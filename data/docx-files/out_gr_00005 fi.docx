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736487</w:t>
      </w:r>
    </w:p>
    <w:p>
      <w:r>
        <w:t xml:space="preserve">Lahjoita nälkäisille pennuille ja kissanpennuille ja saat vastineeksi rannekkeen! https://t.co/Q7oQiDOYnm</w:t>
      </w:r>
    </w:p>
    <w:p>
      <w:r>
        <w:rPr>
          <w:b/>
          <w:u w:val="single"/>
        </w:rPr>
        <w:t xml:space="preserve">736488</w:t>
      </w:r>
    </w:p>
    <w:p>
      <w:r>
        <w:t xml:space="preserve">Varo juoksemasta pois puutarhasta, sillä näiden siirtolaisten kanssa ei ole aina hyvä olla juoksemassa pois puutarhasta kadulle. https://t.co/UYp2ZjiQUt</w:t>
      </w:r>
    </w:p>
    <w:p>
      <w:r>
        <w:rPr>
          <w:b/>
          <w:u w:val="single"/>
        </w:rPr>
        <w:t xml:space="preserve">736489</w:t>
      </w:r>
    </w:p>
    <w:p>
      <w:r>
        <w:t xml:space="preserve">@deturnsek @NKDomzale Hän ei ole siellä pelaamassa jalkapalloa, vaan tekemässä rahaa agenttisopimuksilla...</w:t>
      </w:r>
    </w:p>
    <w:p>
      <w:r>
        <w:rPr>
          <w:b/>
          <w:u w:val="single"/>
        </w:rPr>
        <w:t xml:space="preserve">736490</w:t>
      </w:r>
    </w:p>
    <w:p>
      <w:r>
        <w:t xml:space="preserve">White Planica. Älä osta sitä. Maistuu Grisolinelta. Tee vaniljavanukasta pussista tai vadelmavanukasta Taliksen yläkerrasta. https://t.co/Gytfiak4L0.</w:t>
      </w:r>
    </w:p>
    <w:p>
      <w:r>
        <w:rPr>
          <w:b/>
          <w:u w:val="single"/>
        </w:rPr>
        <w:t xml:space="preserve">736491</w:t>
      </w:r>
    </w:p>
    <w:p>
      <w:r>
        <w:t xml:space="preserve">@Novak_Rok @po_kaplan Toivottavasti sitten ainakin lypsät sitä jostain ja olet imenyt sinut mukaan projektiin. Koska muuten olet typerys</w:t>
      </w:r>
    </w:p>
    <w:p>
      <w:r>
        <w:rPr>
          <w:b/>
          <w:u w:val="single"/>
        </w:rPr>
        <w:t xml:space="preserve">736492</w:t>
      </w:r>
    </w:p>
    <w:p>
      <w:r>
        <w:t xml:space="preserve">Slovenialaista kulttuuria ei ollut tarkoitettu tähän päivään. Andrej Capuder ja Ciril Zlobec, levätkää rauhassa.</w:t>
      </w:r>
    </w:p>
    <w:p>
      <w:r>
        <w:rPr>
          <w:b/>
          <w:u w:val="single"/>
        </w:rPr>
        <w:t xml:space="preserve">736493</w:t>
      </w:r>
    </w:p>
    <w:p>
      <w:r>
        <w:t xml:space="preserve">@Stanisl15592752 Krempi on ollut täysi pidättäytyjä jo pari vuotta! Täydellistä! Ja Radensko-mehua!</w:t>
      </w:r>
    </w:p>
    <w:p>
      <w:r>
        <w:rPr>
          <w:b/>
          <w:u w:val="single"/>
        </w:rPr>
        <w:t xml:space="preserve">736494</w:t>
      </w:r>
    </w:p>
    <w:p>
      <w:r>
        <w:t xml:space="preserve">@dimitrisega @po_kaplan @framedic Kuin päiväntasaajan Afrikassa sijaitsevan banaanitasavallan kuningas, joka on juuri kääntynyt islamiin.</w:t>
      </w:r>
    </w:p>
    <w:p>
      <w:r>
        <w:rPr>
          <w:b/>
          <w:u w:val="single"/>
        </w:rPr>
        <w:t xml:space="preserve">736495</w:t>
      </w:r>
    </w:p>
    <w:p>
      <w:r>
        <w:t xml:space="preserve">@ajitamxy Minusta näytti siltä, että nämä kaverit laskevat hieman, ketä kannattaa pelata kahdeksannella kierroksella.</w:t>
      </w:r>
    </w:p>
    <w:p>
      <w:r>
        <w:rPr>
          <w:b/>
          <w:u w:val="single"/>
        </w:rPr>
        <w:t xml:space="preserve">736496</w:t>
      </w:r>
    </w:p>
    <w:p>
      <w:r>
        <w:t xml:space="preserve">Jotkut ihmiset ovat halunneet tätä lunta niin kauan, että nyt se ei voi edes lakata satamasta. On kuin joku ylhäältä olisi lähettänyt meille koko pohjoisnavan.</w:t>
      </w:r>
    </w:p>
    <w:p>
      <w:r>
        <w:rPr>
          <w:b/>
          <w:u w:val="single"/>
        </w:rPr>
        <w:t xml:space="preserve">736497</w:t>
      </w:r>
    </w:p>
    <w:p>
      <w:r>
        <w:t xml:space="preserve">28 munaa ja neljä tuntia myöhemmin. #celestina_unfed_testenina https://t.co/gzzEhT8VrM</w:t>
      </w:r>
    </w:p>
    <w:p>
      <w:r>
        <w:rPr>
          <w:b/>
          <w:u w:val="single"/>
        </w:rPr>
        <w:t xml:space="preserve">736498</w:t>
      </w:r>
    </w:p>
    <w:p>
      <w:r>
        <w:t xml:space="preserve">@Onkraj_ Ja lopulta ostaa ne kalliimmalla kuin jos 1 normaali ostaja olisi hoitanut asian.</w:t>
        <w:br/>
        <w:br/>
        <w:t xml:space="preserve"> Mutta juuri siitä on kyse.</w:t>
      </w:r>
    </w:p>
    <w:p>
      <w:r>
        <w:rPr>
          <w:b/>
          <w:u w:val="single"/>
        </w:rPr>
        <w:t xml:space="preserve">736499</w:t>
      </w:r>
    </w:p>
    <w:p>
      <w:r>
        <w:t xml:space="preserve">Eilen nyrkkeilin ensimmäistä kertaa kolmeen vuoteen. En oksentanut ponnistuksesta, ja tänään pystyn kävelemään. 🖒</w:t>
      </w:r>
    </w:p>
    <w:p>
      <w:r>
        <w:rPr>
          <w:b/>
          <w:u w:val="single"/>
        </w:rPr>
        <w:t xml:space="preserve">736500</w:t>
      </w:r>
    </w:p>
    <w:p>
      <w:r>
        <w:t xml:space="preserve">Se söpö kävely, kun näet söpön pienen bokserin ohi ajavassa autossa ja vastaat hymyyn omistajan hymyyn, joka pitää sitä kädessään.</w:t>
      </w:r>
    </w:p>
    <w:p>
      <w:r>
        <w:rPr>
          <w:b/>
          <w:u w:val="single"/>
        </w:rPr>
        <w:t xml:space="preserve">736501</w:t>
      </w:r>
    </w:p>
    <w:p>
      <w:r>
        <w:t xml:space="preserve">Iztok Kuret Slovenian ykkönen 5. Cyclocross-liigan kilpailussa - https://t.co/zp5fgtNIQH - via @prijavim_se https://t.co/d0KIiRoLFI</w:t>
      </w:r>
    </w:p>
    <w:p>
      <w:r>
        <w:rPr>
          <w:b/>
          <w:u w:val="single"/>
        </w:rPr>
        <w:t xml:space="preserve">736502</w:t>
      </w:r>
    </w:p>
    <w:p>
      <w:r>
        <w:t xml:space="preserve">Kaaos Katalonian kaduilla: Espanjan poliisi ampuu katalonialaisia ja estää demokratian toteutumisen vaaleissa https://t.co/LqVdY9hxrO via @Nova24TV</w:t>
      </w:r>
    </w:p>
    <w:p>
      <w:r>
        <w:rPr>
          <w:b/>
          <w:u w:val="single"/>
        </w:rPr>
        <w:t xml:space="preserve">736503</w:t>
      </w:r>
    </w:p>
    <w:p>
      <w:r>
        <w:t xml:space="preserve">Slovenialaiset johtivat jo 2:1-sarjaa, mutta poistuivat sitten kentältä pää alaspäin. #rebound #SP https://t.co/o8NYbVAs5b https://t.co/lMM4TuK3H7</w:t>
      </w:r>
    </w:p>
    <w:p>
      <w:r>
        <w:rPr>
          <w:b/>
          <w:u w:val="single"/>
        </w:rPr>
        <w:t xml:space="preserve">736504</w:t>
      </w:r>
    </w:p>
    <w:p>
      <w:r>
        <w:t xml:space="preserve">Poliisi raa'asti mielenosoittajia vastaan Bukarestissa, yli 450 loukkaantui https://t.co/21m4zjS9OS https://t.co/3YuqCOAtNx</w:t>
      </w:r>
    </w:p>
    <w:p>
      <w:r>
        <w:rPr>
          <w:b/>
          <w:u w:val="single"/>
        </w:rPr>
        <w:t xml:space="preserve">736505</w:t>
      </w:r>
    </w:p>
    <w:p>
      <w:r>
        <w:t xml:space="preserve">@MitjaIrsic @strankaSD SD on kommunistisen puolueen suora seuraaja.</w:t>
      </w:r>
    </w:p>
    <w:p>
      <w:r>
        <w:rPr>
          <w:b/>
          <w:u w:val="single"/>
        </w:rPr>
        <w:t xml:space="preserve">736506</w:t>
      </w:r>
    </w:p>
    <w:p>
      <w:r>
        <w:t xml:space="preserve">@MilenaMilenca Totta puhuakseni eniten valehteleva media on Nova 24 TV. Eikö siitä ole mitään tietoa?</w:t>
      </w:r>
    </w:p>
    <w:p>
      <w:r>
        <w:rPr>
          <w:b/>
          <w:u w:val="single"/>
        </w:rPr>
        <w:t xml:space="preserve">736507</w:t>
      </w:r>
    </w:p>
    <w:p>
      <w:r>
        <w:t xml:space="preserve">@krtmen @strankaSDS Minäkin liittyisin muslimiuskoon, jos 72 neitsyttä nostaisi takapuoleni noin.</w:t>
      </w:r>
    </w:p>
    <w:p>
      <w:r>
        <w:rPr>
          <w:b/>
          <w:u w:val="single"/>
        </w:rPr>
        <w:t xml:space="preserve">736508</w:t>
      </w:r>
    </w:p>
    <w:p>
      <w:r>
        <w:t xml:space="preserve">Valot pois päältä, ympäristön valo päällä, Big Blue ja David Attenborough televisiossa. https://t.co/Zaolf6DX2m.</w:t>
      </w:r>
    </w:p>
    <w:p>
      <w:r>
        <w:rPr>
          <w:b/>
          <w:u w:val="single"/>
        </w:rPr>
        <w:t xml:space="preserve">736509</w:t>
      </w:r>
    </w:p>
    <w:p>
      <w:r>
        <w:t xml:space="preserve">Peršak: RTV:n maksuosuus pysyy ennallaan https://t.co/IILQSkANyD Olet vihdoin paskonut housuihisi! RTV:lle on edelleen 0€ liikaa. Väärennettyjä uutisia!</w:t>
      </w:r>
    </w:p>
    <w:p>
      <w:r>
        <w:rPr>
          <w:b/>
          <w:u w:val="single"/>
        </w:rPr>
        <w:t xml:space="preserve">736510</w:t>
      </w:r>
    </w:p>
    <w:p>
      <w:r>
        <w:t xml:space="preserve">Minua ärsyttää, kun hovimestarini ei osta minulle lentolippua Istanbuliin.</w:t>
      </w:r>
    </w:p>
    <w:p>
      <w:r>
        <w:rPr>
          <w:b/>
          <w:u w:val="single"/>
        </w:rPr>
        <w:t xml:space="preserve">736511</w:t>
      </w:r>
    </w:p>
    <w:p>
      <w:r>
        <w:t xml:space="preserve">@Libertarec Olen tästä vain osittain samaa mieltä. Koska me slovenialaiset olemme niin kiintyneitä kiinteään omaisuuteen, nuoret asuvat vuokralla ja isoäidit asuvat yksin 200 neliömetrin asunnossa?!</w:t>
      </w:r>
    </w:p>
    <w:p>
      <w:r>
        <w:rPr>
          <w:b/>
          <w:u w:val="single"/>
        </w:rPr>
        <w:t xml:space="preserve">736512</w:t>
      </w:r>
    </w:p>
    <w:p>
      <w:r>
        <w:t xml:space="preserve">Sensuroitu: Safini, jota epäillään kahdesta raiskauksesta, oli aiemmin ruoskinut kahta naista ehdonalaisessa https://t.co/dpbQnL9AgA</w:t>
      </w:r>
    </w:p>
    <w:p>
      <w:r>
        <w:rPr>
          <w:b/>
          <w:u w:val="single"/>
        </w:rPr>
        <w:t xml:space="preserve">736513</w:t>
      </w:r>
    </w:p>
    <w:p>
      <w:r>
        <w:t xml:space="preserve">@Simobil Ljubljanska 81, kamniska 2, Tarkistin tukiasemat ja luulen, että lähin on alle 100 metrin päässä. #omrezjevkurcu</w:t>
      </w:r>
    </w:p>
    <w:p>
      <w:r>
        <w:rPr>
          <w:b/>
          <w:u w:val="single"/>
        </w:rPr>
        <w:t xml:space="preserve">736514</w:t>
      </w:r>
    </w:p>
    <w:p>
      <w:r>
        <w:t xml:space="preserve">@zarahrusta Kun joku astuu hänen päälleen. Sukulaiset olivat partisaaneja, kaikki selviä.</w:t>
      </w:r>
    </w:p>
    <w:p>
      <w:r>
        <w:rPr>
          <w:b/>
          <w:u w:val="single"/>
        </w:rPr>
        <w:t xml:space="preserve">736515</w:t>
      </w:r>
    </w:p>
    <w:p>
      <w:r>
        <w:t xml:space="preserve">Turvatyynyjä ei ole tarkoitettu vain autoihin, vaan niitä valmistetaan nyt myös pyöräilijöille ja jopa iäkkäille jalankulkijoille. https://t.co/C55qwIYrPk.</w:t>
      </w:r>
    </w:p>
    <w:p>
      <w:r>
        <w:rPr>
          <w:b/>
          <w:u w:val="single"/>
        </w:rPr>
        <w:t xml:space="preserve">736516</w:t>
      </w:r>
    </w:p>
    <w:p>
      <w:r>
        <w:t xml:space="preserve">Yksi sairas lapsi, yksi hemmoteltu lapsi ja äiti, joka on sairastunut vatsaflunssaan.  Tästä ei tule hauskaa. https://t.co/YyuMqpmKOU</w:t>
      </w:r>
    </w:p>
    <w:p>
      <w:r>
        <w:rPr>
          <w:b/>
          <w:u w:val="single"/>
        </w:rPr>
        <w:t xml:space="preserve">736517</w:t>
      </w:r>
    </w:p>
    <w:p>
      <w:r>
        <w:t xml:space="preserve">Branko Cestnik: 5 mallia seurakuntien rakenneuudistukseen.</w:t>
        <w:t xml:space="preserve">Jotkut näistä on valittava - luultavasti pian</w:t>
        <w:br/>
        <w:t xml:space="preserve">https://t.co/F198aiMvcP https://t.co/F198aiMvcP</w:t>
      </w:r>
    </w:p>
    <w:p>
      <w:r>
        <w:rPr>
          <w:b/>
          <w:u w:val="single"/>
        </w:rPr>
        <w:t xml:space="preserve">736518</w:t>
      </w:r>
    </w:p>
    <w:p>
      <w:r>
        <w:t xml:space="preserve">Eurooppalaisen sammakon keittäminen... Pian tämä näyttää aivan normaalilta, samoin kuin sensuuri valtavirran tiedotusvälineissä. Se ei ole!!! https://t.co/MLFhDSNCAW</w:t>
      </w:r>
    </w:p>
    <w:p>
      <w:r>
        <w:rPr>
          <w:b/>
          <w:u w:val="single"/>
        </w:rPr>
        <w:t xml:space="preserve">736519</w:t>
      </w:r>
    </w:p>
    <w:p>
      <w:r>
        <w:t xml:space="preserve">@jelka_godec Cerar Toivon, että isäsi antaa sinulle kaksi läimäytystä äitisi puolesta ja lähettää sinut nurkkaan.</w:t>
      </w:r>
    </w:p>
    <w:p>
      <w:r>
        <w:rPr>
          <w:b/>
          <w:u w:val="single"/>
        </w:rPr>
        <w:t xml:space="preserve">736520</w:t>
      </w:r>
    </w:p>
    <w:p>
      <w:r>
        <w:t xml:space="preserve">@Pikowaru Pool Kranj, teillä on parhaat hampurilaiset naapurissa. Ehdottomasti. Ja se on veden äärellä, joten siellä ei ole liian kuuma.</w:t>
      </w:r>
    </w:p>
    <w:p>
      <w:r>
        <w:rPr>
          <w:b/>
          <w:u w:val="single"/>
        </w:rPr>
        <w:t xml:space="preserve">736521</w:t>
      </w:r>
    </w:p>
    <w:p>
      <w:r>
        <w:t xml:space="preserve">@BorutPahor #NotMyPresident ... Jos kunnioittaisitte yhtään Sloveniaa, olisitte eronnut ja vetäytynyt jo kauan sitten ... #pettymys</w:t>
      </w:r>
    </w:p>
    <w:p>
      <w:r>
        <w:rPr>
          <w:b/>
          <w:u w:val="single"/>
        </w:rPr>
        <w:t xml:space="preserve">736522</w:t>
      </w:r>
    </w:p>
    <w:p>
      <w:r>
        <w:t xml:space="preserve">@MarjeticaM WTF on demokraattinen koordinointi? Nämä ihmiset ovat kirjaimellisesti kusessa. Kuka äänestää tätä...😨</w:t>
      </w:r>
    </w:p>
    <w:p>
      <w:r>
        <w:rPr>
          <w:b/>
          <w:u w:val="single"/>
        </w:rPr>
        <w:t xml:space="preserve">736523</w:t>
      </w:r>
    </w:p>
    <w:p>
      <w:r>
        <w:t xml:space="preserve">@Bojana61654450 @Medeja_7 On selvää, että häntä vihaavat ja karkottavat piilovasemmistolaiset, jotka eivät itse tiedä, mitä haluavat.</w:t>
      </w:r>
    </w:p>
    <w:p>
      <w:r>
        <w:rPr>
          <w:b/>
          <w:u w:val="single"/>
        </w:rPr>
        <w:t xml:space="preserve">736524</w:t>
      </w:r>
    </w:p>
    <w:p>
      <w:r>
        <w:t xml:space="preserve">Kuinka onnekkaita englantilaiset ovatkaan, kun heillä on johto, joka ei ole kieltänyt ja tuhonnut tervettä järkeä ja pelastaa itsensä viime hetkellä! https://t.co/diI6rvYB8O ...</w:t>
      </w:r>
    </w:p>
    <w:p>
      <w:r>
        <w:rPr>
          <w:b/>
          <w:u w:val="single"/>
        </w:rPr>
        <w:t xml:space="preserve">736525</w:t>
      </w:r>
    </w:p>
    <w:p>
      <w:r>
        <w:t xml:space="preserve">Julkaise ratkaisusi FB-sivullamme, niin sinulla on mahdollisuus voittaa käytännöllinen palkinto! https://t.co/pz7yVTN2qK https://t.co/h9weaM8XRZ</w:t>
      </w:r>
    </w:p>
    <w:p>
      <w:r>
        <w:rPr>
          <w:b/>
          <w:u w:val="single"/>
        </w:rPr>
        <w:t xml:space="preserve">736526</w:t>
      </w:r>
    </w:p>
    <w:p>
      <w:r>
        <w:t xml:space="preserve">Politiikka ja teollisuus ovat kusipäitä. Näen joka päivä vanhoja pieruja, jos haluatte, enoja taustalta. Tämä voisi olla... https://t.co/PDwrH3wvSg</w:t>
      </w:r>
    </w:p>
    <w:p>
      <w:r>
        <w:rPr>
          <w:b/>
          <w:u w:val="single"/>
        </w:rPr>
        <w:t xml:space="preserve">736527</w:t>
      </w:r>
    </w:p>
    <w:p>
      <w:r>
        <w:t xml:space="preserve">@strankaSDS @BozoPredalic @drVinkoGorenak Bozo, missä ovat nyt liittolaisemme, jotka rakentavat barrikadeja rajalle.</w:t>
      </w:r>
    </w:p>
    <w:p>
      <w:r>
        <w:rPr>
          <w:b/>
          <w:u w:val="single"/>
        </w:rPr>
        <w:t xml:space="preserve">736528</w:t>
      </w:r>
    </w:p>
    <w:p>
      <w:r>
        <w:t xml:space="preserve">@crnkovic @Pertinacal koska kaikkia julkisia päiväkoteja voidaan verrata Montessoriin, eikö niin? älä valita vain siksi, että sinulla ei ollut varaa siihen.</w:t>
      </w:r>
    </w:p>
    <w:p>
      <w:r>
        <w:rPr>
          <w:b/>
          <w:u w:val="single"/>
        </w:rPr>
        <w:t xml:space="preserve">736529</w:t>
      </w:r>
    </w:p>
    <w:p>
      <w:r>
        <w:t xml:space="preserve">ARSO muistaa huomenna Friulia ja Tolminia 40 vuotta sitten tuhonneet maanjäristykset. Kutsuttu! https://t.co/02uhC2MV8Y #maajäristys</w:t>
      </w:r>
    </w:p>
    <w:p>
      <w:r>
        <w:rPr>
          <w:b/>
          <w:u w:val="single"/>
        </w:rPr>
        <w:t xml:space="preserve">736530</w:t>
      </w:r>
    </w:p>
    <w:p>
      <w:r>
        <w:t xml:space="preserve">Mladinassa heitä ei ole voitu lahjoa, koska heidät on ostettu jo kauan sitten. https://t.co/HIahHaS2fD.</w:t>
      </w:r>
    </w:p>
    <w:p>
      <w:r>
        <w:rPr>
          <w:b/>
          <w:u w:val="single"/>
        </w:rPr>
        <w:t xml:space="preserve">736531</w:t>
      </w:r>
    </w:p>
    <w:p>
      <w:r>
        <w:t xml:space="preserve">@zaslovenijo2 @Tevilevi Voitko kuvitella Slovenian asevoimien kokkaavan SDS:n piknikillä? Niin sanotaan, vaikka se ei olisikaan totta. ....</w:t>
      </w:r>
    </w:p>
    <w:p>
      <w:r>
        <w:rPr>
          <w:b/>
          <w:u w:val="single"/>
        </w:rPr>
        <w:t xml:space="preserve">736532</w:t>
      </w:r>
    </w:p>
    <w:p>
      <w:r>
        <w:t xml:space="preserve">@SpelaNovak @nejkom Folk on uskomatonta. Et voisi olla typerämpi. Eikä koskaan voi tietää, miten pitkälle kaikki tämä neculture voi mennä.</w:t>
      </w:r>
    </w:p>
    <w:p>
      <w:r>
        <w:rPr>
          <w:b/>
          <w:u w:val="single"/>
        </w:rPr>
        <w:t xml:space="preserve">736533</w:t>
      </w:r>
    </w:p>
    <w:p>
      <w:r>
        <w:t xml:space="preserve">@janponiz @MarjanSekej Tämä radler-kurkku on erittäin virkistävä, on sääli, että sitä ei saa muualta kuin suurimmista supermarketeista.</w:t>
      </w:r>
    </w:p>
    <w:p>
      <w:r>
        <w:rPr>
          <w:b/>
          <w:u w:val="single"/>
        </w:rPr>
        <w:t xml:space="preserve">736534</w:t>
      </w:r>
    </w:p>
    <w:p>
      <w:r>
        <w:t xml:space="preserve">@Blaziek Talletus on aina vaihtoehto. 10 000 eurosta saat 70 euroa korkoa viiden vuoden aikana ;)</w:t>
      </w:r>
    </w:p>
    <w:p>
      <w:r>
        <w:rPr>
          <w:b/>
          <w:u w:val="single"/>
        </w:rPr>
        <w:t xml:space="preserve">736535</w:t>
      </w:r>
    </w:p>
    <w:p>
      <w:r>
        <w:t xml:space="preserve">@Valkire91 @sarecmarjan Et voi odottaa jotain fiksua joltain, jolla on niin vähän älykkyyttä.</w:t>
      </w:r>
    </w:p>
    <w:p>
      <w:r>
        <w:rPr>
          <w:b/>
          <w:u w:val="single"/>
        </w:rPr>
        <w:t xml:space="preserve">736536</w:t>
      </w:r>
    </w:p>
    <w:p>
      <w:r>
        <w:t xml:space="preserve">@RagnarBelial @davidkovic @loobadar @tyschew Antaisin sinulle anteeksi, Tito, kutsun häntä edelleen niin. :P</w:t>
      </w:r>
    </w:p>
    <w:p>
      <w:r>
        <w:rPr>
          <w:b/>
          <w:u w:val="single"/>
        </w:rPr>
        <w:t xml:space="preserve">736537</w:t>
      </w:r>
    </w:p>
    <w:p>
      <w:r>
        <w:t xml:space="preserve">@surfon Jos vaaralliset mikrobit ja ääriruton pöpöt kasvavat siinä, en tiedä. Me ihmiset olemme melko immuuneja hitlerismille.</w:t>
      </w:r>
    </w:p>
    <w:p>
      <w:r>
        <w:rPr>
          <w:b/>
          <w:u w:val="single"/>
        </w:rPr>
        <w:t xml:space="preserve">736538</w:t>
      </w:r>
    </w:p>
    <w:p>
      <w:r>
        <w:t xml:space="preserve">@bungee75 @Avodovnik @had Hyvät pyöräilijät, ajakaa pyöräkaistojen suuntaan, älkää ajako hartioilla ja kunnioittakaa risteyksiä #kolesarinpesec</w:t>
      </w:r>
    </w:p>
    <w:p>
      <w:r>
        <w:rPr>
          <w:b/>
          <w:u w:val="single"/>
        </w:rPr>
        <w:t xml:space="preserve">736539</w:t>
      </w:r>
    </w:p>
    <w:p>
      <w:r>
        <w:t xml:space="preserve">Taideteosten hallussapito? Varkaustapauksessa sinun on täytettävä seuraava lomake: http://t.co/jWz2Pfts.</w:t>
      </w:r>
    </w:p>
    <w:p>
      <w:r>
        <w:rPr>
          <w:b/>
          <w:u w:val="single"/>
        </w:rPr>
        <w:t xml:space="preserve">736540</w:t>
      </w:r>
    </w:p>
    <w:p>
      <w:r>
        <w:t xml:space="preserve">@NeMaramButlov @Nova24TV Požar ei twiittaa tästä (ja sellaisista) kyselyistä tänään. Mutta Nova24TV on Delasta poiketen "puolueellinen".</w:t>
      </w:r>
    </w:p>
    <w:p>
      <w:r>
        <w:rPr>
          <w:b/>
          <w:u w:val="single"/>
        </w:rPr>
        <w:t xml:space="preserve">736541</w:t>
      </w:r>
    </w:p>
    <w:p>
      <w:r>
        <w:t xml:space="preserve">Musklfibr sulkapalloa varten. He tappoivat minut. Olen kunnossa, mutta pelaan yksin kaksinpelejä vastaan, tai kuten vaimoni sanoi, kolminpelit eivät ole sinua varten.</w:t>
      </w:r>
    </w:p>
    <w:p>
      <w:r>
        <w:rPr>
          <w:b/>
          <w:u w:val="single"/>
        </w:rPr>
        <w:t xml:space="preserve">736542</w:t>
      </w:r>
    </w:p>
    <w:p>
      <w:r>
        <w:t xml:space="preserve">@GregorVirant1 Kyynisyys on kannibalismin ohella alin henkinen tila, johon täällä voi päästä.</w:t>
      </w:r>
    </w:p>
    <w:p>
      <w:r>
        <w:rPr>
          <w:b/>
          <w:u w:val="single"/>
        </w:rPr>
        <w:t xml:space="preserve">736543</w:t>
      </w:r>
    </w:p>
    <w:p>
      <w:r>
        <w:t xml:space="preserve">Salaatin taimet ovat saatavilla, tarkista, kristalka, canasta https://t.co/j3eeFJtxf6 https://t.co/j3eeFJtxf6 https://t.co/j3eeFJtxf6</w:t>
      </w:r>
    </w:p>
    <w:p>
      <w:r>
        <w:rPr>
          <w:b/>
          <w:u w:val="single"/>
        </w:rPr>
        <w:t xml:space="preserve">736544</w:t>
      </w:r>
    </w:p>
    <w:p>
      <w:r>
        <w:t xml:space="preserve">@melitustra Olin varma, että täällä olisi paljon naisen haukkumista, mutta tässä se on asiantuntijoita itse.</w:t>
      </w:r>
    </w:p>
    <w:p>
      <w:r>
        <w:rPr>
          <w:b/>
          <w:u w:val="single"/>
        </w:rPr>
        <w:t xml:space="preserve">736545</w:t>
      </w:r>
    </w:p>
    <w:p>
      <w:r>
        <w:t xml:space="preserve">Jalkapallospektaakkeli #2SNL:ssä, jollaista emme näe edes @PrvaLigaSi https://t.co/MxXt2m64l4 ⚽️🇸🇮</w:t>
      </w:r>
    </w:p>
    <w:p>
      <w:r>
        <w:rPr>
          <w:b/>
          <w:u w:val="single"/>
        </w:rPr>
        <w:t xml:space="preserve">736546</w:t>
      </w:r>
    </w:p>
    <w:p>
      <w:r>
        <w:t xml:space="preserve">Parlamentin jäsenet pitivät rahanpesun esittelyä rahanpesuna ja veronmaksajien rahojen tuhlaamisena. Huono esitys SDS:ltä.</w:t>
      </w:r>
    </w:p>
    <w:p>
      <w:r>
        <w:rPr>
          <w:b/>
          <w:u w:val="single"/>
        </w:rPr>
        <w:t xml:space="preserve">736547</w:t>
      </w:r>
    </w:p>
    <w:p>
      <w:r>
        <w:t xml:space="preserve">@zas Posledovalec70 @Alex4aleksandra Olen siitepölysieni, mutta hunaja. Propolis, kuninkaallinen hyytelö, siitepöly ja hunaja sekoitettuna keskenään.</w:t>
      </w:r>
    </w:p>
    <w:p>
      <w:r>
        <w:rPr>
          <w:b/>
          <w:u w:val="single"/>
        </w:rPr>
        <w:t xml:space="preserve">736548</w:t>
      </w:r>
    </w:p>
    <w:p>
      <w:r>
        <w:t xml:space="preserve">Miten SD osti POP TV:n suosion puolella miljoonalla veronmaksajien eurolla | Nova24TV https://t.co/uMVgieorw5</w:t>
      </w:r>
    </w:p>
    <w:p>
      <w:r>
        <w:rPr>
          <w:b/>
          <w:u w:val="single"/>
        </w:rPr>
        <w:t xml:space="preserve">736549</w:t>
      </w:r>
    </w:p>
    <w:p>
      <w:r>
        <w:t xml:space="preserve">Eksenan nukketeatteriryhmän lauantainen vierailu Kranjin Prešeren-teatterissa jää mieleen.</w:t>
        <w:br/>
        <w:t xml:space="preserve"> Lapset... https://t.co/PjENAYvufR</w:t>
      </w:r>
    </w:p>
    <w:p>
      <w:r>
        <w:rPr>
          <w:b/>
          <w:u w:val="single"/>
        </w:rPr>
        <w:t xml:space="preserve">736550</w:t>
      </w:r>
    </w:p>
    <w:p>
      <w:r>
        <w:t xml:space="preserve">Balkanac hotellissa: kasvisruokavalio, joka on heitetty paistin lisukkeeksi.</w:t>
        <w:br/>
        <w:br/>
        <w:t xml:space="preserve"> Pje. Nämä kasvissyöjät syövät todella hyvin.</w:t>
      </w:r>
    </w:p>
    <w:p>
      <w:r>
        <w:rPr>
          <w:b/>
          <w:u w:val="single"/>
        </w:rPr>
        <w:t xml:space="preserve">736551</w:t>
      </w:r>
    </w:p>
    <w:p>
      <w:r>
        <w:t xml:space="preserve">Mikä vakuutusyhtiö antaa sinulle alennusta auton turvallisuudesta? Ei mitään! https://t.co/Mp4G5rCeHk</w:t>
      </w:r>
    </w:p>
    <w:p>
      <w:r>
        <w:rPr>
          <w:b/>
          <w:u w:val="single"/>
        </w:rPr>
        <w:t xml:space="preserve">736552</w:t>
      </w:r>
    </w:p>
    <w:p>
      <w:r>
        <w:t xml:space="preserve">@FrenkMate @sarecmarjan Ilman kommunisteja hän olisi edelleen serpentinšek #kva_je_dej_babe_zoprne</w:t>
      </w:r>
    </w:p>
    <w:p>
      <w:r>
        <w:rPr>
          <w:b/>
          <w:u w:val="single"/>
        </w:rPr>
        <w:t xml:space="preserve">736553</w:t>
      </w:r>
    </w:p>
    <w:p>
      <w:r>
        <w:t xml:space="preserve">@DragoBack En tiennyt, että olet avun tarpeessa Drago, mutta olet aina tervetullut tänne. Teetä ja croissantteja ennen interpellointia?</w:t>
      </w:r>
    </w:p>
    <w:p>
      <w:r>
        <w:rPr>
          <w:b/>
          <w:u w:val="single"/>
        </w:rPr>
        <w:t xml:space="preserve">736554</w:t>
      </w:r>
    </w:p>
    <w:p>
      <w:r>
        <w:t xml:space="preserve">Entä jos kroaatit lahjoivatkin tuomarit kostaakseen meille viime mestaruudesta, kun he menettivät pronssia?</w:t>
      </w:r>
    </w:p>
    <w:p>
      <w:r>
        <w:rPr>
          <w:b/>
          <w:u w:val="single"/>
        </w:rPr>
        <w:t xml:space="preserve">736555</w:t>
      </w:r>
    </w:p>
    <w:p>
      <w:r>
        <w:t xml:space="preserve">Paloturvallisuuskuukausi.</w:t>
        <w:br/>
        <w:t xml:space="preserve"> Hyvä yhteistyö palomiesten kanssa. https://t.co/weferPeuUf</w:t>
      </w:r>
    </w:p>
    <w:p>
      <w:r>
        <w:rPr>
          <w:b/>
          <w:u w:val="single"/>
        </w:rPr>
        <w:t xml:space="preserve">736556</w:t>
      </w:r>
    </w:p>
    <w:p>
      <w:r>
        <w:t xml:space="preserve">@JoAnnaOfArc1 Ongelma tämän mulkeron kanssa on se, että hän etsii aina porsaanreikiä laissa. Kun hän rullaa itsensä kuoppaan, niin minä 👏👏👏👏</w:t>
      </w:r>
    </w:p>
    <w:p>
      <w:r>
        <w:rPr>
          <w:b/>
          <w:u w:val="single"/>
        </w:rPr>
        <w:t xml:space="preserve">736557</w:t>
      </w:r>
    </w:p>
    <w:p>
      <w:r>
        <w:t xml:space="preserve">Sähköauton lataaminen on jo nyt kalliimpaa kuin tankkaaminen - https://t.co/r4ZUvthrdR</w:t>
      </w:r>
    </w:p>
    <w:p>
      <w:r>
        <w:rPr>
          <w:b/>
          <w:u w:val="single"/>
        </w:rPr>
        <w:t xml:space="preserve">736558</w:t>
      </w:r>
    </w:p>
    <w:p>
      <w:r>
        <w:t xml:space="preserve">Pidätkö tofusta?</w:t>
        <w:br/>
        <w:br/>
        <w:t xml:space="preserve"> Katsokaa, miten mielenkiintoinen palvelu on :O https://t.co/x6tlhGI8HK.</w:t>
      </w:r>
    </w:p>
    <w:p>
      <w:r>
        <w:rPr>
          <w:b/>
          <w:u w:val="single"/>
        </w:rPr>
        <w:t xml:space="preserve">736559</w:t>
      </w:r>
    </w:p>
    <w:p>
      <w:r>
        <w:t xml:space="preserve">@MatjaNemec Pelkuri? Olet aivan liian ystävällinen @MatjaNemec.</w:t>
        <w:br/>
        <w:t xml:space="preserve">Mies, jolla ei ole itsereflektiota, egoisti ja aggressiivinen mies päällä.</w:t>
      </w:r>
    </w:p>
    <w:p>
      <w:r>
        <w:rPr>
          <w:b/>
          <w:u w:val="single"/>
        </w:rPr>
        <w:t xml:space="preserve">736560</w:t>
      </w:r>
    </w:p>
    <w:p>
      <w:r>
        <w:t xml:space="preserve">@duledoz Voi voi, he tuhoavat jalkapallon. Jos he tekevät niin, he menettävät viehätyksensä, joka heillä oli toisin kuin Euroopassa.</w:t>
      </w:r>
    </w:p>
    <w:p>
      <w:r>
        <w:rPr>
          <w:b/>
          <w:u w:val="single"/>
        </w:rPr>
        <w:t xml:space="preserve">736561</w:t>
      </w:r>
    </w:p>
    <w:p>
      <w:r>
        <w:t xml:space="preserve">@BrankoGrims1 Kiitos kaikista ponnisteluistasi. SDS ja sen edustajat ovat slovenialaisten valo ja toivo.</w:t>
      </w:r>
    </w:p>
    <w:p>
      <w:r>
        <w:rPr>
          <w:b/>
          <w:u w:val="single"/>
        </w:rPr>
        <w:t xml:space="preserve">736562</w:t>
      </w:r>
    </w:p>
    <w:p>
      <w:r>
        <w:t xml:space="preserve">@yrennia1 @crico111 Vanhoja valheita, joita jotkut toistavat tehdäkseen niistä totta.</w:t>
      </w:r>
    </w:p>
    <w:p>
      <w:r>
        <w:rPr>
          <w:b/>
          <w:u w:val="single"/>
        </w:rPr>
        <w:t xml:space="preserve">736563</w:t>
      </w:r>
    </w:p>
    <w:p>
      <w:r>
        <w:t xml:space="preserve">Parempi kuluttajansuoja ja alhaisemmat hallintokustannukset 🇪🇺 🇺🇸 🇪🇺 🇺🇸. https://t.co/8we10Ht7wP.</w:t>
      </w:r>
    </w:p>
    <w:p>
      <w:r>
        <w:rPr>
          <w:b/>
          <w:u w:val="single"/>
        </w:rPr>
        <w:t xml:space="preserve">736564</w:t>
      </w:r>
    </w:p>
    <w:p>
      <w:r>
        <w:t xml:space="preserve">Hahahaha mikä suuri palvelus Miro tekee hypätä itse junasta! https://t.co/pdV8MK3sGx</w:t>
      </w:r>
    </w:p>
    <w:p>
      <w:r>
        <w:rPr>
          <w:b/>
          <w:u w:val="single"/>
        </w:rPr>
        <w:t xml:space="preserve">736565</w:t>
      </w:r>
    </w:p>
    <w:p>
      <w:r>
        <w:t xml:space="preserve">Eilen Perot ja minä söimme välipalaa Zalogin peruskoulussa, ja voin vain sanoa: 5. B:llä ei ole mitään hätää!!! http://t.co/RHpVBSw1Cs ...</w:t>
      </w:r>
    </w:p>
    <w:p>
      <w:r>
        <w:rPr>
          <w:b/>
          <w:u w:val="single"/>
        </w:rPr>
        <w:t xml:space="preserve">736566</w:t>
      </w:r>
    </w:p>
    <w:p>
      <w:r>
        <w:t xml:space="preserve">24,1 megapikselin DX-muotoinen CMOS-kenno, Full HD -videokuvaus. #MEGABITE https://t.co/wrD24fKhYj</w:t>
      </w:r>
    </w:p>
    <w:p>
      <w:r>
        <w:rPr>
          <w:b/>
          <w:u w:val="single"/>
        </w:rPr>
        <w:t xml:space="preserve">736567</w:t>
      </w:r>
    </w:p>
    <w:p>
      <w:r>
        <w:t xml:space="preserve">Hän käski minun olla pelkäämättä, jos jokin kolisee, mennä kuntosalille. Hänen huoneestaan ei koskaan kuulunut tällaista meteliä. #kicker #girl</w:t>
      </w:r>
    </w:p>
    <w:p>
      <w:r>
        <w:rPr>
          <w:b/>
          <w:u w:val="single"/>
        </w:rPr>
        <w:t xml:space="preserve">736568</w:t>
      </w:r>
    </w:p>
    <w:p>
      <w:r>
        <w:t xml:space="preserve">@leaathenatabako @positivanonstop @dialogos_si @termie1 @nejkom @Botrstvo Valitettavasti suurimman osan ajasta me vain kauhistelemme traagisia tapahtumia.</w:t>
      </w:r>
    </w:p>
    <w:p>
      <w:r>
        <w:rPr>
          <w:b/>
          <w:u w:val="single"/>
        </w:rPr>
        <w:t xml:space="preserve">736569</w:t>
      </w:r>
    </w:p>
    <w:p>
      <w:r>
        <w:t xml:space="preserve">@powersmoothie määritellä "välittömästi". Koska Milkan kanssa jengi alkoi huijata meitä ainakin 3 vuotta sitten.</w:t>
      </w:r>
    </w:p>
    <w:p>
      <w:r>
        <w:rPr>
          <w:b/>
          <w:u w:val="single"/>
        </w:rPr>
        <w:t xml:space="preserve">736570</w:t>
      </w:r>
    </w:p>
    <w:p>
      <w:r>
        <w:t xml:space="preserve">@Alex4aleksandra Termi "sukupuolten tasa-arvo" on samanlainen kuin "pegina" tai "vanis" lyhyesti BEbistroum hölynpölyä.</w:t>
      </w:r>
    </w:p>
    <w:p>
      <w:r>
        <w:rPr>
          <w:b/>
          <w:u w:val="single"/>
        </w:rPr>
        <w:t xml:space="preserve">736571</w:t>
      </w:r>
    </w:p>
    <w:p>
      <w:r>
        <w:t xml:space="preserve">Kahden kahvin jälkeen onnistuin vielä ravistelemaan sokeria tuhkakuppiin kolmannen kahvin sijaan. 😤</w:t>
      </w:r>
    </w:p>
    <w:p>
      <w:r>
        <w:rPr>
          <w:b/>
          <w:u w:val="single"/>
        </w:rPr>
        <w:t xml:space="preserve">736572</w:t>
      </w:r>
    </w:p>
    <w:p>
      <w:r>
        <w:t xml:space="preserve">@MarijaSoba Tunsin henkilökohtaisesti elossa olevan silminnäkijän. Joka kerta, kun hän näki vauvan, hänen silmiinsä nousi kyynel.</w:t>
      </w:r>
    </w:p>
    <w:p>
      <w:r>
        <w:rPr>
          <w:b/>
          <w:u w:val="single"/>
        </w:rPr>
        <w:t xml:space="preserve">736573</w:t>
      </w:r>
    </w:p>
    <w:p>
      <w:r>
        <w:t xml:space="preserve">@petrasovdat Oletko pudonnut pääsi päälle? Matkalaukusta veloitetaan hieman enemmän, ja sitten lasketaan, kuinka paljon he olisivat veloittaneet koko junamatkasta!</w:t>
      </w:r>
    </w:p>
    <w:p>
      <w:r>
        <w:rPr>
          <w:b/>
          <w:u w:val="single"/>
        </w:rPr>
        <w:t xml:space="preserve">736574</w:t>
      </w:r>
    </w:p>
    <w:p>
      <w:r>
        <w:t xml:space="preserve">Sunnuntaisin ja juhlapyhinä ei ilmeisesti ole kauppoja... https://t.co/vfuYvgwjou...</w:t>
      </w:r>
    </w:p>
    <w:p>
      <w:r>
        <w:rPr>
          <w:b/>
          <w:u w:val="single"/>
        </w:rPr>
        <w:t xml:space="preserve">736575</w:t>
      </w:r>
    </w:p>
    <w:p>
      <w:r>
        <w:t xml:space="preserve">@powersmoothie Mutta oletko katsonut netistä ?  Mutta se ei ole kaupassa ? Haen tyylini shuschassa torilta, vannon Ribkoffin nimeen #schuscha</w:t>
      </w:r>
    </w:p>
    <w:p>
      <w:r>
        <w:rPr>
          <w:b/>
          <w:u w:val="single"/>
        </w:rPr>
        <w:t xml:space="preserve">736576</w:t>
      </w:r>
    </w:p>
    <w:p>
      <w:r>
        <w:t xml:space="preserve">@petra_cj Hyvää syntymäpäivää! Älä anna junien myöhästyä äläkä anna myöhästyneiden juoksijoiden tulla tiellesi! Kippis!</w:t>
      </w:r>
    </w:p>
    <w:p>
      <w:r>
        <w:rPr>
          <w:b/>
          <w:u w:val="single"/>
        </w:rPr>
        <w:t xml:space="preserve">736577</w:t>
      </w:r>
    </w:p>
    <w:p>
      <w:r>
        <w:t xml:space="preserve">Ymmärsit käpyrauhasen väärin. Postroj oli taideinstallaatio. Performanssitaidetta #butli !!!</w:t>
      </w:r>
    </w:p>
    <w:p>
      <w:r>
        <w:rPr>
          <w:b/>
          <w:u w:val="single"/>
        </w:rPr>
        <w:t xml:space="preserve">736578</w:t>
      </w:r>
    </w:p>
    <w:p>
      <w:r>
        <w:t xml:space="preserve">@strankaSD @fajon @MatjaNemec Kun kommunistit puhuvat demokratiasta...... oksentaa!</w:t>
      </w:r>
    </w:p>
    <w:p>
      <w:r>
        <w:rPr>
          <w:b/>
          <w:u w:val="single"/>
        </w:rPr>
        <w:t xml:space="preserve">736579</w:t>
      </w:r>
    </w:p>
    <w:p>
      <w:r>
        <w:t xml:space="preserve">@mrevlje Et ymmärrä... Se on aloittelijoille, jotka löytävät tweeterin ja valitsevat parhaat alkuun 😂🤣.</w:t>
      </w:r>
    </w:p>
    <w:p>
      <w:r>
        <w:rPr>
          <w:b/>
          <w:u w:val="single"/>
        </w:rPr>
        <w:t xml:space="preserve">736580</w:t>
      </w:r>
    </w:p>
    <w:p>
      <w:r>
        <w:t xml:space="preserve">Asiakkaille ilmoitetaan täten, että kassapäätteiden kytkennässä on virhe.</w:t>
        <w:br/>
        <w:br/>
        <w:t xml:space="preserve"> Tai uudenvuodenaattona olen jonossa kassalla.</w:t>
      </w:r>
    </w:p>
    <w:p>
      <w:r>
        <w:rPr>
          <w:b/>
          <w:u w:val="single"/>
        </w:rPr>
        <w:t xml:space="preserve">736581</w:t>
      </w:r>
    </w:p>
    <w:p>
      <w:r>
        <w:t xml:space="preserve">@mladafeminist @YanchMb @_spmbt MeToo tekee tempun. He jäävät jumiin, eivätkä voi syödä sitä, mitä kokkaavat.</w:t>
      </w:r>
    </w:p>
    <w:p>
      <w:r>
        <w:rPr>
          <w:b/>
          <w:u w:val="single"/>
        </w:rPr>
        <w:t xml:space="preserve">736582</w:t>
      </w:r>
    </w:p>
    <w:p>
      <w:r>
        <w:t xml:space="preserve">@JJansaSDS Ne, joilla on vaikeuksia uida, hyppäävät mieluummin tyhjään altaaseen. Seuraukset ovat vakavia.</w:t>
      </w:r>
    </w:p>
    <w:p>
      <w:r>
        <w:rPr>
          <w:b/>
          <w:u w:val="single"/>
        </w:rPr>
        <w:t xml:space="preserve">736583</w:t>
      </w:r>
    </w:p>
    <w:p>
      <w:r>
        <w:t xml:space="preserve">@Libertarec Ei. Hautapaikkakomission terminologian mukaan siinä lukee "tuhottujen lasten säilytyspaikka".</w:t>
      </w:r>
    </w:p>
    <w:p>
      <w:r>
        <w:rPr>
          <w:b/>
          <w:u w:val="single"/>
        </w:rPr>
        <w:t xml:space="preserve">736584</w:t>
      </w:r>
    </w:p>
    <w:p>
      <w:r>
        <w:t xml:space="preserve">@Japreva @had Tarkoitukseni oli kirjoittaa "vittumaiset", mutta kirjoitin "libidinaaliterapeutit" (kehon ja sielun).</w:t>
      </w:r>
    </w:p>
    <w:p>
      <w:r>
        <w:rPr>
          <w:b/>
          <w:u w:val="single"/>
        </w:rPr>
        <w:t xml:space="preserve">736585</w:t>
      </w:r>
    </w:p>
    <w:p>
      <w:r>
        <w:t xml:space="preserve">Vasemmisto kurittaa rivejään. Pääministeri ja valtiovalta eivät ole eri mieltä ulkopolitiikasta. Kun ensimmäinen korvataan rajoitetuilla kurinpitovaltuuksilla, toinen EU muuttuu.</w:t>
      </w:r>
    </w:p>
    <w:p>
      <w:r>
        <w:rPr>
          <w:b/>
          <w:u w:val="single"/>
        </w:rPr>
        <w:t xml:space="preserve">736586</w:t>
      </w:r>
    </w:p>
    <w:p>
      <w:r>
        <w:t xml:space="preserve">@Nebodigatreba2 @BojanPozar @JureLeben @Twitter Ehkä Lady he voivat kestää tällaista naurettavuutta. Olet mokannut hieman.</w:t>
      </w:r>
    </w:p>
    <w:p>
      <w:r>
        <w:rPr>
          <w:b/>
          <w:u w:val="single"/>
        </w:rPr>
        <w:t xml:space="preserve">736587</w:t>
      </w:r>
    </w:p>
    <w:p>
      <w:r>
        <w:t xml:space="preserve">@JelenaJal @nejkom Hanki pisteemme! Aivan kuin sanoisi: "Jelena, täällä ei ole tarpeeksi adrenaliinia"! Te kaksi nautitte olostanne.🍀</w:t>
      </w:r>
    </w:p>
    <w:p>
      <w:r>
        <w:rPr>
          <w:b/>
          <w:u w:val="single"/>
        </w:rPr>
        <w:t xml:space="preserve">736588</w:t>
      </w:r>
    </w:p>
    <w:p>
      <w:r>
        <w:t xml:space="preserve">Uusi kappale, ja tänään olet sydämellisesti kutsuttu Plac 33/45 - Nazorjeva 6 meidän erityinen konsertti! PLIŠ - Drevo (Bossa de Novo cover): http://t.co/oqbgN4POu3</w:t>
      </w:r>
    </w:p>
    <w:p>
      <w:r>
        <w:rPr>
          <w:b/>
          <w:u w:val="single"/>
        </w:rPr>
        <w:t xml:space="preserve">736589</w:t>
      </w:r>
    </w:p>
    <w:p>
      <w:r>
        <w:t xml:space="preserve">Sisäministeri varoittaa: Älkää juoko liikaa, jotta voitte ajaa autoillamme.</w:t>
      </w:r>
    </w:p>
    <w:p>
      <w:r>
        <w:rPr>
          <w:b/>
          <w:u w:val="single"/>
        </w:rPr>
        <w:t xml:space="preserve">736590</w:t>
      </w:r>
    </w:p>
    <w:p>
      <w:r>
        <w:t xml:space="preserve">@Stavenskovrhski @klaudi777 Olet täysin lukutaidoton ja valehtelija ... lue Knglerin twiitti 100 kertaa, etkä ymmärrä sitä 100 kerran jälkeen. !!!!</w:t>
      </w:r>
    </w:p>
    <w:p>
      <w:r>
        <w:rPr>
          <w:b/>
          <w:u w:val="single"/>
        </w:rPr>
        <w:t xml:space="preserve">736591</w:t>
      </w:r>
    </w:p>
    <w:p>
      <w:r>
        <w:t xml:space="preserve">@AlanOrlic Olen liottanut käsiäni 11-asteisessa vedessä merellä ja huomannut, että se on vittu.....</w:t>
      </w:r>
    </w:p>
    <w:p>
      <w:r>
        <w:rPr>
          <w:b/>
          <w:u w:val="single"/>
        </w:rPr>
        <w:t xml:space="preserve">736592</w:t>
      </w:r>
    </w:p>
    <w:p>
      <w:r>
        <w:t xml:space="preserve">@dreychee Ei, en ole edes tällä alalla, näin vain panssaroidut ajoneuvot ja ministerin ja sain flash backin :)</w:t>
      </w:r>
    </w:p>
    <w:p>
      <w:r>
        <w:rPr>
          <w:b/>
          <w:u w:val="single"/>
        </w:rPr>
        <w:t xml:space="preserve">736593</w:t>
      </w:r>
    </w:p>
    <w:p>
      <w:r>
        <w:t xml:space="preserve">@BojankaStern @JJansaSDS Joukko punaisia, he haluavat uuden Serbian kaikin keinoin. Ja meidän sliveniläisten on suhtauduttava siihen rauhallisesti -</w:t>
      </w:r>
    </w:p>
    <w:p>
      <w:r>
        <w:rPr>
          <w:b/>
          <w:u w:val="single"/>
        </w:rPr>
        <w:t xml:space="preserve">736594</w:t>
      </w:r>
    </w:p>
    <w:p>
      <w:r>
        <w:t xml:space="preserve">@leaathenatabako @TjasaZavrh Ainakin kun kyse on jalkapallosta, kansallisen television selostajat ovat joka tason alapuolella. #sampovem</w:t>
      </w:r>
    </w:p>
    <w:p>
      <w:r>
        <w:rPr>
          <w:b/>
          <w:u w:val="single"/>
        </w:rPr>
        <w:t xml:space="preserve">736595</w:t>
      </w:r>
    </w:p>
    <w:p>
      <w:r>
        <w:t xml:space="preserve">Todellinen sosialisti on hallituksen osa, joka verottaa köyhiä raskaasti ja nauttii samalla kapitalismin eduista. #AhilovaPeta</w:t>
      </w:r>
    </w:p>
    <w:p>
      <w:r>
        <w:rPr>
          <w:b/>
          <w:u w:val="single"/>
        </w:rPr>
        <w:t xml:space="preserve">736596</w:t>
      </w:r>
    </w:p>
    <w:p>
      <w:r>
        <w:t xml:space="preserve">@EPameten @PreglArjan @BineTraven @KLaznik @Nova24TV Hyödyllisiä idiootteja lahkoissa.</w:t>
      </w:r>
    </w:p>
    <w:p>
      <w:r>
        <w:rPr>
          <w:b/>
          <w:u w:val="single"/>
        </w:rPr>
        <w:t xml:space="preserve">736597</w:t>
      </w:r>
    </w:p>
    <w:p>
      <w:r>
        <w:t xml:space="preserve">Tämä.... on vitsi, sirkus, hokkuspokkus-bumm... En tarvitse presidenttiä. Anna palaa, kyllä.</w:t>
      </w:r>
    </w:p>
    <w:p>
      <w:r>
        <w:rPr>
          <w:b/>
          <w:u w:val="single"/>
        </w:rPr>
        <w:t xml:space="preserve">736598</w:t>
      </w:r>
    </w:p>
    <w:p>
      <w:r>
        <w:t xml:space="preserve">@petra_jansa @polslona Tiedätkö, että joissakin Slovenian osissa keltaisen kukkivan koiranpuun helmet ovat buttarkin olennainen ainesosa. Niitä kutsutaan drenekiksi.</w:t>
      </w:r>
    </w:p>
    <w:p>
      <w:r>
        <w:rPr>
          <w:b/>
          <w:u w:val="single"/>
        </w:rPr>
        <w:t xml:space="preserve">736599</w:t>
      </w:r>
    </w:p>
    <w:p>
      <w:r>
        <w:t xml:space="preserve">@potepuski @Margu501 Tämä on todella ällöttävä nukketeatteri. Ei koiran raatelemaksi.</w:t>
      </w:r>
    </w:p>
    <w:p>
      <w:r>
        <w:rPr>
          <w:b/>
          <w:u w:val="single"/>
        </w:rPr>
        <w:t xml:space="preserve">736600</w:t>
      </w:r>
    </w:p>
    <w:p>
      <w:r>
        <w:t xml:space="preserve">@lukavalas @MladenPrajdic Hidria lanseerasi viime vuonna uuden mallin "vihreitä" hehkutulppia kylmäkäynnistyviä dieselmoottoreita varten.... :)</w:t>
      </w:r>
    </w:p>
    <w:p>
      <w:r>
        <w:rPr>
          <w:b/>
          <w:u w:val="single"/>
        </w:rPr>
        <w:t xml:space="preserve">736601</w:t>
      </w:r>
    </w:p>
    <w:p>
      <w:r>
        <w:t xml:space="preserve">Kroatian poliisi Savudrijan edustalla, he eivät purjehtineet mereen #arbitraza #toteutus #24ur https://t.co/V3NI02lplC</w:t>
      </w:r>
    </w:p>
    <w:p>
      <w:r>
        <w:rPr>
          <w:b/>
          <w:u w:val="single"/>
        </w:rPr>
        <w:t xml:space="preserve">736602</w:t>
      </w:r>
    </w:p>
    <w:p>
      <w:r>
        <w:t xml:space="preserve">@NeMaramButlov @JJansaSDS @Nova24TV Mutta he olivat ja ovat niin päteviä, kun he olivat vallassa. Paitsi että se ei ole Janša.</w:t>
      </w:r>
    </w:p>
    <w:p>
      <w:r>
        <w:rPr>
          <w:b/>
          <w:u w:val="single"/>
        </w:rPr>
        <w:t xml:space="preserve">736603</w:t>
      </w:r>
    </w:p>
    <w:p>
      <w:r>
        <w:t xml:space="preserve">@jkmcnk Niin minäkin olisin tehnyt nuorena, aloittelevana hammaslääkärinä. Kun hänellä oli kalu täynnä kaikkea, hän myrkytti ne lahteen.</w:t>
      </w:r>
    </w:p>
    <w:p>
      <w:r>
        <w:rPr>
          <w:b/>
          <w:u w:val="single"/>
        </w:rPr>
        <w:t xml:space="preserve">736604</w:t>
      </w:r>
    </w:p>
    <w:p>
      <w:r>
        <w:t xml:space="preserve">Katsoin Automata. Yksi butch scifi-elokuvista... Se ei ansaitse tuota kuutta imdb:ssä.</w:t>
      </w:r>
    </w:p>
    <w:p>
      <w:r>
        <w:rPr>
          <w:b/>
          <w:u w:val="single"/>
        </w:rPr>
        <w:t xml:space="preserve">736605</w:t>
      </w:r>
    </w:p>
    <w:p>
      <w:r>
        <w:t xml:space="preserve">@Zurnal_24 Varkaat #telemachissa, joka on pääkaupunkiseudulla yhteydessä #poptv:n mustalaisiin, protestoivat tietysti äänekkäästi. Se tarkoittaa, että ehdotus on hyvä.</w:t>
      </w:r>
    </w:p>
    <w:p>
      <w:r>
        <w:rPr>
          <w:b/>
          <w:u w:val="single"/>
        </w:rPr>
        <w:t xml:space="preserve">736606</w:t>
      </w:r>
    </w:p>
    <w:p>
      <w:r>
        <w:t xml:space="preserve">Fanikuume ei hellitä tänäänkään töissä. Miten juhlistitte tätä historiallista voittoa? #mojtim #proud https://t.co/jPFLK1by8l</w:t>
      </w:r>
    </w:p>
    <w:p>
      <w:r>
        <w:rPr>
          <w:b/>
          <w:u w:val="single"/>
        </w:rPr>
        <w:t xml:space="preserve">736607</w:t>
      </w:r>
    </w:p>
    <w:p>
      <w:r>
        <w:t xml:space="preserve">@Jo_AnnaOfArt @follower70 @mackonar Älkää vain heittäkö älyä tähän peliin...🍾🍾🍾🍾😂</w:t>
      </w:r>
    </w:p>
    <w:p>
      <w:r>
        <w:rPr>
          <w:b/>
          <w:u w:val="single"/>
        </w:rPr>
        <w:t xml:space="preserve">736608</w:t>
      </w:r>
    </w:p>
    <w:p>
      <w:r>
        <w:t xml:space="preserve">Punainen lohikäärme 🐲😁😂📺 #tvslovenija #tvshow #tomorrow @ RTV Slovenia https://t.co/xY2xlGO9qj</w:t>
      </w:r>
    </w:p>
    <w:p>
      <w:r>
        <w:rPr>
          <w:b/>
          <w:u w:val="single"/>
        </w:rPr>
        <w:t xml:space="preserve">736609</w:t>
      </w:r>
    </w:p>
    <w:p>
      <w:r>
        <w:t xml:space="preserve">@had Anteeksi, mutta haluaisin silti nähdä possun, lehmän ja kuran ruokalistallani.</w:t>
      </w:r>
    </w:p>
    <w:p>
      <w:r>
        <w:rPr>
          <w:b/>
          <w:u w:val="single"/>
        </w:rPr>
        <w:t xml:space="preserve">736610</w:t>
      </w:r>
    </w:p>
    <w:p>
      <w:r>
        <w:t xml:space="preserve">@mrevlje Nämä Cmerci-hackit ovat todella tarkoitettu "katapultoimaan" jonnekin mahdollisimman kauas...</w:t>
        <w:br/>
        <w:t xml:space="preserve">#katapultti</w:t>
        <w:br/>
        <w:t xml:space="preserve">🤣😆😂</w:t>
      </w:r>
    </w:p>
    <w:p>
      <w:r>
        <w:rPr>
          <w:b/>
          <w:u w:val="single"/>
        </w:rPr>
        <w:t xml:space="preserve">736611</w:t>
      </w:r>
    </w:p>
    <w:p>
      <w:r>
        <w:t xml:space="preserve">Kulttuurimarxismi on sitä, että kaikki panevat kaikkia ja panevat kaikkia, jotka eivät kannata sitä, että kaikki panevat kaikkia. https://t.co/jXZ344pGoa</w:t>
      </w:r>
    </w:p>
    <w:p>
      <w:r>
        <w:rPr>
          <w:b/>
          <w:u w:val="single"/>
        </w:rPr>
        <w:t xml:space="preserve">736612</w:t>
      </w:r>
    </w:p>
    <w:p>
      <w:r>
        <w:t xml:space="preserve">@alojztetickovi3 @strankalevica @Pjotrvox Jopa niitä "idiootteja", joiden pitäisi äänestää tätä puoluetta, ei näy missään.</w:t>
      </w:r>
    </w:p>
    <w:p>
      <w:r>
        <w:rPr>
          <w:b/>
          <w:u w:val="single"/>
        </w:rPr>
        <w:t xml:space="preserve">736613</w:t>
      </w:r>
    </w:p>
    <w:p>
      <w:r>
        <w:t xml:space="preserve">Niin monen vuoden jälkeen Brysselissä näki @strankaSDS MEP @MilanZver lentää turistiluokassa. Sanotaan, että vaatimattomuus on kaunis piirre.</w:t>
      </w:r>
    </w:p>
    <w:p>
      <w:r>
        <w:rPr>
          <w:b/>
          <w:u w:val="single"/>
        </w:rPr>
        <w:t xml:space="preserve">736614</w:t>
      </w:r>
    </w:p>
    <w:p>
      <w:r>
        <w:t xml:space="preserve">Tällaiset uutiset ovat balsamia aivovuodon edessä. Tervetuloa, herra suurlähettiläs! https://t.co/nkt0sxhuzt</w:t>
      </w:r>
    </w:p>
    <w:p>
      <w:r>
        <w:rPr>
          <w:b/>
          <w:u w:val="single"/>
        </w:rPr>
        <w:t xml:space="preserve">736615</w:t>
      </w:r>
    </w:p>
    <w:p>
      <w:r>
        <w:t xml:space="preserve">@LapSaso Mutta eikö sinusta tunnu liian kauhealta kaikki nämä hirmuteot. Toissapäivänä he varastivat lottovoiton, mutta puoli viskiä ja sähköherätyskellon 😂😂😂😂😆😆</w:t>
      </w:r>
    </w:p>
    <w:p>
      <w:r>
        <w:rPr>
          <w:b/>
          <w:u w:val="single"/>
        </w:rPr>
        <w:t xml:space="preserve">736616</w:t>
      </w:r>
    </w:p>
    <w:p>
      <w:r>
        <w:t xml:space="preserve">Kun kanadalaiset jonottavat ensimmäistä laillista ganjaa, me jonotamme edelleen viiden dkg:n erikoisannosta.</w:t>
      </w:r>
    </w:p>
    <w:p>
      <w:r>
        <w:rPr>
          <w:b/>
          <w:u w:val="single"/>
        </w:rPr>
        <w:t xml:space="preserve">736617</w:t>
      </w:r>
    </w:p>
    <w:p>
      <w:r>
        <w:t xml:space="preserve">He jyrisevät populismista ympäri maailmaa, kun taas kotimaassaan he suojelevat ja puolustavat populistia, jonka he itse ovat asettaneet valtaan. #Factor</w:t>
      </w:r>
    </w:p>
    <w:p>
      <w:r>
        <w:rPr>
          <w:b/>
          <w:u w:val="single"/>
        </w:rPr>
        <w:t xml:space="preserve">736618</w:t>
      </w:r>
    </w:p>
    <w:p>
      <w:r>
        <w:t xml:space="preserve">Tiedätkö sen, kun hälytys piippaa, kun astut kauppaan, ja sinä piiloudut hyllyjen väliin ja takkiin? No, minä haluaisin.</w:t>
      </w:r>
    </w:p>
    <w:p>
      <w:r>
        <w:rPr>
          <w:b/>
          <w:u w:val="single"/>
        </w:rPr>
        <w:t xml:space="preserve">736619</w:t>
      </w:r>
    </w:p>
    <w:p>
      <w:r>
        <w:t xml:space="preserve">@vladaRS @sarecmarjan @MiroCerar 😂😂😂😂😂😂😂😂😂😂😂😂😂😂😂😂😂😂😂😂😂😂😂😂😂😂</w:t>
        <w:br/>
        <w:t xml:space="preserve">Säästäkää meidät tyhjentäviltä kyniltänne.</w:t>
      </w:r>
    </w:p>
    <w:p>
      <w:r>
        <w:rPr>
          <w:b/>
          <w:u w:val="single"/>
        </w:rPr>
        <w:t xml:space="preserve">736620</w:t>
      </w:r>
    </w:p>
    <w:p>
      <w:r>
        <w:t xml:space="preserve">Mitkä harrastukset stimuloivat aivojamme? Harrastus numero viisi yllättää sinut.</w:t>
        <w:t xml:space="preserve">#yrittäjyys #harrastus</w:t>
        <w:br/>
        <w:t xml:space="preserve">https://t.co/A6XdxMrLM4</w:t>
      </w:r>
    </w:p>
    <w:p>
      <w:r>
        <w:rPr>
          <w:b/>
          <w:u w:val="single"/>
        </w:rPr>
        <w:t xml:space="preserve">736621</w:t>
      </w:r>
    </w:p>
    <w:p>
      <w:r>
        <w:t xml:space="preserve">@Nova24TV Vittuilijat septitankissa, varokaa USA:n lahjoituksia, ne ovat pirullisen kalliita, helvetin kusipäät 😋😎</w:t>
      </w:r>
    </w:p>
    <w:p>
      <w:r>
        <w:rPr>
          <w:b/>
          <w:u w:val="single"/>
        </w:rPr>
        <w:t xml:space="preserve">736622</w:t>
      </w:r>
    </w:p>
    <w:p>
      <w:r>
        <w:t xml:space="preserve">@ZigaTurk @AltR_Paulin Sellainen väkijoukko, eikä sitä ole vielä tapahtunut. Žitnik-parka yksin,...,shmrc!</w:t>
      </w:r>
    </w:p>
    <w:p>
      <w:r>
        <w:rPr>
          <w:b/>
          <w:u w:val="single"/>
        </w:rPr>
        <w:t xml:space="preserve">736623</w:t>
      </w:r>
    </w:p>
    <w:p>
      <w:r>
        <w:t xml:space="preserve">Mahnič ja Jerca, kaksi valeopiskelijaa, tuomitsevat yhdessä. FdV:n ja FF:n jätteiden kierrätyskomissio.</w:t>
      </w:r>
    </w:p>
    <w:p>
      <w:r>
        <w:rPr>
          <w:b/>
          <w:u w:val="single"/>
        </w:rPr>
        <w:t xml:space="preserve">736624</w:t>
      </w:r>
    </w:p>
    <w:p>
      <w:r>
        <w:t xml:space="preserve">Ainoa todellinen turvallisuuspolitiikka on se, että Slovenian maaperällä ei ole lainkaan maahanmuuttajia. Ulkomaalaislaki ei tuo mitään uutta.</w:t>
      </w:r>
    </w:p>
    <w:p>
      <w:r>
        <w:rPr>
          <w:b/>
          <w:u w:val="single"/>
        </w:rPr>
        <w:t xml:space="preserve">736625</w:t>
      </w:r>
    </w:p>
    <w:p>
      <w:r>
        <w:t xml:space="preserve">Väärennettyä oliiviöljyä valmistava ja sitä EU:ssa myyvä ryhmä pidätetty - https://t.co/cqSSea8m5T https://t.co/DTQT9lVai3</w:t>
      </w:r>
    </w:p>
    <w:p>
      <w:r>
        <w:rPr>
          <w:b/>
          <w:u w:val="single"/>
        </w:rPr>
        <w:t xml:space="preserve">736626</w:t>
      </w:r>
    </w:p>
    <w:p>
      <w:r>
        <w:t xml:space="preserve">@EPameten @zaslovenijo2 @BojanPozar Tämä on mahdotonta. Vain yksi Pristinan lääkäri voi olla korruptoituneessa maassa. Nämä kaksi ovat epäreilua kilpailua.</w:t>
        <w:br/>
        <w:br/>
        <w:t xml:space="preserve"> Bong</w:t>
      </w:r>
    </w:p>
    <w:p>
      <w:r>
        <w:rPr>
          <w:b/>
          <w:u w:val="single"/>
        </w:rPr>
        <w:t xml:space="preserve">736627</w:t>
      </w:r>
    </w:p>
    <w:p>
      <w:r>
        <w:t xml:space="preserve">Mikä on @t_celestina nyt ? Nolla spoileria #GOT ? Vittu kolmelta aamuyöllä avaamaan silmäni, vai mitä? 😉</w:t>
      </w:r>
    </w:p>
    <w:p>
      <w:r>
        <w:rPr>
          <w:b/>
          <w:u w:val="single"/>
        </w:rPr>
        <w:t xml:space="preserve">736628</w:t>
      </w:r>
    </w:p>
    <w:p>
      <w:r>
        <w:t xml:space="preserve">Isännöimme farmaseutteja ja tietenkin lisää galleriassa ...</w:t>
        <w:br/>
        <w:br/>
        <w:t xml:space="preserve"> Taggausta varten klikkaa tykkää tiedekunnan Lajf https://t.co/QZvDzBfQ1s</w:t>
      </w:r>
    </w:p>
    <w:p>
      <w:r>
        <w:rPr>
          <w:b/>
          <w:u w:val="single"/>
        </w:rPr>
        <w:t xml:space="preserve">736629</w:t>
      </w:r>
    </w:p>
    <w:p>
      <w:r>
        <w:t xml:space="preserve">Oletteko huomanneet, että ne, jotka pelkäävät rokotuksia autismin vuoksi, ovat olleet hyvin äänekkäitä Krisin geneettisen parannuskeinon puolesta, vaikka sitä ei ole edes rekisteröity EU:ssa?</w:t>
      </w:r>
    </w:p>
    <w:p>
      <w:r>
        <w:rPr>
          <w:b/>
          <w:u w:val="single"/>
        </w:rPr>
        <w:t xml:space="preserve">736630</w:t>
      </w:r>
    </w:p>
    <w:p>
      <w:r>
        <w:t xml:space="preserve">MCP:n stand up -kauden avaus. Takaan, että ne ovat siistejä, kannattaa tulla. http://t.co/MQAD9GQjeA.</w:t>
      </w:r>
    </w:p>
    <w:p>
      <w:r>
        <w:rPr>
          <w:b/>
          <w:u w:val="single"/>
        </w:rPr>
        <w:t xml:space="preserve">736631</w:t>
      </w:r>
    </w:p>
    <w:p>
      <w:r>
        <w:t xml:space="preserve">Mene maatilalle ja lapioi paskasi.Olet paskantanut liikaa aitauksen ulkopuolelle !!! https://t.co/hOMW1Lce4U https://t.co/JJad8LPevP</w:t>
      </w:r>
    </w:p>
    <w:p>
      <w:r>
        <w:rPr>
          <w:b/>
          <w:u w:val="single"/>
        </w:rPr>
        <w:t xml:space="preserve">736632</w:t>
      </w:r>
    </w:p>
    <w:p>
      <w:r>
        <w:t xml:space="preserve">@dragnslyr_ds @stanka_d Osallistujia oli 1,5 miljoonaa, ja kaikilla oli keltaiset solmiot.</w:t>
      </w:r>
    </w:p>
    <w:p>
      <w:r>
        <w:rPr>
          <w:b/>
          <w:u w:val="single"/>
        </w:rPr>
        <w:t xml:space="preserve">736633</w:t>
      </w:r>
    </w:p>
    <w:p>
      <w:r>
        <w:t xml:space="preserve">Jos tönäiset tiikeriä eläintarhassa lapsi rinnallasi, olet vastuuton tai jopa ajattelematon. Palestiinalaisten ja Israelin välisissä suhteissa on meneillään samanlainen asia.</w:t>
      </w:r>
    </w:p>
    <w:p>
      <w:r>
        <w:rPr>
          <w:b/>
          <w:u w:val="single"/>
        </w:rPr>
        <w:t xml:space="preserve">736634</w:t>
      </w:r>
    </w:p>
    <w:p>
      <w:r>
        <w:t xml:space="preserve">@DominikaSvarc @ZigaTurk, kun hän teki tuon hienon Dominikaanisen lipun, putken ja mustan, saa minut vieläkin nauramaan.</w:t>
      </w:r>
    </w:p>
    <w:p>
      <w:r>
        <w:rPr>
          <w:b/>
          <w:u w:val="single"/>
        </w:rPr>
        <w:t xml:space="preserve">736635</w:t>
      </w:r>
    </w:p>
    <w:p>
      <w:r>
        <w:t xml:space="preserve">@Janez_Mezan @JJansaSDS Ja tällainen sosiaalinen suu. Kyllä, kommunardeihin voi aina luottaa.</w:t>
      </w:r>
    </w:p>
    <w:p>
      <w:r>
        <w:rPr>
          <w:b/>
          <w:u w:val="single"/>
        </w:rPr>
        <w:t xml:space="preserve">736636</w:t>
      </w:r>
    </w:p>
    <w:p>
      <w:r>
        <w:t xml:space="preserve">@gajmirtic ŽZD:n edustalla, Celovškan varrella. Hieman makadamia ja hieman ryömintää, mutta se sujuu. Kerran kollega ajoi.</w:t>
      </w:r>
    </w:p>
    <w:p>
      <w:r>
        <w:rPr>
          <w:b/>
          <w:u w:val="single"/>
        </w:rPr>
        <w:t xml:space="preserve">736637</w:t>
      </w:r>
    </w:p>
    <w:p>
      <w:r>
        <w:t xml:space="preserve">@TooBigEgo Kun hän avaa puhelimensa lukituksen, hänen täytyy vain peittää se muovikelmulla ja hänen kalunsa muuttaa edelleen asetuksia ;)</w:t>
      </w:r>
    </w:p>
    <w:p>
      <w:r>
        <w:rPr>
          <w:b/>
          <w:u w:val="single"/>
        </w:rPr>
        <w:t xml:space="preserve">736638</w:t>
      </w:r>
    </w:p>
    <w:p>
      <w:r>
        <w:t xml:space="preserve">tv, jossa Firebrand Aljuš haluavat näyttää arvonnassa eron Tito Jovanko https://t.co/ZaEccwg4H6 jugo chifurija https://t.co/CcRYXqbyOy</w:t>
      </w:r>
    </w:p>
    <w:p>
      <w:r>
        <w:rPr>
          <w:b/>
          <w:u w:val="single"/>
        </w:rPr>
        <w:t xml:space="preserve">736639</w:t>
      </w:r>
    </w:p>
    <w:p>
      <w:r>
        <w:t xml:space="preserve">@jezandr4 Palaan kohta leifiin...Aion nauraa...Mutta jos koomikot on turhia, niin vieköön byrokraatti ne 😄😜😂.</w:t>
      </w:r>
    </w:p>
    <w:p>
      <w:r>
        <w:rPr>
          <w:b/>
          <w:u w:val="single"/>
        </w:rPr>
        <w:t xml:space="preserve">736640</w:t>
      </w:r>
    </w:p>
    <w:p>
      <w:r>
        <w:t xml:space="preserve">@BernardBrscic @petra_jansa Jokainen, joka uskaltaa kutsua paavia siksi, on kypsä sairaalaan. #potilas #psykopaatti</w:t>
      </w:r>
    </w:p>
    <w:p>
      <w:r>
        <w:rPr>
          <w:b/>
          <w:u w:val="single"/>
        </w:rPr>
        <w:t xml:space="preserve">736641</w:t>
      </w:r>
    </w:p>
    <w:p>
      <w:r>
        <w:t xml:space="preserve">Poliisi nappasi senegalilaisen maahanmuuttajan Ljubljanassa huumeiden kanssa, jotka hän aikoi myydä! https://t.co/3nA9LN0Xph via @Nova24TV</w:t>
      </w:r>
    </w:p>
    <w:p>
      <w:r>
        <w:rPr>
          <w:b/>
          <w:u w:val="single"/>
        </w:rPr>
        <w:t xml:space="preserve">736642</w:t>
      </w:r>
    </w:p>
    <w:p>
      <w:r>
        <w:t xml:space="preserve">Luonnonmarjojen etsiminen voi tuoda sinulle lisätuloja https://t.co/10zBzJvIhG via @data_doo https://t.co/fqJvycJxrW</w:t>
      </w:r>
    </w:p>
    <w:p>
      <w:r>
        <w:rPr>
          <w:b/>
          <w:u w:val="single"/>
        </w:rPr>
        <w:t xml:space="preserve">736643</w:t>
      </w:r>
    </w:p>
    <w:p>
      <w:r>
        <w:t xml:space="preserve">@Val202 #nabuloze, että pomo katsoo, kuinka paljon juomme, mutta hän unohti katsoa omaa lasiaan. Mutta hän ei osunut kohdalle kahdella (2!) torjunnalla. 💜</w:t>
      </w:r>
    </w:p>
    <w:p>
      <w:r>
        <w:rPr>
          <w:b/>
          <w:u w:val="single"/>
        </w:rPr>
        <w:t xml:space="preserve">736644</w:t>
      </w:r>
    </w:p>
    <w:p>
      <w:r>
        <w:t xml:space="preserve">@MiranStajerc @LaraUlaVidrih Kyllä, tiedän. Minut on rokotettu CME:tä vastaan, ja otin viime vuonna antibiootteja punaisen pisteen takia, joka oli peräisin punkista.</w:t>
      </w:r>
    </w:p>
    <w:p>
      <w:r>
        <w:rPr>
          <w:b/>
          <w:u w:val="single"/>
        </w:rPr>
        <w:t xml:space="preserve">736645</w:t>
      </w:r>
    </w:p>
    <w:p>
      <w:r>
        <w:t xml:space="preserve">@spagetyuse @VaneGosnik Perustuslaki on muutettava uudelleen, meillä on uudet kansalliset symbolit... #psykiatria</w:t>
      </w:r>
    </w:p>
    <w:p>
      <w:r>
        <w:rPr>
          <w:b/>
          <w:u w:val="single"/>
        </w:rPr>
        <w:t xml:space="preserve">736646</w:t>
      </w:r>
    </w:p>
    <w:p>
      <w:r>
        <w:t xml:space="preserve">Lucija Šikovec Ušajin uusi kolumni: Terrorismilla sosialistiset kasvot vai sosialismilla terroristien kasvot? https://t.co/nzvGTvMgqE via @Nova24TV</w:t>
      </w:r>
    </w:p>
    <w:p>
      <w:r>
        <w:rPr>
          <w:b/>
          <w:u w:val="single"/>
        </w:rPr>
        <w:t xml:space="preserve">736647</w:t>
      </w:r>
    </w:p>
    <w:p>
      <w:r>
        <w:t xml:space="preserve">SNS ohittaa ZaAB:n ja modernin Miranin puolueen kolminkertaisesti 😂😂😂😂😂😂😂😂</w:t>
        <w:br/>
        <w:t xml:space="preserve">Seuraavissa vaaleissa, hei hei SMC, hei hei ZaAB, hei hei DeSUS.</w:t>
      </w:r>
    </w:p>
    <w:p>
      <w:r>
        <w:rPr>
          <w:b/>
          <w:u w:val="single"/>
        </w:rPr>
        <w:t xml:space="preserve">736648</w:t>
      </w:r>
    </w:p>
    <w:p>
      <w:r>
        <w:t xml:space="preserve">88-vuotias Šentjurissa asuva mies tuli naapurin terassille ja uhkaili, sitten ampui | Večer https://t.co/SWAkHO3425 https://t.co/5OWHHkCjmD</w:t>
      </w:r>
    </w:p>
    <w:p>
      <w:r>
        <w:rPr>
          <w:b/>
          <w:u w:val="single"/>
        </w:rPr>
        <w:t xml:space="preserve">736649</w:t>
      </w:r>
    </w:p>
    <w:p>
      <w:r>
        <w:t xml:space="preserve">"Aivorunko oireilee AINA. Jo millimetrin kokoinen vaurio on oireellinen."</w:t>
        <w:br/>
        <w:br/>
        <w:t xml:space="preserve"> #IgorRigler #Neurologia #SolaUrgence</w:t>
      </w:r>
    </w:p>
    <w:p>
      <w:r>
        <w:rPr>
          <w:b/>
          <w:u w:val="single"/>
        </w:rPr>
        <w:t xml:space="preserve">736650</w:t>
      </w:r>
    </w:p>
    <w:p>
      <w:r>
        <w:t xml:space="preserve">@dogajanje @MladaSlovenija Olet jälkeenjäänyt päässä. Jos kuuntelet häntä, sinusta tulee pian halpa ja laiska. Kirottu myi sieluja!!!!!</w:t>
      </w:r>
    </w:p>
    <w:p>
      <w:r>
        <w:rPr>
          <w:b/>
          <w:u w:val="single"/>
        </w:rPr>
        <w:t xml:space="preserve">736651</w:t>
      </w:r>
    </w:p>
    <w:p>
      <w:r>
        <w:t xml:space="preserve">ZARES: Golobičin alamaailman jumala ja pahamaineinen bloggaaja Slovenian uutisissa https://t.co/XBS2UbVavM via @Nova24TV</w:t>
      </w:r>
    </w:p>
    <w:p>
      <w:r>
        <w:rPr>
          <w:b/>
          <w:u w:val="single"/>
        </w:rPr>
        <w:t xml:space="preserve">736652</w:t>
      </w:r>
    </w:p>
    <w:p>
      <w:r>
        <w:t xml:space="preserve">Vain tartunnan saaneet selviävät hengissä tartunnan saaneessa pesässä kuolemaansa saakka. https://t.co/m1Xls6Qsjw.</w:t>
      </w:r>
    </w:p>
    <w:p>
      <w:r>
        <w:rPr>
          <w:b/>
          <w:u w:val="single"/>
        </w:rPr>
        <w:t xml:space="preserve">736653</w:t>
      </w:r>
    </w:p>
    <w:p>
      <w:r>
        <w:t xml:space="preserve">@AlexNotfake Tasa-arvoa kaikille! Viedään kaikki konkurssiin ja tehdään kaikista tasapuolisesti köyhiä!!!</w:t>
      </w:r>
    </w:p>
    <w:p>
      <w:r>
        <w:rPr>
          <w:b/>
          <w:u w:val="single"/>
        </w:rPr>
        <w:t xml:space="preserve">736654</w:t>
      </w:r>
    </w:p>
    <w:p>
      <w:r>
        <w:t xml:space="preserve">Jos joudun juomaan makeuttamatonta kahvia, se ei ainakaan nosta sokeriani. #MarvinGaye #NBA #memory https://t.co/3niYd441dV</w:t>
      </w:r>
    </w:p>
    <w:p>
      <w:r>
        <w:rPr>
          <w:b/>
          <w:u w:val="single"/>
        </w:rPr>
        <w:t xml:space="preserve">736655</w:t>
      </w:r>
    </w:p>
    <w:p>
      <w:r>
        <w:t xml:space="preserve">Tykkäsin illallisesta, mutta olisi pitänyt kysyä, voiko hän laittaa ruokaa #barplanet ..... ole hiljaa ja syö, mikä on epäselvää?</w:t>
      </w:r>
    </w:p>
    <w:p>
      <w:r>
        <w:rPr>
          <w:b/>
          <w:u w:val="single"/>
        </w:rPr>
        <w:t xml:space="preserve">736656</w:t>
      </w:r>
    </w:p>
    <w:p>
      <w:r>
        <w:t xml:space="preserve">@_ermin meidän kaksi fania sympatiseeraa ja toivoo, että räppäri Miki Mikl saisi uuden tikan mahdollisimman pian, jotta hän voisi tehdä biisejään.</w:t>
      </w:r>
    </w:p>
    <w:p>
      <w:r>
        <w:rPr>
          <w:b/>
          <w:u w:val="single"/>
        </w:rPr>
        <w:t xml:space="preserve">736657</w:t>
      </w:r>
    </w:p>
    <w:p>
      <w:r>
        <w:t xml:space="preserve">@pvz_pivka @Slovenskavojska @MO_RS hieno puutarhakoriste...minä tekisin Clarksonin tyyliin</w:t>
        <w:br/>
        <w:t xml:space="preserve">https://t.co/gDYUi90RN6</w:t>
      </w:r>
    </w:p>
    <w:p>
      <w:r>
        <w:rPr>
          <w:b/>
          <w:u w:val="single"/>
        </w:rPr>
        <w:t xml:space="preserve">736658</w:t>
      </w:r>
    </w:p>
    <w:p>
      <w:r>
        <w:t xml:space="preserve">Minun ei tarvitse hakkailla seinää, koska en ole kuuro eikä jalkani ole kumarassa. Mutta "mikhailin" on selitettävä se oikeudessa! Kuolema tikittää, se on lähellä!</w:t>
      </w:r>
    </w:p>
    <w:p>
      <w:r>
        <w:rPr>
          <w:b/>
          <w:u w:val="single"/>
        </w:rPr>
        <w:t xml:space="preserve">736659</w:t>
      </w:r>
    </w:p>
    <w:p>
      <w:r>
        <w:t xml:space="preserve">@EPameten @m_bostjan Edinikinipameten! Mutta onko se kucanovcien sanastoa?! Sinulla on kaikki mielessäsi, mutta ei aivoja!!!!!.</w:t>
      </w:r>
    </w:p>
    <w:p>
      <w:r>
        <w:rPr>
          <w:b/>
          <w:u w:val="single"/>
        </w:rPr>
        <w:t xml:space="preserve">736660</w:t>
      </w:r>
    </w:p>
    <w:p>
      <w:r>
        <w:t xml:space="preserve">Ninebot (Segway) #KickscooterES1 on erittäin hyvä lennossa ja hieman huonompi talvella, mutta akku on syypää.</w:t>
        <w:br/>
        <w:t xml:space="preserve">https://t.co/YL6dBwKhYB</w:t>
      </w:r>
    </w:p>
    <w:p>
      <w:r>
        <w:rPr>
          <w:b/>
          <w:u w:val="single"/>
        </w:rPr>
        <w:t xml:space="preserve">736661</w:t>
      </w:r>
    </w:p>
    <w:p>
      <w:r>
        <w:t xml:space="preserve">Aivopestyt voisivat oppia, että oman kansan pettäminen johtaa tuhoon, ei vapauteen.</w:t>
      </w:r>
    </w:p>
    <w:p>
      <w:r>
        <w:rPr>
          <w:b/>
          <w:u w:val="single"/>
        </w:rPr>
        <w:t xml:space="preserve">736662</w:t>
      </w:r>
    </w:p>
    <w:p>
      <w:r>
        <w:t xml:space="preserve">Kiinnitän huomiota mahdollisiin lapsiin autoissa parkkipaikoilla, ja käyn mielikuvituskeskustelun heidän vanhempiensa kanssa päässäni.</w:t>
      </w:r>
    </w:p>
    <w:p>
      <w:r>
        <w:rPr>
          <w:b/>
          <w:u w:val="single"/>
        </w:rPr>
        <w:t xml:space="preserve">736663</w:t>
      </w:r>
    </w:p>
    <w:p>
      <w:r>
        <w:t xml:space="preserve">https://t.co/Y8TAW3OxQb psykopaatti. Varokaa, tämä on peräisin naisten oikeuksia ym. itseoikeutetuilta tahoilta.</w:t>
      </w:r>
    </w:p>
    <w:p>
      <w:r>
        <w:rPr>
          <w:b/>
          <w:u w:val="single"/>
        </w:rPr>
        <w:t xml:space="preserve">736664</w:t>
      </w:r>
    </w:p>
    <w:p>
      <w:r>
        <w:t xml:space="preserve">Taas harhoja. Eikö vasemmistolla todellakaan ole mitään muuta?</w:t>
        <w:t xml:space="preserve">Halpamaista disinformaatiota.</w:t>
        <w:br/>
        <w:br/>
        <w:t xml:space="preserve">https://t.co/DLUu7cWkq3</w:t>
      </w:r>
    </w:p>
    <w:p>
      <w:r>
        <w:rPr>
          <w:b/>
          <w:u w:val="single"/>
        </w:rPr>
        <w:t xml:space="preserve">736665</w:t>
      </w:r>
    </w:p>
    <w:p>
      <w:r>
        <w:t xml:space="preserve">@STA_novice Rasisti on henkilö, joka vihaa omaa kansaansa, ja sitä ovat eräät valtion rahoittamat tiedotusvälineet ja terroristijärjestöt!</w:t>
      </w:r>
    </w:p>
    <w:p>
      <w:r>
        <w:rPr>
          <w:b/>
          <w:u w:val="single"/>
        </w:rPr>
        <w:t xml:space="preserve">736666</w:t>
      </w:r>
    </w:p>
    <w:p>
      <w:r>
        <w:t xml:space="preserve">@ATBeatris @MarkoFratnik Muurahaiset ovat enemmänkin kastijärjestelmä. Kommunismissa he tulisivat pian hulluiksi.</w:t>
      </w:r>
    </w:p>
    <w:p>
      <w:r>
        <w:rPr>
          <w:b/>
          <w:u w:val="single"/>
        </w:rPr>
        <w:t xml:space="preserve">736667</w:t>
      </w:r>
    </w:p>
    <w:p>
      <w:r>
        <w:t xml:space="preserve">Minusta kaikki näyttää kahden hyvin ujon luokkatoverin esitykseltä Maristin tansseissa. #EMA2019</w:t>
      </w:r>
    </w:p>
    <w:p>
      <w:r>
        <w:rPr>
          <w:b/>
          <w:u w:val="single"/>
        </w:rPr>
        <w:t xml:space="preserve">736668</w:t>
      </w:r>
    </w:p>
    <w:p>
      <w:r>
        <w:t xml:space="preserve">@blazs Minusta tämä kaikki on hulvatonta. Lastentarha. Meidän pitäisi olla heille kiitollisia siitä, että he paljastavat itsensä näin.</w:t>
      </w:r>
    </w:p>
    <w:p>
      <w:r>
        <w:rPr>
          <w:b/>
          <w:u w:val="single"/>
        </w:rPr>
        <w:t xml:space="preserve">736669</w:t>
      </w:r>
    </w:p>
    <w:p>
      <w:r>
        <w:t xml:space="preserve">@alojztetickovi3 @strankaSDS @MilanZver Lainanotto julkiselle sektorille on maanpetos ! Lainanantajat ostavat tällä tavoin valtaa.</w:t>
      </w:r>
    </w:p>
    <w:p>
      <w:r>
        <w:rPr>
          <w:b/>
          <w:u w:val="single"/>
        </w:rPr>
        <w:t xml:space="preserve">736670</w:t>
      </w:r>
    </w:p>
    <w:p>
      <w:r>
        <w:t xml:space="preserve">GG:tä loukkasi kuitenkin syvästi vuoden 96 putschismi. 47 ääntä kevään puolesta muuten. Ilman putschismia asiat olisivat nyt hyvin erilaiset. #tarča</w:t>
      </w:r>
    </w:p>
    <w:p>
      <w:r>
        <w:rPr>
          <w:b/>
          <w:u w:val="single"/>
        </w:rPr>
        <w:t xml:space="preserve">736671</w:t>
      </w:r>
    </w:p>
    <w:p>
      <w:r>
        <w:t xml:space="preserve">Kuinka kauan voit jättää pestyn pyykin pesukoneeseen https://t.co/xU979XdHD2.</w:t>
      </w:r>
    </w:p>
    <w:p>
      <w:r>
        <w:rPr>
          <w:b/>
          <w:u w:val="single"/>
        </w:rPr>
        <w:t xml:space="preserve">736672</w:t>
      </w:r>
    </w:p>
    <w:p>
      <w:r>
        <w:t xml:space="preserve">@JozeBiscak @Pertinacal @GregorKos Kommunistisen pysähtymättömän edistyksen tulos</w:t>
      </w:r>
    </w:p>
    <w:p>
      <w:r>
        <w:rPr>
          <w:b/>
          <w:u w:val="single"/>
        </w:rPr>
        <w:t xml:space="preserve">736673</w:t>
      </w:r>
    </w:p>
    <w:p>
      <w:r>
        <w:t xml:space="preserve">Ovatko he keksineet kyynisyyden vain siksi, että he eivät kestä peiliä?</w:t>
        <w:br/>
        <w:t xml:space="preserve"> Kyynikot tekevät niin😉 https://t.co/Yw4DV5lQi2</w:t>
      </w:r>
    </w:p>
    <w:p>
      <w:r>
        <w:rPr>
          <w:b/>
          <w:u w:val="single"/>
        </w:rPr>
        <w:t xml:space="preserve">736674</w:t>
      </w:r>
    </w:p>
    <w:p>
      <w:r>
        <w:t xml:space="preserve">Belgialaista jalkapalloa parhaimmillaan.... peeesda, pelataan liigaa ja cupia, eikä ottelua ehditä korvata. #gamad https://t.co/L8rSwJ06RM</w:t>
      </w:r>
    </w:p>
    <w:p>
      <w:r>
        <w:rPr>
          <w:b/>
          <w:u w:val="single"/>
        </w:rPr>
        <w:t xml:space="preserve">736675</w:t>
      </w:r>
    </w:p>
    <w:p>
      <w:r>
        <w:t xml:space="preserve">@steinbuch @strankalevica Mladina "iskee säännöllisesti täysosumia" ja sillä on "monipuolinen valikoima kirjoittajia", mitä ei voi sanoa sinusta 🤣</w:t>
      </w:r>
    </w:p>
    <w:p>
      <w:r>
        <w:rPr>
          <w:b/>
          <w:u w:val="single"/>
        </w:rPr>
        <w:t xml:space="preserve">736676</w:t>
      </w:r>
    </w:p>
    <w:p>
      <w:r>
        <w:t xml:space="preserve">Neokonnamme ovat onnesta riemuissaan, ja oikeistolta ovat juuri loppuneet ammukset https://t.co/MCiIbBbJnE</w:t>
      </w:r>
    </w:p>
    <w:p>
      <w:r>
        <w:rPr>
          <w:b/>
          <w:u w:val="single"/>
        </w:rPr>
        <w:t xml:space="preserve">736677</w:t>
      </w:r>
    </w:p>
    <w:p>
      <w:r>
        <w:t xml:space="preserve">erikoinen tapa, jolla konstaapeli sitoi solmionsa #sormi_in_rite venyttääkseen kaulaansa https://t.co/1Z9JEPnh3n</w:t>
      </w:r>
    </w:p>
    <w:p>
      <w:r>
        <w:rPr>
          <w:b/>
          <w:u w:val="single"/>
        </w:rPr>
        <w:t xml:space="preserve">736678</w:t>
      </w:r>
    </w:p>
    <w:p>
      <w:r>
        <w:t xml:space="preserve">Poliisi sakotti 21 näätäkaistalla autokuntaa ohittanutta rikoksentekijää https://t.co/K86teGNFSR https://t.co/K86teGNFSR</w:t>
      </w:r>
    </w:p>
    <w:p>
      <w:r>
        <w:rPr>
          <w:b/>
          <w:u w:val="single"/>
        </w:rPr>
        <w:t xml:space="preserve">736679</w:t>
      </w:r>
    </w:p>
    <w:p>
      <w:r>
        <w:t xml:space="preserve">@PametnaRit Koska monet ihmiset eivät vieläkään tiedä, että valokuvia (jne.) voi tallentaa pilvipalveluun.</w:t>
      </w:r>
    </w:p>
    <w:p>
      <w:r>
        <w:rPr>
          <w:b/>
          <w:u w:val="single"/>
        </w:rPr>
        <w:t xml:space="preserve">736680</w:t>
      </w:r>
    </w:p>
    <w:p>
      <w:r>
        <w:t xml:space="preserve">Mutta tämä on Planet on muuttunut sirkukseksi. Vihdoinkin! Olen odottanut tätä koko kuukauden! #entertainmepls #clovnijada #vaalit2018 #newbeginning</w:t>
      </w:r>
    </w:p>
    <w:p>
      <w:r>
        <w:rPr>
          <w:b/>
          <w:u w:val="single"/>
        </w:rPr>
        <w:t xml:space="preserve">736681</w:t>
      </w:r>
    </w:p>
    <w:p>
      <w:r>
        <w:t xml:space="preserve">@publictransport @_austrian @adria_airways Kyllä, tämä on asianmukaista sosiaalista viestintää. Me ja Adria olemme vain sikoja, jotka haaveilevat maissista.</w:t>
      </w:r>
    </w:p>
    <w:p>
      <w:r>
        <w:rPr>
          <w:b/>
          <w:u w:val="single"/>
        </w:rPr>
        <w:t xml:space="preserve">736682</w:t>
      </w:r>
    </w:p>
    <w:p>
      <w:r>
        <w:t xml:space="preserve">SI:ssä EI ole yhtään kokkia, joka osaisi sloveenin kieltä, paitsi opankar, her.</w:t>
        <w:br/>
        <w:t xml:space="preserve">https://t.co/jmcRbCc1Xi putem korisnika @Nova24TV</w:t>
      </w:r>
    </w:p>
    <w:p>
      <w:r>
        <w:rPr>
          <w:b/>
          <w:u w:val="single"/>
        </w:rPr>
        <w:t xml:space="preserve">736683</w:t>
      </w:r>
    </w:p>
    <w:p>
      <w:r>
        <w:t xml:space="preserve">@MarkoSket Adrenaliini loppuu, ja he valitsevat lopulta uuden vasemmistolaisen. Muutoksia ei tehdä vallankumouksilla.</w:t>
      </w:r>
    </w:p>
    <w:p>
      <w:r>
        <w:rPr>
          <w:b/>
          <w:u w:val="single"/>
        </w:rPr>
        <w:t xml:space="preserve">736684</w:t>
      </w:r>
    </w:p>
    <w:p>
      <w:r>
        <w:t xml:space="preserve">@zrss_si Osatuloksissa todelliset manuaalit johtavat virtuaalisia digitalisteja. @razvezani</w:t>
      </w:r>
    </w:p>
    <w:p>
      <w:r>
        <w:rPr>
          <w:b/>
          <w:u w:val="single"/>
        </w:rPr>
        <w:t xml:space="preserve">736685</w:t>
      </w:r>
    </w:p>
    <w:p>
      <w:r>
        <w:t xml:space="preserve">@dusancaf @AndrazLogar @Zigggmund Monissa paikoissa voit maksaa moottoritiestä tavallisen tien sijaan.</w:t>
      </w:r>
    </w:p>
    <w:p>
      <w:r>
        <w:rPr>
          <w:b/>
          <w:u w:val="single"/>
        </w:rPr>
        <w:t xml:space="preserve">736686</w:t>
      </w:r>
    </w:p>
    <w:p>
      <w:r>
        <w:t xml:space="preserve">@BineTraven SDS:llä ei ole mitään ongelmaa tämän kanssa, he sanovat äänestävänsä mieluummin vanhaa, hyväksi havaittua vanhan koulukunnan kommunistia kuin nuorempaa vasemmistolaista.</w:t>
      </w:r>
    </w:p>
    <w:p>
      <w:r>
        <w:rPr>
          <w:b/>
          <w:u w:val="single"/>
        </w:rPr>
        <w:t xml:space="preserve">736687</w:t>
      </w:r>
    </w:p>
    <w:p>
      <w:r>
        <w:t xml:space="preserve">@Työ Älä liioittele. Erityisesti Ljubljana on täynnä niitä, muistomerkeistä entisiin YU-lippuihin ja Punaisen tähden palvojiin.🙄</w:t>
      </w:r>
    </w:p>
    <w:p>
      <w:r>
        <w:rPr>
          <w:b/>
          <w:u w:val="single"/>
        </w:rPr>
        <w:t xml:space="preserve">736688</w:t>
      </w:r>
    </w:p>
    <w:p>
      <w:r>
        <w:t xml:space="preserve">@ZNovice Mitä, kun he ryömivät hänen perseeseensä ja hän ei ymmärrä todellista todellista kuvaa terveydenhuollosta itsestään?</w:t>
      </w:r>
    </w:p>
    <w:p>
      <w:r>
        <w:rPr>
          <w:b/>
          <w:u w:val="single"/>
        </w:rPr>
        <w:t xml:space="preserve">736689</w:t>
      </w:r>
    </w:p>
    <w:p>
      <w:r>
        <w:t xml:space="preserve">Minulla on hyvä viilaus, että @nkmaribor kostaa eilisen Lontoo-ottelun Liverpoolia vastaan Ljudski vrt:ssä 17.10.</w:t>
      </w:r>
    </w:p>
    <w:p>
      <w:r>
        <w:rPr>
          <w:b/>
          <w:u w:val="single"/>
        </w:rPr>
        <w:t xml:space="preserve">736690</w:t>
      </w:r>
    </w:p>
    <w:p>
      <w:r>
        <w:t xml:space="preserve">@krtmen Ei ole niinkään säälittävää kuin kumouksellista, kun jotkut jopa SDS-puolueesta lankeavat keltaiseen lehdistöön, rtv:hen, ajattelematta päänsä kanssa!</w:t>
      </w:r>
    </w:p>
    <w:p>
      <w:r>
        <w:rPr>
          <w:b/>
          <w:u w:val="single"/>
        </w:rPr>
        <w:t xml:space="preserve">736691</w:t>
      </w:r>
    </w:p>
    <w:p>
      <w:r>
        <w:t xml:space="preserve">@fulnor432 @Sport_Klub_Slo Steelers ei vain pysty pelaamaan Gillettissä..... harmi, odotin muutenkin Steelersiltä parempaa vastusta ;)</w:t>
      </w:r>
    </w:p>
    <w:p>
      <w:r>
        <w:rPr>
          <w:b/>
          <w:u w:val="single"/>
        </w:rPr>
        <w:t xml:space="preserve">736692</w:t>
      </w:r>
    </w:p>
    <w:p>
      <w:r>
        <w:t xml:space="preserve">Milloin lapset tajuavat, että joulupukki, joulupukki ja joulupukki ovat markkinointiväärennöksiä?</w:t>
      </w:r>
    </w:p>
    <w:p>
      <w:r>
        <w:rPr>
          <w:b/>
          <w:u w:val="single"/>
        </w:rPr>
        <w:t xml:space="preserve">736693</w:t>
      </w:r>
    </w:p>
    <w:p>
      <w:r>
        <w:t xml:space="preserve">Kranjin perhelääkärit ovat kyllästyneet ja uhanneet lopettaa. https://t.co/IsiY2cG4K1.</w:t>
      </w:r>
    </w:p>
    <w:p>
      <w:r>
        <w:rPr>
          <w:b/>
          <w:u w:val="single"/>
        </w:rPr>
        <w:t xml:space="preserve">736694</w:t>
      </w:r>
    </w:p>
    <w:p>
      <w:r>
        <w:t xml:space="preserve">@ATBeatris @JozeJos Serpocladivarin hovin viihdyttäjien höpötys ei myöskään loppunut. 👺</w:t>
      </w:r>
    </w:p>
    <w:p>
      <w:r>
        <w:rPr>
          <w:b/>
          <w:u w:val="single"/>
        </w:rPr>
        <w:t xml:space="preserve">736695</w:t>
      </w:r>
    </w:p>
    <w:p>
      <w:r>
        <w:t xml:space="preserve">@miro5ek @policija_si @vladaRS @sarecmarjan Shur, maahanmuuttajat tarvitsevat eniten tarkkuuskivääreitä. 😂😂😂</w:t>
      </w:r>
    </w:p>
    <w:p>
      <w:r>
        <w:rPr>
          <w:b/>
          <w:u w:val="single"/>
        </w:rPr>
        <w:t xml:space="preserve">736696</w:t>
      </w:r>
    </w:p>
    <w:p>
      <w:r>
        <w:t xml:space="preserve">Jokainen yritys nostaa pölyä on rangaistava vähintäänkin irtisanomisella.Meillä on meneillään hiljainen PUNAINEN vallankaappaus kaikilla hallinnon tasoilla 😎🔒👈.</w:t>
      </w:r>
    </w:p>
    <w:p>
      <w:r>
        <w:rPr>
          <w:b/>
          <w:u w:val="single"/>
        </w:rPr>
        <w:t xml:space="preserve">736697</w:t>
      </w:r>
    </w:p>
    <w:p>
      <w:r>
        <w:t xml:space="preserve">@nejkom @JazbarMatjaz Sunnuntai. Pesupäivä. Täysi pesukone, ja kolme t-paitaa lentää ulos.</w:t>
      </w:r>
    </w:p>
    <w:p>
      <w:r>
        <w:rPr>
          <w:b/>
          <w:u w:val="single"/>
        </w:rPr>
        <w:t xml:space="preserve">736698</w:t>
      </w:r>
    </w:p>
    <w:p>
      <w:r>
        <w:t xml:space="preserve">VIIKONLOPUN HEMMOTTELUKAMPANJA!</w:t>
        <w:br/>
        <w:t xml:space="preserve"> Anna pois hyvinvointi, illallisia, samppanjaa!</w:t>
        <w:br/>
        <w:br/>
        <w:t xml:space="preserve">Hotel Avanti Brno (alkaen 129 eur)</w:t>
        <w:br/>
        <w:t xml:space="preserve">Oikea valinta... http://t.co/Ul9IAL9wAf</w:t>
      </w:r>
    </w:p>
    <w:p>
      <w:r>
        <w:rPr>
          <w:b/>
          <w:u w:val="single"/>
        </w:rPr>
        <w:t xml:space="preserve">736699</w:t>
      </w:r>
    </w:p>
    <w:p>
      <w:r>
        <w:t xml:space="preserve">Miten jakaisitte laajalti saatavilla olevista, valtavirran tietolähteistä saatavan näytön voimakkuuden meta-analyysien ja POP-TV-uutisten välillä?</w:t>
      </w:r>
    </w:p>
    <w:p>
      <w:r>
        <w:rPr>
          <w:b/>
          <w:u w:val="single"/>
        </w:rPr>
        <w:t xml:space="preserve">736700</w:t>
      </w:r>
    </w:p>
    <w:p>
      <w:r>
        <w:t xml:space="preserve">#plplplplod kysymys Zinkalle: jos hän ei uskaltanut soittaa viime kerralla, koska pelkäsi, ettei pääsisi kokeeseen? 😋</w:t>
      </w:r>
    </w:p>
    <w:p>
      <w:r>
        <w:rPr>
          <w:b/>
          <w:u w:val="single"/>
        </w:rPr>
        <w:t xml:space="preserve">736701</w:t>
      </w:r>
    </w:p>
    <w:p>
      <w:r>
        <w:t xml:space="preserve">@MetkaZevnik @ZdruzenaDesnica @GlasZaOtroke @strankaNLS Nämä ovat kommunistisia ajatuksia! Mutta oletteko te kommunisteja?</w:t>
      </w:r>
    </w:p>
    <w:p>
      <w:r>
        <w:rPr>
          <w:b/>
          <w:u w:val="single"/>
        </w:rPr>
        <w:t xml:space="preserve">736702</w:t>
      </w:r>
    </w:p>
    <w:p>
      <w:r>
        <w:t xml:space="preserve">@5RA75226708 @JoliV87345160 Ehkä; tyhmyydestä he eivät ole ...</w:t>
        <w:br/>
        <w:t xml:space="preserve">sorosplacancipress</w:t>
      </w:r>
    </w:p>
    <w:p>
      <w:r>
        <w:rPr>
          <w:b/>
          <w:u w:val="single"/>
        </w:rPr>
        <w:t xml:space="preserve">736703</w:t>
      </w:r>
    </w:p>
    <w:p>
      <w:r>
        <w:t xml:space="preserve">@LajnarEU Monet ihmiset joutuvat nopeasti paniikkiin ja reagoivat idioottimaisesti sen sijaan, että hyväksyisivät rangaistuksen.</w:t>
      </w:r>
    </w:p>
    <w:p>
      <w:r>
        <w:rPr>
          <w:b/>
          <w:u w:val="single"/>
        </w:rPr>
        <w:t xml:space="preserve">736704</w:t>
      </w:r>
    </w:p>
    <w:p>
      <w:r>
        <w:t xml:space="preserve">[Eksklusiivinen] Niin paljon siirtolaisia, että metsästyskamerat ovat napanneet niitä metsissä ja riistan ruokintapaikoilla https://t.co/5mmOBG0hsc via @Nova24TV</w:t>
      </w:r>
    </w:p>
    <w:p>
      <w:r>
        <w:rPr>
          <w:b/>
          <w:u w:val="single"/>
        </w:rPr>
        <w:t xml:space="preserve">736705</w:t>
      </w:r>
    </w:p>
    <w:p>
      <w:r>
        <w:t xml:space="preserve">Sota-alus Triglav on koulutettava nopeasti ja lähetettävä auttamaan Salvinia jahtaamaan salakuljetuslaivastoja, jotka vievät ihmisiä Eurooppaan.....</w:t>
      </w:r>
    </w:p>
    <w:p>
      <w:r>
        <w:rPr>
          <w:b/>
          <w:u w:val="single"/>
        </w:rPr>
        <w:t xml:space="preserve">736706</w:t>
      </w:r>
    </w:p>
    <w:p>
      <w:r>
        <w:t xml:space="preserve">@Fokusp @crnkovic @strankalevica Hutter sylkäisi tyhmää naamaasi . .</w:t>
        <w:br/>
        <w:t xml:space="preserve">https://t.co/NLMsEug7lr</w:t>
      </w:r>
    </w:p>
    <w:p>
      <w:r>
        <w:rPr>
          <w:b/>
          <w:u w:val="single"/>
        </w:rPr>
        <w:t xml:space="preserve">736707</w:t>
      </w:r>
    </w:p>
    <w:p>
      <w:r>
        <w:t xml:space="preserve">@Moj_ca Kyllä, voimme hylätä nämä väitteet. Yhteiskunta ei juuri suhtaudu edellä mainittuun "olen kyllästynyt siihen" -asenteella. Mutta kansanmusiikille. Miksi?</w:t>
      </w:r>
    </w:p>
    <w:p>
      <w:r>
        <w:rPr>
          <w:b/>
          <w:u w:val="single"/>
        </w:rPr>
        <w:t xml:space="preserve">736708</w:t>
      </w:r>
    </w:p>
    <w:p>
      <w:r>
        <w:t xml:space="preserve">Osallistu LOTastic-tietokilpailuun ja voita 2 lippua Ljubljana - Varsova https://t.co/BR9EvfcOCu</w:t>
      </w:r>
    </w:p>
    <w:p>
      <w:r>
        <w:rPr>
          <w:b/>
          <w:u w:val="single"/>
        </w:rPr>
        <w:t xml:space="preserve">736709</w:t>
      </w:r>
    </w:p>
    <w:p>
      <w:r>
        <w:t xml:space="preserve">Jos kylän vartijat eivät tappaneet häntä, minua potkaisee kukko!?! https://t.co/C1D84nkZKN https://t.co/C1D84nkZKN</w:t>
      </w:r>
    </w:p>
    <w:p>
      <w:r>
        <w:rPr>
          <w:b/>
          <w:u w:val="single"/>
        </w:rPr>
        <w:t xml:space="preserve">736710</w:t>
      </w:r>
    </w:p>
    <w:p>
      <w:r>
        <w:t xml:space="preserve">@lukavolk1 he aloittivat tämän viime vuonna. Nyt kaikkia mahdollisia tarkastuksia käytetään enemmän...</w:t>
      </w:r>
    </w:p>
    <w:p>
      <w:r>
        <w:rPr>
          <w:b/>
          <w:u w:val="single"/>
        </w:rPr>
        <w:t xml:space="preserve">736711</w:t>
      </w:r>
    </w:p>
    <w:p>
      <w:r>
        <w:t xml:space="preserve">@IvanaBoPulko Monet ihmiset kohtaavat hybridikauhuja, mutta kysymys on siitä, kuinka paljon he (haluavat) olla tietoisia siitä.</w:t>
      </w:r>
    </w:p>
    <w:p>
      <w:r>
        <w:rPr>
          <w:b/>
          <w:u w:val="single"/>
        </w:rPr>
        <w:t xml:space="preserve">736712</w:t>
      </w:r>
    </w:p>
    <w:p>
      <w:r>
        <w:t xml:space="preserve">Mutta he eivät tappaneet mustalaisia (kuten heitä silloin kutsuttiin) kohtaan tuntemastaan vihasta vaan itsepuolustuksesta. https://t.co/F6hKYgBdQg.</w:t>
      </w:r>
    </w:p>
    <w:p>
      <w:r>
        <w:rPr>
          <w:b/>
          <w:u w:val="single"/>
        </w:rPr>
        <w:t xml:space="preserve">736713</w:t>
      </w:r>
    </w:p>
    <w:p>
      <w:r>
        <w:t xml:space="preserve">Useita pieniä ruoho- ja harjapaloja syttyi eri puolilla maata, koska palovaaraa ei otettu huomioon https://t.co/0hyyiTTJre</w:t>
      </w:r>
    </w:p>
    <w:p>
      <w:r>
        <w:rPr>
          <w:b/>
          <w:u w:val="single"/>
        </w:rPr>
        <w:t xml:space="preserve">736714</w:t>
      </w:r>
    </w:p>
    <w:p>
      <w:r>
        <w:t xml:space="preserve">@lesjakb @MarTin98766959 @Jo_AnnaOfArt 50 vuotta totalitarismia vapauden sijaan... Voisimme jatkaa...</w:t>
      </w:r>
    </w:p>
    <w:p>
      <w:r>
        <w:rPr>
          <w:b/>
          <w:u w:val="single"/>
        </w:rPr>
        <w:t xml:space="preserve">736715</w:t>
      </w:r>
    </w:p>
    <w:p>
      <w:r>
        <w:t xml:space="preserve">Toivottavasti pääsen livahtamaan ulos ennen kuin vierailijat tulevat. En todellakaan halua nähdä heitä, jo 3 kertaa tässä kuussa 😟</w:t>
      </w:r>
    </w:p>
    <w:p>
      <w:r>
        <w:rPr>
          <w:b/>
          <w:u w:val="single"/>
        </w:rPr>
        <w:t xml:space="preserve">736716</w:t>
      </w:r>
    </w:p>
    <w:p>
      <w:r>
        <w:t xml:space="preserve">@MTurjan @bojannavodnik1 @JJansaSDS Niin kauan kuin Janša ja SDSS jatkavat Slovenian pahoinpitelyä, maalla ei ole pienintäkään mahdollisuutta edistyä.</w:t>
      </w:r>
    </w:p>
    <w:p>
      <w:r>
        <w:rPr>
          <w:b/>
          <w:u w:val="single"/>
        </w:rPr>
        <w:t xml:space="preserve">736717</w:t>
      </w:r>
    </w:p>
    <w:p>
      <w:r>
        <w:t xml:space="preserve">Toinen liikenneonnettomuus Slovenian teillä, jonka aiheutti salakuljettaja, jonka auto oli täynnä maahanmuuttajia! https://t.co/majVrZlsNk</w:t>
      </w:r>
    </w:p>
    <w:p>
      <w:r>
        <w:rPr>
          <w:b/>
          <w:u w:val="single"/>
        </w:rPr>
        <w:t xml:space="preserve">736718</w:t>
      </w:r>
    </w:p>
    <w:p>
      <w:r>
        <w:t xml:space="preserve">NLB on Slovenian avaruusohjelma: @governmentRS ampuu joka vuosineljännes noin 380 miljoonaa euroa ilmaan, joka haihtuu välittömästi, elämme otsoniaukossa....</w:t>
      </w:r>
    </w:p>
    <w:p>
      <w:r>
        <w:rPr>
          <w:b/>
          <w:u w:val="single"/>
        </w:rPr>
        <w:t xml:space="preserve">736719</w:t>
      </w:r>
    </w:p>
    <w:p>
      <w:r>
        <w:t xml:space="preserve">Yleisö ei ole kiinnostunut. Sen sijaan oheinen alla oleva leukailee mitä tahansa, jolla saadaan rahaa Melanian korvaamiseen https://t.co/ZQ5D7UpFme</w:t>
      </w:r>
    </w:p>
    <w:p>
      <w:r>
        <w:rPr>
          <w:b/>
          <w:u w:val="single"/>
        </w:rPr>
        <w:t xml:space="preserve">736720</w:t>
      </w:r>
    </w:p>
    <w:p>
      <w:r>
        <w:t xml:space="preserve">@maybach_ron @dreychee Tämänkaltaisen paskan RT:n lähettäminen kertoo sinusta enemmän kuin videon sisältö.</w:t>
      </w:r>
    </w:p>
    <w:p>
      <w:r>
        <w:rPr>
          <w:b/>
          <w:u w:val="single"/>
        </w:rPr>
        <w:t xml:space="preserve">736721</w:t>
      </w:r>
    </w:p>
    <w:p>
      <w:r>
        <w:t xml:space="preserve">Sairaita ihmisiä hakataan pampuilla kameroista huolimatta.</w:t>
        <w:br/>
        <w:t xml:space="preserve"> Mitä he sallisivat, jos kameroita ei olisi?! https://t.co/L7JX7JzXBw</w:t>
      </w:r>
    </w:p>
    <w:p>
      <w:r>
        <w:rPr>
          <w:b/>
          <w:u w:val="single"/>
        </w:rPr>
        <w:t xml:space="preserve">736722</w:t>
      </w:r>
    </w:p>
    <w:p>
      <w:r>
        <w:t xml:space="preserve">elektroniikkalaite spectre- tai meltdown-tapauksia varten</w:t>
      </w:r>
    </w:p>
    <w:p>
      <w:r>
        <w:rPr>
          <w:b/>
          <w:u w:val="single"/>
        </w:rPr>
        <w:t xml:space="preserve">736723</w:t>
      </w:r>
    </w:p>
    <w:p>
      <w:r>
        <w:t xml:space="preserve">@Victrix92 Mutta voittaja ei saa paljon... 500k.</w:t>
        <w:br/>
        <w:t xml:space="preserve">Ottaen huomioon Euroopan mestarin palkinnon 🏀</w:t>
        <w:br/>
        <w:t xml:space="preserve">😂😂😂😂🤦🏼♂️🤦🏼🏼♂️</w:t>
      </w:r>
    </w:p>
    <w:p>
      <w:r>
        <w:rPr>
          <w:b/>
          <w:u w:val="single"/>
        </w:rPr>
        <w:t xml:space="preserve">736724</w:t>
      </w:r>
    </w:p>
    <w:p>
      <w:r>
        <w:t xml:space="preserve">@DARS_SI maalaisjärki, hyvät renkaat, jarrut, lisää rangaistuksia sopimattomista renkaista (profiili ja ikä).</w:t>
      </w:r>
    </w:p>
    <w:p>
      <w:r>
        <w:rPr>
          <w:b/>
          <w:u w:val="single"/>
        </w:rPr>
        <w:t xml:space="preserve">736725</w:t>
      </w:r>
    </w:p>
    <w:p>
      <w:r>
        <w:t xml:space="preserve">Slobodan Grubor: Pelasimme voittaaksemme, siksi meidät palkittiin" - Alumi Kidričevo - https://t.co/DGsXpXYOne</w:t>
      </w:r>
    </w:p>
    <w:p>
      <w:r>
        <w:rPr>
          <w:b/>
          <w:u w:val="single"/>
        </w:rPr>
        <w:t xml:space="preserve">736726</w:t>
      </w:r>
    </w:p>
    <w:p>
      <w:r>
        <w:t xml:space="preserve">Uudet adidas UltraBOOST 3.0 -juoksukengät tuovat entistä enemmän energiaa takaisin https://t.co/OCsoApM148 https://t.co/cGB3JTdDmc https://t.co/cGB3JTdDmc</w:t>
      </w:r>
    </w:p>
    <w:p>
      <w:r>
        <w:rPr>
          <w:b/>
          <w:u w:val="single"/>
        </w:rPr>
        <w:t xml:space="preserve">736727</w:t>
      </w:r>
    </w:p>
    <w:p>
      <w:r>
        <w:t xml:space="preserve">Sana Domobran voi olla halventava vain, jos olet tyranni! https://t.co/Wbh22LOeXO</w:t>
      </w:r>
    </w:p>
    <w:p>
      <w:r>
        <w:rPr>
          <w:b/>
          <w:u w:val="single"/>
        </w:rPr>
        <w:t xml:space="preserve">736728</w:t>
      </w:r>
    </w:p>
    <w:p>
      <w:r>
        <w:t xml:space="preserve">Joten, rakkaani, olette saaneet minusta tänään tarpeeksenne, ettekö olekin?</w:t>
        <w:br/>
        <w:t xml:space="preserve"> Menen hitaasti muulien luo.</w:t>
        <w:br/>
        <w:t xml:space="preserve"> Hyvää yötä. Nuku hyvin ja näe mukavaa unta</w:t>
      </w:r>
    </w:p>
    <w:p>
      <w:r>
        <w:rPr>
          <w:b/>
          <w:u w:val="single"/>
        </w:rPr>
        <w:t xml:space="preserve">736729</w:t>
      </w:r>
    </w:p>
    <w:p>
      <w:r>
        <w:t xml:space="preserve">@mikstone1 Silloin se oli diktatuuri, nyt se on demokratia. Sitten se oli kakka vessoissa, nyt se on missä tahansa!</w:t>
      </w:r>
    </w:p>
    <w:p>
      <w:r>
        <w:rPr>
          <w:b/>
          <w:u w:val="single"/>
        </w:rPr>
        <w:t xml:space="preserve">736730</w:t>
      </w:r>
    </w:p>
    <w:p>
      <w:r>
        <w:t xml:space="preserve">@NormaMKorosec @SlovenijaVsrcu @Komar4442 @JozeBizjak @Medeja_7 Norma, olet jo puoliksi koomassa tuollaisten lausuntojen kanssa.</w:t>
      </w:r>
    </w:p>
    <w:p>
      <w:r>
        <w:rPr>
          <w:b/>
          <w:u w:val="single"/>
        </w:rPr>
        <w:t xml:space="preserve">736731</w:t>
      </w:r>
    </w:p>
    <w:p>
      <w:r>
        <w:t xml:space="preserve">@had Todella idioottimainen kysymys. Tyyliin "Jos he ovat halpoja, syökoot kakkua" cccc Mutta luulen, että muut ovat vastanneet sinulle hienosti. ...</w:t>
      </w:r>
    </w:p>
    <w:p>
      <w:r>
        <w:rPr>
          <w:b/>
          <w:u w:val="single"/>
        </w:rPr>
        <w:t xml:space="preserve">736732</w:t>
      </w:r>
    </w:p>
    <w:p>
      <w:r>
        <w:t xml:space="preserve">Tätä he meille lupaavat #oikea #oikea #vaalit #väkivalta #SDS #uhkaukset #uhkaukset #äänestäjät https://t.co/bVHonD19gj</w:t>
      </w:r>
    </w:p>
    <w:p>
      <w:r>
        <w:rPr>
          <w:b/>
          <w:u w:val="single"/>
        </w:rPr>
        <w:t xml:space="preserve">736733</w:t>
      </w:r>
    </w:p>
    <w:p>
      <w:r>
        <w:t xml:space="preserve">Juon Ljubljanan vesijohtovettä, ja se maistuu niin pahalta, että luulen, että meille syötetään taas jotain paskaa.</w:t>
      </w:r>
    </w:p>
    <w:p>
      <w:r>
        <w:rPr>
          <w:b/>
          <w:u w:val="single"/>
        </w:rPr>
        <w:t xml:space="preserve">736734</w:t>
      </w:r>
    </w:p>
    <w:p>
      <w:r>
        <w:t xml:space="preserve">@KlemenRobnik Pelkäänpä, että se on huono. Pankin ikkuna...</w:t>
        <w:br/>
        <w:t xml:space="preserve"> Minäkin olen nössö, mutta olen turvallisuustietoinen... 🤷♂️</w:t>
      </w:r>
    </w:p>
    <w:p>
      <w:r>
        <w:rPr>
          <w:b/>
          <w:u w:val="single"/>
        </w:rPr>
        <w:t xml:space="preserve">736735</w:t>
      </w:r>
    </w:p>
    <w:p>
      <w:r>
        <w:t xml:space="preserve">@nadkaku valeuutisia. Täytyy korjata tai tehdä metsästysmaja. Ei ahvenen, vaan ditetelinan takia:)</w:t>
      </w:r>
    </w:p>
    <w:p>
      <w:r>
        <w:rPr>
          <w:b/>
          <w:u w:val="single"/>
        </w:rPr>
        <w:t xml:space="preserve">736736</w:t>
      </w:r>
    </w:p>
    <w:p>
      <w:r>
        <w:t xml:space="preserve">@oggctopus Yritämme tarkistaa, onko tämä oikea mainos, mutta emme löydä sitä Nova24-sivustolta.</w:t>
      </w:r>
    </w:p>
    <w:p>
      <w:r>
        <w:rPr>
          <w:b/>
          <w:u w:val="single"/>
        </w:rPr>
        <w:t xml:space="preserve">736737</w:t>
      </w:r>
    </w:p>
    <w:p>
      <w:r>
        <w:t xml:space="preserve">Ha ha, joka kierroksella jokin tekee kunniaa Olimpijalle tässä #plts:ssä. Jos he eivät pärjää, se on rangaistus.</w:t>
      </w:r>
    </w:p>
    <w:p>
      <w:r>
        <w:rPr>
          <w:b/>
          <w:u w:val="single"/>
        </w:rPr>
        <w:t xml:space="preserve">736738</w:t>
      </w:r>
    </w:p>
    <w:p>
      <w:r>
        <w:t xml:space="preserve">Mitä aiot tehdä? Sano mitä... Olet hankkinut vihollisia kaikkialla, Amerikka... Kaikkialla... Olet nyt vain itkupilli... https://t.co/H3sJQDqaWj ...</w:t>
      </w:r>
    </w:p>
    <w:p>
      <w:r>
        <w:rPr>
          <w:b/>
          <w:u w:val="single"/>
        </w:rPr>
        <w:t xml:space="preserve">736739</w:t>
      </w:r>
    </w:p>
    <w:p>
      <w:r>
        <w:t xml:space="preserve">Uudelleen suunnitellussa Passatissa on paperilla paljon lupaavaa tekniikkaa.</w:t>
        <w:br/>
        <w:t xml:space="preserve">https://t.co/QqiKNOVmro https://t.co/QqiKNOVmro</w:t>
      </w:r>
    </w:p>
    <w:p>
      <w:r>
        <w:rPr>
          <w:b/>
          <w:u w:val="single"/>
        </w:rPr>
        <w:t xml:space="preserve">736740</w:t>
      </w:r>
    </w:p>
    <w:p>
      <w:r>
        <w:t xml:space="preserve">@DKopse @Nova24TV Kroatialaiset sanovat: taistele gladia, rata ja lihavaa sosiaalidemokraattia vastaan! Ja kuinka oikeassa he ovatkaan.</w:t>
      </w:r>
    </w:p>
    <w:p>
      <w:r>
        <w:rPr>
          <w:b/>
          <w:u w:val="single"/>
        </w:rPr>
        <w:t xml:space="preserve">736741</w:t>
      </w:r>
    </w:p>
    <w:p>
      <w:r>
        <w:t xml:space="preserve">@MatevzNovak @sodnik Pipistrel tekee drone, arvostettu Global player. Ja taitettavat sukset,... artikkelissa on toinenkin pari. Ei hassumpaa!</w:t>
      </w:r>
    </w:p>
    <w:p>
      <w:r>
        <w:rPr>
          <w:b/>
          <w:u w:val="single"/>
        </w:rPr>
        <w:t xml:space="preserve">736742</w:t>
      </w:r>
    </w:p>
    <w:p>
      <w:r>
        <w:t xml:space="preserve">Suurten maiden poliisit varoittavat yleisöä! Jos kuulet nämä 4 sanaa puhelinsoiton jälkeen, katkaise puhelu välittömästi! - Megasvet https://t.co/c8vkmkLvVJ</w:t>
      </w:r>
    </w:p>
    <w:p>
      <w:r>
        <w:rPr>
          <w:b/>
          <w:u w:val="single"/>
        </w:rPr>
        <w:t xml:space="preserve">736743</w:t>
      </w:r>
    </w:p>
    <w:p>
      <w:r>
        <w:t xml:space="preserve">Ort-Linen ortodontit ovat pudonneet pois, he eivät enää työskentele ja lapset ovat ilman palveluja! https://t.co/aOpYc1uEnh</w:t>
      </w:r>
    </w:p>
    <w:p>
      <w:r>
        <w:rPr>
          <w:b/>
          <w:u w:val="single"/>
        </w:rPr>
        <w:t xml:space="preserve">736744</w:t>
      </w:r>
    </w:p>
    <w:p>
      <w:r>
        <w:t xml:space="preserve">Tasavallan edustajakokous on valistuneen demokraattisen eliitin omaisuutta. Se ei ole tarkoitettu tavalliselle kansalle. https://t.co/0ag8xmuBVc</w:t>
      </w:r>
    </w:p>
    <w:p>
      <w:r>
        <w:rPr>
          <w:b/>
          <w:u w:val="single"/>
        </w:rPr>
        <w:t xml:space="preserve">736745</w:t>
      </w:r>
    </w:p>
    <w:p>
      <w:r>
        <w:t xml:space="preserve">@JanezMeznarec @MuriMursic @vladaRS @dvk_rs Niitä on palautettava, vanhat toimikunnat on korvattu lähes kaikkialla.</w:t>
      </w:r>
    </w:p>
    <w:p>
      <w:r>
        <w:rPr>
          <w:b/>
          <w:u w:val="single"/>
        </w:rPr>
        <w:t xml:space="preserve">736746</w:t>
      </w:r>
    </w:p>
    <w:p>
      <w:r>
        <w:t xml:space="preserve">Janša on jo poistunut paikalta, mutta ihmiset ovat yhä paikalla. Raivoissaan oikeuslaitoksesta, kommunisteista, vasemmistolaisista, udbasta, ex yu http://t.co/NhgotBJBDB</w:t>
      </w:r>
    </w:p>
    <w:p>
      <w:r>
        <w:rPr>
          <w:b/>
          <w:u w:val="single"/>
        </w:rPr>
        <w:t xml:space="preserve">736747</w:t>
      </w:r>
    </w:p>
    <w:p>
      <w:r>
        <w:t xml:space="preserve">STAkrog: Marraskuussa vähemmän rakennuslupia asuinrakennuksille, enemmän muille kuin asuinrakennuksille https://t.co/DB4llCgBNu</w:t>
      </w:r>
    </w:p>
    <w:p>
      <w:r>
        <w:rPr>
          <w:b/>
          <w:u w:val="single"/>
        </w:rPr>
        <w:t xml:space="preserve">736748</w:t>
      </w:r>
    </w:p>
    <w:p>
      <w:r>
        <w:t xml:space="preserve">No, kyllä, en voi syödä Požária, mutta hän saa minut oksentamaan, kun hän kirjoittaa sitä!</w:t>
        <w:br/>
        <w:br/>
        <w:t xml:space="preserve">https://t.co/4Ywq8SQOzq</w:t>
      </w:r>
    </w:p>
    <w:p>
      <w:r>
        <w:rPr>
          <w:b/>
          <w:u w:val="single"/>
        </w:rPr>
        <w:t xml:space="preserve">736749</w:t>
      </w:r>
    </w:p>
    <w:p>
      <w:r>
        <w:t xml:space="preserve">Magneettinen kaulakoru, joka on valmistettu teräksestä, joka on päällystetty nikkelillä.</w:t>
        <w:br/>
        <w:t xml:space="preserve">Magneettinen kaulakoru auttaa kehoamme parantumaan... http://t.co/EX8qsbsY</w:t>
      </w:r>
    </w:p>
    <w:p>
      <w:r>
        <w:rPr>
          <w:b/>
          <w:u w:val="single"/>
        </w:rPr>
        <w:t xml:space="preserve">736750</w:t>
      </w:r>
    </w:p>
    <w:p>
      <w:r>
        <w:t xml:space="preserve">Löysin vihdoin oikean oluen itselleni. #instabeer #stonebrewing #arrogantbastardale @ Ljubljana, Slovenia https://t.co/5juJNo7gNv</w:t>
      </w:r>
    </w:p>
    <w:p>
      <w:r>
        <w:rPr>
          <w:b/>
          <w:u w:val="single"/>
        </w:rPr>
        <w:t xml:space="preserve">736751</w:t>
      </w:r>
    </w:p>
    <w:p>
      <w:r>
        <w:t xml:space="preserve">@Ferch_Pech Jos olet inhottavan opportunistisen SD:n aktivisti, adieu. Inhosin tätä roskaväkeä jo Pahorin aikana. Paskapäitä.</w:t>
      </w:r>
    </w:p>
    <w:p>
      <w:r>
        <w:rPr>
          <w:b/>
          <w:u w:val="single"/>
        </w:rPr>
        <w:t xml:space="preserve">736752</w:t>
      </w:r>
    </w:p>
    <w:p>
      <w:r>
        <w:t xml:space="preserve">@Moj_ca @_Almita__ mitä tulee perseeseen... se, että tämä ei syö, on plussaa tässä vertailussa :P</w:t>
        <w:br/>
        <w:t xml:space="preserve">https://t.co/GVmyjKNuO8</w:t>
      </w:r>
    </w:p>
    <w:p>
      <w:r>
        <w:rPr>
          <w:b/>
          <w:u w:val="single"/>
        </w:rPr>
        <w:t xml:space="preserve">736753</w:t>
      </w:r>
    </w:p>
    <w:p>
      <w:r>
        <w:t xml:space="preserve">Se, kun ihminen on erehtynyt!!! Jälkeenjääneisyys on syyllinen, ei kriisi idiootti!!! https://t.co/kOFPsMmksW</w:t>
      </w:r>
    </w:p>
    <w:p>
      <w:r>
        <w:rPr>
          <w:b/>
          <w:u w:val="single"/>
        </w:rPr>
        <w:t xml:space="preserve">736754</w:t>
      </w:r>
    </w:p>
    <w:p>
      <w:r>
        <w:t xml:space="preserve">@Dnevnik_si Hullu. Tämä on sama kuin pedofiilin palkkaaminen lastentarhanopettajaksi... Toivottavasti SE:ssä on järkeä...</w:t>
      </w:r>
    </w:p>
    <w:p>
      <w:r>
        <w:rPr>
          <w:b/>
          <w:u w:val="single"/>
        </w:rPr>
        <w:t xml:space="preserve">736755</w:t>
      </w:r>
    </w:p>
    <w:p>
      <w:r>
        <w:t xml:space="preserve">@vlado07 @alesernecl @Alex4aleksandra NOB =</w:t>
        <w:br/>
        <w:t xml:space="preserve">Aseistettujen bolshevikkien hyökkäys - Slovenian köyhää kansaa vastaan !!!!!</w:t>
      </w:r>
    </w:p>
    <w:p>
      <w:r>
        <w:rPr>
          <w:b/>
          <w:u w:val="single"/>
        </w:rPr>
        <w:t xml:space="preserve">736756</w:t>
      </w:r>
    </w:p>
    <w:p>
      <w:r>
        <w:t xml:space="preserve">"Protesteja? Miten olisi mielenosoitukset"?!</w:t>
        <w:br/>
        <w:t xml:space="preserve"> "Hyvä, herra presidentti, olemme löytäneet uusia hyödyllisiä idiootteja".</w:t>
        <w:br/>
        <w:t xml:space="preserve"> "Pidä minut ajan tasalla".</w:t>
      </w:r>
    </w:p>
    <w:p>
      <w:r>
        <w:rPr>
          <w:b/>
          <w:u w:val="single"/>
        </w:rPr>
        <w:t xml:space="preserve">736757</w:t>
      </w:r>
    </w:p>
    <w:p>
      <w:r>
        <w:t xml:space="preserve">@MarkoFratnik Kyllä, ihmiskauppiaat ansaitsevat sen. Eurooppa on muuriton linnoitus.</w:t>
      </w:r>
    </w:p>
    <w:p>
      <w:r>
        <w:rPr>
          <w:b/>
          <w:u w:val="single"/>
        </w:rPr>
        <w:t xml:space="preserve">736758</w:t>
      </w:r>
    </w:p>
    <w:p>
      <w:r>
        <w:t xml:space="preserve">Corona-virus eli Corona-olut odottaa yhä potilastaan eli omistajaansa. https://t.co/3k1PCCtuu3.</w:t>
      </w:r>
    </w:p>
    <w:p>
      <w:r>
        <w:rPr>
          <w:b/>
          <w:u w:val="single"/>
        </w:rPr>
        <w:t xml:space="preserve">736759</w:t>
      </w:r>
    </w:p>
    <w:p>
      <w:r>
        <w:t xml:space="preserve">@BorutRoncevic Liitot eivät pelasta velkaantunutta maata. He pelastavat itsensä ja KAIKKI (myös huonot) virkamiehet. Tosin hyviä on varmaan monia.</w:t>
      </w:r>
    </w:p>
    <w:p>
      <w:r>
        <w:rPr>
          <w:b/>
          <w:u w:val="single"/>
        </w:rPr>
        <w:t xml:space="preserve">736760</w:t>
      </w:r>
    </w:p>
    <w:p>
      <w:r>
        <w:t xml:space="preserve">@jolandabuh Ainoa asia, jota kaipaan, on se, että teurastaja ei kurottautunut aikaisemmin ja vetänyt muita kommunisteja perässään.</w:t>
      </w:r>
    </w:p>
    <w:p>
      <w:r>
        <w:rPr>
          <w:b/>
          <w:u w:val="single"/>
        </w:rPr>
        <w:t xml:space="preserve">736761</w:t>
      </w:r>
    </w:p>
    <w:p>
      <w:r>
        <w:t xml:space="preserve">@MatijaStepisnik @ZavSava ...oj MB joka rakastaa sinua..mutta muuten orvokit eivät lue....</w:t>
      </w:r>
    </w:p>
    <w:p>
      <w:r>
        <w:rPr>
          <w:b/>
          <w:u w:val="single"/>
        </w:rPr>
        <w:t xml:space="preserve">736762</w:t>
      </w:r>
    </w:p>
    <w:p>
      <w:r>
        <w:t xml:space="preserve">@MiroCerar täyttää 100 / tunti. Se, mitä hän kirjoittaa profiilissaan, on niin paljon &amp;lt;&amp;gt; todellisuutta, että kaikki epäilevät itseään, koska hän ei ole niin tyhmä.</w:t>
      </w:r>
    </w:p>
    <w:p>
      <w:r>
        <w:rPr>
          <w:b/>
          <w:u w:val="single"/>
        </w:rPr>
        <w:t xml:space="preserve">736763</w:t>
      </w:r>
    </w:p>
    <w:p>
      <w:r>
        <w:t xml:space="preserve">@DusanMarkelj @ZigaTurk Tämä twiitti ei ollut meidän, sinun, se oli itsenäisesti totta.</w:t>
      </w:r>
    </w:p>
    <w:p>
      <w:r>
        <w:rPr>
          <w:b/>
          <w:u w:val="single"/>
        </w:rPr>
        <w:t xml:space="preserve">736764</w:t>
      </w:r>
    </w:p>
    <w:p>
      <w:r>
        <w:t xml:space="preserve">@Nova24TV Bussit Saksan kaupungeissa!!Kysymys kuuluu, milloin saksalaiset saavat tarpeekseen!!! https://t.co/aLtVk16d1U</w:t>
      </w:r>
    </w:p>
    <w:p>
      <w:r>
        <w:rPr>
          <w:b/>
          <w:u w:val="single"/>
        </w:rPr>
        <w:t xml:space="preserve">736765</w:t>
      </w:r>
    </w:p>
    <w:p>
      <w:r>
        <w:t xml:space="preserve">@pikapok38002423 @strankaSD @MatjaNemec Kun eutanasia sallitaan, vanhainkodit tyhjenevät!Sitä SD:n humanistit odottavat.</w:t>
      </w:r>
    </w:p>
    <w:p>
      <w:r>
        <w:rPr>
          <w:b/>
          <w:u w:val="single"/>
        </w:rPr>
        <w:t xml:space="preserve">736766</w:t>
      </w:r>
    </w:p>
    <w:p>
      <w:r>
        <w:t xml:space="preserve">Newcastle vaikeuksissa, Coloccini kieltäytyy pelaamasta #jalkapallo #jalkapallo #liiga #liiga #liiga #liiga - http://t.co/nE1pKJOU</w:t>
      </w:r>
    </w:p>
    <w:p>
      <w:r>
        <w:rPr>
          <w:b/>
          <w:u w:val="single"/>
        </w:rPr>
        <w:t xml:space="preserve">736767</w:t>
      </w:r>
    </w:p>
    <w:p>
      <w:r>
        <w:t xml:space="preserve">@Et ole valehdellut, että kävit lastentarhanopettajasi kanssa kucánissa ja että Pozar ja Victory näkivät sinut, kun he menivät balettiharjoituksiin.</w:t>
      </w:r>
    </w:p>
    <w:p>
      <w:r>
        <w:rPr>
          <w:b/>
          <w:u w:val="single"/>
        </w:rPr>
        <w:t xml:space="preserve">736768</w:t>
      </w:r>
    </w:p>
    <w:p>
      <w:r>
        <w:t xml:space="preserve">Jos aprikoosihilloa valmistetaan aprikooseista ja mansikkahilloa mansikoista, mistä valmistetaan pomon hilloa?</w:t>
      </w:r>
    </w:p>
    <w:p>
      <w:r>
        <w:rPr>
          <w:b/>
          <w:u w:val="single"/>
        </w:rPr>
        <w:t xml:space="preserve">736769</w:t>
      </w:r>
    </w:p>
    <w:p>
      <w:r>
        <w:t xml:space="preserve">Biljenci myrskyjen kaupungissa, Izola kaikki tai ei mitään - https://t.co/yUlUIY2gAr https://t.co/MuSiQcZgTd https://t.co/MuSiQcZgTd</w:t>
      </w:r>
    </w:p>
    <w:p>
      <w:r>
        <w:rPr>
          <w:b/>
          <w:u w:val="single"/>
        </w:rPr>
        <w:t xml:space="preserve">736770</w:t>
      </w:r>
    </w:p>
    <w:p>
      <w:r>
        <w:t xml:space="preserve">@HeliosSuns Lausunto @Val202: "Kuulostaa hassulta - Domžale koripallon pääkaupunki." Vain naurettava lilliputti voi sanoa noin. #primitivismi</w:t>
      </w:r>
    </w:p>
    <w:p>
      <w:r>
        <w:rPr>
          <w:b/>
          <w:u w:val="single"/>
        </w:rPr>
        <w:t xml:space="preserve">736771</w:t>
      </w:r>
    </w:p>
    <w:p>
      <w:r>
        <w:t xml:space="preserve">@007_delic @DC43 @spelakozar @jordanbpeterson @StudioCity_ @joerogan Mutta onko tämä nyt sitten primitivismikilpailu Makarovican kanssa?</w:t>
      </w:r>
    </w:p>
    <w:p>
      <w:r>
        <w:rPr>
          <w:b/>
          <w:u w:val="single"/>
        </w:rPr>
        <w:t xml:space="preserve">736772</w:t>
      </w:r>
    </w:p>
    <w:p>
      <w:r>
        <w:t xml:space="preserve">@Svarun_K tavallisessa työssä on 8 tunnin työpäivä. joko tarvitset kollegan, joka jakaa työn muille, tai sinulla on huono time mngmnt.</w:t>
      </w:r>
    </w:p>
    <w:p>
      <w:r>
        <w:rPr>
          <w:b/>
          <w:u w:val="single"/>
        </w:rPr>
        <w:t xml:space="preserve">736773</w:t>
      </w:r>
    </w:p>
    <w:p>
      <w:r>
        <w:t xml:space="preserve">Kaksi läpimärkää poliisia ohjaa liikennettä, koska kuljettajat eivät tiedä, miten risteyksessä pitäisi käyttäytyä.</w:t>
      </w:r>
    </w:p>
    <w:p>
      <w:r>
        <w:rPr>
          <w:b/>
          <w:u w:val="single"/>
        </w:rPr>
        <w:t xml:space="preserve">736774</w:t>
      </w:r>
    </w:p>
    <w:p>
      <w:r>
        <w:t xml:space="preserve">Tuli, perse ja käärmeet eivät ole leluja varten -kirja on saanut jatko-osan, mehukkaan luettavan kirjan isoäitien salaisesta elämästä,... https://t.co/7TdJDctEDs ...</w:t>
      </w:r>
    </w:p>
    <w:p>
      <w:r>
        <w:rPr>
          <w:b/>
          <w:u w:val="single"/>
        </w:rPr>
        <w:t xml:space="preserve">736775</w:t>
      </w:r>
    </w:p>
    <w:p>
      <w:r>
        <w:t xml:space="preserve">Tämänpäiväinen sade pesee heinän kunnolla, jotta se voi kuivua helpommin ensi viikolla....</w:t>
      </w:r>
    </w:p>
    <w:p>
      <w:r>
        <w:rPr>
          <w:b/>
          <w:u w:val="single"/>
        </w:rPr>
        <w:t xml:space="preserve">736776</w:t>
      </w:r>
    </w:p>
    <w:p>
      <w:r>
        <w:t xml:space="preserve">@BozoPredalic Ei Venäjää vastaan, vaan Krimiä vastaan. Tämä on humanitaarisuutta. He pelkäävät amislaisia.</w:t>
      </w:r>
    </w:p>
    <w:p>
      <w:r>
        <w:rPr>
          <w:b/>
          <w:u w:val="single"/>
        </w:rPr>
        <w:t xml:space="preserve">736777</w:t>
      </w:r>
    </w:p>
    <w:p>
      <w:r>
        <w:t xml:space="preserve">Työeläkevakuutusjärjestelmä. Toimivaltaisen ministeriön selitys. https://t.co/tidM7OlMN2.</w:t>
      </w:r>
    </w:p>
    <w:p>
      <w:r>
        <w:rPr>
          <w:b/>
          <w:u w:val="single"/>
        </w:rPr>
        <w:t xml:space="preserve">736778</w:t>
      </w:r>
    </w:p>
    <w:p>
      <w:r>
        <w:t xml:space="preserve">@ANJABAHZIBERT @Nova24TV Selkäänpuukottajat, hiippailijat, naamioituneet miehet. Kaikki tämä on MAFIAn ☆Punakaartin työtä☆.</w:t>
      </w:r>
    </w:p>
    <w:p>
      <w:r>
        <w:rPr>
          <w:b/>
          <w:u w:val="single"/>
        </w:rPr>
        <w:t xml:space="preserve">736779</w:t>
      </w:r>
    </w:p>
    <w:p>
      <w:r>
        <w:t xml:space="preserve">Todennäköisesti sitten, kun meitä tällä hetkellä hallitseva kommunistijuntta vaihtuu toiseen miehittäjään. https://t.co/NwH4ltlKYR.</w:t>
      </w:r>
    </w:p>
    <w:p>
      <w:r>
        <w:rPr>
          <w:b/>
          <w:u w:val="single"/>
        </w:rPr>
        <w:t xml:space="preserve">736780</w:t>
      </w:r>
    </w:p>
    <w:p>
      <w:r>
        <w:t xml:space="preserve">@Tevilevi @petra_jansa @JJansaSDS Kun sinua uhkaa kemiallinen hyökkäys ja panssarivaunut tunkeutuvat maahan, ei todellakaan ole aika panikoida.</w:t>
      </w:r>
    </w:p>
    <w:p>
      <w:r>
        <w:rPr>
          <w:b/>
          <w:u w:val="single"/>
        </w:rPr>
        <w:t xml:space="preserve">736781</w:t>
      </w:r>
    </w:p>
    <w:p>
      <w:r>
        <w:t xml:space="preserve">@DeusSagittarius @JoAnnaOfArc1 Koska etelässä ihmiset ylittivät rajan toiseen suuntaan - pois sosialistisesta paratiisistamme.</w:t>
      </w:r>
    </w:p>
    <w:p>
      <w:r>
        <w:rPr>
          <w:b/>
          <w:u w:val="single"/>
        </w:rPr>
        <w:t xml:space="preserve">736782</w:t>
      </w:r>
    </w:p>
    <w:p>
      <w:r>
        <w:t xml:space="preserve">Maahanmuuttajat lisääntyvät: talo poltettu Kroatiassa, 12 terroriepäiltyä pidätetty Bosnia ja Hertsegovinassa https://t.co/CaIZi7F2yg via @Nova24TV</w:t>
      </w:r>
    </w:p>
    <w:p>
      <w:r>
        <w:rPr>
          <w:b/>
          <w:u w:val="single"/>
        </w:rPr>
        <w:t xml:space="preserve">736783</w:t>
      </w:r>
    </w:p>
    <w:p>
      <w:r>
        <w:t xml:space="preserve">@slavc7 @DarkoErmenc @KARANTANEC Mistä ulosteet menevät nyt juomaveteen?</w:t>
        <w:br/>
        <w:t xml:space="preserve"> Jos vedessä on ulostetta, se ei ole enää juomakelpoista.</w:t>
      </w:r>
    </w:p>
    <w:p>
      <w:r>
        <w:rPr>
          <w:b/>
          <w:u w:val="single"/>
        </w:rPr>
        <w:t xml:space="preserve">736784</w:t>
      </w:r>
    </w:p>
    <w:p>
      <w:r>
        <w:t xml:space="preserve">STOP sosialismi ja propaganda maailman 11. suurimmalta tappajalta! https://t.co/bYyn0Kdg03</w:t>
      </w:r>
    </w:p>
    <w:p>
      <w:r>
        <w:rPr>
          <w:b/>
          <w:u w:val="single"/>
        </w:rPr>
        <w:t xml:space="preserve">736785</w:t>
      </w:r>
    </w:p>
    <w:p>
      <w:r>
        <w:t xml:space="preserve">@MatevzNovak En halua hypätä julisteeseen: laki hyväksyttiin lähes yksimielisesti.</w:t>
      </w:r>
    </w:p>
    <w:p>
      <w:r>
        <w:rPr>
          <w:b/>
          <w:u w:val="single"/>
        </w:rPr>
        <w:t xml:space="preserve">736786</w:t>
      </w:r>
    </w:p>
    <w:p>
      <w:r>
        <w:t xml:space="preserve">@leben0007 @JJansaSDS Terve mies kiinnittää seinälleen alastoman naisen, ei puoluejohtaja .</w:t>
      </w:r>
    </w:p>
    <w:p>
      <w:r>
        <w:rPr>
          <w:b/>
          <w:u w:val="single"/>
        </w:rPr>
        <w:t xml:space="preserve">736787</w:t>
      </w:r>
    </w:p>
    <w:p>
      <w:r>
        <w:t xml:space="preserve">Tarkoitan, anteeksi, mutta on sääli, ettet tunne Slovenian lippua ja vaakunaa. #Miljonääri</w:t>
      </w:r>
    </w:p>
    <w:p>
      <w:r>
        <w:rPr>
          <w:b/>
          <w:u w:val="single"/>
        </w:rPr>
        <w:t xml:space="preserve">736788</w:t>
      </w:r>
    </w:p>
    <w:p>
      <w:r>
        <w:t xml:space="preserve">@t_celestina @pengovsky Minulla on ilmeisesti hyvin tehty kupla. 😎 Näen suurimman osan Primarkista muissa medioissa.</w:t>
      </w:r>
    </w:p>
    <w:p>
      <w:r>
        <w:rPr>
          <w:b/>
          <w:u w:val="single"/>
        </w:rPr>
        <w:t xml:space="preserve">736789</w:t>
      </w:r>
    </w:p>
    <w:p>
      <w:r>
        <w:t xml:space="preserve">Odotamme puoli tuntia, että joku tulee, ja puolet heistä sanoo, ettei pizzaa ole enää jäljellä. Kello on 15:00. #krsedimkernemoremoremdojet #pizzeriaToni #jezeraMurter</w:t>
      </w:r>
    </w:p>
    <w:p>
      <w:r>
        <w:rPr>
          <w:b/>
          <w:u w:val="single"/>
        </w:rPr>
        <w:t xml:space="preserve">736790</w:t>
      </w:r>
    </w:p>
    <w:p>
      <w:r>
        <w:t xml:space="preserve">HÄIRIÖ: Lelusta löytyi kiistanalaisia ftalaatteja! Palauta tuote välittömästi! https://t.co/RfNckHEkLP #recall</w:t>
      </w:r>
    </w:p>
    <w:p>
      <w:r>
        <w:rPr>
          <w:b/>
          <w:u w:val="single"/>
        </w:rPr>
        <w:t xml:space="preserve">736791</w:t>
      </w:r>
    </w:p>
    <w:p>
      <w:r>
        <w:t xml:space="preserve">@PureDestiny @Tjasek7 Minulla on yksi Rimmel, luulen, että se on punainen korkki. Ja se hapettuu niin pahasti, että odotan kesää saadakseni kovan rusketuksen haha</w:t>
      </w:r>
    </w:p>
    <w:p>
      <w:r>
        <w:rPr>
          <w:b/>
          <w:u w:val="single"/>
        </w:rPr>
        <w:t xml:space="preserve">736792</w:t>
      </w:r>
    </w:p>
    <w:p>
      <w:r>
        <w:t xml:space="preserve">@llisjak Media oli lepsu, kun "minä olin ministeri"??!!!!! Se ei ole edes kyynisyyttä. Se on häpeällistä.</w:t>
      </w:r>
    </w:p>
    <w:p>
      <w:r>
        <w:rPr>
          <w:b/>
          <w:u w:val="single"/>
        </w:rPr>
        <w:t xml:space="preserve">736793</w:t>
      </w:r>
    </w:p>
    <w:p>
      <w:r>
        <w:t xml:space="preserve">Sillä, jolla ei ole päätä päässä, on jalat jaloissaan. Kolmas muutto Le Marzeen, Grossetoon. Myös Borovon inspiraatio... näyttää siltä. https://t.co/stPmH7Gb9F...</w:t>
      </w:r>
    </w:p>
    <w:p>
      <w:r>
        <w:rPr>
          <w:b/>
          <w:u w:val="single"/>
        </w:rPr>
        <w:t xml:space="preserve">736794</w:t>
      </w:r>
    </w:p>
    <w:p>
      <w:r>
        <w:t xml:space="preserve">Minusta näyttää siltä, että kaikki terveysalalla ovat hieman happamia. Edes lääkärit eivät hengitä puhtaasti. Mutta onko se potilaan vika, että joku on mokannut? #moneytalks</w:t>
      </w:r>
    </w:p>
    <w:p>
      <w:r>
        <w:rPr>
          <w:b/>
          <w:u w:val="single"/>
        </w:rPr>
        <w:t xml:space="preserve">736795</w:t>
      </w:r>
    </w:p>
    <w:p>
      <w:r>
        <w:t xml:space="preserve">Takit ovat aina tervetullut lisä vaatekaappiin! https://t.co/uuErBUiaQx https://t.co/i5Lya55Kju</w:t>
      </w:r>
    </w:p>
    <w:p>
      <w:r>
        <w:rPr>
          <w:b/>
          <w:u w:val="single"/>
        </w:rPr>
        <w:t xml:space="preserve">736796</w:t>
      </w:r>
    </w:p>
    <w:p>
      <w:r>
        <w:t xml:space="preserve">Käsipallon lisäksi vain tikanheitto, keilailu ja istumalentopallo mahdollistavat qatarilaisen maalivahdin kokoisten ihmisten ammattilaisuran...</w:t>
      </w:r>
    </w:p>
    <w:p>
      <w:r>
        <w:rPr>
          <w:b/>
          <w:u w:val="single"/>
        </w:rPr>
        <w:t xml:space="preserve">736797</w:t>
      </w:r>
    </w:p>
    <w:p>
      <w:r>
        <w:t xml:space="preserve">Skotit ja irlantilaiset eivät hurraa #ENG , aivan kuten monet heidän #cro naapureistaan eivät hurraa #cubes. #neighbourlyrelations #WorldCup</w:t>
      </w:r>
    </w:p>
    <w:p>
      <w:r>
        <w:rPr>
          <w:b/>
          <w:u w:val="single"/>
        </w:rPr>
        <w:t xml:space="preserve">736798</w:t>
      </w:r>
    </w:p>
    <w:p>
      <w:r>
        <w:t xml:space="preserve">Lissabonin asukkaat kutsuvat itseään Alfasinhoiksi (solatarios) 🥗 Minun on helpompi samaistua heihin kuin sammakkomiehiini. 😉😁🐸 #sampovem</w:t>
      </w:r>
    </w:p>
    <w:p>
      <w:r>
        <w:rPr>
          <w:b/>
          <w:u w:val="single"/>
        </w:rPr>
        <w:t xml:space="preserve">736799</w:t>
      </w:r>
    </w:p>
    <w:p>
      <w:r>
        <w:t xml:space="preserve">@petracj Hän ei ymmärrä, mitä nämä twiitit ovat. Vain jumalaton hyypiö tietää sen.</w:t>
      </w:r>
    </w:p>
    <w:p>
      <w:r>
        <w:rPr>
          <w:b/>
          <w:u w:val="single"/>
        </w:rPr>
        <w:t xml:space="preserve">736800</w:t>
      </w:r>
    </w:p>
    <w:p>
      <w:r>
        <w:t xml:space="preserve">Ei, mutta oikeasti: myyn kolumnin ja itseni sen mukana. Allekirjoitus ja etiketti. Sata -:</w:t>
      </w:r>
    </w:p>
    <w:p>
      <w:r>
        <w:rPr>
          <w:b/>
          <w:u w:val="single"/>
        </w:rPr>
        <w:t xml:space="preserve">736801</w:t>
      </w:r>
    </w:p>
    <w:p>
      <w:r>
        <w:t xml:space="preserve">@zNb7c, ja jos luulet, että sinulla on sellainen vielä läpsäisyn jälkeen, läpsäise itseäsi alla olevan videon tahtiin, kunnes se menee ohitsesi.</w:t>
      </w:r>
    </w:p>
    <w:p>
      <w:r>
        <w:rPr>
          <w:b/>
          <w:u w:val="single"/>
        </w:rPr>
        <w:t xml:space="preserve">736802</w:t>
      </w:r>
    </w:p>
    <w:p>
      <w:r>
        <w:t xml:space="preserve">Varoufakis käynnistää vasemmistolaisen yleiseurooppalaisen liikkeen Berliinissä @SpletnaMladina https://t.co/Zv8GcEbmXO</w:t>
      </w:r>
    </w:p>
    <w:p>
      <w:r>
        <w:rPr>
          <w:b/>
          <w:u w:val="single"/>
        </w:rPr>
        <w:t xml:space="preserve">736803</w:t>
      </w:r>
    </w:p>
    <w:p>
      <w:r>
        <w:t xml:space="preserve">@Pika_So ja tämä suoraan kotiarmeijalta..😂...puolue teki yhteistyötä fasistien kanssa slovenialaisten joukkomurhissa...</w:t>
      </w:r>
    </w:p>
    <w:p>
      <w:r>
        <w:rPr>
          <w:b/>
          <w:u w:val="single"/>
        </w:rPr>
        <w:t xml:space="preserve">736804</w:t>
      </w:r>
    </w:p>
    <w:p>
      <w:r>
        <w:t xml:space="preserve">@Petrasa1 @petrasovdat @Twitter Parempi näin, koska jos jotain on verkossa, en kärsi petoksesta. @Twitter säännöt</w:t>
      </w:r>
    </w:p>
    <w:p>
      <w:r>
        <w:rPr>
          <w:b/>
          <w:u w:val="single"/>
        </w:rPr>
        <w:t xml:space="preserve">736805</w:t>
      </w:r>
    </w:p>
    <w:p>
      <w:r>
        <w:t xml:space="preserve">Š: Pyydän teitä selittämään tämän minulle. Joten, sinun vuoksesi.</w:t>
        <w:br/>
        <w:t xml:space="preserve"> T: Ymmärretty.</w:t>
        <w:br/>
        <w:t xml:space="preserve"> Teen hyvän vaikutuksen uuteen pomoon. 🙈</w:t>
      </w:r>
    </w:p>
    <w:p>
      <w:r>
        <w:rPr>
          <w:b/>
          <w:u w:val="single"/>
        </w:rPr>
        <w:t xml:space="preserve">736806</w:t>
      </w:r>
    </w:p>
    <w:p>
      <w:r>
        <w:t xml:space="preserve">@MikeDjomba @NKRudarVelenje Hei, nuo ovat inhottavia pelipaitoja 😂 mutta kuvassa on tuttuja kasvoja.</w:t>
      </w:r>
    </w:p>
    <w:p>
      <w:r>
        <w:rPr>
          <w:b/>
          <w:u w:val="single"/>
        </w:rPr>
        <w:t xml:space="preserve">736807</w:t>
      </w:r>
    </w:p>
    <w:p>
      <w:r>
        <w:t xml:space="preserve">@NovicaMihajlo Ei ihme, että ne halusivat jotain syötävää ullakolla, jos et anna niille niitä kuivia popcorneja ajoissa.</w:t>
      </w:r>
    </w:p>
    <w:p>
      <w:r>
        <w:rPr>
          <w:b/>
          <w:u w:val="single"/>
        </w:rPr>
        <w:t xml:space="preserve">736808</w:t>
      </w:r>
    </w:p>
    <w:p>
      <w:r>
        <w:t xml:space="preserve">Astrodiskurssi ensimmäisten tähtien luonteesta - tohtori Gabriele Cescutti (INAF-Trigorian tähtitieteellinen observatorio). Tänään klo 12.... https://t.co/YFxfJ5WPrQ.</w:t>
      </w:r>
    </w:p>
    <w:p>
      <w:r>
        <w:rPr>
          <w:b/>
          <w:u w:val="single"/>
        </w:rPr>
        <w:t xml:space="preserve">736809</w:t>
      </w:r>
    </w:p>
    <w:p>
      <w:r>
        <w:t xml:space="preserve">@DeusSagittarius Tyhmyys. Lainsäädännössä edellytetään sakkojen määräämistä rajarikkojalle jne.</w:t>
      </w:r>
    </w:p>
    <w:p>
      <w:r>
        <w:rPr>
          <w:b/>
          <w:u w:val="single"/>
        </w:rPr>
        <w:t xml:space="preserve">736810</w:t>
      </w:r>
    </w:p>
    <w:p>
      <w:r>
        <w:t xml:space="preserve">Mestari: "anna kiviportaat, kivi on ikuinen"</w:t>
        <w:br/>
        <w:t xml:space="preserve">*300 vuoden kuluttua*: https://t.co/fuGqN0mA49</w:t>
      </w:r>
    </w:p>
    <w:p>
      <w:r>
        <w:rPr>
          <w:b/>
          <w:u w:val="single"/>
        </w:rPr>
        <w:t xml:space="preserve">736811</w:t>
      </w:r>
    </w:p>
    <w:p>
      <w:r>
        <w:t xml:space="preserve">Asiat kotona, jotka estävät runsauden https://t.co/6XiZf7mocQ https://t.co/Pa1H8apI4X https://t.co/Pa1H8apI4X</w:t>
      </w:r>
    </w:p>
    <w:p>
      <w:r>
        <w:rPr>
          <w:b/>
          <w:u w:val="single"/>
        </w:rPr>
        <w:t xml:space="preserve">736812</w:t>
      </w:r>
    </w:p>
    <w:p>
      <w:r>
        <w:t xml:space="preserve">Raskaana olevien naisten ei pidä syödä raakoja munia (majoneesi), raakaa lihaa (pihvi, pihvi), raakaa maitoa, huonosti pestyjä vihanneksia.Sinun pitäisi tietää! #hospitality</w:t>
      </w:r>
    </w:p>
    <w:p>
      <w:r>
        <w:rPr>
          <w:b/>
          <w:u w:val="single"/>
        </w:rPr>
        <w:t xml:space="preserve">736813</w:t>
      </w:r>
    </w:p>
    <w:p>
      <w:r>
        <w:t xml:space="preserve">@ciro_ciril Jotain suljettavaa. Ciro aloittaisi Naked Islandin tai ampumisen seinään. Eikö @ciro_ciril ?</w:t>
      </w:r>
    </w:p>
    <w:p>
      <w:r>
        <w:rPr>
          <w:b/>
          <w:u w:val="single"/>
        </w:rPr>
        <w:t xml:space="preserve">736814</w:t>
      </w:r>
    </w:p>
    <w:p>
      <w:r>
        <w:t xml:space="preserve">@ZanMahnic @StrankaSMC @MiroCerar @strankaSDS Sitä ei kutsuta valaksi, se on vala. BTW mistä luit tuon</w:t>
      </w:r>
    </w:p>
    <w:p>
      <w:r>
        <w:rPr>
          <w:b/>
          <w:u w:val="single"/>
        </w:rPr>
        <w:t xml:space="preserve">736815</w:t>
      </w:r>
    </w:p>
    <w:p>
      <w:r>
        <w:t xml:space="preserve">@ZigaTurk @llisjak @ToneRode Jos siis ymmärrän oikein, SMC:n tapa vahvistaa liberaalia vaihtoehtoa orbanisaatiolle on koalitio vasemmiston kanssa?</w:t>
      </w:r>
    </w:p>
    <w:p>
      <w:r>
        <w:rPr>
          <w:b/>
          <w:u w:val="single"/>
        </w:rPr>
        <w:t xml:space="preserve">736816</w:t>
      </w:r>
    </w:p>
    <w:p>
      <w:r>
        <w:t xml:space="preserve">@ZanMahnic Juhlat jokaisessa slovenialaisessa kylässä. Kaikki veronmaksajien rahoilla. Idiootit epäpäteviä. Kuinka monella teistä oli 91puskia käsissänne, -</w:t>
      </w:r>
    </w:p>
    <w:p>
      <w:r>
        <w:rPr>
          <w:b/>
          <w:u w:val="single"/>
        </w:rPr>
        <w:t xml:space="preserve">736817</w:t>
      </w:r>
    </w:p>
    <w:p>
      <w:r>
        <w:t xml:space="preserve">@PreglArjan Voit kirjoittaa näin vain, jos et rinnasta kommunismia fasismiin. Kommunismia ei voi asettaa fasismin yläpuolelle.</w:t>
        <w:br/>
        <w:t xml:space="preserve"> Fasismi=kommunismi=natsismi</w:t>
      </w:r>
    </w:p>
    <w:p>
      <w:r>
        <w:rPr>
          <w:b/>
          <w:u w:val="single"/>
        </w:rPr>
        <w:t xml:space="preserve">736818</w:t>
      </w:r>
    </w:p>
    <w:p>
      <w:r>
        <w:t xml:space="preserve">Mariborin hämähäkki vahingoittaa ensin ajoneuvoasi ja ajaa sen jälkeen pois... https://t.co/KtQZEgcmw0</w:t>
      </w:r>
    </w:p>
    <w:p>
      <w:r>
        <w:rPr>
          <w:b/>
          <w:u w:val="single"/>
        </w:rPr>
        <w:t xml:space="preserve">736819</w:t>
      </w:r>
    </w:p>
    <w:p>
      <w:r>
        <w:t xml:space="preserve">@Bodem43 @KatarinaDbr @Mauhlerca Tiedän, kerro heille Brysselissä. He sääntelevät toimintaa siellä sijaitsevista toimistoista käsin, kuten mekin ... 😁</w:t>
      </w:r>
    </w:p>
    <w:p>
      <w:r>
        <w:rPr>
          <w:b/>
          <w:u w:val="single"/>
        </w:rPr>
        <w:t xml:space="preserve">736820</w:t>
      </w:r>
    </w:p>
    <w:p>
      <w:r>
        <w:t xml:space="preserve">@Chuppacadabra Tiedäthän, miten Tamalmu on rillajfissa haihtunut. Se tapahtuu Stomayerille 🤣.</w:t>
      </w:r>
    </w:p>
    <w:p>
      <w:r>
        <w:rPr>
          <w:b/>
          <w:u w:val="single"/>
        </w:rPr>
        <w:t xml:space="preserve">736821</w:t>
      </w:r>
    </w:p>
    <w:p>
      <w:r>
        <w:t xml:space="preserve">Karu totuus on, että jotkut maamme johtajista käyttäytyvät kuin todelliset butaliitit</w:t>
        <w:br/>
        <w:t xml:space="preserve">https://t.co/VdN7WrIexF</w:t>
      </w:r>
    </w:p>
    <w:p>
      <w:r>
        <w:rPr>
          <w:b/>
          <w:u w:val="single"/>
        </w:rPr>
        <w:t xml:space="preserve">736822</w:t>
      </w:r>
    </w:p>
    <w:p>
      <w:r>
        <w:t xml:space="preserve">Äiti antoi kaiken mennä mulkulle, nyt Blaž on kuollut 🙄 blokkaan @POP_TVohjelma 😏</w:t>
      </w:r>
    </w:p>
    <w:p>
      <w:r>
        <w:rPr>
          <w:b/>
          <w:u w:val="single"/>
        </w:rPr>
        <w:t xml:space="preserve">736823</w:t>
      </w:r>
    </w:p>
    <w:p>
      <w:r>
        <w:t xml:space="preserve">@SlovenijaVsrcu @Nova24TV He maalaavat kuorma-autosi pylväät punaisiksi. Kaikilla 5 akselilla.</w:t>
      </w:r>
    </w:p>
    <w:p>
      <w:r>
        <w:rPr>
          <w:b/>
          <w:u w:val="single"/>
        </w:rPr>
        <w:t xml:space="preserve">736824</w:t>
      </w:r>
    </w:p>
    <w:p>
      <w:r>
        <w:t xml:space="preserve">@LahovnikMatej @BorutPahor En enää edes lue hänen twiittejään. Niin paljon roskaa hän laittaa tähän välineeseen, että vain harvat tekevät niin.</w:t>
      </w:r>
    </w:p>
    <w:p>
      <w:r>
        <w:rPr>
          <w:b/>
          <w:u w:val="single"/>
        </w:rPr>
        <w:t xml:space="preserve">736825</w:t>
      </w:r>
    </w:p>
    <w:p>
      <w:r>
        <w:t xml:space="preserve">Kun vakuutusyhtiö kertoo, että kyseessä on luonnonmullistus, menet hänen edustajiensa luokse hakemaan korvausta 😁 https://t.co/xA3h7dp0cr.</w:t>
      </w:r>
    </w:p>
    <w:p>
      <w:r>
        <w:rPr>
          <w:b/>
          <w:u w:val="single"/>
        </w:rPr>
        <w:t xml:space="preserve">736826</w:t>
      </w:r>
    </w:p>
    <w:p>
      <w:r>
        <w:t xml:space="preserve">@MORiS4ever @wildduckMb Kun saksalaiset ja heidän uskolliset koiransa eivät voittaneet sotaa.</w:t>
      </w:r>
    </w:p>
    <w:p>
      <w:r>
        <w:rPr>
          <w:b/>
          <w:u w:val="single"/>
        </w:rPr>
        <w:t xml:space="preserve">736827</w:t>
      </w:r>
    </w:p>
    <w:p>
      <w:r>
        <w:t xml:space="preserve">@YanchMb Surussa alat uskoa kaikkeen, mikä helpottaa tuskaasi. #defencemechanism</w:t>
      </w:r>
    </w:p>
    <w:p>
      <w:r>
        <w:rPr>
          <w:b/>
          <w:u w:val="single"/>
        </w:rPr>
        <w:t xml:space="preserve">736828</w:t>
      </w:r>
    </w:p>
    <w:p>
      <w:r>
        <w:t xml:space="preserve">@zanimiva mikä tahansa talvi tulee olemaan pitkä ja kylmä, naapurit ovat tehneet polttopuita koko elokuun ajan</w:t>
      </w:r>
    </w:p>
    <w:p>
      <w:r>
        <w:rPr>
          <w:b/>
          <w:u w:val="single"/>
        </w:rPr>
        <w:t xml:space="preserve">736829</w:t>
      </w:r>
    </w:p>
    <w:p>
      <w:r>
        <w:t xml:space="preserve">@BraneM @MitjaKravanja Rajallinen aivokapasiteettini ei valitettavasti salli minun ymmärtää puuttumistanne. Lp</w:t>
      </w:r>
    </w:p>
    <w:p>
      <w:r>
        <w:rPr>
          <w:b/>
          <w:u w:val="single"/>
        </w:rPr>
        <w:t xml:space="preserve">736830</w:t>
      </w:r>
    </w:p>
    <w:p>
      <w:r>
        <w:t xml:space="preserve">Suuren osan puutavarasta ostivat ulkomaiset ostajat, lähes neljänneksen kiinalainen ostaja, joka on näin ollen suurin ostaja.</w:t>
        <w:br/>
        <w:t xml:space="preserve">https://t.co/ltYwCQhWcI</w:t>
      </w:r>
    </w:p>
    <w:p>
      <w:r>
        <w:rPr>
          <w:b/>
          <w:u w:val="single"/>
        </w:rPr>
        <w:t xml:space="preserve">736831</w:t>
      </w:r>
    </w:p>
    <w:p>
      <w:r>
        <w:t xml:space="preserve">AVATAR The Last Airbender ja syvällinen totuus energiakeskusten puhdistamisesta https://t.co/yzonNrAAjD https://t.co/fPa8SIfspb https://t.co/fPa8SIfspb</w:t>
      </w:r>
    </w:p>
    <w:p>
      <w:r>
        <w:rPr>
          <w:b/>
          <w:u w:val="single"/>
        </w:rPr>
        <w:t xml:space="preserve">736832</w:t>
      </w:r>
    </w:p>
    <w:p>
      <w:r>
        <w:t xml:space="preserve">Nämä ovat juuri niitä tohtoreita ja maistereita ja tulevaisuutta, joilla on sellainen 15. vuosisadalta peräisin oleva https://t.co/DtbBJWA3I2</w:t>
      </w:r>
    </w:p>
    <w:p>
      <w:r>
        <w:rPr>
          <w:b/>
          <w:u w:val="single"/>
        </w:rPr>
        <w:t xml:space="preserve">736833</w:t>
      </w:r>
    </w:p>
    <w:p>
      <w:r>
        <w:t xml:space="preserve">@had @DARS_SI Jp, valtion omistama yritys, joka ei välitä vittuakaan kansalaisista ja ulkomaalaisista. On tärkeää, että he saavat rahansa vinjeteistä, rekisteröinnistä ja veroista. #facts</w:t>
      </w:r>
    </w:p>
    <w:p>
      <w:r>
        <w:rPr>
          <w:b/>
          <w:u w:val="single"/>
        </w:rPr>
        <w:t xml:space="preserve">736834</w:t>
      </w:r>
    </w:p>
    <w:p>
      <w:r>
        <w:t xml:space="preserve">@leaathenatabako @Mlinar72 Mah. Se on sama kuin rokottaminen. Kaikki ovat fiksuja. Sitten kun se on pieru, maksamme kullalla.</w:t>
      </w:r>
    </w:p>
    <w:p>
      <w:r>
        <w:rPr>
          <w:b/>
          <w:u w:val="single"/>
        </w:rPr>
        <w:t xml:space="preserve">736835</w:t>
      </w:r>
    </w:p>
    <w:p>
      <w:r>
        <w:t xml:space="preserve">@NeuroVirtu @sarecmarjan Olisi melkein kitschiä, jos Slovenia ei olisi kolmannen luokan koomikon sairaiden pyrkimysten sulatusuuni.</w:t>
      </w:r>
    </w:p>
    <w:p>
      <w:r>
        <w:rPr>
          <w:b/>
          <w:u w:val="single"/>
        </w:rPr>
        <w:t xml:space="preserve">736836</w:t>
      </w:r>
    </w:p>
    <w:p>
      <w:r>
        <w:t xml:space="preserve">Ei ole muuta vaihtoehtoa kuin että puolueettomat toimittajat alkavat tehdä yleisölle selväksi, että kaikki, mikä saa tilaa tiedotusvälineissä, ei ole totuus.</w:t>
      </w:r>
    </w:p>
    <w:p>
      <w:r>
        <w:rPr>
          <w:b/>
          <w:u w:val="single"/>
        </w:rPr>
        <w:t xml:space="preserve">736837</w:t>
      </w:r>
    </w:p>
    <w:p>
      <w:r>
        <w:t xml:space="preserve">@BozoPredalic @edvardzitnik Revez pyytää @RTV_Slovenija siirtoa. Ehdotan 🇰🇵</w:t>
      </w:r>
    </w:p>
    <w:p>
      <w:r>
        <w:rPr>
          <w:b/>
          <w:u w:val="single"/>
        </w:rPr>
        <w:t xml:space="preserve">736838</w:t>
      </w:r>
    </w:p>
    <w:p>
      <w:r>
        <w:t xml:space="preserve">Kaikkien, jotka eivät äänestä sunnuntaina, pitäisi vaieta Track II:sta ikuisesti. Mukavaa viikonloppua kaikille.</w:t>
      </w:r>
    </w:p>
    <w:p>
      <w:r>
        <w:rPr>
          <w:b/>
          <w:u w:val="single"/>
        </w:rPr>
        <w:t xml:space="preserve">736839</w:t>
      </w:r>
    </w:p>
    <w:p>
      <w:r>
        <w:t xml:space="preserve">Pelkään, että tämä Iranin asia tulee olemaan vielä enemmän pizzajuhla. Jos häntä ei olisi vaivattu, hän olisi jo kauan sitten laimentanut ISIS:n.</w:t>
      </w:r>
    </w:p>
    <w:p>
      <w:r>
        <w:rPr>
          <w:b/>
          <w:u w:val="single"/>
        </w:rPr>
        <w:t xml:space="preserve">736840</w:t>
      </w:r>
    </w:p>
    <w:p>
      <w:r>
        <w:t xml:space="preserve">@borofb @roktus Jos tämä maa ei ole heidän 'intiimi vaihtoehtonsa'...mitä helvettiä he tekevät täällä, jos he pitävät Palestiinasta enemmän...</w:t>
      </w:r>
    </w:p>
    <w:p>
      <w:r>
        <w:rPr>
          <w:b/>
          <w:u w:val="single"/>
        </w:rPr>
        <w:t xml:space="preserve">736841</w:t>
      </w:r>
    </w:p>
    <w:p>
      <w:r>
        <w:t xml:space="preserve">@ales_primc @Metod_Berlec @GlasZaOtroke Gliha ukup štriha, musta falangi marssilla</w:t>
      </w:r>
    </w:p>
    <w:p>
      <w:r>
        <w:rPr>
          <w:b/>
          <w:u w:val="single"/>
        </w:rPr>
        <w:t xml:space="preserve">736842</w:t>
      </w:r>
    </w:p>
    <w:p>
      <w:r>
        <w:t xml:space="preserve">Eilinen keskustelu interpellaatiosta ja erityisesti äänestys osoittivat, mitä kansan valitsemat ajattelevat yhteisen hyvän puolesta työskentelystä?#riti</w:t>
      </w:r>
    </w:p>
    <w:p>
      <w:r>
        <w:rPr>
          <w:b/>
          <w:u w:val="single"/>
        </w:rPr>
        <w:t xml:space="preserve">736843</w:t>
      </w:r>
    </w:p>
    <w:p>
      <w:r>
        <w:t xml:space="preserve">@miro5ek @ZoranDELA No, jos joku ei ole nähnyt Balkanin mustalaisia - katsokaa niitä, jenkit itse?</w:t>
      </w:r>
    </w:p>
    <w:p>
      <w:r>
        <w:rPr>
          <w:b/>
          <w:u w:val="single"/>
        </w:rPr>
        <w:t xml:space="preserve">736844</w:t>
      </w:r>
    </w:p>
    <w:p>
      <w:r>
        <w:t xml:space="preserve">EU:ssa tapahtuu jotain hyvin sairasta. Hitaasti, päivä kerrallaan, ja meidät keitetään... Siitä tulee paha. https://t.co/YYj8oKPBwk</w:t>
      </w:r>
    </w:p>
    <w:p>
      <w:r>
        <w:rPr>
          <w:b/>
          <w:u w:val="single"/>
        </w:rPr>
        <w:t xml:space="preserve">736845</w:t>
      </w:r>
    </w:p>
    <w:p>
      <w:r>
        <w:t xml:space="preserve">@Matino667 @jkmcnk @magrateja kyllä. Muuten he olisivat sanoneet jotain tai perääntyneet. Mutta olen varma, etteivät ne olisi näyttäneet niin mehukkailta.</w:t>
      </w:r>
    </w:p>
    <w:p>
      <w:r>
        <w:rPr>
          <w:b/>
          <w:u w:val="single"/>
        </w:rPr>
        <w:t xml:space="preserve">736846</w:t>
      </w:r>
    </w:p>
    <w:p>
      <w:r>
        <w:t xml:space="preserve">@Medeja_7 Kun kuolen</w:t>
        <w:br/>
        <w:t xml:space="preserve">Minulla on kaunis seppele</w:t>
        <w:br/>
        <w:br/>
        <w:t xml:space="preserve">Suruaikana naiset pitävät mustia nenäliinoja päässään</w:t>
        <w:br/>
        <w:t xml:space="preserve">A,punainen ei tule kysymykseen</w:t>
      </w:r>
    </w:p>
    <w:p>
      <w:r>
        <w:rPr>
          <w:b/>
          <w:u w:val="single"/>
        </w:rPr>
        <w:t xml:space="preserve">736847</w:t>
      </w:r>
    </w:p>
    <w:p>
      <w:r>
        <w:t xml:space="preserve">@NovakBozidar Alkuperäinen kasautuminen on yleensä väkivaltaista, usein rikollista ja aina kiistanalaista 😏.</w:t>
      </w:r>
    </w:p>
    <w:p>
      <w:r>
        <w:rPr>
          <w:b/>
          <w:u w:val="single"/>
        </w:rPr>
        <w:t xml:space="preserve">736848</w:t>
      </w:r>
    </w:p>
    <w:p>
      <w:r>
        <w:t xml:space="preserve">@Medeja_7 Heille on annettu ohjeet, koska mitä muuta ilmoittamaton Kučan tekisi RTV:ssä???? Ilmakehä on myrkytettävä loppuun asti...</w:t>
      </w:r>
    </w:p>
    <w:p>
      <w:r>
        <w:rPr>
          <w:b/>
          <w:u w:val="single"/>
        </w:rPr>
        <w:t xml:space="preserve">736849</w:t>
      </w:r>
    </w:p>
    <w:p>
      <w:r>
        <w:t xml:space="preserve">Äänestäjät ovat yhtäkkiä äänestäjiä. Palomiehet ovat edelleen palomiehiä.</w:t>
        <w:br/>
        <w:br/>
        <w:t xml:space="preserve"> Muuten kaikki kuorma-autot pitäisi maalata uudelleen.</w:t>
      </w:r>
    </w:p>
    <w:p>
      <w:r>
        <w:rPr>
          <w:b/>
          <w:u w:val="single"/>
        </w:rPr>
        <w:t xml:space="preserve">736850</w:t>
      </w:r>
    </w:p>
    <w:p>
      <w:r>
        <w:t xml:space="preserve">@vinkovasle1 ..Kulttuuriministerinä ..hänen perintönsä NYKYINEN "TAITEILIJOIDEN TALO" osoitteessa BLED https://t.co/dszpyK8Dv9</w:t>
      </w:r>
    </w:p>
    <w:p>
      <w:r>
        <w:rPr>
          <w:b/>
          <w:u w:val="single"/>
        </w:rPr>
        <w:t xml:space="preserve">736851</w:t>
      </w:r>
    </w:p>
    <w:p>
      <w:r>
        <w:t xml:space="preserve">Viimeisimpien tietojen mukaan Strasbourgissa on kuollut kaksi ihmistä, ja epäillään terrori-iskua. https://t.co/5RUinJnyMF</w:t>
      </w:r>
    </w:p>
    <w:p>
      <w:r>
        <w:rPr>
          <w:b/>
          <w:u w:val="single"/>
        </w:rPr>
        <w:t xml:space="preserve">736852</w:t>
      </w:r>
    </w:p>
    <w:p>
      <w:r>
        <w:t xml:space="preserve">Onnettomuuksia sattuu. Autot räjähtävät, kuorma-autot törmäävät autoihin, ihmiset saavat sydänkohtauksia tai komeettoja...</w:t>
        <w:br/>
        <w:br/>
        <w:t xml:space="preserve"> Bong https://t.co/ddMFiTOC9g</w:t>
      </w:r>
    </w:p>
    <w:p>
      <w:r>
        <w:rPr>
          <w:b/>
          <w:u w:val="single"/>
        </w:rPr>
        <w:t xml:space="preserve">736853</w:t>
      </w:r>
    </w:p>
    <w:p>
      <w:r>
        <w:t xml:space="preserve">Se, joka on tekemisissä rikollisen kanssa, on itse rikollinen. #SoSimpleItIs https://t.co/BpqYJvxDIU</w:t>
      </w:r>
    </w:p>
    <w:p>
      <w:r>
        <w:rPr>
          <w:b/>
          <w:u w:val="single"/>
        </w:rPr>
        <w:t xml:space="preserve">736854</w:t>
      </w:r>
    </w:p>
    <w:p>
      <w:r>
        <w:t xml:space="preserve">@lucijausaj yritä hikoilla. niin kova kuume voi mennä pois yhdessä yössä. muuten - toivotan sinulle hyvää paranemista.</w:t>
      </w:r>
    </w:p>
    <w:p>
      <w:r>
        <w:rPr>
          <w:b/>
          <w:u w:val="single"/>
        </w:rPr>
        <w:t xml:space="preserve">736855</w:t>
      </w:r>
    </w:p>
    <w:p>
      <w:r>
        <w:t xml:space="preserve">Šenčur, Kranj... Populismia ja pelkoja barrikadeilla. Tietämättömien kiihotusten kulta-aika.</w:t>
      </w:r>
    </w:p>
    <w:p>
      <w:r>
        <w:rPr>
          <w:b/>
          <w:u w:val="single"/>
        </w:rPr>
        <w:t xml:space="preserve">736856</w:t>
      </w:r>
    </w:p>
    <w:p>
      <w:r>
        <w:t xml:space="preserve">@PrstanSi @RomanaTomc Ilmeisesti Brysselissä heitetään lusikoita jokiin.</w:t>
        <w:br/>
        <w:t xml:space="preserve"> Jotenkin luotan siihen, että Snaga, Prodnik ja vastaavat pärjäävät.</w:t>
      </w:r>
    </w:p>
    <w:p>
      <w:r>
        <w:rPr>
          <w:b/>
          <w:u w:val="single"/>
        </w:rPr>
        <w:t xml:space="preserve">736857</w:t>
      </w:r>
    </w:p>
    <w:p>
      <w:r>
        <w:t xml:space="preserve">Odotan @rtvslo:lta vastausta siihen, kuinka kauan veronmaksajat joutuvat vielä rahoittamaan ihmisiä, joilla on @jure_mastnakin raiskaustaipumuksia.</w:t>
      </w:r>
    </w:p>
    <w:p>
      <w:r>
        <w:rPr>
          <w:b/>
          <w:u w:val="single"/>
        </w:rPr>
        <w:t xml:space="preserve">736858</w:t>
      </w:r>
    </w:p>
    <w:p>
      <w:r>
        <w:t xml:space="preserve">@strankaSD @DejanLevanic Kun kadut julkisesti vuosisadan möhläystä ja varkautta nimeltä #thes6, voimme aloittaa keskustelun uudelleen!</w:t>
      </w:r>
    </w:p>
    <w:p>
      <w:r>
        <w:rPr>
          <w:b/>
          <w:u w:val="single"/>
        </w:rPr>
        <w:t xml:space="preserve">736859</w:t>
      </w:r>
    </w:p>
    <w:p>
      <w:r>
        <w:t xml:space="preserve">@marko_alpner Hetkeksi. Kävin rekistereissä ja löysin kaiken mahdollisen (regedit, oobe, oikean kokoinen ja muotoinen kuva, mutta se ei toiminut, 1/2</w:t>
      </w:r>
    </w:p>
    <w:p>
      <w:r>
        <w:rPr>
          <w:b/>
          <w:u w:val="single"/>
        </w:rPr>
        <w:t xml:space="preserve">736860</w:t>
      </w:r>
    </w:p>
    <w:p>
      <w:r>
        <w:t xml:space="preserve">Entä ne UU:t, joita #bitcoin on huijannut? Eikö heitä auteta? Se ei ole fer!!!! ;) https://t.co/VQ2uS8sWIq https://t.co/VQ2uS8sWIq</w:t>
      </w:r>
    </w:p>
    <w:p>
      <w:r>
        <w:rPr>
          <w:b/>
          <w:u w:val="single"/>
        </w:rPr>
        <w:t xml:space="preserve">736861</w:t>
      </w:r>
    </w:p>
    <w:p>
      <w:r>
        <w:t xml:space="preserve">[Yksinoikeudella] Ljubljanan pormestarin poika Jure Janković jäi kiinni salakuuntelusta huumekauppiaiden kanssa | Nova24TV https://t.co/3WWnI2cTw5</w:t>
      </w:r>
    </w:p>
    <w:p>
      <w:r>
        <w:rPr>
          <w:b/>
          <w:u w:val="single"/>
        </w:rPr>
        <w:t xml:space="preserve">736862</w:t>
      </w:r>
    </w:p>
    <w:p>
      <w:r>
        <w:t xml:space="preserve">@dzey_89 Jos tämä "räkä" on tuon rahan arvoinen, niin Jan on ainakin kerran enemmän arvoinen.</w:t>
      </w:r>
    </w:p>
    <w:p>
      <w:r>
        <w:rPr>
          <w:b/>
          <w:u w:val="single"/>
        </w:rPr>
        <w:t xml:space="preserve">736863</w:t>
      </w:r>
    </w:p>
    <w:p>
      <w:r>
        <w:t xml:space="preserve">49. minuutilla jälleen yksi virhe Muran puolustuksessa ja vieraat johtavat 0:2</w:t>
        <w:br/>
        <w:br/>
        <w:t xml:space="preserve">@nsmura_ms 0:2 @ASK_Bravo #2SNL</w:t>
      </w:r>
    </w:p>
    <w:p>
      <w:r>
        <w:rPr>
          <w:b/>
          <w:u w:val="single"/>
        </w:rPr>
        <w:t xml:space="preserve">736864</w:t>
      </w:r>
    </w:p>
    <w:p>
      <w:r>
        <w:t xml:space="preserve">Eläkeläiset kilpailevat siitä, kuka on sairaampi... Menkää vain, voitatte kaikki... #doctor</w:t>
      </w:r>
    </w:p>
    <w:p>
      <w:r>
        <w:rPr>
          <w:b/>
          <w:u w:val="single"/>
        </w:rPr>
        <w:t xml:space="preserve">736865</w:t>
      </w:r>
    </w:p>
    <w:p>
      <w:r>
        <w:t xml:space="preserve">Monikulttuuristumisella on veriset tuloksensa.... ehkä he alkavat hiljalleen ymmärtää. https://t.co/kE1EalOoVI</w:t>
      </w:r>
    </w:p>
    <w:p>
      <w:r>
        <w:rPr>
          <w:b/>
          <w:u w:val="single"/>
        </w:rPr>
        <w:t xml:space="preserve">736866</w:t>
      </w:r>
    </w:p>
    <w:p>
      <w:r>
        <w:t xml:space="preserve">1. NLB Leasing liga, 3. kierros:</w:t>
        <w:br/>
        <w:t xml:space="preserve">RD Riko Ribnica - RK Celje P .L. 15:16 (30').</w:t>
        <w:br/>
        <w:t xml:space="preserve">Kierroksen derby sanan varsinaisessa merkityksessä.</w:t>
        <w:br/>
        <w:t xml:space="preserve"> #Jalkapallo #Handball #NLBliga</w:t>
      </w:r>
    </w:p>
    <w:p>
      <w:r>
        <w:rPr>
          <w:b/>
          <w:u w:val="single"/>
        </w:rPr>
        <w:t xml:space="preserve">736867</w:t>
      </w:r>
    </w:p>
    <w:p>
      <w:r>
        <w:t xml:space="preserve">#butaloille on maksettu täysi korvaus #malomorgen press</w:t>
        <w:br/>
        <w:t xml:space="preserve">https://t.co/W78icfQLSo https://t.co/W78icfQLSo</w:t>
      </w:r>
    </w:p>
    <w:p>
      <w:r>
        <w:rPr>
          <w:b/>
          <w:u w:val="single"/>
        </w:rPr>
        <w:t xml:space="preserve">736868</w:t>
      </w:r>
    </w:p>
    <w:p>
      <w:r>
        <w:t xml:space="preserve">Sydämen ja mielen välisessä taistelussa maksa jää yleensä alakynteen. https://t.co/56po4VFnOf</w:t>
      </w:r>
    </w:p>
    <w:p>
      <w:r>
        <w:rPr>
          <w:b/>
          <w:u w:val="single"/>
        </w:rPr>
        <w:t xml:space="preserve">736869</w:t>
      </w:r>
    </w:p>
    <w:p>
      <w:r>
        <w:t xml:space="preserve">Seedorf sai historian oudoimman punaisen kortin, video #jalkapallo #jalkapallo #ligaprvakov - http://t.co/azF08yDf4A</w:t>
      </w:r>
    </w:p>
    <w:p>
      <w:r>
        <w:rPr>
          <w:b/>
          <w:u w:val="single"/>
        </w:rPr>
        <w:t xml:space="preserve">736870</w:t>
      </w:r>
    </w:p>
    <w:p>
      <w:r>
        <w:t xml:space="preserve">@AljosaNovakovic Ne, jotka eivät ole järjestelmän kannalla, ovat hukassa, muuli kokin alla, ruohonleikkuri uunin alla.....</w:t>
        <w:br/>
        <w:t xml:space="preserve"> Haha, tämä on oikeastaan Yuricalle.</w:t>
      </w:r>
    </w:p>
    <w:p>
      <w:r>
        <w:rPr>
          <w:b/>
          <w:u w:val="single"/>
        </w:rPr>
        <w:t xml:space="preserve">736871</w:t>
      </w:r>
    </w:p>
    <w:p>
      <w:r>
        <w:t xml:space="preserve">Punainen rutto jatkaa tuhoaan. Ehkä tällä kansakunnalla ei ole enää voimia nousta ylös... https://t.co/5OStQ9MF9U https://t.co/5OStQ9MF9U</w:t>
      </w:r>
    </w:p>
    <w:p>
      <w:r>
        <w:rPr>
          <w:b/>
          <w:u w:val="single"/>
        </w:rPr>
        <w:t xml:space="preserve">736872</w:t>
      </w:r>
    </w:p>
    <w:p>
      <w:r>
        <w:t xml:space="preserve">Kävin vain ostamassa sitä syödäkseni, en tarvitse luentoa siitä, mistä miehet pitävät ja että VOIN leipoa/keittää, kun olen "iso".</w:t>
      </w:r>
    </w:p>
    <w:p>
      <w:r>
        <w:rPr>
          <w:b/>
          <w:u w:val="single"/>
        </w:rPr>
        <w:t xml:space="preserve">736873</w:t>
      </w:r>
    </w:p>
    <w:p>
      <w:r>
        <w:t xml:space="preserve">@annianni246 koska cmera ei hallitse itseään, hän ei uskalla lähteä kotoa ilman #float-komentoa.</w:t>
      </w:r>
    </w:p>
    <w:p>
      <w:r>
        <w:rPr>
          <w:b/>
          <w:u w:val="single"/>
        </w:rPr>
        <w:t xml:space="preserve">736874</w:t>
      </w:r>
    </w:p>
    <w:p>
      <w:r>
        <w:t xml:space="preserve">@ciro_ciril ... asettaa ystäviä ja sukulaisia politiikkaan ja ammattiliittoihin.</w:t>
      </w:r>
    </w:p>
    <w:p>
      <w:r>
        <w:rPr>
          <w:b/>
          <w:u w:val="single"/>
        </w:rPr>
        <w:t xml:space="preserve">736875</w:t>
      </w:r>
    </w:p>
    <w:p>
      <w:r>
        <w:t xml:space="preserve">Ruoanlaittotyöpajojen paikat on valittu. Seuraavat paikat on valittu. Aloitamme 15.1.2013 jälkeen!</w:t>
      </w:r>
    </w:p>
    <w:p>
      <w:r>
        <w:rPr>
          <w:b/>
          <w:u w:val="single"/>
        </w:rPr>
        <w:t xml:space="preserve">736876</w:t>
      </w:r>
    </w:p>
    <w:p>
      <w:r>
        <w:t xml:space="preserve">@ToniKrum @Urskitka @Nika_Per Alastomuus ei ole minulle vierasta, käyn suihkussa alasti joka päivä.</w:t>
      </w:r>
    </w:p>
    <w:p>
      <w:r>
        <w:rPr>
          <w:b/>
          <w:u w:val="single"/>
        </w:rPr>
        <w:t xml:space="preserve">736877</w:t>
      </w:r>
    </w:p>
    <w:p>
      <w:r>
        <w:t xml:space="preserve">Liikennetiedot: Olen liikennevaloissa punaisella keskellä kaupunkia, ja villijänis on juuri ylittänyt tien oikein jalankulkijoiden risteyksessä.</w:t>
      </w:r>
    </w:p>
    <w:p>
      <w:r>
        <w:rPr>
          <w:b/>
          <w:u w:val="single"/>
        </w:rPr>
        <w:t xml:space="preserve">736878</w:t>
      </w:r>
    </w:p>
    <w:p>
      <w:r>
        <w:t xml:space="preserve">Mutta onko meillä pankkiiri täällä? Kun ulosmittaat palkkasi/pankkisi, voit nostaa vain vähimmäismäärän. Mutta takavarikoivatko he myös oikeussuojakeinosi???? #Tnx</w:t>
      </w:r>
    </w:p>
    <w:p>
      <w:r>
        <w:rPr>
          <w:b/>
          <w:u w:val="single"/>
        </w:rPr>
        <w:t xml:space="preserve">736879</w:t>
      </w:r>
    </w:p>
    <w:p>
      <w:r>
        <w:t xml:space="preserve">@strankalevica hölmöt mainostavat meitä. Ainakin jotain hyvää heidän sivuiltaan😂 https://t.co/clJYzavbwi https://t.co/clJYzavbwi</w:t>
      </w:r>
    </w:p>
    <w:p>
      <w:r>
        <w:rPr>
          <w:b/>
          <w:u w:val="single"/>
        </w:rPr>
        <w:t xml:space="preserve">736880</w:t>
      </w:r>
    </w:p>
    <w:p>
      <w:r>
        <w:t xml:space="preserve">@stanka_d Tällä sairaalla ja sumealla mielellä Zanchi on kuvannut itseään ainutlaatuisella tavalla.</w:t>
      </w:r>
    </w:p>
    <w:p>
      <w:r>
        <w:rPr>
          <w:b/>
          <w:u w:val="single"/>
        </w:rPr>
        <w:t xml:space="preserve">736881</w:t>
      </w:r>
    </w:p>
    <w:p>
      <w:r>
        <w:t xml:space="preserve">Jotain on tekeillä, mutta mitä tarkalleen ottaen, se jää toistaiseksi mysteeriksi.</w:t>
        <w:br/>
        <w:t xml:space="preserve"> Kiitos Pečin teehuoneelle tilasta.</w:t>
        <w:br/>
        <w:t xml:space="preserve"> Kuva:... https://t.co/eEWs1UXh7R</w:t>
      </w:r>
    </w:p>
    <w:p>
      <w:r>
        <w:rPr>
          <w:b/>
          <w:u w:val="single"/>
        </w:rPr>
        <w:t xml:space="preserve">736882</w:t>
      </w:r>
    </w:p>
    <w:p>
      <w:r>
        <w:t xml:space="preserve">@Mauhlerca Mutta se ei ole niin...</w:t>
        <w:br/>
        <w:t xml:space="preserve">Kukko kukkoili,</w:t>
        <w:br/>
        <w:t xml:space="preserve">avasi housunsa</w:t>
        <w:br/>
        <w:t xml:space="preserve">ja alkoi pissata...äänestäjiensä päälle.</w:t>
      </w:r>
    </w:p>
    <w:p>
      <w:r>
        <w:rPr>
          <w:b/>
          <w:u w:val="single"/>
        </w:rPr>
        <w:t xml:space="preserve">736883</w:t>
      </w:r>
    </w:p>
    <w:p>
      <w:r>
        <w:t xml:space="preserve">@IphigenieNoemi Ajoitko vai pumppasitko bensaa dieseliin ja se todettiin vialliseksi?</w:t>
      </w:r>
    </w:p>
    <w:p>
      <w:r>
        <w:rPr>
          <w:b/>
          <w:u w:val="single"/>
        </w:rPr>
        <w:t xml:space="preserve">736884</w:t>
      </w:r>
    </w:p>
    <w:p>
      <w:r>
        <w:t xml:space="preserve">@tfajon @Viktor_Orban @strankaSDS Fakink ei selvästikään tunne häpeää.  Mutta ennemmin tai myöhemmin hän tulee kotiin.</w:t>
      </w:r>
    </w:p>
    <w:p>
      <w:r>
        <w:rPr>
          <w:b/>
          <w:u w:val="single"/>
        </w:rPr>
        <w:t xml:space="preserve">736885</w:t>
      </w:r>
    </w:p>
    <w:p>
      <w:r>
        <w:t xml:space="preserve">I. He kasvavat aikuisiksi. Ne, jotka eivät ole koskaan olleet ZC:n jäseniä, vaan sinunlaisiasi oikeistolaisia, voivat vapaasti leimata heidät kommunisteiksi https://t.co/kPCbYyKkfr</w:t>
      </w:r>
    </w:p>
    <w:p>
      <w:r>
        <w:rPr>
          <w:b/>
          <w:u w:val="single"/>
        </w:rPr>
        <w:t xml:space="preserve">736886</w:t>
      </w:r>
    </w:p>
    <w:p>
      <w:r>
        <w:t xml:space="preserve">@MlRezek @GregorKos @Pertinacal @BojanPozar Tietenkin, jos olet patriootti, mutta jos olet mustalainen, menet seuraavaan kuntaan.</w:t>
      </w:r>
    </w:p>
    <w:p>
      <w:r>
        <w:rPr>
          <w:b/>
          <w:u w:val="single"/>
        </w:rPr>
        <w:t xml:space="preserve">736887</w:t>
      </w:r>
    </w:p>
    <w:p>
      <w:r>
        <w:t xml:space="preserve">Kyynel eilen. Malja vuoden 2017 lopulle. Epämerkityksellisyydelle.</w:t>
        <w:br/>
        <w:t xml:space="preserve"> Kahdeksikko ei ole minusta mukava numero.</w:t>
        <w:br/>
        <w:t xml:space="preserve"> Mutta joka tapauksessa, nyt on taas uusi vuosi.</w:t>
      </w:r>
    </w:p>
    <w:p>
      <w:r>
        <w:rPr>
          <w:b/>
          <w:u w:val="single"/>
        </w:rPr>
        <w:t xml:space="preserve">736888</w:t>
      </w:r>
    </w:p>
    <w:p>
      <w:r>
        <w:t xml:space="preserve">Eroottisen hierontasalongin omistaja tulee parlamenttiin https://t.co/Z8uL8e2zc9 via @SiolNEWS</w:t>
      </w:r>
    </w:p>
    <w:p>
      <w:r>
        <w:rPr>
          <w:b/>
          <w:u w:val="single"/>
        </w:rPr>
        <w:t xml:space="preserve">736889</w:t>
      </w:r>
    </w:p>
    <w:p>
      <w:r>
        <w:t xml:space="preserve">Äiti, onko Frankfurtin hot dog pitkä...</w:t>
        <w:br/>
        <w:br/>
        <w:t xml:space="preserve"> ...aloitat Vičistä ja lopetat Bežigradin takana.</w:t>
      </w:r>
    </w:p>
    <w:p>
      <w:r>
        <w:rPr>
          <w:b/>
          <w:u w:val="single"/>
        </w:rPr>
        <w:t xml:space="preserve">736890</w:t>
      </w:r>
    </w:p>
    <w:p>
      <w:r>
        <w:t xml:space="preserve">Olen liberalisoiva, murjotan, huudan "10 maanviljelijää on parempi kuin yksi liberaali". Ei ketään. Nishta. https://t.co/eNZOoEn0SO</w:t>
      </w:r>
    </w:p>
    <w:p>
      <w:r>
        <w:rPr>
          <w:b/>
          <w:u w:val="single"/>
        </w:rPr>
        <w:t xml:space="preserve">736891</w:t>
      </w:r>
    </w:p>
    <w:p>
      <w:r>
        <w:t xml:space="preserve">Epic: Jopa radikaalivasemmistolainen Crnkovič on järkyttynyt Savicin "vasemmistolaisesta primitivismistä"! https://t.co/lABb6J8PGE via @Nova24TV</w:t>
      </w:r>
    </w:p>
    <w:p>
      <w:r>
        <w:rPr>
          <w:b/>
          <w:u w:val="single"/>
        </w:rPr>
        <w:t xml:space="preserve">736892</w:t>
      </w:r>
    </w:p>
    <w:p>
      <w:r>
        <w:t xml:space="preserve">Autistinen poika pyysi seksineuvoja, kaikkien pitäisi lukea vastaukset... https://t.co/G34yNmoy7T</w:t>
      </w:r>
    </w:p>
    <w:p>
      <w:r>
        <w:rPr>
          <w:b/>
          <w:u w:val="single"/>
        </w:rPr>
        <w:t xml:space="preserve">736893</w:t>
      </w:r>
    </w:p>
    <w:p>
      <w:r>
        <w:t xml:space="preserve">@MiroCerar @24UR @TVOdmevi @MZZRS Tämä on median väärinkäyttöä persoonallisuushäiriöiden vuoksi.</w:t>
      </w:r>
    </w:p>
    <w:p>
      <w:r>
        <w:rPr>
          <w:b/>
          <w:u w:val="single"/>
        </w:rPr>
        <w:t xml:space="preserve">736894</w:t>
      </w:r>
    </w:p>
    <w:p>
      <w:r>
        <w:t xml:space="preserve">Toisin sanoen: he hylkäävät harmonikan, jossa on yli 100 painiketta ja 24 näppäintä, ja korvaavat sen yhdellä johtimella, joka on kytketty rihlalla, ja vinkuvalla https://t.co/J7cE1kH15Y.</w:t>
      </w:r>
    </w:p>
    <w:p>
      <w:r>
        <w:rPr>
          <w:b/>
          <w:u w:val="single"/>
        </w:rPr>
        <w:t xml:space="preserve">736895</w:t>
      </w:r>
    </w:p>
    <w:p>
      <w:r>
        <w:t xml:space="preserve">Bratuškova: Pahor voi asettaa Janšan ehdokkaaksi, mutta me tuemme vain Šarcia https://t.co/CKCYH4h1Ol</w:t>
      </w:r>
    </w:p>
    <w:p>
      <w:r>
        <w:rPr>
          <w:b/>
          <w:u w:val="single"/>
        </w:rPr>
        <w:t xml:space="preserve">736896</w:t>
      </w:r>
    </w:p>
    <w:p>
      <w:r>
        <w:t xml:space="preserve">@jezandr4 @AlexNotfake @Nova24TV Näyttää siltä, että Edi on noussut kuolleista ja syntynyt uudelleen Židanissa.</w:t>
      </w:r>
    </w:p>
    <w:p>
      <w:r>
        <w:rPr>
          <w:b/>
          <w:u w:val="single"/>
        </w:rPr>
        <w:t xml:space="preserve">736897</w:t>
      </w:r>
    </w:p>
    <w:p>
      <w:r>
        <w:t xml:space="preserve">SDS huomautti slovenialaisten välinpitämättömyydestä Katanecin ja Zahovičin välistä eripuraa kohtaan. "Valitse puoli!" komentaa piarovecia.</w:t>
      </w:r>
    </w:p>
    <w:p>
      <w:r>
        <w:rPr>
          <w:b/>
          <w:u w:val="single"/>
        </w:rPr>
        <w:t xml:space="preserve">736898</w:t>
      </w:r>
    </w:p>
    <w:p>
      <w:r>
        <w:t xml:space="preserve">@Mauhlerca @bungee75 Mulla on pickup ja rollbar takana, en koskaan tarkista salametsästäjiä ilman turvaetäisyyttä peilistä 🤷🏼♂️</w:t>
      </w:r>
    </w:p>
    <w:p>
      <w:r>
        <w:rPr>
          <w:b/>
          <w:u w:val="single"/>
        </w:rPr>
        <w:t xml:space="preserve">736899</w:t>
      </w:r>
    </w:p>
    <w:p>
      <w:r>
        <w:t xml:space="preserve">Picard-sarja kuvataan elokuvana. Esimerkiksi Discovery-sarjassa taistelukohtaukset ovat hauskoja, mutta tässä se on suu auki.</w:t>
      </w:r>
    </w:p>
    <w:p>
      <w:r>
        <w:rPr>
          <w:b/>
          <w:u w:val="single"/>
        </w:rPr>
        <w:t xml:space="preserve">736900</w:t>
      </w:r>
    </w:p>
    <w:p>
      <w:r>
        <w:t xml:space="preserve">@Martejn Mielestäni hän on Sarkon suuri virhe. Siinä mielessä, että hän on kasvanut yli oman päänsä. Mitä tahansa hän tekeekin, hänen on pidettävä hänet...</w:t>
      </w:r>
    </w:p>
    <w:p>
      <w:r>
        <w:rPr>
          <w:b/>
          <w:u w:val="single"/>
        </w:rPr>
        <w:t xml:space="preserve">736901</w:t>
      </w:r>
    </w:p>
    <w:p>
      <w:r>
        <w:t xml:space="preserve">@ApaceCoki @spelahorvat @Trdosrcnez Jos sinulla ei ole kuumetta ja systeemisiä infektion merkkejä, yikes. 😃</w:t>
      </w:r>
    </w:p>
    <w:p>
      <w:r>
        <w:rPr>
          <w:b/>
          <w:u w:val="single"/>
        </w:rPr>
        <w:t xml:space="preserve">736902</w:t>
      </w:r>
    </w:p>
    <w:p>
      <w:r>
        <w:t xml:space="preserve">No, Miha toi esiin arkaluonteisen aiheen "tyhmyydestä", joka kuuluu enemmän alitajunnan ristiriitojen psykopatologisten käsitteiden alueelle #Toplovod</w:t>
      </w:r>
    </w:p>
    <w:p>
      <w:r>
        <w:rPr>
          <w:b/>
          <w:u w:val="single"/>
        </w:rPr>
        <w:t xml:space="preserve">736903</w:t>
      </w:r>
    </w:p>
    <w:p>
      <w:r>
        <w:t xml:space="preserve">Adrianmeren moottoritie suljettu tulipalon vuoksi Omišin lähellä, Mimica ilman sähköä https://t.co/LrlunoYIEM https://t.co/fkFXlUeSlX</w:t>
      </w:r>
    </w:p>
    <w:p>
      <w:r>
        <w:rPr>
          <w:b/>
          <w:u w:val="single"/>
        </w:rPr>
        <w:t xml:space="preserve">736904</w:t>
      </w:r>
    </w:p>
    <w:p>
      <w:r>
        <w:t xml:space="preserve">@PametnaRit Olisin tehnyt sen viime vuonna myös, jos se ei olisi ollut loukkaantumisia, erityisesti Stamkos. Heillä on kaikki mahdollisuudet mestaruuteen, mutta se riippuu siitä, miten he ovat keväällä.  Kuch on narttu</w:t>
      </w:r>
    </w:p>
    <w:p>
      <w:r>
        <w:rPr>
          <w:b/>
          <w:u w:val="single"/>
        </w:rPr>
        <w:t xml:space="preserve">736905</w:t>
      </w:r>
    </w:p>
    <w:p>
      <w:r>
        <w:t xml:space="preserve">@MKlacom @meteoriterain Demokratia kapitalismissa on farssi, kun sitä lypsävät yhä tietämättömämmät lampaat, kuten .....</w:t>
        <w:br/>
        <w:t xml:space="preserve"> Aah, en jaksa enää jatkaa</w:t>
      </w:r>
    </w:p>
    <w:p>
      <w:r>
        <w:rPr>
          <w:b/>
          <w:u w:val="single"/>
        </w:rPr>
        <w:t xml:space="preserve">736906</w:t>
      </w:r>
    </w:p>
    <w:p>
      <w:r>
        <w:t xml:space="preserve">Miten vauvat voivat ylpeillä sillä, että he voivat helposti tehdä useita asioita kerralla, mutta heidän ei tarvitse mennä nukkumaan, kun heillä on päänsärky? #selfquestion</w:t>
      </w:r>
    </w:p>
    <w:p>
      <w:r>
        <w:rPr>
          <w:b/>
          <w:u w:val="single"/>
        </w:rPr>
        <w:t xml:space="preserve">736907</w:t>
      </w:r>
    </w:p>
    <w:p>
      <w:r>
        <w:t xml:space="preserve">Veronmaksajien rahojen tuhlaaminen: Raide 2:n mockup maksoi huikeat 100 000 euroa https://t.co/FdiCyGT5DB via @Nova24TV</w:t>
      </w:r>
    </w:p>
    <w:p>
      <w:r>
        <w:rPr>
          <w:b/>
          <w:u w:val="single"/>
        </w:rPr>
        <w:t xml:space="preserve">736908</w:t>
      </w:r>
    </w:p>
    <w:p>
      <w:r>
        <w:t xml:space="preserve">@Fitzroy1985 Šmarcassa on uima-allas, jossa on korkea betoniaita...se saattaa olla tyhjä...mutta sinä otat aurinkoa.</w:t>
      </w:r>
    </w:p>
    <w:p>
      <w:r>
        <w:rPr>
          <w:b/>
          <w:u w:val="single"/>
        </w:rPr>
        <w:t xml:space="preserve">736909</w:t>
      </w:r>
    </w:p>
    <w:p>
      <w:r>
        <w:t xml:space="preserve">@LZelenicic niin Armstrong ommeltiin pyöräilyyn ;) Mutta tosiasia on, että kukaan ei enää treenaa säröillä ja räiskäleillä.</w:t>
      </w:r>
    </w:p>
    <w:p>
      <w:r>
        <w:rPr>
          <w:b/>
          <w:u w:val="single"/>
        </w:rPr>
        <w:t xml:space="preserve">736910</w:t>
      </w:r>
    </w:p>
    <w:p>
      <w:r>
        <w:t xml:space="preserve">Juuri Nova24TV:ssä: Päivän aiheen toisto Slovenian tasavallan kansallisneuvoston veto-oikeudesta rikosprosessilain muutokseen. Sinut on kutsuttu katsomaan!</w:t>
      </w:r>
    </w:p>
    <w:p>
      <w:r>
        <w:rPr>
          <w:b/>
          <w:u w:val="single"/>
        </w:rPr>
        <w:t xml:space="preserve">736911</w:t>
      </w:r>
    </w:p>
    <w:p>
      <w:r>
        <w:t xml:space="preserve">@illegall_blonde Pedikyyrejä, manikyyrejä, postilaatikoiden täyttämistä, mittatilaustyönä tapahtuvaa hakkaamista, syntymäpäiväsukkia... https://t.co/byXRSh0s9u...</w:t>
      </w:r>
    </w:p>
    <w:p>
      <w:r>
        <w:rPr>
          <w:b/>
          <w:u w:val="single"/>
        </w:rPr>
        <w:t xml:space="preserve">736912</w:t>
      </w:r>
    </w:p>
    <w:p>
      <w:r>
        <w:t xml:space="preserve">@NovicaMihajlo Itak. Parempi niin kuin että mullahit hengailisivat Playstationin parissa lastenvahdin kanssa...</w:t>
      </w:r>
    </w:p>
    <w:p>
      <w:r>
        <w:rPr>
          <w:b/>
          <w:u w:val="single"/>
        </w:rPr>
        <w:t xml:space="preserve">736913</w:t>
      </w:r>
    </w:p>
    <w:p>
      <w:r>
        <w:t xml:space="preserve">Heille pitäisi myös antaa sosiaalinen asunto, tukea ja Humanity Medal -mitali. IS:n taistelijat vihaavat länsimaisia arvoja. Hyvin. https://t.co/wFcuRjDJtU</w:t>
      </w:r>
    </w:p>
    <w:p>
      <w:r>
        <w:rPr>
          <w:b/>
          <w:u w:val="single"/>
        </w:rPr>
        <w:t xml:space="preserve">736914</w:t>
      </w:r>
    </w:p>
    <w:p>
      <w:r>
        <w:t xml:space="preserve">@MitjaIrsic Mitä he ovat tajunneet..että oikeistolaiset ovat varastaneet kaiken? Ei mitään outoa</w:t>
      </w:r>
    </w:p>
    <w:p>
      <w:r>
        <w:rPr>
          <w:b/>
          <w:u w:val="single"/>
        </w:rPr>
        <w:t xml:space="preserve">736915</w:t>
      </w:r>
    </w:p>
    <w:p>
      <w:r>
        <w:t xml:space="preserve">@praprotnix @jnzcglrkrlj @vahlc - jalankulkijat pyörällä menossa vastakkaiseen suuntaan 🦹🏼♂️</w:t>
      </w:r>
    </w:p>
    <w:p>
      <w:r>
        <w:rPr>
          <w:b/>
          <w:u w:val="single"/>
        </w:rPr>
        <w:t xml:space="preserve">736916</w:t>
      </w:r>
    </w:p>
    <w:p>
      <w:r>
        <w:t xml:space="preserve">@paberkovalka Teen Janšan chuftea montenegrolaiseen tyyliin, viipaloin paprikat ja kaiken muun ja heitän ne kastikkeeseen.</w:t>
      </w:r>
    </w:p>
    <w:p>
      <w:r>
        <w:rPr>
          <w:b/>
          <w:u w:val="single"/>
        </w:rPr>
        <w:t xml:space="preserve">736917</w:t>
      </w:r>
    </w:p>
    <w:p>
      <w:r>
        <w:t xml:space="preserve">@t_celestina Tule katsomaan. Se on yksi Bangkokin maamerkeistä. Se on hieman kiusantekoa, mutta hauskaa :)</w:t>
      </w:r>
    </w:p>
    <w:p>
      <w:r>
        <w:rPr>
          <w:b/>
          <w:u w:val="single"/>
        </w:rPr>
        <w:t xml:space="preserve">736918</w:t>
      </w:r>
    </w:p>
    <w:p>
      <w:r>
        <w:t xml:space="preserve">@AleksanderRant @IgorZavrsnik Mutta hemmetin uusliberaalit Janša ja Bajuk ovat poistaneet palkkaveron.</w:t>
      </w:r>
    </w:p>
    <w:p>
      <w:r>
        <w:rPr>
          <w:b/>
          <w:u w:val="single"/>
        </w:rPr>
        <w:t xml:space="preserve">736919</w:t>
      </w:r>
    </w:p>
    <w:p>
      <w:r>
        <w:t xml:space="preserve">@uporabnastran @SladkoKotLimona Tuo on minulle tavallaan selvää, ei vain hillon yhteydessä.</w:t>
      </w:r>
    </w:p>
    <w:p>
      <w:r>
        <w:rPr>
          <w:b/>
          <w:u w:val="single"/>
        </w:rPr>
        <w:t xml:space="preserve">736920</w:t>
      </w:r>
    </w:p>
    <w:p>
      <w:r>
        <w:t xml:space="preserve">@SlanaZagar @Libertarec Hän on syyrialainen parturi ja niskaparta Anton!!!Hän ei todellakaan kuulu tähän joukkoon!!!</w:t>
      </w:r>
    </w:p>
    <w:p>
      <w:r>
        <w:rPr>
          <w:b/>
          <w:u w:val="single"/>
        </w:rPr>
        <w:t xml:space="preserve">736921</w:t>
      </w:r>
    </w:p>
    <w:p>
      <w:r>
        <w:t xml:space="preserve">@Jelena_Ascic Jp...siinä on järkeä...molemmilla on kädet, jalat, pää...aivan kuten päärynöillä ja omenoilla on varsi...</w:t>
      </w:r>
    </w:p>
    <w:p>
      <w:r>
        <w:rPr>
          <w:b/>
          <w:u w:val="single"/>
        </w:rPr>
        <w:t xml:space="preserve">736922</w:t>
      </w:r>
    </w:p>
    <w:p>
      <w:r>
        <w:t xml:space="preserve">@jkmcnk @KatarinaJenko @Centrifuzija Olen menossa Ravne lähellä Šoštanj sunnuntaina! #netimeninikolnikamor</w:t>
      </w:r>
    </w:p>
    <w:p>
      <w:r>
        <w:rPr>
          <w:b/>
          <w:u w:val="single"/>
        </w:rPr>
        <w:t xml:space="preserve">736923</w:t>
      </w:r>
    </w:p>
    <w:p>
      <w:r>
        <w:t xml:space="preserve">#Tarche Uskomaton salaliitto VOK:n häpeämättömän ylimielisen pelleilijän toimesta. Sabotaasi kansallisella tasolla. Ympäristötarkastus ilman hampaita tai palloja.</w:t>
      </w:r>
    </w:p>
    <w:p>
      <w:r>
        <w:rPr>
          <w:b/>
          <w:u w:val="single"/>
        </w:rPr>
        <w:t xml:space="preserve">736924</w:t>
      </w:r>
    </w:p>
    <w:p>
      <w:r>
        <w:t xml:space="preserve">@tretjeoko Anna minulle pari päivää, tiedät, etten ole rauhassa... Kerron teille, mitä tapahtuu. Lähetän sinulle kuvan, kun Meryl ja minä käymme gin tonicilla 😂😂😂😂</w:t>
      </w:r>
    </w:p>
    <w:p>
      <w:r>
        <w:rPr>
          <w:b/>
          <w:u w:val="single"/>
        </w:rPr>
        <w:t xml:space="preserve">736925</w:t>
      </w:r>
    </w:p>
    <w:p>
      <w:r>
        <w:t xml:space="preserve">McDonalds antaa potkut 80-vuotiaille!</w:t>
        <w:t xml:space="preserve">Valtio kuristaa Ronald McDonald klovnin veroilla!</w:t>
        <w:br/>
        <w:t xml:space="preserve">https://t.co/F00aic1Xjq https://t.co/ijEjMAp7VF</w:t>
      </w:r>
    </w:p>
    <w:p>
      <w:r>
        <w:rPr>
          <w:b/>
          <w:u w:val="single"/>
        </w:rPr>
        <w:t xml:space="preserve">736926</w:t>
      </w:r>
    </w:p>
    <w:p>
      <w:r>
        <w:t xml:space="preserve">@bojan_krajnc Lapsenlapset voivat olla kiitollisia fojbasille heidän asemastaan. Miksi he toimivat?</w:t>
      </w:r>
    </w:p>
    <w:p>
      <w:r>
        <w:rPr>
          <w:b/>
          <w:u w:val="single"/>
        </w:rPr>
        <w:t xml:space="preserve">736927</w:t>
      </w:r>
    </w:p>
    <w:p>
      <w:r>
        <w:t xml:space="preserve">vasemmistopaska @borutmekina on salaperäinen USB-tikku, joka paljastaa, että partisaanit ovat edelleen metsässä</w:t>
      </w:r>
    </w:p>
    <w:p>
      <w:r>
        <w:rPr>
          <w:b/>
          <w:u w:val="single"/>
        </w:rPr>
        <w:t xml:space="preserve">736928</w:t>
      </w:r>
    </w:p>
    <w:p>
      <w:r>
        <w:t xml:space="preserve">@zaslovenijo2 @AlojzKovsca Jp, emme ole varmasti koskaan historiassa nähneet tällaista primitivismiä valtioneuvoston johdossa.</w:t>
      </w:r>
    </w:p>
    <w:p>
      <w:r>
        <w:rPr>
          <w:b/>
          <w:u w:val="single"/>
        </w:rPr>
        <w:t xml:space="preserve">736929</w:t>
      </w:r>
    </w:p>
    <w:p>
      <w:r>
        <w:t xml:space="preserve">@spagetyuse @mcanzutti Aivan. Ja meidät työnnetään Balkanille. Minulla ei ole yhtään mitään yhteistä "chefurs" -ryhmän kanssa.</w:t>
      </w:r>
    </w:p>
    <w:p>
      <w:r>
        <w:rPr>
          <w:b/>
          <w:u w:val="single"/>
        </w:rPr>
        <w:t xml:space="preserve">736930</w:t>
      </w:r>
    </w:p>
    <w:p>
      <w:r>
        <w:t xml:space="preserve">Metalliloma Tolmin taivaalla - festarikesän kohokohta? https://t.co/vfUI2FRLnZ</w:t>
      </w:r>
    </w:p>
    <w:p>
      <w:r>
        <w:rPr>
          <w:b/>
          <w:u w:val="single"/>
        </w:rPr>
        <w:t xml:space="preserve">736931</w:t>
      </w:r>
    </w:p>
    <w:p>
      <w:r>
        <w:t xml:space="preserve">@follower70 Kiitos. Kyllä, herkullista. Mutta aakkoset häiritsevät minua. Kirjoitin sen taas oudosti.</w:t>
      </w:r>
    </w:p>
    <w:p>
      <w:r>
        <w:rPr>
          <w:b/>
          <w:u w:val="single"/>
        </w:rPr>
        <w:t xml:space="preserve">736932</w:t>
      </w:r>
    </w:p>
    <w:p>
      <w:r>
        <w:t xml:space="preserve">@kamenko Zurnal24:ssä linkki ennakkotilaukseen avaa "eläinten festivaalin". https://t.co/j1RwbisrHg</w:t>
      </w:r>
    </w:p>
    <w:p>
      <w:r>
        <w:rPr>
          <w:b/>
          <w:u w:val="single"/>
        </w:rPr>
        <w:t xml:space="preserve">736933</w:t>
      </w:r>
    </w:p>
    <w:p>
      <w:r>
        <w:t xml:space="preserve">Lahjoituksen vastineeksi saat tassurannekkeen monissa eri väreissä! Selaa albumeita, ehkä... https://t.co/fGJBJNl1tM...</w:t>
      </w:r>
    </w:p>
    <w:p>
      <w:r>
        <w:rPr>
          <w:b/>
          <w:u w:val="single"/>
        </w:rPr>
        <w:t xml:space="preserve">736934</w:t>
      </w:r>
    </w:p>
    <w:p>
      <w:r>
        <w:t xml:space="preserve">@mrevlje @BorutPahor Katsokaa, mitä häpeällistä hän tekee Slovenian tasavallan presidentin viralle mulkkulippujen edessä, jotta koira nai häntä.</w:t>
      </w:r>
    </w:p>
    <w:p>
      <w:r>
        <w:rPr>
          <w:b/>
          <w:u w:val="single"/>
        </w:rPr>
        <w:t xml:space="preserve">736935</w:t>
      </w:r>
    </w:p>
    <w:p>
      <w:r>
        <w:t xml:space="preserve">@Agathung Majakka on kaadettu, ja se osoittaa tietä naapureidemme valoisaan tulevaisuuteen.</w:t>
        <w:br/>
        <w:t xml:space="preserve">#DerUntergang</w:t>
        <w:br/>
        <w:t xml:space="preserve">Bong</w:t>
      </w:r>
    </w:p>
    <w:p>
      <w:r>
        <w:rPr>
          <w:b/>
          <w:u w:val="single"/>
        </w:rPr>
        <w:t xml:space="preserve">736936</w:t>
      </w:r>
    </w:p>
    <w:p>
      <w:r>
        <w:t xml:space="preserve">Sähköiset sairauslomakkeet: mihin mennessä paperilomakkeen on sanottava hyvästit? https://t.co/2S6M3jkAPi</w:t>
      </w:r>
    </w:p>
    <w:p>
      <w:r>
        <w:rPr>
          <w:b/>
          <w:u w:val="single"/>
        </w:rPr>
        <w:t xml:space="preserve">736937</w:t>
      </w:r>
    </w:p>
    <w:p>
      <w:r>
        <w:t xml:space="preserve">@AfneGunca16 ...ma joo...tamalan kanssa menemme moikkaamaan mummoa...ja käyn ohimennen äänestämässä...🤗</w:t>
      </w:r>
    </w:p>
    <w:p>
      <w:r>
        <w:rPr>
          <w:b/>
          <w:u w:val="single"/>
        </w:rPr>
        <w:t xml:space="preserve">736938</w:t>
      </w:r>
    </w:p>
    <w:p>
      <w:r>
        <w:t xml:space="preserve">Jos näen oikein, voittajia on 2 ja sijoittuneita 17? #W #M https://t.co/yeGWKTTE3b</w:t>
      </w:r>
    </w:p>
    <w:p>
      <w:r>
        <w:rPr>
          <w:b/>
          <w:u w:val="single"/>
        </w:rPr>
        <w:t xml:space="preserve">736939</w:t>
      </w:r>
    </w:p>
    <w:p>
      <w:r>
        <w:t xml:space="preserve">@PerfidiaDonat Uh, nämä ovat kauheita asioita. Lukuun ottamatta junia, pidän niistä :P</w:t>
      </w:r>
    </w:p>
    <w:p>
      <w:r>
        <w:rPr>
          <w:b/>
          <w:u w:val="single"/>
        </w:rPr>
        <w:t xml:space="preserve">736940</w:t>
      </w:r>
    </w:p>
    <w:p>
      <w:r>
        <w:t xml:space="preserve">@Bodem43 40 vuoden ajan minulle oli kristallinkirkasta, kuka olen ja miten miehet tekevät sen, mutta nyt istutat epäilyksen siemeniä näillä.</w:t>
      </w:r>
    </w:p>
    <w:p>
      <w:r>
        <w:rPr>
          <w:b/>
          <w:u w:val="single"/>
        </w:rPr>
        <w:t xml:space="preserve">736941</w:t>
      </w:r>
    </w:p>
    <w:p>
      <w:r>
        <w:t xml:space="preserve">#FAKTOR jos Maribor haluaa Jankovićin Ljubljanasta, niin olkoon niin. Vain ilman kyyneleitä.</w:t>
      </w:r>
    </w:p>
    <w:p>
      <w:r>
        <w:rPr>
          <w:b/>
          <w:u w:val="single"/>
        </w:rPr>
        <w:t xml:space="preserve">736942</w:t>
      </w:r>
    </w:p>
    <w:p>
      <w:r>
        <w:t xml:space="preserve">Tervetuloa Negovan linnaan lauantaina 4. toukokuuta! Negovan rouva...</w:t>
        <w:br/>
        <w:br/>
        <w:t xml:space="preserve"> Kalapiknik Negovan linnassa.... http://t.co/GsQC0YFOi4 http://t.co/GsQC0YFOi4</w:t>
      </w:r>
    </w:p>
    <w:p>
      <w:r>
        <w:rPr>
          <w:b/>
          <w:u w:val="single"/>
        </w:rPr>
        <w:t xml:space="preserve">736943</w:t>
      </w:r>
    </w:p>
    <w:p>
      <w:r>
        <w:t xml:space="preserve">Dunning Kruger -ilmiö voitaisiin tässä yhteydessä nimetä uudelleen Štefančič Juniorin taudiksi tai Alenka Bratušekin oireyhtymäksi.</w:t>
      </w:r>
    </w:p>
    <w:p>
      <w:r>
        <w:rPr>
          <w:b/>
          <w:u w:val="single"/>
        </w:rPr>
        <w:t xml:space="preserve">736944</w:t>
      </w:r>
    </w:p>
    <w:p>
      <w:r>
        <w:t xml:space="preserve">@vespasji @illegall_blonde Vielä enemmän, jos sinut kuljetetaan bussilla eri tunneleiden ja lentokentän moottoriteiden läpi. Minulle kesti viimeksi 40 minuuttia.</w:t>
      </w:r>
    </w:p>
    <w:p>
      <w:r>
        <w:rPr>
          <w:b/>
          <w:u w:val="single"/>
        </w:rPr>
        <w:t xml:space="preserve">736945</w:t>
      </w:r>
    </w:p>
    <w:p>
      <w:r>
        <w:t xml:space="preserve">Okei, tämä alkaa olla rasittavaa. Tommyn ja Kekin estäminen, joka on todella kek. Aurinko paistaa taas.</w:t>
      </w:r>
    </w:p>
    <w:p>
      <w:r>
        <w:rPr>
          <w:b/>
          <w:u w:val="single"/>
        </w:rPr>
        <w:t xml:space="preserve">736946</w:t>
      </w:r>
    </w:p>
    <w:p>
      <w:r>
        <w:t xml:space="preserve">@megafotr @JadrolinijaF Odotitko 90 minuuttia vai luitko aikataulun? Koska ruuhka-aikana on lähes aina juna välissä, koska ne ovat muutenkin täynnä...</w:t>
      </w:r>
    </w:p>
    <w:p>
      <w:r>
        <w:rPr>
          <w:b/>
          <w:u w:val="single"/>
        </w:rPr>
        <w:t xml:space="preserve">736947</w:t>
      </w:r>
    </w:p>
    <w:p>
      <w:r>
        <w:t xml:space="preserve">@GregorVirant1 Medialla ei tietenkään ollut mitään tekemistä tämän vaalituloksen kanssa, eihän?</w:t>
        <w:br/>
        <w:t xml:space="preserve"> 25 vuotta kestänyt kansan aivopesu on vaikuttanut.</w:t>
      </w:r>
    </w:p>
    <w:p>
      <w:r>
        <w:rPr>
          <w:b/>
          <w:u w:val="single"/>
        </w:rPr>
        <w:t xml:space="preserve">736948</w:t>
      </w:r>
    </w:p>
    <w:p>
      <w:r>
        <w:t xml:space="preserve">Osaan lukea täysin hyvin ja ääneen. Ja minä lausuin peruskoulussa. Mutta voinko mennä Slovenian parlamenttiin? Pyydän ystävää. #butale</w:t>
      </w:r>
    </w:p>
    <w:p>
      <w:r>
        <w:rPr>
          <w:b/>
          <w:u w:val="single"/>
        </w:rPr>
        <w:t xml:space="preserve">736949</w:t>
      </w:r>
    </w:p>
    <w:p>
      <w:r>
        <w:t xml:space="preserve">Isoisä tulee tapaamaan pojanpoikaansa ja kysyy tältä, onko hänellä sanomalehtiä.</w:t>
        <w:br/>
        <w:br/>
        <w:t xml:space="preserve"> Lapsenlapsi: "On vuosi 2019 ja ota iPad!"</w:t>
        <w:br/>
        <w:br/>
        <w:t xml:space="preserve"> Isoisä ottaa iPadin ja murtaa flyygelin!!!!.</w:t>
      </w:r>
    </w:p>
    <w:p>
      <w:r>
        <w:rPr>
          <w:b/>
          <w:u w:val="single"/>
        </w:rPr>
        <w:t xml:space="preserve">736950</w:t>
      </w:r>
    </w:p>
    <w:p>
      <w:r>
        <w:t xml:space="preserve">@smolnikar Kyllä, mutta revenneet polven nivelsiteet eivät salli minun tehdä kaikkia tavallisia asioita, joita voisin tehdä viikonloppuna.</w:t>
      </w:r>
    </w:p>
    <w:p>
      <w:r>
        <w:rPr>
          <w:b/>
          <w:u w:val="single"/>
        </w:rPr>
        <w:t xml:space="preserve">736951</w:t>
      </w:r>
    </w:p>
    <w:p>
      <w:r>
        <w:t xml:space="preserve">Ammattikunnan argumentit ovat hyvin harkittuja, eivätkä ne tunne tarvetta kiihdyttää, muuten ne muuttuvat joksikin muuksi. Sama pätee myös lakimiesammattiin. #tarča</w:t>
      </w:r>
    </w:p>
    <w:p>
      <w:r>
        <w:rPr>
          <w:b/>
          <w:u w:val="single"/>
        </w:rPr>
        <w:t xml:space="preserve">736952</w:t>
      </w:r>
    </w:p>
    <w:p>
      <w:r>
        <w:t xml:space="preserve">Kaksi autoa törmäsi, kaksi loukkaantunutta vietiin sairaalaan - https://t.co/H7JwaUC0rV https://t.co/Zx4xT3em4b https://t.co/Zx4xT3em4b</w:t>
      </w:r>
    </w:p>
    <w:p>
      <w:r>
        <w:rPr>
          <w:b/>
          <w:u w:val="single"/>
        </w:rPr>
        <w:t xml:space="preserve">736953</w:t>
      </w:r>
    </w:p>
    <w:p>
      <w:r>
        <w:t xml:space="preserve">@petrasovdat Oletko muuttanut mieltäsi pommista. Maksu toimituksen yhteydessä.</w:t>
        <w:br/>
        <w:t xml:space="preserve"> Toinen on ilmainen, jos ensimmäinen ei räjähdä 😁.</w:t>
      </w:r>
    </w:p>
    <w:p>
      <w:r>
        <w:rPr>
          <w:b/>
          <w:u w:val="single"/>
        </w:rPr>
        <w:t xml:space="preserve">736954</w:t>
      </w:r>
    </w:p>
    <w:p>
      <w:r>
        <w:t xml:space="preserve">Tänä aamuna kuljettaja törmäsi kahteen koulutyttöön jalankulkijoiden risteyksessä ja pakeni https://t.co/rnP3cYTjH1</w:t>
      </w:r>
    </w:p>
    <w:p>
      <w:r>
        <w:rPr>
          <w:b/>
          <w:u w:val="single"/>
        </w:rPr>
        <w:t xml:space="preserve">736955</w:t>
      </w:r>
    </w:p>
    <w:p>
      <w:r>
        <w:t xml:space="preserve">@list_novi Hyvät antifasistit,</w:t>
        <w:br/>
        <w:t xml:space="preserve">Kiitos onnitteluista ja haluan kertoa teille, että vannon uuden valan taistelussa kommunismia vastaan</w:t>
      </w:r>
    </w:p>
    <w:p>
      <w:r>
        <w:rPr>
          <w:b/>
          <w:u w:val="single"/>
        </w:rPr>
        <w:t xml:space="preserve">736956</w:t>
      </w:r>
    </w:p>
    <w:p>
      <w:r>
        <w:t xml:space="preserve">@LahovnikMatej Italialaiset nappaavat heidät ja me panemme heidät fojbeen. Oletettavasti tilaa on vielä.</w:t>
      </w:r>
    </w:p>
    <w:p>
      <w:r>
        <w:rPr>
          <w:b/>
          <w:u w:val="single"/>
        </w:rPr>
        <w:t xml:space="preserve">736957</w:t>
      </w:r>
    </w:p>
    <w:p>
      <w:r>
        <w:t xml:space="preserve">@MatijaB olet tehnyt hienoa työtä. Minulta kysyttiin myös, putosiko puhelimeni lattialle. EI HELVETTI! SEN NIMI ON VITUN VAKAVUUS!!!!</w:t>
      </w:r>
    </w:p>
    <w:p>
      <w:r>
        <w:rPr>
          <w:b/>
          <w:u w:val="single"/>
        </w:rPr>
        <w:t xml:space="preserve">736958</w:t>
      </w:r>
    </w:p>
    <w:p>
      <w:r>
        <w:t xml:space="preserve">Kun vakuutusyhtiö kertoo, että kyseessä on luonnonmullistus, menet hänen edustajiensa luokse hakemaan korvausta 😁 https://t.co/xA3h7dp0cr.</w:t>
      </w:r>
    </w:p>
    <w:p>
      <w:r>
        <w:rPr>
          <w:b/>
          <w:u w:val="single"/>
        </w:rPr>
        <w:t xml:space="preserve">736959</w:t>
      </w:r>
    </w:p>
    <w:p>
      <w:r>
        <w:t xml:space="preserve">#nebuloze tänään kuuliaisuudesta. Miten meidät suostuteltiin juhlimaan kiitospäivää?  #BlackFridayFeeling https://t.co/inNNCcCaU4</w:t>
      </w:r>
    </w:p>
    <w:p>
      <w:r>
        <w:rPr>
          <w:b/>
          <w:u w:val="single"/>
        </w:rPr>
        <w:t xml:space="preserve">736960</w:t>
      </w:r>
    </w:p>
    <w:p>
      <w:r>
        <w:t xml:space="preserve">@DomovinskaLiga Olen varma, että Šiška ei liikuttuisi Vardan ja muovipyssyjensä kanssa.</w:t>
      </w:r>
    </w:p>
    <w:p>
      <w:r>
        <w:rPr>
          <w:b/>
          <w:u w:val="single"/>
        </w:rPr>
        <w:t xml:space="preserve">736961</w:t>
      </w:r>
    </w:p>
    <w:p>
      <w:r>
        <w:t xml:space="preserve">@adDrapi Kyllä, kiitos ihmiskunnan heikentyneen henkisen kapasiteetin, joka ei pysty näkemään käen munaa, jotkut ihmiset elävät hienoa elämää.</w:t>
      </w:r>
    </w:p>
    <w:p>
      <w:r>
        <w:rPr>
          <w:b/>
          <w:u w:val="single"/>
        </w:rPr>
        <w:t xml:space="preserve">736962</w:t>
      </w:r>
    </w:p>
    <w:p>
      <w:r>
        <w:t xml:space="preserve">Tiet ovat tyhjiä, ja vain silloin tällöin ohitseni ajaa joku maricana. Mutta enkö minä tiedä jotain?</w:t>
      </w:r>
    </w:p>
    <w:p>
      <w:r>
        <w:rPr>
          <w:b/>
          <w:u w:val="single"/>
        </w:rPr>
        <w:t xml:space="preserve">736963</w:t>
      </w:r>
    </w:p>
    <w:p>
      <w:r>
        <w:t xml:space="preserve">Pelaan parhaillaan Biathlon Maniaa. Tule mukaan ja yritä voittaa minut! https://t.co/PKMK0Qw7rr</w:t>
      </w:r>
    </w:p>
    <w:p>
      <w:r>
        <w:rPr>
          <w:b/>
          <w:u w:val="single"/>
        </w:rPr>
        <w:t xml:space="preserve">736964</w:t>
      </w:r>
    </w:p>
    <w:p>
      <w:r>
        <w:t xml:space="preserve">Demokratia on paholainen, jos ei ole selkärankaa. #demokratia #facebook #sensuuri #diktatuuri #writeBrishi</w:t>
      </w:r>
    </w:p>
    <w:p>
      <w:r>
        <w:rPr>
          <w:b/>
          <w:u w:val="single"/>
        </w:rPr>
        <w:t xml:space="preserve">736965</w:t>
      </w:r>
    </w:p>
    <w:p>
      <w:r>
        <w:t xml:space="preserve">On vielä oikeutta: syyttäjänvirasto luopui syytteestä Tadejo Strehovecia, syntymättömien suojelijaa vastaan! https://t.co/e2GbSyt08R ...</w:t>
      </w:r>
    </w:p>
    <w:p>
      <w:r>
        <w:rPr>
          <w:b/>
          <w:u w:val="single"/>
        </w:rPr>
        <w:t xml:space="preserve">736966</w:t>
      </w:r>
    </w:p>
    <w:p>
      <w:r>
        <w:t xml:space="preserve">Katso, yksinomaan kasvisruokavalio on hyväksi sydämelle ja pahaksi aivoille. https://t.co/vkrTjaiW9W</w:t>
      </w:r>
    </w:p>
    <w:p>
      <w:r>
        <w:rPr>
          <w:b/>
          <w:u w:val="single"/>
        </w:rPr>
        <w:t xml:space="preserve">736967</w:t>
      </w:r>
    </w:p>
    <w:p>
      <w:r>
        <w:t xml:space="preserve">@Janez_Mezan @JJansaSDS Ja tällainen sosiaalinen suu. Kyllä, kommunardeihin voi aina luottaa.</w:t>
      </w:r>
    </w:p>
    <w:p>
      <w:r>
        <w:rPr>
          <w:b/>
          <w:u w:val="single"/>
        </w:rPr>
        <w:t xml:space="preserve">736968</w:t>
      </w:r>
    </w:p>
    <w:p>
      <w:r>
        <w:t xml:space="preserve">Vessasarja.  Vaikka sivellin puuttuu, siististi esitetty raaputuspaperi sai minut ostamaan sen. https://t.co/s3gENJ7TFS</w:t>
      </w:r>
    </w:p>
    <w:p>
      <w:r>
        <w:rPr>
          <w:b/>
          <w:u w:val="single"/>
        </w:rPr>
        <w:t xml:space="preserve">736969</w:t>
      </w:r>
    </w:p>
    <w:p>
      <w:r>
        <w:t xml:space="preserve">Kolme upeaa tuotepakettia. Kolme tapaa näyttää paremmalta. Parempi hyvinvointi.</w:t>
        <w:br/>
        <w:t xml:space="preserve"> Mitä ohjelmaa olet kokeillut? https://t.co/qUZmHX3wrT</w:t>
      </w:r>
    </w:p>
    <w:p>
      <w:r>
        <w:rPr>
          <w:b/>
          <w:u w:val="single"/>
        </w:rPr>
        <w:t xml:space="preserve">736970</w:t>
      </w:r>
    </w:p>
    <w:p>
      <w:r>
        <w:t xml:space="preserve">@BmMehle Mene Haagiin ja selitä tuomareille, että Mladic ja Karadzic tappoivat pettureita https://t.co/r0IXUduwwV</w:t>
      </w:r>
    </w:p>
    <w:p>
      <w:r>
        <w:rPr>
          <w:b/>
          <w:u w:val="single"/>
        </w:rPr>
        <w:t xml:space="preserve">736971</w:t>
      </w:r>
    </w:p>
    <w:p>
      <w:r>
        <w:t xml:space="preserve">@PS_DeSUS @isoltesEP @strankaDeSUS Murhaajan pojanpoika,ei pitäisi olla edustajani Euroopan parlamentissa.🤮</w:t>
      </w:r>
    </w:p>
    <w:p>
      <w:r>
        <w:rPr>
          <w:b/>
          <w:u w:val="single"/>
        </w:rPr>
        <w:t xml:space="preserve">736972</w:t>
      </w:r>
    </w:p>
    <w:p>
      <w:r>
        <w:t xml:space="preserve">@tfajon @EP_Justice @strankaSD Mutta noin 5000 "ajetaan ulos" epäasianmukaisen politiikan, lähestymistapojen, raskaasti rasitettujen palkkojen, ...</w:t>
      </w:r>
    </w:p>
    <w:p>
      <w:r>
        <w:rPr>
          <w:b/>
          <w:u w:val="single"/>
        </w:rPr>
        <w:t xml:space="preserve">736973</w:t>
      </w:r>
    </w:p>
    <w:p>
      <w:r>
        <w:t xml:space="preserve">VIDEO: Tämä on ilotulitusnäytös: se kesti 55 minuuttia.</w:t>
        <w:br/>
        <w:br/>
        <w:t xml:space="preserve"> KORJAUS: Meille on kerrottu, että kyseessä oli metaaniräjähdys.</w:t>
      </w:r>
    </w:p>
    <w:p>
      <w:r>
        <w:rPr>
          <w:b/>
          <w:u w:val="single"/>
        </w:rPr>
        <w:t xml:space="preserve">736974</w:t>
      </w:r>
    </w:p>
    <w:p>
      <w:r>
        <w:t xml:space="preserve">@Skolobrinski Tällä rikollisella oli myös hyvin outoja makuja! Mitä hän näki tässä tähtösessä? Kauhu!!!</w:t>
      </w:r>
    </w:p>
    <w:p>
      <w:r>
        <w:rPr>
          <w:b/>
          <w:u w:val="single"/>
        </w:rPr>
        <w:t xml:space="preserve">736975</w:t>
      </w:r>
    </w:p>
    <w:p>
      <w:r>
        <w:t xml:space="preserve">HENKIVAKUUTUKSEN TAIKAVALTA</w:t>
        <w:br/>
        <w:br/>
        <w:t xml:space="preserve">Henkivakuutuksen taikavoima on kaikkialla. Sen... https://t.co/CSCrs25mGg</w:t>
      </w:r>
    </w:p>
    <w:p>
      <w:r>
        <w:rPr>
          <w:b/>
          <w:u w:val="single"/>
        </w:rPr>
        <w:t xml:space="preserve">736976</w:t>
      </w:r>
    </w:p>
    <w:p>
      <w:r>
        <w:t xml:space="preserve">Slovenialaiset Krakovassa sammuttivat infernon https://t.co/kI9BCn8vYS #odbojka</w:t>
      </w:r>
    </w:p>
    <w:p>
      <w:r>
        <w:rPr>
          <w:b/>
          <w:u w:val="single"/>
        </w:rPr>
        <w:t xml:space="preserve">736977</w:t>
      </w:r>
    </w:p>
    <w:p>
      <w:r>
        <w:t xml:space="preserve">Kun saat palkkaa, saat leipää, juustoa ja salamia päivälliseksi. #richontheinside</w:t>
      </w:r>
    </w:p>
    <w:p>
      <w:r>
        <w:rPr>
          <w:b/>
          <w:u w:val="single"/>
        </w:rPr>
        <w:t xml:space="preserve">736978</w:t>
      </w:r>
    </w:p>
    <w:p>
      <w:r>
        <w:t xml:space="preserve">Tržičissä tapahtuu myös oikeudellisia ja hallinnollisia farssia!@BrankoGrims1 tulee ap</w:t>
        <w:br/>
        <w:t xml:space="preserve">https://t.co/OLkOONU3Ak</w:t>
      </w:r>
    </w:p>
    <w:p>
      <w:r>
        <w:rPr>
          <w:b/>
          <w:u w:val="single"/>
        </w:rPr>
        <w:t xml:space="preserve">736979</w:t>
      </w:r>
    </w:p>
    <w:p>
      <w:r>
        <w:t xml:space="preserve">Tämä Sol finance ja @vladaRS muistuttavat minua ison kakan pyyhkimisestä mikroservietillä.</w:t>
        <w:br/>
        <w:t xml:space="preserve"> #bettercleanercleanercleanercleanercleaner</w:t>
      </w:r>
    </w:p>
    <w:p>
      <w:r>
        <w:rPr>
          <w:b/>
          <w:u w:val="single"/>
        </w:rPr>
        <w:t xml:space="preserve">736980</w:t>
      </w:r>
    </w:p>
    <w:p>
      <w:r>
        <w:t xml:space="preserve">@Matej_Klaric Sanoo Joc, että vittuilua riittää , emme ole mustalaisia menemään muille lentokentille , hahahahah ....</w:t>
      </w:r>
    </w:p>
    <w:p>
      <w:r>
        <w:rPr>
          <w:b/>
          <w:u w:val="single"/>
        </w:rPr>
        <w:t xml:space="preserve">736981</w:t>
      </w:r>
    </w:p>
    <w:p>
      <w:r>
        <w:t xml:space="preserve">@UrosPetohleb Ugh, ja puolet oikeistosta levittää "valeuutisia"!</w:t>
        <w:br/>
        <w:t xml:space="preserve"> Samaa paskaa!</w:t>
        <w:br/>
        <w:t xml:space="preserve"> Siistiä photoshoppausta ja säälittävää säälijuhlaa siihen liittyen!</w:t>
      </w:r>
    </w:p>
    <w:p>
      <w:r>
        <w:rPr>
          <w:b/>
          <w:u w:val="single"/>
        </w:rPr>
        <w:t xml:space="preserve">736982</w:t>
      </w:r>
    </w:p>
    <w:p>
      <w:r>
        <w:t xml:space="preserve">@PStendler @SOVA_0007 @nadkaku @IgorZavrsnik @FrancZzon @vinkovasle1 @ZigaTurk @JanezPogorelec @RevijaReporter Entä sunnuntaisin? 🤔</w:t>
      </w:r>
    </w:p>
    <w:p>
      <w:r>
        <w:rPr>
          <w:b/>
          <w:u w:val="single"/>
        </w:rPr>
        <w:t xml:space="preserve">736983</w:t>
      </w:r>
    </w:p>
    <w:p>
      <w:r>
        <w:t xml:space="preserve">Antaa Zoki Rajin nostaa hintaa kävelystä keskustan uusilla jalkakäytävillä eikä bussista. Jos haluat palveluksen, sinun on maksettava siitä.</w:t>
      </w:r>
    </w:p>
    <w:p>
      <w:r>
        <w:rPr>
          <w:b/>
          <w:u w:val="single"/>
        </w:rPr>
        <w:t xml:space="preserve">736984</w:t>
      </w:r>
    </w:p>
    <w:p>
      <w:r>
        <w:t xml:space="preserve">@gromska_strela 100% vakuutuksen kattama, joka kattoi enemmän kuin endoskopia, puhumattakaan MRI:stä.</w:t>
      </w:r>
    </w:p>
    <w:p>
      <w:r>
        <w:rPr>
          <w:b/>
          <w:u w:val="single"/>
        </w:rPr>
        <w:t xml:space="preserve">736985</w:t>
      </w:r>
    </w:p>
    <w:p>
      <w:r>
        <w:t xml:space="preserve">@AlanOrlic @pengovsky Mitä tulee tuuleen, myrsky on voimakkaampi. Nämä heidän hurrikaaninsa, toisin kuin myrsky, kantavat niin paljon vettä, että se on kauhistus.</w:t>
      </w:r>
    </w:p>
    <w:p>
      <w:r>
        <w:rPr>
          <w:b/>
          <w:u w:val="single"/>
        </w:rPr>
        <w:t xml:space="preserve">736986</w:t>
      </w:r>
    </w:p>
    <w:p>
      <w:r>
        <w:t xml:space="preserve">@BCestnik Jos tavoitteesi ei ole totuus vaan liberalismin (näennäisen) suosion tyydyttäminen, niin sinun on parempi olla päätoimittaja :)</w:t>
      </w:r>
    </w:p>
    <w:p>
      <w:r>
        <w:rPr>
          <w:b/>
          <w:u w:val="single"/>
        </w:rPr>
        <w:t xml:space="preserve">736987</w:t>
      </w:r>
    </w:p>
    <w:p>
      <w:r>
        <w:t xml:space="preserve">Keräämme vastauksia palkintokysymykseen päivän loppuun asti. Venytä aivojasi ja lähetä vastauksesi osoitteeseen programi@tms.si. https://t.co/po91pI1J7C. https://t.co/po91pI1J7C</w:t>
      </w:r>
    </w:p>
    <w:p>
      <w:r>
        <w:rPr>
          <w:b/>
          <w:u w:val="single"/>
        </w:rPr>
        <w:t xml:space="preserve">736988</w:t>
      </w:r>
    </w:p>
    <w:p>
      <w:r>
        <w:t xml:space="preserve">Hei ihmiset, hankkikaa joditabletit, sillä @sarecmarjan on sekaantunut Krškon ydinvoimalan ...</w:t>
      </w:r>
    </w:p>
    <w:p>
      <w:r>
        <w:rPr>
          <w:b/>
          <w:u w:val="single"/>
        </w:rPr>
        <w:t xml:space="preserve">736989</w:t>
      </w:r>
    </w:p>
    <w:p>
      <w:r>
        <w:t xml:space="preserve">Barbka järkyttää paljastamalla, mitä psykiatrisessa sairaalassa tapahtuu - https://t.co/AQpO8hzrnc https://t.co/kcIEWjBKJ5 https://t.co/kcIEWjBKJ5</w:t>
      </w:r>
    </w:p>
    <w:p>
      <w:r>
        <w:rPr>
          <w:b/>
          <w:u w:val="single"/>
        </w:rPr>
        <w:t xml:space="preserve">736990</w:t>
      </w:r>
    </w:p>
    <w:p>
      <w:r>
        <w:t xml:space="preserve">@ZigaTurk siellä on aika paljon kilpailua hallituksen menestyjien kesken, kaksi heistä saattaa tosiaan olla menestyksen kannalta huipulla tuhoamassa salkkunsa</w:t>
      </w:r>
    </w:p>
    <w:p>
      <w:r>
        <w:rPr>
          <w:b/>
          <w:u w:val="single"/>
        </w:rPr>
        <w:t xml:space="preserve">736991</w:t>
      </w:r>
    </w:p>
    <w:p>
      <w:r>
        <w:t xml:space="preserve">@ufajdiga #BREAKING avoin tuolihissi nallekarhu ja perherata.</w:t>
        <w:t xml:space="preserve">Three sheets laufajo, pir majo 😁</w:t>
        <w:br/>
        <w:t xml:space="preserve">Chu-do-vi-to. https://t.co/OUnmk6wPT8</w:t>
      </w:r>
    </w:p>
    <w:p>
      <w:r>
        <w:rPr>
          <w:b/>
          <w:u w:val="single"/>
        </w:rPr>
        <w:t xml:space="preserve">736992</w:t>
      </w:r>
    </w:p>
    <w:p>
      <w:r>
        <w:t xml:space="preserve">Milloin poliisit tuovat Kučanovin pojanpojan, äärivasemmistolaisen Iskra-yhdistyksen johtajan, kuulusteltavaksi? He eivät tee sitä, syvä valtio ei salli sitä.</w:t>
      </w:r>
    </w:p>
    <w:p>
      <w:r>
        <w:rPr>
          <w:b/>
          <w:u w:val="single"/>
        </w:rPr>
        <w:t xml:space="preserve">736993</w:t>
      </w:r>
    </w:p>
    <w:p>
      <w:r>
        <w:t xml:space="preserve">Ensimmäisen luokan siirtolaiset, toisen luokan slovenialaiset kalastajat #Shame #zavarujmoSlovenijo</w:t>
        <w:br/>
        <w:t xml:space="preserve">https://t.co/ZlsDNp9D8C</w:t>
      </w:r>
    </w:p>
    <w:p>
      <w:r>
        <w:rPr>
          <w:b/>
          <w:u w:val="single"/>
        </w:rPr>
        <w:t xml:space="preserve">736994</w:t>
      </w:r>
    </w:p>
    <w:p>
      <w:r>
        <w:t xml:space="preserve">Britannia karkottaa 23 venäläisdiplomaattia Skripalin myrkytyksen jälkeen https://t.co/0gcBDj9LpZ https://t.co/nXJdqfWg3z https://t.co/nXJdqfWg3z</w:t>
      </w:r>
    </w:p>
    <w:p>
      <w:r>
        <w:rPr>
          <w:b/>
          <w:u w:val="single"/>
        </w:rPr>
        <w:t xml:space="preserve">736995</w:t>
      </w:r>
    </w:p>
    <w:p>
      <w:r>
        <w:t xml:space="preserve">@Wanderlust_2019 @1nekorektna Se ei onnistu. Vain Uusi kyläkaarti voi ajaa heidät pois Dražgošista.</w:t>
      </w:r>
    </w:p>
    <w:p>
      <w:r>
        <w:rPr>
          <w:b/>
          <w:u w:val="single"/>
        </w:rPr>
        <w:t xml:space="preserve">736996</w:t>
      </w:r>
    </w:p>
    <w:p>
      <w:r>
        <w:t xml:space="preserve">@mrevlje David(Dr Blaž) vs Goljat(partisaanisairaala)!</w:t>
        <w:br/>
        <w:t xml:space="preserve"> Sydämeni on särkynyt❗️❤️❤️</w:t>
      </w:r>
    </w:p>
    <w:p>
      <w:r>
        <w:rPr>
          <w:b/>
          <w:u w:val="single"/>
        </w:rPr>
        <w:t xml:space="preserve">736997</w:t>
      </w:r>
    </w:p>
    <w:p>
      <w:r>
        <w:t xml:space="preserve">@barjanski Stari, sinunlaistesi kusipäiden takia ihmiset alkavat katsoa The Factoria TV3:lta. Ryhdistäydy.</w:t>
      </w:r>
    </w:p>
    <w:p>
      <w:r>
        <w:rPr>
          <w:b/>
          <w:u w:val="single"/>
        </w:rPr>
        <w:t xml:space="preserve">736998</w:t>
      </w:r>
    </w:p>
    <w:p>
      <w:r>
        <w:t xml:space="preserve">@IrenaSirena En tuhlaa sanoja idiootti bottiin, jota he kutsuvat @TwitterSupportiksi.</w:t>
      </w:r>
    </w:p>
    <w:p>
      <w:r>
        <w:rPr>
          <w:b/>
          <w:u w:val="single"/>
        </w:rPr>
        <w:t xml:space="preserve">736999</w:t>
      </w:r>
    </w:p>
    <w:p>
      <w:r>
        <w:t xml:space="preserve">Ljubljana Lokakuu 1989 katso Chifurin kasvot taustalla, kun</w:t>
        <w:br/>
        <w:t xml:space="preserve">Minä edistän Trilogia-Roman Leljak Teharje,Koč.Rog Vetrinje https://t.co/ReozxZ4p0p</w:t>
      </w:r>
    </w:p>
    <w:p>
      <w:r>
        <w:rPr>
          <w:b/>
          <w:u w:val="single"/>
        </w:rPr>
        <w:t xml:space="preserve">737000</w:t>
      </w:r>
    </w:p>
    <w:p>
      <w:r>
        <w:t xml:space="preserve">@FVPotocnik @BojanPozar @sarecmarjan Okei, tarvitsen uudet silmälasit, kuulokojeen, uuden television ja sloveenin kieliopin. Oliko muuta?</w:t>
      </w:r>
    </w:p>
    <w:p>
      <w:r>
        <w:rPr>
          <w:b/>
          <w:u w:val="single"/>
        </w:rPr>
        <w:t xml:space="preserve">737001</w:t>
      </w:r>
    </w:p>
    <w:p>
      <w:r>
        <w:t xml:space="preserve">Ja nyt @sarecmarjan @PocivalsekZ ja @APivec saavat yhdessä 25+%. #simplkopasulj</w:t>
      </w:r>
    </w:p>
    <w:p>
      <w:r>
        <w:rPr>
          <w:b/>
          <w:u w:val="single"/>
        </w:rPr>
        <w:t xml:space="preserve">737002</w:t>
      </w:r>
    </w:p>
    <w:p>
      <w:r>
        <w:t xml:space="preserve">@petrasovdat Teknisiä kysymyksiä? Miten voin äänestää tällaista "kommunismia" vastaan!</w:t>
      </w:r>
    </w:p>
    <w:p>
      <w:r>
        <w:rPr>
          <w:b/>
          <w:u w:val="single"/>
        </w:rPr>
        <w:t xml:space="preserve">737003</w:t>
      </w:r>
    </w:p>
    <w:p>
      <w:r>
        <w:t xml:space="preserve">Kroatian poliisi pidätti hampaisiin asti aseistettuja siirtolaisten salakuljettajia https://t.co/xIEmhBsJ5Q</w:t>
      </w:r>
    </w:p>
    <w:p>
      <w:r>
        <w:rPr>
          <w:b/>
          <w:u w:val="single"/>
        </w:rPr>
        <w:t xml:space="preserve">737004</w:t>
      </w:r>
    </w:p>
    <w:p>
      <w:r>
        <w:t xml:space="preserve">@savicdomen Tiedän. Ja kyllä. Jos se on punainen pyörä, voit ajaa sillä. Muuten mars:)</w:t>
      </w:r>
    </w:p>
    <w:p>
      <w:r>
        <w:rPr>
          <w:b/>
          <w:u w:val="single"/>
        </w:rPr>
        <w:t xml:space="preserve">737005</w:t>
      </w:r>
    </w:p>
    <w:p>
      <w:r>
        <w:t xml:space="preserve">@megafotr Kun he väittivät kyrvissä, että Janšalla on sairas lapsi ja muuta hölynpölyä, et välittänyt herra neutraali!!!!</w:t>
      </w:r>
    </w:p>
    <w:p>
      <w:r>
        <w:rPr>
          <w:b/>
          <w:u w:val="single"/>
        </w:rPr>
        <w:t xml:space="preserve">737006</w:t>
      </w:r>
    </w:p>
    <w:p>
      <w:r>
        <w:t xml:space="preserve">Reporter MAGAZIN tuo 100 sivua monipuolista luettavaa kuumille kesäpäiville https://t.co/JgPvTUS38h</w:t>
      </w:r>
    </w:p>
    <w:p>
      <w:r>
        <w:rPr>
          <w:b/>
          <w:u w:val="single"/>
        </w:rPr>
        <w:t xml:space="preserve">737007</w:t>
      </w:r>
    </w:p>
    <w:p>
      <w:r>
        <w:t xml:space="preserve">@Delo tämä ei tule menemään hyvin arvioijien kanssa, koska nyt meidän "katalonialaiset taistelijamme" on asetettu "espanjalaisia" vastaan.</w:t>
      </w:r>
    </w:p>
    <w:p>
      <w:r>
        <w:rPr>
          <w:b/>
          <w:u w:val="single"/>
        </w:rPr>
        <w:t xml:space="preserve">737008</w:t>
      </w:r>
    </w:p>
    <w:p>
      <w:r>
        <w:t xml:space="preserve">Uudessa Nova! #ventriloquism #trebuhogovorstvo #cocochadel #strebuhomzakruhom https://t.co/AE9tdoR5ZP</w:t>
      </w:r>
    </w:p>
    <w:p>
      <w:r>
        <w:rPr>
          <w:b/>
          <w:u w:val="single"/>
        </w:rPr>
        <w:t xml:space="preserve">737009</w:t>
      </w:r>
    </w:p>
    <w:p>
      <w:r>
        <w:t xml:space="preserve">@kokochannel12 Äiti, se on 11 maahanmuuttajaa tähän kätköön. Otan sitten jälkimmäisen. Käännämme karitsan ja pidämme piknikin. 😊</w:t>
      </w:r>
    </w:p>
    <w:p>
      <w:r>
        <w:rPr>
          <w:b/>
          <w:u w:val="single"/>
        </w:rPr>
        <w:t xml:space="preserve">737010</w:t>
      </w:r>
    </w:p>
    <w:p>
      <w:r>
        <w:t xml:space="preserve">Eilen menin töihin ilman takkia ja palelin kotimatkalla, tänään menin töihin takki päällä ja nyt on kuuma. #igiveup</w:t>
      </w:r>
    </w:p>
    <w:p>
      <w:r>
        <w:rPr>
          <w:b/>
          <w:u w:val="single"/>
        </w:rPr>
        <w:t xml:space="preserve">737011</w:t>
      </w:r>
    </w:p>
    <w:p>
      <w:r>
        <w:t xml:space="preserve">@Nova24TV @vinkovasle1 Mitä, Mitä, Mitä, Mitä, pilaa simpukan hieman. Vessoja vedetään hieman enemmän. Siinä kaikki.</w:t>
      </w:r>
    </w:p>
    <w:p>
      <w:r>
        <w:rPr>
          <w:b/>
          <w:u w:val="single"/>
        </w:rPr>
        <w:t xml:space="preserve">737012</w:t>
      </w:r>
    </w:p>
    <w:p>
      <w:r>
        <w:t xml:space="preserve">@NormaMKorosec No, teet hölmöä epävarmaa... sinulla on outo käsitys sarkasmista, kuten nimesit kutsumattoman twiittisi</w:t>
      </w:r>
    </w:p>
    <w:p>
      <w:r>
        <w:rPr>
          <w:b/>
          <w:u w:val="single"/>
        </w:rPr>
        <w:t xml:space="preserve">737013</w:t>
      </w:r>
    </w:p>
    <w:p>
      <w:r>
        <w:t xml:space="preserve">@Leon48303573 Kylmä suihku, kylmä jäätelö, kylmä vesimeloni. Se on kesä sinulle!☀️🔥</w:t>
      </w:r>
    </w:p>
    <w:p>
      <w:r>
        <w:rPr>
          <w:b/>
          <w:u w:val="single"/>
        </w:rPr>
        <w:t xml:space="preserve">737014</w:t>
      </w:r>
    </w:p>
    <w:p>
      <w:r>
        <w:t xml:space="preserve">@jkmcnk @lukavalas @betmenka @russhie Plus ... ei yli Sveitsin. Jos he ovat ottaneet riccolan, heillä ei varmaan ole edes vaikeuksia laittaa matoa juustoon.</w:t>
      </w:r>
    </w:p>
    <w:p>
      <w:r>
        <w:rPr>
          <w:b/>
          <w:u w:val="single"/>
        </w:rPr>
        <w:t xml:space="preserve">737015</w:t>
      </w:r>
    </w:p>
    <w:p>
      <w:r>
        <w:t xml:space="preserve">@vladaRS @sarecmarjan @MiroCerar 😂😂😂😂😂😂😂😂😂😂😂😂😂😂😂😂😂😂😂😂😂😂😂😂😂😂</w:t>
        <w:br/>
        <w:t xml:space="preserve">Säästäkää meidät tyhjentäviltä kyniltänne.</w:t>
      </w:r>
    </w:p>
    <w:p>
      <w:r>
        <w:rPr>
          <w:b/>
          <w:u w:val="single"/>
        </w:rPr>
        <w:t xml:space="preserve">737016</w:t>
      </w:r>
    </w:p>
    <w:p>
      <w:r>
        <w:t xml:space="preserve">Aloitamme uuden vuoden pizzaa koskevalla hyvällä ruokaoppaalla. Luo oma mestaripizzasi resepteillä osoitteesta https://t.co/9F5zQjJLr8 #scholaokusov</w:t>
      </w:r>
    </w:p>
    <w:p>
      <w:r>
        <w:rPr>
          <w:b/>
          <w:u w:val="single"/>
        </w:rPr>
        <w:t xml:space="preserve">737017</w:t>
      </w:r>
    </w:p>
    <w:p>
      <w:r>
        <w:t xml:space="preserve">Heillä kaikilla on korkeat tavoitteet henkilökohtaisen kehityksen ja pääoman tuoton suhteen. Haluaisin sulkea pancarsini ja hengittää sen kanssa.</w:t>
      </w:r>
    </w:p>
    <w:p>
      <w:r>
        <w:rPr>
          <w:b/>
          <w:u w:val="single"/>
        </w:rPr>
        <w:t xml:space="preserve">737018</w:t>
      </w:r>
    </w:p>
    <w:p>
      <w:r>
        <w:t xml:space="preserve">Dokumenttielokuva FERI _ sunnuntaina klo 22.25 _ TV SLO 1 #ferilainscek #cvetkabevc #primozmesko #ditkamusic #film https://t.co/rAbOzlP3Jr</w:t>
      </w:r>
    </w:p>
    <w:p>
      <w:r>
        <w:rPr>
          <w:b/>
          <w:u w:val="single"/>
        </w:rPr>
        <w:t xml:space="preserve">737019</w:t>
      </w:r>
    </w:p>
    <w:p>
      <w:r>
        <w:t xml:space="preserve">@Bojana61654450 Sikakohu ja tapa vähätellä muslimimaahanmuuttajien rikollisuuden merkitystä.</w:t>
      </w:r>
    </w:p>
    <w:p>
      <w:r>
        <w:rPr>
          <w:b/>
          <w:u w:val="single"/>
        </w:rPr>
        <w:t xml:space="preserve">737020</w:t>
      </w:r>
    </w:p>
    <w:p>
      <w:r>
        <w:t xml:space="preserve">@polikarbonat Mutta valitettavasti se ei näytä kovin houkuttelevalta. Hän on hieman kalpea.</w:t>
      </w:r>
    </w:p>
    <w:p>
      <w:r>
        <w:rPr>
          <w:b/>
          <w:u w:val="single"/>
        </w:rPr>
        <w:t xml:space="preserve">737021</w:t>
      </w:r>
    </w:p>
    <w:p>
      <w:r>
        <w:t xml:space="preserve">@ErikaPlaninsec Lopetin 20 vuotta sitten. Olen pahoillani, etten säästänyt tupakka-askia joka päivä. #rich</w:t>
      </w:r>
    </w:p>
    <w:p>
      <w:r>
        <w:rPr>
          <w:b/>
          <w:u w:val="single"/>
        </w:rPr>
        <w:t xml:space="preserve">737022</w:t>
      </w:r>
    </w:p>
    <w:p>
      <w:r>
        <w:t xml:space="preserve">@dreychee @KilgoreSH5 Jätetään se siihen.</w:t>
        <w:br/>
        <w:t xml:space="preserve"> Gorenak ja Grims veivät heidät matkailuautolla Unkariin.</w:t>
        <w:br/>
        <w:t xml:space="preserve"> Nähdäksesi johdot</w:t>
      </w:r>
    </w:p>
    <w:p>
      <w:r>
        <w:rPr>
          <w:b/>
          <w:u w:val="single"/>
        </w:rPr>
        <w:t xml:space="preserve">737023</w:t>
      </w:r>
    </w:p>
    <w:p>
      <w:r>
        <w:t xml:space="preserve">Minun satoni keittiöstä. Kasvatetut minikurpitsat aprikoosihillon kera. https://t.co/f25AB5oHZf.</w:t>
      </w:r>
    </w:p>
    <w:p>
      <w:r>
        <w:rPr>
          <w:b/>
          <w:u w:val="single"/>
        </w:rPr>
        <w:t xml:space="preserve">737024</w:t>
      </w:r>
    </w:p>
    <w:p>
      <w:r>
        <w:t xml:space="preserve">@BrankoGrims1 @LajnarEU Mutta parantaako se muslimiterroristin, joka murhasi 10 ihmistä macheteella.... Koska ihmisoikeudet...</w:t>
      </w:r>
    </w:p>
    <w:p>
      <w:r>
        <w:rPr>
          <w:b/>
          <w:u w:val="single"/>
        </w:rPr>
        <w:t xml:space="preserve">737025</w:t>
      </w:r>
    </w:p>
    <w:p>
      <w:r>
        <w:t xml:space="preserve">@fitnesmen @kricac Mutta näemmekö veron 50 eurosta?</w:t>
        <w:br/>
        <w:t xml:space="preserve"> Palomiesten on annettava sitä!!!!</w:t>
      </w:r>
    </w:p>
    <w:p>
      <w:r>
        <w:rPr>
          <w:b/>
          <w:u w:val="single"/>
        </w:rPr>
        <w:t xml:space="preserve">737026</w:t>
      </w:r>
    </w:p>
    <w:p>
      <w:r>
        <w:t xml:space="preserve">@denislindros Kyllä he ovat, heillä ei vain ole aikaa kiertää shtetlissä ostamassa lahjoja ei-uskoville, sotkemassa ja pyytämässä äideiltään apua.</w:t>
      </w:r>
    </w:p>
    <w:p>
      <w:r>
        <w:rPr>
          <w:b/>
          <w:u w:val="single"/>
        </w:rPr>
        <w:t xml:space="preserve">737027</w:t>
      </w:r>
    </w:p>
    <w:p>
      <w:r>
        <w:t xml:space="preserve">Kun pääsin kotiin, minut palkittiin Uruguayn maalilla. Nyt aion istua pakastetun lihapalan tai vihanneksen päällä ja odottaa, että Ronaldo itkee.</w:t>
      </w:r>
    </w:p>
    <w:p>
      <w:r>
        <w:rPr>
          <w:b/>
          <w:u w:val="single"/>
        </w:rPr>
        <w:t xml:space="preserve">737028</w:t>
      </w:r>
    </w:p>
    <w:p>
      <w:r>
        <w:t xml:space="preserve">@usefulpage @t_celestina Mutta pääasiassa se on 6am päivänä laitamme lehmät ulos laitumelle, anede? 🙄</w:t>
      </w:r>
    </w:p>
    <w:p>
      <w:r>
        <w:rPr>
          <w:b/>
          <w:u w:val="single"/>
        </w:rPr>
        <w:t xml:space="preserve">737029</w:t>
      </w:r>
    </w:p>
    <w:p>
      <w:r>
        <w:t xml:space="preserve">@JozeBiscak @Pertinacal @GregorKos Kommunistisen pysähtymättömän edistyksen tulos</w:t>
      </w:r>
    </w:p>
    <w:p>
      <w:r>
        <w:rPr>
          <w:b/>
          <w:u w:val="single"/>
        </w:rPr>
        <w:t xml:space="preserve">737030</w:t>
      </w:r>
    </w:p>
    <w:p>
      <w:r>
        <w:t xml:space="preserve">Mitä kommunistit pelkäävät eniten? Koulutuksen, oikeuslaitoksen ja tiedotusvälineiden häviäminen https://t.co/xwk5qJbvmJ</w:t>
      </w:r>
    </w:p>
    <w:p>
      <w:r>
        <w:rPr>
          <w:b/>
          <w:u w:val="single"/>
        </w:rPr>
        <w:t xml:space="preserve">737031</w:t>
      </w:r>
    </w:p>
    <w:p>
      <w:r>
        <w:t xml:space="preserve">@andrejkaroli Niin se vain on!Andrej Slovenian kieli on niin vaikea kieli, että ulkomaalaiset ovat mukavampia mumisemalla!En ole ensimmäinen, mutta se ei tarkoita, etteikö se olisi kaunis!</w:t>
      </w:r>
    </w:p>
    <w:p>
      <w:r>
        <w:rPr>
          <w:b/>
          <w:u w:val="single"/>
        </w:rPr>
        <w:t xml:space="preserve">737032</w:t>
      </w:r>
    </w:p>
    <w:p>
      <w:r>
        <w:t xml:space="preserve">@lucijausaj @KovacRebeka Siitä tulee jotain nuorempaa. Stritihit ovat kotoisin Tržičin lähellä sijaitsevasta Bistricasta.</w:t>
      </w:r>
    </w:p>
    <w:p>
      <w:r>
        <w:rPr>
          <w:b/>
          <w:u w:val="single"/>
        </w:rPr>
        <w:t xml:space="preserve">737033</w:t>
      </w:r>
    </w:p>
    <w:p>
      <w:r>
        <w:t xml:space="preserve">Hän oli Beltinin kirkossa. Ei alttaria, tyhjä, lasimaalaukset rikki. Ei ihme, että ulkona oli messu.</w:t>
      </w:r>
    </w:p>
    <w:p>
      <w:r>
        <w:rPr>
          <w:b/>
          <w:u w:val="single"/>
        </w:rPr>
        <w:t xml:space="preserve">737034</w:t>
      </w:r>
    </w:p>
    <w:p>
      <w:r>
        <w:t xml:space="preserve">@GoranBracic @strankalevica suunnilleen yhtä paljon he antoivat omasta taskustaan kuin Siptarin lääkäri</w:t>
      </w:r>
    </w:p>
    <w:p>
      <w:r>
        <w:rPr>
          <w:b/>
          <w:u w:val="single"/>
        </w:rPr>
        <w:t xml:space="preserve">737035</w:t>
      </w:r>
    </w:p>
    <w:p>
      <w:r>
        <w:t xml:space="preserve">@SpletnaMladina Kotiutamme Venezuelasta kotikaartin taistelijoiden, teurastajien ja raiskaajien lapset. Sama - sama, mutta erilainen.</w:t>
      </w:r>
    </w:p>
    <w:p>
      <w:r>
        <w:rPr>
          <w:b/>
          <w:u w:val="single"/>
        </w:rPr>
        <w:t xml:space="preserve">737036</w:t>
      </w:r>
    </w:p>
    <w:p>
      <w:r>
        <w:t xml:space="preserve">@PBohinc @ciro_ciril Sinulla ei ole aavistustakaan. Venäläiset itse asiassa voittivat saksalaiset. Englantilaiset ja amerikkalaiset pommittivat Dresdeniä. Sinulla ei ole aavistustakaan.</w:t>
      </w:r>
    </w:p>
    <w:p>
      <w:r>
        <w:rPr>
          <w:b/>
          <w:u w:val="single"/>
        </w:rPr>
        <w:t xml:space="preserve">737037</w:t>
      </w:r>
    </w:p>
    <w:p>
      <w:r>
        <w:t xml:space="preserve">Uudet tuotteet outletissa, uimapuvut, mekot, topit, kaikki ilman postikuluja.</w:t>
        <w:br/>
        <w:t xml:space="preserve">https://t.co/IMEdnwzJ7R https://t.co/wpf6tU5Cn3</w:t>
      </w:r>
    </w:p>
    <w:p>
      <w:r>
        <w:rPr>
          <w:b/>
          <w:u w:val="single"/>
        </w:rPr>
        <w:t xml:space="preserve">737038</w:t>
      </w:r>
    </w:p>
    <w:p>
      <w:r>
        <w:t xml:space="preserve">Pikku Gorenček kysyy ateistilta: "Mutta katsonko minä televisiota?"</w:t>
        <w:br/>
        <w:t xml:space="preserve"> Ja hänen isänsä on oikeassa: "Vohka, vohka, en halua katsoa sitä."</w:t>
      </w:r>
    </w:p>
    <w:p>
      <w:r>
        <w:rPr>
          <w:b/>
          <w:u w:val="single"/>
        </w:rPr>
        <w:t xml:space="preserve">737039</w:t>
      </w:r>
    </w:p>
    <w:p>
      <w:r>
        <w:t xml:space="preserve">@PrinasalkaZlata @JJansaSDS Jos se ei riitä, TANJUG ... anteeksi STA joutuu lukemaan sen myös.</w:t>
      </w:r>
    </w:p>
    <w:p>
      <w:r>
        <w:rPr>
          <w:b/>
          <w:u w:val="single"/>
        </w:rPr>
        <w:t xml:space="preserve">737040</w:t>
      </w:r>
    </w:p>
    <w:p>
      <w:r>
        <w:t xml:space="preserve">@strankalevica ... tapravi puhuu ääneen... kun vasemmistolaiset johtavat yrityksiä, varkaudet rehottavat, mutta työntekijät ovat eniten hyväksikäytettyjä ja riistettyjä....</w:t>
      </w:r>
    </w:p>
    <w:p>
      <w:r>
        <w:rPr>
          <w:b/>
          <w:u w:val="single"/>
        </w:rPr>
        <w:t xml:space="preserve">737041</w:t>
      </w:r>
    </w:p>
    <w:p>
      <w:r>
        <w:t xml:space="preserve">Aina kun näen televisiossa varoituksen lastenelokuvien sisällön sopivuudesta, toivon, että sen jälkeen tulee ainakin Tarantinon kaltainen romanssi.</w:t>
      </w:r>
    </w:p>
    <w:p>
      <w:r>
        <w:rPr>
          <w:b/>
          <w:u w:val="single"/>
        </w:rPr>
        <w:t xml:space="preserve">737042</w:t>
      </w:r>
    </w:p>
    <w:p>
      <w:r>
        <w:t xml:space="preserve">Yksin toimistossa.</w:t>
        <w:br/>
        <w:t xml:space="preserve"> Tisina.</w:t>
        <w:br/>
        <w:t xml:space="preserve"> Ja sitten tulostin päättää pudottaa äänen.</w:t>
        <w:br/>
        <w:t xml:space="preserve"> Ja se on kolme minuuttia joutoaikaani.</w:t>
      </w:r>
    </w:p>
    <w:p>
      <w:r>
        <w:rPr>
          <w:b/>
          <w:u w:val="single"/>
        </w:rPr>
        <w:t xml:space="preserve">737043</w:t>
      </w:r>
    </w:p>
    <w:p>
      <w:r>
        <w:t xml:space="preserve">@BozoPredalic @strankaSDS Loredan odottaa aina olevansa poliittisesti korrekti ja tietysti tulee aina julki.</w:t>
      </w:r>
    </w:p>
    <w:p>
      <w:r>
        <w:rPr>
          <w:b/>
          <w:u w:val="single"/>
        </w:rPr>
        <w:t xml:space="preserve">737044</w:t>
      </w:r>
    </w:p>
    <w:p>
      <w:r>
        <w:t xml:space="preserve">@SlanaZagar @ales_primc sitten kaikki on heti hyvin? pilvet erkanevat ja aurinko paistaa? hölynpölyä?</w:t>
      </w:r>
    </w:p>
    <w:p>
      <w:r>
        <w:rPr>
          <w:b/>
          <w:u w:val="single"/>
        </w:rPr>
        <w:t xml:space="preserve">737045</w:t>
      </w:r>
    </w:p>
    <w:p>
      <w:r>
        <w:t xml:space="preserve">Yksi on se, että et voi tehdä joogaa väärin, koska sinulla on loukkaantunut vasen peukalo. Mutta on aivan eri asia, jos et saa ikeaa auki illalla!</w:t>
      </w:r>
    </w:p>
    <w:p>
      <w:r>
        <w:rPr>
          <w:b/>
          <w:u w:val="single"/>
        </w:rPr>
        <w:t xml:space="preserve">737046</w:t>
      </w:r>
    </w:p>
    <w:p>
      <w:r>
        <w:t xml:space="preserve">@neukrotljiva @BandelliMarko @markovicnatassa bumbardeli luulee edelleen, että ministeri voi tehdä lain mukaan mitä haluaa #bumbar</w:t>
      </w:r>
    </w:p>
    <w:p>
      <w:r>
        <w:rPr>
          <w:b/>
          <w:u w:val="single"/>
        </w:rPr>
        <w:t xml:space="preserve">737047</w:t>
      </w:r>
    </w:p>
    <w:p>
      <w:r>
        <w:t xml:space="preserve">Myös @rogla huippusuorituksella. Hänellä on punainen paita päällään tiistain aika-ajon jälkeen, kun Quintana, Valverde ja Lopez saavat turpiinsa!</w:t>
      </w:r>
    </w:p>
    <w:p>
      <w:r>
        <w:rPr>
          <w:b/>
          <w:u w:val="single"/>
        </w:rPr>
        <w:t xml:space="preserve">737048</w:t>
      </w:r>
    </w:p>
    <w:p>
      <w:r>
        <w:t xml:space="preserve">@uporabnastran Tietoja omistusoikeudesta, koska silloin meidän olisi myös otettava eri Kinder-munat pois myynnistä jne.</w:t>
      </w:r>
    </w:p>
    <w:p>
      <w:r>
        <w:rPr>
          <w:b/>
          <w:u w:val="single"/>
        </w:rPr>
        <w:t xml:space="preserve">737049</w:t>
      </w:r>
    </w:p>
    <w:p>
      <w:r>
        <w:t xml:space="preserve">@FranciKek Hän on täysin merkityksetön hahmo, vähemmän tärkeä kuin tarzan persekarvoillaan.</w:t>
      </w:r>
    </w:p>
    <w:p>
      <w:r>
        <w:rPr>
          <w:b/>
          <w:u w:val="single"/>
        </w:rPr>
        <w:t xml:space="preserve">737050</w:t>
      </w:r>
    </w:p>
    <w:p>
      <w:r>
        <w:t xml:space="preserve">TEŠ 6:n "toisen radan" uusinta on kehittymässä silmiemme edessä. Missä tiedotusvälineet ovat, mitä ne puuhaavat? https://t.co/IMUufj6k2w https://t.co/IMUufj6k2w</w:t>
      </w:r>
    </w:p>
    <w:p>
      <w:r>
        <w:rPr>
          <w:b/>
          <w:u w:val="single"/>
        </w:rPr>
        <w:t xml:space="preserve">737051</w:t>
      </w:r>
    </w:p>
    <w:p>
      <w:r>
        <w:t xml:space="preserve">@Centrifusion Sanon vain, että kaluani sattuu, olen tullut pitämään hauskaa, ja jos joku muu ottaa minun kustannuksellani, minua ei haittaa pätkääkään.</w:t>
      </w:r>
    </w:p>
    <w:p>
      <w:r>
        <w:rPr>
          <w:b/>
          <w:u w:val="single"/>
        </w:rPr>
        <w:t xml:space="preserve">737052</w:t>
      </w:r>
    </w:p>
    <w:p>
      <w:r>
        <w:t xml:space="preserve">@KatarinaJenko @jkmcnk olet hyvällä tuulella, näen, että ruorimiehellä on Akrapovičin silkkiuikku!</w:t>
      </w:r>
    </w:p>
    <w:p>
      <w:r>
        <w:rPr>
          <w:b/>
          <w:u w:val="single"/>
        </w:rPr>
        <w:t xml:space="preserve">737053</w:t>
      </w:r>
    </w:p>
    <w:p>
      <w:r>
        <w:t xml:space="preserve">@Moj_ca Jätä tyhjä rulla, mutta ota "omasi" mukaasi. Jbg, jonain päivänä joku vielä tajuaa, että paperi ei ole asia, joka vain ruumiillistuu jalustalle.</w:t>
      </w:r>
    </w:p>
    <w:p>
      <w:r>
        <w:rPr>
          <w:b/>
          <w:u w:val="single"/>
        </w:rPr>
        <w:t xml:space="preserve">737054</w:t>
      </w:r>
    </w:p>
    <w:p>
      <w:r>
        <w:t xml:space="preserve">Olen päättämässä vasikanmaksan ja mustekalan ja ranskalaisten välillä. http://t.co/95yT4YfjbW.</w:t>
      </w:r>
    </w:p>
    <w:p>
      <w:r>
        <w:rPr>
          <w:b/>
          <w:u w:val="single"/>
        </w:rPr>
        <w:t xml:space="preserve">737055</w:t>
      </w:r>
    </w:p>
    <w:p>
      <w:r>
        <w:t xml:space="preserve">@lucijausaj He eivät halua tehdä töitä.On helpompaa esittää köyhää, vainottua "pakolaista"!</w:t>
      </w:r>
    </w:p>
    <w:p>
      <w:r>
        <w:rPr>
          <w:b/>
          <w:u w:val="single"/>
        </w:rPr>
        <w:t xml:space="preserve">737056</w:t>
      </w:r>
    </w:p>
    <w:p>
      <w:r>
        <w:t xml:space="preserve">@schelker_maja @spagetyuse Euroopan parlamentin jäsenet, jotka laulavat murhaaja Titolle, eivät ole keskusta eivätkä vasemmisto. He ovat joko psykopaatteja tai rikollisia.</w:t>
      </w:r>
    </w:p>
    <w:p>
      <w:r>
        <w:rPr>
          <w:b/>
          <w:u w:val="single"/>
        </w:rPr>
        <w:t xml:space="preserve">737057</w:t>
      </w:r>
    </w:p>
    <w:p>
      <w:r>
        <w:t xml:space="preserve">Tämän twiitin ympärillä käyty keskustelu on tyypillistä, kun #hishour nousee esiin. Kuten portaat. Jokainen kaatuu. #stengenttweet https://t.co/sJ0Ubo9Wht</w:t>
      </w:r>
    </w:p>
    <w:p>
      <w:r>
        <w:rPr>
          <w:b/>
          <w:u w:val="single"/>
        </w:rPr>
        <w:t xml:space="preserve">737058</w:t>
      </w:r>
    </w:p>
    <w:p>
      <w:r>
        <w:t xml:space="preserve">Emme ehkä pian enää tarvitse kompaktikameroita https://t.co/gQFyUGBa0Z</w:t>
      </w:r>
    </w:p>
    <w:p>
      <w:r>
        <w:rPr>
          <w:b/>
          <w:u w:val="single"/>
        </w:rPr>
        <w:t xml:space="preserve">737059</w:t>
      </w:r>
    </w:p>
    <w:p>
      <w:r>
        <w:t xml:space="preserve">Sosiaalipoliittisen työntekijän idiotismi @StudioCity_ par excellence https://t.co/snleZJ0c4M</w:t>
      </w:r>
    </w:p>
    <w:p>
      <w:r>
        <w:rPr>
          <w:b/>
          <w:u w:val="single"/>
        </w:rPr>
        <w:t xml:space="preserve">737060</w:t>
      </w:r>
    </w:p>
    <w:p>
      <w:r>
        <w:t xml:space="preserve">Toinen on TP, joka luovutti aseita JNA:lle, ja toinen on TO, joka yhdessä Slovenian poliisin kanssa ajoi JNA:n yli.</w:t>
      </w:r>
    </w:p>
    <w:p>
      <w:r>
        <w:rPr>
          <w:b/>
          <w:u w:val="single"/>
        </w:rPr>
        <w:t xml:space="preserve">737061</w:t>
      </w:r>
    </w:p>
    <w:p>
      <w:r>
        <w:t xml:space="preserve">@BojanPozar @Slovenskavojska @BorutPahor @sarecmarjan @ErjavecKarl @vladaRS Tämä nainen on psykopaatti❗️</w:t>
      </w:r>
    </w:p>
    <w:p>
      <w:r>
        <w:rPr>
          <w:b/>
          <w:u w:val="single"/>
        </w:rPr>
        <w:t xml:space="preserve">737062</w:t>
      </w:r>
    </w:p>
    <w:p>
      <w:r>
        <w:t xml:space="preserve">@JernejPikalo Isänmaallisuus tappaa slovenialaisia? Sinä Pikalo olet vuosisadan suurin hölmö. Saastainen eläin, kuten komissaarinne...</w:t>
      </w:r>
    </w:p>
    <w:p>
      <w:r>
        <w:rPr>
          <w:b/>
          <w:u w:val="single"/>
        </w:rPr>
        <w:t xml:space="preserve">737063</w:t>
      </w:r>
    </w:p>
    <w:p>
      <w:r>
        <w:t xml:space="preserve">@MBorovinsek @JJansaSDS Koska niin ajattelevat ja haluavat kieltää kommunistit, jotka pesivät miljardeja ja hyötyivät suuresti!</w:t>
      </w:r>
    </w:p>
    <w:p>
      <w:r>
        <w:rPr>
          <w:b/>
          <w:u w:val="single"/>
        </w:rPr>
        <w:t xml:space="preserve">737064</w:t>
      </w:r>
    </w:p>
    <w:p>
      <w:r>
        <w:t xml:space="preserve">Esi-äitimme taistelivat tasa-arvon puolesta... mutta meille on tulossa kulttuureja, joissa tasa-arvo koskee vain miehistä sukupuolta... https://t.co/jQl15cg4Ag...</w:t>
      </w:r>
    </w:p>
    <w:p>
      <w:r>
        <w:rPr>
          <w:b/>
          <w:u w:val="single"/>
        </w:rPr>
        <w:t xml:space="preserve">737065</w:t>
      </w:r>
    </w:p>
    <w:p>
      <w:r>
        <w:t xml:space="preserve">SDS:n rakenne on todella vahva NSi:ssä, koska siellä on aika paljon nuoria sateenkaaresta. https://t.co/RMxE5HQghz.</w:t>
      </w:r>
    </w:p>
    <w:p>
      <w:r>
        <w:rPr>
          <w:b/>
          <w:u w:val="single"/>
        </w:rPr>
        <w:t xml:space="preserve">737066</w:t>
      </w:r>
    </w:p>
    <w:p>
      <w:r>
        <w:t xml:space="preserve">Itävallan parlamentti kieltää islamilaisten terroristijärjestöjen symbolit</w:t>
        <w:br/>
        <w:t xml:space="preserve">https://t.co/COtyaXXGtm https://t.co/COtyaXXGtm</w:t>
      </w:r>
    </w:p>
    <w:p>
      <w:r>
        <w:rPr>
          <w:b/>
          <w:u w:val="single"/>
        </w:rPr>
        <w:t xml:space="preserve">737067</w:t>
      </w:r>
    </w:p>
    <w:p>
      <w:r>
        <w:t xml:space="preserve">@Work Tietenkin! Siksi isoisäni eli 100-vuotiaaksi, kun hän joi joka päivä desilitran viiniä!</w:t>
        <w:br/>
        <w:t xml:space="preserve"> Juopuneille ei ole apua!</w:t>
      </w:r>
    </w:p>
    <w:p>
      <w:r>
        <w:rPr>
          <w:b/>
          <w:u w:val="single"/>
        </w:rPr>
        <w:t xml:space="preserve">737068</w:t>
      </w:r>
    </w:p>
    <w:p>
      <w:r>
        <w:t xml:space="preserve">Meksikolaiset huumekartellit: pidätys muuttui katusodaksi https://t.co/sKWHNH5n6M</w:t>
      </w:r>
    </w:p>
    <w:p>
      <w:r>
        <w:rPr>
          <w:b/>
          <w:u w:val="single"/>
        </w:rPr>
        <w:t xml:space="preserve">737069</w:t>
      </w:r>
    </w:p>
    <w:p>
      <w:r>
        <w:t xml:space="preserve">...ja sitten kadulla pahoinpitelee työntekijää, joka maksaa hänelle poikkeuksellista eläkettä '!? https://t.co/QmvABvQ9QC</w:t>
      </w:r>
    </w:p>
    <w:p>
      <w:r>
        <w:rPr>
          <w:b/>
          <w:u w:val="single"/>
        </w:rPr>
        <w:t xml:space="preserve">737070</w:t>
      </w:r>
    </w:p>
    <w:p>
      <w:r>
        <w:t xml:space="preserve">Cap tekee yhdessä Improgalaktikin kanssa sadun huomenna kello 17:00 Levada Caféssa https://t.co/lYq6iN4XJu.</w:t>
      </w:r>
    </w:p>
    <w:p>
      <w:r>
        <w:rPr>
          <w:b/>
          <w:u w:val="single"/>
        </w:rPr>
        <w:t xml:space="preserve">737071</w:t>
      </w:r>
    </w:p>
    <w:p>
      <w:r>
        <w:t xml:space="preserve">Seuraavaksi teloitusryhmään...bojan požar... jatkuu... https://t.co/s7jR80OMof... https://t.co/s7jR80OMof</w:t>
      </w:r>
    </w:p>
    <w:p>
      <w:r>
        <w:rPr>
          <w:b/>
          <w:u w:val="single"/>
        </w:rPr>
        <w:t xml:space="preserve">737072</w:t>
      </w:r>
    </w:p>
    <w:p>
      <w:r>
        <w:t xml:space="preserve">@JacobMieling @Margu501 @EPameten Unkarilaisten koirarotujen kultainen standardi on unkarilainen puli.</w:t>
      </w:r>
    </w:p>
    <w:p>
      <w:r>
        <w:rPr>
          <w:b/>
          <w:u w:val="single"/>
        </w:rPr>
        <w:t xml:space="preserve">737073</w:t>
      </w:r>
    </w:p>
    <w:p>
      <w:r>
        <w:t xml:space="preserve">Peruskoulussa istuin useimmiten ensimmäisellä tai toisella penkillä. Ne olivat synteettisten villapaitojen ja... https://t.co/qfQxwU2tTt...</w:t>
      </w:r>
    </w:p>
    <w:p>
      <w:r>
        <w:rPr>
          <w:b/>
          <w:u w:val="single"/>
        </w:rPr>
        <w:t xml:space="preserve">737074</w:t>
      </w:r>
    </w:p>
    <w:p>
      <w:r>
        <w:t xml:space="preserve">@MarkoPavlisic @DarkoMrso on todella vaikea paisuttaa pankin kirjanpitoarvoa, alat antaa luottoa kaikille, jotka kysyvät sinulta.</w:t>
      </w:r>
    </w:p>
    <w:p>
      <w:r>
        <w:rPr>
          <w:b/>
          <w:u w:val="single"/>
        </w:rPr>
        <w:t xml:space="preserve">737075</w:t>
      </w:r>
    </w:p>
    <w:p>
      <w:r>
        <w:t xml:space="preserve">Yhdysvaltain vetäytyminen Syyriasta aiheuttaa vasemmistolle varmaan huomattavaa kognitiivista dissonanssia</w:t>
      </w:r>
    </w:p>
    <w:p>
      <w:r>
        <w:rPr>
          <w:b/>
          <w:u w:val="single"/>
        </w:rPr>
        <w:t xml:space="preserve">737076</w:t>
      </w:r>
    </w:p>
    <w:p>
      <w:r>
        <w:t xml:space="preserve">@JoAnnaOfArc1 Vlado teki klovnin, klovni oli vain kiitollinen arvoituksellisesta materiaalista.</w:t>
      </w:r>
    </w:p>
    <w:p>
      <w:r>
        <w:rPr>
          <w:b/>
          <w:u w:val="single"/>
        </w:rPr>
        <w:t xml:space="preserve">737077</w:t>
      </w:r>
    </w:p>
    <w:p>
      <w:r>
        <w:t xml:space="preserve">@AntonZmavc @urbanijam @KovacRebeka @MajaBentura @strankaSDS @policija_si Väärin, mutta siksi meitä hallitsevat roistot, rikolliset ja sairaat ihmiset.</w:t>
      </w:r>
    </w:p>
    <w:p>
      <w:r>
        <w:rPr>
          <w:b/>
          <w:u w:val="single"/>
        </w:rPr>
        <w:t xml:space="preserve">737078</w:t>
      </w:r>
    </w:p>
    <w:p>
      <w:r>
        <w:t xml:space="preserve">@pikapoka_jelen Outoa...kukaan ei käske ministeriä hengittämään "naurukaasua"...hän heiluttaisi...</w:t>
      </w:r>
    </w:p>
    <w:p>
      <w:r>
        <w:rPr>
          <w:b/>
          <w:u w:val="single"/>
        </w:rPr>
        <w:t xml:space="preserve">737079</w:t>
      </w:r>
    </w:p>
    <w:p>
      <w:r>
        <w:t xml:space="preserve">Parlamentin jäsen on ZPizin johtaja; hän ottaa pois virka-ajan ja vanhuuseläkkeet, kieltäytyy panemasta lakia täytäntöön, mutta hän on silti ZPizin johtaja; kommunistit, jotka nauttivat etuoikeuksista, tekevät tämän mahdolliseksi.</w:t>
      </w:r>
    </w:p>
    <w:p>
      <w:r>
        <w:rPr>
          <w:b/>
          <w:u w:val="single"/>
        </w:rPr>
        <w:t xml:space="preserve">737080</w:t>
      </w:r>
    </w:p>
    <w:p>
      <w:r>
        <w:t xml:space="preserve">@Komar4442 Aivan oikein. Kaupungin pitäisi olla vieraanvarainen kaikille erilaisille ihmisille. Jopa kaltaisillesi idiooteille. Onnea demokratiassa.</w:t>
      </w:r>
    </w:p>
    <w:p>
      <w:r>
        <w:rPr>
          <w:b/>
          <w:u w:val="single"/>
        </w:rPr>
        <w:t xml:space="preserve">737081</w:t>
      </w:r>
    </w:p>
    <w:p>
      <w:r>
        <w:t xml:space="preserve">@caplcapinski Mutta Kučan...Mene vain...En laittaisi häntä ruokakomeroon pelottelemaan lapsia...Hän on liian #rosoinen minullekin...Cc</w:t>
      </w:r>
    </w:p>
    <w:p>
      <w:r>
        <w:rPr>
          <w:b/>
          <w:u w:val="single"/>
        </w:rPr>
        <w:t xml:space="preserve">737082</w:t>
      </w:r>
    </w:p>
    <w:p>
      <w:r>
        <w:t xml:space="preserve">@Mflipper @MetkaSmole Valitettavasti fajsbookin nettipoliisi ei ymmärrä arabiaa.</w:t>
      </w:r>
    </w:p>
    <w:p>
      <w:r>
        <w:rPr>
          <w:b/>
          <w:u w:val="single"/>
        </w:rPr>
        <w:t xml:space="preserve">737083</w:t>
      </w:r>
    </w:p>
    <w:p>
      <w:r>
        <w:t xml:space="preserve">@DesaLevstek Minun maassani on hyvin tiedossa, kuka saa poltetut vinkut😁 Aina silloin tällöin joku antaa minulle pienen savun🙈😃</w:t>
      </w:r>
    </w:p>
    <w:p>
      <w:r>
        <w:rPr>
          <w:b/>
          <w:u w:val="single"/>
        </w:rPr>
        <w:t xml:space="preserve">737084</w:t>
      </w:r>
    </w:p>
    <w:p>
      <w:r>
        <w:t xml:space="preserve">@KatarinaJenko se johtuu siitä, että meillä ei ole kaupunkibussia. en tiedä, mitä muuta he odottavat.</w:t>
      </w:r>
    </w:p>
    <w:p>
      <w:r>
        <w:rPr>
          <w:b/>
          <w:u w:val="single"/>
        </w:rPr>
        <w:t xml:space="preserve">737085</w:t>
      </w:r>
    </w:p>
    <w:p>
      <w:r>
        <w:t xml:space="preserve">Pennut voivat olla myös diabeetikkoja ja tarvita insuliinia. Näin kissanpentu Silvo selviytyy taudista 😀 @MacjaHisa https://t.co/4XLEg2QGxh</w:t>
      </w:r>
    </w:p>
    <w:p>
      <w:r>
        <w:rPr>
          <w:b/>
          <w:u w:val="single"/>
        </w:rPr>
        <w:t xml:space="preserve">737086</w:t>
      </w:r>
    </w:p>
    <w:p>
      <w:r>
        <w:t xml:space="preserve">@Moj_ca Sitten minulle ei ole selvää... Elleivät he todella kontrolloi sitä, että mullahit eivät laita mitään taskuihinsa... ja myös sitä, että kuka naapuri ei ole antanut mitään....</w:t>
      </w:r>
    </w:p>
    <w:p>
      <w:r>
        <w:rPr>
          <w:b/>
          <w:u w:val="single"/>
        </w:rPr>
        <w:t xml:space="preserve">737087</w:t>
      </w:r>
    </w:p>
    <w:p>
      <w:r>
        <w:t xml:space="preserve">Ahmed ajelee aina keskellä Ljubljanaa ilman yhtään laskua. Jos joku muu tekisi niin, #karvikset olisi käynyt jo aikoja sitten!</w:t>
      </w:r>
    </w:p>
    <w:p>
      <w:r>
        <w:rPr>
          <w:b/>
          <w:u w:val="single"/>
        </w:rPr>
        <w:t xml:space="preserve">737088</w:t>
      </w:r>
    </w:p>
    <w:p>
      <w:r>
        <w:t xml:space="preserve">On erityinen ilo seurata kissaa keskellä yötä ja kusta sen vuohen päälle. En todellakaan tarvitse lapsia pesääni, kiitos.</w:t>
      </w:r>
    </w:p>
    <w:p>
      <w:r>
        <w:rPr>
          <w:b/>
          <w:u w:val="single"/>
        </w:rPr>
        <w:t xml:space="preserve">737089</w:t>
      </w:r>
    </w:p>
    <w:p>
      <w:r>
        <w:t xml:space="preserve">@had Olet Jankovičin epäpätevä paskiainen, et tiedä mitään, sanot vain samoja asioita uudestaan ja uudestaan. Siksikö vasemmisto maksaa sinulle niin hyvin?</w:t>
      </w:r>
    </w:p>
    <w:p>
      <w:r>
        <w:rPr>
          <w:b/>
          <w:u w:val="single"/>
        </w:rPr>
        <w:t xml:space="preserve">737090</w:t>
      </w:r>
    </w:p>
    <w:p>
      <w:r>
        <w:t xml:space="preserve">@dovtamatej @SpletnaMladina @gregarepovz Slovenian sairaaloiden parhaat osastot ovat ruumiinavauksia varten 🤓.</w:t>
      </w:r>
    </w:p>
    <w:p>
      <w:r>
        <w:rPr>
          <w:b/>
          <w:u w:val="single"/>
        </w:rPr>
        <w:t xml:space="preserve">737091</w:t>
      </w:r>
    </w:p>
    <w:p>
      <w:r>
        <w:t xml:space="preserve">Interaktiivinen työpaja RETORICS - Sanojen ja karisman voima - ilmainen VSŠKV:n opiskelijoille!</w:t>
        <w:br/>
        <w:br/>
        <w:t xml:space="preserve">http://t.co/6w19Ulc6yh http://t.co/hcx4wvY1ka</w:t>
      </w:r>
    </w:p>
    <w:p>
      <w:r>
        <w:rPr>
          <w:b/>
          <w:u w:val="single"/>
        </w:rPr>
        <w:t xml:space="preserve">737092</w:t>
      </w:r>
    </w:p>
    <w:p>
      <w:r>
        <w:t xml:space="preserve">@crico111 @borismeglic Kansallistakaa koko maailma ja jättäkää johtaminen etujoukoille ja rehelliselle älymystölle #necessaryAI</w:t>
      </w:r>
    </w:p>
    <w:p>
      <w:r>
        <w:rPr>
          <w:b/>
          <w:u w:val="single"/>
        </w:rPr>
        <w:t xml:space="preserve">737093</w:t>
      </w:r>
    </w:p>
    <w:p>
      <w:r>
        <w:t xml:space="preserve">Taustalla oleva magnetogrammi vedetään pois Miron toimesta ja Karl allekirjoittaa yhdessä kylän ja 17 vuoden kanssa!</w:t>
      </w:r>
    </w:p>
    <w:p>
      <w:r>
        <w:rPr>
          <w:b/>
          <w:u w:val="single"/>
        </w:rPr>
        <w:t xml:space="preserve">737094</w:t>
      </w:r>
    </w:p>
    <w:p>
      <w:r>
        <w:t xml:space="preserve">Tänä vuonna oikea isoisä "raivoaa" joulukuusta. Jos muut varastavat varallisuutta pankeilta, miksi ei myös metsistä. #realguy</w:t>
      </w:r>
    </w:p>
    <w:p>
      <w:r>
        <w:rPr>
          <w:b/>
          <w:u w:val="single"/>
        </w:rPr>
        <w:t xml:space="preserve">737095</w:t>
      </w:r>
    </w:p>
    <w:p>
      <w:r>
        <w:t xml:space="preserve">@anajud13 Demokratia on sanonut monta kertaa, että partisaanit ovat murhaajia. Tässä ei ole mitään uutta. Uutta on se, että juuri he välittävät romaneista.</w:t>
      </w:r>
    </w:p>
    <w:p>
      <w:r>
        <w:rPr>
          <w:b/>
          <w:u w:val="single"/>
        </w:rPr>
        <w:t xml:space="preserve">737096</w:t>
      </w:r>
    </w:p>
    <w:p>
      <w:r>
        <w:t xml:space="preserve">@vinkovasle1 Shestan, eikö se ole un-un nopeaan haukotteluun? Luultavasti ollut "flunssainen" jo pitkään.</w:t>
      </w:r>
    </w:p>
    <w:p>
      <w:r>
        <w:rPr>
          <w:b/>
          <w:u w:val="single"/>
        </w:rPr>
        <w:t xml:space="preserve">737097</w:t>
      </w:r>
    </w:p>
    <w:p>
      <w:r>
        <w:t xml:space="preserve">@BineTraven @Matej_Klaric patriootit yrittävät parhaansa mukaan häpäistä kotimaamme niin paljon kuin mahdollista.</w:t>
      </w:r>
    </w:p>
    <w:p>
      <w:r>
        <w:rPr>
          <w:b/>
          <w:u w:val="single"/>
        </w:rPr>
        <w:t xml:space="preserve">737098</w:t>
      </w:r>
    </w:p>
    <w:p>
      <w:r>
        <w:t xml:space="preserve">Lauantain hyökkäyksen jälkeen niin sanotussa Štajerská vardassa poliisi pidätti myös SDS:n alajunioriryhmän jäsenen Mateja L:n https://t.co/13MzmCKK8V.</w:t>
      </w:r>
    </w:p>
    <w:p>
      <w:r>
        <w:rPr>
          <w:b/>
          <w:u w:val="single"/>
        </w:rPr>
        <w:t xml:space="preserve">737099</w:t>
      </w:r>
    </w:p>
    <w:p>
      <w:r>
        <w:t xml:space="preserve">En voi uskoa tätä. Kuinka he eivät ole ääliöitä, kun he kasvavat isoksi. Peukalo heidän alastomiin perseisiinsä. https://t.co/UtaXaX8McJ</w:t>
      </w:r>
    </w:p>
    <w:p>
      <w:r>
        <w:rPr>
          <w:b/>
          <w:u w:val="single"/>
        </w:rPr>
        <w:t xml:space="preserve">737100</w:t>
      </w:r>
    </w:p>
    <w:p>
      <w:r>
        <w:t xml:space="preserve">Tietokone sanoo, että työ on valmis tältä päivältä.</w:t>
        <w:br/>
        <w:br/>
        <w:t xml:space="preserve">(tyhjä akku ja kaapeli viereisen lehdistöhuoneen laatikossa)</w:t>
      </w:r>
    </w:p>
    <w:p>
      <w:r>
        <w:rPr>
          <w:b/>
          <w:u w:val="single"/>
        </w:rPr>
        <w:t xml:space="preserve">737101</w:t>
      </w:r>
    </w:p>
    <w:p>
      <w:r>
        <w:t xml:space="preserve">Terrori-isku Kanadassa: Miehet räjäyttivät räjähteen ravintolassa https://t.co/JoC597sgZ6 via @Nova24TV</w:t>
      </w:r>
    </w:p>
    <w:p>
      <w:r>
        <w:rPr>
          <w:b/>
          <w:u w:val="single"/>
        </w:rPr>
        <w:t xml:space="preserve">737102</w:t>
      </w:r>
    </w:p>
    <w:p>
      <w:r>
        <w:t xml:space="preserve">@DC43 @KatarinaDbr jokerissa oli ennen sarjakuva, jossa robotti milos tuhosi asioita, mutta puolet ajasta se pystyi palaamaan takaisin munaansa</w:t>
      </w:r>
    </w:p>
    <w:p>
      <w:r>
        <w:rPr>
          <w:b/>
          <w:u w:val="single"/>
        </w:rPr>
        <w:t xml:space="preserve">737103</w:t>
      </w:r>
    </w:p>
    <w:p>
      <w:r>
        <w:t xml:space="preserve">Jos Pučnik olisi elossa, hän varmasti sanoisi tänään, että Sloveniaa ei enää ole... kommunismi elää.</w:t>
      </w:r>
    </w:p>
    <w:p>
      <w:r>
        <w:rPr>
          <w:b/>
          <w:u w:val="single"/>
        </w:rPr>
        <w:t xml:space="preserve">737104</w:t>
      </w:r>
    </w:p>
    <w:p>
      <w:r>
        <w:t xml:space="preserve">Toivottavasti minun ei tarvitse katsoa mitään rappeutumista. #Culture https://t.co/6NsjoICmmy</w:t>
      </w:r>
    </w:p>
    <w:p>
      <w:r>
        <w:rPr>
          <w:b/>
          <w:u w:val="single"/>
        </w:rPr>
        <w:t xml:space="preserve">737105</w:t>
      </w:r>
    </w:p>
    <w:p>
      <w:r>
        <w:t xml:space="preserve">@kjaklic kun se oli vanhan hallinnon olisit saattanut olla vuorilla. joten älä kerro valheita srkavec</w:t>
      </w:r>
    </w:p>
    <w:p>
      <w:r>
        <w:rPr>
          <w:b/>
          <w:u w:val="single"/>
        </w:rPr>
        <w:t xml:space="preserve">737106</w:t>
      </w:r>
    </w:p>
    <w:p>
      <w:r>
        <w:t xml:space="preserve">Se on paitsi maukas ja virkistävä, myös terveellinen juoma. https://t.co/lhf36z9NFu.</w:t>
      </w:r>
    </w:p>
    <w:p>
      <w:r>
        <w:rPr>
          <w:b/>
          <w:u w:val="single"/>
        </w:rPr>
        <w:t xml:space="preserve">737107</w:t>
      </w:r>
    </w:p>
    <w:p>
      <w:r>
        <w:t xml:space="preserve">@petrasovdat Hänellä on ChromeCast, jota hän osaa käyttää :). Helpompaa kuin "älytelevisio" :).</w:t>
      </w:r>
    </w:p>
    <w:p>
      <w:r>
        <w:rPr>
          <w:b/>
          <w:u w:val="single"/>
        </w:rPr>
        <w:t xml:space="preserve">737108</w:t>
      </w:r>
    </w:p>
    <w:p>
      <w:r>
        <w:t xml:space="preserve">@_zvaniCrni @UrosEsih @73cesar Jos et tiedä, en voi auttaa sinua. Jatka sinisten pillereiden nielemistä. https://t.co/dlbUksgXn1</w:t>
      </w:r>
    </w:p>
    <w:p>
      <w:r>
        <w:rPr>
          <w:b/>
          <w:u w:val="single"/>
        </w:rPr>
        <w:t xml:space="preserve">737109</w:t>
      </w:r>
    </w:p>
    <w:p>
      <w:r>
        <w:t xml:space="preserve">@VasjaSabeder Mutta oletan, että et imetä yöllä. Silti kiitettävää.</w:t>
      </w:r>
    </w:p>
    <w:p>
      <w:r>
        <w:rPr>
          <w:b/>
          <w:u w:val="single"/>
        </w:rPr>
        <w:t xml:space="preserve">737110</w:t>
      </w:r>
    </w:p>
    <w:p>
      <w:r>
        <w:t xml:space="preserve">Vasemmisto pilaa meidät kaikki. Sekä slovenialaisille että Slovenialle. https://t.co/A8fvZXZUpu</w:t>
      </w:r>
    </w:p>
    <w:p>
      <w:r>
        <w:rPr>
          <w:b/>
          <w:u w:val="single"/>
        </w:rPr>
        <w:t xml:space="preserve">737111</w:t>
      </w:r>
    </w:p>
    <w:p>
      <w:r>
        <w:t xml:space="preserve">@AndrejArh @KatarinaJenko Miten ei, kun naapurini Prekmurjesta toi uurnan Lj. Hän sitoi sen vyöllä.</w:t>
      </w:r>
    </w:p>
    <w:p>
      <w:r>
        <w:rPr>
          <w:b/>
          <w:u w:val="single"/>
        </w:rPr>
        <w:t xml:space="preserve">737112</w:t>
      </w:r>
    </w:p>
    <w:p>
      <w:r>
        <w:t xml:space="preserve">@JanezMeznarec @NenadGlucks @strankaSDS Vaihtoehto, jossa yhdellä puolueella on johtaja, jolla on laaja-alaisuus, älykkyysosamäärä ja asianmukaiset viestintätaidot.</w:t>
      </w:r>
    </w:p>
    <w:p>
      <w:r>
        <w:rPr>
          <w:b/>
          <w:u w:val="single"/>
        </w:rPr>
        <w:t xml:space="preserve">737113</w:t>
      </w:r>
    </w:p>
    <w:p>
      <w:r>
        <w:t xml:space="preserve">@alfa_lj Juuri nämä vasemmistolaiset kansalaisjärjestöt jauhavat ahkerasti tyhjiä oljenkorsien ja budjettirahojen kanssa.</w:t>
      </w:r>
    </w:p>
    <w:p>
      <w:r>
        <w:rPr>
          <w:b/>
          <w:u w:val="single"/>
        </w:rPr>
        <w:t xml:space="preserve">737114</w:t>
      </w:r>
    </w:p>
    <w:p>
      <w:r>
        <w:t xml:space="preserve">LIVE NOVA24TV:ssä klo 9.00 alkaen: Vastaanotto- ja rekisteröintikeskusta vastaan ja turvallisen rajan puolesta https://t.co/FnuNPg7FrR via @Nova24TV</w:t>
      </w:r>
    </w:p>
    <w:p>
      <w:r>
        <w:rPr>
          <w:b/>
          <w:u w:val="single"/>
        </w:rPr>
        <w:t xml:space="preserve">737115</w:t>
      </w:r>
    </w:p>
    <w:p>
      <w:r>
        <w:t xml:space="preserve">@KeyserSozeSi @KatarinaDbr Se on kuin silloin, kun teet moniajoa ja jätät vain puoli prosenttia prosessorin kapasiteetista Twitterin kaltaiseen paskaan :P</w:t>
      </w:r>
    </w:p>
    <w:p>
      <w:r>
        <w:rPr>
          <w:b/>
          <w:u w:val="single"/>
        </w:rPr>
        <w:t xml:space="preserve">737116</w:t>
      </w:r>
    </w:p>
    <w:p>
      <w:r>
        <w:t xml:space="preserve">Ilka alussa tai Kun me kolme istumme autossa kaupan ulkopuolella ja kuuntelemme radiota, koska aikaa ei ole tarpeeksi voileivän syömiseen ja takaisin. #ilka #yhdistelmä</w:t>
      </w:r>
    </w:p>
    <w:p>
      <w:r>
        <w:rPr>
          <w:b/>
          <w:u w:val="single"/>
        </w:rPr>
        <w:t xml:space="preserve">737117</w:t>
      </w:r>
    </w:p>
    <w:p>
      <w:r>
        <w:t xml:space="preserve">@JelenaJal @p_zoran @DKosir7 Huomenna aamulla vanhemmat toimittavat lapsensa sekaisin tuntein.</w:t>
      </w:r>
    </w:p>
    <w:p>
      <w:r>
        <w:rPr>
          <w:b/>
          <w:u w:val="single"/>
        </w:rPr>
        <w:t xml:space="preserve">737118</w:t>
      </w:r>
    </w:p>
    <w:p>
      <w:r>
        <w:t xml:space="preserve">Varastetaan lippuja faneilta, kielletään Slovenian lippu, mitä muuta Cerarin perhe aikoo tehdä, jotta Slovenia häviää? Pelaajat ilman tukea!</w:t>
      </w:r>
    </w:p>
    <w:p>
      <w:r>
        <w:rPr>
          <w:b/>
          <w:u w:val="single"/>
        </w:rPr>
        <w:t xml:space="preserve">737119</w:t>
      </w:r>
    </w:p>
    <w:p>
      <w:r>
        <w:t xml:space="preserve">@Chuppacadabra @bobsparrow70 @poliisi_käynnistät auton, asetat auton omalle kaistallesi, sammutat start-stop-järjestelmän...sitten ajat pois...</w:t>
      </w:r>
    </w:p>
    <w:p>
      <w:r>
        <w:rPr>
          <w:b/>
          <w:u w:val="single"/>
        </w:rPr>
        <w:t xml:space="preserve">737120</w:t>
      </w:r>
    </w:p>
    <w:p>
      <w:r>
        <w:t xml:space="preserve">@usefulpage @slozeleznice Erittäin kiireellinen päivitys! Ja toivottavasti tällä kertaa ei ole "kiipeilypaikkoja". #julkinen liikenne</w:t>
      </w:r>
    </w:p>
    <w:p>
      <w:r>
        <w:rPr>
          <w:b/>
          <w:u w:val="single"/>
        </w:rPr>
        <w:t xml:space="preserve">737121</w:t>
      </w:r>
    </w:p>
    <w:p>
      <w:r>
        <w:t xml:space="preserve">Mitä yhteistä on aivoilla, tappajilla, vetovoimalla ja päätöksillä? https://t.co/xoaQuYCdJ6</w:t>
      </w:r>
    </w:p>
    <w:p>
      <w:r>
        <w:rPr>
          <w:b/>
          <w:u w:val="single"/>
        </w:rPr>
        <w:t xml:space="preserve">737122</w:t>
      </w:r>
    </w:p>
    <w:p>
      <w:r>
        <w:t xml:space="preserve">@steinbuch @mrevlje Jos se on banaanitasavalta, olet oikeutetusti apina. Kaikki vaalit eivät ole Johanneksen ja hänen perheensä häpeäpilkkuja.</w:t>
      </w:r>
    </w:p>
    <w:p>
      <w:r>
        <w:rPr>
          <w:b/>
          <w:u w:val="single"/>
        </w:rPr>
        <w:t xml:space="preserve">737123</w:t>
      </w:r>
    </w:p>
    <w:p>
      <w:r>
        <w:t xml:space="preserve">@stanka_d @kizidor Vodilnrga klusterissa pitäisi olla "kuonokoppa", puolet klusterista puristaa häntänsä jalkojensa väliin...</w:t>
      </w:r>
    </w:p>
    <w:p>
      <w:r>
        <w:rPr>
          <w:b/>
          <w:u w:val="single"/>
        </w:rPr>
        <w:t xml:space="preserve">737124</w:t>
      </w:r>
    </w:p>
    <w:p>
      <w:r>
        <w:t xml:space="preserve">@DanielKalan @rtvslo Mutta jos he räiskyvät uuteen peruukkiin! Ljerka on jo puhdas kalju!</w:t>
      </w:r>
    </w:p>
    <w:p>
      <w:r>
        <w:rPr>
          <w:b/>
          <w:u w:val="single"/>
        </w:rPr>
        <w:t xml:space="preserve">737125</w:t>
      </w:r>
    </w:p>
    <w:p>
      <w:r>
        <w:t xml:space="preserve">Todistajan muistikuvat kumoavat joitakin väitteitä, esimerkiksi sen, että Lj:n seminaarissa oli homoseksuaaleja, ja sen, että OF ei ollut osallisena isän kaupan takavarikoimisessa.</w:t>
      </w:r>
    </w:p>
    <w:p>
      <w:r>
        <w:rPr>
          <w:b/>
          <w:u w:val="single"/>
        </w:rPr>
        <w:t xml:space="preserve">737126</w:t>
      </w:r>
    </w:p>
    <w:p>
      <w:r>
        <w:t xml:space="preserve">@martinvalic @yrennia1 Siellä vastustetaan pakkopaidoilla ja hevosruiskeilla.</w:t>
      </w:r>
    </w:p>
    <w:p>
      <w:r>
        <w:rPr>
          <w:b/>
          <w:u w:val="single"/>
        </w:rPr>
        <w:t xml:space="preserve">737127</w:t>
      </w:r>
    </w:p>
    <w:p>
      <w:r>
        <w:t xml:space="preserve">@HanzaVon @Libertarec Mistä olet saanut sen käsityksen, että olen kommunisti?En ole koskaan ollut.En tule koskaan uskomaan Jumalaan ja RKK:hon.</w:t>
      </w:r>
    </w:p>
    <w:p>
      <w:r>
        <w:rPr>
          <w:b/>
          <w:u w:val="single"/>
        </w:rPr>
        <w:t xml:space="preserve">737128</w:t>
      </w:r>
    </w:p>
    <w:p>
      <w:r>
        <w:t xml:space="preserve">Lauantaina hän tekee penkkiä, kun minä työskentelen karsinoissa. Malli raaputti spaxin pois. #5vuotias https://t.co/AdJ1lxW0XU</w:t>
      </w:r>
    </w:p>
    <w:p>
      <w:r>
        <w:rPr>
          <w:b/>
          <w:u w:val="single"/>
        </w:rPr>
        <w:t xml:space="preserve">737129</w:t>
      </w:r>
    </w:p>
    <w:p>
      <w:r>
        <w:t xml:space="preserve">Koit, vaatteita tuhoava riesa. Tiedättekö, miten niistä pääsee eroon? https://t.co/StK1ChehGw https://t.co/StK1ChehGw</w:t>
      </w:r>
    </w:p>
    <w:p>
      <w:r>
        <w:rPr>
          <w:b/>
          <w:u w:val="single"/>
        </w:rPr>
        <w:t xml:space="preserve">737130</w:t>
      </w:r>
    </w:p>
    <w:p>
      <w:r>
        <w:t xml:space="preserve">Mukavaa perjantai-iltaa Futsalin seurassa #1SFL #TekmaMeseca</w:t>
        <w:br/>
        <w:br/>
        <w:t xml:space="preserve">https://t.co/UAjgd2tVZK</w:t>
      </w:r>
    </w:p>
    <w:p>
      <w:r>
        <w:rPr>
          <w:b/>
          <w:u w:val="single"/>
        </w:rPr>
        <w:t xml:space="preserve">737131</w:t>
      </w:r>
    </w:p>
    <w:p>
      <w:r>
        <w:t xml:space="preserve">@barjanski Palomiehet itse kertoivat miten ja mitä. Ja heidän tarinansa on todella nauramisen arvoinen. Vakuutusyhtiöstä.</w:t>
      </w:r>
    </w:p>
    <w:p>
      <w:r>
        <w:rPr>
          <w:b/>
          <w:u w:val="single"/>
        </w:rPr>
        <w:t xml:space="preserve">737132</w:t>
      </w:r>
    </w:p>
    <w:p>
      <w:r>
        <w:t xml:space="preserve">@drfilomena @betmenka @KatarinaJenko Hän esti minutkin, mutta en edes tiedä, kuka malli on tai mistä hän tuli.</w:t>
      </w:r>
    </w:p>
    <w:p>
      <w:r>
        <w:rPr>
          <w:b/>
          <w:u w:val="single"/>
        </w:rPr>
        <w:t xml:space="preserve">737133</w:t>
      </w:r>
    </w:p>
    <w:p>
      <w:r>
        <w:t xml:space="preserve">Trobimo: Koulutuksen muuttaminen digitaaliaikana https://t.co/DMxz5yk4zz https://t.co/5NAv51cHHW https://t.co/5NAv51cHHW</w:t>
      </w:r>
    </w:p>
    <w:p>
      <w:r>
        <w:rPr>
          <w:b/>
          <w:u w:val="single"/>
        </w:rPr>
        <w:t xml:space="preserve">737134</w:t>
      </w:r>
    </w:p>
    <w:p>
      <w:r>
        <w:t xml:space="preserve">Olen nyt hieman tasaisemmalla tasolla ja näen, missä valkoisen paitani hiha loppuu ja missä käsivarteni alkaa.</w:t>
      </w:r>
    </w:p>
    <w:p>
      <w:r>
        <w:rPr>
          <w:b/>
          <w:u w:val="single"/>
        </w:rPr>
        <w:t xml:space="preserve">737135</w:t>
      </w:r>
    </w:p>
    <w:p>
      <w:r>
        <w:t xml:space="preserve">@Podcrto @Onkraj_ @xmp125a @YanchMb @investigate_eu Juuri tätä uudistusmielisten viulunsoittajat eivät suostu ymmärtämään.</w:t>
      </w:r>
    </w:p>
    <w:p>
      <w:r>
        <w:rPr>
          <w:b/>
          <w:u w:val="single"/>
        </w:rPr>
        <w:t xml:space="preserve">737136</w:t>
      </w:r>
    </w:p>
    <w:p>
      <w:r>
        <w:t xml:space="preserve">Pelaan parhaillaan Biathlon Maniaa. Tule mukaan ja yritä voittaa minut! http://t.co/pVZjxa6olR</w:t>
      </w:r>
    </w:p>
    <w:p>
      <w:r>
        <w:rPr>
          <w:b/>
          <w:u w:val="single"/>
        </w:rPr>
        <w:t xml:space="preserve">737137</w:t>
      </w:r>
    </w:p>
    <w:p>
      <w:r>
        <w:t xml:space="preserve">@MuriMursic @alojztetickovi3 @StrankaLMS @sarecmarjan Ja mikä nyt on jonkun kebabpekan vika, jolla ei nyt ole mitään asiaa?</w:t>
      </w:r>
    </w:p>
    <w:p>
      <w:r>
        <w:rPr>
          <w:b/>
          <w:u w:val="single"/>
        </w:rPr>
        <w:t xml:space="preserve">737138</w:t>
      </w:r>
    </w:p>
    <w:p>
      <w:r>
        <w:t xml:space="preserve">@pandicamuss @sarecmarjan En edes tiedä, miksi hän on studiossa? Eikö hän ole vielä parlamentissa?Millä avaimella? Selitä #tarča</w:t>
      </w:r>
    </w:p>
    <w:p>
      <w:r>
        <w:rPr>
          <w:b/>
          <w:u w:val="single"/>
        </w:rPr>
        <w:t xml:space="preserve">737139</w:t>
      </w:r>
    </w:p>
    <w:p>
      <w:r>
        <w:t xml:space="preserve">Kun varkaus huomattiin, rohkea huijari palasi ja hyökkäsi vartijan kimppuun veitsellä https://t.co/jNy309VOQ7 https://t.co/ug46Q0PkYH</w:t>
      </w:r>
    </w:p>
    <w:p>
      <w:r>
        <w:rPr>
          <w:b/>
          <w:u w:val="single"/>
        </w:rPr>
        <w:t xml:space="preserve">737140</w:t>
      </w:r>
    </w:p>
    <w:p>
      <w:r>
        <w:t xml:space="preserve">@pergossi Mutta he hallitsevat????</w:t>
        <w:br/>
        <w:t xml:space="preserve"> Onko heillä enemmistö, jossa????</w:t>
        <w:br/>
        <w:t xml:space="preserve"> Mutta voisitko olla suurempi hölmö?????</w:t>
      </w:r>
    </w:p>
    <w:p>
      <w:r>
        <w:rPr>
          <w:b/>
          <w:u w:val="single"/>
        </w:rPr>
        <w:t xml:space="preserve">737141</w:t>
      </w:r>
    </w:p>
    <w:p>
      <w:r>
        <w:t xml:space="preserve">@BRajgelj @vecer Hienoa työtä...työttömille tutkinnon suorittaneille vallankumouksellisille ja maailman pelastajille, uusien sukupuolten ja miesten kuukautisten keksijöille...</w:t>
      </w:r>
    </w:p>
    <w:p>
      <w:r>
        <w:rPr>
          <w:b/>
          <w:u w:val="single"/>
        </w:rPr>
        <w:t xml:space="preserve">737142</w:t>
      </w:r>
    </w:p>
    <w:p>
      <w:r>
        <w:t xml:space="preserve">@DoloresKores Niillä hankalilla irvistyksillä ja pakotetuilla hymyillä, jotka häviävät heti, kun kuva on otettu.</w:t>
      </w:r>
    </w:p>
    <w:p>
      <w:r>
        <w:rPr>
          <w:b/>
          <w:u w:val="single"/>
        </w:rPr>
        <w:t xml:space="preserve">737143</w:t>
      </w:r>
    </w:p>
    <w:p>
      <w:r>
        <w:t xml:space="preserve">@vinkovasle1 Juuri tuon halusin kuulla, että ehdotan äidilleni nokkosten istuttamista, niistä on hänelle myöhemmin enemmän hyötyä kuin tomaateista nyt. 😈</w:t>
      </w:r>
    </w:p>
    <w:p>
      <w:r>
        <w:rPr>
          <w:b/>
          <w:u w:val="single"/>
        </w:rPr>
        <w:t xml:space="preserve">737144</w:t>
      </w:r>
    </w:p>
    <w:p>
      <w:r>
        <w:t xml:space="preserve">@Lara_TheCookie Baba the Blessed🤷♀️ Vähennä stressiä ja anna hamstereiden pitää vähän hauskaa, kunhan varmistat, etteivät ne karkaa😂</w:t>
      </w:r>
    </w:p>
    <w:p>
      <w:r>
        <w:rPr>
          <w:b/>
          <w:u w:val="single"/>
        </w:rPr>
        <w:t xml:space="preserve">737145</w:t>
      </w:r>
    </w:p>
    <w:p>
      <w:r>
        <w:t xml:space="preserve">@slovenianGooner @MiranZore Ma Kek on tarpeeksi fiksu ollakseen menemättä sinne uudelleen.</w:t>
      </w:r>
    </w:p>
    <w:p>
      <w:r>
        <w:rPr>
          <w:b/>
          <w:u w:val="single"/>
        </w:rPr>
        <w:t xml:space="preserve">737146</w:t>
      </w:r>
    </w:p>
    <w:p>
      <w:r>
        <w:t xml:space="preserve">Kaikkien niiden poliittisten puolueiden osalta, jotka saavat paljon tilaa hallinnon tiedotusvälineissä, tiedämme, mihin ne kuuluvat ja keitä ne ovat.</w:t>
      </w:r>
    </w:p>
    <w:p>
      <w:r>
        <w:rPr>
          <w:b/>
          <w:u w:val="single"/>
        </w:rPr>
        <w:t xml:space="preserve">737147</w:t>
      </w:r>
    </w:p>
    <w:p>
      <w:r>
        <w:t xml:space="preserve">@AljosaNovakovic Tiedän, että kommunistit haluavat palauttaa kommunistisen paratiisin Sloveniaan. Mene tekemään töitä muualle. Adieu.</w:t>
      </w:r>
    </w:p>
    <w:p>
      <w:r>
        <w:rPr>
          <w:b/>
          <w:u w:val="single"/>
        </w:rPr>
        <w:t xml:space="preserve">737148</w:t>
      </w:r>
    </w:p>
    <w:p>
      <w:r>
        <w:t xml:space="preserve">Luen osissa, muutama lause kerrallaan, en pysty lukemaan kaikkea kerralla, oksennan välillä.</w:t>
        <w:br/>
        <w:t xml:space="preserve">Kyllä, tämä on meidän hallituksemme</w:t>
        <w:br/>
        <w:br/>
        <w:t xml:space="preserve">https://t.co/fY9IH4zRvz https://t.co/fY9IH4zRvz</w:t>
      </w:r>
    </w:p>
    <w:p>
      <w:r>
        <w:rPr>
          <w:b/>
          <w:u w:val="single"/>
        </w:rPr>
        <w:t xml:space="preserve">737149</w:t>
      </w:r>
    </w:p>
    <w:p>
      <w:r>
        <w:t xml:space="preserve">@scdtwister Tämä on epäonnistuneen, rikollisen järjestelmän puolustajan kasvot - järjestelmän....</w:t>
      </w:r>
    </w:p>
    <w:p>
      <w:r>
        <w:rPr>
          <w:b/>
          <w:u w:val="single"/>
        </w:rPr>
        <w:t xml:space="preserve">737150</w:t>
      </w:r>
    </w:p>
    <w:p>
      <w:r>
        <w:t xml:space="preserve">Joskus teen suklaasta niin paksua, että voin jauhaa sen ja ravistaa takaisin pussiin.</w:t>
      </w:r>
    </w:p>
    <w:p>
      <w:r>
        <w:rPr>
          <w:b/>
          <w:u w:val="single"/>
        </w:rPr>
        <w:t xml:space="preserve">737151</w:t>
      </w:r>
    </w:p>
    <w:p>
      <w:r>
        <w:t xml:space="preserve">@slanaslana @PlanetTV Luulen, että Mirko on menettänyt kosketuksen todellisuuteen näiden ohjelmien kanssa.</w:t>
      </w:r>
    </w:p>
    <w:p>
      <w:r>
        <w:rPr>
          <w:b/>
          <w:u w:val="single"/>
        </w:rPr>
        <w:t xml:space="preserve">737152</w:t>
      </w:r>
    </w:p>
    <w:p>
      <w:r>
        <w:t xml:space="preserve">@rok_miklic @petrasovdat @rtv Luulen, että he aikovat myydä sen, mutta siksi he aikovat rajoittaa katselua.</w:t>
      </w:r>
    </w:p>
    <w:p>
      <w:r>
        <w:rPr>
          <w:b/>
          <w:u w:val="single"/>
        </w:rPr>
        <w:t xml:space="preserve">737153</w:t>
      </w:r>
    </w:p>
    <w:p>
      <w:r>
        <w:t xml:space="preserve">Hän ei ole vielä istunut valtaistuimella, mutta hän käyttäytyy jo liian vastenmielisesti ja halveksivasti poliiseja kohtaan! Hyvin tehty !!! https://t.co/4jICavZyHm</w:t>
      </w:r>
    </w:p>
    <w:p>
      <w:r>
        <w:rPr>
          <w:b/>
          <w:u w:val="single"/>
        </w:rPr>
        <w:t xml:space="preserve">737154</w:t>
      </w:r>
    </w:p>
    <w:p>
      <w:r>
        <w:t xml:space="preserve">Palomiehet neuvottelevat 13 000 eurosta @GovernmentRS:n kanssa, @MiroCerar käyttää viisi kertaa enemmän joka kuukausi Falconin huoltoon. #Help!</w:t>
      </w:r>
    </w:p>
    <w:p>
      <w:r>
        <w:rPr>
          <w:b/>
          <w:u w:val="single"/>
        </w:rPr>
        <w:t xml:space="preserve">737155</w:t>
      </w:r>
    </w:p>
    <w:p>
      <w:r>
        <w:t xml:space="preserve">@lukavalas Mistä tämä numero on peräisin? Olen katsonut heidän sivuiltaan, mutta en löydä tarkalleen, miten pakollinen vakuutus muuttuu.</w:t>
      </w:r>
    </w:p>
    <w:p>
      <w:r>
        <w:rPr>
          <w:b/>
          <w:u w:val="single"/>
        </w:rPr>
        <w:t xml:space="preserve">737156</w:t>
      </w:r>
    </w:p>
    <w:p>
      <w:r>
        <w:t xml:space="preserve">Savic kuvittelee, että tässä iässä hänen quracinsa kasvaa vielä . . . . https://t.co/McJbb2vRPR</w:t>
      </w:r>
    </w:p>
    <w:p>
      <w:r>
        <w:rPr>
          <w:b/>
          <w:u w:val="single"/>
        </w:rPr>
        <w:t xml:space="preserve">737157</w:t>
      </w:r>
    </w:p>
    <w:p>
      <w:r>
        <w:t xml:space="preserve">Lait hyväksyy vähintään 46 kansanedustajaa !!! https://t.co/9iqNukjG4g https://t.co/9iqNukjG4g</w:t>
      </w:r>
    </w:p>
    <w:p>
      <w:r>
        <w:rPr>
          <w:b/>
          <w:u w:val="single"/>
        </w:rPr>
        <w:t xml:space="preserve">737158</w:t>
      </w:r>
    </w:p>
    <w:p>
      <w:r>
        <w:t xml:space="preserve">@JJansaSDS @RTV_Slovenija @strankaSD @24ur_com mainostaa SD:tä ohjelmassa klo 19:00 ja illalla. #levimedia</w:t>
      </w:r>
    </w:p>
    <w:p>
      <w:r>
        <w:rPr>
          <w:b/>
          <w:u w:val="single"/>
        </w:rPr>
        <w:t xml:space="preserve">737159</w:t>
      </w:r>
    </w:p>
    <w:p>
      <w:r>
        <w:t xml:space="preserve">Tässä on jotain, jolla pääset hyvään alkuun marraskuun viimeisellä viikolla!</w:t>
        <w:br/>
        <w:br/>
        <w:t xml:space="preserve">#gustpikasi https://t.co/F2UkuFLNLX</w:t>
      </w:r>
    </w:p>
    <w:p>
      <w:r>
        <w:rPr>
          <w:b/>
          <w:u w:val="single"/>
        </w:rPr>
        <w:t xml:space="preserve">737160</w:t>
      </w:r>
    </w:p>
    <w:p>
      <w:r>
        <w:t xml:space="preserve">@UrosEsih @MarKovacevic86 on tiedetty jo vuosia, että hän on primitiivinen... vain hänen epäonnistumisensa tekevät hänestä vielä jalomman...</w:t>
      </w:r>
    </w:p>
    <w:p>
      <w:r>
        <w:rPr>
          <w:b/>
          <w:u w:val="single"/>
        </w:rPr>
        <w:t xml:space="preserve">737161</w:t>
      </w:r>
    </w:p>
    <w:p>
      <w:r>
        <w:t xml:space="preserve">#Mate10:ssä on PC-tila, mikä tarkoittaa, että voit liittää sen kaapelilla näyttöön ja käyttää sitä tietokoneena.</w:t>
      </w:r>
    </w:p>
    <w:p>
      <w:r>
        <w:rPr>
          <w:b/>
          <w:u w:val="single"/>
        </w:rPr>
        <w:t xml:space="preserve">737162</w:t>
      </w:r>
    </w:p>
    <w:p>
      <w:r>
        <w:t xml:space="preserve">Kuuntelen Soltenbergiä DZ:ssä. Eikö joku voisi oikeasti potkaista tätä Nato-valehtelijaa perseeseen ja ajaa hänet kotiin?</w:t>
      </w:r>
    </w:p>
    <w:p>
      <w:r>
        <w:rPr>
          <w:b/>
          <w:u w:val="single"/>
        </w:rPr>
        <w:t xml:space="preserve">737163</w:t>
      </w:r>
    </w:p>
    <w:p>
      <w:r>
        <w:t xml:space="preserve">@kosir Chuj, tämä hashtag saa meidät terroristilistalle. Tule, jotain muuta.</w:t>
      </w:r>
    </w:p>
    <w:p>
      <w:r>
        <w:rPr>
          <w:b/>
          <w:u w:val="single"/>
        </w:rPr>
        <w:t xml:space="preserve">737164</w:t>
      </w:r>
    </w:p>
    <w:p>
      <w:r>
        <w:t xml:space="preserve">Ne ovat turvallisuusongelma!! Heillä ei ole mitään kuria, he ovat äärimmäisen röyhkeitä :ajavat jalkakäytävien yli, ajavat jalkakäytävillä!!! https://t.co/LfKx8hXlFN</w:t>
      </w:r>
    </w:p>
    <w:p>
      <w:r>
        <w:rPr>
          <w:b/>
          <w:u w:val="single"/>
        </w:rPr>
        <w:t xml:space="preserve">737165</w:t>
      </w:r>
    </w:p>
    <w:p>
      <w:r>
        <w:t xml:space="preserve">@KatarinaJenko kyllä, mutta lopulta kaiken kunnian saavat ne, jotka tappavat hänet.</w:t>
      </w:r>
    </w:p>
    <w:p>
      <w:r>
        <w:rPr>
          <w:b/>
          <w:u w:val="single"/>
        </w:rPr>
        <w:t xml:space="preserve">737166</w:t>
      </w:r>
    </w:p>
    <w:p>
      <w:r>
        <w:t xml:space="preserve">Tämä Golobič on häpeäksi! Ei ihme, että hänet poistettiin väkisin Slovenian politiikasta!</w:t>
      </w:r>
    </w:p>
    <w:p>
      <w:r>
        <w:rPr>
          <w:b/>
          <w:u w:val="single"/>
        </w:rPr>
        <w:t xml:space="preserve">737167</w:t>
      </w:r>
    </w:p>
    <w:p>
      <w:r>
        <w:t xml:space="preserve">@vinkovasle1 @TinoMamic @JJansaSDS Tällä amatöörimäisellä lähtökohdalla NSI pelaa, epäilee Patria-tapahtumana käynnistyneen aseistetun asian manipuloitua prosessia !??</w:t>
      </w:r>
    </w:p>
    <w:p>
      <w:r>
        <w:rPr>
          <w:b/>
          <w:u w:val="single"/>
        </w:rPr>
        <w:t xml:space="preserve">737168</w:t>
      </w:r>
    </w:p>
    <w:p>
      <w:r>
        <w:t xml:space="preserve">Seitsemän kuumaa puutarhatrendiä, jotka eivät lähde muodista lähiaikoina https://t.co/aVH7Z2QHCK</w:t>
      </w:r>
    </w:p>
    <w:p>
      <w:r>
        <w:rPr>
          <w:b/>
          <w:u w:val="single"/>
        </w:rPr>
        <w:t xml:space="preserve">737169</w:t>
      </w:r>
    </w:p>
    <w:p>
      <w:r>
        <w:t xml:space="preserve">Kaupasta on kannettava sitruunoita, mutta vanhoilla dieseleillä voi aina ajaa.</w:t>
      </w:r>
    </w:p>
    <w:p>
      <w:r>
        <w:rPr>
          <w:b/>
          <w:u w:val="single"/>
        </w:rPr>
        <w:t xml:space="preserve">737170</w:t>
      </w:r>
    </w:p>
    <w:p>
      <w:r>
        <w:t xml:space="preserve">Nuoret syanobakteerimme kuulostavat vanhalta tulostimelta. Se voi olla aika väsyttävää 5.30 aamulla. :(</w:t>
      </w:r>
    </w:p>
    <w:p>
      <w:r>
        <w:rPr>
          <w:b/>
          <w:u w:val="single"/>
        </w:rPr>
        <w:t xml:space="preserve">737171</w:t>
      </w:r>
    </w:p>
    <w:p>
      <w:r>
        <w:t xml:space="preserve">@Democracy1 Feministit järjestävät jo mielenosoituskokouksen sukupuolikiintiöitä vastaan.</w:t>
      </w:r>
    </w:p>
    <w:p>
      <w:r>
        <w:rPr>
          <w:b/>
          <w:u w:val="single"/>
        </w:rPr>
        <w:t xml:space="preserve">737172</w:t>
      </w:r>
    </w:p>
    <w:p>
      <w:r>
        <w:t xml:space="preserve">Hallituksessa, jossa finanssipolitiikkaa sanelevat ideologiset hämähäkit, on helvetinmoista olla valtiovarainministeri. https://t.co/Ya9EN1H8H9</w:t>
      </w:r>
    </w:p>
    <w:p>
      <w:r>
        <w:rPr>
          <w:b/>
          <w:u w:val="single"/>
        </w:rPr>
        <w:t xml:space="preserve">737173</w:t>
      </w:r>
    </w:p>
    <w:p>
      <w:r>
        <w:t xml:space="preserve">@EffeV @Deswaldos Osta Sanolaborista magnesiumsuihketta ja laita sitä ennen nukkumaanmenoa 👌🏽 you're welcome 😁🙏🏽</w:t>
      </w:r>
    </w:p>
    <w:p>
      <w:r>
        <w:rPr>
          <w:b/>
          <w:u w:val="single"/>
        </w:rPr>
        <w:t xml:space="preserve">737174</w:t>
      </w:r>
    </w:p>
    <w:p>
      <w:r>
        <w:t xml:space="preserve">@Gen_ID_SLO @JansaRetweets @Demokracija1 Brščič yrittäjistä, aikamme sankareista. Ja hän pitää omaa persettään lämpimänä valtion omistamassa Elesissä.</w:t>
      </w:r>
    </w:p>
    <w:p>
      <w:r>
        <w:rPr>
          <w:b/>
          <w:u w:val="single"/>
        </w:rPr>
        <w:t xml:space="preserve">737175</w:t>
      </w:r>
    </w:p>
    <w:p>
      <w:r>
        <w:t xml:space="preserve">@illegall_blonde Anna anteeksi, hän on pukeutunut pumppuihin ja farkkuihin.</w:t>
      </w:r>
    </w:p>
    <w:p>
      <w:r>
        <w:rPr>
          <w:b/>
          <w:u w:val="single"/>
        </w:rPr>
        <w:t xml:space="preserve">737176</w:t>
      </w:r>
    </w:p>
    <w:p>
      <w:r>
        <w:t xml:space="preserve">@MGJan Asetammeko nousut, jotta heidät voidaan ampua, nylkeä ja ripustaa seinille? Se oli sarkastinen huomautukseni.</w:t>
      </w:r>
    </w:p>
    <w:p>
      <w:r>
        <w:rPr>
          <w:b/>
          <w:u w:val="single"/>
        </w:rPr>
        <w:t xml:space="preserve">737177</w:t>
      </w:r>
    </w:p>
    <w:p>
      <w:r>
        <w:t xml:space="preserve">Grims pitää paljon meteliä Šišekistä ja partisaaneista, ja sitten käy ilmi, että Šišekin tärkein avustaja ja SDS:n oikea käsi on Janševc. https://t.co/YjC3c3ikKz.</w:t>
      </w:r>
    </w:p>
    <w:p>
      <w:r>
        <w:rPr>
          <w:b/>
          <w:u w:val="single"/>
        </w:rPr>
        <w:t xml:space="preserve">737178</w:t>
      </w:r>
    </w:p>
    <w:p>
      <w:r>
        <w:t xml:space="preserve">@zaslovenijo2 Cat, olet vasemmistolainen provokaattori. Suurin osa oikeistosta on estänyt sinut jo kauan sitten.</w:t>
      </w:r>
    </w:p>
    <w:p>
      <w:r>
        <w:rPr>
          <w:b/>
          <w:u w:val="single"/>
        </w:rPr>
        <w:t xml:space="preserve">737179</w:t>
      </w:r>
    </w:p>
    <w:p>
      <w:r>
        <w:t xml:space="preserve">@Nogavicka_Pika "He eivät huomanneet" aka "En tule kotiin mulletin kanssa" ... Tuttu... Meillä on ollut paljon tuollaisia naarmuja :(</w:t>
      </w:r>
    </w:p>
    <w:p>
      <w:r>
        <w:rPr>
          <w:b/>
          <w:u w:val="single"/>
        </w:rPr>
        <w:t xml:space="preserve">737180</w:t>
      </w:r>
    </w:p>
    <w:p>
      <w:r>
        <w:t xml:space="preserve">@vinkovasle1 Lupči olči ma pa już tretičic Tänään liha vihannekset. Se ei ole ohuempaa kuin tavallinen.</w:t>
      </w:r>
    </w:p>
    <w:p>
      <w:r>
        <w:rPr>
          <w:b/>
          <w:u w:val="single"/>
        </w:rPr>
        <w:t xml:space="preserve">737181</w:t>
      </w:r>
    </w:p>
    <w:p>
      <w:r>
        <w:t xml:space="preserve">@BineTraven miksi on tarpeen valehdella kaikille ? hän on täysin pedofiliaa vastaan, sinä ...</w:t>
      </w:r>
    </w:p>
    <w:p>
      <w:r>
        <w:rPr>
          <w:b/>
          <w:u w:val="single"/>
        </w:rPr>
        <w:t xml:space="preserve">737182</w:t>
      </w:r>
    </w:p>
    <w:p>
      <w:r>
        <w:t xml:space="preserve">@t_celestina @pengovsky Minulla on ilmeisesti hyvin tehty kupla. 😎 Näen suurimman osan Primarkista muissa medioissa.</w:t>
      </w:r>
    </w:p>
    <w:p>
      <w:r>
        <w:rPr>
          <w:b/>
          <w:u w:val="single"/>
        </w:rPr>
        <w:t xml:space="preserve">737183</w:t>
      </w:r>
    </w:p>
    <w:p>
      <w:r>
        <w:t xml:space="preserve">@ToneMartinjak @sobotna Ei ole mitään syytä, miksi kreikkalaiset vastuuntuntoisuudellaan, huolimattomuudellaan ja vittumaisuudellaan eivät olisi olleet köyhiä.</w:t>
      </w:r>
    </w:p>
    <w:p>
      <w:r>
        <w:rPr>
          <w:b/>
          <w:u w:val="single"/>
        </w:rPr>
        <w:t xml:space="preserve">737184</w:t>
      </w:r>
    </w:p>
    <w:p>
      <w:r>
        <w:t xml:space="preserve">Farmlands. @Lauren_Southernin elokuva rikollisuudesta, rasismista ja kommunismista Etelä-Afrikassa. https://t.co/7ZTY60iNSW</w:t>
      </w:r>
    </w:p>
    <w:p>
      <w:r>
        <w:rPr>
          <w:b/>
          <w:u w:val="single"/>
        </w:rPr>
        <w:t xml:space="preserve">737185</w:t>
      </w:r>
    </w:p>
    <w:p>
      <w:r>
        <w:t xml:space="preserve">@BozidarBiscan @strankaSD Me häviämme tällaisten ihmisten takia. He - ja Katic - ovat armeijan ja oikeuslaitoksen tuhoajia.</w:t>
      </w:r>
    </w:p>
    <w:p>
      <w:r>
        <w:rPr>
          <w:b/>
          <w:u w:val="single"/>
        </w:rPr>
        <w:t xml:space="preserve">737186</w:t>
      </w:r>
    </w:p>
    <w:p>
      <w:r>
        <w:t xml:space="preserve">@petrasovdat Voiko se enää laskea? GRVG on joka tapauksessa hyödyllinen vain muiden arvopapereiden voittojen verokompensoinnissa.</w:t>
      </w:r>
    </w:p>
    <w:p>
      <w:r>
        <w:rPr>
          <w:b/>
          <w:u w:val="single"/>
        </w:rPr>
        <w:t xml:space="preserve">737187</w:t>
      </w:r>
    </w:p>
    <w:p>
      <w:r>
        <w:t xml:space="preserve">@lucijausaj tämä olisi polvillaan takaisin Belgradiin</w:t>
        <w:br/>
        <w:t xml:space="preserve">#osamosvojena Slo</w:t>
        <w:br/>
        <w:t xml:space="preserve">tällaisesta poliittisesta #analnitik 😜</w:t>
      </w:r>
    </w:p>
    <w:p>
      <w:r>
        <w:rPr>
          <w:b/>
          <w:u w:val="single"/>
        </w:rPr>
        <w:t xml:space="preserve">737188</w:t>
      </w:r>
    </w:p>
    <w:p>
      <w:r>
        <w:t xml:space="preserve">@MajaBentura Sigurno. Tällaisia kuvia ei vain ole paljon. Ei varsinkaan Raubarin kanssa.</w:t>
      </w:r>
    </w:p>
    <w:p>
      <w:r>
        <w:rPr>
          <w:b/>
          <w:u w:val="single"/>
        </w:rPr>
        <w:t xml:space="preserve">737189</w:t>
      </w:r>
    </w:p>
    <w:p>
      <w:r>
        <w:t xml:space="preserve">Raide 2, osa 2, alkaa huomenna. Pyöristetty näkymä ulkopuolelta, jossa he osaavat. #2.tir#24ur https://t.co/CT2PQuwfRa</w:t>
      </w:r>
    </w:p>
    <w:p>
      <w:r>
        <w:rPr>
          <w:b/>
          <w:u w:val="single"/>
        </w:rPr>
        <w:t xml:space="preserve">737190</w:t>
      </w:r>
    </w:p>
    <w:p>
      <w:r>
        <w:t xml:space="preserve">Rullakontit #tuhkan kuljetukseen - ostettavissa yksittäin, huutokauppahinta 880 € / kpl http://t.co/9jq3Ta4bAe #huutokauppa http://t.co/sgNAkExfyx</w:t>
      </w:r>
    </w:p>
    <w:p>
      <w:r>
        <w:rPr>
          <w:b/>
          <w:u w:val="single"/>
        </w:rPr>
        <w:t xml:space="preserve">737191</w:t>
      </w:r>
    </w:p>
    <w:p>
      <w:r>
        <w:t xml:space="preserve">Motocross Mačkovciissa</w:t>
        <w:br/>
        <w:t xml:space="preserve">Viime sunnuntaina urheilun harrastajat pääsivät nauttimaan motocrossin adrenaliinipitoisista ajeluista... https://t.co/qCjD106UOi</w:t>
      </w:r>
    </w:p>
    <w:p>
      <w:r>
        <w:rPr>
          <w:b/>
          <w:u w:val="single"/>
        </w:rPr>
        <w:t xml:space="preserve">737192</w:t>
      </w:r>
    </w:p>
    <w:p>
      <w:r>
        <w:t xml:space="preserve">Sieluuni sattuu, kun "perheesi" häpäisee sinua pahemmin kuin koiraa.</w:t>
        <w:t xml:space="preserve">...</w:t>
        <w:br/>
        <w:t xml:space="preserve">#vihreää ilman loppua</w:t>
      </w:r>
    </w:p>
    <w:p>
      <w:r>
        <w:rPr>
          <w:b/>
          <w:u w:val="single"/>
        </w:rPr>
        <w:t xml:space="preserve">737193</w:t>
      </w:r>
    </w:p>
    <w:p>
      <w:r>
        <w:t xml:space="preserve">1. Osta postimerkkejä</w:t>
        <w:br/>
        <w:t xml:space="preserve">2. Täytä Urbana</w:t>
        <w:br/>
        <w:t xml:space="preserve">3. Osta konserttiliput Severineltä</w:t>
        <w:br/>
        <w:t xml:space="preserve">4. Ja lisää bajadereja</w:t>
        <w:br/>
        <w:t xml:space="preserve">#emaili</w:t>
      </w:r>
    </w:p>
    <w:p>
      <w:r>
        <w:rPr>
          <w:b/>
          <w:u w:val="single"/>
        </w:rPr>
        <w:t xml:space="preserve">737194</w:t>
      </w:r>
    </w:p>
    <w:p>
      <w:r>
        <w:t xml:space="preserve">Žilinan ylipalkattujen joukkovelkakirjojen rahoilla ostettiin myös perverssi LIE-nive-sanomalehtiyhtiö Mladina.</w:t>
      </w:r>
    </w:p>
    <w:p>
      <w:r>
        <w:rPr>
          <w:b/>
          <w:u w:val="single"/>
        </w:rPr>
        <w:t xml:space="preserve">737195</w:t>
      </w:r>
    </w:p>
    <w:p>
      <w:r>
        <w:t xml:space="preserve">En jo nyt pidä ruoanlaitosta, ja nyt minun on laihdutettava.</w:t>
        <w:t xml:space="preserve">Matr. 😡</w:t>
        <w:br/>
        <w:t xml:space="preserve">Paras lämmittää lasillinen vettä lounaaksi.</w:t>
      </w:r>
    </w:p>
    <w:p>
      <w:r>
        <w:rPr>
          <w:b/>
          <w:u w:val="single"/>
        </w:rPr>
        <w:t xml:space="preserve">737196</w:t>
      </w:r>
    </w:p>
    <w:p>
      <w:r>
        <w:t xml:space="preserve">@urbanijam @pikapoka_jelen @rtvslo @RTV_Slovenija @spelakozar @24ur_com @POP_TVprogram Aktivistit, idiootti, kaksinaisuus.</w:t>
      </w:r>
    </w:p>
    <w:p>
      <w:r>
        <w:rPr>
          <w:b/>
          <w:u w:val="single"/>
        </w:rPr>
        <w:t xml:space="preserve">737197</w:t>
      </w:r>
    </w:p>
    <w:p>
      <w:r>
        <w:t xml:space="preserve">jep, ja sitten he ovat niitä, jotka päättävät kohtalostamme ja väittävät olevansa valittua kansaa #Butaliitit https://t.co/x4SVdkfJVX</w:t>
      </w:r>
    </w:p>
    <w:p>
      <w:r>
        <w:rPr>
          <w:b/>
          <w:u w:val="single"/>
        </w:rPr>
        <w:t xml:space="preserve">737198</w:t>
      </w:r>
    </w:p>
    <w:p>
      <w:r>
        <w:t xml:space="preserve">@JakaDolinar2 @ErikaPlaninsec @MarkoFratnik Sanon teille, että hänellä on liian vähän päätä käsissään.</w:t>
      </w:r>
    </w:p>
    <w:p>
      <w:r>
        <w:rPr>
          <w:b/>
          <w:u w:val="single"/>
        </w:rPr>
        <w:t xml:space="preserve">737199</w:t>
      </w:r>
    </w:p>
    <w:p>
      <w:r>
        <w:t xml:space="preserve">@barjanski En ole koskaan väittänyt olevani mitään sellaista "laululahjakkuuttani". Vaimoani se kuitenkin huvittaa loputtomasti.</w:t>
      </w:r>
    </w:p>
    <w:p>
      <w:r>
        <w:rPr>
          <w:b/>
          <w:u w:val="single"/>
        </w:rPr>
        <w:t xml:space="preserve">737200</w:t>
      </w:r>
    </w:p>
    <w:p>
      <w:r>
        <w:t xml:space="preserve">@janponiz Lue ensimmäinen twiittisi uudelleen. Ja selvitä, kuinka monta syyrialaista siellä on.</w:t>
      </w:r>
    </w:p>
    <w:p>
      <w:r>
        <w:rPr>
          <w:b/>
          <w:u w:val="single"/>
        </w:rPr>
        <w:t xml:space="preserve">737201</w:t>
      </w:r>
    </w:p>
    <w:p>
      <w:r>
        <w:t xml:space="preserve">@DragoZad Jos olet stressaantunut ja henkilökohtaisessa ahdingossa, et todellakaan käyttäydy niin sairaalloisesti, muuten näkisimme paljon pummeja Slo:ssa joka päivä.</w:t>
      </w:r>
    </w:p>
    <w:p>
      <w:r>
        <w:rPr>
          <w:b/>
          <w:u w:val="single"/>
        </w:rPr>
        <w:t xml:space="preserve">737202</w:t>
      </w:r>
    </w:p>
    <w:p>
      <w:r>
        <w:t xml:space="preserve">Ainoa asia, mitä he osaavat tehdä, on mököttää... siitä on tullut tapa... https://t.co/aDFU0tqweP</w:t>
      </w:r>
    </w:p>
    <w:p>
      <w:r>
        <w:rPr>
          <w:b/>
          <w:u w:val="single"/>
        </w:rPr>
        <w:t xml:space="preserve">737203</w:t>
      </w:r>
    </w:p>
    <w:p>
      <w:r>
        <w:t xml:space="preserve">Hassua, että joskus tykkään mennä aikaisin nukkumaan, en jaksa katsoa yhtään elokuvaa loppuun asti, mutta olen varma, että olen syntynyt tekemään yötyötä! #fact</w:t>
      </w:r>
    </w:p>
    <w:p>
      <w:r>
        <w:rPr>
          <w:b/>
          <w:u w:val="single"/>
        </w:rPr>
        <w:t xml:space="preserve">737204</w:t>
      </w:r>
    </w:p>
    <w:p>
      <w:r>
        <w:t xml:space="preserve">@butalskipolicaj Ei ollenkaan, mutta jos tunnet heidän toimialansa, #dieselgate on heille helppo juttu.....</w:t>
      </w:r>
    </w:p>
    <w:p>
      <w:r>
        <w:rPr>
          <w:b/>
          <w:u w:val="single"/>
        </w:rPr>
        <w:t xml:space="preserve">737205</w:t>
      </w:r>
    </w:p>
    <w:p>
      <w:r>
        <w:t xml:space="preserve">Rozika lähetti hänet sinne itse. #trolalola https://t.co/cv1gVtvziC</w:t>
      </w:r>
    </w:p>
    <w:p>
      <w:r>
        <w:rPr>
          <w:b/>
          <w:u w:val="single"/>
        </w:rPr>
        <w:t xml:space="preserve">737206</w:t>
      </w:r>
    </w:p>
    <w:p>
      <w:r>
        <w:t xml:space="preserve">Reporter-lehti nyt saatavilla Trafika24:ssä kaikille käyttöjärjestelmille ja laitteille https://t.co/Pr216eO33G https://t.co/3Q2I5O6BfZ</w:t>
      </w:r>
    </w:p>
    <w:p>
      <w:r>
        <w:rPr>
          <w:b/>
          <w:u w:val="single"/>
        </w:rPr>
        <w:t xml:space="preserve">737207</w:t>
      </w:r>
    </w:p>
    <w:p>
      <w:r>
        <w:t xml:space="preserve">Ilmeisesti pidämme nykyään verkkareista. Nykyään SDS:n väki on kuitenkin akselin suurimpia faneja. Se saa sinut paskomaan housuihisi. Maaliskuu. https://t.co/Ke7u60V9Yd</w:t>
      </w:r>
    </w:p>
    <w:p>
      <w:r>
        <w:rPr>
          <w:b/>
          <w:u w:val="single"/>
        </w:rPr>
        <w:t xml:space="preserve">737208</w:t>
      </w:r>
    </w:p>
    <w:p>
      <w:r>
        <w:t xml:space="preserve">ha ha ha, Broz valmisti kommareita munassa,</w:t>
        <w:br/>
        <w:t xml:space="preserve">Pahor penkillä Kongrisna-aukiolla... Balkan kokoontui.</w:t>
      </w:r>
    </w:p>
    <w:p>
      <w:r>
        <w:rPr>
          <w:b/>
          <w:u w:val="single"/>
        </w:rPr>
        <w:t xml:space="preserve">737209</w:t>
      </w:r>
    </w:p>
    <w:p>
      <w:r>
        <w:t xml:space="preserve">@rokschuster @hrastelj Saksien paksuus on liian pieni. Älä sparraa, et tule katumaan. Muuten ohut eristys, avaruusaluksia varten</w:t>
      </w:r>
    </w:p>
    <w:p>
      <w:r>
        <w:rPr>
          <w:b/>
          <w:u w:val="single"/>
        </w:rPr>
        <w:t xml:space="preserve">737210</w:t>
      </w:r>
    </w:p>
    <w:p>
      <w:r>
        <w:t xml:space="preserve">@medka_7 Te komonistit ette ymmärrä näitä paskiaisia ja siksi ette voi olla päteviä korjaamaan heitä sloveeniksi!</w:t>
      </w:r>
    </w:p>
    <w:p>
      <w:r>
        <w:rPr>
          <w:b/>
          <w:u w:val="single"/>
        </w:rPr>
        <w:t xml:space="preserve">737211</w:t>
      </w:r>
    </w:p>
    <w:p>
      <w:r>
        <w:t xml:space="preserve">@jozevolf Kokeile klo 16:20 alkaen, se toimii. Kahden onnettomuuden vuoksi voit nähdä 1/2 karsinnoista tästä tunnista alkaen.</w:t>
      </w:r>
    </w:p>
    <w:p>
      <w:r>
        <w:rPr>
          <w:b/>
          <w:u w:val="single"/>
        </w:rPr>
        <w:t xml:space="preserve">737212</w:t>
      </w:r>
    </w:p>
    <w:p>
      <w:r>
        <w:t xml:space="preserve">@darjapograjc Ok. Kiitos selityksestä. Odotan yleensä, että possu syö, ja sitten syön sen. Pidetään se sellaisena. jfc on jesusfuckingcrist...</w:t>
      </w:r>
    </w:p>
    <w:p>
      <w:r>
        <w:rPr>
          <w:b/>
          <w:u w:val="single"/>
        </w:rPr>
        <w:t xml:space="preserve">737213</w:t>
      </w:r>
    </w:p>
    <w:p>
      <w:r>
        <w:t xml:space="preserve">SD:n köyhät (nälkäiset, janoiset ja liian kylmät) pakolaiset - lue maahanmuuttajat https://t.co/BquB0UZIwa</w:t>
      </w:r>
    </w:p>
    <w:p>
      <w:r>
        <w:rPr>
          <w:b/>
          <w:u w:val="single"/>
        </w:rPr>
        <w:t xml:space="preserve">737214</w:t>
      </w:r>
    </w:p>
    <w:p>
      <w:r>
        <w:t xml:space="preserve">3 SKOJ:n sihteeriä puuttuu edelleen kuuluisasta seitsemästä. Ehkä nämä kolme eivät osaa käyttää tietokonetta ja TW:tä.</w:t>
      </w:r>
    </w:p>
    <w:p>
      <w:r>
        <w:rPr>
          <w:b/>
          <w:u w:val="single"/>
        </w:rPr>
        <w:t xml:space="preserve">737215</w:t>
      </w:r>
    </w:p>
    <w:p>
      <w:r>
        <w:t xml:space="preserve">@symru @pengovsky @tyschew Dravljassa yksi naapuri pysäköi sinne pariksi tunniksi. Olin jo korttelin edessä, mutta palasin takaisin muuntamaan, oliko se ok...</w:t>
      </w:r>
    </w:p>
    <w:p>
      <w:r>
        <w:rPr>
          <w:b/>
          <w:u w:val="single"/>
        </w:rPr>
        <w:t xml:space="preserve">737216</w:t>
      </w:r>
    </w:p>
    <w:p>
      <w:r>
        <w:t xml:space="preserve">@lukavalas Minua kiinnostaisi tietää, mikä on keskimääräisen SLO:n 25-vuotiaan, korkeakoulututkinnon suorittaneen henkilön ansioluettelo.</w:t>
      </w:r>
    </w:p>
    <w:p>
      <w:r>
        <w:rPr>
          <w:b/>
          <w:u w:val="single"/>
        </w:rPr>
        <w:t xml:space="preserve">737217</w:t>
      </w:r>
    </w:p>
    <w:p>
      <w:r>
        <w:t xml:space="preserve">@cnfrmstA ...mulc mene hakemaan kaksi olutta jääkaapista.</w:t>
        <w:br/>
        <w:t xml:space="preserve">hetken päästä...mamma siellä on vain yksi..😁🤔</w:t>
      </w:r>
    </w:p>
    <w:p>
      <w:r>
        <w:rPr>
          <w:b/>
          <w:u w:val="single"/>
        </w:rPr>
        <w:t xml:space="preserve">737218</w:t>
      </w:r>
    </w:p>
    <w:p>
      <w:r>
        <w:t xml:space="preserve">@NuckinFutsSlo @SladkoKotLimona Ei koskaan! Uusia haasteita joka päivä. Lauantaisin siivoamme. Ja me leivomme keksejä.</w:t>
      </w:r>
    </w:p>
    <w:p>
      <w:r>
        <w:rPr>
          <w:b/>
          <w:u w:val="single"/>
        </w:rPr>
        <w:t xml:space="preserve">737219</w:t>
      </w:r>
    </w:p>
    <w:p>
      <w:r>
        <w:t xml:space="preserve">Loput 4. kierroksesta 3.SNL-V:</w:t>
        <w:br/>
        <w:t xml:space="preserve">Beltinci:Tromejnik 2:0</w:t>
        <w:br/>
        <w:t xml:space="preserve">Polana:NŠ Mura 1:4</w:t>
        <w:br/>
        <w:t xml:space="preserve">Nafta 1903:Turnišče 3:1</w:t>
        <w:br/>
        <w:t xml:space="preserve">Grad:Križevci 1:1</w:t>
        <w:br/>
        <w:t xml:space="preserve">Čarda:Hotiza 3:1</w:t>
      </w:r>
    </w:p>
    <w:p>
      <w:r>
        <w:rPr>
          <w:b/>
          <w:u w:val="single"/>
        </w:rPr>
        <w:t xml:space="preserve">737220</w:t>
      </w:r>
    </w:p>
    <w:p>
      <w:r>
        <w:t xml:space="preserve">@DKosterca @KovacRebeka se ei toimi, tällaisella rahoituksella kommunistit maksavat äänestäjilleen ennakkoaikaa.</w:t>
      </w:r>
    </w:p>
    <w:p>
      <w:r>
        <w:rPr>
          <w:b/>
          <w:u w:val="single"/>
        </w:rPr>
        <w:t xml:space="preserve">737221</w:t>
      </w:r>
    </w:p>
    <w:p>
      <w:r>
        <w:t xml:space="preserve">@AfneGunca16 tuskin avasi esiliinani, ja tammani söivät melkein koko tuopillisen vielä kuumaa omenapiirakkaa.</w:t>
      </w:r>
    </w:p>
    <w:p>
      <w:r>
        <w:rPr>
          <w:b/>
          <w:u w:val="single"/>
        </w:rPr>
        <w:t xml:space="preserve">737222</w:t>
      </w:r>
    </w:p>
    <w:p>
      <w:r>
        <w:t xml:space="preserve">Tee oma</w:t>
        <w:br/>
        <w:t xml:space="preserve">1. Suojele mehiläisiä</w:t>
        <w:br/>
        <w:t xml:space="preserve">2. Istuta lisää puita</w:t>
        <w:br/>
        <w:t xml:space="preserve">3. Puhdista valtameret</w:t>
        <w:br/>
        <w:t xml:space="preserve">4. Hylkää liberaalit-globalistit ja kulttuurimarxilaiset</w:t>
      </w:r>
    </w:p>
    <w:p>
      <w:r>
        <w:rPr>
          <w:b/>
          <w:u w:val="single"/>
        </w:rPr>
        <w:t xml:space="preserve">737223</w:t>
      </w:r>
    </w:p>
    <w:p>
      <w:r>
        <w:t xml:space="preserve">Olen kuullut, että Slovenian ''gošas'' -joukkoihin ilmestyy silloin tällöin uusi puolisotilaallinen yksikkö.</w:t>
        <w:br/>
        <w:t xml:space="preserve">( kuvat... lähde internet ) https://t.co/fIV5dKpSyf</w:t>
      </w:r>
    </w:p>
    <w:p>
      <w:r>
        <w:rPr>
          <w:b/>
          <w:u w:val="single"/>
        </w:rPr>
        <w:t xml:space="preserve">737224</w:t>
      </w:r>
    </w:p>
    <w:p>
      <w:r>
        <w:t xml:space="preserve">Kaikki on 1x ensimmäisellä kerralla. Mukaan lukien keitettyjen kastanjoiden tarjoilu kahvin kanssa helmikuussa. 😂 https://t.co/jOby0M1TxU</w:t>
      </w:r>
    </w:p>
    <w:p>
      <w:r>
        <w:rPr>
          <w:b/>
          <w:u w:val="single"/>
        </w:rPr>
        <w:t xml:space="preserve">737225</w:t>
      </w:r>
    </w:p>
    <w:p>
      <w:r>
        <w:t xml:space="preserve">Myyn käytetyn Maxi cosi -lasten turvaistuimen, mutta vaihtaisin sen mieluummin. Etsin omenoita, perunoita, luumuja, päärynöitä, porkkanoita,... https://t.co/xzwR7hAny9...</w:t>
      </w:r>
    </w:p>
    <w:p>
      <w:r>
        <w:rPr>
          <w:b/>
          <w:u w:val="single"/>
        </w:rPr>
        <w:t xml:space="preserve">737226</w:t>
      </w:r>
    </w:p>
    <w:p>
      <w:r>
        <w:t xml:space="preserve">@KlavdyOp @strankaSDS @vladaRS @sarecmarjan Tyhmät kysymykset ja vastaukset niihin.</w:t>
      </w:r>
    </w:p>
    <w:p>
      <w:r>
        <w:rPr>
          <w:b/>
          <w:u w:val="single"/>
        </w:rPr>
        <w:t xml:space="preserve">737227</w:t>
      </w:r>
    </w:p>
    <w:p>
      <w:r>
        <w:t xml:space="preserve">#Ylijännitesuoja #Hugo! bel, 19.500 A, #Brennenstuhl, #MEGABITE - #tietokoneet ja #tietokonelaitteet. https://t.co/OT44Dq4lJ2.</w:t>
      </w:r>
    </w:p>
    <w:p>
      <w:r>
        <w:rPr>
          <w:b/>
          <w:u w:val="single"/>
        </w:rPr>
        <w:t xml:space="preserve">737228</w:t>
      </w:r>
    </w:p>
    <w:p>
      <w:r>
        <w:t xml:space="preserve">@AlHarlamov kiitos! minusta näytti siltä, että ne ovat vain piilossa mummojen tai harhaoppisten joukossa. paljon mahdollisuuksia kirjoittajille sitten :)</w:t>
      </w:r>
    </w:p>
    <w:p>
      <w:r>
        <w:rPr>
          <w:b/>
          <w:u w:val="single"/>
        </w:rPr>
        <w:t xml:space="preserve">737229</w:t>
      </w:r>
    </w:p>
    <w:p>
      <w:r>
        <w:t xml:space="preserve">Kaksoset ... Kapitalismi ... Kulttuurimme juuret, hän sanoi. 🙄#lepovasprosim https://t.co/f8ZysWDs1J https://t.co/f8ZysWDs1J</w:t>
      </w:r>
    </w:p>
    <w:p>
      <w:r>
        <w:rPr>
          <w:b/>
          <w:u w:val="single"/>
        </w:rPr>
        <w:t xml:space="preserve">737230</w:t>
      </w:r>
    </w:p>
    <w:p>
      <w:r>
        <w:t xml:space="preserve">En katso paljon televisiota, mutta silti: aina kun näen televisioruudun missä tahansa, näen Baratushkan punaisena toisen kierroksen kanssa.</w:t>
      </w:r>
    </w:p>
    <w:p>
      <w:r>
        <w:rPr>
          <w:b/>
          <w:u w:val="single"/>
        </w:rPr>
        <w:t xml:space="preserve">737231</w:t>
      </w:r>
    </w:p>
    <w:p>
      <w:r>
        <w:t xml:space="preserve">Päivä alkaa Butalci-ohjelmalla (Koperin teatteri klo 11) ja päättyy Damn Smokersiin (@SNG_DRAMA_LJ klo 20). https://t.co/jYRo0UOayk</w:t>
      </w:r>
    </w:p>
    <w:p>
      <w:r>
        <w:rPr>
          <w:b/>
          <w:u w:val="single"/>
        </w:rPr>
        <w:t xml:space="preserve">737232</w:t>
      </w:r>
    </w:p>
    <w:p>
      <w:r>
        <w:t xml:space="preserve">Minä juoksen!", tekstasin satunnaisesti istuinkumppaneilleni (tämä ei välttämättä ole lainkaan lapsus calami).</w:t>
      </w:r>
    </w:p>
    <w:p>
      <w:r>
        <w:rPr>
          <w:b/>
          <w:u w:val="single"/>
        </w:rPr>
        <w:t xml:space="preserve">737233</w:t>
      </w:r>
    </w:p>
    <w:p>
      <w:r>
        <w:t xml:space="preserve">Heidän puolestaan espanjalaiset poliisit ovat ajaneet laitonta kansanäänestystä takaa laittomilla kumiluodeilla. #CatalanReferendum</w:t>
      </w:r>
    </w:p>
    <w:p>
      <w:r>
        <w:rPr>
          <w:b/>
          <w:u w:val="single"/>
        </w:rPr>
        <w:t xml:space="preserve">737234</w:t>
      </w:r>
    </w:p>
    <w:p>
      <w:r>
        <w:t xml:space="preserve">Newcastle-fani: Pyytäisin hevoselta anteeksi #jalkapallo #jalkapallo #liiga #liiga #liiga #liiga - http://t.co/74gOKXeG9o</w:t>
      </w:r>
    </w:p>
    <w:p>
      <w:r>
        <w:rPr>
          <w:b/>
          <w:u w:val="single"/>
        </w:rPr>
        <w:t xml:space="preserve">737235</w:t>
      </w:r>
    </w:p>
    <w:p>
      <w:r>
        <w:t xml:space="preserve">@PreglArjan Hän vastasi Baballe tunteella ja lukematta sitä ensin kunnolla. #soyboy</w:t>
      </w:r>
    </w:p>
    <w:p>
      <w:r>
        <w:rPr>
          <w:b/>
          <w:u w:val="single"/>
        </w:rPr>
        <w:t xml:space="preserve">737236</w:t>
      </w:r>
    </w:p>
    <w:p>
      <w:r>
        <w:t xml:space="preserve">@IAComenius @NavadniNimda @FrenkMate @mrevlje @LajnarEU Hän käy ulkomailla töissä, mutta äänestää silti kotona kommunistia.</w:t>
      </w:r>
    </w:p>
    <w:p>
      <w:r>
        <w:rPr>
          <w:b/>
          <w:u w:val="single"/>
        </w:rPr>
        <w:t xml:space="preserve">737237</w:t>
      </w:r>
    </w:p>
    <w:p>
      <w:r>
        <w:t xml:space="preserve">@MitjaIrsic @VaneGosnik Taantumat ovat kapitalististen harhakuvitelmien ja rahoituspelien tulos. Pidämme niitä itsestäänselvyyksinä, vaikka ne eivät ole.</w:t>
      </w:r>
    </w:p>
    <w:p>
      <w:r>
        <w:rPr>
          <w:b/>
          <w:u w:val="single"/>
        </w:rPr>
        <w:t xml:space="preserve">737238</w:t>
      </w:r>
    </w:p>
    <w:p>
      <w:r>
        <w:t xml:space="preserve">@lukaz677 @Pertinacal @spagetyuse yksi kulaus terveyttäsi joka päivä...olet paras idiootti</w:t>
      </w:r>
    </w:p>
    <w:p>
      <w:r>
        <w:rPr>
          <w:b/>
          <w:u w:val="single"/>
        </w:rPr>
        <w:t xml:space="preserve">737239</w:t>
      </w:r>
    </w:p>
    <w:p>
      <w:r>
        <w:t xml:space="preserve">Janša syyttää Fajonia siitä, että hän on Siptarin terroristin ystävä. Mutta he antoivat tohtorintutkintonsa Janšalle.</w:t>
      </w:r>
    </w:p>
    <w:p>
      <w:r>
        <w:rPr>
          <w:b/>
          <w:u w:val="single"/>
        </w:rPr>
        <w:t xml:space="preserve">737240</w:t>
      </w:r>
    </w:p>
    <w:p>
      <w:r>
        <w:t xml:space="preserve">@borisvoncina Miten pysäytämme heidät? Äänestetään siis muutoksia vastaan ja SKP:n kommunististen lakien puolesta... En pidä kristillissosialisteista!</w:t>
      </w:r>
    </w:p>
    <w:p>
      <w:r>
        <w:rPr>
          <w:b/>
          <w:u w:val="single"/>
        </w:rPr>
        <w:t xml:space="preserve">737241</w:t>
      </w:r>
    </w:p>
    <w:p>
      <w:r>
        <w:t xml:space="preserve">7 kuollut syntymäpäiväjuhlissa veneellä Venäjällä: http://t.co/t61BHEs #onnettomuus #onnettomuus #onnettomuus #onnettomuus #rusia</w:t>
      </w:r>
    </w:p>
    <w:p>
      <w:r>
        <w:rPr>
          <w:b/>
          <w:u w:val="single"/>
        </w:rPr>
        <w:t xml:space="preserve">737242</w:t>
      </w:r>
    </w:p>
    <w:p>
      <w:r>
        <w:t xml:space="preserve">Katastrofi! Viisihenkinen perhe saa vähemmän valtion tukea kuin nelihenkinen maahanmuuttajaperhe https://t.co/qUjXoiP2K2 https://t.co/qUjXoiP2K2</w:t>
      </w:r>
    </w:p>
    <w:p>
      <w:r>
        <w:rPr>
          <w:b/>
          <w:u w:val="single"/>
        </w:rPr>
        <w:t xml:space="preserve">737243</w:t>
      </w:r>
    </w:p>
    <w:p>
      <w:r>
        <w:t xml:space="preserve">@krofdrakula Toiveeni on käskysi, jos haluat minun täyttävän ne hillolla.</w:t>
      </w:r>
    </w:p>
    <w:p>
      <w:r>
        <w:rPr>
          <w:b/>
          <w:u w:val="single"/>
        </w:rPr>
        <w:t xml:space="preserve">737244</w:t>
      </w:r>
    </w:p>
    <w:p>
      <w:r>
        <w:t xml:space="preserve">@dusankocevar1 Hän meni mielellään töihin, jotta hän voisi nauraa ihmisten hölynpölylle ja kääntää sen #Butalites-kertomukseksi.</w:t>
      </w:r>
    </w:p>
    <w:p>
      <w:r>
        <w:rPr>
          <w:b/>
          <w:u w:val="single"/>
        </w:rPr>
        <w:t xml:space="preserve">737245</w:t>
      </w:r>
    </w:p>
    <w:p>
      <w:r>
        <w:t xml:space="preserve">Tällaiset paskat ihmiset jäävät kiinni petoksesta ja saavat sitten turpiinsa. Se on ainoa tapa, jolla se onnistuu.</w:t>
      </w:r>
    </w:p>
    <w:p>
      <w:r>
        <w:rPr>
          <w:b/>
          <w:u w:val="single"/>
        </w:rPr>
        <w:t xml:space="preserve">737246</w:t>
      </w:r>
    </w:p>
    <w:p>
      <w:r>
        <w:t xml:space="preserve">Galaxy A70 - matkapuhelin, jossa on erittäin suuri näyttö ja akku. ➡ https://t.co/DbtneHQeSW #Technician https://t.co/8jFOVqwJKq</w:t>
      </w:r>
    </w:p>
    <w:p>
      <w:r>
        <w:rPr>
          <w:b/>
          <w:u w:val="single"/>
        </w:rPr>
        <w:t xml:space="preserve">737247</w:t>
      </w:r>
    </w:p>
    <w:p>
      <w:r>
        <w:t xml:space="preserve">@MeowNever @marinmedak Katsoin juuri viime kerralla videon tästä. Ihmiset jättävät niitä kaikkialle. Niitä oli jossain kasoittain. :D</w:t>
      </w:r>
    </w:p>
    <w:p>
      <w:r>
        <w:rPr>
          <w:b/>
          <w:u w:val="single"/>
        </w:rPr>
        <w:t xml:space="preserve">737248</w:t>
      </w:r>
    </w:p>
    <w:p>
      <w:r>
        <w:t xml:space="preserve">79' Filipovic, toisen maalin tekijä, jättää paikkansa Humarille.</w:t>
        <w:t xml:space="preserve">#plts</w:t>
        <w:br/>
        <w:br/>
        <w:t xml:space="preserve">@NDGorica 2-0 @nkolimpija @nkolimpija</w:t>
      </w:r>
    </w:p>
    <w:p>
      <w:r>
        <w:rPr>
          <w:b/>
          <w:u w:val="single"/>
        </w:rPr>
        <w:t xml:space="preserve">737249</w:t>
      </w:r>
    </w:p>
    <w:p>
      <w:r>
        <w:t xml:space="preserve">KUVA: Chepinskin palomiehet ottavat vastaan moottorisprinklerin - https://t.co/H7JwaUC0rV https://t.co/EA9fvj0L6z https://t.co/EA9fvj0L6z</w:t>
      </w:r>
    </w:p>
    <w:p>
      <w:r>
        <w:rPr>
          <w:b/>
          <w:u w:val="single"/>
        </w:rPr>
        <w:t xml:space="preserve">737250</w:t>
      </w:r>
    </w:p>
    <w:p>
      <w:r>
        <w:t xml:space="preserve">Valojen asentaminen, kaapeleiden asentaminen, pistorasioiden asentaminen - http://t.co/CvKId8QRSj #Työ #Työpaikka #Työpaikka #Palvelu #Työpaikka</w:t>
      </w:r>
    </w:p>
    <w:p>
      <w:r>
        <w:rPr>
          <w:b/>
          <w:u w:val="single"/>
        </w:rPr>
        <w:t xml:space="preserve">737251</w:t>
      </w:r>
    </w:p>
    <w:p>
      <w:r>
        <w:t xml:space="preserve">tällä viikolla ND:ssä: Postojnan asukkaat sotilaille: ampukaa muualla! - Paikalliset asukkaat vaativat, että valtio sulkee välittömästi sotilasharjoitusalue Počekin</w:t>
      </w:r>
    </w:p>
    <w:p>
      <w:r>
        <w:rPr>
          <w:b/>
          <w:u w:val="single"/>
        </w:rPr>
        <w:t xml:space="preserve">737252</w:t>
      </w:r>
    </w:p>
    <w:p>
      <w:r>
        <w:t xml:space="preserve">Me eläkeläiset olemme tämän kannan kustannus. Mutta he ovat niin tyhmiä, etteivät tiedä, kuka loi tämän maan heitä varten. https://t.co/zTP3FwUUNi.</w:t>
      </w:r>
    </w:p>
    <w:p>
      <w:r>
        <w:rPr>
          <w:b/>
          <w:u w:val="single"/>
        </w:rPr>
        <w:t xml:space="preserve">737253</w:t>
      </w:r>
    </w:p>
    <w:p>
      <w:r>
        <w:t xml:space="preserve">@PrometejDD Zgube. Koska tuollaiset kommentit voittavat Jankovičin? Ei edes lähelle</w:t>
      </w:r>
    </w:p>
    <w:p>
      <w:r>
        <w:rPr>
          <w:b/>
          <w:u w:val="single"/>
        </w:rPr>
        <w:t xml:space="preserve">737254</w:t>
      </w:r>
    </w:p>
    <w:p>
      <w:r>
        <w:t xml:space="preserve">@5RA75226708 @komac_j Kansalliset sankarit olivat psykopaatteja ... Joten ... En voi puolustaa vasemmistoa enkä oikeistoa.</w:t>
      </w:r>
    </w:p>
    <w:p>
      <w:r>
        <w:rPr>
          <w:b/>
          <w:u w:val="single"/>
        </w:rPr>
        <w:t xml:space="preserve">737255</w:t>
      </w:r>
    </w:p>
    <w:p>
      <w:r>
        <w:t xml:space="preserve">Tänään myynnissä: USB-C-jakaja, 64 GB Samsung microSD-kortti, Xiaomi-rannekoru ja puhelin, Power Director. https://t.co/MrSAT8NViO</w:t>
      </w:r>
    </w:p>
    <w:p>
      <w:r>
        <w:rPr>
          <w:b/>
          <w:u w:val="single"/>
        </w:rPr>
        <w:t xml:space="preserve">737256</w:t>
      </w:r>
    </w:p>
    <w:p>
      <w:r>
        <w:t xml:space="preserve">@JJansaSDS @strankaSD @tfajon Hän esti minut, koska kerroin hänelle täsmälleen, että hän ja hänen kaverinsa Brysselissä ovat fasisteja.</w:t>
      </w:r>
    </w:p>
    <w:p>
      <w:r>
        <w:rPr>
          <w:b/>
          <w:u w:val="single"/>
        </w:rPr>
        <w:t xml:space="preserve">737257</w:t>
      </w:r>
    </w:p>
    <w:p>
      <w:r>
        <w:t xml:space="preserve">Alen Kobilican hieno 4. sija EP:ssä paratriathlonissa! - https://t.co/zp5fgtNIQH - via @prijavim_se https://t.co/75c3JVKJuf</w:t>
      </w:r>
    </w:p>
    <w:p>
      <w:r>
        <w:rPr>
          <w:b/>
          <w:u w:val="single"/>
        </w:rPr>
        <w:t xml:space="preserve">737258</w:t>
      </w:r>
    </w:p>
    <w:p>
      <w:r>
        <w:t xml:space="preserve">KUVAT: Janže Vrh:n palosireenit ilmoittavat harjoituksesta - https://t.co/H7JwaUC0rV https://t.co/WYqWgC8rAa https://t.co/WYqWgC8rAa</w:t>
      </w:r>
    </w:p>
    <w:p>
      <w:r>
        <w:rPr>
          <w:b/>
          <w:u w:val="single"/>
        </w:rPr>
        <w:t xml:space="preserve">737259</w:t>
      </w:r>
    </w:p>
    <w:p>
      <w:r>
        <w:t xml:space="preserve">@rokomavh @IgorPribac Niin lähellä, etten uneksisi päästää häntä menemään.</w:t>
      </w:r>
    </w:p>
    <w:p>
      <w:r>
        <w:rPr>
          <w:b/>
          <w:u w:val="single"/>
        </w:rPr>
        <w:t xml:space="preserve">737260</w:t>
      </w:r>
    </w:p>
    <w:p>
      <w:r>
        <w:t xml:space="preserve">Se, kun heräät yön murtamana, ja vaikka kuinka käännyt ympäri, ei tee mieli maata, mutta et pysty nousemaan ylös. No, se.</w:t>
      </w:r>
    </w:p>
    <w:p>
      <w:r>
        <w:rPr>
          <w:b/>
          <w:u w:val="single"/>
        </w:rPr>
        <w:t xml:space="preserve">737261</w:t>
      </w:r>
    </w:p>
    <w:p>
      <w:r>
        <w:t xml:space="preserve">@had päivä maksaa enemmän kuin tunti iltapäivän lenkkeilyä lj:ssä #prjatumijepovedu</w:t>
      </w:r>
    </w:p>
    <w:p>
      <w:r>
        <w:rPr>
          <w:b/>
          <w:u w:val="single"/>
        </w:rPr>
        <w:t xml:space="preserve">737262</w:t>
      </w:r>
    </w:p>
    <w:p>
      <w:r>
        <w:t xml:space="preserve">Kuorma-auton kuljettaja törmäsi jalankulkijaan Idrijan parkkipaikalla https://t.co/VIi4KHm6kV</w:t>
      </w:r>
    </w:p>
    <w:p>
      <w:r>
        <w:rPr>
          <w:b/>
          <w:u w:val="single"/>
        </w:rPr>
        <w:t xml:space="preserve">737263</w:t>
      </w:r>
    </w:p>
    <w:p>
      <w:r>
        <w:t xml:space="preserve">@janponiz Ei yli kiipeilyä ohjauspyörän yli, pään lyömistä oveen, nukkumista arkussa, tungosta oleskelutilassa ja pöydän kattamista 3 kertaa päivässä vai mitä?</w:t>
      </w:r>
    </w:p>
    <w:p>
      <w:r>
        <w:rPr>
          <w:b/>
          <w:u w:val="single"/>
        </w:rPr>
        <w:t xml:space="preserve">737264</w:t>
      </w:r>
    </w:p>
    <w:p>
      <w:r>
        <w:t xml:space="preserve">Avataan alitajuiset estot! https://t.co/XYBmVobiVY https://t.co/3wxetAqjN1</w:t>
      </w:r>
    </w:p>
    <w:p>
      <w:r>
        <w:rPr>
          <w:b/>
          <w:u w:val="single"/>
        </w:rPr>
        <w:t xml:space="preserve">737265</w:t>
      </w:r>
    </w:p>
    <w:p>
      <w:r>
        <w:t xml:space="preserve">Olen ylpeä suvaitsemattomuudestani... suvaitsevaiset päätyvät aina mokaamaan...</w:t>
      </w:r>
    </w:p>
    <w:p>
      <w:r>
        <w:rPr>
          <w:b/>
          <w:u w:val="single"/>
        </w:rPr>
        <w:t xml:space="preserve">737266</w:t>
      </w:r>
    </w:p>
    <w:p>
      <w:r>
        <w:t xml:space="preserve">@peterjancic Foush, knede? Sunnuntain pisara katkeruutta oikealta perogrise. Et tiedä eteenpäin, joten korjaat taaksepäin👏👏👏👏.</w:t>
      </w:r>
    </w:p>
    <w:p>
      <w:r>
        <w:rPr>
          <w:b/>
          <w:u w:val="single"/>
        </w:rPr>
        <w:t xml:space="preserve">737267</w:t>
      </w:r>
    </w:p>
    <w:p>
      <w:r>
        <w:t xml:space="preserve">Miksi siis maksamme rtv-maksua? Mitä muuta he vielä keksivät... https://t.co/WTsF0Z26b3</w:t>
      </w:r>
    </w:p>
    <w:p>
      <w:r>
        <w:rPr>
          <w:b/>
          <w:u w:val="single"/>
        </w:rPr>
        <w:t xml:space="preserve">737268</w:t>
      </w:r>
    </w:p>
    <w:p>
      <w:r>
        <w:t xml:space="preserve">@DKopse Sinun pitäisi lahjoittaa jotain, niin he eivät estä.... Olen kuullut, että he antavat plaketteja.</w:t>
      </w:r>
    </w:p>
    <w:p>
      <w:r>
        <w:rPr>
          <w:b/>
          <w:u w:val="single"/>
        </w:rPr>
        <w:t xml:space="preserve">737269</w:t>
      </w:r>
    </w:p>
    <w:p>
      <w:r>
        <w:t xml:space="preserve">@kricac @aslavec @lukavalas Pidän siitä, että ammattikunnan ääntä kuunnellaan niin nopeasti. Kiitettävä</w:t>
      </w:r>
    </w:p>
    <w:p>
      <w:r>
        <w:rPr>
          <w:b/>
          <w:u w:val="single"/>
        </w:rPr>
        <w:t xml:space="preserve">737270</w:t>
      </w:r>
    </w:p>
    <w:p>
      <w:r>
        <w:t xml:space="preserve">@Sasa_AM @JasaLorencic @adria_airways Lorencic pac. Tyypillinen Mariborin kusipää.</w:t>
        <w:br/>
        <w:br/>
        <w:t xml:space="preserve"> Hän saa turpiinsa juuri silloin, kun se sopii hänelle.</w:t>
      </w:r>
    </w:p>
    <w:p>
      <w:r>
        <w:rPr>
          <w:b/>
          <w:u w:val="single"/>
        </w:rPr>
        <w:t xml:space="preserve">737271</w:t>
      </w:r>
    </w:p>
    <w:p>
      <w:r>
        <w:t xml:space="preserve">@valicc__martin Vielä vähän lisää ja he voivat katsella, miten he työskentelevät rajan yli, se on laillista, mutta voisiko joku vaientaa nämä vasemmistopaskiaiset.</w:t>
      </w:r>
    </w:p>
    <w:p>
      <w:r>
        <w:rPr>
          <w:b/>
          <w:u w:val="single"/>
        </w:rPr>
        <w:t xml:space="preserve">737272</w:t>
      </w:r>
    </w:p>
    <w:p>
      <w:r>
        <w:t xml:space="preserve">#anniversaryaporoke</w:t>
        <w:br/>
        <w:t xml:space="preserve">m: anoppi, vien sinut huomenna syömään. ja ostin rullalautan!</w:t>
        <w:br/>
        <w:t xml:space="preserve">me kasvamme :)</w:t>
      </w:r>
    </w:p>
    <w:p>
      <w:r>
        <w:rPr>
          <w:b/>
          <w:u w:val="single"/>
        </w:rPr>
        <w:t xml:space="preserve">737273</w:t>
      </w:r>
    </w:p>
    <w:p>
      <w:r>
        <w:t xml:space="preserve">Jos punaiset heinäsirkat tuhoavat (hammas)terveydenhuoltomme, romutamme automme. Kurtz katselee meitä 🤣 #nizimezaeskime https://t.co/A8xPBa6slr</w:t>
      </w:r>
    </w:p>
    <w:p>
      <w:r>
        <w:rPr>
          <w:b/>
          <w:u w:val="single"/>
        </w:rPr>
        <w:t xml:space="preserve">737274</w:t>
      </w:r>
    </w:p>
    <w:p>
      <w:r>
        <w:t xml:space="preserve">@bolfenk1 😦 Olemme uusia täällä ja huomasimme vasta tänä aamuna, että alkuasukkaat parkkeeraavat aivan tien sivuun pyyhkijät ylhäällä.</w:t>
      </w:r>
    </w:p>
    <w:p>
      <w:r>
        <w:rPr>
          <w:b/>
          <w:u w:val="single"/>
        </w:rPr>
        <w:t xml:space="preserve">737275</w:t>
      </w:r>
    </w:p>
    <w:p>
      <w:r>
        <w:t xml:space="preserve">49 kuollut äärioikeistolaisten terrori-iskussa Uudessa-Seelannissa https://t.co/ERE7AT9u3v https://t.co/Foxfpc0UaR https://t.co/Foxfpc0UaR</w:t>
      </w:r>
    </w:p>
    <w:p>
      <w:r>
        <w:rPr>
          <w:b/>
          <w:u w:val="single"/>
        </w:rPr>
        <w:t xml:space="preserve">737276</w:t>
      </w:r>
    </w:p>
    <w:p>
      <w:r>
        <w:t xml:space="preserve">@NoviceJutro @Prisank9 ZDF tänään 80 prosenttia nuorista rikollisista pakolaisista valehtelee iästään, koska jos he ovat alaikäisiä, heitä on vaikeampi karkottaa EU:n lakien nojalla.</w:t>
      </w:r>
    </w:p>
    <w:p>
      <w:r>
        <w:rPr>
          <w:b/>
          <w:u w:val="single"/>
        </w:rPr>
        <w:t xml:space="preserve">737277</w:t>
      </w:r>
    </w:p>
    <w:p>
      <w:r>
        <w:t xml:space="preserve">@ZvoneCadez @marjetadolinar @strankaSDS @KletBrda Outoa, sen sanottiin olevan Vipavan kellarista,...</w:t>
      </w:r>
    </w:p>
    <w:p>
      <w:r>
        <w:rPr>
          <w:b/>
          <w:u w:val="single"/>
        </w:rPr>
        <w:t xml:space="preserve">737278</w:t>
      </w:r>
    </w:p>
    <w:p>
      <w:r>
        <w:t xml:space="preserve">@MikeDjomba @janbuc8 Jatka Mb:n valmentamista, koska teet palveluksen kaikille joukkueille #plts:ssä 😁.</w:t>
      </w:r>
    </w:p>
    <w:p>
      <w:r>
        <w:rPr>
          <w:b/>
          <w:u w:val="single"/>
        </w:rPr>
        <w:t xml:space="preserve">737279</w:t>
      </w:r>
    </w:p>
    <w:p>
      <w:r>
        <w:t xml:space="preserve">PLANICA</w:t>
        <w:br/>
        <w:t xml:space="preserve">SLOVENIAN ja KANSALLISEN ylpeydenaihe</w:t>
        <w:br/>
        <w:t xml:space="preserve">Vetovoiman ja luonnon kauneuden symboli!</w:t>
        <w:br/>
        <w:t xml:space="preserve"> Tässä se on 🇸🇮 https://t.co/yi2A1Ln7TV</w:t>
      </w:r>
    </w:p>
    <w:p>
      <w:r>
        <w:rPr>
          <w:b/>
          <w:u w:val="single"/>
        </w:rPr>
        <w:t xml:space="preserve">737280</w:t>
      </w:r>
    </w:p>
    <w:p>
      <w:r>
        <w:t xml:space="preserve">@Slovenka2be Rajtam d s n raja liian gvišna u tala soj ubladvajne. :D B uhkava toinen kn odotetaan ja sanotaan, että hän on nolla gruntova. :P</w:t>
      </w:r>
    </w:p>
    <w:p>
      <w:r>
        <w:rPr>
          <w:b/>
          <w:u w:val="single"/>
        </w:rPr>
        <w:t xml:space="preserve">737281</w:t>
      </w:r>
    </w:p>
    <w:p>
      <w:r>
        <w:t xml:space="preserve">En voi uskoa, että ihmiset äänestävät ääliöitä, jotka tulevat joka neljäs vuosi.</w:t>
      </w:r>
    </w:p>
    <w:p>
      <w:r>
        <w:rPr>
          <w:b/>
          <w:u w:val="single"/>
        </w:rPr>
        <w:t xml:space="preserve">737282</w:t>
      </w:r>
    </w:p>
    <w:p>
      <w:r>
        <w:t xml:space="preserve">@BilobrkPetar @RuzaTomasic Ei häpeä.</w:t>
        <w:br/>
        <w:t xml:space="preserve"> Me SLO:ssa katsomme sitä ihaillen.</w:t>
        <w:br/>
        <w:t xml:space="preserve"> On sääli, kun ristit laitetaan joka nurkkaan.</w:t>
      </w:r>
    </w:p>
    <w:p>
      <w:r>
        <w:rPr>
          <w:b/>
          <w:u w:val="single"/>
        </w:rPr>
        <w:t xml:space="preserve">737283</w:t>
      </w:r>
    </w:p>
    <w:p>
      <w:r>
        <w:t xml:space="preserve">Sfinksi on yksi muinaisen Egyptin tunnetuimmista symboleista. https://t.co/T1R5G2XbQF</w:t>
      </w:r>
    </w:p>
    <w:p>
      <w:r>
        <w:rPr>
          <w:b/>
          <w:u w:val="single"/>
        </w:rPr>
        <w:t xml:space="preserve">737284</w:t>
      </w:r>
    </w:p>
    <w:p>
      <w:r>
        <w:t xml:space="preserve">@DobrijevicKatja @WhitneyCummings Älkää viitsikö, nämä amerikkalaiset ovat täysin butthurt!</w:t>
      </w:r>
    </w:p>
    <w:p>
      <w:r>
        <w:rPr>
          <w:b/>
          <w:u w:val="single"/>
        </w:rPr>
        <w:t xml:space="preserve">737285</w:t>
      </w:r>
    </w:p>
    <w:p>
      <w:r>
        <w:t xml:space="preserve">@Libertarec Itävallan aikana jokaisessa slovenialaisessa taloudessa oli kotona yksi kivääri.  Kommunistit saivat meidät polvilleen.</w:t>
      </w:r>
    </w:p>
    <w:p>
      <w:r>
        <w:rPr>
          <w:b/>
          <w:u w:val="single"/>
        </w:rPr>
        <w:t xml:space="preserve">737286</w:t>
      </w:r>
    </w:p>
    <w:p>
      <w:r>
        <w:t xml:space="preserve">@KatarinaJenko @rtvslo Kauhea kaikki tällaisiin tragedioihin liittyvä "raportointi".</w:t>
      </w:r>
    </w:p>
    <w:p>
      <w:r>
        <w:rPr>
          <w:b/>
          <w:u w:val="single"/>
        </w:rPr>
        <w:t xml:space="preserve">737287</w:t>
      </w:r>
    </w:p>
    <w:p>
      <w:r>
        <w:t xml:space="preserve">@MitjaIrsic kaikkitietävä Steiermarkista, mutta eivätkö vain muslimit tapa viattomia ihmisiä? #Kelley#Paddock#ja monia muita</w:t>
      </w:r>
    </w:p>
    <w:p>
      <w:r>
        <w:rPr>
          <w:b/>
          <w:u w:val="single"/>
        </w:rPr>
        <w:t xml:space="preserve">737288</w:t>
      </w:r>
    </w:p>
    <w:p>
      <w:r>
        <w:t xml:space="preserve">@freewiseguy @BojanPozar Tietenkin maksan, jos minua sakotetaan. Tuomari ei ole vielä antanut päätöstä.</w:t>
      </w:r>
    </w:p>
    <w:p>
      <w:r>
        <w:rPr>
          <w:b/>
          <w:u w:val="single"/>
        </w:rPr>
        <w:t xml:space="preserve">737289</w:t>
      </w:r>
    </w:p>
    <w:p>
      <w:r>
        <w:t xml:space="preserve">Jankovič on jo tehnyt saman virheen. Rahastolohkoilla. Se on ainoa asia, josta useimmat ihmiset taputtavat hänelle.</w:t>
      </w:r>
    </w:p>
    <w:p>
      <w:r>
        <w:rPr>
          <w:b/>
          <w:u w:val="single"/>
        </w:rPr>
        <w:t xml:space="preserve">737290</w:t>
      </w:r>
    </w:p>
    <w:p>
      <w:r>
        <w:t xml:space="preserve">Mitä minun pitäisi tehdä? Pyydän kollegaa. #Geneva https://t.co/FLPdtNv6qo</w:t>
      </w:r>
    </w:p>
    <w:p>
      <w:r>
        <w:rPr>
          <w:b/>
          <w:u w:val="single"/>
        </w:rPr>
        <w:t xml:space="preserve">737291</w:t>
      </w:r>
    </w:p>
    <w:p>
      <w:r>
        <w:t xml:space="preserve">@martinvalic @jelka_godec Ei kyyhkysiä, koska kyyhkysiä ei enää juuri ole, vaan variksia.</w:t>
      </w:r>
    </w:p>
    <w:p>
      <w:r>
        <w:rPr>
          <w:b/>
          <w:u w:val="single"/>
        </w:rPr>
        <w:t xml:space="preserve">737292</w:t>
      </w:r>
    </w:p>
    <w:p>
      <w:r>
        <w:t xml:space="preserve">@SamoGlavan @ATBeatris @DamjanTo Lyhyesti sanottuna ; aavemainen ääni aavemaisessa ruumiissa. En halua mennä aivoihin.</w:t>
      </w:r>
    </w:p>
    <w:p>
      <w:r>
        <w:rPr>
          <w:b/>
          <w:u w:val="single"/>
        </w:rPr>
        <w:t xml:space="preserve">737293</w:t>
      </w:r>
    </w:p>
    <w:p>
      <w:r>
        <w:t xml:space="preserve">@strankaSD: He ottavat käyttöön "uuden kiinteistöveron".</w:t>
        <w:br/>
        <w:t xml:space="preserve"> Tosin ☆ŽIDAN-SD☆, ei ole vielä päässyt sikafarmia pyörittämään, mutta VLADO😂😂😂!!!?</w:t>
      </w:r>
    </w:p>
    <w:p>
      <w:r>
        <w:rPr>
          <w:b/>
          <w:u w:val="single"/>
        </w:rPr>
        <w:t xml:space="preserve">737294</w:t>
      </w:r>
    </w:p>
    <w:p>
      <w:r>
        <w:t xml:space="preserve">@Baldrick_57 Aina tuplaamassa. Kenenkään ei ole parempi, jos et ole diplomaatti ja käsittelet asioita eri tavalla. On oikein, että lapset oppivat jakamaan keskenään.</w:t>
      </w:r>
    </w:p>
    <w:p>
      <w:r>
        <w:rPr>
          <w:b/>
          <w:u w:val="single"/>
        </w:rPr>
        <w:t xml:space="preserve">737295</w:t>
      </w:r>
    </w:p>
    <w:p>
      <w:r>
        <w:t xml:space="preserve">Alen Kobilica on Slovenian ensimmäinen paratriathlonisti, joka kuuluu maailman eliittiin. https://t.co/W6ULu6QuPG</w:t>
      </w:r>
    </w:p>
    <w:p>
      <w:r>
        <w:rPr>
          <w:b/>
          <w:u w:val="single"/>
        </w:rPr>
        <w:t xml:space="preserve">737296</w:t>
      </w:r>
    </w:p>
    <w:p>
      <w:r>
        <w:t xml:space="preserve">Erotuomari Ricardo Portillo kuoli teinin osuman jälkeen #jalkapallo #jalkapallo #ligaprvakov - http://t.co/NB5dy4x4PU</w:t>
      </w:r>
    </w:p>
    <w:p>
      <w:r>
        <w:rPr>
          <w:b/>
          <w:u w:val="single"/>
        </w:rPr>
        <w:t xml:space="preserve">737297</w:t>
      </w:r>
    </w:p>
    <w:p>
      <w:r>
        <w:t xml:space="preserve">Virtuaalihautomot ovat yleistymässä, mutta meillä ei ole sellaista (vielä)... https://t.co/KlzNbvzeF5...</w:t>
      </w:r>
    </w:p>
    <w:p>
      <w:r>
        <w:rPr>
          <w:b/>
          <w:u w:val="single"/>
        </w:rPr>
        <w:t xml:space="preserve">737298</w:t>
      </w:r>
    </w:p>
    <w:p>
      <w:r>
        <w:t xml:space="preserve">@Bojana61654450 Kun totuus iskee sinuun ja kieltäydyt hyväksymästä sitä. Kuka on nyt se pylly? :D</w:t>
      </w:r>
    </w:p>
    <w:p>
      <w:r>
        <w:rPr>
          <w:b/>
          <w:u w:val="single"/>
        </w:rPr>
        <w:t xml:space="preserve">737299</w:t>
      </w:r>
    </w:p>
    <w:p>
      <w:r>
        <w:t xml:space="preserve">Kun valtio sanoo, että työnantajan PITÄÄ maksaa jotain sosialistista paskaa, tartun itseäni niskasta kiinni! https://t.co/CTNMBH7dtG ...</w:t>
      </w:r>
    </w:p>
    <w:p>
      <w:r>
        <w:rPr>
          <w:b/>
          <w:u w:val="single"/>
        </w:rPr>
        <w:t xml:space="preserve">737300</w:t>
      </w:r>
    </w:p>
    <w:p>
      <w:r>
        <w:t xml:space="preserve">@DragoZad Kun he ampuivat alastomia ihmisiä, jotka oli sidottu puhelinlangalla ja jotka riehuivat.</w:t>
      </w:r>
    </w:p>
    <w:p>
      <w:r>
        <w:rPr>
          <w:b/>
          <w:u w:val="single"/>
        </w:rPr>
        <w:t xml:space="preserve">737301</w:t>
      </w:r>
    </w:p>
    <w:p>
      <w:r>
        <w:t xml:space="preserve">@aleshojs @LjudmilaNovak @ZoranDELA Puoliksi ja puoliksi; hän haluaa olla kristillisdemokraatti ja kučan-kommunisti samaan aikaan!Äänestäjien ei pitäisi antaa hänelle ääntä!</w:t>
      </w:r>
    </w:p>
    <w:p>
      <w:r>
        <w:rPr>
          <w:b/>
          <w:u w:val="single"/>
        </w:rPr>
        <w:t xml:space="preserve">737302</w:t>
      </w:r>
    </w:p>
    <w:p>
      <w:r>
        <w:t xml:space="preserve">@jolandabuh @RosvitaP @TVOdmevi Tasapainon vuoksi meidän pitäisi kutsua yksi natsi, eikö niin.</w:t>
      </w:r>
    </w:p>
    <w:p>
      <w:r>
        <w:rPr>
          <w:b/>
          <w:u w:val="single"/>
        </w:rPr>
        <w:t xml:space="preserve">737303</w:t>
      </w:r>
    </w:p>
    <w:p>
      <w:r>
        <w:t xml:space="preserve">Budvan turvallisuusfoorumin aiheet: Naton laajentuminen ja TFM:n 20-vuotisjuhla, Afganistan vuoden 2014 jälkeen, terrorismin torjunta, Ukrainan kriisi, kybervaikutukset.</w:t>
      </w:r>
    </w:p>
    <w:p>
      <w:r>
        <w:rPr>
          <w:b/>
          <w:u w:val="single"/>
        </w:rPr>
        <w:t xml:space="preserve">737304</w:t>
      </w:r>
    </w:p>
    <w:p>
      <w:r>
        <w:t xml:space="preserve">Kommunistit käyttivät haukkoja vallankumouksellisissa asioissaan https://t.co/X7ZbY5Bbhi via @Časnik</w:t>
      </w:r>
    </w:p>
    <w:p>
      <w:r>
        <w:rPr>
          <w:b/>
          <w:u w:val="single"/>
        </w:rPr>
        <w:t xml:space="preserve">737305</w:t>
      </w:r>
    </w:p>
    <w:p>
      <w:r>
        <w:t xml:space="preserve">@MSalberger @petra_jansa Juutalaiset murhaavat ämmät sekoavat, kun näkevät, kuinka monta ihmistä he ovat jo tappaneet, erityisesti sairaaloissa!</w:t>
      </w:r>
    </w:p>
    <w:p>
      <w:r>
        <w:rPr>
          <w:b/>
          <w:u w:val="single"/>
        </w:rPr>
        <w:t xml:space="preserve">737306</w:t>
      </w:r>
    </w:p>
    <w:p>
      <w:r>
        <w:t xml:space="preserve">@polikarbonat @romunov @KatarinaDbr @t_celestina Unohdit kauniit punaiset univormut.</w:t>
      </w:r>
    </w:p>
    <w:p>
      <w:r>
        <w:rPr>
          <w:b/>
          <w:u w:val="single"/>
        </w:rPr>
        <w:t xml:space="preserve">737307</w:t>
      </w:r>
    </w:p>
    <w:p>
      <w:r>
        <w:t xml:space="preserve">Kaaos Espanjan leirissä: valitsija oli vähällä lopettaa, mutta pelastui tähtipelaajiensa ansiosta https://t.co/1EDOiXfr77 https://t.co/W6RvG6brWS https://t.co/W6RvG6brWS</w:t>
      </w:r>
    </w:p>
    <w:p>
      <w:r>
        <w:rPr>
          <w:b/>
          <w:u w:val="single"/>
        </w:rPr>
        <w:t xml:space="preserve">737308</w:t>
      </w:r>
    </w:p>
    <w:p>
      <w:r>
        <w:t xml:space="preserve">@nejkom :) Sinä muistutit minuakin....mah Kokeilen yhtä sarmikkaa, leivottiin 3 tuntia sitten....Ha!</w:t>
      </w:r>
    </w:p>
    <w:p>
      <w:r>
        <w:rPr>
          <w:b/>
          <w:u w:val="single"/>
        </w:rPr>
        <w:t xml:space="preserve">737309</w:t>
      </w:r>
    </w:p>
    <w:p>
      <w:r>
        <w:t xml:space="preserve">@freeeky Alamedan puisto. Jätän valkoisen turisteille. Näin sen ulkopuolelta noin vuosi sitten, mutta olen tyytyväinen.</w:t>
      </w:r>
    </w:p>
    <w:p>
      <w:r>
        <w:rPr>
          <w:b/>
          <w:u w:val="single"/>
        </w:rPr>
        <w:t xml:space="preserve">737310</w:t>
      </w:r>
    </w:p>
    <w:p>
      <w:r>
        <w:t xml:space="preserve">@DominikaSvarc Saksa on vastassa jotain muuta! Esimerkiksi väkivaltaisilta jihadisteilta, jotka ovat naamioituneet maahanmuuttajiksi alueilta, joilla ei ole sotaa!</w:t>
      </w:r>
    </w:p>
    <w:p>
      <w:r>
        <w:rPr>
          <w:b/>
          <w:u w:val="single"/>
        </w:rPr>
        <w:t xml:space="preserve">737311</w:t>
      </w:r>
    </w:p>
    <w:p>
      <w:r>
        <w:t xml:space="preserve">@juremes Yleisesti tunnettu totuus ei välttämättä ole totta. Katso tämä https://t.co/FjDSF0O8oK</w:t>
      </w:r>
    </w:p>
    <w:p>
      <w:r>
        <w:rPr>
          <w:b/>
          <w:u w:val="single"/>
        </w:rPr>
        <w:t xml:space="preserve">737312</w:t>
      </w:r>
    </w:p>
    <w:p>
      <w:r>
        <w:t xml:space="preserve">@mijavmuca @rokschuster @nejkom @JelenaJal Korppikotkat eivät kuulu meidän toimialueeseemme 😂😂😂😂</w:t>
      </w:r>
    </w:p>
    <w:p>
      <w:r>
        <w:rPr>
          <w:b/>
          <w:u w:val="single"/>
        </w:rPr>
        <w:t xml:space="preserve">737313</w:t>
      </w:r>
    </w:p>
    <w:p>
      <w:r>
        <w:t xml:space="preserve">@ZmagoPlemeniti Etkö ole jo eläkkeellä? Tällaisesta halpamaisesta pelottelusta on enemmän haittaa kuin hyötyä!</w:t>
      </w:r>
    </w:p>
    <w:p>
      <w:r>
        <w:rPr>
          <w:b/>
          <w:u w:val="single"/>
        </w:rPr>
        <w:t xml:space="preserve">737314</w:t>
      </w:r>
    </w:p>
    <w:p>
      <w:r>
        <w:t xml:space="preserve">Kuka olisi uskonut, että 1500 metrin korkeudessa kasvot palavat, vaikka ulkona on vain 20 astetta lämmintä. Olen punainen kuin tomaatti!</w:t>
      </w:r>
    </w:p>
    <w:p>
      <w:r>
        <w:rPr>
          <w:b/>
          <w:u w:val="single"/>
        </w:rPr>
        <w:t xml:space="preserve">737315</w:t>
      </w:r>
    </w:p>
    <w:p>
      <w:r>
        <w:t xml:space="preserve">@rtztim @MadmSlo @JozeMozina Mitä enemmän, zoki on leikannut veden, lämpimän veden, sähkön, päiväkodin😍</w:t>
        <w:br/>
        <w:t xml:space="preserve">Tako VOLivec Šiška😂😋</w:t>
      </w:r>
    </w:p>
    <w:p>
      <w:r>
        <w:rPr>
          <w:b/>
          <w:u w:val="single"/>
        </w:rPr>
        <w:t xml:space="preserve">737316</w:t>
      </w:r>
    </w:p>
    <w:p>
      <w:r>
        <w:t xml:space="preserve">@strankaSDS @AnzeLog Jos pankkiirit "kaatuisivat", myös korruptoituneet tuomarit, syyttäjät ja rikolliset kaatuisivat heidän takanaan, joten he suojelevat toisiaan.</w:t>
      </w:r>
    </w:p>
    <w:p>
      <w:r>
        <w:rPr>
          <w:b/>
          <w:u w:val="single"/>
        </w:rPr>
        <w:t xml:space="preserve">737317</w:t>
      </w:r>
    </w:p>
    <w:p>
      <w:r>
        <w:t xml:space="preserve">@barjanski Luulen, että jos lasken aivoni oikein, laittaisin kaiken prosentteihin ja laskisin yhteen ja sitten takaisin :) @asocialec @Gospod_profesor</w:t>
      </w:r>
    </w:p>
    <w:p>
      <w:r>
        <w:rPr>
          <w:b/>
          <w:u w:val="single"/>
        </w:rPr>
        <w:t xml:space="preserve">737318</w:t>
      </w:r>
    </w:p>
    <w:p>
      <w:r>
        <w:t xml:space="preserve">Meerkatit käyttävät kasvojen ilmeitä kommunikoidakseen #Scientibritoff-pelissä https://t.co/oP3aUWAnAY</w:t>
      </w:r>
    </w:p>
    <w:p>
      <w:r>
        <w:rPr>
          <w:b/>
          <w:u w:val="single"/>
        </w:rPr>
        <w:t xml:space="preserve">737319</w:t>
      </w:r>
    </w:p>
    <w:p>
      <w:r>
        <w:t xml:space="preserve">@BineTraven @Margu501 korvaukset SLO:n kansalaisille, jotka ZUJF on jäädyttänyt...mustalaiset neliöinä</w:t>
      </w:r>
    </w:p>
    <w:p>
      <w:r>
        <w:rPr>
          <w:b/>
          <w:u w:val="single"/>
        </w:rPr>
        <w:t xml:space="preserve">737320</w:t>
      </w:r>
    </w:p>
    <w:p>
      <w:r>
        <w:t xml:space="preserve">@LevicaGoriska @strankalevica Blefercki, annetaan heille menoliput Venezuelaan 🤣✈️</w:t>
      </w:r>
    </w:p>
    <w:p>
      <w:r>
        <w:rPr>
          <w:b/>
          <w:u w:val="single"/>
        </w:rPr>
        <w:t xml:space="preserve">737321</w:t>
      </w:r>
    </w:p>
    <w:p>
      <w:r>
        <w:t xml:space="preserve">@Pikowaru Hitto! Miksi et ole se kaveri, voisin helposti mansplain ilman syyllisyyttä ... 😑</w:t>
      </w:r>
    </w:p>
    <w:p>
      <w:r>
        <w:rPr>
          <w:b/>
          <w:u w:val="single"/>
        </w:rPr>
        <w:t xml:space="preserve">737322</w:t>
      </w:r>
    </w:p>
    <w:p>
      <w:r>
        <w:t xml:space="preserve">Onko kenelläkään Seku M. Conden lausuntoa harhaanjohtavista tai juonittelevista slovenialaisista?????</w:t>
      </w:r>
    </w:p>
    <w:p>
      <w:r>
        <w:rPr>
          <w:b/>
          <w:u w:val="single"/>
        </w:rPr>
        <w:t xml:space="preserve">737323</w:t>
      </w:r>
    </w:p>
    <w:p>
      <w:r>
        <w:t xml:space="preserve">@petrasovdat Kirjoittaa työtä Sloveniassa ja Saksassa ei-keynesiläisille. Lyhyesti sanottuna mainos on hieman sekava, mutta se on heidän epäonnistumisensa. Mitä helvettiä, tapahtuu.</w:t>
      </w:r>
    </w:p>
    <w:p>
      <w:r>
        <w:rPr>
          <w:b/>
          <w:u w:val="single"/>
        </w:rPr>
        <w:t xml:space="preserve">737324</w:t>
      </w:r>
    </w:p>
    <w:p>
      <w:r>
        <w:t xml:space="preserve">@StromKle @lbna69 Nämä oikean puolen mallit saavat puoluekannatuksen näyttämään burkalta, vasemman puolen mallit saavat sen näyttämään maalaisjärjeltä.</w:t>
      </w:r>
    </w:p>
    <w:p>
      <w:r>
        <w:rPr>
          <w:b/>
          <w:u w:val="single"/>
        </w:rPr>
        <w:t xml:space="preserve">737325</w:t>
      </w:r>
    </w:p>
    <w:p>
      <w:r>
        <w:t xml:space="preserve">@p_zoran Olen melko varma, että olisin painanut samaa twiittiä, jos Ivan olisi ollut hallituksessa #not</w:t>
      </w:r>
    </w:p>
    <w:p>
      <w:r>
        <w:rPr>
          <w:b/>
          <w:u w:val="single"/>
        </w:rPr>
        <w:t xml:space="preserve">737326</w:t>
      </w:r>
    </w:p>
    <w:p>
      <w:r>
        <w:t xml:space="preserve">Hauskaa, kun sosialistisaksa on niin tyhmä ja hänen "ullakkonsa" on vailla sisältöä.</w:t>
      </w:r>
    </w:p>
    <w:p>
      <w:r>
        <w:rPr>
          <w:b/>
          <w:u w:val="single"/>
        </w:rPr>
        <w:t xml:space="preserve">737327</w:t>
      </w:r>
    </w:p>
    <w:p>
      <w:r>
        <w:t xml:space="preserve">@perisic_sasa Jopa tavalliset Ljubljanan asukkaat eivät katsele näitä aseistettuja naamioitsijoita, jotka ampuvat Prešereciä.</w:t>
      </w:r>
    </w:p>
    <w:p>
      <w:r>
        <w:rPr>
          <w:b/>
          <w:u w:val="single"/>
        </w:rPr>
        <w:t xml:space="preserve">737328</w:t>
      </w:r>
    </w:p>
    <w:p>
      <w:r>
        <w:t xml:space="preserve">Uudet shamballa-rannekkeet saatavilla, hemmottele itseäsi ja ruoki nälkäiset kissasi! https://t.co/YnTp1bAC5F</w:t>
      </w:r>
    </w:p>
    <w:p>
      <w:r>
        <w:rPr>
          <w:b/>
          <w:u w:val="single"/>
        </w:rPr>
        <w:t xml:space="preserve">737329</w:t>
      </w:r>
    </w:p>
    <w:p>
      <w:r>
        <w:t xml:space="preserve">@Mateja_Rose ehkä, kun otetaan huomioon muu valinta, he häpeävät laittaa jonkun kyvykkään miniministeriksi tai sihteeriksi.</w:t>
      </w:r>
    </w:p>
    <w:p>
      <w:r>
        <w:rPr>
          <w:b/>
          <w:u w:val="single"/>
        </w:rPr>
        <w:t xml:space="preserve">737330</w:t>
      </w:r>
    </w:p>
    <w:p>
      <w:r>
        <w:t xml:space="preserve">Mutta siksikö he suojelivat rajoja, jotta kukaan ei pakenisi Jugoslavian paratiisista alikehittyneiden länsimaiden helvettiin? https://t.co/9YaoOLnrO3 ...</w:t>
      </w:r>
    </w:p>
    <w:p>
      <w:r>
        <w:rPr>
          <w:b/>
          <w:u w:val="single"/>
        </w:rPr>
        <w:t xml:space="preserve">737331</w:t>
      </w:r>
    </w:p>
    <w:p>
      <w:r>
        <w:t xml:space="preserve">Superbakteerit tappavat Euroopassa vuosittain 33 000 ihmistä</w:t>
        <w:br/>
        <w:t xml:space="preserve">https://t.co/8CiFbcWLVl https://t.co/NbYxUOlcQy https://t.co/NbYxUOlcQy</w:t>
      </w:r>
    </w:p>
    <w:p>
      <w:r>
        <w:rPr>
          <w:b/>
          <w:u w:val="single"/>
        </w:rPr>
        <w:t xml:space="preserve">737332</w:t>
      </w:r>
    </w:p>
    <w:p>
      <w:r>
        <w:t xml:space="preserve">@TSlokar Kommunistit tekevät kaikkensa tehdäkseen lomastamme kurjan. Myymälät voivat myydä pähkinöitä kakkuihin vain 26/12 alkaen.</w:t>
      </w:r>
    </w:p>
    <w:p>
      <w:r>
        <w:rPr>
          <w:b/>
          <w:u w:val="single"/>
        </w:rPr>
        <w:t xml:space="preserve">737333</w:t>
      </w:r>
    </w:p>
    <w:p>
      <w:r>
        <w:t xml:space="preserve">@spagetyuse Useita murtuneita nikamia kattaisi roikkuminen suuremmalta korkeudelta tai voimakas isku. Onko joukossamme oikeuslääkäri?</w:t>
      </w:r>
    </w:p>
    <w:p>
      <w:r>
        <w:rPr>
          <w:b/>
          <w:u w:val="single"/>
        </w:rPr>
        <w:t xml:space="preserve">737334</w:t>
      </w:r>
    </w:p>
    <w:p>
      <w:r>
        <w:t xml:space="preserve">Poliitikkojen taputtaminen, kun he rakentavat sairaaloita, teitä, päiväkoteja ja kouluja, on sama kuin taputtaisi pankkiautomaatille, kun se maksaa omia rahojasi.</w:t>
      </w:r>
    </w:p>
    <w:p>
      <w:r>
        <w:rPr>
          <w:b/>
          <w:u w:val="single"/>
        </w:rPr>
        <w:t xml:space="preserve">737335</w:t>
      </w:r>
    </w:p>
    <w:p>
      <w:r>
        <w:t xml:space="preserve">Lontoossa sytytettiin sosiaaliasuntojen kerrostalo tuleen kapinan sytyttämiseksi, ja he todella onnistuivat.....</w:t>
      </w:r>
    </w:p>
    <w:p>
      <w:r>
        <w:rPr>
          <w:b/>
          <w:u w:val="single"/>
        </w:rPr>
        <w:t xml:space="preserve">737336</w:t>
      </w:r>
    </w:p>
    <w:p>
      <w:r>
        <w:t xml:space="preserve">@anzebaselj @TVSLOsport @nsmura_ms @nkmaribor Minulla on jo ollut #motd @BBCSport @GaryLinekerin kanssa aamiaisella, siitä tulee todella hieno sunnuntai.</w:t>
      </w:r>
    </w:p>
    <w:p>
      <w:r>
        <w:rPr>
          <w:b/>
          <w:u w:val="single"/>
        </w:rPr>
        <w:t xml:space="preserve">737337</w:t>
      </w:r>
    </w:p>
    <w:p>
      <w:r>
        <w:t xml:space="preserve">@MTVladimirov @rtvslo Vielä pahempi kuin RTV SLO:n edessä oleva lippu on RTV SLO:n sisältö. Kommunistit itse.</w:t>
      </w:r>
    </w:p>
    <w:p>
      <w:r>
        <w:rPr>
          <w:b/>
          <w:u w:val="single"/>
        </w:rPr>
        <w:t xml:space="preserve">737338</w:t>
      </w:r>
    </w:p>
    <w:p>
      <w:r>
        <w:t xml:space="preserve">Rupnik ja joukkuetoverit tuntevat @LukaDoncicin voiman #phenomenon https://t.co/PbtVSIgot5</w:t>
      </w:r>
    </w:p>
    <w:p>
      <w:r>
        <w:rPr>
          <w:b/>
          <w:u w:val="single"/>
        </w:rPr>
        <w:t xml:space="preserve">737339</w:t>
      </w:r>
    </w:p>
    <w:p>
      <w:r>
        <w:t xml:space="preserve">Luna... tämä otettiin tasan kolme vuotta sitten...  Se on liian kaukana... ja niiden välissä on tyhjiö... https://t.co/RYoJaKyKeb</w:t>
      </w:r>
    </w:p>
    <w:p>
      <w:r>
        <w:rPr>
          <w:b/>
          <w:u w:val="single"/>
        </w:rPr>
        <w:t xml:space="preserve">737340</w:t>
      </w:r>
    </w:p>
    <w:p>
      <w:r>
        <w:t xml:space="preserve">@MatejKmatej42 @ciro_ciril @vecer @Dnevnik_si Črnčec on Janšan pikku ankerias ja Šarec henkilökohtaisesti takaa häntä, mitä ääriaineksia.</w:t>
      </w:r>
    </w:p>
    <w:p>
      <w:r>
        <w:rPr>
          <w:b/>
          <w:u w:val="single"/>
        </w:rPr>
        <w:t xml:space="preserve">737341</w:t>
      </w:r>
    </w:p>
    <w:p>
      <w:r>
        <w:t xml:space="preserve">Pelaan parhaillaan Biathlon Maniaa. Tule mukaan ja yritä voittaa minut! http://t.co/pVZjxa6olR</w:t>
      </w:r>
    </w:p>
    <w:p>
      <w:r>
        <w:rPr>
          <w:b/>
          <w:u w:val="single"/>
        </w:rPr>
        <w:t xml:space="preserve">737342</w:t>
      </w:r>
    </w:p>
    <w:p>
      <w:r>
        <w:t xml:space="preserve">@JedrtJF @abejz_no @ZalozbaGoga_ Ei pidä paikkaansa, vaan kyse on kapinasta auktoriteetteja vastaan, jolla ei ole mitään tekemistä lukutaidottomuuden kanssa.</w:t>
      </w:r>
    </w:p>
    <w:p>
      <w:r>
        <w:rPr>
          <w:b/>
          <w:u w:val="single"/>
        </w:rPr>
        <w:t xml:space="preserve">737343</w:t>
      </w:r>
    </w:p>
    <w:p>
      <w:r>
        <w:t xml:space="preserve">Sen äidin, joka luuli voivansa paisuttaa koko luokan lapsia musiikkihuoneessa sokerilla klo 19.00, munanjohtimet pitäisi sitoa.</w:t>
      </w:r>
    </w:p>
    <w:p>
      <w:r>
        <w:rPr>
          <w:b/>
          <w:u w:val="single"/>
        </w:rPr>
        <w:t xml:space="preserve">737344</w:t>
      </w:r>
    </w:p>
    <w:p>
      <w:r>
        <w:t xml:space="preserve">@RobertSifrer Vanhoja kaunoja, erityisesti Gorenjskan alueelta, outoa, ettet tunne niitä.</w:t>
      </w:r>
    </w:p>
    <w:p>
      <w:r>
        <w:rPr>
          <w:b/>
          <w:u w:val="single"/>
        </w:rPr>
        <w:t xml:space="preserve">737345</w:t>
      </w:r>
    </w:p>
    <w:p>
      <w:r>
        <w:t xml:space="preserve">@JozeJos @strankaDeSUS @vladaRS Et selvästikään ymmärtänyt twiittimme pointtia #khm #politics</w:t>
      </w:r>
    </w:p>
    <w:p>
      <w:r>
        <w:rPr>
          <w:b/>
          <w:u w:val="single"/>
        </w:rPr>
        <w:t xml:space="preserve">737346</w:t>
      </w:r>
    </w:p>
    <w:p>
      <w:r>
        <w:t xml:space="preserve">@PrometejDD @pengovsky @amrevlje @Trdosrcnez Kyllä, juuri niin. Yhdysvallat voi vain nopeuttaa asioita tällaisilla saarroilla.</w:t>
      </w:r>
    </w:p>
    <w:p>
      <w:r>
        <w:rPr>
          <w:b/>
          <w:u w:val="single"/>
        </w:rPr>
        <w:t xml:space="preserve">737347</w:t>
      </w:r>
    </w:p>
    <w:p>
      <w:r>
        <w:t xml:space="preserve">@strankaNLS @KanglerFranc možina ja kangler, kasassa, poista ei toista</w:t>
      </w:r>
    </w:p>
    <w:p>
      <w:r>
        <w:rPr>
          <w:b/>
          <w:u w:val="single"/>
        </w:rPr>
        <w:t xml:space="preserve">737348</w:t>
      </w:r>
    </w:p>
    <w:p>
      <w:r>
        <w:t xml:space="preserve">@GregaCiglar No, no, sinä innostut liikaa.</w:t>
        <w:br/>
        <w:br/>
        <w:t xml:space="preserve"> Kaiken propagandan ja tarvittavan etäisyyden täydellisen puutteen vuoksi 11 prosenttia on erittäin vaikuttava tulos! 😀😀</w:t>
      </w:r>
    </w:p>
    <w:p>
      <w:r>
        <w:rPr>
          <w:b/>
          <w:u w:val="single"/>
        </w:rPr>
        <w:t xml:space="preserve">737349</w:t>
      </w:r>
    </w:p>
    <w:p>
      <w:r>
        <w:t xml:space="preserve">@vitaminC_si Pfff. Otan sanani takaisin, senkin kiittämätön koiran räkä! :D Minulla on lankomieheltäni saamiani voiteita, mutta ei todellakaan mitään koiran hoitoon tarkoitettuja. Bepanthen on vapisuttava meille kaikille!</w:t>
      </w:r>
    </w:p>
    <w:p>
      <w:r>
        <w:rPr>
          <w:b/>
          <w:u w:val="single"/>
        </w:rPr>
        <w:t xml:space="preserve">737350</w:t>
      </w:r>
    </w:p>
    <w:p>
      <w:r>
        <w:t xml:space="preserve">@mijavmuca ma siinä on äidin coprnie-omenamanteleita ja vähän churi muri ja UALA!</w:t>
      </w:r>
    </w:p>
    <w:p>
      <w:r>
        <w:rPr>
          <w:b/>
          <w:u w:val="single"/>
        </w:rPr>
        <w:t xml:space="preserve">737351</w:t>
      </w:r>
    </w:p>
    <w:p>
      <w:r>
        <w:t xml:space="preserve">@JJansaSDS @SpletnaMladina He ovat kauniisti paketoineet vihapuheen kaikkeen, mikä ei ole heidän tapaistaan.</w:t>
        <w:br/>
        <w:t xml:space="preserve"> Mutta tietysti bhutanilaiset ostavat...</w:t>
      </w:r>
    </w:p>
    <w:p>
      <w:r>
        <w:rPr>
          <w:b/>
          <w:u w:val="single"/>
        </w:rPr>
        <w:t xml:space="preserve">737352</w:t>
      </w:r>
    </w:p>
    <w:p>
      <w:r>
        <w:t xml:space="preserve">@pikapok38002423 @strankaSD @MatjaNemec Kun eutanasia sallitaan, vanhainkodit tyhjenevät!Sitä SD:n humanistit odottavat.</w:t>
      </w:r>
    </w:p>
    <w:p>
      <w:r>
        <w:rPr>
          <w:b/>
          <w:u w:val="single"/>
        </w:rPr>
        <w:t xml:space="preserve">737353</w:t>
      </w:r>
    </w:p>
    <w:p>
      <w:r>
        <w:t xml:space="preserve">Hienoa @ElektroLj , jo tunti ilman sähköä.</w:t>
        <w:br/>
        <w:t xml:space="preserve"> On selvää, että on hankittava öljy- ja petroolilamppuja tai vielä parempi generaattori.</w:t>
      </w:r>
    </w:p>
    <w:p>
      <w:r>
        <w:rPr>
          <w:b/>
          <w:u w:val="single"/>
        </w:rPr>
        <w:t xml:space="preserve">737354</w:t>
      </w:r>
    </w:p>
    <w:p>
      <w:r>
        <w:t xml:space="preserve">@BogiSpanec Total za*** on vain lause:</w:t>
        <w:br/>
        <w:br/>
        <w:t xml:space="preserve">Onneksi olkoon, sloveeni ei todellakaan ole espanjaa sinulle!</w:t>
      </w:r>
    </w:p>
    <w:p>
      <w:r>
        <w:rPr>
          <w:b/>
          <w:u w:val="single"/>
        </w:rPr>
        <w:t xml:space="preserve">737355</w:t>
      </w:r>
    </w:p>
    <w:p>
      <w:r>
        <w:t xml:space="preserve">Uusi puhelin, jossa on lämpökamera. Se mittaa myös etäisyyttä (laser) ja ilmanlaatua. #CatS61 https://t.co/tFk7wdlzmX</w:t>
      </w:r>
    </w:p>
    <w:p>
      <w:r>
        <w:rPr>
          <w:b/>
          <w:u w:val="single"/>
        </w:rPr>
        <w:t xml:space="preserve">737356</w:t>
      </w:r>
    </w:p>
    <w:p>
      <w:r>
        <w:t xml:space="preserve">Ammattiliitot-maailmassa vain heidän läskiperseillään.</w:t>
        <w:br/>
        <w:t xml:space="preserve"> Hurraa hurraa hurraa hurraa, huusi kottarainen, jos taivas putoaa, soitan appiukolleni Küčan basta https://t.co/aq3OhnZZzO</w:t>
      </w:r>
    </w:p>
    <w:p>
      <w:r>
        <w:rPr>
          <w:b/>
          <w:u w:val="single"/>
        </w:rPr>
        <w:t xml:space="preserve">737357</w:t>
      </w:r>
    </w:p>
    <w:p>
      <w:r>
        <w:t xml:space="preserve">Mitä jos käyttäisimme valtaamme karkottaaksemme ne, jotka kirjaimellisesti leikkaavat kurkkumme auki, sen sijaan että kiduttaisimme omaa kansaamme!</w:t>
      </w:r>
    </w:p>
    <w:p>
      <w:r>
        <w:rPr>
          <w:b/>
          <w:u w:val="single"/>
        </w:rPr>
        <w:t xml:space="preserve">737358</w:t>
      </w:r>
    </w:p>
    <w:p>
      <w:r>
        <w:t xml:space="preserve">@contradiction Kirurgiset korkit, isot laatikot olutta panimolta, Fensi-viinilasit.</w:t>
      </w:r>
    </w:p>
    <w:p>
      <w:r>
        <w:rPr>
          <w:b/>
          <w:u w:val="single"/>
        </w:rPr>
        <w:t xml:space="preserve">737359</w:t>
      </w:r>
    </w:p>
    <w:p>
      <w:r>
        <w:t xml:space="preserve">@Tomi15627447 Vapaa Pučnikin jälkeen: Slovenia on poissa, nyt se on Jugoslavia.</w:t>
        <w:br/>
        <w:t xml:space="preserve"> Se ei onnistu, senkin kommunistit.</w:t>
      </w:r>
    </w:p>
    <w:p>
      <w:r>
        <w:rPr>
          <w:b/>
          <w:u w:val="single"/>
        </w:rPr>
        <w:t xml:space="preserve">737360</w:t>
      </w:r>
    </w:p>
    <w:p>
      <w:r>
        <w:t xml:space="preserve">Porcelanite Dos korkealaatuista ja kestävää keramiikkaa korkean taajuuden alueille 🔝🔝 https://t.co/Bk2a5nLdT4</w:t>
      </w:r>
    </w:p>
    <w:p>
      <w:r>
        <w:rPr>
          <w:b/>
          <w:u w:val="single"/>
        </w:rPr>
        <w:t xml:space="preserve">737361</w:t>
      </w:r>
    </w:p>
    <w:p>
      <w:r>
        <w:t xml:space="preserve">@SloRonin @p_zoran Ehkä hän otti sen siltä petturilta saksalaisessa univormussa? https://t.co/zq03TWUu4h</w:t>
      </w:r>
    </w:p>
    <w:p>
      <w:r>
        <w:rPr>
          <w:b/>
          <w:u w:val="single"/>
        </w:rPr>
        <w:t xml:space="preserve">737362</w:t>
      </w:r>
    </w:p>
    <w:p>
      <w:r>
        <w:t xml:space="preserve">@tfajon @EU_Komissio Miksi he lähtevät kotinsa turvallisuudesta ja asettuvat vihamieliseen ympäristöön Euroopassa.</w:t>
      </w:r>
    </w:p>
    <w:p>
      <w:r>
        <w:rPr>
          <w:b/>
          <w:u w:val="single"/>
        </w:rPr>
        <w:t xml:space="preserve">737363</w:t>
      </w:r>
    </w:p>
    <w:p>
      <w:r>
        <w:t xml:space="preserve">@Celjan_master Valjda, jos on viikonloppu. Juhlat alkavat kello 15.</w:t>
      </w:r>
    </w:p>
    <w:p>
      <w:r>
        <w:rPr>
          <w:b/>
          <w:u w:val="single"/>
        </w:rPr>
        <w:t xml:space="preserve">737364</w:t>
      </w:r>
    </w:p>
    <w:p>
      <w:r>
        <w:t xml:space="preserve">Kansallinen NMR-keskus avautuu entistä enemmän maailmalle uudella spektrometrillä https://t.co/cnMZ9UGoT5 #tiede @kemiallinen @tiede</w:t>
      </w:r>
    </w:p>
    <w:p>
      <w:r>
        <w:rPr>
          <w:b/>
          <w:u w:val="single"/>
        </w:rPr>
        <w:t xml:space="preserve">737365</w:t>
      </w:r>
    </w:p>
    <w:p>
      <w:r>
        <w:t xml:space="preserve">on sääli, että kirjoittaja on allekirjoittanut nimensä vain nimikirjaimillaan (pillu). joten en voi lähettää hänelle asetta ja luudanvarsi kotiin.</w:t>
      </w:r>
    </w:p>
    <w:p>
      <w:r>
        <w:rPr>
          <w:b/>
          <w:u w:val="single"/>
        </w:rPr>
        <w:t xml:space="preserve">737366</w:t>
      </w:r>
    </w:p>
    <w:p>
      <w:r>
        <w:t xml:space="preserve">Tohtori Leonard Horowitz: "Influenssaepidemia on viranomaisten salaliitto biologisten aseiden kanssa!" https://t.co/yzHm4uvWbG https://t.co/IX3RC0Esb2</w:t>
      </w:r>
    </w:p>
    <w:p>
      <w:r>
        <w:rPr>
          <w:b/>
          <w:u w:val="single"/>
        </w:rPr>
        <w:t xml:space="preserve">737367</w:t>
      </w:r>
    </w:p>
    <w:p>
      <w:r>
        <w:t xml:space="preserve">@24UR @24ur_com @JanaUjcic Mitä nyt?! Me emme ole kroaatteja! Me olemme slovenialaisia!!!</w:t>
        <w:br/>
        <w:t xml:space="preserve"> Emme tarvitse lähetystä naapurimaan maajoukkueen vastaanotosta!!! #bedasto</w:t>
      </w:r>
    </w:p>
    <w:p>
      <w:r>
        <w:rPr>
          <w:b/>
          <w:u w:val="single"/>
        </w:rPr>
        <w:t xml:space="preserve">737368</w:t>
      </w:r>
    </w:p>
    <w:p>
      <w:r>
        <w:t xml:space="preserve">Kausiluonteinen "in" Rautatieasemalla - Martinin gourmet-hampurilainen ankanrinta- ja ruoanlaittosalaisuuksineen. Palveli... https://t.co/CXutQJj6nB</w:t>
      </w:r>
    </w:p>
    <w:p>
      <w:r>
        <w:rPr>
          <w:b/>
          <w:u w:val="single"/>
        </w:rPr>
        <w:t xml:space="preserve">737369</w:t>
      </w:r>
    </w:p>
    <w:p>
      <w:r>
        <w:t xml:space="preserve">Kun kuulen, että Janes ei ole taaskaan onnistunut saamaan postiaan.... https://t.co/jG95PAnG6r.</w:t>
      </w:r>
    </w:p>
    <w:p>
      <w:r>
        <w:rPr>
          <w:b/>
          <w:u w:val="single"/>
        </w:rPr>
        <w:t xml:space="preserve">737370</w:t>
      </w:r>
    </w:p>
    <w:p>
      <w:r>
        <w:t xml:space="preserve">Tämä Flixbussin kuljettaja on minun tasoni alapuolella.</w:t>
        <w:br/>
        <w:t xml:space="preserve"> Mutta ainakin tämä on ensimmäinen kertani kaksikerroksisessa bussissa.</w:t>
      </w:r>
    </w:p>
    <w:p>
      <w:r>
        <w:rPr>
          <w:b/>
          <w:u w:val="single"/>
        </w:rPr>
        <w:t xml:space="preserve">737371</w:t>
      </w:r>
    </w:p>
    <w:p>
      <w:r>
        <w:t xml:space="preserve">@iztokgartner Olet todella loukannut tunteitani...</w:t>
        <w:br/>
        <w:t xml:space="preserve"> Minulla oli kerran "tasco", josta pidin todella paljon...</w:t>
        <w:br/>
        <w:t xml:space="preserve"> Ja nyt kerrot, ettei se ollutkaan tasca 😏😏😏</w:t>
      </w:r>
    </w:p>
    <w:p>
      <w:r>
        <w:rPr>
          <w:b/>
          <w:u w:val="single"/>
        </w:rPr>
        <w:t xml:space="preserve">737372</w:t>
      </w:r>
    </w:p>
    <w:p>
      <w:r>
        <w:t xml:space="preserve">Slovenian "poliisi" on nykyään yhtä paljon poliisi kuin kommunistijengit olivat vapautusarmeija toisen maailmansodan aikana.</w:t>
      </w:r>
    </w:p>
    <w:p>
      <w:r>
        <w:rPr>
          <w:b/>
          <w:u w:val="single"/>
        </w:rPr>
        <w:t xml:space="preserve">737373</w:t>
      </w:r>
    </w:p>
    <w:p>
      <w:r>
        <w:t xml:space="preserve">Mitäköhän tämä on #ESPRUS jalkapallosta, toiset eivät uskalla päästä yli puolen välin, toiset eivät uskalla lähettää palloa rangaistusalueelle. #ESP #RUS</w:t>
      </w:r>
    </w:p>
    <w:p>
      <w:r>
        <w:rPr>
          <w:b/>
          <w:u w:val="single"/>
        </w:rPr>
        <w:t xml:space="preserve">737374</w:t>
      </w:r>
    </w:p>
    <w:p>
      <w:r>
        <w:t xml:space="preserve">@_MegWhite_ @MadamSugarfree Juuri tuota aioin kysyä: miten voitat jonkun, joka on kipeä fucbalista :D</w:t>
      </w:r>
    </w:p>
    <w:p>
      <w:r>
        <w:rPr>
          <w:b/>
          <w:u w:val="single"/>
        </w:rPr>
        <w:t xml:space="preserve">737375</w:t>
      </w:r>
    </w:p>
    <w:p>
      <w:r>
        <w:t xml:space="preserve">Uutisia #VelikeLasca: Lentopalloa voi katsoa ainakin kolmessa pubissa, ja valittu ravintola on myös koristeltu 😊 https://t.co/EmfjN7XULR</w:t>
      </w:r>
    </w:p>
    <w:p>
      <w:r>
        <w:rPr>
          <w:b/>
          <w:u w:val="single"/>
        </w:rPr>
        <w:t xml:space="preserve">737376</w:t>
      </w:r>
    </w:p>
    <w:p>
      <w:r>
        <w:t xml:space="preserve">@viktor_viktorh Tämä on kypsä psykiatriaan. Olen vakuuttunut hänen toisen minänsä olemassaolosta - onko se Dolfe? Ulkonäkö melko samanlainen.</w:t>
      </w:r>
    </w:p>
    <w:p>
      <w:r>
        <w:rPr>
          <w:b/>
          <w:u w:val="single"/>
        </w:rPr>
        <w:t xml:space="preserve">737377</w:t>
      </w:r>
    </w:p>
    <w:p>
      <w:r>
        <w:t xml:space="preserve">@PStendler @viktor_viktorh @strankaSDS @JJansaSDS 10 % Krvavec jena ei pidä sekoittaa punaisiin.</w:t>
      </w:r>
    </w:p>
    <w:p>
      <w:r>
        <w:rPr>
          <w:b/>
          <w:u w:val="single"/>
        </w:rPr>
        <w:t xml:space="preserve">737378</w:t>
      </w:r>
    </w:p>
    <w:p>
      <w:r>
        <w:t xml:space="preserve">Gong voi kuvastaa jonkin asian loppua tai alkua, heräämistä tai puhdistumista. Tietoisuus. https://t.co/JQzYZKyMdl</w:t>
      </w:r>
    </w:p>
    <w:p>
      <w:r>
        <w:rPr>
          <w:b/>
          <w:u w:val="single"/>
        </w:rPr>
        <w:t xml:space="preserve">737379</w:t>
      </w:r>
    </w:p>
    <w:p>
      <w:r>
        <w:t xml:space="preserve">@IsmeTsHorjuLa Lego-palikat. Ja suurennuslasi ja yksi kirkas muoviruukku, jotta se voi ahmia heinäsirkkoja, muurahaisia ja muurahaisia. Ja kirjoja.</w:t>
      </w:r>
    </w:p>
    <w:p>
      <w:r>
        <w:rPr>
          <w:b/>
          <w:u w:val="single"/>
        </w:rPr>
        <w:t xml:space="preserve">737380</w:t>
      </w:r>
    </w:p>
    <w:p>
      <w:r>
        <w:t xml:space="preserve">Max-syyte nostettiin @KanglerFrancia vastaan juuri ennen @strankaNLS:n perustamista ja kongressia https://t.co/bZjuK5TdOp https://t.co/bZjuK5TdOp</w:t>
      </w:r>
    </w:p>
    <w:p>
      <w:r>
        <w:rPr>
          <w:b/>
          <w:u w:val="single"/>
        </w:rPr>
        <w:t xml:space="preserve">737381</w:t>
      </w:r>
    </w:p>
    <w:p>
      <w:r>
        <w:t xml:space="preserve">@bmz9453 Näytetään tämä anonyymi vielä kerran, jotta näemme tarinan toisen puolen. Narsistinen nousukas Calimero!</w:t>
      </w:r>
    </w:p>
    <w:p>
      <w:r>
        <w:rPr>
          <w:b/>
          <w:u w:val="single"/>
        </w:rPr>
        <w:t xml:space="preserve">737382</w:t>
      </w:r>
    </w:p>
    <w:p>
      <w:r>
        <w:t xml:space="preserve">@leaathenatabako Mutta olemmeko täällä kiusataksemme toisiamme vai helpottaaksemme huoliamme? Jälkimmäinen.</w:t>
      </w:r>
    </w:p>
    <w:p>
      <w:r>
        <w:rPr>
          <w:b/>
          <w:u w:val="single"/>
        </w:rPr>
        <w:t xml:space="preserve">737383</w:t>
      </w:r>
    </w:p>
    <w:p>
      <w:r>
        <w:t xml:space="preserve">Tämä emansipaatio ei ole helppoa, varsinkaan kun rikkinäinen ruohonleikkuri pitää laittaa autoon ja viedä korjaamolle.</w:t>
      </w:r>
    </w:p>
    <w:p>
      <w:r>
        <w:rPr>
          <w:b/>
          <w:u w:val="single"/>
        </w:rPr>
        <w:t xml:space="preserve">737384</w:t>
      </w:r>
    </w:p>
    <w:p>
      <w:r>
        <w:t xml:space="preserve">@slavko_arh @Marjan_Podobnik Mutta eivätkö he hävinneet sodan ja paenneet sinne, mistä olivat tulleet, lukuun ottamatta valkoisia, jotka muuttivat?</w:t>
      </w:r>
    </w:p>
    <w:p>
      <w:r>
        <w:rPr>
          <w:b/>
          <w:u w:val="single"/>
        </w:rPr>
        <w:t xml:space="preserve">737385</w:t>
      </w:r>
    </w:p>
    <w:p>
      <w:r>
        <w:t xml:space="preserve">Phalangistien ja fransistien lippuja ja nostettuja oikeistolaisia lippuja keskellä #Barcelonaa. Poliisin suvaitsevaisuus ei yllätä minua! https://t.co/Bi2aAYp8O3</w:t>
      </w:r>
    </w:p>
    <w:p>
      <w:r>
        <w:rPr>
          <w:b/>
          <w:u w:val="single"/>
        </w:rPr>
        <w:t xml:space="preserve">737386</w:t>
      </w:r>
    </w:p>
    <w:p>
      <w:r>
        <w:t xml:space="preserve">@Libertarec Ensin hänen on "osuttava koriin"! Sitten se menee kuin rasvattu! https://t.co/4PEafelzsN</w:t>
      </w:r>
    </w:p>
    <w:p>
      <w:r>
        <w:rPr>
          <w:b/>
          <w:u w:val="single"/>
        </w:rPr>
        <w:t xml:space="preserve">737387</w:t>
      </w:r>
    </w:p>
    <w:p>
      <w:r>
        <w:t xml:space="preserve">Ajaminen Primorskaan on varsin adrenaliinipitoinen. 130:stä 60:een liian monta kertaa, kapeat kaistat ovat todella kapeita, eikä puhelimien kanssa ajavia hölmöjä voi laskea.</w:t>
      </w:r>
    </w:p>
    <w:p>
      <w:r>
        <w:rPr>
          <w:b/>
          <w:u w:val="single"/>
        </w:rPr>
        <w:t xml:space="preserve">737388</w:t>
      </w:r>
    </w:p>
    <w:p>
      <w:r>
        <w:t xml:space="preserve">@MiroCerar @StrankaSMC Hullu hölmö, Jumala meitä auttakoon ja tämä Han valehtelee ja @Cerar tekee itsestään naurunalaiseksi.</w:t>
      </w:r>
    </w:p>
    <w:p>
      <w:r>
        <w:rPr>
          <w:b/>
          <w:u w:val="single"/>
        </w:rPr>
        <w:t xml:space="preserve">737389</w:t>
      </w:r>
    </w:p>
    <w:p>
      <w:r>
        <w:t xml:space="preserve">@valentanseb @petra_jansa @RTV_Slovenija Syvästi järkyttynyt jälleen. Kauheaa, mitä nämä ihmiset ovat joutuneet ja joutuvat kokemaan. #kommunismi #totalitarismi</w:t>
      </w:r>
    </w:p>
    <w:p>
      <w:r>
        <w:rPr>
          <w:b/>
          <w:u w:val="single"/>
        </w:rPr>
        <w:t xml:space="preserve">737390</w:t>
      </w:r>
    </w:p>
    <w:p>
      <w:r>
        <w:t xml:space="preserve">Lapsi maksaa sähköstä 30 euroa.... Mutta hän ei saa yhtään kuittia tai laskua... Kirkko kiertää veroja??</w:t>
      </w:r>
    </w:p>
    <w:p>
      <w:r>
        <w:rPr>
          <w:b/>
          <w:u w:val="single"/>
        </w:rPr>
        <w:t xml:space="preserve">737391</w:t>
      </w:r>
    </w:p>
    <w:p>
      <w:r>
        <w:t xml:space="preserve">@TomazLisec Mutta se on kuin Novi24:ssä, kun Brščić ja Norma ovat poissa sen jälkeen, kun he perustivat uuden puolueen.</w:t>
      </w:r>
    </w:p>
    <w:p>
      <w:r>
        <w:rPr>
          <w:b/>
          <w:u w:val="single"/>
        </w:rPr>
        <w:t xml:space="preserve">737392</w:t>
      </w:r>
    </w:p>
    <w:p>
      <w:r>
        <w:t xml:space="preserve">Bagdadin räjähdyksissä kuoli ainakin 27, noin 80 loukkaantui</w:t>
        <w:br/>
        <w:t xml:space="preserve">https://t.co/ah1nlUG83Q https://t.co/Fc6VDnPAoT https://t.co/Fc6VDnPAoT</w:t>
      </w:r>
    </w:p>
    <w:p>
      <w:r>
        <w:rPr>
          <w:b/>
          <w:u w:val="single"/>
        </w:rPr>
        <w:t xml:space="preserve">737393</w:t>
      </w:r>
    </w:p>
    <w:p>
      <w:r>
        <w:t xml:space="preserve">@ZigaTurk @MarkoPavlisic @Pertinacal parhaat koneistajat ovat niitä, joista tyttö pitää 😘</w:t>
      </w:r>
    </w:p>
    <w:p>
      <w:r>
        <w:rPr>
          <w:b/>
          <w:u w:val="single"/>
        </w:rPr>
        <w:t xml:space="preserve">737394</w:t>
      </w:r>
    </w:p>
    <w:p>
      <w:r>
        <w:t xml:space="preserve">@BojankaStern Terveydenhuolto rajoittuu tässä hallituksessa valokuvauksiin, sairaalakäynteihin ja konferensseihin...</w:t>
      </w:r>
    </w:p>
    <w:p>
      <w:r>
        <w:rPr>
          <w:b/>
          <w:u w:val="single"/>
        </w:rPr>
        <w:t xml:space="preserve">737395</w:t>
      </w:r>
    </w:p>
    <w:p>
      <w:r>
        <w:t xml:space="preserve">@SenkAndreja Se oli hullua, mutta olin yksin. En nouse ylös huomenna, jos ydinpommi räjähtää.</w:t>
      </w:r>
    </w:p>
    <w:p>
      <w:r>
        <w:rPr>
          <w:b/>
          <w:u w:val="single"/>
        </w:rPr>
        <w:t xml:space="preserve">737396</w:t>
      </w:r>
    </w:p>
    <w:p>
      <w:r>
        <w:t xml:space="preserve">Eikö Kek ole vielä tajunnut, että pelin rakentaminen Ilicicin pallonriiston varaan johtaa tuhoon... #SLOAUT #srcebia</w:t>
      </w:r>
    </w:p>
    <w:p>
      <w:r>
        <w:rPr>
          <w:b/>
          <w:u w:val="single"/>
        </w:rPr>
        <w:t xml:space="preserve">737397</w:t>
      </w:r>
    </w:p>
    <w:p>
      <w:r>
        <w:t xml:space="preserve">@IgorPribac @Istefan1975 Ja sinä olet ollut narkkari "yön kuolleista" lähtien. Miten raahaat itsesi taas ulos nyt, kun olet... peloissasi?</w:t>
      </w:r>
    </w:p>
    <w:p>
      <w:r>
        <w:rPr>
          <w:b/>
          <w:u w:val="single"/>
        </w:rPr>
        <w:t xml:space="preserve">737398</w:t>
      </w:r>
    </w:p>
    <w:p>
      <w:r>
        <w:t xml:space="preserve">Janšofobia siirtymävasemmiston kummisetien ja heidän lakeijoidensa pakkomielle https://t.co/xGNzO9tAw0 via @Nova24TV</w:t>
      </w:r>
    </w:p>
    <w:p>
      <w:r>
        <w:rPr>
          <w:b/>
          <w:u w:val="single"/>
        </w:rPr>
        <w:t xml:space="preserve">737399</w:t>
      </w:r>
    </w:p>
    <w:p>
      <w:r>
        <w:t xml:space="preserve">Kuinka monta tarvitset aamulla? Ota selvää, mitkä ovat suosikkilaulajamme Jan Plestenjakin tavat! https://t.co/ig0uBKE94C</w:t>
      </w:r>
    </w:p>
    <w:p>
      <w:r>
        <w:rPr>
          <w:b/>
          <w:u w:val="single"/>
        </w:rPr>
        <w:t xml:space="preserve">737400</w:t>
      </w:r>
    </w:p>
    <w:p>
      <w:r>
        <w:t xml:space="preserve">Kuuden sotilaan evakuointi Erbilistä, ikään kuin kyseessä olisi inkubaattorissa olevien ennenaikaisten vauvojen pelastaminen. Hei, sotilaat ovat ihmisiä, joilla on aseet. #iraq</w:t>
      </w:r>
    </w:p>
    <w:p>
      <w:r>
        <w:rPr>
          <w:b/>
          <w:u w:val="single"/>
        </w:rPr>
        <w:t xml:space="preserve">737401</w:t>
      </w:r>
    </w:p>
    <w:p>
      <w:r>
        <w:t xml:space="preserve">Plagioija: Slovenian mehiläishoito: mehiläiset huolimatta Maailman mehiläishoito... https://t.co/FFPXNXWIHt</w:t>
      </w:r>
    </w:p>
    <w:p>
      <w:r>
        <w:rPr>
          <w:b/>
          <w:u w:val="single"/>
        </w:rPr>
        <w:t xml:space="preserve">737402</w:t>
      </w:r>
    </w:p>
    <w:p>
      <w:r>
        <w:t xml:space="preserve">Trooppinen myrsky Harvey on palannut mereltä maalle: Louisianaa uhkaa nyt lisää sadetta.</w:t>
      </w:r>
    </w:p>
    <w:p>
      <w:r>
        <w:rPr>
          <w:b/>
          <w:u w:val="single"/>
        </w:rPr>
        <w:t xml:space="preserve">737403</w:t>
      </w:r>
    </w:p>
    <w:p>
      <w:r>
        <w:t xml:space="preserve">He ovat niin kyllästyneitä #BlackFridayyn, että voin tuskin kuunnella heitä! Pitääkö kaikki todella tuoda maahan? #idiotit</w:t>
      </w:r>
    </w:p>
    <w:p>
      <w:r>
        <w:rPr>
          <w:b/>
          <w:u w:val="single"/>
        </w:rPr>
        <w:t xml:space="preserve">737404</w:t>
      </w:r>
    </w:p>
    <w:p>
      <w:r>
        <w:t xml:space="preserve">Tiesin, että Janša oli vitun kommunisti - tehtaat työläisille, maa talonpojille! https://t.co/YxC0DDpqZa ...</w:t>
      </w:r>
    </w:p>
    <w:p>
      <w:r>
        <w:rPr>
          <w:b/>
          <w:u w:val="single"/>
        </w:rPr>
        <w:t xml:space="preserve">737405</w:t>
      </w:r>
    </w:p>
    <w:p>
      <w:r>
        <w:t xml:space="preserve">@Petrasa1 joko istuu munien päällä tai pitää kynsillään kiinni haukasta.</w:t>
        <w:br/>
        <w:t xml:space="preserve">ehkä hän karkasi sirkuksesta , ei housuistani...Luojan kiitos 🤣🤣🤣🤣</w:t>
      </w:r>
    </w:p>
    <w:p>
      <w:r>
        <w:rPr>
          <w:b/>
          <w:u w:val="single"/>
        </w:rPr>
        <w:t xml:space="preserve">737406</w:t>
      </w:r>
    </w:p>
    <w:p>
      <w:r>
        <w:t xml:space="preserve">@1nekorektna @KARANTANEC @pandicamuss @JJansaSDS Kirjoita Magister Nemecille. Se on saavutus, mutta se ei ole sukunimi. sukunimi olisi vielä suurempi kauhistus.</w:t>
      </w:r>
    </w:p>
    <w:p>
      <w:r>
        <w:rPr>
          <w:b/>
          <w:u w:val="single"/>
        </w:rPr>
        <w:t xml:space="preserve">737407</w:t>
      </w:r>
    </w:p>
    <w:p>
      <w:r>
        <w:t xml:space="preserve">Minkä makean herkun valitset tänään? Rautatien varrella -tiimi odottaa sinua #obzeleznici #penzionkracun #loce https://t.co/AejzrPFwau</w:t>
      </w:r>
    </w:p>
    <w:p>
      <w:r>
        <w:rPr>
          <w:b/>
          <w:u w:val="single"/>
        </w:rPr>
        <w:t xml:space="preserve">737408</w:t>
      </w:r>
    </w:p>
    <w:p>
      <w:r>
        <w:t xml:space="preserve">Vitun roskaväki. Sama roskaväki on kaikkialla. Manipuloijat, valehtelijat, työnarkomaanit, murhaajat, ....short roskaväki https://t.co/FADGDdZDlJ</w:t>
      </w:r>
    </w:p>
    <w:p>
      <w:r>
        <w:rPr>
          <w:b/>
          <w:u w:val="single"/>
        </w:rPr>
        <w:t xml:space="preserve">737409</w:t>
      </w:r>
    </w:p>
    <w:p>
      <w:r>
        <w:t xml:space="preserve">Emovaltion kansalaiselle tekemä vääryys sattuu eniten | Nova24TV https://t.co/i93D0UQjSt ...</w:t>
      </w:r>
    </w:p>
    <w:p>
      <w:r>
        <w:rPr>
          <w:b/>
          <w:u w:val="single"/>
        </w:rPr>
        <w:t xml:space="preserve">737410</w:t>
      </w:r>
    </w:p>
    <w:p>
      <w:r>
        <w:t xml:space="preserve">@Nova24TV Nerokas kuten aina! Ja Kucan on todellakin serbi Prekmurjesta! Slovenialainen ei tuhoaisi Sloveniaa!😀😁😂😂😂🤣😃😃😄😅😆</w:t>
      </w:r>
    </w:p>
    <w:p>
      <w:r>
        <w:rPr>
          <w:b/>
          <w:u w:val="single"/>
        </w:rPr>
        <w:t xml:space="preserve">737411</w:t>
      </w:r>
    </w:p>
    <w:p>
      <w:r>
        <w:t xml:space="preserve">@MikeDjomba @maticc1 @lukalojk kahvijuoma paikallisessa baarissa vastapäätä pelattavaa pumppua 😎</w:t>
      </w:r>
    </w:p>
    <w:p>
      <w:r>
        <w:rPr>
          <w:b/>
          <w:u w:val="single"/>
        </w:rPr>
        <w:t xml:space="preserve">737412</w:t>
      </w:r>
    </w:p>
    <w:p>
      <w:r>
        <w:t xml:space="preserve">@MitjaIrsic Jos kyseessä oli ammatillinen asema, niin sitten ymmärtää, koska se idioottimaisuuden taso, jolla kirjoitat Twitterissä, on todella uskomatonta.</w:t>
      </w:r>
    </w:p>
    <w:p>
      <w:r>
        <w:rPr>
          <w:b/>
          <w:u w:val="single"/>
        </w:rPr>
        <w:t xml:space="preserve">737413</w:t>
      </w:r>
    </w:p>
    <w:p>
      <w:r>
        <w:t xml:space="preserve">@MarkoPavlisic On jo aikakin näille pankkien välisille siirroille. hyväksyn maksut BTC: ssä ja ETH: ssä.</w:t>
      </w:r>
    </w:p>
    <w:p>
      <w:r>
        <w:rPr>
          <w:b/>
          <w:u w:val="single"/>
        </w:rPr>
        <w:t xml:space="preserve">737414</w:t>
      </w:r>
    </w:p>
    <w:p>
      <w:r>
        <w:t xml:space="preserve">@matjaz N26:lle sinun on varmasti rekisteröidyttävä, mutta Revolutille sinun tarvitsee vain aktivoida se, jotta sinulle voidaan määrittää IBAN.</w:t>
      </w:r>
    </w:p>
    <w:p>
      <w:r>
        <w:rPr>
          <w:b/>
          <w:u w:val="single"/>
        </w:rPr>
        <w:t xml:space="preserve">737415</w:t>
      </w:r>
    </w:p>
    <w:p>
      <w:r>
        <w:t xml:space="preserve">@JozeMozina Tiedätkö mikä on tärkeää? Että olet voittanut kuoleman ja hiljaisuuden! Sinä herätit omantunnon ja selvän totuuden!</w:t>
      </w:r>
    </w:p>
    <w:p>
      <w:r>
        <w:rPr>
          <w:b/>
          <w:u w:val="single"/>
        </w:rPr>
        <w:t xml:space="preserve">737416</w:t>
      </w:r>
    </w:p>
    <w:p>
      <w:r>
        <w:t xml:space="preserve">Elämän sokkelo on niin väsyttävä, että vanhenee, sairastuu ja kuolee. Mikä mulkku.</w:t>
      </w:r>
    </w:p>
    <w:p>
      <w:r>
        <w:rPr>
          <w:b/>
          <w:u w:val="single"/>
        </w:rPr>
        <w:t xml:space="preserve">737417</w:t>
      </w:r>
    </w:p>
    <w:p>
      <w:r>
        <w:t xml:space="preserve">@slovenskipanter Hanzi TV kentällä. Ihmiset eivät pidä niistä enää edes paikan päällä.</w:t>
      </w:r>
    </w:p>
    <w:p>
      <w:r>
        <w:rPr>
          <w:b/>
          <w:u w:val="single"/>
        </w:rPr>
        <w:t xml:space="preserve">737418</w:t>
      </w:r>
    </w:p>
    <w:p>
      <w:r>
        <w:t xml:space="preserve">@surfon @YanchMb Kukaan ei ole testannut sosialismia sellaisena kuin se on paperilla. Ei missään. Luultavasti joku hippikommuuni olisi mennyt uizi läpi.</w:t>
      </w:r>
    </w:p>
    <w:p>
      <w:r>
        <w:rPr>
          <w:b/>
          <w:u w:val="single"/>
        </w:rPr>
        <w:t xml:space="preserve">737419</w:t>
      </w:r>
    </w:p>
    <w:p>
      <w:r>
        <w:t xml:space="preserve">@freeeky Jos jotkut ihmiset eivät leikkaa kynsiään mainoksia varten, en välitä.</w:t>
      </w:r>
    </w:p>
    <w:p>
      <w:r>
        <w:rPr>
          <w:b/>
          <w:u w:val="single"/>
        </w:rPr>
        <w:t xml:space="preserve">737420</w:t>
      </w:r>
    </w:p>
    <w:p>
      <w:r>
        <w:t xml:space="preserve">@Darko_Bulat @strankaSD anna tulla näitä kommunisteja Tesla, valehtelet jatkuvasti samoista asioista #sekta</w:t>
      </w:r>
    </w:p>
    <w:p>
      <w:r>
        <w:rPr>
          <w:b/>
          <w:u w:val="single"/>
        </w:rPr>
        <w:t xml:space="preserve">737421</w:t>
      </w:r>
    </w:p>
    <w:p>
      <w:r>
        <w:t xml:space="preserve">@PreglArjan Olemme kertoneet teille, että olemme isänmaallisia. Mutta te olette muukalaisvihamielisiä.</w:t>
      </w:r>
    </w:p>
    <w:p>
      <w:r>
        <w:rPr>
          <w:b/>
          <w:u w:val="single"/>
        </w:rPr>
        <w:t xml:space="preserve">737422</w:t>
      </w:r>
    </w:p>
    <w:p>
      <w:r>
        <w:t xml:space="preserve">#NovaGorica #StopimoSkupaj ohjelma 31.12. #silvestrovanje Kalamari, Ne me jugat, Rudi Bučar ja Eva from paradise. Sinut on kutsuttu!</w:t>
      </w:r>
    </w:p>
    <w:p>
      <w:r>
        <w:rPr>
          <w:b/>
          <w:u w:val="single"/>
        </w:rPr>
        <w:t xml:space="preserve">737423</w:t>
      </w:r>
    </w:p>
    <w:p>
      <w:r>
        <w:t xml:space="preserve">@lucijausaj @NavadniNimda @ZmagoPlemeniti Mahdollisesti neuvottelut uudesta Ukanan käännöksestä Bg.</w:t>
      </w:r>
    </w:p>
    <w:p>
      <w:r>
        <w:rPr>
          <w:b/>
          <w:u w:val="single"/>
        </w:rPr>
        <w:t xml:space="preserve">737424</w:t>
      </w:r>
    </w:p>
    <w:p>
      <w:r>
        <w:t xml:space="preserve">@VSO_Slovenija Muuten olisi sopivampaa ripustaa se tolppaan. Maamme (kulttuurin) tila huomioon ottaen.</w:t>
      </w:r>
    </w:p>
    <w:p>
      <w:r>
        <w:rPr>
          <w:b/>
          <w:u w:val="single"/>
        </w:rPr>
        <w:t xml:space="preserve">737425</w:t>
      </w:r>
    </w:p>
    <w:p>
      <w:r>
        <w:t xml:space="preserve">@luka_vee yhdysvaltalaisessa Forbesissa, minulle omistettu kolumni kuolemastani. En ollut koskaan kuullutkaan hänestä hänen suurista saavutuksistaan huolimatta. Yllätyin.</w:t>
      </w:r>
    </w:p>
    <w:p>
      <w:r>
        <w:rPr>
          <w:b/>
          <w:u w:val="single"/>
        </w:rPr>
        <w:t xml:space="preserve">737426</w:t>
      </w:r>
    </w:p>
    <w:p>
      <w:r>
        <w:t xml:space="preserve">@2sto7 Shment, toivottavasti kruisailet pian taas pyöräteillä 🤗 Hyvää paranemista 🥰</w:t>
      </w:r>
    </w:p>
    <w:p>
      <w:r>
        <w:rPr>
          <w:b/>
          <w:u w:val="single"/>
        </w:rPr>
        <w:t xml:space="preserve">737427</w:t>
      </w:r>
    </w:p>
    <w:p>
      <w:r>
        <w:t xml:space="preserve">@RobertSifrer @KristjaniZOD @butalskipolicaj Merkatorejv Mutta Janković oli todella asetettu oikealle. Hecno.</w:t>
      </w:r>
    </w:p>
    <w:p>
      <w:r>
        <w:rPr>
          <w:b/>
          <w:u w:val="single"/>
        </w:rPr>
        <w:t xml:space="preserve">737428</w:t>
      </w:r>
    </w:p>
    <w:p>
      <w:r>
        <w:t xml:space="preserve">Älä tee meistä hölmöä. Pop TV laittoi Mesecin parlamenttiin. https://t.co/1faIYGcJSR</w:t>
      </w:r>
    </w:p>
    <w:p>
      <w:r>
        <w:rPr>
          <w:b/>
          <w:u w:val="single"/>
        </w:rPr>
        <w:t xml:space="preserve">737429</w:t>
      </w:r>
    </w:p>
    <w:p>
      <w:r>
        <w:t xml:space="preserve">@without_support @Nova24TV Tämän kuningas halusi sanoa, mutta hän ei saanut sitä. Sitten hän kertoi Šarcille.</w:t>
      </w:r>
    </w:p>
    <w:p>
      <w:r>
        <w:rPr>
          <w:b/>
          <w:u w:val="single"/>
        </w:rPr>
        <w:t xml:space="preserve">737430</w:t>
      </w:r>
    </w:p>
    <w:p>
      <w:r>
        <w:t xml:space="preserve">Martin Prašničkin kirjoittama War Lancers 1914-1918 julkaistu e-kirjana http://t.co/bbDJZbbVdy</w:t>
      </w:r>
    </w:p>
    <w:p>
      <w:r>
        <w:rPr>
          <w:b/>
          <w:u w:val="single"/>
        </w:rPr>
        <w:t xml:space="preserve">737431</w:t>
      </w:r>
    </w:p>
    <w:p>
      <w:r>
        <w:t xml:space="preserve">Haha vitsiniekat! @MSrebre ja muut sulkevat itsensä kutistuvaan propagandakuplaan. https://t.co/arod5Zyqqz</w:t>
      </w:r>
    </w:p>
    <w:p>
      <w:r>
        <w:rPr>
          <w:b/>
          <w:u w:val="single"/>
        </w:rPr>
        <w:t xml:space="preserve">737432</w:t>
      </w:r>
    </w:p>
    <w:p>
      <w:r>
        <w:t xml:space="preserve">KIRJEIDEN JA PAKETTIEN AVAAMINEN /#2 (LAATIKKOON)+Salaisprojektien ilmoitus!: https://t.co/ZU19ooBZsj via @YouTube</w:t>
      </w:r>
    </w:p>
    <w:p>
      <w:r>
        <w:rPr>
          <w:b/>
          <w:u w:val="single"/>
        </w:rPr>
        <w:t xml:space="preserve">737433</w:t>
      </w:r>
    </w:p>
    <w:p>
      <w:r>
        <w:t xml:space="preserve">@had Miten erilaiset käärmeet ja drosophnikit ja mutivodat rakastavat oksentaa tyhjiä olkia ja saada sokeita hiiriorgasmeja.</w:t>
      </w:r>
    </w:p>
    <w:p>
      <w:r>
        <w:rPr>
          <w:b/>
          <w:u w:val="single"/>
        </w:rPr>
        <w:t xml:space="preserve">737434</w:t>
      </w:r>
    </w:p>
    <w:p>
      <w:r>
        <w:t xml:space="preserve">Ulkomaan vakuutustarjonnan yleiskatsaus on kohdassa Erikoistarjoukset. http://t.co/IzZUHHimcO https://t.co/jFOnMBRhtp.</w:t>
      </w:r>
    </w:p>
    <w:p>
      <w:r>
        <w:rPr>
          <w:b/>
          <w:u w:val="single"/>
        </w:rPr>
        <w:t xml:space="preserve">737435</w:t>
      </w:r>
    </w:p>
    <w:p>
      <w:r>
        <w:t xml:space="preserve">@Dnevnik_si Täysin epälooginen lausunto. Se, joka rakastaa kotiaan, suojelee sitä kutsumattomilta vierailta.</w:t>
        <w:br/>
        <w:t xml:space="preserve"> Suhtautumisella toisten ihmisten koteihin ei ole tässä yhteydessä mitään merkitystä.</w:t>
      </w:r>
    </w:p>
    <w:p>
      <w:r>
        <w:rPr>
          <w:b/>
          <w:u w:val="single"/>
        </w:rPr>
        <w:t xml:space="preserve">737436</w:t>
      </w:r>
    </w:p>
    <w:p>
      <w:r>
        <w:t xml:space="preserve">@brane_gnezda @LajnarEU ... kuka vain ottaa sen heiltä? Taistelijat itse; kahl, sarc, bratunškova, veseljakar, lunatik ...</w:t>
      </w:r>
    </w:p>
    <w:p>
      <w:r>
        <w:rPr>
          <w:b/>
          <w:u w:val="single"/>
        </w:rPr>
        <w:t xml:space="preserve">737437</w:t>
      </w:r>
    </w:p>
    <w:p>
      <w:r>
        <w:t xml:space="preserve">Vasemmiston villakoirat kirjoittavat oikeiston kultakantajista. Mutta eikö koiranpäivät ole jo ohi... https://t.co/E14fNIw8eI ...</w:t>
      </w:r>
    </w:p>
    <w:p>
      <w:r>
        <w:rPr>
          <w:b/>
          <w:u w:val="single"/>
        </w:rPr>
        <w:t xml:space="preserve">737438</w:t>
      </w:r>
    </w:p>
    <w:p>
      <w:r>
        <w:t xml:space="preserve">@petrasovdat @PetraGreiner Ota tutti pois suustasi, kuvat näyttävät hyvin erilaisilta!</w:t>
      </w:r>
    </w:p>
    <w:p>
      <w:r>
        <w:rPr>
          <w:b/>
          <w:u w:val="single"/>
        </w:rPr>
        <w:t xml:space="preserve">737439</w:t>
      </w:r>
    </w:p>
    <w:p>
      <w:r>
        <w:t xml:space="preserve">Joskus se on ihan OK. Mutta joskus innostun kolmesta upeasta ja käsken kaikkia painumaan vittuun.</w:t>
      </w:r>
    </w:p>
    <w:p>
      <w:r>
        <w:rPr>
          <w:b/>
          <w:u w:val="single"/>
        </w:rPr>
        <w:t xml:space="preserve">737440</w:t>
      </w:r>
    </w:p>
    <w:p>
      <w:r>
        <w:t xml:space="preserve">Nyt on aika leikata ruoho, joten hanki oikeat työkalut, kuten tämä FERRI TKZ -ruohonleikkuri asiakkaaltamme BAGI TRANS https://t.co/34rmHpu0nQ.</w:t>
      </w:r>
    </w:p>
    <w:p>
      <w:r>
        <w:rPr>
          <w:b/>
          <w:u w:val="single"/>
        </w:rPr>
        <w:t xml:space="preserve">737441</w:t>
      </w:r>
    </w:p>
    <w:p>
      <w:r>
        <w:t xml:space="preserve">Kaikki käytetty kotona, paitsi turvaistuin. Uusi auto, joten se ei ole ollut onnettomuudessa. Turvallisuus pac @toplovodar #nebuloze</w:t>
      </w:r>
    </w:p>
    <w:p>
      <w:r>
        <w:rPr>
          <w:b/>
          <w:u w:val="single"/>
        </w:rPr>
        <w:t xml:space="preserve">737442</w:t>
      </w:r>
    </w:p>
    <w:p>
      <w:r>
        <w:t xml:space="preserve">@janponiz Kun olet äänestänyt, olet vapautettu pelikiellosta. Se on näennäisdemokratian kauneus :D</w:t>
      </w:r>
    </w:p>
    <w:p>
      <w:r>
        <w:rPr>
          <w:b/>
          <w:u w:val="single"/>
        </w:rPr>
        <w:t xml:space="preserve">737443</w:t>
      </w:r>
    </w:p>
    <w:p>
      <w:r>
        <w:t xml:space="preserve">@magrateja @dfiser3 Olet oikeassa... Minusta tavallinen liha on aavemaista, en halunnut edes syödessäni koskea siihen ennen kypsentämistä 🤷🏻</w:t>
      </w:r>
    </w:p>
    <w:p>
      <w:r>
        <w:rPr>
          <w:b/>
          <w:u w:val="single"/>
        </w:rPr>
        <w:t xml:space="preserve">737444</w:t>
      </w:r>
    </w:p>
    <w:p>
      <w:r>
        <w:t xml:space="preserve">Yritykset, näin voit suojautua korkojen nousulta https://t.co/pi6wsafAIc</w:t>
      </w:r>
    </w:p>
    <w:p>
      <w:r>
        <w:rPr>
          <w:b/>
          <w:u w:val="single"/>
        </w:rPr>
        <w:t xml:space="preserve">737445</w:t>
      </w:r>
    </w:p>
    <w:p>
      <w:r>
        <w:t xml:space="preserve">@petrasovdat 🤣🤣🤣🤣🤣🤣🤣 ... olet vitun italialaista keramiikkaa. Näyttää siltä, että meidän on mentävä Pohjois-Koreaan hakemaan laattoja.</w:t>
      </w:r>
    </w:p>
    <w:p>
      <w:r>
        <w:rPr>
          <w:b/>
          <w:u w:val="single"/>
        </w:rPr>
        <w:t xml:space="preserve">737446</w:t>
      </w:r>
    </w:p>
    <w:p>
      <w:r>
        <w:t xml:space="preserve">Janša: Šarcin valinta on Slovenialle uusi poliittinen fiasko, jonka äärivasemmisto on mahdollistanut https://t.co/ZftD2VVbSa.</w:t>
      </w:r>
    </w:p>
    <w:p>
      <w:r>
        <w:rPr>
          <w:b/>
          <w:u w:val="single"/>
        </w:rPr>
        <w:t xml:space="preserve">737447</w:t>
      </w:r>
    </w:p>
    <w:p>
      <w:r>
        <w:t xml:space="preserve">Adieu mielenterveys, mitä kissankarvaa näytin vetäneeni silmästä. Olen muuten töissä.</w:t>
      </w:r>
    </w:p>
    <w:p>
      <w:r>
        <w:rPr>
          <w:b/>
          <w:u w:val="single"/>
        </w:rPr>
        <w:t xml:space="preserve">737448</w:t>
      </w:r>
    </w:p>
    <w:p>
      <w:r>
        <w:t xml:space="preserve">@petrasovdat @iCinober Periaatteessa meidän on saatava heidät lopettamaan pelottelu, koska se on perustuslain 39 artiklan vastaista.</w:t>
      </w:r>
    </w:p>
    <w:p>
      <w:r>
        <w:rPr>
          <w:b/>
          <w:u w:val="single"/>
        </w:rPr>
        <w:t xml:space="preserve">737449</w:t>
      </w:r>
    </w:p>
    <w:p>
      <w:r>
        <w:t xml:space="preserve">@NavadniNimda @vinkovasle1 Škrabecin kotitilalla ei ole koskaan tylsää. Strategiat tehdään siellä.</w:t>
      </w:r>
    </w:p>
    <w:p>
      <w:r>
        <w:rPr>
          <w:b/>
          <w:u w:val="single"/>
        </w:rPr>
        <w:t xml:space="preserve">737450</w:t>
      </w:r>
    </w:p>
    <w:p>
      <w:r>
        <w:t xml:space="preserve">@bosstjanz Näin on jo nyt. Kun yrityksellä menee huonosti, se antaa potkuja, siirtää työntekijöitä, leikkaa palkkoja ...</w:t>
      </w:r>
    </w:p>
    <w:p>
      <w:r>
        <w:rPr>
          <w:b/>
          <w:u w:val="single"/>
        </w:rPr>
        <w:t xml:space="preserve">737451</w:t>
      </w:r>
    </w:p>
    <w:p>
      <w:r>
        <w:t xml:space="preserve">@BojanPozar @MatjaNemec @strankaSD Kuvassa samat roistot, joilla on poikkeavat tiedot.</w:t>
      </w:r>
    </w:p>
    <w:p>
      <w:r>
        <w:rPr>
          <w:b/>
          <w:u w:val="single"/>
        </w:rPr>
        <w:t xml:space="preserve">737452</w:t>
      </w:r>
    </w:p>
    <w:p>
      <w:r>
        <w:t xml:space="preserve">Teollisuushamppu - tekstiilien, paperin, muovin korvikkeen raaka-aineena... https://t.co/EQ3Azu1G4I https://t.co/EQ3Azu1G4I</w:t>
      </w:r>
    </w:p>
    <w:p>
      <w:r>
        <w:rPr>
          <w:b/>
          <w:u w:val="single"/>
        </w:rPr>
        <w:t xml:space="preserve">737453</w:t>
      </w:r>
    </w:p>
    <w:p>
      <w:r>
        <w:t xml:space="preserve">Uusi päivä, uusi Steiermarkin moottoritien sulkeminen. Tällä kertaa niin sanottua päällystetarkastusta varten.</w:t>
      </w:r>
    </w:p>
    <w:p>
      <w:r>
        <w:rPr>
          <w:b/>
          <w:u w:val="single"/>
        </w:rPr>
        <w:t xml:space="preserve">737454</w:t>
      </w:r>
    </w:p>
    <w:p>
      <w:r>
        <w:t xml:space="preserve">@Pika_So Onko gulassissa hulluja lehmiä vai kulkevatko ne vain vapaasti? 😀</w:t>
      </w:r>
    </w:p>
    <w:p>
      <w:r>
        <w:rPr>
          <w:b/>
          <w:u w:val="single"/>
        </w:rPr>
        <w:t xml:space="preserve">737455</w:t>
      </w:r>
    </w:p>
    <w:p>
      <w:r>
        <w:t xml:space="preserve">@pozitivanonstop @meteoriterain Sinkkunaiset ja naimisissa olevat miehet elävät kuulemma pisimpään.</w:t>
      </w:r>
    </w:p>
    <w:p>
      <w:r>
        <w:rPr>
          <w:b/>
          <w:u w:val="single"/>
        </w:rPr>
        <w:t xml:space="preserve">737456</w:t>
      </w:r>
    </w:p>
    <w:p>
      <w:r>
        <w:t xml:space="preserve">#NaDanasnjiDan</w:t>
        <w:br/>
        <w:br/>
        <w:t xml:space="preserve">Vuonna 1978 Šoštanj IV -lämpövoimalan säännöllinen toiminta alkoi</w:t>
      </w:r>
    </w:p>
    <w:p>
      <w:r>
        <w:rPr>
          <w:b/>
          <w:u w:val="single"/>
        </w:rPr>
        <w:t xml:space="preserve">737457</w:t>
      </w:r>
    </w:p>
    <w:p>
      <w:r>
        <w:t xml:space="preserve">@stanka_d @zaslovenijo2 Jelincicin perhe on jo keltaisissa liiveissä! Kapinaa on syntymässä...</w:t>
      </w:r>
    </w:p>
    <w:p>
      <w:r>
        <w:rPr>
          <w:b/>
          <w:u w:val="single"/>
        </w:rPr>
        <w:t xml:space="preserve">737458</w:t>
      </w:r>
    </w:p>
    <w:p>
      <w:r>
        <w:t xml:space="preserve">@vinkovasle1 50 vuotta. Paikalliset kommunistit kuitenkin pettivät hänet Moskovan ohjeiden mukaisesti, koska hän oli omapäinen. Meillä on jo Moskovan katu BTC:ssä :)</w:t>
      </w:r>
    </w:p>
    <w:p>
      <w:r>
        <w:rPr>
          <w:b/>
          <w:u w:val="single"/>
        </w:rPr>
        <w:t xml:space="preserve">737459</w:t>
      </w:r>
    </w:p>
    <w:p>
      <w:r>
        <w:t xml:space="preserve">@MiroCerar Näet 12-tuntisia päiviä, vähän yli minimipalkan, töiden aloittaminen klo 6 aamulla, ylikuormitetut ja alastomat satamatyöläiset... ei, ei ole.</w:t>
      </w:r>
    </w:p>
    <w:p>
      <w:r>
        <w:rPr>
          <w:b/>
          <w:u w:val="single"/>
        </w:rPr>
        <w:t xml:space="preserve">737460</w:t>
      </w:r>
    </w:p>
    <w:p>
      <w:r>
        <w:t xml:space="preserve">Pelaan parhaillaan Biathlon Maniaa. Tule mukaan ja yritä voittaa minut! https://t.co/PKMK0Qw7rr</w:t>
      </w:r>
    </w:p>
    <w:p>
      <w:r>
        <w:rPr>
          <w:b/>
          <w:u w:val="single"/>
        </w:rPr>
        <w:t xml:space="preserve">737461</w:t>
      </w:r>
    </w:p>
    <w:p>
      <w:r>
        <w:t xml:space="preserve">Onnettomuuksia sattuu. Autot räjähtävät, kuorma-autot törmäävät autoihin, ihmiset saavat sydänkohtauksia tai komeettoja...</w:t>
        <w:br/>
        <w:br/>
        <w:t xml:space="preserve"> Bong https://t.co/ddMFiTOC9g</w:t>
      </w:r>
    </w:p>
    <w:p>
      <w:r>
        <w:rPr>
          <w:b/>
          <w:u w:val="single"/>
        </w:rPr>
        <w:t xml:space="preserve">737462</w:t>
      </w:r>
    </w:p>
    <w:p>
      <w:r>
        <w:t xml:space="preserve">@NusaZajc @nadkaku mitä hävittävää siinä on..näyttää siltä, että Zoki päätyy maksamaan heille ennen häntä.</w:t>
      </w:r>
    </w:p>
    <w:p>
      <w:r>
        <w:rPr>
          <w:b/>
          <w:u w:val="single"/>
        </w:rPr>
        <w:t xml:space="preserve">737463</w:t>
      </w:r>
    </w:p>
    <w:p>
      <w:r>
        <w:t xml:space="preserve">Lisätään perustuslakiin oikeus katsoa julkisen palvelun yleisradiolähetyksiä.#Edina'sRuleForTheAbandonmentOfTheRTVSubsidy https://t.co/F24NFqZb6Z</w:t>
      </w:r>
    </w:p>
    <w:p>
      <w:r>
        <w:rPr>
          <w:b/>
          <w:u w:val="single"/>
        </w:rPr>
        <w:t xml:space="preserve">737464</w:t>
      </w:r>
    </w:p>
    <w:p>
      <w:r>
        <w:t xml:space="preserve">@ZanMahnic Ja mitä se tarkoittaa? Että olette epäpäteviä tuolla oikealla.</w:t>
        <w:br/>
        <w:t xml:space="preserve"> Kaikki media ja 40 prosenttia määrittelemättömistä eivät välitä minusta pätkääkään.</w:t>
      </w:r>
    </w:p>
    <w:p>
      <w:r>
        <w:rPr>
          <w:b/>
          <w:u w:val="single"/>
        </w:rPr>
        <w:t xml:space="preserve">737465</w:t>
      </w:r>
    </w:p>
    <w:p>
      <w:r>
        <w:t xml:space="preserve">@yrennia1 @greenwi90277467 @Tevilevi ei kommunistilla ole niitä, siksi hän on kommunisti.</w:t>
      </w:r>
    </w:p>
    <w:p>
      <w:r>
        <w:rPr>
          <w:b/>
          <w:u w:val="single"/>
        </w:rPr>
        <w:t xml:space="preserve">737466</w:t>
      </w:r>
    </w:p>
    <w:p>
      <w:r>
        <w:t xml:space="preserve">Ette kai väitä, että tuomari Zobec ei ole kypsä ihminen ja että tuomioistuimen turvamiehet eivät tunne häntä? https://t.co/moE8IyGkQI ...</w:t>
      </w:r>
    </w:p>
    <w:p>
      <w:r>
        <w:rPr>
          <w:b/>
          <w:u w:val="single"/>
        </w:rPr>
        <w:t xml:space="preserve">737467</w:t>
      </w:r>
    </w:p>
    <w:p>
      <w:r>
        <w:t xml:space="preserve">@MojcaOblacom Tänä vuonna ensimmäistä kertaa kuivattuja tomaatteja, mukaan lukien vaaleilla valittu, ohuiksi viipaloituina.</w:t>
        <w:br/>
        <w:t xml:space="preserve"> Ei mitään monimutkaista, pusseihin ja pakastimeen.</w:t>
      </w:r>
    </w:p>
    <w:p>
      <w:r>
        <w:rPr>
          <w:b/>
          <w:u w:val="single"/>
        </w:rPr>
        <w:t xml:space="preserve">737468</w:t>
      </w:r>
    </w:p>
    <w:p>
      <w:r>
        <w:t xml:space="preserve">Ja venäläinen tsaarin pommi - 50 MT. Kaikkien aikojen tehokkain räjäytetty pommi https://t.co/LAEsFJOhnH</w:t>
      </w:r>
    </w:p>
    <w:p>
      <w:r>
        <w:rPr>
          <w:b/>
          <w:u w:val="single"/>
        </w:rPr>
        <w:t xml:space="preserve">737469</w:t>
      </w:r>
    </w:p>
    <w:p>
      <w:r>
        <w:t xml:space="preserve">Vasemmiston hiljaisella avustuksella hallituspuolue rajoittaa edunvalvonnan niihin, jotka tuomioistuimet ovat pyyhkäisseet pois https://t.co/AekAU7Iph1 https://t.co/qNzSRCB91Y</w:t>
      </w:r>
    </w:p>
    <w:p>
      <w:r>
        <w:rPr>
          <w:b/>
          <w:u w:val="single"/>
        </w:rPr>
        <w:t xml:space="preserve">737470</w:t>
      </w:r>
    </w:p>
    <w:p>
      <w:r>
        <w:t xml:space="preserve">Kissani toi elävän hiiren huoneeseeni. Koska olen rauhallinen olento, jätän parvekkeen oven auki, jotta se voi tulla ulos.</w:t>
      </w:r>
    </w:p>
    <w:p>
      <w:r>
        <w:rPr>
          <w:b/>
          <w:u w:val="single"/>
        </w:rPr>
        <w:t xml:space="preserve">737471</w:t>
      </w:r>
    </w:p>
    <w:p>
      <w:r>
        <w:t xml:space="preserve">@GregorKos Nino #Robič lauloi sitä Domžalesta Troijaniin. #Domžale #Trojane @visitdomzale @domzalec @domzalec</w:t>
      </w:r>
    </w:p>
    <w:p>
      <w:r>
        <w:rPr>
          <w:b/>
          <w:u w:val="single"/>
        </w:rPr>
        <w:t xml:space="preserve">737472</w:t>
      </w:r>
    </w:p>
    <w:p>
      <w:r>
        <w:t xml:space="preserve">@AlesCerin @BorutPahor oli sentään hieman itsevarmempi, mutta cmerar ei pääse omasta nahastaan.</w:t>
      </w:r>
    </w:p>
    <w:p>
      <w:r>
        <w:rPr>
          <w:b/>
          <w:u w:val="single"/>
        </w:rPr>
        <w:t xml:space="preserve">737473</w:t>
      </w:r>
    </w:p>
    <w:p>
      <w:r>
        <w:t xml:space="preserve">@MatevzNovak Sinulla ei näytä olevan aavistustakaan siitä, mitä tunneäly tarkoittaa, mutta ei millään pahalla. Suosittelen, että teet vähän tutkimusta, ei siitä ole haittaa.</w:t>
      </w:r>
    </w:p>
    <w:p>
      <w:r>
        <w:rPr>
          <w:b/>
          <w:u w:val="single"/>
        </w:rPr>
        <w:t xml:space="preserve">737474</w:t>
      </w:r>
    </w:p>
    <w:p>
      <w:r>
        <w:t xml:space="preserve">@PBohinc @KARANTANEC @strankaSD Puoluepoliitikot kaikkialla!</w:t>
        <w:br/>
        <w:t xml:space="preserve"> Kylänvartijat ovat taas merkityksellisiä❗️</w:t>
      </w:r>
    </w:p>
    <w:p>
      <w:r>
        <w:rPr>
          <w:b/>
          <w:u w:val="single"/>
        </w:rPr>
        <w:t xml:space="preserve">737475</w:t>
      </w:r>
    </w:p>
    <w:p>
      <w:r>
        <w:t xml:space="preserve">@andrazk @failedguidedog Autopesula Vulpra, Trzin. Top.</w:t>
        <w:br/>
        <w:t xml:space="preserve"> Mutta varaus on tehtävä etukäteen.</w:t>
      </w:r>
    </w:p>
    <w:p>
      <w:r>
        <w:rPr>
          <w:b/>
          <w:u w:val="single"/>
        </w:rPr>
        <w:t xml:space="preserve">737476</w:t>
      </w:r>
    </w:p>
    <w:p>
      <w:r>
        <w:t xml:space="preserve">@krentip SM-viestintästrategia on vielä kesken. Miksi, haluaako joku olla estetty, onko tämä uusi musta? :D</w:t>
      </w:r>
    </w:p>
    <w:p>
      <w:r>
        <w:rPr>
          <w:b/>
          <w:u w:val="single"/>
        </w:rPr>
        <w:t xml:space="preserve">737477</w:t>
      </w:r>
    </w:p>
    <w:p>
      <w:r>
        <w:t xml:space="preserve">Ribnicasta kotoisin olevan Euroopan parlamentin jäsenen kommentti: Jos hanketta ei ole talousarviossa, sitä ei ole olemassa. Se ei ole mustassa pörssissä. https://t.co/ArolqBzUMN</w:t>
      </w:r>
    </w:p>
    <w:p>
      <w:r>
        <w:rPr>
          <w:b/>
          <w:u w:val="single"/>
        </w:rPr>
        <w:t xml:space="preserve">737478</w:t>
      </w:r>
    </w:p>
    <w:p>
      <w:r>
        <w:t xml:space="preserve">@IAComenius Uskonnollisilla veljillämme ei ole mitään tekemistä maahanmuuttajien tekemien raiskausten kanssa @DamirCrncec @RevijaReporteri</w:t>
      </w:r>
    </w:p>
    <w:p>
      <w:r>
        <w:rPr>
          <w:b/>
          <w:u w:val="single"/>
        </w:rPr>
        <w:t xml:space="preserve">737479</w:t>
      </w:r>
    </w:p>
    <w:p>
      <w:r>
        <w:t xml:space="preserve">Katanec ei todellakaan valinnut oikeaa aikaa toimittajien huijaamiseen 😉. En uskalla edes ajatella, miltä me näyttäisimme espanjalaisia vastaan. https://t.co/qJTeVQ4OfH.</w:t>
      </w:r>
    </w:p>
    <w:p>
      <w:r>
        <w:rPr>
          <w:b/>
          <w:u w:val="single"/>
        </w:rPr>
        <w:t xml:space="preserve">737480</w:t>
      </w:r>
    </w:p>
    <w:p>
      <w:r>
        <w:t xml:space="preserve">@Boris_Rukavina @Delo Minua oksettaa, kun luen uutisia. Kukaan ei ole enää lukutaitoinen, uutiset maailmalta kopioidaan tai käännetään huonosti.</w:t>
      </w:r>
    </w:p>
    <w:p>
      <w:r>
        <w:rPr>
          <w:b/>
          <w:u w:val="single"/>
        </w:rPr>
        <w:t xml:space="preserve">737481</w:t>
      </w:r>
    </w:p>
    <w:p>
      <w:r>
        <w:t xml:space="preserve">Näin käy, kun on vastuuttomia poliitikkoja ja aivopesty monikulttuurinen äänestäjäkunta. https://t.co/BXfUix9pdR</w:t>
      </w:r>
    </w:p>
    <w:p>
      <w:r>
        <w:rPr>
          <w:b/>
          <w:u w:val="single"/>
        </w:rPr>
        <w:t xml:space="preserve">737482</w:t>
      </w:r>
    </w:p>
    <w:p>
      <w:r>
        <w:t xml:space="preserve">Nani saa tästä punaisen kortin, Otamendi vain keltaisen potkusta kasvoihin. #MCITOT https://t.co/anaztD16VK</w:t>
      </w:r>
    </w:p>
    <w:p>
      <w:r>
        <w:rPr>
          <w:b/>
          <w:u w:val="single"/>
        </w:rPr>
        <w:t xml:space="preserve">737483</w:t>
      </w:r>
    </w:p>
    <w:p>
      <w:r>
        <w:t xml:space="preserve">Ei pidä paikkaansa. Tein eilen kaksi munakokkelia aamiaiseksi, eikä kukaan sanonut mitään minua vastaan. https://t.co/cPF0AOsyX9.</w:t>
      </w:r>
    </w:p>
    <w:p>
      <w:r>
        <w:rPr>
          <w:b/>
          <w:u w:val="single"/>
        </w:rPr>
        <w:t xml:space="preserve">737484</w:t>
      </w:r>
    </w:p>
    <w:p>
      <w:r>
        <w:t xml:space="preserve">Venäjän TV:n robotti on oikeasti mies puvussa...hehehe... venäläiset... https://t.co/DamuZb1j4m</w:t>
      </w:r>
    </w:p>
    <w:p>
      <w:r>
        <w:rPr>
          <w:b/>
          <w:u w:val="single"/>
        </w:rPr>
        <w:t xml:space="preserve">737485</w:t>
      </w:r>
    </w:p>
    <w:p>
      <w:r>
        <w:t xml:space="preserve">Kočevski horn, Teharje, Huda jama... kertoisitteko meille näistä rikoksista, joita kommunistit, joiden seuraajia te olette, ovat tehneet? https://t.co/oM0HJBEKGc ...</w:t>
      </w:r>
    </w:p>
    <w:p>
      <w:r>
        <w:rPr>
          <w:b/>
          <w:u w:val="single"/>
        </w:rPr>
        <w:t xml:space="preserve">737486</w:t>
      </w:r>
    </w:p>
    <w:p>
      <w:r>
        <w:t xml:space="preserve">Kun olet niin vihainen ja on pyhäpäivä ja kaupat ovat kiinni, et halua mennä pumppaamoon, vaan menet kauppiaan luo hakemaan leipää.</w:t>
      </w:r>
    </w:p>
    <w:p>
      <w:r>
        <w:rPr>
          <w:b/>
          <w:u w:val="single"/>
        </w:rPr>
        <w:t xml:space="preserve">737487</w:t>
      </w:r>
    </w:p>
    <w:p>
      <w:r>
        <w:t xml:space="preserve">@VerdenikAles Nuoret SD:n jäsenet juovat jegraa koko yön. Nuoret SDS:n jäsenet haistelevat valkoista jauhetta... Maailma seisoo nuoruuden varassa 😀😀😀</w:t>
      </w:r>
    </w:p>
    <w:p>
      <w:r>
        <w:rPr>
          <w:b/>
          <w:u w:val="single"/>
        </w:rPr>
        <w:t xml:space="preserve">737488</w:t>
      </w:r>
    </w:p>
    <w:p>
      <w:r>
        <w:t xml:space="preserve">Edo räjäytetään kattoon Brnikissä, ja laivaston laajennus ja pääomarakenteen vahvistaminen tehdään yhdellä kertaa. https://t.co/qPijIjtGhL</w:t>
      </w:r>
    </w:p>
    <w:p>
      <w:r>
        <w:rPr>
          <w:b/>
          <w:u w:val="single"/>
        </w:rPr>
        <w:t xml:space="preserve">737489</w:t>
      </w:r>
    </w:p>
    <w:p>
      <w:r>
        <w:t xml:space="preserve">@JernejSmajdek @UrosEsih Kristitynkin nilkkaan sattuu, jos sitä imetään tikulla....minusta ne ovat Ljubljanassa yhtä ahkeria kuin kissanpennut.</w:t>
      </w:r>
    </w:p>
    <w:p>
      <w:r>
        <w:rPr>
          <w:b/>
          <w:u w:val="single"/>
        </w:rPr>
        <w:t xml:space="preserve">737490</w:t>
      </w:r>
    </w:p>
    <w:p>
      <w:r>
        <w:t xml:space="preserve">@RokSrakar Tänä vuonna näin butlin, joka narautti tämän ruzakilla ja terrorisoi kaikkia muita vuorikiipeilijöitä matkalla Kamniško sedloon Eminemin kanssa.</w:t>
      </w:r>
    </w:p>
    <w:p>
      <w:r>
        <w:rPr>
          <w:b/>
          <w:u w:val="single"/>
        </w:rPr>
        <w:t xml:space="preserve">737491</w:t>
      </w:r>
    </w:p>
    <w:p>
      <w:r>
        <w:t xml:space="preserve">@MatjaNemec Ei aivan. He tilaavat, sinä teet, sitten he kehuskelevat ja esittelevät saavutuksiaan. 😂</w:t>
      </w:r>
    </w:p>
    <w:p>
      <w:r>
        <w:rPr>
          <w:b/>
          <w:u w:val="single"/>
        </w:rPr>
        <w:t xml:space="preserve">737492</w:t>
      </w:r>
    </w:p>
    <w:p>
      <w:r>
        <w:t xml:space="preserve">@MatevzNovak Haloo pob työskentelee!!!! Alusta alkaen hieman läpi opiskelijan ja sitten... Rigelniki ovat yksi parhaista Mezicar perheet...</w:t>
      </w:r>
    </w:p>
    <w:p>
      <w:r>
        <w:rPr>
          <w:b/>
          <w:u w:val="single"/>
        </w:rPr>
        <w:t xml:space="preserve">737493</w:t>
      </w:r>
    </w:p>
    <w:p>
      <w:r>
        <w:t xml:space="preserve">ahkerat possut, sinun tarvitsee vain istuttaa, kylvää ja tarttua siihen https://t.co/NV262Nc2Lv</w:t>
      </w:r>
    </w:p>
    <w:p>
      <w:r>
        <w:rPr>
          <w:b/>
          <w:u w:val="single"/>
        </w:rPr>
        <w:t xml:space="preserve">737494</w:t>
      </w:r>
    </w:p>
    <w:p>
      <w:r>
        <w:t xml:space="preserve">@multikultivator @pengovsky Brodo? Backenwerk? Näin jopa valmiiksi pakatun bagel-voileivän Leclercissä tänään.</w:t>
      </w:r>
    </w:p>
    <w:p>
      <w:r>
        <w:rPr>
          <w:b/>
          <w:u w:val="single"/>
        </w:rPr>
        <w:t xml:space="preserve">737495</w:t>
      </w:r>
    </w:p>
    <w:p>
      <w:r>
        <w:t xml:space="preserve">Kun kruununpäämiehet lähtevät lomalle, paparazzit eivät nuku https://t.co/D4CoSDbxDk https://t.co/vakO3i6H6N</w:t>
      </w:r>
    </w:p>
    <w:p>
      <w:r>
        <w:rPr>
          <w:b/>
          <w:u w:val="single"/>
        </w:rPr>
        <w:t xml:space="preserve">737496</w:t>
      </w:r>
    </w:p>
    <w:p>
      <w:r>
        <w:t xml:space="preserve">SLOVENIAN KESÄ</w:t>
        <w:t xml:space="preserve">KUUMIMPIA</w:t>
        <w:br/>
        <w:t xml:space="preserve">https://t.co/YulZmrLMt9 https://t.co/YulZmrLMt9</w:t>
      </w:r>
    </w:p>
    <w:p>
      <w:r>
        <w:rPr>
          <w:b/>
          <w:u w:val="single"/>
        </w:rPr>
        <w:t xml:space="preserve">737497</w:t>
      </w:r>
    </w:p>
    <w:p>
      <w:r>
        <w:t xml:space="preserve">@TankoJoze @MIZS_RS @JernejStromajer @RTV_Slovenija ei sinun, koska vain sinä voit kysyä niin tyhmiä kysymyksiä.</w:t>
      </w:r>
    </w:p>
    <w:p>
      <w:r>
        <w:rPr>
          <w:b/>
          <w:u w:val="single"/>
        </w:rPr>
        <w:t xml:space="preserve">737498</w:t>
      </w:r>
    </w:p>
    <w:p>
      <w:r>
        <w:t xml:space="preserve">Zu3 se na fu3.</w:t>
        <w:br/>
        <w:br/>
        <w:t xml:space="preserve">Hyvää huomenta, ystäväni, taistelijani, kannattajani, gararialaiset, nörtit, vanhat pierut ja retkeilijät.</w:t>
        <w:br/>
        <w:br/>
        <w:t xml:space="preserve">Toivottavasti viimeistä kertaa... https://t.co/GXZmz2ycty</w:t>
      </w:r>
    </w:p>
    <w:p>
      <w:r>
        <w:rPr>
          <w:b/>
          <w:u w:val="single"/>
        </w:rPr>
        <w:t xml:space="preserve">737499</w:t>
      </w:r>
    </w:p>
    <w:p>
      <w:r>
        <w:t xml:space="preserve">Trenton korkeakoulujen opiskelijat katsovat monodraamaa Elizabeth... https://t.co/mB2OP4y0vH...</w:t>
      </w:r>
    </w:p>
    <w:p>
      <w:r>
        <w:rPr>
          <w:b/>
          <w:u w:val="single"/>
        </w:rPr>
        <w:t xml:space="preserve">737500</w:t>
      </w:r>
    </w:p>
    <w:p>
      <w:r>
        <w:t xml:space="preserve">Metallinen jalanjälkitarjotin MML0010 Montessori https://t.co/OPEEevb4jW</w:t>
      </w:r>
    </w:p>
    <w:p>
      <w:r>
        <w:rPr>
          <w:b/>
          <w:u w:val="single"/>
        </w:rPr>
        <w:t xml:space="preserve">737501</w:t>
      </w:r>
    </w:p>
    <w:p>
      <w:r>
        <w:t xml:space="preserve">@ta_muh @Primoz_Kovacic Ihmetyttää, millä menetelmällä he ovat hankkineet nämä kuulostavat otsikot.</w:t>
      </w:r>
    </w:p>
    <w:p>
      <w:r>
        <w:rPr>
          <w:b/>
          <w:u w:val="single"/>
        </w:rPr>
        <w:t xml:space="preserve">737502</w:t>
      </w:r>
    </w:p>
    <w:p>
      <w:r>
        <w:t xml:space="preserve">Maan ja taivaan välissä</w:t>
        <w:br/>
        <w:t xml:space="preserve">Valitse horisontti</w:t>
        <w:br/>
        <w:t xml:space="preserve">Metsän ja pellon välissä</w:t>
        <w:br/>
        <w:t xml:space="preserve">valitsee aukean</w:t>
        <w:br/>
        <w:t xml:space="preserve">Talon ja tien välissä</w:t>
        <w:br/>
        <w:t xml:space="preserve">valitse talo ja tie</w:t>
        <w:br/>
        <w:t xml:space="preserve">ja puutarha</w:t>
        <w:br/>
        <w:t xml:space="preserve"> Ja puutarha. #BorisANovak</w:t>
      </w:r>
    </w:p>
    <w:p>
      <w:r>
        <w:rPr>
          <w:b/>
          <w:u w:val="single"/>
        </w:rPr>
        <w:t xml:space="preserve">737503</w:t>
      </w:r>
    </w:p>
    <w:p>
      <w:r>
        <w:t xml:space="preserve">R1B: Runko: R1B-opiskelijoilla on maanantaina 6. tammikuuta 2014 koko päivän kestävä systemaattinen tarkastelu... http://t.co/m6Jxf9oYAk...</w:t>
      </w:r>
    </w:p>
    <w:p>
      <w:r>
        <w:rPr>
          <w:b/>
          <w:u w:val="single"/>
        </w:rPr>
        <w:t xml:space="preserve">737504</w:t>
      </w:r>
    </w:p>
    <w:p>
      <w:r>
        <w:t xml:space="preserve">800 metriä uutta kiitotietä ERusjanan lentoasemalle? Missä?</w:t>
        <w:br/>
        <w:t xml:space="preserve"> Fištravec on gotof!</w:t>
      </w:r>
    </w:p>
    <w:p>
      <w:r>
        <w:rPr>
          <w:b/>
          <w:u w:val="single"/>
        </w:rPr>
        <w:t xml:space="preserve">737505</w:t>
      </w:r>
    </w:p>
    <w:p>
      <w:r>
        <w:t xml:space="preserve">Tekijä: jälleen Lukšič selittää, että Johnydelaterra on loistava strategi ja juuri tätä Slo tarvitsee...</w:t>
      </w:r>
    </w:p>
    <w:p>
      <w:r>
        <w:rPr>
          <w:b/>
          <w:u w:val="single"/>
        </w:rPr>
        <w:t xml:space="preserve">737506</w:t>
      </w:r>
    </w:p>
    <w:p>
      <w:r>
        <w:t xml:space="preserve">@VerdenikAles @prisrcna1 100 päivästä on tullut uuden hallituksen kanssa riitti, mutta kuinka paljon menee kierrätykseen? 🤔</w:t>
      </w:r>
    </w:p>
    <w:p>
      <w:r>
        <w:rPr>
          <w:b/>
          <w:u w:val="single"/>
        </w:rPr>
        <w:t xml:space="preserve">737507</w:t>
      </w:r>
    </w:p>
    <w:p>
      <w:r>
        <w:t xml:space="preserve">@petrasovdat @powersmoothie Ja sinä olet junassa? Oletko kokeillut NW:tä? Raiteen 2 esivalmistelut</w:t>
      </w:r>
    </w:p>
    <w:p>
      <w:r>
        <w:rPr>
          <w:b/>
          <w:u w:val="single"/>
        </w:rPr>
        <w:t xml:space="preserve">737508</w:t>
      </w:r>
    </w:p>
    <w:p>
      <w:r>
        <w:t xml:space="preserve">@NeuroVirtu Niinhän te kommunistit toimitte. Mitä sinä pelkäät? Olette tehneet kaikkenne pitääksenne takikit vallassa!</w:t>
      </w:r>
    </w:p>
    <w:p>
      <w:r>
        <w:rPr>
          <w:b/>
          <w:u w:val="single"/>
        </w:rPr>
        <w:t xml:space="preserve">737509</w:t>
      </w:r>
    </w:p>
    <w:p>
      <w:r>
        <w:t xml:space="preserve">@EdoHabe Markkinoiden äiti 2 päivän ajan. 😜 @ErikaPlaninsec on pitänyt sinut puhtaana. 😂😂😂</w:t>
      </w:r>
    </w:p>
    <w:p>
      <w:r>
        <w:rPr>
          <w:b/>
          <w:u w:val="single"/>
        </w:rPr>
        <w:t xml:space="preserve">737510</w:t>
      </w:r>
    </w:p>
    <w:p>
      <w:r>
        <w:t xml:space="preserve">Olisi jo aika, että tuollainen asiantuntija pääsisi hallitukseen ja alkaisi potkia vasemmistolaisten perseitä. https://t.co/M31EK9JILl</w:t>
      </w:r>
    </w:p>
    <w:p>
      <w:r>
        <w:rPr>
          <w:b/>
          <w:u w:val="single"/>
        </w:rPr>
        <w:t xml:space="preserve">737511</w:t>
      </w:r>
    </w:p>
    <w:p>
      <w:r>
        <w:t xml:space="preserve">@sgsonjasg haulikko on jo sytytetty vallanpitäjien toimesta, jotka ovat tänään jälleen kerran anastaneet kansakunnan haltuunsa</w:t>
      </w:r>
    </w:p>
    <w:p>
      <w:r>
        <w:rPr>
          <w:b/>
          <w:u w:val="single"/>
        </w:rPr>
        <w:t xml:space="preserve">737512</w:t>
      </w:r>
    </w:p>
    <w:p>
      <w:r>
        <w:t xml:space="preserve">Bulc: Saksan kaupunkien pitäisi ottaa käyttöön tiemaksut yleisen dieselkiellon sijaan https://t.co/fxGPyMEgW3</w:t>
      </w:r>
    </w:p>
    <w:p>
      <w:r>
        <w:rPr>
          <w:b/>
          <w:u w:val="single"/>
        </w:rPr>
        <w:t xml:space="preserve">737513</w:t>
      </w:r>
    </w:p>
    <w:p>
      <w:r>
        <w:t xml:space="preserve">@Blaz_88 @NormaMKorosec Kyllä, cobwebs..... voit nyt kiinnittää Kiinan lipun koko Afrikkaan. Eikä yksikään vasemmistolainen hermostu siitä.</w:t>
      </w:r>
    </w:p>
    <w:p>
      <w:r>
        <w:rPr>
          <w:b/>
          <w:u w:val="single"/>
        </w:rPr>
        <w:t xml:space="preserve">737514</w:t>
      </w:r>
    </w:p>
    <w:p>
      <w:r>
        <w:t xml:space="preserve">Ja tämä: Voit allekirjoittaa, että kannatat elin- ja kudosluovutusta kuolemasi jälkeen, tai voit olla sitä vastaan.</w:t>
        <w:br/>
        <w:br/>
        <w:t xml:space="preserve"> Näin päätös ei jää läheistesi harteille.</w:t>
      </w:r>
    </w:p>
    <w:p>
      <w:r>
        <w:rPr>
          <w:b/>
          <w:u w:val="single"/>
        </w:rPr>
        <w:t xml:space="preserve">737515</w:t>
      </w:r>
    </w:p>
    <w:p>
      <w:r>
        <w:t xml:space="preserve">@Komentar_Dana Totta</w:t>
        <w:br/>
        <w:t xml:space="preserve">Hauskinta on, kun minulle vakuutetaan, että demokraatit ovat porvariston vasemmisto. Ainoastaan äärimmäisestä oikeasta vasemmalle.</w:t>
      </w:r>
    </w:p>
    <w:p>
      <w:r>
        <w:rPr>
          <w:b/>
          <w:u w:val="single"/>
        </w:rPr>
        <w:t xml:space="preserve">737516</w:t>
      </w:r>
    </w:p>
    <w:p>
      <w:r>
        <w:t xml:space="preserve">Kissansilmän planeettasumun halo. Yleensä näytetään vain keskiosa. https://t.co/pNAqD4g4CG</w:t>
      </w:r>
    </w:p>
    <w:p>
      <w:r>
        <w:rPr>
          <w:b/>
          <w:u w:val="single"/>
        </w:rPr>
        <w:t xml:space="preserve">737517</w:t>
      </w:r>
    </w:p>
    <w:p>
      <w:r>
        <w:t xml:space="preserve">Ehdokkaat parlamentin ja hallituksen korkeimpiin virkoihin ovat itse asiassa "uusia kasvoja". Tämä Šarec on aina ollut vitsi.</w:t>
      </w:r>
    </w:p>
    <w:p>
      <w:r>
        <w:rPr>
          <w:b/>
          <w:u w:val="single"/>
        </w:rPr>
        <w:t xml:space="preserve">737518</w:t>
      </w:r>
    </w:p>
    <w:p>
      <w:r>
        <w:t xml:space="preserve">@lesjakb @Medeja_7 koska silloin heidän pitäisi myös sanoa, että sitä ei tapahtunut ja että talonpojat vain vastustivat punaisia terroristeja vastaan.</w:t>
      </w:r>
    </w:p>
    <w:p>
      <w:r>
        <w:rPr>
          <w:b/>
          <w:u w:val="single"/>
        </w:rPr>
        <w:t xml:space="preserve">737519</w:t>
      </w:r>
    </w:p>
    <w:p>
      <w:r>
        <w:t xml:space="preserve">@ArtGotar @nadkaku Olenko missannut jotain? Missään ei sanota, että moottoripyöräilijä oli syyllinen.</w:t>
      </w:r>
    </w:p>
    <w:p>
      <w:r>
        <w:rPr>
          <w:b/>
          <w:u w:val="single"/>
        </w:rPr>
        <w:t xml:space="preserve">737520</w:t>
      </w:r>
    </w:p>
    <w:p>
      <w:r>
        <w:t xml:space="preserve">Tämä on vaikeampaa. Olemme niin kusessa, ettemme enää edes tiedä, kuka meitä kusettaa ja miksi. https://t.co/XWIpoNC77b.</w:t>
      </w:r>
    </w:p>
    <w:p>
      <w:r>
        <w:rPr>
          <w:b/>
          <w:u w:val="single"/>
        </w:rPr>
        <w:t xml:space="preserve">737521</w:t>
      </w:r>
    </w:p>
    <w:p>
      <w:r>
        <w:t xml:space="preserve">@maticslapsak @medeja alpa kun vetää lasta paniikissa niin paljon, että kyynärpää menee sijoiltaan. näin kävi yhdelle kollegalle....</w:t>
      </w:r>
    </w:p>
    <w:p>
      <w:r>
        <w:rPr>
          <w:b/>
          <w:u w:val="single"/>
        </w:rPr>
        <w:t xml:space="preserve">737522</w:t>
      </w:r>
    </w:p>
    <w:p>
      <w:r>
        <w:t xml:space="preserve">@TankoJoze Älä manipuloi. Yksi asia on arvoarviot, toinen on todellinen hinta, jonka edullisin urakoitsija tarjoaa.</w:t>
      </w:r>
    </w:p>
    <w:p>
      <w:r>
        <w:rPr>
          <w:b/>
          <w:u w:val="single"/>
        </w:rPr>
        <w:t xml:space="preserve">737523</w:t>
      </w:r>
    </w:p>
    <w:p>
      <w:r>
        <w:t xml:space="preserve">Pyydän apuanne sunnuntaisin ! :)</w:t>
        <w:br/>
        <w:t xml:space="preserve"> Tuletko mukaani?</w:t>
        <w:t xml:space="preserve">;)</w:t>
        <w:br/>
        <w:t xml:space="preserve">#zvezdeplesejo #dejankrajnc #poskocni https://t.co/J1CRZzdeq2</w:t>
      </w:r>
    </w:p>
    <w:p>
      <w:r>
        <w:rPr>
          <w:b/>
          <w:u w:val="single"/>
        </w:rPr>
        <w:t xml:space="preserve">737524</w:t>
      </w:r>
    </w:p>
    <w:p>
      <w:r>
        <w:t xml:space="preserve">@Polonci Jep, kansa on tullut hulluksi. Pisarat lääkärin määräämien lääkkeiden sijasta.</w:t>
      </w:r>
    </w:p>
    <w:p>
      <w:r>
        <w:rPr>
          <w:b/>
          <w:u w:val="single"/>
        </w:rPr>
        <w:t xml:space="preserve">737525</w:t>
      </w:r>
    </w:p>
    <w:p>
      <w:r>
        <w:t xml:space="preserve">@milan_kurcan @ABratusek @StrankaAB Tämä on tyypillistä SDS:n primitiiveille. Jansevin juristit näyttävät todellisen karvansa!</w:t>
      </w:r>
    </w:p>
    <w:p>
      <w:r>
        <w:rPr>
          <w:b/>
          <w:u w:val="single"/>
        </w:rPr>
        <w:t xml:space="preserve">737526</w:t>
      </w:r>
    </w:p>
    <w:p>
      <w:r>
        <w:t xml:space="preserve">Ja tämä on meidän Micimme. Kaksi viikkoa talossa, tuotu turvakodista, noin kaksivuotias. Hän on orng baba, 4.4kg.😃🐱 https://t.co/nlldenCW1R</w:t>
      </w:r>
    </w:p>
    <w:p>
      <w:r>
        <w:rPr>
          <w:b/>
          <w:u w:val="single"/>
        </w:rPr>
        <w:t xml:space="preserve">737527</w:t>
      </w:r>
    </w:p>
    <w:p>
      <w:r>
        <w:t xml:space="preserve">Nämä oikeistolaiset ajattelevat, että täällä on ollut vain kommunismia. Natsismi ja fasismi eivät ole käyneet luonamme. Se teki, ja jopa jäi vähän aikaa.😎</w:t>
      </w:r>
    </w:p>
    <w:p>
      <w:r>
        <w:rPr>
          <w:b/>
          <w:u w:val="single"/>
        </w:rPr>
        <w:t xml:space="preserve">737528</w:t>
      </w:r>
    </w:p>
    <w:p>
      <w:r>
        <w:t xml:space="preserve">@Primorska24 Mutta @matteosalvinimi @governmentRS:n @matteosalvinimille antamien vakuutusten mukaan hallitsemme salakuljetusvirtoja.</w:t>
      </w:r>
    </w:p>
    <w:p>
      <w:r>
        <w:rPr>
          <w:b/>
          <w:u w:val="single"/>
        </w:rPr>
        <w:t xml:space="preserve">737529</w:t>
      </w:r>
    </w:p>
    <w:p>
      <w:r>
        <w:t xml:space="preserve">Sytytä sätkä ja katso peliä! #jalkapallo #jalkapallo #ligaprvakov - http://t.co/tYPau4vc</w:t>
      </w:r>
    </w:p>
    <w:p>
      <w:r>
        <w:rPr>
          <w:b/>
          <w:u w:val="single"/>
        </w:rPr>
        <w:t xml:space="preserve">737530</w:t>
      </w:r>
    </w:p>
    <w:p>
      <w:r>
        <w:t xml:space="preserve">Myös Pipistrelin sähkö- ja hybridilentokoneet valmistetaan Kiinassa. Yksityiskohdat klo 15.30. @rtvslo</w:t>
      </w:r>
    </w:p>
    <w:p>
      <w:r>
        <w:rPr>
          <w:b/>
          <w:u w:val="single"/>
        </w:rPr>
        <w:t xml:space="preserve">737531</w:t>
      </w:r>
    </w:p>
    <w:p>
      <w:r>
        <w:t xml:space="preserve">@lbna69 En rehellisesti sanottuna tiedä. Minulla ei ole mitään käsitystä siitä, kuinka moni näistä päättämättömistä on laiska sosialisti, kuinka moni näennäisliberaali ja kuinka moni liberaali.</w:t>
      </w:r>
    </w:p>
    <w:p>
      <w:r>
        <w:rPr>
          <w:b/>
          <w:u w:val="single"/>
        </w:rPr>
        <w:t xml:space="preserve">737532</w:t>
      </w:r>
    </w:p>
    <w:p>
      <w:r>
        <w:t xml:space="preserve">@brisacka Nyt sinulla on yksi seuraaja lisää... Jos nuo kaksi estivät sinut, olet ansainnut seuraamiseni.</w:t>
      </w:r>
    </w:p>
    <w:p>
      <w:r>
        <w:rPr>
          <w:b/>
          <w:u w:val="single"/>
        </w:rPr>
        <w:t xml:space="preserve">737533</w:t>
      </w:r>
    </w:p>
    <w:p>
      <w:r>
        <w:t xml:space="preserve">Ai niin...ja tämä...tämänpäiväinen LG:n esitys...lapsenlapseni muistuttaa minua....ja isoäitini, hekin laulavat kaanonia. #mummon tyttärentyttäret</w:t>
      </w:r>
    </w:p>
    <w:p>
      <w:r>
        <w:rPr>
          <w:b/>
          <w:u w:val="single"/>
        </w:rPr>
        <w:t xml:space="preserve">737534</w:t>
      </w:r>
    </w:p>
    <w:p>
      <w:r>
        <w:t xml:space="preserve">@cikibucka @FerdinandStrgar Hyvät vaihtoehdot, jotka meidän on otettava. Aloitetaan parlamentista, jatketaan johtajista, konsulteista, ... jne.</w:t>
      </w:r>
    </w:p>
    <w:p>
      <w:r>
        <w:rPr>
          <w:b/>
          <w:u w:val="single"/>
        </w:rPr>
        <w:t xml:space="preserve">737535</w:t>
      </w:r>
    </w:p>
    <w:p>
      <w:r>
        <w:t xml:space="preserve">Jos tämä olisi miesten maailma, tällaiset kusipäät hallitsisivat maailmaa! http://t.co/rmQ965j via @(via @moskisvet)</w:t>
      </w:r>
    </w:p>
    <w:p>
      <w:r>
        <w:rPr>
          <w:b/>
          <w:u w:val="single"/>
        </w:rPr>
        <w:t xml:space="preserve">737536</w:t>
      </w:r>
    </w:p>
    <w:p>
      <w:r>
        <w:t xml:space="preserve">tällaiset #hevoset vetävät meidät kuiluun. :-( Gašpar Gašpar Mišič: Näen itseni uuden hallituksen vetohevosten joukossa - @Planetsiolnet http://t.co/4igGPH5zGb</w:t>
      </w:r>
    </w:p>
    <w:p>
      <w:r>
        <w:rPr>
          <w:b/>
          <w:u w:val="single"/>
        </w:rPr>
        <w:t xml:space="preserve">737537</w:t>
      </w:r>
    </w:p>
    <w:p>
      <w:r>
        <w:t xml:space="preserve">@BanicGregor @RomanJakic @petracj @adria_airways Onko kukaan menossa Skopjeen lähiaikoina 🤪 Olisin ostanut yhden piipparin, ostin liikaa...</w:t>
      </w:r>
    </w:p>
    <w:p>
      <w:r>
        <w:rPr>
          <w:b/>
          <w:u w:val="single"/>
        </w:rPr>
        <w:t xml:space="preserve">737538</w:t>
      </w:r>
    </w:p>
    <w:p>
      <w:r>
        <w:t xml:space="preserve">@TPehta ...NSI:n ja punaisen vallankumouksen nimissä toveri Novak vaati välittömästi Janšan ja koko SDS:n eroa !!!!</w:t>
      </w:r>
    </w:p>
    <w:p>
      <w:r>
        <w:rPr>
          <w:b/>
          <w:u w:val="single"/>
        </w:rPr>
        <w:t xml:space="preserve">737539</w:t>
      </w:r>
    </w:p>
    <w:p>
      <w:r>
        <w:t xml:space="preserve">@poticca @SiolNEWS Niin, ja vanha isä oli Redsissä. Näyttää siltä, että se ei ole perinnöllistä.</w:t>
      </w:r>
    </w:p>
    <w:p>
      <w:r>
        <w:rPr>
          <w:b/>
          <w:u w:val="single"/>
        </w:rPr>
        <w:t xml:space="preserve">737540</w:t>
      </w:r>
    </w:p>
    <w:p>
      <w:r>
        <w:t xml:space="preserve">"Matka tuntemattomaan" Melos Vocal Groupin kanssa oli menestys! #melos #legenda #acapella #ptuj #slovenia https://t.co/GlCLBKl3k2</w:t>
      </w:r>
    </w:p>
    <w:p>
      <w:r>
        <w:rPr>
          <w:b/>
          <w:u w:val="single"/>
        </w:rPr>
        <w:t xml:space="preserve">737541</w:t>
      </w:r>
    </w:p>
    <w:p>
      <w:r>
        <w:t xml:space="preserve">Ovatko kretiinit kotoisin Kreetalta?</w:t>
        <w:br/>
        <w:t xml:space="preserve"> Kuvan perusteella.......JA https://t.co/xsItWi7Rvb https://t.co/xsItWi7Rvb</w:t>
      </w:r>
    </w:p>
    <w:p>
      <w:r>
        <w:rPr>
          <w:b/>
          <w:u w:val="single"/>
        </w:rPr>
        <w:t xml:space="preserve">737542</w:t>
      </w:r>
    </w:p>
    <w:p>
      <w:r>
        <w:t xml:space="preserve">@DC43 @borutsuklje paskiaiset pääsevät jotenkin ulos, he lupaavat kaikille jotain ja sitten.......</w:t>
      </w:r>
    </w:p>
    <w:p>
      <w:r>
        <w:rPr>
          <w:b/>
          <w:u w:val="single"/>
        </w:rPr>
        <w:t xml:space="preserve">737543</w:t>
      </w:r>
    </w:p>
    <w:p>
      <w:r>
        <w:t xml:space="preserve">@vinkovasle1 @STA_news Joskus me voitamme, vaikka peukalossa on paskaa! Heiluta! Pyydän yhä anteeksi.</w:t>
      </w:r>
    </w:p>
    <w:p>
      <w:r>
        <w:rPr>
          <w:b/>
          <w:u w:val="single"/>
        </w:rPr>
        <w:t xml:space="preserve">737544</w:t>
      </w:r>
    </w:p>
    <w:p>
      <w:r>
        <w:t xml:space="preserve">@romunov @JPtuatara @metinalista Totta, mutta nämä palkatut perseet eivät revi jalkojaan irti... ainakaan yleensä. Ehkä sinä ja hämähäkki riitelitte rajusti. 🙂</w:t>
      </w:r>
    </w:p>
    <w:p>
      <w:r>
        <w:rPr>
          <w:b/>
          <w:u w:val="single"/>
        </w:rPr>
        <w:t xml:space="preserve">737545</w:t>
      </w:r>
    </w:p>
    <w:p>
      <w:r>
        <w:t xml:space="preserve">@drfilomena @magrateja @jkmcnk Jos sitä ei ole olemassa, meidän pitäisi saada se juuri tällaisten paskojen takia. Maaliskuu.</w:t>
      </w:r>
    </w:p>
    <w:p>
      <w:r>
        <w:rPr>
          <w:b/>
          <w:u w:val="single"/>
        </w:rPr>
        <w:t xml:space="preserve">737546</w:t>
      </w:r>
    </w:p>
    <w:p>
      <w:r>
        <w:t xml:space="preserve">@JJansaSDS eikö todisteiden tuhoaminen ole laitonta, onko näitä tuomareita vastaan mitään toimia?</w:t>
      </w:r>
    </w:p>
    <w:p>
      <w:r>
        <w:rPr>
          <w:b/>
          <w:u w:val="single"/>
        </w:rPr>
        <w:t xml:space="preserve">737547</w:t>
      </w:r>
    </w:p>
    <w:p>
      <w:r>
        <w:t xml:space="preserve">@BRajgelj Minuun sattuu, jos he ovat nälkäisiä ja väsyneitä. Kuin rotta viemärissä.</w:t>
      </w:r>
    </w:p>
    <w:p>
      <w:r>
        <w:rPr>
          <w:b/>
          <w:u w:val="single"/>
        </w:rPr>
        <w:t xml:space="preserve">737548</w:t>
      </w:r>
    </w:p>
    <w:p>
      <w:r>
        <w:t xml:space="preserve">Tänä viikonloppuna Andfit-kuntokeskus ja Kärntenin opiskelijoiden klubi järjestävät KKŠ fit till summer :)</w:t>
        <w:br/>
        <w:t xml:space="preserve"> Sinut on kutsuttu :) https://t.co/yDZTjRNfLT</w:t>
      </w:r>
    </w:p>
    <w:p>
      <w:r>
        <w:rPr>
          <w:b/>
          <w:u w:val="single"/>
        </w:rPr>
        <w:t xml:space="preserve">737549</w:t>
      </w:r>
    </w:p>
    <w:p>
      <w:r>
        <w:t xml:space="preserve">Jos katsot kuviota tarpeeksi kauan ja siristät silmiäsi, joulupukki ja hänen poronsa ilmestyvät näkyviin!</w:t>
        <w:br/>
        <w:t xml:space="preserve"> Oikeasti! https://t.co/LATh3tMK2Y</w:t>
      </w:r>
    </w:p>
    <w:p>
      <w:r>
        <w:rPr>
          <w:b/>
          <w:u w:val="single"/>
        </w:rPr>
        <w:t xml:space="preserve">737550</w:t>
      </w:r>
    </w:p>
    <w:p>
      <w:r>
        <w:t xml:space="preserve">@BernardBrscic Oletko "vielä" tajunnut, että valeuutisilla ei ole leipää.#lyinghitroodkrikrijejo</w:t>
      </w:r>
    </w:p>
    <w:p>
      <w:r>
        <w:rPr>
          <w:b/>
          <w:u w:val="single"/>
        </w:rPr>
        <w:t xml:space="preserve">737551</w:t>
      </w:r>
    </w:p>
    <w:p>
      <w:r>
        <w:t xml:space="preserve">@jakov_fak on mahtava kaveri ja pidän peukkuja, että hän voittaa Slovenialle mitalin! Ja hänen pitäisi käyttää lippuamme ylpeänä!</w:t>
      </w:r>
    </w:p>
    <w:p>
      <w:r>
        <w:rPr>
          <w:b/>
          <w:u w:val="single"/>
        </w:rPr>
        <w:t xml:space="preserve">737552</w:t>
      </w:r>
    </w:p>
    <w:p>
      <w:r>
        <w:t xml:space="preserve">@Medeja_7 @FrancHimelrajh @scdtwister @finance_si Joka vuosi budjetti kasvaa, mutta media ei kerro siitä.</w:t>
      </w:r>
    </w:p>
    <w:p>
      <w:r>
        <w:rPr>
          <w:b/>
          <w:u w:val="single"/>
        </w:rPr>
        <w:t xml:space="preserve">737553</w:t>
      </w:r>
    </w:p>
    <w:p>
      <w:r>
        <w:t xml:space="preserve">@andrazk Jäsen, jolla oli paras ihonalainen suoja, lähetettiin tauhattiin :). Kuinka monta tuntia miesparka kidutti itseään -</w:t>
      </w:r>
    </w:p>
    <w:p>
      <w:r>
        <w:rPr>
          <w:b/>
          <w:u w:val="single"/>
        </w:rPr>
        <w:t xml:space="preserve">737554</w:t>
      </w:r>
    </w:p>
    <w:p>
      <w:r>
        <w:t xml:space="preserve">@BRajgelj Erinomainen valinta Borat nimittää tämän presidentin, 2 butla vkup</w:t>
      </w:r>
    </w:p>
    <w:p>
      <w:r>
        <w:rPr>
          <w:b/>
          <w:u w:val="single"/>
        </w:rPr>
        <w:t xml:space="preserve">737555</w:t>
      </w:r>
    </w:p>
    <w:p>
      <w:r>
        <w:t xml:space="preserve">Krškon ydinvoimalaitos on vakaa ja toimii täydellä teholla lämmöstä huolimatta</w:t>
        <w:br/>
        <w:t xml:space="preserve">https://t.co/TVdhDFdVr3 https://t.co/AOii7q9AOd https://t.co/AOii7q9AOd</w:t>
      </w:r>
    </w:p>
    <w:p>
      <w:r>
        <w:rPr>
          <w:b/>
          <w:u w:val="single"/>
        </w:rPr>
        <w:t xml:space="preserve">737556</w:t>
      </w:r>
    </w:p>
    <w:p>
      <w:r>
        <w:t xml:space="preserve">@Nova24TV Šiškan kaartin lisäksi meillä on toinen puolisotilaallinen Janšan kaarti! https://t.co/netrzRM1Xd</w:t>
      </w:r>
    </w:p>
    <w:p>
      <w:r>
        <w:rPr>
          <w:b/>
          <w:u w:val="single"/>
        </w:rPr>
        <w:t xml:space="preserve">737557</w:t>
      </w:r>
    </w:p>
    <w:p>
      <w:r>
        <w:t xml:space="preserve">Hintamuutokset eivät ole merkittäviä, mutta näyttää siltä, että bensiini saattaa kallistua hieman ja diesel hieman halventua. https://t.co/6STO7dqIpn.</w:t>
      </w:r>
    </w:p>
    <w:p>
      <w:r>
        <w:rPr>
          <w:b/>
          <w:u w:val="single"/>
        </w:rPr>
        <w:t xml:space="preserve">737558</w:t>
      </w:r>
    </w:p>
    <w:p>
      <w:r>
        <w:t xml:space="preserve">@jocarules @MatjaNemec @strankaSD Kun kommunistit alkavat työskennellä fasistien kanssa, vitsi on ohi.</w:t>
      </w:r>
    </w:p>
    <w:p>
      <w:r>
        <w:rPr>
          <w:b/>
          <w:u w:val="single"/>
        </w:rPr>
        <w:t xml:space="preserve">737559</w:t>
      </w:r>
    </w:p>
    <w:p>
      <w:r>
        <w:t xml:space="preserve">@BernardBrscic Kunnioitat cefuria ja maahanmuuttajaa sekä vasemmistohuoraa, joka antoi sen tälle maahanmuuttajalle.</w:t>
      </w:r>
    </w:p>
    <w:p>
      <w:r>
        <w:rPr>
          <w:b/>
          <w:u w:val="single"/>
        </w:rPr>
        <w:t xml:space="preserve">737560</w:t>
      </w:r>
    </w:p>
    <w:p>
      <w:r>
        <w:t xml:space="preserve">@JazbarMatjaz Olimpijan kaksoiskaupunki voi olla lohtu. Tai ehkä (Buhnedej!) vedonlyönti on taas käynnissä?</w:t>
      </w:r>
    </w:p>
    <w:p>
      <w:r>
        <w:rPr>
          <w:b/>
          <w:u w:val="single"/>
        </w:rPr>
        <w:t xml:space="preserve">737561</w:t>
      </w:r>
    </w:p>
    <w:p>
      <w:r>
        <w:t xml:space="preserve">@PrstanSi @JJansaSDS Salvini on pelastanut enemmän ihmisiä hukkumiselta kuin kaikki humanitaarit yhteensä.</w:t>
      </w:r>
    </w:p>
    <w:p>
      <w:r>
        <w:rPr>
          <w:b/>
          <w:u w:val="single"/>
        </w:rPr>
        <w:t xml:space="preserve">737562</w:t>
      </w:r>
    </w:p>
    <w:p>
      <w:r>
        <w:t xml:space="preserve">@petrasovdat Ja sytyttimistä pitää antaa selitys eksotermisten reaktioiden termodynamiikasta, jotka voivat johtaa tulipaloon #butale #nanny_state</w:t>
      </w:r>
    </w:p>
    <w:p>
      <w:r>
        <w:rPr>
          <w:b/>
          <w:u w:val="single"/>
        </w:rPr>
        <w:t xml:space="preserve">737563</w:t>
      </w:r>
    </w:p>
    <w:p>
      <w:r>
        <w:t xml:space="preserve">Ljubljanan oikeustieteellinen tiedekunta on todella oh ja kaikkea. Hyvät tuomarit. Ei vain oikeussaleihin vaan jalkapalloon.</w:t>
      </w:r>
    </w:p>
    <w:p>
      <w:r>
        <w:rPr>
          <w:b/>
          <w:u w:val="single"/>
        </w:rPr>
        <w:t xml:space="preserve">737564</w:t>
      </w:r>
    </w:p>
    <w:p>
      <w:r>
        <w:t xml:space="preserve">Židan DZ:n puheenjohtajaksi valinnan jälkeen: En aio etsiä puuttuvia ääniä</w:t>
        <w:br/>
        <w:t xml:space="preserve">https://t.co/EQb5bW7cWV. Židan Židanin testamentti</w:t>
      </w:r>
    </w:p>
    <w:p>
      <w:r>
        <w:rPr>
          <w:b/>
          <w:u w:val="single"/>
        </w:rPr>
        <w:t xml:space="preserve">737565</w:t>
      </w:r>
    </w:p>
    <w:p>
      <w:r>
        <w:t xml:space="preserve">Pahor #judgementista tähän mennessä. Tyhjää itsekehua, latteuksia, leikkimielistä katkeruutta ja konfliktin välttämistä Šarcin kanssa.</w:t>
      </w:r>
    </w:p>
    <w:p>
      <w:r>
        <w:rPr>
          <w:b/>
          <w:u w:val="single"/>
        </w:rPr>
        <w:t xml:space="preserve">737566</w:t>
      </w:r>
    </w:p>
    <w:p>
      <w:r>
        <w:t xml:space="preserve">@timurbanya katastrofi todellakin, E90 10 vuotta vanha on paljon mutta todella paljon parempi moottori ja viritin</w:t>
      </w:r>
    </w:p>
    <w:p>
      <w:r>
        <w:rPr>
          <w:b/>
          <w:u w:val="single"/>
        </w:rPr>
        <w:t xml:space="preserve">737567</w:t>
      </w:r>
    </w:p>
    <w:p>
      <w:r>
        <w:t xml:space="preserve">@powersmoothie He eivät luultavasti teeskentele, etteivät tarkoita mitään halventavaa vukojebinalla.</w:t>
      </w:r>
    </w:p>
    <w:p>
      <w:r>
        <w:rPr>
          <w:b/>
          <w:u w:val="single"/>
        </w:rPr>
        <w:t xml:space="preserve">737568</w:t>
      </w:r>
    </w:p>
    <w:p>
      <w:r>
        <w:t xml:space="preserve">Lohkoketju on ohjelmakoodin lohkoja, jotka on jaettu useisiin tietokoneisiin. Tämä tekee siitä turvallisen ja tehokkaan. https://t.co/p0VbkS2IUU</w:t>
      </w:r>
    </w:p>
    <w:p>
      <w:r>
        <w:rPr>
          <w:b/>
          <w:u w:val="single"/>
        </w:rPr>
        <w:t xml:space="preserve">737569</w:t>
      </w:r>
    </w:p>
    <w:p>
      <w:r>
        <w:t xml:space="preserve">KUVA: Serbia ostaisi kaikki slovenialaiset kastelukoneet, mutta tuotanto on loppunut https://t.co/w7wjRF5KH8</w:t>
      </w:r>
    </w:p>
    <w:p>
      <w:r>
        <w:rPr>
          <w:b/>
          <w:u w:val="single"/>
        </w:rPr>
        <w:t xml:space="preserve">737570</w:t>
      </w:r>
    </w:p>
    <w:p>
      <w:r>
        <w:t xml:space="preserve">@mimoidoci @pircj @Libertarec Opiskelija, julkaistu Demokracija sanoo, että olen liberaali.</w:t>
      </w:r>
    </w:p>
    <w:p>
      <w:r>
        <w:rPr>
          <w:b/>
          <w:u w:val="single"/>
        </w:rPr>
        <w:t xml:space="preserve">737571</w:t>
      </w:r>
    </w:p>
    <w:p>
      <w:r>
        <w:t xml:space="preserve">@DanielKalan Kiitos! Ostan talven mittaan muutamia kokonaisia salamipaloja, ja niiden leikkaaminen on aina ollut hankalaa. Veitset eivät aina ole tarpeeksi teräviä. Aion ostaa!🍻</w:t>
      </w:r>
    </w:p>
    <w:p>
      <w:r>
        <w:rPr>
          <w:b/>
          <w:u w:val="single"/>
        </w:rPr>
        <w:t xml:space="preserve">737572</w:t>
      </w:r>
    </w:p>
    <w:p>
      <w:r>
        <w:t xml:space="preserve">VATIKAANI ON ILMOITTANUT JAKAVANSA KAIKEN VARALLISUUTENSA KÖYHILLE.</w:t>
      </w:r>
    </w:p>
    <w:p>
      <w:r>
        <w:rPr>
          <w:b/>
          <w:u w:val="single"/>
        </w:rPr>
        <w:t xml:space="preserve">737573</w:t>
      </w:r>
    </w:p>
    <w:p>
      <w:r>
        <w:t xml:space="preserve">Ottelun selostajan pitäisi lopettaa sanan "Extraordinary" käyttäminen, vittu häntä....</w:t>
      </w:r>
    </w:p>
    <w:p>
      <w:r>
        <w:rPr>
          <w:b/>
          <w:u w:val="single"/>
        </w:rPr>
        <w:t xml:space="preserve">737574</w:t>
      </w:r>
    </w:p>
    <w:p>
      <w:r>
        <w:t xml:space="preserve">@cesenj Nämä hölmöt ovat kaikki meitä kansalaisia, koska he ovat 100-prosenttisesti yhteydessä valtion kaukaloon.</w:t>
      </w:r>
    </w:p>
    <w:p>
      <w:r>
        <w:rPr>
          <w:b/>
          <w:u w:val="single"/>
        </w:rPr>
        <w:t xml:space="preserve">737575</w:t>
      </w:r>
    </w:p>
    <w:p>
      <w:r>
        <w:t xml:space="preserve">@SlovenijaVsrcu Saitko töitä Serpentinšekistä ? Ja kuka sitten näyttelee huonoa omaatuntoa sirkusihmisille, paitsi muutama !🤔</w:t>
      </w:r>
    </w:p>
    <w:p>
      <w:r>
        <w:rPr>
          <w:b/>
          <w:u w:val="single"/>
        </w:rPr>
        <w:t xml:space="preserve">737576</w:t>
      </w:r>
    </w:p>
    <w:p>
      <w:r>
        <w:t xml:space="preserve">@annianni246 Hänellä on kiva totaalinen symboli FB:ssä, mutta FB ei ole mitään, ja hän blokkaa muita jokaisesta koiran viikusta. Bravo, FDV:n huoltajat!</w:t>
      </w:r>
    </w:p>
    <w:p>
      <w:r>
        <w:rPr>
          <w:b/>
          <w:u w:val="single"/>
        </w:rPr>
        <w:t xml:space="preserve">737577</w:t>
      </w:r>
    </w:p>
    <w:p>
      <w:r>
        <w:t xml:space="preserve">@vmatijevec @had Kosovelin reuna on yhtä kuuma kuin jos olisin kirjoittanut sen eilen - silloin, 20 vuotta sitten, tänään.</w:t>
      </w:r>
    </w:p>
    <w:p>
      <w:r>
        <w:rPr>
          <w:b/>
          <w:u w:val="single"/>
        </w:rPr>
        <w:t xml:space="preserve">737578</w:t>
      </w:r>
    </w:p>
    <w:p>
      <w:r>
        <w:t xml:space="preserve">Ensimmäistä kertaa elämässäni minulla oli niin kauhea lentokokemus, että teeskentelin sairautta itkien, jotta minut päästettäisiin VIP-aulaan. #havanaairport</w:t>
      </w:r>
    </w:p>
    <w:p>
      <w:r>
        <w:rPr>
          <w:b/>
          <w:u w:val="single"/>
        </w:rPr>
        <w:t xml:space="preserve">737579</w:t>
      </w:r>
    </w:p>
    <w:p>
      <w:r>
        <w:t xml:space="preserve">[JOB] #Työpaikka #Työpaikka: Field Commercialist - m/f https://t.co/5VHB9c11sn Region:#osrednjeslovenska in category: #commerce #sales</w:t>
      </w:r>
    </w:p>
    <w:p>
      <w:r>
        <w:rPr>
          <w:b/>
          <w:u w:val="single"/>
        </w:rPr>
        <w:t xml:space="preserve">737580</w:t>
      </w:r>
    </w:p>
    <w:p>
      <w:r>
        <w:t xml:space="preserve">@bostios @strankaSDS Totta, mutta ainoat tosi sydämelliset kommarit ovat tässä harhaisessa lahkossa😋😎</w:t>
      </w:r>
    </w:p>
    <w:p>
      <w:r>
        <w:rPr>
          <w:b/>
          <w:u w:val="single"/>
        </w:rPr>
        <w:t xml:space="preserve">737581</w:t>
      </w:r>
    </w:p>
    <w:p>
      <w:r>
        <w:t xml:space="preserve">@PKocbek @BracicREGOUC @BorutPahor ja he välittävät paskaakaan siitä, mitä ihmiset ajattelevat #TVPlanica</w:t>
      </w:r>
    </w:p>
    <w:p>
      <w:r>
        <w:rPr>
          <w:b/>
          <w:u w:val="single"/>
        </w:rPr>
        <w:t xml:space="preserve">737582</w:t>
      </w:r>
    </w:p>
    <w:p>
      <w:r>
        <w:t xml:space="preserve">@BlogSlovenia En yksinkertaisesti näe tarvetta vasemmistolaisille.</w:t>
        <w:br/>
        <w:t xml:space="preserve"> Tämä on tarpeeton paska.</w:t>
        <w:br/>
        <w:t xml:space="preserve"> Se on kuin toivoisi, että jollakin olisi syöpä.</w:t>
      </w:r>
    </w:p>
    <w:p>
      <w:r>
        <w:rPr>
          <w:b/>
          <w:u w:val="single"/>
        </w:rPr>
        <w:t xml:space="preserve">737583</w:t>
      </w:r>
    </w:p>
    <w:p>
      <w:r>
        <w:t xml:space="preserve">@VaneGosnik Epäilen sitä. Holywoodia hallitsevat nyt lapselliset, tuoreet, vihreät (ja sisältä verenpunaiset) slovenialaiset poliitikot.</w:t>
      </w:r>
    </w:p>
    <w:p>
      <w:r>
        <w:rPr>
          <w:b/>
          <w:u w:val="single"/>
        </w:rPr>
        <w:t xml:space="preserve">737584</w:t>
      </w:r>
    </w:p>
    <w:p>
      <w:r>
        <w:t xml:space="preserve">@IrenaSirena Nuori teini bussissa tänään, jolla oli revityt farkut ja joka näytti minulle paljaita polviaan. melkein menin vanhaksi hänen kanssaan.</w:t>
      </w:r>
    </w:p>
    <w:p>
      <w:r>
        <w:rPr>
          <w:b/>
          <w:u w:val="single"/>
        </w:rPr>
        <w:t xml:space="preserve">737585</w:t>
      </w:r>
    </w:p>
    <w:p>
      <w:r>
        <w:t xml:space="preserve">Presidentti Pahor ja PR Erdogan keskustelevat Istanbulin terrori-iskuista ja Turkin vierailusta</w:t>
      </w:r>
    </w:p>
    <w:p>
      <w:r>
        <w:rPr>
          <w:b/>
          <w:u w:val="single"/>
        </w:rPr>
        <w:t xml:space="preserve">737586</w:t>
      </w:r>
    </w:p>
    <w:p>
      <w:r>
        <w:t xml:space="preserve">Muslimipetojen massahyväksynnän myötä mietin, ovatko poliitikot kenties huumaantuneita tai luonnostaan mielenvikaisia?</w:t>
      </w:r>
    </w:p>
    <w:p>
      <w:r>
        <w:rPr>
          <w:b/>
          <w:u w:val="single"/>
        </w:rPr>
        <w:t xml:space="preserve">737587</w:t>
      </w:r>
    </w:p>
    <w:p>
      <w:r>
        <w:t xml:space="preserve">@SpelaSpelca Svicas sama... mutta missään ei ole tilaa imeä sitä. Sinulla on puuvillaiset kevyet ohuet housut, jotka ovat hengittävämmät.</w:t>
      </w:r>
    </w:p>
    <w:p>
      <w:r>
        <w:rPr>
          <w:b/>
          <w:u w:val="single"/>
        </w:rPr>
        <w:t xml:space="preserve">737588</w:t>
      </w:r>
    </w:p>
    <w:p>
      <w:r>
        <w:t xml:space="preserve">@trotz_dessen Kyllä, minua hävettää, että olen mennyt heihin lankaan. Udbacistinen roskaväki. Ja teurastaja. Kauheaa.</w:t>
      </w:r>
    </w:p>
    <w:p>
      <w:r>
        <w:rPr>
          <w:b/>
          <w:u w:val="single"/>
        </w:rPr>
        <w:t xml:space="preserve">737589</w:t>
      </w:r>
    </w:p>
    <w:p>
      <w:r>
        <w:t xml:space="preserve">Miten menestyvät ihmiset kuuntelevat? (Osa 1)</w:t>
        <w:br/>
        <w:t xml:space="preserve">https://t.co/7LfI8JONtM</w:t>
        <w:br/>
        <w:t xml:space="preserve">#speakicatelesa #nonverbalcommunication</w:t>
      </w:r>
    </w:p>
    <w:p>
      <w:r>
        <w:rPr>
          <w:b/>
          <w:u w:val="single"/>
        </w:rPr>
        <w:t xml:space="preserve">737590</w:t>
      </w:r>
    </w:p>
    <w:p>
      <w:r>
        <w:t xml:space="preserve">Hullun innoissani! Vielä 2 päivää Modrijans Nightiin! Wohooooooooooooooooooooo :) #Modrijani_SLO</w:t>
      </w:r>
    </w:p>
    <w:p>
      <w:r>
        <w:rPr>
          <w:b/>
          <w:u w:val="single"/>
        </w:rPr>
        <w:t xml:space="preserve">737591</w:t>
      </w:r>
    </w:p>
    <w:p>
      <w:r>
        <w:t xml:space="preserve">@ZigaTurk Tule, mene ulos luontoon ja löydä minulle raja. Minä ostan, minä maksan hyvin.</w:t>
      </w:r>
    </w:p>
    <w:p>
      <w:r>
        <w:rPr>
          <w:b/>
          <w:u w:val="single"/>
        </w:rPr>
        <w:t xml:space="preserve">737592</w:t>
      </w:r>
    </w:p>
    <w:p>
      <w:r>
        <w:t xml:space="preserve">@martinvalic @mrevlje He eivät ole. He tietävät tarkalleen, kuinka paljon ihmisiä huijataan. Rajaa ei ole vielä saavutettu.</w:t>
      </w:r>
    </w:p>
    <w:p>
      <w:r>
        <w:rPr>
          <w:b/>
          <w:u w:val="single"/>
        </w:rPr>
        <w:t xml:space="preserve">737593</w:t>
      </w:r>
    </w:p>
    <w:p>
      <w:r>
        <w:t xml:space="preserve">Kuinka monta vitsiä putoaa kellon liikkeen vuoksi? Toivon, että niitä olisi ainakin yhtä monta kuin sitä, joka kertoo sahatusta kädestä.</w:t>
      </w:r>
    </w:p>
    <w:p>
      <w:r>
        <w:rPr>
          <w:b/>
          <w:u w:val="single"/>
        </w:rPr>
        <w:t xml:space="preserve">737594</w:t>
      </w:r>
    </w:p>
    <w:p>
      <w:r>
        <w:t xml:space="preserve">@blagovestGB @petra_jansa @STA_news toimittajat ovat slovenialaisen journalismin älyllistä pohjasakkaa.</w:t>
      </w:r>
    </w:p>
    <w:p>
      <w:r>
        <w:rPr>
          <w:b/>
          <w:u w:val="single"/>
        </w:rPr>
        <w:t xml:space="preserve">737595</w:t>
      </w:r>
    </w:p>
    <w:p>
      <w:r>
        <w:t xml:space="preserve">@SillyInnerVoice 1 minuutti töitä - pistäydy ostoskeskuksessa ostamassa Vuckon tossut. Et tarvitse Cicibankia. 🙈.</w:t>
      </w:r>
    </w:p>
    <w:p>
      <w:r>
        <w:rPr>
          <w:b/>
          <w:u w:val="single"/>
        </w:rPr>
        <w:t xml:space="preserve">737596</w:t>
      </w:r>
    </w:p>
    <w:p>
      <w:r>
        <w:t xml:space="preserve">@Kl3p3r @JasaLorencic Joo katselin klippiä muutama minuutti sitten... En tiedä mistä hän näki rangaistuksen 😂😂😂</w:t>
      </w:r>
    </w:p>
    <w:p>
      <w:r>
        <w:rPr>
          <w:b/>
          <w:u w:val="single"/>
        </w:rPr>
        <w:t xml:space="preserve">737597</w:t>
      </w:r>
    </w:p>
    <w:p>
      <w:r>
        <w:t xml:space="preserve">Pelokkaat ja turhautuneet naispuoliset julkiset työntekijät ovat helppo saalis jollekin, joka pakkaa leivinjauhetta ja lähettää sitä ympäriinsä. https://t.co/4IMeU39yVT</w:t>
      </w:r>
    </w:p>
    <w:p>
      <w:r>
        <w:rPr>
          <w:b/>
          <w:u w:val="single"/>
        </w:rPr>
        <w:t xml:space="preserve">737598</w:t>
      </w:r>
    </w:p>
    <w:p>
      <w:r>
        <w:t xml:space="preserve">Ainoa asia, joka voi pelastaa meidät katastrofilta, jota äärivasemmistolainen hallitus on johtamassa meitä kohti, on... ne, jotka ovat valinneet sen, ilmoittaneet lakoista.</w:t>
      </w:r>
    </w:p>
    <w:p>
      <w:r>
        <w:rPr>
          <w:b/>
          <w:u w:val="single"/>
        </w:rPr>
        <w:t xml:space="preserve">737599</w:t>
      </w:r>
    </w:p>
    <w:p>
      <w:r>
        <w:t xml:space="preserve">@jozzi1joze @Agathung Ei vielä. Olen yhä mäntyjen alla. :) Tulen pian ja kutsun Agathan mukaani. Kuin todellinen herrasmies. ;)</w:t>
      </w:r>
    </w:p>
    <w:p>
      <w:r>
        <w:rPr>
          <w:b/>
          <w:u w:val="single"/>
        </w:rPr>
        <w:t xml:space="preserve">737600</w:t>
      </w:r>
    </w:p>
    <w:p>
      <w:r>
        <w:t xml:space="preserve">@AntonStihec @scdtwister @ArcanSimona @NovaSlovenija hän on sairas , valitettavasti hän ei voi enää auttaa.</w:t>
      </w:r>
    </w:p>
    <w:p>
      <w:r>
        <w:rPr>
          <w:b/>
          <w:u w:val="single"/>
        </w:rPr>
        <w:t xml:space="preserve">737601</w:t>
      </w:r>
    </w:p>
    <w:p>
      <w:r>
        <w:t xml:space="preserve">@MIZS_RS @kanal @UEFA @LuisFigo @Sport24ur @MajaMakovec Pysähtyneen liikenteen sydänkohtaus Biljessä. https://t.co/2rSPlWTsAB. https://t.co/2rSPlWTsAB</w:t>
      </w:r>
    </w:p>
    <w:p>
      <w:r>
        <w:rPr>
          <w:b/>
          <w:u w:val="single"/>
        </w:rPr>
        <w:t xml:space="preserve">737602</w:t>
      </w:r>
    </w:p>
    <w:p>
      <w:r>
        <w:t xml:space="preserve">@barjanski Korjaan. Peittää vakavan laiskuuden. Tarkista, ettei sisälläsi piile toinen persoonallisuus 😂😝</w:t>
      </w:r>
    </w:p>
    <w:p>
      <w:r>
        <w:rPr>
          <w:b/>
          <w:u w:val="single"/>
        </w:rPr>
        <w:t xml:space="preserve">737603</w:t>
      </w:r>
    </w:p>
    <w:p>
      <w:r>
        <w:t xml:space="preserve">Pelaan parhaillaan Biathlon Maniaa. Tule mukaan ja yritä voittaa minut! https://t.co/pVZjxa6olR</w:t>
      </w:r>
    </w:p>
    <w:p>
      <w:r>
        <w:rPr>
          <w:b/>
          <w:u w:val="single"/>
        </w:rPr>
        <w:t xml:space="preserve">737604</w:t>
      </w:r>
    </w:p>
    <w:p>
      <w:r>
        <w:t xml:space="preserve">@Blaziek nainen myy. Numismatiikkayhdistyksen (foorumi) mukaan sen pitäisi olla yli 300 euroa.</w:t>
      </w:r>
    </w:p>
    <w:p>
      <w:r>
        <w:rPr>
          <w:b/>
          <w:u w:val="single"/>
        </w:rPr>
        <w:t xml:space="preserve">737605</w:t>
      </w:r>
    </w:p>
    <w:p>
      <w:r>
        <w:t xml:space="preserve">@DindicAlma Mutta olen ymmärtänyt asiayhteyden täysin väärin. Ripottelen tuhkaa päälleni ja menen keittämään omaa kahvia. 😏</w:t>
      </w:r>
    </w:p>
    <w:p>
      <w:r>
        <w:rPr>
          <w:b/>
          <w:u w:val="single"/>
        </w:rPr>
        <w:t xml:space="preserve">737606</w:t>
      </w:r>
    </w:p>
    <w:p>
      <w:r>
        <w:t xml:space="preserve">Pelaan parhaillaan Biathlon Maniaa. Tule mukaan ja yritä voittaa minut! https://t.co/pVZjxa6olR</w:t>
      </w:r>
    </w:p>
    <w:p>
      <w:r>
        <w:rPr>
          <w:b/>
          <w:u w:val="single"/>
        </w:rPr>
        <w:t xml:space="preserve">737607</w:t>
      </w:r>
    </w:p>
    <w:p>
      <w:r>
        <w:t xml:space="preserve">Hei T-2! Teette itsellenne häpeää tällä niin sanotulla 3G-verkkovierailulla, ja on parasta lakkauttaa se.</w:t>
      </w:r>
    </w:p>
    <w:p>
      <w:r>
        <w:rPr>
          <w:b/>
          <w:u w:val="single"/>
        </w:rPr>
        <w:t xml:space="preserve">737608</w:t>
      </w:r>
    </w:p>
    <w:p>
      <w:r>
        <w:t xml:space="preserve">CSD ei voi tehdä päätöksiä tällä viikolla, koska sen tietokoneet ovat epäkunnossa. Bruka. #venezuela</w:t>
      </w:r>
    </w:p>
    <w:p>
      <w:r>
        <w:rPr>
          <w:b/>
          <w:u w:val="single"/>
        </w:rPr>
        <w:t xml:space="preserve">737609</w:t>
      </w:r>
    </w:p>
    <w:p>
      <w:r>
        <w:t xml:space="preserve">@galar @KatarinaDbr @missnymphee Jos olitte humalassa kuin lehmät, olitte kunnolla humalassa kuin apinat. 😂</w:t>
      </w:r>
    </w:p>
    <w:p>
      <w:r>
        <w:rPr>
          <w:b/>
          <w:u w:val="single"/>
        </w:rPr>
        <w:t xml:space="preserve">737610</w:t>
      </w:r>
    </w:p>
    <w:p>
      <w:r>
        <w:t xml:space="preserve">@stanka_d ei moni heistä todellakaan voi ylpeillä palvelleensa CK ZKS:ssä... :p</w:t>
      </w:r>
    </w:p>
    <w:p>
      <w:r>
        <w:rPr>
          <w:b/>
          <w:u w:val="single"/>
        </w:rPr>
        <w:t xml:space="preserve">737611</w:t>
      </w:r>
    </w:p>
    <w:p>
      <w:r>
        <w:t xml:space="preserve">@potepuski Olen käyttänyt sitä lokakuusta lähtien. Itävallassa ja Saksassa lähetys joka viikko</w:t>
      </w:r>
    </w:p>
    <w:p>
      <w:r>
        <w:rPr>
          <w:b/>
          <w:u w:val="single"/>
        </w:rPr>
        <w:t xml:space="preserve">737612</w:t>
      </w:r>
    </w:p>
    <w:p>
      <w:r>
        <w:t xml:space="preserve">Teet sen taas väärin @rtvslo ... https://t.co/g7TfcUIaPG</w:t>
        <w:br/>
        <w:t xml:space="preserve">https://t.co/1vA44vWrmI</w:t>
      </w:r>
    </w:p>
    <w:p>
      <w:r>
        <w:rPr>
          <w:b/>
          <w:u w:val="single"/>
        </w:rPr>
        <w:t xml:space="preserve">737613</w:t>
      </w:r>
    </w:p>
    <w:p>
      <w:r>
        <w:t xml:space="preserve">Mitä tämä Ausa höpisee syntyvyydestä, kun nuorilla ei ole mitään elatettavaa, oikeasti on tämän puolueen häpeäpilkku tuollaisella typerällä paskanjauhamisella https://t.co/PxPIeY2h5B</w:t>
      </w:r>
    </w:p>
    <w:p>
      <w:r>
        <w:rPr>
          <w:b/>
          <w:u w:val="single"/>
        </w:rPr>
        <w:t xml:space="preserve">737614</w:t>
      </w:r>
    </w:p>
    <w:p>
      <w:r>
        <w:t xml:space="preserve">@KTHopkins Macron, mihin olet tuonut Ranskan monikulttisi kanssa, jotta sen kansalaiset puolustaisivat sitä !RESIGN! Olen hengessä ranskalaisten kanssa !</w:t>
      </w:r>
    </w:p>
    <w:p>
      <w:r>
        <w:rPr>
          <w:b/>
          <w:u w:val="single"/>
        </w:rPr>
        <w:t xml:space="preserve">737615</w:t>
      </w:r>
    </w:p>
    <w:p>
      <w:r>
        <w:t xml:space="preserve">@petra_jansa Nyt on todella korkea aika. Voin kuvitella tämän järjestelmän mätänevän suljetussa solussa. Jo kolmatta vuotta intensiivisesti..#dr.Novič</w:t>
      </w:r>
    </w:p>
    <w:p>
      <w:r>
        <w:rPr>
          <w:b/>
          <w:u w:val="single"/>
        </w:rPr>
        <w:t xml:space="preserve">737616</w:t>
      </w:r>
    </w:p>
    <w:p>
      <w:r>
        <w:t xml:space="preserve">MOUNTAIN REPORTS: Vastaanotto Diamond Leavers https://t.co/8ypVi5NFbw via @YouTube</w:t>
      </w:r>
    </w:p>
    <w:p>
      <w:r>
        <w:rPr>
          <w:b/>
          <w:u w:val="single"/>
        </w:rPr>
        <w:t xml:space="preserve">737617</w:t>
      </w:r>
    </w:p>
    <w:p>
      <w:r>
        <w:t xml:space="preserve">Luulen, että ne ovat jo siellä ja lensivät meille jokin aika sitten. Odottaisin siis julkaisua. https://t.co/WMDpliE0m0</w:t>
      </w:r>
    </w:p>
    <w:p>
      <w:r>
        <w:rPr>
          <w:b/>
          <w:u w:val="single"/>
        </w:rPr>
        <w:t xml:space="preserve">737618</w:t>
      </w:r>
    </w:p>
    <w:p>
      <w:r>
        <w:t xml:space="preserve">@Max970 @bolfenk1 kyllä, ja meillä on sosialismi, jolla voimme kehuskella</w:t>
        <w:br/>
        <w:t xml:space="preserve">https://t.co/OJzMb7EUC8</w:t>
      </w:r>
    </w:p>
    <w:p>
      <w:r>
        <w:rPr>
          <w:b/>
          <w:u w:val="single"/>
        </w:rPr>
        <w:t xml:space="preserve">737619</w:t>
      </w:r>
    </w:p>
    <w:p>
      <w:r>
        <w:t xml:space="preserve">Brglez tuomitsee natsismin ja fasismin rikokset sekä "kommunismin väärinkäytökset".</w:t>
        <w:br/>
        <w:t xml:space="preserve"> Heidän on niin vaikea saada kommunismin ehdotonta tuomitsemista pois kieleltään. Aina sellofaanissa.</w:t>
      </w:r>
    </w:p>
    <w:p>
      <w:r>
        <w:rPr>
          <w:b/>
          <w:u w:val="single"/>
        </w:rPr>
        <w:t xml:space="preserve">737620</w:t>
      </w:r>
    </w:p>
    <w:p>
      <w:r>
        <w:t xml:space="preserve">@Työ Älä liioittele. Erityisesti Ljubljana on täynnä niitä, muistomerkeistä entisiin YU-lippuihin ja Punaisen tähden palvojiin.🙄</w:t>
      </w:r>
    </w:p>
    <w:p>
      <w:r>
        <w:rPr>
          <w:b/>
          <w:u w:val="single"/>
        </w:rPr>
        <w:t xml:space="preserve">737621</w:t>
      </w:r>
    </w:p>
    <w:p>
      <w:r>
        <w:t xml:space="preserve">@hän olla kotona koko vuoden ja meditoida, tai jotain.</w:t>
        <w:br/>
        <w:br/>
        <w:t xml:space="preserve"> Silloin et voi valittaa tiestä, väkijoukoista ja muusta. Oooom.</w:t>
        <w:br/>
        <w:br/>
        <w:t xml:space="preserve"> 😭</w:t>
      </w:r>
    </w:p>
    <w:p>
      <w:r>
        <w:rPr>
          <w:b/>
          <w:u w:val="single"/>
        </w:rPr>
        <w:t xml:space="preserve">737622</w:t>
      </w:r>
    </w:p>
    <w:p>
      <w:r>
        <w:t xml:space="preserve">@PlanetTV .... @PlanetTV oletko PA... kuuletko mitään butaste flancate...</w:t>
      </w:r>
    </w:p>
    <w:p>
      <w:r>
        <w:rPr>
          <w:b/>
          <w:u w:val="single"/>
        </w:rPr>
        <w:t xml:space="preserve">737623</w:t>
      </w:r>
    </w:p>
    <w:p>
      <w:r>
        <w:t xml:space="preserve">@novax81 @barjanski Kolme palkkia vaikuttaa muuten vähän liikaa. Niin, ja tarkista patterit hieman, etteivät ne vuoda.</w:t>
      </w:r>
    </w:p>
    <w:p>
      <w:r>
        <w:rPr>
          <w:b/>
          <w:u w:val="single"/>
        </w:rPr>
        <w:t xml:space="preserve">737624</w:t>
      </w:r>
    </w:p>
    <w:p>
      <w:r>
        <w:t xml:space="preserve">Setien tahto on selvästi upottaa SMC. SD puolestaan horjuu vasemman ja keskisen siiven välillä. https://t.co/l9ZCH8SxRz</w:t>
      </w:r>
    </w:p>
    <w:p>
      <w:r>
        <w:rPr>
          <w:b/>
          <w:u w:val="single"/>
        </w:rPr>
        <w:t xml:space="preserve">737625</w:t>
      </w:r>
    </w:p>
    <w:p>
      <w:r>
        <w:t xml:space="preserve">Korkea kotivartijan kuraattori Ignacij Lenček tarjoaa pyhän messun vetrinjen kentällä</w:t>
        <w:br/>
        <w:t xml:space="preserve">👍🇸💞 https://t.co/Zg7lAoJo7s</w:t>
      </w:r>
    </w:p>
    <w:p>
      <w:r>
        <w:rPr>
          <w:b/>
          <w:u w:val="single"/>
        </w:rPr>
        <w:t xml:space="preserve">737626</w:t>
      </w:r>
    </w:p>
    <w:p>
      <w:r>
        <w:t xml:space="preserve">@STA_News Antaa heidän aloittaa vähän töitä ja antaa heidän suojella rajaa. Mitä he lupasivat. Ei muuta.</w:t>
      </w:r>
    </w:p>
    <w:p>
      <w:r>
        <w:rPr>
          <w:b/>
          <w:u w:val="single"/>
        </w:rPr>
        <w:t xml:space="preserve">737627</w:t>
      </w:r>
    </w:p>
    <w:p>
      <w:r>
        <w:t xml:space="preserve">Kaunista kaiverrettua lasia, miniäni työ hääparille...#kdor_zna_papa_zna https://t.co/5QcQHMTIHB</w:t>
      </w:r>
    </w:p>
    <w:p>
      <w:r>
        <w:rPr>
          <w:b/>
          <w:u w:val="single"/>
        </w:rPr>
        <w:t xml:space="preserve">737628</w:t>
      </w:r>
    </w:p>
    <w:p>
      <w:r>
        <w:t xml:space="preserve">Ilmeisesti totuus sattuu joihinkin ihmisiin hyvin paljon. Erityisesti Grims-fanit https://t.co/A2GuHY0BJ3</w:t>
      </w:r>
    </w:p>
    <w:p>
      <w:r>
        <w:rPr>
          <w:b/>
          <w:u w:val="single"/>
        </w:rPr>
        <w:t xml:space="preserve">737629</w:t>
      </w:r>
    </w:p>
    <w:p>
      <w:r>
        <w:t xml:space="preserve">Lasku ilman majatalon isäntää.</w:t>
        <w:br/>
        <w:br/>
        <w:t xml:space="preserve"> Ja toinen oikeudenkäynti hävittiin etukäteen. https://t.co/K28nxcJ4H7</w:t>
      </w:r>
    </w:p>
    <w:p>
      <w:r>
        <w:rPr>
          <w:b/>
          <w:u w:val="single"/>
        </w:rPr>
        <w:t xml:space="preserve">737630</w:t>
      </w:r>
    </w:p>
    <w:p>
      <w:r>
        <w:t xml:space="preserve">@LukaSvetina @petra_jansa Saksalaisella ei ole kokonaisnäkemystä asioista.Hän näkee asiat vain osittain: yksi kerrallaan, ja sitäkin hänen kommunistitoverinsa kertovat hänelle.</w:t>
      </w:r>
    </w:p>
    <w:p>
      <w:r>
        <w:rPr>
          <w:b/>
          <w:u w:val="single"/>
        </w:rPr>
        <w:t xml:space="preserve">737631</w:t>
      </w:r>
    </w:p>
    <w:p>
      <w:r>
        <w:t xml:space="preserve">@luxonski @blazekg hänen olisi todella hyvä olla hostellin johtaja Etelä-Amerikassa :-) tämä sydän tuhoaa hänet :-)</w:t>
      </w:r>
    </w:p>
    <w:p>
      <w:r>
        <w:rPr>
          <w:b/>
          <w:u w:val="single"/>
        </w:rPr>
        <w:t xml:space="preserve">737632</w:t>
      </w:r>
    </w:p>
    <w:p>
      <w:r>
        <w:t xml:space="preserve">@vinkovasle1 @RebernikJ Kiblhajer moderndorfer tietää myös, mitä sanoa!Päärekrytoijana!!!!</w:t>
      </w:r>
    </w:p>
    <w:p>
      <w:r>
        <w:rPr>
          <w:b/>
          <w:u w:val="single"/>
        </w:rPr>
        <w:t xml:space="preserve">737633</w:t>
      </w:r>
    </w:p>
    <w:p>
      <w:r>
        <w:t xml:space="preserve">#Dehydraatio viime päivinä on rauhoittava!</w:t>
        <w:br/>
        <w:br/>
        <w:t xml:space="preserve"> #Palliative #SolaUrgence #DrLopuh https://t.co/sV9zg0yioC https://t.co/sV9zg0yioC</w:t>
      </w:r>
    </w:p>
    <w:p>
      <w:r>
        <w:rPr>
          <w:b/>
          <w:u w:val="single"/>
        </w:rPr>
        <w:t xml:space="preserve">737634</w:t>
      </w:r>
    </w:p>
    <w:p>
      <w:r>
        <w:t xml:space="preserve">@illegall_blonde Pedikyyrejä, manikyyrejä, postilaatikoiden täyttämistä, mittatilaustyönä tapahtuvaa hakkaamista, syntymäpäiväsukkia... https://t.co/byXRSh0s9u...</w:t>
      </w:r>
    </w:p>
    <w:p>
      <w:r>
        <w:rPr>
          <w:b/>
          <w:u w:val="single"/>
        </w:rPr>
        <w:t xml:space="preserve">737635</w:t>
      </w:r>
    </w:p>
    <w:p>
      <w:r>
        <w:t xml:space="preserve">sade... ja ihmiset jo jorisevat. Muutama päivä sitten he valittivat kuumuudesta. #myrsky #myrsky #sää</w:t>
      </w:r>
    </w:p>
    <w:p>
      <w:r>
        <w:rPr>
          <w:b/>
          <w:u w:val="single"/>
        </w:rPr>
        <w:t xml:space="preserve">737636</w:t>
      </w:r>
    </w:p>
    <w:p>
      <w:r>
        <w:t xml:space="preserve">#SFRY:ssä "maailman hienoimmassa maassa" vasemmistolaisten mielestä ammuttiin vankeja? https://t.co/WUoG12RM5e</w:t>
      </w:r>
    </w:p>
    <w:p>
      <w:r>
        <w:rPr>
          <w:b/>
          <w:u w:val="single"/>
        </w:rPr>
        <w:t xml:space="preserve">737637</w:t>
      </w:r>
    </w:p>
    <w:p>
      <w:r>
        <w:t xml:space="preserve">@lucijausaj @CvetaStepanjan Kuka voi tehdä heille mitään? Ei mitään..ei mitään ja taas ei mitään! Vasemmisto voi tehdä mitä haluaa.</w:t>
      </w:r>
    </w:p>
    <w:p>
      <w:r>
        <w:rPr>
          <w:b/>
          <w:u w:val="single"/>
        </w:rPr>
        <w:t xml:space="preserve">737638</w:t>
      </w:r>
    </w:p>
    <w:p>
      <w:r>
        <w:t xml:space="preserve">"Pistämme päämme tuleen, jotta hallitus voi potkaista meitä perseeseen" ja "Missä on tuli, siellä olemme me, missä on varkaus, siellä olette te", hienoja iskulauseita palomiehiltä.</w:t>
      </w:r>
    </w:p>
    <w:p>
      <w:r>
        <w:rPr>
          <w:b/>
          <w:u w:val="single"/>
        </w:rPr>
        <w:t xml:space="preserve">737639</w:t>
      </w:r>
    </w:p>
    <w:p>
      <w:r>
        <w:t xml:space="preserve">#2trackin vastustajat ovat idiootteja. Eivätkä siksi, että he vastustavat toisen raidan hintaa. Vastustan itse hintaa.</w:t>
      </w:r>
    </w:p>
    <w:p>
      <w:r>
        <w:rPr>
          <w:b/>
          <w:u w:val="single"/>
        </w:rPr>
        <w:t xml:space="preserve">737640</w:t>
      </w:r>
    </w:p>
    <w:p>
      <w:r>
        <w:t xml:space="preserve">@kobemarijana @MitjaIrsic @JiriKocica Todellakin, ehkä valtuutettu on jopa kommunisti ja asekauppias.</w:t>
      </w:r>
    </w:p>
    <w:p>
      <w:r>
        <w:rPr>
          <w:b/>
          <w:u w:val="single"/>
        </w:rPr>
        <w:t xml:space="preserve">737641</w:t>
      </w:r>
    </w:p>
    <w:p>
      <w:r>
        <w:t xml:space="preserve">@Slovenka2be Sitten sinua on vähän huijattu :(</w:t>
        <w:br/>
        <w:br/>
        <w:t xml:space="preserve">Olisi pitänyt vakuuttaa itsensä etukäteen tai olla päästämättä itseään menemään.</w:t>
      </w:r>
    </w:p>
    <w:p>
      <w:r>
        <w:rPr>
          <w:b/>
          <w:u w:val="single"/>
        </w:rPr>
        <w:t xml:space="preserve">737642</w:t>
      </w:r>
    </w:p>
    <w:p>
      <w:r>
        <w:t xml:space="preserve">@nimivseeno @ZigaTurk Todella hämmästyttävä. Kuten Jankovič. Mitä enemmän voita hänen päässään on, sitä korkeammalla hänen päätään pidetään.</w:t>
      </w:r>
    </w:p>
    <w:p>
      <w:r>
        <w:rPr>
          <w:b/>
          <w:u w:val="single"/>
        </w:rPr>
        <w:t xml:space="preserve">737643</w:t>
      </w:r>
    </w:p>
    <w:p>
      <w:r>
        <w:t xml:space="preserve">Aljuš, kiitos, että kutsuit minut ohjelmaani...</w:t>
        <w:br/>
        <w:t xml:space="preserve"> 😂😂😂😂#slowclap https://t.co/tQ14tK8WFr</w:t>
      </w:r>
    </w:p>
    <w:p>
      <w:r>
        <w:rPr>
          <w:b/>
          <w:u w:val="single"/>
        </w:rPr>
        <w:t xml:space="preserve">737644</w:t>
      </w:r>
    </w:p>
    <w:p>
      <w:r>
        <w:t xml:space="preserve">#newbackset Lääkäreiden pitäisi lakata kohtelemasta potilaita kuin paskakasoja, niin ei tarvittaisi virherahastoa!!!!</w:t>
      </w:r>
    </w:p>
    <w:p>
      <w:r>
        <w:rPr>
          <w:b/>
          <w:u w:val="single"/>
        </w:rPr>
        <w:t xml:space="preserve">737645</w:t>
      </w:r>
    </w:p>
    <w:p>
      <w:r>
        <w:t xml:space="preserve">@yrennia1 Oikein, tunkekoot sen niiden taskuihin, jotka sitä haluavat - ei tarvita frettejä, ilman sitä vaikutus on 100 %.</w:t>
      </w:r>
    </w:p>
    <w:p>
      <w:r>
        <w:rPr>
          <w:b/>
          <w:u w:val="single"/>
        </w:rPr>
        <w:t xml:space="preserve">737646</w:t>
      </w:r>
    </w:p>
    <w:p>
      <w:r>
        <w:t xml:space="preserve">@MervicVanda Kuka pystyy spontaaneihin idioottimaisuuksiin, paitsi punaiset agitprop-trumpetistit.</w:t>
      </w:r>
    </w:p>
    <w:p>
      <w:r>
        <w:rPr>
          <w:b/>
          <w:u w:val="single"/>
        </w:rPr>
        <w:t xml:space="preserve">737647</w:t>
      </w:r>
    </w:p>
    <w:p>
      <w:r>
        <w:t xml:space="preserve">Valokuvaaja korvasi kameran keittiöllä ja linssit käymisastioilla. #Tektonik #kraftpivovarji Kirjoittaa: Gorazd Utenkar https://t.co/NSbNYUiPzX</w:t>
      </w:r>
    </w:p>
    <w:p>
      <w:r>
        <w:rPr>
          <w:b/>
          <w:u w:val="single"/>
        </w:rPr>
        <w:t xml:space="preserve">737648</w:t>
      </w:r>
    </w:p>
    <w:p>
      <w:r>
        <w:t xml:space="preserve">@TanGlo7 @Libertarec @JureBrankovic @MartinaVuk Vain hänellä ei ollut korjaimia. #built</w:t>
      </w:r>
    </w:p>
    <w:p>
      <w:r>
        <w:rPr>
          <w:b/>
          <w:u w:val="single"/>
        </w:rPr>
        <w:t xml:space="preserve">737649</w:t>
      </w:r>
    </w:p>
    <w:p>
      <w:r>
        <w:t xml:space="preserve">Hei, @Zurnal_24, älä viitsi, nyt on talvi, komeettaa ei ole tulossa</w:t>
        <w:br/>
        <w:t xml:space="preserve">Se alkaa: sairaalat rajoittavat jo vierailuja https://t.co/mkYG8EedeH</w:t>
      </w:r>
    </w:p>
    <w:p>
      <w:r>
        <w:rPr>
          <w:b/>
          <w:u w:val="single"/>
        </w:rPr>
        <w:t xml:space="preserve">737650</w:t>
      </w:r>
    </w:p>
    <w:p>
      <w:r>
        <w:t xml:space="preserve">Bemtiš, Karl on ornk pyyhkäissyt poliittisen kilpailijansa (seuraajia) Instagramissa. Presidentti ei kuulu tähän kiintiöön.</w:t>
      </w:r>
    </w:p>
    <w:p>
      <w:r>
        <w:rPr>
          <w:b/>
          <w:u w:val="single"/>
        </w:rPr>
        <w:t xml:space="preserve">737651</w:t>
      </w:r>
    </w:p>
    <w:p>
      <w:r>
        <w:t xml:space="preserve">Jumala armahtakoon, miten latautunut kampanja, itse asiassa samanlainen kuin Iršičin Novassa toteuttama kampanja. https://t.co/RLZjnhA2zE.</w:t>
      </w:r>
    </w:p>
    <w:p>
      <w:r>
        <w:rPr>
          <w:b/>
          <w:u w:val="single"/>
        </w:rPr>
        <w:t xml:space="preserve">737652</w:t>
      </w:r>
    </w:p>
    <w:p>
      <w:r>
        <w:t xml:space="preserve">No, minä olen se outo, mutta kahdeksan tuntia unta on melkein nelivuotiaalle aivan liian vähän.</w:t>
      </w:r>
    </w:p>
    <w:p>
      <w:r>
        <w:rPr>
          <w:b/>
          <w:u w:val="single"/>
        </w:rPr>
        <w:t xml:space="preserve">737653</w:t>
      </w:r>
    </w:p>
    <w:p>
      <w:r>
        <w:t xml:space="preserve">@BojanPozar @KogojSlavko ihana "lempinimi" Olisi sopivampi sanoa "Pik Lenin" tai "Pik Kommunizma". Fitz roy on melkein meidän argentiinalaisten kotivuori.</w:t>
      </w:r>
    </w:p>
    <w:p>
      <w:r>
        <w:rPr>
          <w:b/>
          <w:u w:val="single"/>
        </w:rPr>
        <w:t xml:space="preserve">737654</w:t>
      </w:r>
    </w:p>
    <w:p>
      <w:r>
        <w:t xml:space="preserve">@TheCmok Hetkinen, en voi hakea riimejä porto nyt ... #confused lue kännissä ... maksoin 3 kierrosta nauraen</w:t>
      </w:r>
    </w:p>
    <w:p>
      <w:r>
        <w:rPr>
          <w:b/>
          <w:u w:val="single"/>
        </w:rPr>
        <w:t xml:space="preserve">737655</w:t>
      </w:r>
    </w:p>
    <w:p>
      <w:r>
        <w:t xml:space="preserve">@had @PearlJam Hän paskoi niin paljon, että pyörittelen niitä vieläkin.... https://t.co/OZZ6qNvTm0</w:t>
      </w:r>
    </w:p>
    <w:p>
      <w:r>
        <w:rPr>
          <w:b/>
          <w:u w:val="single"/>
        </w:rPr>
        <w:t xml:space="preserve">737656</w:t>
      </w:r>
    </w:p>
    <w:p>
      <w:r>
        <w:t xml:space="preserve">Näin itsevarmimmat ja aggressiivisimmat autoilijat kerääntyvät kehätielle noin kello 8:00.</w:t>
        <w:br/>
        <w:t xml:space="preserve">1 poliisi voi tyrmätä yli 100 kuljettajaa puolessa</w:t>
        <w:br/>
        <w:t xml:space="preserve">MUTTA</w:t>
      </w:r>
    </w:p>
    <w:p>
      <w:r>
        <w:rPr>
          <w:b/>
          <w:u w:val="single"/>
        </w:rPr>
        <w:t xml:space="preserve">737657</w:t>
      </w:r>
    </w:p>
    <w:p>
      <w:r>
        <w:t xml:space="preserve">@JKranjcan @mahkovic_eva Itak da loh ma, prosessointitehoa hidastetaan akun säästämiseksi. Aivan kuten näyttö himmenee.</w:t>
      </w:r>
    </w:p>
    <w:p>
      <w:r>
        <w:rPr>
          <w:b/>
          <w:u w:val="single"/>
        </w:rPr>
        <w:t xml:space="preserve">737658</w:t>
      </w:r>
    </w:p>
    <w:p>
      <w:r>
        <w:t xml:space="preserve">Pelaan parhaillaan Biathlon Maniaa. Tule mukaan ja yritä voittaa minut! https://t.co/PKMK0Qw7rr</w:t>
      </w:r>
    </w:p>
    <w:p>
      <w:r>
        <w:rPr>
          <w:b/>
          <w:u w:val="single"/>
        </w:rPr>
        <w:t xml:space="preserve">737659</w:t>
      </w:r>
    </w:p>
    <w:p>
      <w:r>
        <w:t xml:space="preserve">@rtvslo Ja uskaltaisin lyödä vetoa, että lampaita ei suojattu asianmukaisesti (170 cm korkea ja elävä aita, paimenkoirat...).</w:t>
      </w:r>
    </w:p>
    <w:p>
      <w:r>
        <w:rPr>
          <w:b/>
          <w:u w:val="single"/>
        </w:rPr>
        <w:t xml:space="preserve">737660</w:t>
      </w:r>
    </w:p>
    <w:p>
      <w:r>
        <w:t xml:space="preserve">Katastrofi..ARSO lunta on polviin asti (jos polvistuu) teillä palstoilla.Hyvää huomenta Slovenia! https://t.co/hp1vsk9kPd</w:t>
      </w:r>
    </w:p>
    <w:p>
      <w:r>
        <w:rPr>
          <w:b/>
          <w:u w:val="single"/>
        </w:rPr>
        <w:t xml:space="preserve">737661</w:t>
      </w:r>
    </w:p>
    <w:p>
      <w:r>
        <w:t xml:space="preserve">@deveti kokeilemaan, kun olet valmis :D Minulla on vain leivinpelti (lainaan sitä sinulle, kiitos!), en osaa tehdä vegaanisia juttuja :P</w:t>
      </w:r>
    </w:p>
    <w:p>
      <w:r>
        <w:rPr>
          <w:b/>
          <w:u w:val="single"/>
        </w:rPr>
        <w:t xml:space="preserve">737662</w:t>
      </w:r>
    </w:p>
    <w:p>
      <w:r>
        <w:t xml:space="preserve">@VeraG_KR @ena_sonia @osolnik70 Šoltesin kampanja käynnistettiin eilen #Tarčissa RTV:ssä.</w:t>
      </w:r>
    </w:p>
    <w:p>
      <w:r>
        <w:rPr>
          <w:b/>
          <w:u w:val="single"/>
        </w:rPr>
        <w:t xml:space="preserve">737663</w:t>
      </w:r>
    </w:p>
    <w:p>
      <w:r>
        <w:t xml:space="preserve">@urkez tule, ehkä se auttaa. Ja kehäkukka on myös hyvä iholle. Kokeile ehkä kuoria kuollutta ihoa ensin.</w:t>
      </w:r>
    </w:p>
    <w:p>
      <w:r>
        <w:rPr>
          <w:b/>
          <w:u w:val="single"/>
        </w:rPr>
        <w:t xml:space="preserve">737664</w:t>
      </w:r>
    </w:p>
    <w:p>
      <w:r>
        <w:t xml:space="preserve">@JazbarMatjaz Ei, ei ole lainkaan karmivaa ottaa kuva tarjoilijattaresta hänen tietämättään. Missä muualla.</w:t>
      </w:r>
    </w:p>
    <w:p>
      <w:r>
        <w:rPr>
          <w:b/>
          <w:u w:val="single"/>
        </w:rPr>
        <w:t xml:space="preserve">737665</w:t>
      </w:r>
    </w:p>
    <w:p>
      <w:r>
        <w:t xml:space="preserve">Glyfosaatti: Račessa varoitus johdonmukaisuudesta. Kirjoittaa @ankutin https://t.co/YWbc6Wjx9G</w:t>
      </w:r>
    </w:p>
    <w:p>
      <w:r>
        <w:rPr>
          <w:b/>
          <w:u w:val="single"/>
        </w:rPr>
        <w:t xml:space="preserve">737666</w:t>
      </w:r>
    </w:p>
    <w:p>
      <w:r>
        <w:t xml:space="preserve">@altPaulin En voi uskoa, että kaikki slovenialaiset kirjailijat ovat tällaisia ääriaineksia, vaikka osa heistä on jo tuomittu pedofiliasta!</w:t>
      </w:r>
    </w:p>
    <w:p>
      <w:r>
        <w:rPr>
          <w:b/>
          <w:u w:val="single"/>
        </w:rPr>
        <w:t xml:space="preserve">737667</w:t>
      </w:r>
    </w:p>
    <w:p>
      <w:r>
        <w:t xml:space="preserve">Slovenia - toinen Sveitsi? Kyllä, jos sillä olisi yhtä paljon näyttöä käyttämistään miljardeista kuin niistä muutamasta miljoonasta, jotka se on menettänyt mahdollisen brexitin vuoksi 😏.</w:t>
      </w:r>
    </w:p>
    <w:p>
      <w:r>
        <w:rPr>
          <w:b/>
          <w:u w:val="single"/>
        </w:rPr>
        <w:t xml:space="preserve">737668</w:t>
      </w:r>
    </w:p>
    <w:p>
      <w:r>
        <w:t xml:space="preserve">Lehdistökeskus täyttyy hiljalleen. Huippuorganisaatio, ei valittamista! #Bergen2017 https://t.co/3Cfcebsb9T</w:t>
      </w:r>
    </w:p>
    <w:p>
      <w:r>
        <w:rPr>
          <w:b/>
          <w:u w:val="single"/>
        </w:rPr>
        <w:t xml:space="preserve">737669</w:t>
      </w:r>
    </w:p>
    <w:p>
      <w:r>
        <w:t xml:space="preserve">Hidria ilmoittaa dieselautojen moottoreiden puhtaammista päästöistä https://t.co/LdraprJxOw #yritykset</w:t>
      </w:r>
    </w:p>
    <w:p>
      <w:r>
        <w:rPr>
          <w:b/>
          <w:u w:val="single"/>
        </w:rPr>
        <w:t xml:space="preserve">737670</w:t>
      </w:r>
    </w:p>
    <w:p>
      <w:r>
        <w:t xml:space="preserve">@barjanski Mene McD:hen ja kysy, mitä hampurilaiselle tapahtui verrattuna mainoskuviin ;)</w:t>
      </w:r>
    </w:p>
    <w:p>
      <w:r>
        <w:rPr>
          <w:b/>
          <w:u w:val="single"/>
        </w:rPr>
        <w:t xml:space="preserve">737671</w:t>
      </w:r>
    </w:p>
    <w:p>
      <w:r>
        <w:t xml:space="preserve">@RobertSifrer Katastrofi! Asetatteko tosissanne Slovenian sotilasyksiköt ja JNA:n rinnakkain??!!!!!</w:t>
      </w:r>
    </w:p>
    <w:p>
      <w:r>
        <w:rPr>
          <w:b/>
          <w:u w:val="single"/>
        </w:rPr>
        <w:t xml:space="preserve">737672</w:t>
      </w:r>
    </w:p>
    <w:p>
      <w:r>
        <w:t xml:space="preserve">@surfon Nak! Minä en tehnyt sitä. 1.9:stä lähtien en työskentele enää 24urille, vaan olen osa Epilogue-tiimiä.</w:t>
      </w:r>
    </w:p>
    <w:p>
      <w:r>
        <w:rPr>
          <w:b/>
          <w:u w:val="single"/>
        </w:rPr>
        <w:t xml:space="preserve">737673</w:t>
      </w:r>
    </w:p>
    <w:p>
      <w:r>
        <w:t xml:space="preserve">@petrasovdat @Bodem43 Jos Bozot ja minä menisimme yhteen, minun pitäisi saada yksi yhdestä fkupista, tiedätkö, ei ole paljon paskaa heittää. 🤗🤔</w:t>
      </w:r>
    </w:p>
    <w:p>
      <w:r>
        <w:rPr>
          <w:b/>
          <w:u w:val="single"/>
        </w:rPr>
        <w:t xml:space="preserve">737674</w:t>
      </w:r>
    </w:p>
    <w:p>
      <w:r>
        <w:t xml:space="preserve">Miten käy EPP:n slovenialaisen osan? Aiotko laittaa hännän jalkojesi väliin vai mitä? https://t.co/KbCycAzHiU @JJansaSDS @strankaSLS @NovaSlovenija @NovaSlovenija</w:t>
      </w:r>
    </w:p>
    <w:p>
      <w:r>
        <w:rPr>
          <w:b/>
          <w:u w:val="single"/>
        </w:rPr>
        <w:t xml:space="preserve">737675</w:t>
      </w:r>
    </w:p>
    <w:p>
      <w:r>
        <w:t xml:space="preserve">@Primoz_Kovacic Brittiläinen aksentti, pitkä rasvainen tukka, Exodus t-paita tai jotain. Hän pitää kaikesta kotitekoisesta.</w:t>
      </w:r>
    </w:p>
    <w:p>
      <w:r>
        <w:rPr>
          <w:b/>
          <w:u w:val="single"/>
        </w:rPr>
        <w:t xml:space="preserve">737676</w:t>
      </w:r>
    </w:p>
    <w:p>
      <w:r>
        <w:t xml:space="preserve">@toplovodar Miha top #spectacular ja #latrina. Kuuntelin sitä, kun piereskelin Itävallan halki. Todella hienoa! 👍</w:t>
      </w:r>
    </w:p>
    <w:p>
      <w:r>
        <w:rPr>
          <w:b/>
          <w:u w:val="single"/>
        </w:rPr>
        <w:t xml:space="preserve">737677</w:t>
      </w:r>
    </w:p>
    <w:p>
      <w:r>
        <w:t xml:space="preserve">Hankin kärpäsen autoa varten. Aivoni pysähtyvät. Niin se on. On yksi hyvä kappale, jota en muista. 🤦♀️</w:t>
      </w:r>
    </w:p>
    <w:p>
      <w:r>
        <w:rPr>
          <w:b/>
          <w:u w:val="single"/>
        </w:rPr>
        <w:t xml:space="preserve">737678</w:t>
      </w:r>
    </w:p>
    <w:p>
      <w:r>
        <w:t xml:space="preserve">@AlanOrlic @petrasovdat @davidkovic @petracj @KatarinaDbr @PrometejDD Nyt teet sen vanhalla keittiön liedellä. 🤯</w:t>
      </w:r>
    </w:p>
    <w:p>
      <w:r>
        <w:rPr>
          <w:b/>
          <w:u w:val="single"/>
        </w:rPr>
        <w:t xml:space="preserve">737679</w:t>
      </w:r>
    </w:p>
    <w:p>
      <w:r>
        <w:t xml:space="preserve">@lukavalas Tiedättehän, mitä sanotaan. Ostaisin kaksi huilua seuraavassa korttelissa ja antaisin ne Strojanoville ilmaiseksi...</w:t>
      </w:r>
    </w:p>
    <w:p>
      <w:r>
        <w:rPr>
          <w:b/>
          <w:u w:val="single"/>
        </w:rPr>
        <w:t xml:space="preserve">737680</w:t>
      </w:r>
    </w:p>
    <w:p>
      <w:r>
        <w:t xml:space="preserve">@IPirkovic Nämä henkilöt ovat keskimääräistä älykkäämpiä ja osaavat ajaa autoja ja ampua Kalashnikovilla 11-vuotiaina....</w:t>
      </w:r>
    </w:p>
    <w:p>
      <w:r>
        <w:rPr>
          <w:b/>
          <w:u w:val="single"/>
        </w:rPr>
        <w:t xml:space="preserve">737681</w:t>
      </w:r>
    </w:p>
    <w:p>
      <w:r>
        <w:t xml:space="preserve">@KatarinaJenko @Kobrowsky @drfilomena @betmenka @toplovodar Minusta näyttää siltä, että TW:n pimeällä puolella on oma sisäinen saartojuhla.</w:t>
      </w:r>
    </w:p>
    <w:p>
      <w:r>
        <w:rPr>
          <w:b/>
          <w:u w:val="single"/>
        </w:rPr>
        <w:t xml:space="preserve">737682</w:t>
      </w:r>
    </w:p>
    <w:p>
      <w:r>
        <w:t xml:space="preserve">Huomenna uudessa Mladinassa! Sinut on kutsuttu lukemaan se! #Mladina24 &amp;gt;&amp;gt; https://t.co/WaWbF8q1vi https://t.co/kj9bgPloeq https://t.co/kj9bgPloeq</w:t>
      </w:r>
    </w:p>
    <w:p>
      <w:r>
        <w:rPr>
          <w:b/>
          <w:u w:val="single"/>
        </w:rPr>
        <w:t xml:space="preserve">737683</w:t>
      </w:r>
    </w:p>
    <w:p>
      <w:r>
        <w:t xml:space="preserve">@lucijausaj Vähennä vaalipiirien määrää niin, että jokainen ääni on samanarvoinen... Parlamentin yhdellä puolueella on vähemmän ääniä kuin toisella...</w:t>
      </w:r>
    </w:p>
    <w:p>
      <w:r>
        <w:rPr>
          <w:b/>
          <w:u w:val="single"/>
        </w:rPr>
        <w:t xml:space="preserve">737684</w:t>
      </w:r>
    </w:p>
    <w:p>
      <w:r>
        <w:t xml:space="preserve">Mutta saako tämä Chifur Headin paskiainen töitä missä tahansa????. Millainen maa me olemme??Millä hän saa loikkarit suostuteltua tekemään bisnestä pillun kanssa???? https://t.co/neDhxqmcwG</w:t>
      </w:r>
    </w:p>
    <w:p>
      <w:r>
        <w:rPr>
          <w:b/>
          <w:u w:val="single"/>
        </w:rPr>
        <w:t xml:space="preserve">737685</w:t>
      </w:r>
    </w:p>
    <w:p>
      <w:r>
        <w:t xml:space="preserve">@LahovnikMatej Odottakoot he vaalien jälkeistä aikaa interpellatessaan. Sitten kun Soltesia ei valita Euroopan parlamenttiin, hän on vihdoinkin käytettävissä puolueen johtoon.</w:t>
      </w:r>
    </w:p>
    <w:p>
      <w:r>
        <w:rPr>
          <w:b/>
          <w:u w:val="single"/>
        </w:rPr>
        <w:t xml:space="preserve">737686</w:t>
      </w:r>
    </w:p>
    <w:p>
      <w:r>
        <w:t xml:space="preserve">Krč ja Zoki ovat kavereita. Tapaus on suunnattu syyttäjän räyhäämiseen, hän ei ole vielä capir...#fact näitä on tulossa lisää teidän tiellenne</w:t>
      </w:r>
    </w:p>
    <w:p>
      <w:r>
        <w:rPr>
          <w:b/>
          <w:u w:val="single"/>
        </w:rPr>
        <w:t xml:space="preserve">737687</w:t>
      </w:r>
    </w:p>
    <w:p>
      <w:r>
        <w:t xml:space="preserve">Janša: Se on vaikein salkku, siksi kaikki pelkäsivät sitä https://t.co/Q3ZtSAveZO</w:t>
      </w:r>
    </w:p>
    <w:p>
      <w:r>
        <w:rPr>
          <w:b/>
          <w:u w:val="single"/>
        </w:rPr>
        <w:t xml:space="preserve">737688</w:t>
      </w:r>
    </w:p>
    <w:p>
      <w:r>
        <w:t xml:space="preserve">@vinkovasle1 Emme pelkää! Vuosistaan huolimatta Franta pitää yhtä sytytintä Europarkissa ja toista liikenneympyrässä.</w:t>
      </w:r>
    </w:p>
    <w:p>
      <w:r>
        <w:rPr>
          <w:b/>
          <w:u w:val="single"/>
        </w:rPr>
        <w:t xml:space="preserve">737689</w:t>
      </w:r>
    </w:p>
    <w:p>
      <w:r>
        <w:t xml:space="preserve">@petrasovdat Mikä ihmisiä vaivaa, mutta viime aikoina he syövät vain hulluja sieniä tai ovat myrkkyruoholla, en voi uskoa sitä.</w:t>
      </w:r>
    </w:p>
    <w:p>
      <w:r>
        <w:rPr>
          <w:b/>
          <w:u w:val="single"/>
        </w:rPr>
        <w:t xml:space="preserve">737690</w:t>
      </w:r>
    </w:p>
    <w:p>
      <w:r>
        <w:t xml:space="preserve">@jezerska @thenewestaj Martin, tervetuloa... Ja äidille, isille, mummoille, vaarille rauhallisia öitä ja leikkisiä päiviä... 😍👶🐞🍀🌞🍼❤️</w:t>
      </w:r>
    </w:p>
    <w:p>
      <w:r>
        <w:rPr>
          <w:b/>
          <w:u w:val="single"/>
        </w:rPr>
        <w:t xml:space="preserve">737691</w:t>
      </w:r>
    </w:p>
    <w:p>
      <w:r>
        <w:t xml:space="preserve">@lucijausaj Siipikarja, jonka kaulat leikataan erissä, on myös halal.</w:t>
      </w:r>
    </w:p>
    <w:p>
      <w:r>
        <w:rPr>
          <w:b/>
          <w:u w:val="single"/>
        </w:rPr>
        <w:t xml:space="preserve">737692</w:t>
      </w:r>
    </w:p>
    <w:p>
      <w:r>
        <w:t xml:space="preserve">@MATJAUEK Sinun ei ole tylsää, sinun on tyhmä, vika. Sinunlaistasi kusipäätä ei tapaa. :D</w:t>
      </w:r>
    </w:p>
    <w:p>
      <w:r>
        <w:rPr>
          <w:b/>
          <w:u w:val="single"/>
        </w:rPr>
        <w:t xml:space="preserve">737693</w:t>
      </w:r>
    </w:p>
    <w:p>
      <w:r>
        <w:t xml:space="preserve">@nimivseeno Tämä porukka murskaa Ljubljanan yhdessä Antifan, Euroopan rikollisuuden puolustajien, kanssa.</w:t>
      </w:r>
    </w:p>
    <w:p>
      <w:r>
        <w:rPr>
          <w:b/>
          <w:u w:val="single"/>
        </w:rPr>
        <w:t xml:space="preserve">737694</w:t>
      </w:r>
    </w:p>
    <w:p>
      <w:r>
        <w:t xml:space="preserve">@Libertarec @zaslovenijo2 Kokeile, @Libertarec , odota ramadaniin asti ja kirjoita se sitten.</w:t>
        <w:br/>
        <w:t xml:space="preserve"> Empiria on kaiken tieteen perusta.</w:t>
      </w:r>
    </w:p>
    <w:p>
      <w:r>
        <w:rPr>
          <w:b/>
          <w:u w:val="single"/>
        </w:rPr>
        <w:t xml:space="preserve">737695</w:t>
      </w:r>
    </w:p>
    <w:p>
      <w:r>
        <w:t xml:space="preserve">@SpletnaMladina On @SpletnaMladina se on maksullista poliittista propagandaa verisuonilastoilla, KB 1909.</w:t>
      </w:r>
    </w:p>
    <w:p>
      <w:r>
        <w:rPr>
          <w:b/>
          <w:u w:val="single"/>
        </w:rPr>
        <w:t xml:space="preserve">737696</w:t>
      </w:r>
    </w:p>
    <w:p>
      <w:r>
        <w:t xml:space="preserve">@Margu501 @SmiljanPurger ne ovat jo töissä , vain kun sade pesee, niin ei ole laiduntamista, pääasiassa ne vain lentävät ulos ja puhdistavat itsensä.</w:t>
      </w:r>
    </w:p>
    <w:p>
      <w:r>
        <w:rPr>
          <w:b/>
          <w:u w:val="single"/>
        </w:rPr>
        <w:t xml:space="preserve">737697</w:t>
      </w:r>
    </w:p>
    <w:p>
      <w:r>
        <w:t xml:space="preserve">@IgorZavrsnik @crico111 @martinvalic @iCinober Lopettakaa mummot, pissaan kohta housuihini! Hyvää yötä, en halua sanoa mitään typerämpää.</w:t>
      </w:r>
    </w:p>
    <w:p>
      <w:r>
        <w:rPr>
          <w:b/>
          <w:u w:val="single"/>
        </w:rPr>
        <w:t xml:space="preserve">737698</w:t>
      </w:r>
    </w:p>
    <w:p>
      <w:r>
        <w:t xml:space="preserve">@AlexNotfake Minulle kaikki twiitit paitsi Ognjišče rt katosivat eilen myöhään iltapäivällä, kun tulin kotiin. Noin tunnin kuluttua he "palasivat" 🤔...</w:t>
      </w:r>
    </w:p>
    <w:p>
      <w:r>
        <w:rPr>
          <w:b/>
          <w:u w:val="single"/>
        </w:rPr>
        <w:t xml:space="preserve">737699</w:t>
      </w:r>
    </w:p>
    <w:p>
      <w:r>
        <w:t xml:space="preserve">@annianni246 @Matej_Klaric @_zvaniCrni @zaslovenijo2 @lustratorr varastettu puhelin, aviomies professorilta ... ja tällaisesta traumasta on kyse?</w:t>
      </w:r>
    </w:p>
    <w:p>
      <w:r>
        <w:rPr>
          <w:b/>
          <w:u w:val="single"/>
        </w:rPr>
        <w:t xml:space="preserve">737700</w:t>
      </w:r>
    </w:p>
    <w:p>
      <w:r>
        <w:t xml:space="preserve">@mrevlje Mitä siansaksaa. Se olisi isku tämän hallituksen "luojille", joilla on vähemmän aivoja kuin kookospähkinällä.</w:t>
      </w:r>
    </w:p>
    <w:p>
      <w:r>
        <w:rPr>
          <w:b/>
          <w:u w:val="single"/>
        </w:rPr>
        <w:t xml:space="preserve">737701</w:t>
      </w:r>
    </w:p>
    <w:p>
      <w:r>
        <w:t xml:space="preserve">Jotkut tarvitsevat apua. #evakuointi #maribor #pommi https://t.co/LOWDtm4y2q</w:t>
      </w:r>
    </w:p>
    <w:p>
      <w:r>
        <w:rPr>
          <w:b/>
          <w:u w:val="single"/>
        </w:rPr>
        <w:t xml:space="preserve">737702</w:t>
      </w:r>
    </w:p>
    <w:p>
      <w:r>
        <w:t xml:space="preserve">@MTVladimirov @mrevlje Se on Milenka! Hieno ajatus, annetaan heille HAKKAA, eikö? Silloin he varmasti alkavat laulaa!</w:t>
      </w:r>
    </w:p>
    <w:p>
      <w:r>
        <w:rPr>
          <w:b/>
          <w:u w:val="single"/>
        </w:rPr>
        <w:t xml:space="preserve">737703</w:t>
      </w:r>
    </w:p>
    <w:p>
      <w:r>
        <w:t xml:space="preserve">Kun sokeri laskee... nämä browniet voivat olla todellinen ensiapu!</w:t>
        <w:br/>
        <w:br/>
        <w:t xml:space="preserve">#gustpikasi https://t.co/aq7ytOfAQ6</w:t>
      </w:r>
    </w:p>
    <w:p>
      <w:r>
        <w:rPr>
          <w:b/>
          <w:u w:val="single"/>
        </w:rPr>
        <w:t xml:space="preserve">737704</w:t>
      </w:r>
    </w:p>
    <w:p>
      <w:r>
        <w:t xml:space="preserve">@valicc__martin ja sinullakin oli matka. btw, minutkin lähetetään ruumishuoneelle. nyt päätän, mitä odotan, maksan vai menen.</w:t>
      </w:r>
    </w:p>
    <w:p>
      <w:r>
        <w:rPr>
          <w:b/>
          <w:u w:val="single"/>
        </w:rPr>
        <w:t xml:space="preserve">737705</w:t>
      </w:r>
    </w:p>
    <w:p>
      <w:r>
        <w:t xml:space="preserve">@bugiriba Ah, huomasin vasta nyt. Kiitos. Täytyy keskittyä enemmän. @libertardec Mutta minusta se oli vähän liian...</w:t>
      </w:r>
    </w:p>
    <w:p>
      <w:r>
        <w:rPr>
          <w:b/>
          <w:u w:val="single"/>
        </w:rPr>
        <w:t xml:space="preserve">737706</w:t>
      </w:r>
    </w:p>
    <w:p>
      <w:r>
        <w:t xml:space="preserve">@janezgecc Jotkut ihmiset eivät ole koskaan oikeassa. Jos PV eroaa, ei ole oikein sanoa, että hän on heittänyt aseensa maissiin, mutta jos hän ei eroa, hän takertuu tuoliinsa. cccc.</w:t>
      </w:r>
    </w:p>
    <w:p>
      <w:r>
        <w:rPr>
          <w:b/>
          <w:u w:val="single"/>
        </w:rPr>
        <w:t xml:space="preserve">737707</w:t>
      </w:r>
    </w:p>
    <w:p>
      <w:r>
        <w:t xml:space="preserve">@KarolinaSemJaz @sarecmarjan Serpentimšekin gobezdanje vahingoittaa vain niitä, jotka ovat läsnä sillä hetkellä, Šarčan gobezdanje vahingoittaa koko kansaa.</w:t>
      </w:r>
    </w:p>
    <w:p>
      <w:r>
        <w:rPr>
          <w:b/>
          <w:u w:val="single"/>
        </w:rPr>
        <w:t xml:space="preserve">737708</w:t>
      </w:r>
    </w:p>
    <w:p>
      <w:r>
        <w:t xml:space="preserve">@PetraSlanic @nejcd Vielä vähän lisää, niin alamme juhlia amerikkalaista 4. heinäkuuta. Ja 14. heinäkuuta. Koska siellä on niin pommimaisia juhlia, paraateja ja ilotulituksia.</w:t>
      </w:r>
    </w:p>
    <w:p>
      <w:r>
        <w:rPr>
          <w:b/>
          <w:u w:val="single"/>
        </w:rPr>
        <w:t xml:space="preserve">737709</w:t>
      </w:r>
    </w:p>
    <w:p>
      <w:r>
        <w:t xml:space="preserve">Otetaan käyttöön sokerivero. Ja @MiroCerarin on parasta kerätä kaikki varastamasi rahat. Se maksaa enemmän.</w:t>
      </w:r>
    </w:p>
    <w:p>
      <w:r>
        <w:rPr>
          <w:b/>
          <w:u w:val="single"/>
        </w:rPr>
        <w:t xml:space="preserve">737710</w:t>
      </w:r>
    </w:p>
    <w:p>
      <w:r>
        <w:t xml:space="preserve">@strankalevica @LukaMesec Todellinen on se, joka on nostanut (enimmäkseen) laiskojen ihmisten etuudet taivaisiin.</w:t>
      </w:r>
    </w:p>
    <w:p>
      <w:r>
        <w:rPr>
          <w:b/>
          <w:u w:val="single"/>
        </w:rPr>
        <w:t xml:space="preserve">737711</w:t>
      </w:r>
    </w:p>
    <w:p>
      <w:r>
        <w:t xml:space="preserve">Miro Cerar: Olette kaikki tylyjä, te kaikki huijaatte minua. En leiki enää kanssasi.</w:t>
        <w:br/>
        <w:br/>
        <w:t xml:space="preserve"> #Tarca https://t.co/HQH6I1lndW</w:t>
      </w:r>
    </w:p>
    <w:p>
      <w:r>
        <w:rPr>
          <w:b/>
          <w:u w:val="single"/>
        </w:rPr>
        <w:t xml:space="preserve">737712</w:t>
      </w:r>
    </w:p>
    <w:p>
      <w:r>
        <w:t xml:space="preserve">Tänään #lokakuu12, kun olisin voinut herätä ilman herätyskelloa, heräsin tuntia aikaisemmin kuin herätyskelloni olisi herättänyt minut.</w:t>
      </w:r>
    </w:p>
    <w:p>
      <w:r>
        <w:rPr>
          <w:b/>
          <w:u w:val="single"/>
        </w:rPr>
        <w:t xml:space="preserve">737713</w:t>
      </w:r>
    </w:p>
    <w:p>
      <w:r>
        <w:t xml:space="preserve">@Mpravosodje @DominikaSvarc On naurettavaa, että tuomareita on vain naisia....</w:t>
      </w:r>
    </w:p>
    <w:p>
      <w:r>
        <w:rPr>
          <w:b/>
          <w:u w:val="single"/>
        </w:rPr>
        <w:t xml:space="preserve">737714</w:t>
      </w:r>
    </w:p>
    <w:p>
      <w:r>
        <w:t xml:space="preserve">Onko tämä merkki siitä, että rotat alkavat lähteä perverssin vasemmiston uppoavasta laivasta. https://t.co/pxd12ZC9d4</w:t>
      </w:r>
    </w:p>
    <w:p>
      <w:r>
        <w:rPr>
          <w:b/>
          <w:u w:val="single"/>
        </w:rPr>
        <w:t xml:space="preserve">737715</w:t>
      </w:r>
    </w:p>
    <w:p>
      <w:r>
        <w:t xml:space="preserve">@dmnfrs @rokschuster keulan silmä, jonka läpi laitetaan ristikko ja yhdistetään alus pan.canalin vaunuihin.</w:t>
      </w:r>
    </w:p>
    <w:p>
      <w:r>
        <w:rPr>
          <w:b/>
          <w:u w:val="single"/>
        </w:rPr>
        <w:t xml:space="preserve">737716</w:t>
      </w:r>
    </w:p>
    <w:p>
      <w:r>
        <w:t xml:space="preserve">Se on hullua. Se tuhoaa meidät ennen kuin käännymme ympäri.</w:t>
        <w:br/>
        <w:t xml:space="preserve">SLO:ssa 1/3 enemmän työttömiä kuin vuonna 2008, noin 20 000.</w:t>
        <w:br/>
        <w:t xml:space="preserve">https://t.co/2vXzVSJxEw</w:t>
      </w:r>
    </w:p>
    <w:p>
      <w:r>
        <w:rPr>
          <w:b/>
          <w:u w:val="single"/>
        </w:rPr>
        <w:t xml:space="preserve">737717</w:t>
      </w:r>
    </w:p>
    <w:p>
      <w:r>
        <w:t xml:space="preserve">@ciro_ciril @zaslovenijo2 @rtvslo En tyhjentäisi "hänen" osaansa suosta. Hän kastelee tätä edelleen. 🤣</w:t>
      </w:r>
    </w:p>
    <w:p>
      <w:r>
        <w:rPr>
          <w:b/>
          <w:u w:val="single"/>
        </w:rPr>
        <w:t xml:space="preserve">737718</w:t>
      </w:r>
    </w:p>
    <w:p>
      <w:r>
        <w:t xml:space="preserve">@MitjaIrsic @ekst_emigracija Me raivostumme, koska tiedämme totuuden, toiset saavat orgasmin, koska he ovat onnistuneet levittämään valheita uudelleen.</w:t>
      </w:r>
    </w:p>
    <w:p>
      <w:r>
        <w:rPr>
          <w:b/>
          <w:u w:val="single"/>
        </w:rPr>
        <w:t xml:space="preserve">737719</w:t>
      </w:r>
    </w:p>
    <w:p>
      <w:r>
        <w:t xml:space="preserve">@JakaDolinar2 Koska hän ei koskaan tule. Kun hän on ruorissa ja näinä aikoina, hän voi olla vain tuleva Erjavec yhdessä hallituksessa.</w:t>
      </w:r>
    </w:p>
    <w:p>
      <w:r>
        <w:rPr>
          <w:b/>
          <w:u w:val="single"/>
        </w:rPr>
        <w:t xml:space="preserve">737720</w:t>
      </w:r>
    </w:p>
    <w:p>
      <w:r>
        <w:t xml:space="preserve">@AnaOstricki Olen katsomassa jalkapallo-ottelua ja kaksi tamperelaista alkaa huutaa "Let's go MB....".</w:t>
        <w:br/>
        <w:t xml:space="preserve"> #facepalm</w:t>
      </w:r>
    </w:p>
    <w:p>
      <w:r>
        <w:rPr>
          <w:b/>
          <w:u w:val="single"/>
        </w:rPr>
        <w:t xml:space="preserve">737721</w:t>
      </w:r>
    </w:p>
    <w:p>
      <w:r>
        <w:t xml:space="preserve">Nämä ovat paikkoja, joissa merirosvoryhmä on läsnä.</w:t>
        <w:br/>
        <w:br/>
        <w:t xml:space="preserve">https://t.co/8mYkzNZesA https://t.co/LohUPlNBBH</w:t>
      </w:r>
    </w:p>
    <w:p>
      <w:r>
        <w:rPr>
          <w:b/>
          <w:u w:val="single"/>
        </w:rPr>
        <w:t xml:space="preserve">737722</w:t>
      </w:r>
    </w:p>
    <w:p>
      <w:r>
        <w:t xml:space="preserve">Ainakin 95 prosenttia slovenialaisista kannattaa tätä. Punainen ja musta. Kaikki punaisen sävyt. "koska sosialismi on kaikkein sosiaalisin järjestelmä". https://t.co/5dPxIE8teH.</w:t>
      </w:r>
    </w:p>
    <w:p>
      <w:r>
        <w:rPr>
          <w:b/>
          <w:u w:val="single"/>
        </w:rPr>
        <w:t xml:space="preserve">737723</w:t>
      </w:r>
    </w:p>
    <w:p>
      <w:r>
        <w:t xml:space="preserve">@potepuski Kyllä, paratiisiranta Karibialla! Mutta naapurimaa Haiti on vielä pahempi katastrofi. 🤮</w:t>
      </w:r>
    </w:p>
    <w:p>
      <w:r>
        <w:rPr>
          <w:b/>
          <w:u w:val="single"/>
        </w:rPr>
        <w:t xml:space="preserve">737724</w:t>
      </w:r>
    </w:p>
    <w:p>
      <w:r>
        <w:t xml:space="preserve">Ja tietysti Euroopan poliittisen lattian fantasioihin, Brysselin keräilijöiden mukavuuteen, @Nova24TV:n pyöriviin agitaattoreihin, sankari Janšan veljeskuntaan...</w:t>
      </w:r>
    </w:p>
    <w:p>
      <w:r>
        <w:rPr>
          <w:b/>
          <w:u w:val="single"/>
        </w:rPr>
        <w:t xml:space="preserve">737725</w:t>
      </w:r>
    </w:p>
    <w:p>
      <w:r>
        <w:t xml:space="preserve">@contradiction Espanjalainen tortilla. Tarvitset munia, perunoita, sipulia (purjoa), suolaa, pippuria.</w:t>
      </w:r>
    </w:p>
    <w:p>
      <w:r>
        <w:rPr>
          <w:b/>
          <w:u w:val="single"/>
        </w:rPr>
        <w:t xml:space="preserve">737726</w:t>
      </w:r>
    </w:p>
    <w:p>
      <w:r>
        <w:t xml:space="preserve">@petra_jansa @MitjaIrsic Mikään maa ei ole niin köyhä, ettei se voisi saada jotain ulos...</w:t>
      </w:r>
    </w:p>
    <w:p>
      <w:r>
        <w:rPr>
          <w:b/>
          <w:u w:val="single"/>
        </w:rPr>
        <w:t xml:space="preserve">737727</w:t>
      </w:r>
    </w:p>
    <w:p>
      <w:r>
        <w:t xml:space="preserve">@powersmoothie Luovutettu. Uunia ei voi puhdistaa.</w:t>
        <w:br/>
        <w:t xml:space="preserve"> Tarvitsen generalistin. Koska mieheni ei ole kuin @MartinValic.</w:t>
      </w:r>
    </w:p>
    <w:p>
      <w:r>
        <w:rPr>
          <w:b/>
          <w:u w:val="single"/>
        </w:rPr>
        <w:t xml:space="preserve">737728</w:t>
      </w:r>
    </w:p>
    <w:p>
      <w:r>
        <w:t xml:space="preserve">viisi pakettia kevätkortteja, laita ne tuoksumaan</w:t>
        <w:br/>
        <w:t xml:space="preserve">https://t.co/tQGvPnN7uV https://t.co/a96HwQELEX</w:t>
      </w:r>
    </w:p>
    <w:p>
      <w:r>
        <w:rPr>
          <w:b/>
          <w:u w:val="single"/>
        </w:rPr>
        <w:t xml:space="preserve">737729</w:t>
      </w:r>
    </w:p>
    <w:p>
      <w:r>
        <w:t xml:space="preserve">@ekst_emigracija @hladnikp @LahovnikMatej Tämä on kommunististen erillisalueiden väistämätön kohtalo.</w:t>
      </w:r>
    </w:p>
    <w:p>
      <w:r>
        <w:rPr>
          <w:b/>
          <w:u w:val="single"/>
        </w:rPr>
        <w:t xml:space="preserve">737730</w:t>
      </w:r>
    </w:p>
    <w:p>
      <w:r>
        <w:t xml:space="preserve">Syksyn pumptrack-rata polkupyörällä, bmx:llä tai skootterilla lapsille ja nuorille Rušen urheilupuistossa .... https://t.co/2tZ8G12VyL</w:t>
      </w:r>
    </w:p>
    <w:p>
      <w:r>
        <w:rPr>
          <w:b/>
          <w:u w:val="single"/>
        </w:rPr>
        <w:t xml:space="preserve">737731</w:t>
      </w:r>
    </w:p>
    <w:p>
      <w:r>
        <w:t xml:space="preserve">@Jaka__Dolinar Ihanaa, jatka tämän kehittämistä. Dior ei ole kastraatti, vaan hahmo kuten elokuvissa... kaunis ja kurvikas...</w:t>
      </w:r>
    </w:p>
    <w:p>
      <w:r>
        <w:rPr>
          <w:b/>
          <w:u w:val="single"/>
        </w:rPr>
        <w:t xml:space="preserve">737732</w:t>
      </w:r>
    </w:p>
    <w:p>
      <w:r>
        <w:t xml:space="preserve">@Pika_So voit selittää sen sata kertaa etkä ymmärrä, dalmatialaisilla on enemmän pisteitä....</w:t>
      </w:r>
    </w:p>
    <w:p>
      <w:r>
        <w:rPr>
          <w:b/>
          <w:u w:val="single"/>
        </w:rPr>
        <w:t xml:space="preserve">737733</w:t>
      </w:r>
    </w:p>
    <w:p>
      <w:r>
        <w:t xml:space="preserve">Jos et ole vielä tilannut suosikkituotteitasi, pidä kiirettä, sillä sinua odottaa käytännöllinen lahja, kun ostat yli 30 euroa. https://t.co/PQedNsRO6p. https://t.co/PQedNsRO6p</w:t>
      </w:r>
    </w:p>
    <w:p>
      <w:r>
        <w:rPr>
          <w:b/>
          <w:u w:val="single"/>
        </w:rPr>
        <w:t xml:space="preserve">737734</w:t>
      </w:r>
    </w:p>
    <w:p>
      <w:r>
        <w:t xml:space="preserve">Lapset keskellä avioeron taistelukenttää https://t.co/5xvAMTApOR https://t.co/KzWPeyJE60 https://t.co/KzWPeyJE60</w:t>
      </w:r>
    </w:p>
    <w:p>
      <w:r>
        <w:rPr>
          <w:b/>
          <w:u w:val="single"/>
        </w:rPr>
        <w:t xml:space="preserve">737735</w:t>
      </w:r>
    </w:p>
    <w:p>
      <w:r>
        <w:t xml:space="preserve">Toinen liikenneonnettomuus Slovenian teillä, jonka aiheutti salakuljettaja, jonka auto oli täynnä maahanmuuttajia! https://t.co/majVrZlsNk</w:t>
      </w:r>
    </w:p>
    <w:p>
      <w:r>
        <w:rPr>
          <w:b/>
          <w:u w:val="single"/>
        </w:rPr>
        <w:t xml:space="preserve">737736</w:t>
      </w:r>
    </w:p>
    <w:p>
      <w:r>
        <w:t xml:space="preserve">@NeMaramButlov @Nova24TV Kylänvartijoita tarvitaan jälleen, kuten toisessa maailmansodassa!  @BorutPahor : "Armeijamme,arvioitu riittämättömäksi!"</w:t>
      </w:r>
    </w:p>
    <w:p>
      <w:r>
        <w:rPr>
          <w:b/>
          <w:u w:val="single"/>
        </w:rPr>
        <w:t xml:space="preserve">737737</w:t>
      </w:r>
    </w:p>
    <w:p>
      <w:r>
        <w:t xml:space="preserve">FREEŠN - Opiskelijoiden luovan viestinnän kilpailu https://t.co/4NblJCrC9D #media</w:t>
      </w:r>
    </w:p>
    <w:p>
      <w:r>
        <w:rPr>
          <w:b/>
          <w:u w:val="single"/>
        </w:rPr>
        <w:t xml:space="preserve">737738</w:t>
      </w:r>
    </w:p>
    <w:p>
      <w:r>
        <w:t xml:space="preserve">Kun ensimmäinen helleaalto iski, toin tuulettimen töihin (meillä ei ole ilmastointia).</w:t>
        <w:br/>
        <w:t xml:space="preserve">Se oli kesän paras liike.</w:t>
      </w:r>
    </w:p>
    <w:p>
      <w:r>
        <w:rPr>
          <w:b/>
          <w:u w:val="single"/>
        </w:rPr>
        <w:t xml:space="preserve">737739</w:t>
      </w:r>
    </w:p>
    <w:p>
      <w:r>
        <w:t xml:space="preserve">Tusk on aivan oikeassa. Maahanmuuttokriisi on herättänyt monien demonit ... https://t.co/HHVkneWv0n</w:t>
      </w:r>
    </w:p>
    <w:p>
      <w:r>
        <w:rPr>
          <w:b/>
          <w:u w:val="single"/>
        </w:rPr>
        <w:t xml:space="preserve">737740</w:t>
      </w:r>
    </w:p>
    <w:p>
      <w:r>
        <w:t xml:space="preserve">@JelenaJal @leaathenatabaco Meidän labradorinnoutajamme myös. Kun hän hieroo saksanpähkinöitä kakkua varten, hän tarkkailee, milloin pähkinä putoaa lattialle.</w:t>
      </w:r>
    </w:p>
    <w:p>
      <w:r>
        <w:rPr>
          <w:b/>
          <w:u w:val="single"/>
        </w:rPr>
        <w:t xml:space="preserve">737741</w:t>
      </w:r>
    </w:p>
    <w:p>
      <w:r>
        <w:t xml:space="preserve">Lopeta hype - @sarecmarjanin hallitus ei verota mitään. Koska se kansallistaa kaiken.</w:t>
      </w:r>
    </w:p>
    <w:p>
      <w:r>
        <w:rPr>
          <w:b/>
          <w:u w:val="single"/>
        </w:rPr>
        <w:t xml:space="preserve">737742</w:t>
      </w:r>
    </w:p>
    <w:p>
      <w:r>
        <w:t xml:space="preserve">Rekrytoimalla (ja maksamalla) kuvia rannoilta, makuuhuoneista, hautajaisista, vuosipäivistä, lautoista. Demokratisoimalla ovadership. https://t.co/BFeNEH4sei</w:t>
      </w:r>
    </w:p>
    <w:p>
      <w:r>
        <w:rPr>
          <w:b/>
          <w:u w:val="single"/>
        </w:rPr>
        <w:t xml:space="preserve">737743</w:t>
      </w:r>
    </w:p>
    <w:p>
      <w:r>
        <w:t xml:space="preserve">@borisvoncina tili ei ole tilapäisesti käytettävissä, koska se rikkoo Twitterin mediakäytäntöä. Lue lisää.</w:t>
      </w:r>
    </w:p>
    <w:p>
      <w:r>
        <w:rPr>
          <w:b/>
          <w:u w:val="single"/>
        </w:rPr>
        <w:t xml:space="preserve">737744</w:t>
      </w:r>
    </w:p>
    <w:p>
      <w:r>
        <w:t xml:space="preserve">Älä anna surun, stressin ja masennuksen ottaa yliotetta. Tästä artikkelista löydät vinkkejä, joilla saat hymyn huulillesi :) https://t.co/d65lroRSKg https://t.co/d65lroRSKg</w:t>
      </w:r>
    </w:p>
    <w:p>
      <w:r>
        <w:rPr>
          <w:b/>
          <w:u w:val="single"/>
        </w:rPr>
        <w:t xml:space="preserve">737745</w:t>
      </w:r>
    </w:p>
    <w:p>
      <w:r>
        <w:t xml:space="preserve">@reform_si @RTV_Slovenia Natsit ja kommunistit osasivat aina kääntää sanat toisinpäin.</w:t>
      </w:r>
    </w:p>
    <w:p>
      <w:r>
        <w:rPr>
          <w:b/>
          <w:u w:val="single"/>
        </w:rPr>
        <w:t xml:space="preserve">737746</w:t>
      </w:r>
    </w:p>
    <w:p>
      <w:r>
        <w:t xml:space="preserve">Toivon tämän butthurtin vuoksi, että @police_si antoi hänelle ainakin 3 tuntia lämpöä hänen 6 tunnin pidätyksensä aikana! https://t.co/5jNiO64aWE</w:t>
      </w:r>
    </w:p>
    <w:p>
      <w:r>
        <w:rPr>
          <w:b/>
          <w:u w:val="single"/>
        </w:rPr>
        <w:t xml:space="preserve">737747</w:t>
      </w:r>
    </w:p>
    <w:p>
      <w:r>
        <w:t xml:space="preserve">@SpletnaMladina Unkarin suurlähettiläs ui Terme Lendavassa ja hurraa NK Nafta 1903:lle. Ja hän katsoo Nova24-tv:tä.</w:t>
      </w:r>
    </w:p>
    <w:p>
      <w:r>
        <w:rPr>
          <w:b/>
          <w:u w:val="single"/>
        </w:rPr>
        <w:t xml:space="preserve">737748</w:t>
      </w:r>
    </w:p>
    <w:p>
      <w:r>
        <w:t xml:space="preserve">@petrasovdat @had Jos tämä esitys auttaa muutamaa yksilöä, kiitos.</w:t>
        <w:br/>
        <w:t xml:space="preserve"> Toivon vain, että se ei vahvista entisestään uskoa ihmeellisiin ratkaisuihin.</w:t>
      </w:r>
    </w:p>
    <w:p>
      <w:r>
        <w:rPr>
          <w:b/>
          <w:u w:val="single"/>
        </w:rPr>
        <w:t xml:space="preserve">737749</w:t>
      </w:r>
    </w:p>
    <w:p>
      <w:r>
        <w:t xml:space="preserve">AJANKOHTAINEN VAROITUS! AC LOGATEC VS VRHNIKI ONNETTOMUUS!!! Palomiehet, pelastuspalvelu, poliisi, DARS tulossa! Tee LIFELINE!</w:t>
      </w:r>
    </w:p>
    <w:p>
      <w:r>
        <w:rPr>
          <w:b/>
          <w:u w:val="single"/>
        </w:rPr>
        <w:t xml:space="preserve">737750</w:t>
      </w:r>
    </w:p>
    <w:p>
      <w:r>
        <w:t xml:space="preserve">Mennään ulkoilemaan Vihreän Aallon kanssa! #radioresort Celjska koča https://t.co/f0FRL5nvsT</w:t>
      </w:r>
    </w:p>
    <w:p>
      <w:r>
        <w:rPr>
          <w:b/>
          <w:u w:val="single"/>
        </w:rPr>
        <w:t xml:space="preserve">737751</w:t>
      </w:r>
    </w:p>
    <w:p>
      <w:r>
        <w:t xml:space="preserve">Slovenialaislauma ajattelee: "Amerikkalaiset ovat maailman suurimpia kusipäitä. Slovenialaiset ovat maailman suurimpia ääliöitä!"</w:t>
      </w:r>
    </w:p>
    <w:p>
      <w:r>
        <w:rPr>
          <w:b/>
          <w:u w:val="single"/>
        </w:rPr>
        <w:t xml:space="preserve">737752</w:t>
      </w:r>
    </w:p>
    <w:p>
      <w:r>
        <w:t xml:space="preserve">@iStrelci @ParalympicsSLO @LidlSLO @Toyota Onnittelut ja tervetuloa takaisin Belgradiin!</w:t>
      </w:r>
    </w:p>
    <w:p>
      <w:r>
        <w:rPr>
          <w:b/>
          <w:u w:val="single"/>
        </w:rPr>
        <w:t xml:space="preserve">737753</w:t>
      </w:r>
    </w:p>
    <w:p>
      <w:r>
        <w:t xml:space="preserve">Trump tammikuussa: Bryssel on islamistinen helvetinluola https://t.co/9ooZpGQI7P</w:t>
      </w:r>
    </w:p>
    <w:p>
      <w:r>
        <w:rPr>
          <w:b/>
          <w:u w:val="single"/>
        </w:rPr>
        <w:t xml:space="preserve">737754</w:t>
      </w:r>
    </w:p>
    <w:p>
      <w:r>
        <w:t xml:space="preserve">@ajitamxy @ZalaG_as @petra_jansa @NovicaMihajlo Koska kommunistit olivat jo solmimassa Teslan solmua!</w:t>
      </w:r>
    </w:p>
    <w:p>
      <w:r>
        <w:rPr>
          <w:b/>
          <w:u w:val="single"/>
        </w:rPr>
        <w:t xml:space="preserve">737755</w:t>
      </w:r>
    </w:p>
    <w:p>
      <w:r>
        <w:t xml:space="preserve">Tiet: enintään Birčnan kylä, Uršna sela unohdettu https://t.co/f4iimOf8A4.</w:t>
      </w:r>
    </w:p>
    <w:p>
      <w:r>
        <w:rPr>
          <w:b/>
          <w:u w:val="single"/>
        </w:rPr>
        <w:t xml:space="preserve">737756</w:t>
      </w:r>
    </w:p>
    <w:p>
      <w:r>
        <w:t xml:space="preserve">Voi luoja, kello on kuusi ja viisitoista, ja olen jo ulkona kylpyammeesta, voiteiden peitossa ja pyjamassa. Voit kutsua minua eläkeläiseksi. 💁</w:t>
      </w:r>
    </w:p>
    <w:p>
      <w:r>
        <w:rPr>
          <w:b/>
          <w:u w:val="single"/>
        </w:rPr>
        <w:t xml:space="preserve">737757</w:t>
      </w:r>
    </w:p>
    <w:p>
      <w:r>
        <w:t xml:space="preserve">@VerdenikAles @strankalevica Vastaus on selvä, he ovat alasti ja paljain jaloin, kun he raiskaavat.</w:t>
      </w:r>
    </w:p>
    <w:p>
      <w:r>
        <w:rPr>
          <w:b/>
          <w:u w:val="single"/>
        </w:rPr>
        <w:t xml:space="preserve">737758</w:t>
      </w:r>
    </w:p>
    <w:p>
      <w:r>
        <w:t xml:space="preserve">@illegall_blonde hyvin , mutta ovatko ne kusessa ? Ei ihme, ettei kukaan ota meitä vakavasti!!</w:t>
      </w:r>
    </w:p>
    <w:p>
      <w:r>
        <w:rPr>
          <w:b/>
          <w:u w:val="single"/>
        </w:rPr>
        <w:t xml:space="preserve">737759</w:t>
      </w:r>
    </w:p>
    <w:p>
      <w:r>
        <w:t xml:space="preserve">@Margu501 @DKopse @IgorZavrsnik @tatjanak1 Cerar tekee hornet-paikkoja SDS-puolueessa</w:t>
        <w:br/>
        <w:t xml:space="preserve">Mutta nämä paikat eivät kestä kolmea päivää kauempaa</w:t>
      </w:r>
    </w:p>
    <w:p>
      <w:r>
        <w:rPr>
          <w:b/>
          <w:u w:val="single"/>
        </w:rPr>
        <w:t xml:space="preserve">737760</w:t>
      </w:r>
    </w:p>
    <w:p>
      <w:r>
        <w:t xml:space="preserve">@sodnik @xmp125a @MarjeticaM @sarecmarjan @PocivalsekZ @NovaSlovenija @strankaSDS Yrittäjän pitäisi maksaa palkka telineen mukaan, siinä kaikki.</w:t>
      </w:r>
    </w:p>
    <w:p>
      <w:r>
        <w:rPr>
          <w:b/>
          <w:u w:val="single"/>
        </w:rPr>
        <w:t xml:space="preserve">737761</w:t>
      </w:r>
    </w:p>
    <w:p>
      <w:r>
        <w:t xml:space="preserve">@vinkovasle1 Anna hänen vaihtaa "č" takaisin "ć" -merkiksi ja palata sinne, mistä hän tuli, jos hän on niin kyllästynyt kaikkeen Slo:ssa. 🤮</w:t>
      </w:r>
    </w:p>
    <w:p>
      <w:r>
        <w:rPr>
          <w:b/>
          <w:u w:val="single"/>
        </w:rPr>
        <w:t xml:space="preserve">737762</w:t>
      </w:r>
    </w:p>
    <w:p>
      <w:r>
        <w:t xml:space="preserve">buffetissa meillä kaikilla on kassit kahvilasta. jos jotakuta kiinnostaa, miksi haluamme niin paljon leipää ja maitoa.</w:t>
      </w:r>
    </w:p>
    <w:p>
      <w:r>
        <w:rPr>
          <w:b/>
          <w:u w:val="single"/>
        </w:rPr>
        <w:t xml:space="preserve">737763</w:t>
      </w:r>
    </w:p>
    <w:p>
      <w:r>
        <w:t xml:space="preserve">Ajaako go-kartilla kovempaa kuin Formula 1 -kilpa-autolla? Ja mitä muuta! , https://t.co/LWlFbNsCxC #f1 #f1slo</w:t>
      </w:r>
    </w:p>
    <w:p>
      <w:r>
        <w:rPr>
          <w:b/>
          <w:u w:val="single"/>
        </w:rPr>
        <w:t xml:space="preserve">737764</w:t>
      </w:r>
    </w:p>
    <w:p>
      <w:r>
        <w:t xml:space="preserve">@lucijausaj Mutta niin kauan kuin emme viljele tupakkaa Sloveniassa, tupakointi ei tapa slovenialaista/paikallista maataloutta....</w:t>
      </w:r>
    </w:p>
    <w:p>
      <w:r>
        <w:rPr>
          <w:b/>
          <w:u w:val="single"/>
        </w:rPr>
        <w:t xml:space="preserve">737765</w:t>
      </w:r>
    </w:p>
    <w:p>
      <w:r>
        <w:t xml:space="preserve">Erinomainen keskustelu SDS:n johtajan @TankoJoze #interpelacijaklemencic https://t.co/mgEOa3O244</w:t>
      </w:r>
    </w:p>
    <w:p>
      <w:r>
        <w:rPr>
          <w:b/>
          <w:u w:val="single"/>
        </w:rPr>
        <w:t xml:space="preserve">737766</w:t>
      </w:r>
    </w:p>
    <w:p>
      <w:r>
        <w:t xml:space="preserve">Ei ole sanoja, joilla kiittää tarpeeksi siitä, että olet sinä ❤ Rakkaat äidit, kunnianosoitus ja #onnittelut #äitienpäivänä!💐 https://t.co/rU0kgOcjpu</w:t>
      </w:r>
    </w:p>
    <w:p>
      <w:r>
        <w:rPr>
          <w:b/>
          <w:u w:val="single"/>
        </w:rPr>
        <w:t xml:space="preserve">737767</w:t>
      </w:r>
    </w:p>
    <w:p>
      <w:r>
        <w:t xml:space="preserve">..joskus seurakuntalaiset potkivat tällaisia meduusan näköisiä alkuasukkaita ulos kirkosta !!!! ( Gargantua &amp;amp; Pantagruel) press .... https://t.co/jPKsluqLzt</w:t>
      </w:r>
    </w:p>
    <w:p>
      <w:r>
        <w:rPr>
          <w:b/>
          <w:u w:val="single"/>
        </w:rPr>
        <w:t xml:space="preserve">737768</w:t>
      </w:r>
    </w:p>
    <w:p>
      <w:r>
        <w:t xml:space="preserve">@tomltoml Katsokaa oikealla olevaa parrakasta miestä, vasemmistolaisia ja muslimeja, hätätapauksessa paholainenkin syö kärpäsiä!!!!</w:t>
      </w:r>
    </w:p>
    <w:p>
      <w:r>
        <w:rPr>
          <w:b/>
          <w:u w:val="single"/>
        </w:rPr>
        <w:t xml:space="preserve">737769</w:t>
      </w:r>
    </w:p>
    <w:p>
      <w:r>
        <w:t xml:space="preserve">"Kotiarmeijan" ja "pettureiden" kuntoutus on täydessä vauhdissa. Mihin asti? https://t.co/cSO47O6xGl https://t.co/GlSWBlYkhu</w:t>
      </w:r>
    </w:p>
    <w:p>
      <w:r>
        <w:rPr>
          <w:b/>
          <w:u w:val="single"/>
        </w:rPr>
        <w:t xml:space="preserve">737770</w:t>
      </w:r>
    </w:p>
    <w:p>
      <w:r>
        <w:t xml:space="preserve">@AllBriefs @peterjancic he antoivat takaisin kommunisteille ensin, mutta rajoittaisivat muiden toimintaa.</w:t>
      </w:r>
    </w:p>
    <w:p>
      <w:r>
        <w:rPr>
          <w:b/>
          <w:u w:val="single"/>
        </w:rPr>
        <w:t xml:space="preserve">737771</w:t>
      </w:r>
    </w:p>
    <w:p>
      <w:r>
        <w:t xml:space="preserve">Jos Angelca sattumalta kirjoittaa itse näitä outoja twiittejä, jos hänelle on annettu välipalaksi cookya, hänen on parasta laskeutua alas kukkulalta.</w:t>
      </w:r>
    </w:p>
    <w:p>
      <w:r>
        <w:rPr>
          <w:b/>
          <w:u w:val="single"/>
        </w:rPr>
        <w:t xml:space="preserve">737772</w:t>
      </w:r>
    </w:p>
    <w:p>
      <w:r>
        <w:t xml:space="preserve">@DarkoZiberna Hölmöä PopTV:ltä antaa Šarcin levittää utopistisia visioita vahvasta valtiosta diktaattori Marsalkka Titon tyyliin.</w:t>
      </w:r>
    </w:p>
    <w:p>
      <w:r>
        <w:rPr>
          <w:b/>
          <w:u w:val="single"/>
        </w:rPr>
        <w:t xml:space="preserve">737773</w:t>
      </w:r>
    </w:p>
    <w:p>
      <w:r>
        <w:t xml:space="preserve">CHP:n koalitiossa puolustetaan Orbanin ja Janšan natsimaisia mustamaalauksia Mladinassa - Verkkolehti https://t.co/YQDIMstdQP</w:t>
      </w:r>
    </w:p>
    <w:p>
      <w:r>
        <w:rPr>
          <w:b/>
          <w:u w:val="single"/>
        </w:rPr>
        <w:t xml:space="preserve">737774</w:t>
      </w:r>
    </w:p>
    <w:p>
      <w:r>
        <w:t xml:space="preserve">@petrasovdat @AnkaLesar vuodesta 91 lähtien vain Janša ja Battelli ovat aktiivisia politiikassa! Älkää välittäkö paskaakaan, kaverit.</w:t>
      </w:r>
    </w:p>
    <w:p>
      <w:r>
        <w:rPr>
          <w:b/>
          <w:u w:val="single"/>
        </w:rPr>
        <w:t xml:space="preserve">737775</w:t>
      </w:r>
    </w:p>
    <w:p>
      <w:r>
        <w:t xml:space="preserve">@bobsparrow70 Ei tarvitse olla täysin epäpätevä romuttaakseen auton. Se riittää ajamaan tieltä puuhun.</w:t>
      </w:r>
    </w:p>
    <w:p>
      <w:r>
        <w:rPr>
          <w:b/>
          <w:u w:val="single"/>
        </w:rPr>
        <w:t xml:space="preserve">737776</w:t>
      </w:r>
    </w:p>
    <w:p>
      <w:r>
        <w:t xml:space="preserve">@SustarsicM Mitä tekemistä "korkealla ranskalaisella kulttuurilla" on sen kanssa, että heillä on vallassa salamurhaaja, josta he yrittävät nyt päästä eroon...?</w:t>
      </w:r>
    </w:p>
    <w:p>
      <w:r>
        <w:rPr>
          <w:b/>
          <w:u w:val="single"/>
        </w:rPr>
        <w:t xml:space="preserve">737777</w:t>
      </w:r>
    </w:p>
    <w:p>
      <w:r>
        <w:t xml:space="preserve">Lypsylehmät ja pienet katajaiset ovat onnellisia, kun ne saavat hyvän tatuoinnin.</w:t>
        <w:t xml:space="preserve">#hlev</w:t>
        <w:br/>
        <w:t xml:space="preserve">Pip ja Liska tekevät vain heinää</w:t>
        <w:br/>
        <w:t xml:space="preserve">#afternoon</w:t>
        <w:br/>
        <w:t xml:space="preserve">Kun lehmät ovat kylläisiä, ne eivät muhaa</w:t>
      </w:r>
    </w:p>
    <w:p>
      <w:r>
        <w:rPr>
          <w:b/>
          <w:u w:val="single"/>
        </w:rPr>
        <w:t xml:space="preserve">737778</w:t>
      </w:r>
    </w:p>
    <w:p>
      <w:r>
        <w:t xml:space="preserve">Lentopallosta tulee yhä houkuttelevampaa ja siitä halutaan hyötyä: http://t.co/JyIqxLUJA9 @SloVolley #analyysi #talous #edustus http://t.co/xVGsqio26Q</w:t>
      </w:r>
    </w:p>
    <w:p>
      <w:r>
        <w:rPr>
          <w:b/>
          <w:u w:val="single"/>
        </w:rPr>
        <w:t xml:space="preserve">737779</w:t>
      </w:r>
    </w:p>
    <w:p>
      <w:r>
        <w:t xml:space="preserve">@LajnarEU Olen sanonut koko ajan, että maailmassa ei ole mitään, mitä kommunistit eivät voisi tuhota.</w:t>
      </w:r>
    </w:p>
    <w:p>
      <w:r>
        <w:rPr>
          <w:b/>
          <w:u w:val="single"/>
        </w:rPr>
        <w:t xml:space="preserve">737780</w:t>
      </w:r>
    </w:p>
    <w:p>
      <w:r>
        <w:t xml:space="preserve">@Pika_So Wienissä on pian odotettavissa vuosittainen muslimien "valssi" useilla eri toistoilla.</w:t>
      </w:r>
    </w:p>
    <w:p>
      <w:r>
        <w:rPr>
          <w:b/>
          <w:u w:val="single"/>
        </w:rPr>
        <w:t xml:space="preserve">737781</w:t>
      </w:r>
    </w:p>
    <w:p>
      <w:r>
        <w:t xml:space="preserve">Hengität raskaasti, yskit ja aivastelet. Lyhyesti sanottuna olet vilustunut ja haluat päästä siitä mahdollisimman nopeasti yli. Mutta se on... https://t.co/tvquliCggT</w:t>
      </w:r>
    </w:p>
    <w:p>
      <w:r>
        <w:rPr>
          <w:b/>
          <w:u w:val="single"/>
        </w:rPr>
        <w:t xml:space="preserve">737782</w:t>
      </w:r>
    </w:p>
    <w:p>
      <w:r>
        <w:t xml:space="preserve">@dialogos_si Tietenkin jahtaan taajuutta, jossa aivoni havaitsevat eri tavalla kirjoitetun sanan kuin sinun, mikä ei ole väärin.</w:t>
      </w:r>
    </w:p>
    <w:p>
      <w:r>
        <w:rPr>
          <w:b/>
          <w:u w:val="single"/>
        </w:rPr>
        <w:t xml:space="preserve">737783</w:t>
      </w:r>
    </w:p>
    <w:p>
      <w:r>
        <w:t xml:space="preserve">@LapSaso HTV-1:n dokumentti näytti, miten Kriumchari hyödyntää vuotoja</w:t>
        <w:br/>
        <w:t xml:space="preserve">Italian rannikon edustalla #similarity</w:t>
      </w:r>
    </w:p>
    <w:p>
      <w:r>
        <w:rPr>
          <w:b/>
          <w:u w:val="single"/>
        </w:rPr>
        <w:t xml:space="preserve">737784</w:t>
      </w:r>
    </w:p>
    <w:p>
      <w:r>
        <w:t xml:space="preserve">@Margu501 te naiset olette niin outoja... miehellä on 3 vaimoa... nyt haluatte, että hänellä on shiht....</w:t>
      </w:r>
    </w:p>
    <w:p>
      <w:r>
        <w:rPr>
          <w:b/>
          <w:u w:val="single"/>
        </w:rPr>
        <w:t xml:space="preserve">737785</w:t>
      </w:r>
    </w:p>
    <w:p>
      <w:r>
        <w:t xml:space="preserve">TÄNÄÄN joulua edeltävät grungebileet! kuka ei ole piilotellut..osta itsellesi lahja :D hehe Nähdään siellä!!! https://t.co/sMqn7BJrRB</w:t>
      </w:r>
    </w:p>
    <w:p>
      <w:r>
        <w:rPr>
          <w:b/>
          <w:u w:val="single"/>
        </w:rPr>
        <w:t xml:space="preserve">737786</w:t>
      </w:r>
    </w:p>
    <w:p>
      <w:r>
        <w:t xml:space="preserve">"Me palaamme Jemeniin" @TVOdmevi @IEBergant Sitten murmelin... Se, jossa luulee hetken aikaa katsovansa uskottavaa tiedotusvälinettä.</w:t>
      </w:r>
    </w:p>
    <w:p>
      <w:r>
        <w:rPr>
          <w:b/>
          <w:u w:val="single"/>
        </w:rPr>
        <w:t xml:space="preserve">737787</w:t>
      </w:r>
    </w:p>
    <w:p>
      <w:r>
        <w:t xml:space="preserve">En ymmärrä, miksi joku myisi 5 vuotta vanhan BMW:n. Mutta johtuuko se siitä, että vuokrasopimus on päättymässä? #modernlapitalistit</w:t>
      </w:r>
    </w:p>
    <w:p>
      <w:r>
        <w:rPr>
          <w:b/>
          <w:u w:val="single"/>
        </w:rPr>
        <w:t xml:space="preserve">737788</w:t>
      </w:r>
    </w:p>
    <w:p>
      <w:r>
        <w:t xml:space="preserve">@JanaSvenska Ei mikään satiiritili, he ovat puhtaasti tosissaan ja osaavat auttaa tuloasioissa, en voi kehua heitä tarpeeksi :)</w:t>
      </w:r>
    </w:p>
    <w:p>
      <w:r>
        <w:rPr>
          <w:b/>
          <w:u w:val="single"/>
        </w:rPr>
        <w:t xml:space="preserve">737789</w:t>
      </w:r>
    </w:p>
    <w:p>
      <w:r>
        <w:t xml:space="preserve">Žusternassa levitetään valkoista kalvoa estämään lietteen nousua https://t.co/83HtGhblaD</w:t>
      </w:r>
    </w:p>
    <w:p>
      <w:r>
        <w:rPr>
          <w:b/>
          <w:u w:val="single"/>
        </w:rPr>
        <w:t xml:space="preserve">737790</w:t>
      </w:r>
    </w:p>
    <w:p>
      <w:r>
        <w:t xml:space="preserve">Mitä oikeistososialistit mielestäsi ovat?</w:t>
        <w:br/>
        <w:t xml:space="preserve"> Luulen, että he ovat aivan tavallisia vasemmistolaisia, he eivät vain halua myöntää sitä.</w:t>
      </w:r>
    </w:p>
    <w:p>
      <w:r>
        <w:rPr>
          <w:b/>
          <w:u w:val="single"/>
        </w:rPr>
        <w:t xml:space="preserve">737791</w:t>
      </w:r>
    </w:p>
    <w:p>
      <w:r>
        <w:t xml:space="preserve">@Matino667 Eh, nuo pellet ja heidän oluttölkkinsä. Minun on parasta mennä oluelle ... :)</w:t>
      </w:r>
    </w:p>
    <w:p>
      <w:r>
        <w:rPr>
          <w:b/>
          <w:u w:val="single"/>
        </w:rPr>
        <w:t xml:space="preserve">737792</w:t>
      </w:r>
    </w:p>
    <w:p>
      <w:r>
        <w:t xml:space="preserve">STAkrog: Falan vesivoimalaitos on tuottanut sähköä 100 vuotta https://t.co/kmbsXGjXGv https://t.co/kmbsXGjXGv</w:t>
      </w:r>
    </w:p>
    <w:p>
      <w:r>
        <w:rPr>
          <w:b/>
          <w:u w:val="single"/>
        </w:rPr>
        <w:t xml:space="preserve">737793</w:t>
      </w:r>
    </w:p>
    <w:p>
      <w:r>
        <w:t xml:space="preserve">Kiihkomielisille feministeille sanat mies on mies ja nainen on nainen ovat vihapuheen arkkityyppi.</w:t>
      </w:r>
    </w:p>
    <w:p>
      <w:r>
        <w:rPr>
          <w:b/>
          <w:u w:val="single"/>
        </w:rPr>
        <w:t xml:space="preserve">737794</w:t>
      </w:r>
    </w:p>
    <w:p>
      <w:r>
        <w:t xml:space="preserve">Hallituksessa ja ammattiyhdistyksissä olevien kommunistien pitäisi saada otetta toisistaan ja lopettaa lasten, vanhempien ja opettajien hyväksikäyttö omien peliensä vuoksi.</w:t>
      </w:r>
    </w:p>
    <w:p>
      <w:r>
        <w:rPr>
          <w:b/>
          <w:u w:val="single"/>
        </w:rPr>
        <w:t xml:space="preserve">737795</w:t>
      </w:r>
    </w:p>
    <w:p>
      <w:r>
        <w:t xml:space="preserve">Hallituksen viralliset verkkosivut ovat hallituksen tiedottajan mukaan käytettävissä vasta 18. marraskuuta alkaen #pianon tilaajille.</w:t>
      </w:r>
    </w:p>
    <w:p>
      <w:r>
        <w:rPr>
          <w:b/>
          <w:u w:val="single"/>
        </w:rPr>
        <w:t xml:space="preserve">737796</w:t>
      </w:r>
    </w:p>
    <w:p>
      <w:r>
        <w:t xml:space="preserve">@nastja_skopac En ole opettaja. Minua vain ärsyttää jankuttaa ja osoitella sormella kaikkia muita.</w:t>
      </w:r>
    </w:p>
    <w:p>
      <w:r>
        <w:rPr>
          <w:b/>
          <w:u w:val="single"/>
        </w:rPr>
        <w:t xml:space="preserve">737797</w:t>
      </w:r>
    </w:p>
    <w:p>
      <w:r>
        <w:t xml:space="preserve">@davey007 @megafotr @Posta_Slovenije Joo, mitä minä saan tuosta allekirjoituksesta, jos en voi maksaa. Vitun kortti, vitut minusta.</w:t>
      </w:r>
    </w:p>
    <w:p>
      <w:r>
        <w:rPr>
          <w:b/>
          <w:u w:val="single"/>
        </w:rPr>
        <w:t xml:space="preserve">737798</w:t>
      </w:r>
    </w:p>
    <w:p>
      <w:r>
        <w:t xml:space="preserve">@5RA75226708 @Che27Che @PetraGreiner @caplcapinski Tämä on selvästi trollausta. Hyvää päivänjatkoa.</w:t>
      </w:r>
    </w:p>
    <w:p>
      <w:r>
        <w:rPr>
          <w:b/>
          <w:u w:val="single"/>
        </w:rPr>
        <w:t xml:space="preserve">737799</w:t>
      </w:r>
    </w:p>
    <w:p>
      <w:r>
        <w:t xml:space="preserve">Janšaa syytetään siitä, että hän ei ole suunnitellut... Hän tietää hyvin, kuka on veloittanut hänet taivaaseen ja kuka on ollut huolehtiva hallitsija.</w:t>
      </w:r>
    </w:p>
    <w:p>
      <w:r>
        <w:rPr>
          <w:b/>
          <w:u w:val="single"/>
        </w:rPr>
        <w:t xml:space="preserve">737800</w:t>
      </w:r>
    </w:p>
    <w:p>
      <w:r>
        <w:t xml:space="preserve">Vuoden 2018 voittajat.</w:t>
        <w:br/>
        <w:t xml:space="preserve"> Päivä 3. Toivottavasti kuvat auttavat sinua yhtä paljon kuin messut minua.</w:t>
        <w:br/>
        <w:br/>
        <w:t xml:space="preserve"> #spannabis2018 #hamppu #terveys... https://t.co/8YXhEckol7...</w:t>
      </w:r>
    </w:p>
    <w:p>
      <w:r>
        <w:rPr>
          <w:b/>
          <w:u w:val="single"/>
        </w:rPr>
        <w:t xml:space="preserve">737801</w:t>
      </w:r>
    </w:p>
    <w:p>
      <w:r>
        <w:t xml:space="preserve">@BojanPozar Vain vierailun jälkeen Violeta ja Kordiš, täällä he olisivat hallinneet suunnittelemalla. Kuva olisi musta, ehkä yksi punainen piste.</w:t>
      </w:r>
    </w:p>
    <w:p>
      <w:r>
        <w:rPr>
          <w:b/>
          <w:u w:val="single"/>
        </w:rPr>
        <w:t xml:space="preserve">737802</w:t>
      </w:r>
    </w:p>
    <w:p>
      <w:r>
        <w:t xml:space="preserve">@BojanPozar @MarkoPavlisic @TV3_SI @Pertinacal @ksenijakoren Pidän ohjelmasta ja vieraista. Ja se ei ole kohteliaisuus.</w:t>
      </w:r>
    </w:p>
    <w:p>
      <w:r>
        <w:rPr>
          <w:b/>
          <w:u w:val="single"/>
        </w:rPr>
        <w:t xml:space="preserve">737803</w:t>
      </w:r>
    </w:p>
    <w:p>
      <w:r>
        <w:t xml:space="preserve">@MetkaSmole Kuin lukisi vasemmiston ohjelmaa. Siksi he ovat niin hyviä typeröimään slovenialaista yhteiskuntaa.</w:t>
      </w:r>
    </w:p>
    <w:p>
      <w:r>
        <w:rPr>
          <w:b/>
          <w:u w:val="single"/>
        </w:rPr>
        <w:t xml:space="preserve">737804</w:t>
      </w:r>
    </w:p>
    <w:p>
      <w:r>
        <w:t xml:space="preserve">@BojanPozar @freewiseguy @ErjavecKarl Mitä sinä jammailet ruuhkista, ajan pysähtymättä.</w:t>
      </w:r>
    </w:p>
    <w:p>
      <w:r>
        <w:rPr>
          <w:b/>
          <w:u w:val="single"/>
        </w:rPr>
        <w:t xml:space="preserve">737805</w:t>
      </w:r>
    </w:p>
    <w:p>
      <w:r>
        <w:t xml:space="preserve">Nuoret syyrialaiset juhlivat Aleppon vapauttamista: Burka on lähes näkymätön, kauhu on ohi | Nova24TV https://t.co/VZx4516K42</w:t>
      </w:r>
    </w:p>
    <w:p>
      <w:r>
        <w:rPr>
          <w:b/>
          <w:u w:val="single"/>
        </w:rPr>
        <w:t xml:space="preserve">737806</w:t>
      </w:r>
    </w:p>
    <w:p>
      <w:r>
        <w:t xml:space="preserve">@jezikach ...valitettavasti tämä on kuva, joka saa Murglen nauramaan...meille kaikille...</w:t>
      </w:r>
    </w:p>
    <w:p>
      <w:r>
        <w:rPr>
          <w:b/>
          <w:u w:val="single"/>
        </w:rPr>
        <w:t xml:space="preserve">737807</w:t>
      </w:r>
    </w:p>
    <w:p>
      <w:r>
        <w:t xml:space="preserve">@MitjaIrsic @DusanMarkelj @mojcav1 He jakavat 0,0...% varallisuudestaan. Omatuntosi helpottamiseksi. Kuinka paljon köyhiä ihmisiä on jo olemassa?</w:t>
      </w:r>
    </w:p>
    <w:p>
      <w:r>
        <w:rPr>
          <w:b/>
          <w:u w:val="single"/>
        </w:rPr>
        <w:t xml:space="preserve">737808</w:t>
      </w:r>
    </w:p>
    <w:p>
      <w:r>
        <w:t xml:space="preserve">@MitjaIrsic Vitanje. Avaruusteknologiakeskus KSEVT:n kotipaikka, joka on pro-raconin takana. Hallitus on liukas.</w:t>
      </w:r>
    </w:p>
    <w:p>
      <w:r>
        <w:rPr>
          <w:b/>
          <w:u w:val="single"/>
        </w:rPr>
        <w:t xml:space="preserve">737809</w:t>
      </w:r>
    </w:p>
    <w:p>
      <w:r>
        <w:t xml:space="preserve">Olen hankkinut varastoon giljotiinit, mutta näyttää siltä, että kauppaa ei tule... palvelut ja tämä... kansalla ei ole aikaa vallankumoukseen...</w:t>
      </w:r>
    </w:p>
    <w:p>
      <w:r>
        <w:rPr>
          <w:b/>
          <w:u w:val="single"/>
        </w:rPr>
        <w:t xml:space="preserve">737810</w:t>
      </w:r>
    </w:p>
    <w:p>
      <w:r>
        <w:t xml:space="preserve">@peterprevc @prisrcna1 Peter olemme kanssasi, vaikka olemme kömpelömpiä, olet Slovenian kansakunnan poika!</w:t>
      </w:r>
    </w:p>
    <w:p>
      <w:r>
        <w:rPr>
          <w:b/>
          <w:u w:val="single"/>
        </w:rPr>
        <w:t xml:space="preserve">737811</w:t>
      </w:r>
    </w:p>
    <w:p>
      <w:r>
        <w:t xml:space="preserve">@Daanncy @peterjancic No, näettehän, olin oikeassa, panostitte hieman ja onnistuitte. vielä enemmän säälittävää paskaa.</w:t>
      </w:r>
    </w:p>
    <w:p>
      <w:r>
        <w:rPr>
          <w:b/>
          <w:u w:val="single"/>
        </w:rPr>
        <w:t xml:space="preserve">737812</w:t>
      </w:r>
    </w:p>
    <w:p>
      <w:r>
        <w:t xml:space="preserve">@freewiseguy @RTV_Slovenija Siellä on punainen valo läpi. Tiedäthän, pubi... :)</w:t>
      </w:r>
    </w:p>
    <w:p>
      <w:r>
        <w:rPr>
          <w:b/>
          <w:u w:val="single"/>
        </w:rPr>
        <w:t xml:space="preserve">737813</w:t>
      </w:r>
    </w:p>
    <w:p>
      <w:r>
        <w:t xml:space="preserve">Lokakuu - paloturvallisuuskuukausi. Tänään, palokunnan paloaseman edessä PGD DOMŽALE - MESTO, koko aamupäivän... https://t.co/LxrrLIes93 ...</w:t>
      </w:r>
    </w:p>
    <w:p>
      <w:r>
        <w:rPr>
          <w:b/>
          <w:u w:val="single"/>
        </w:rPr>
        <w:t xml:space="preserve">737814</w:t>
      </w:r>
    </w:p>
    <w:p>
      <w:r>
        <w:t xml:space="preserve">@bmz9453 Liian harvat ihmiset ymmärtävät tämän salakavalan, tuhoisan ja maksullisen kampanjan syvyyden!</w:t>
      </w:r>
    </w:p>
    <w:p>
      <w:r>
        <w:rPr>
          <w:b/>
          <w:u w:val="single"/>
        </w:rPr>
        <w:t xml:space="preserve">737815</w:t>
      </w:r>
    </w:p>
    <w:p>
      <w:r>
        <w:t xml:space="preserve">@R_Rakus @LajnarEU @BSkelaSavic Ne, jotka ostavat savukkeita, ovat erityisiä.Minä saan tuhkarokon.</w:t>
      </w:r>
    </w:p>
    <w:p>
      <w:r>
        <w:rPr>
          <w:b/>
          <w:u w:val="single"/>
        </w:rPr>
        <w:t xml:space="preserve">737816</w:t>
      </w:r>
    </w:p>
    <w:p>
      <w:r>
        <w:t xml:space="preserve">@Matino667 @magrateja @PetraKodra @ZofiWitch @SillyInnerVoice Onneksi leipomoita ei vittuilla eläville 😂</w:t>
      </w:r>
    </w:p>
    <w:p>
      <w:r>
        <w:rPr>
          <w:b/>
          <w:u w:val="single"/>
        </w:rPr>
        <w:t xml:space="preserve">737817</w:t>
      </w:r>
    </w:p>
    <w:p>
      <w:r>
        <w:t xml:space="preserve">@TZdenko Meillä on jo Udbo Turbo Capitalism, mutta sen lisäksi ne on myös myyty loppuun useita kertoja. Missä olisimme nyt, jos olisimme toimineet fiksusti.</w:t>
      </w:r>
    </w:p>
    <w:p>
      <w:r>
        <w:rPr>
          <w:b/>
          <w:u w:val="single"/>
        </w:rPr>
        <w:t xml:space="preserve">737818</w:t>
      </w:r>
    </w:p>
    <w:p>
      <w:r>
        <w:t xml:space="preserve">Lokakuun Sokeri juhlii @Urskitka 🥂😍🤗 Paljon toivottiin, hierontaa finaaliin 💐 https://t.co/mhtBt8fv15</w:t>
      </w:r>
    </w:p>
    <w:p>
      <w:r>
        <w:rPr>
          <w:b/>
          <w:u w:val="single"/>
        </w:rPr>
        <w:t xml:space="preserve">737819</w:t>
      </w:r>
    </w:p>
    <w:p>
      <w:r>
        <w:t xml:space="preserve">@leaathenatabako LA. Yritän tietää. Joskus kantta nostetaan hieman.</w:t>
        <w:br/>
        <w:t xml:space="preserve"> Ennen työ oli stressaavaa, nyt se on rauhallista.</w:t>
        <w:br/>
        <w:t xml:space="preserve"> Alan tottua siihen...</w:t>
      </w:r>
    </w:p>
    <w:p>
      <w:r>
        <w:rPr>
          <w:b/>
          <w:u w:val="single"/>
        </w:rPr>
        <w:t xml:space="preserve">737820</w:t>
      </w:r>
    </w:p>
    <w:p>
      <w:r>
        <w:t xml:space="preserve">@siskaberry @Primoz_Kovacic Olen enemmän s(k)rbied shillingeistä. Mutta olen jo henkisesti valmistautunut siihen. Kim... Pikku gucken..</w:t>
      </w:r>
    </w:p>
    <w:p>
      <w:r>
        <w:rPr>
          <w:b/>
          <w:u w:val="single"/>
        </w:rPr>
        <w:t xml:space="preserve">737821</w:t>
      </w:r>
    </w:p>
    <w:p>
      <w:r>
        <w:t xml:space="preserve">Näin vasemmistolaiset ostavat uskollisia äänestäjiä. Ja he tekevät sen sinun rahoillasi, minun rahoillani ja joillain muilla rahoilla. https://t.co/IGcrRcdJil.</w:t>
      </w:r>
    </w:p>
    <w:p>
      <w:r>
        <w:rPr>
          <w:b/>
          <w:u w:val="single"/>
        </w:rPr>
        <w:t xml:space="preserve">737822</w:t>
      </w:r>
    </w:p>
    <w:p>
      <w:r>
        <w:t xml:space="preserve">Vasen, oikea... Kun aivot eivät pidä kylmää, sadetta,... Vasemmalle, oikealle...(yölenkki LJ:ssä) https://t.co/uKibjKUG4h https://t.co/uKibjKUG4h</w:t>
      </w:r>
    </w:p>
    <w:p>
      <w:r>
        <w:rPr>
          <w:b/>
          <w:u w:val="single"/>
        </w:rPr>
        <w:t xml:space="preserve">737823</w:t>
      </w:r>
    </w:p>
    <w:p>
      <w:r>
        <w:t xml:space="preserve">Ministeri, tohtori Turk vieraili luonamme ja tutustui kouluun ja koulun vanhan osan kunnostustöiden edistymiseen.Kiitos vierailustanne. http://t.co/vm3cLoQW.</w:t>
      </w:r>
    </w:p>
    <w:p>
      <w:r>
        <w:rPr>
          <w:b/>
          <w:u w:val="single"/>
        </w:rPr>
        <w:t xml:space="preserve">737824</w:t>
      </w:r>
    </w:p>
    <w:p>
      <w:r>
        <w:t xml:space="preserve">@lisicamica Mutta huoltoasemalla on vielä herrasmies siellä sun täällä, joka haluaa auttaa neitoa hädässä 😁.</w:t>
      </w:r>
    </w:p>
    <w:p>
      <w:r>
        <w:rPr>
          <w:b/>
          <w:u w:val="single"/>
        </w:rPr>
        <w:t xml:space="preserve">737825</w:t>
      </w:r>
    </w:p>
    <w:p>
      <w:r>
        <w:t xml:space="preserve">@PerunKladvoroki jos laitat punaisen tähden lakkiisi, voit kävellä konekiväärin kanssa ympäriinsä.</w:t>
      </w:r>
    </w:p>
    <w:p>
      <w:r>
        <w:rPr>
          <w:b/>
          <w:u w:val="single"/>
        </w:rPr>
        <w:t xml:space="preserve">737826</w:t>
      </w:r>
    </w:p>
    <w:p>
      <w:r>
        <w:t xml:space="preserve">@Istefan1975 @danamon1 @JoAnnaOfArc1 @prgadp @_GIIG_ @lucijausaj Leftism alla Fajon!</w:t>
      </w:r>
    </w:p>
    <w:p>
      <w:r>
        <w:rPr>
          <w:b/>
          <w:u w:val="single"/>
        </w:rPr>
        <w:t xml:space="preserve">737827</w:t>
      </w:r>
    </w:p>
    <w:p>
      <w:r>
        <w:t xml:space="preserve">@JanezPogorelec Tämä hallitsee primitiivisyyden ja primitivismin. Kerro minulle, mitä teet, niin kerron, kuka olet.</w:t>
      </w:r>
    </w:p>
    <w:p>
      <w:r>
        <w:rPr>
          <w:b/>
          <w:u w:val="single"/>
        </w:rPr>
        <w:t xml:space="preserve">737828</w:t>
      </w:r>
    </w:p>
    <w:p>
      <w:r>
        <w:t xml:space="preserve">#Today Vuonna 1991 Varsovan liitto, itäblokin maiden sotilasliitto, purettiin virallisesti Prahassa.</w:t>
      </w:r>
    </w:p>
    <w:p>
      <w:r>
        <w:rPr>
          <w:b/>
          <w:u w:val="single"/>
        </w:rPr>
        <w:t xml:space="preserve">737829</w:t>
      </w:r>
    </w:p>
    <w:p>
      <w:r>
        <w:t xml:space="preserve">@jelka_godec Ja Milojka läpäisee interpellation.</w:t>
        <w:br/>
        <w:t xml:space="preserve"> Slovenian hallituksella on syöpä sairauden loppuvaiheessa</w:t>
      </w:r>
    </w:p>
    <w:p>
      <w:r>
        <w:rPr>
          <w:b/>
          <w:u w:val="single"/>
        </w:rPr>
        <w:t xml:space="preserve">737830</w:t>
      </w:r>
    </w:p>
    <w:p>
      <w:r>
        <w:t xml:space="preserve">Oletko myynyt svengaavan sielusi paholaiselle kourallisesta rock n rollia , @Val202 ?</w:t>
        <w:br/>
        <w:t xml:space="preserve"> Teit oikein! :-)</w:t>
      </w:r>
    </w:p>
    <w:p>
      <w:r>
        <w:rPr>
          <w:b/>
          <w:u w:val="single"/>
        </w:rPr>
        <w:t xml:space="preserve">737831</w:t>
      </w:r>
    </w:p>
    <w:p>
      <w:r>
        <w:t xml:space="preserve">@DominikaSvarc @sarecmarjan Olet jo tottunut SD:n tapaan puukottaa selkään.</w:t>
        <w:br/>
        <w:t xml:space="preserve"> JJ oli yksityisvierailulla.</w:t>
      </w:r>
    </w:p>
    <w:p>
      <w:r>
        <w:rPr>
          <w:b/>
          <w:u w:val="single"/>
        </w:rPr>
        <w:t xml:space="preserve">737832</w:t>
      </w:r>
    </w:p>
    <w:p>
      <w:r>
        <w:t xml:space="preserve">Tietääkö kukaan, miksi kissa kaivaa ympärilleen paikkaa, jossa se syö (kulhon vieressä), ikään kuin se haluaisi haudata paskaa? xD</w:t>
      </w:r>
    </w:p>
    <w:p>
      <w:r>
        <w:rPr>
          <w:b/>
          <w:u w:val="single"/>
        </w:rPr>
        <w:t xml:space="preserve">737833</w:t>
      </w:r>
    </w:p>
    <w:p>
      <w:r>
        <w:t xml:space="preserve">@strankar @spletnooko ...kuten turvapaikanhakijoiden häikäilemätön ja vihamielinen kohtelu heitä vastaanottavissa maissa on askel kohti tätä painajaista.</w:t>
      </w:r>
    </w:p>
    <w:p>
      <w:r>
        <w:rPr>
          <w:b/>
          <w:u w:val="single"/>
        </w:rPr>
        <w:t xml:space="preserve">737834</w:t>
      </w:r>
    </w:p>
    <w:p>
      <w:r>
        <w:t xml:space="preserve">@AnaOstricki Sarma-aika on sitä, kun sardiinin vinkuminen kestää koko viikon ikkunalaudalla (koska se on liian iso jääkaappiin).</w:t>
      </w:r>
    </w:p>
    <w:p>
      <w:r>
        <w:rPr>
          <w:b/>
          <w:u w:val="single"/>
        </w:rPr>
        <w:t xml:space="preserve">737835</w:t>
      </w:r>
    </w:p>
    <w:p>
      <w:r>
        <w:t xml:space="preserve">@Mauhlerca vaikutti minusta oudolta, kun hän asensi ministerin toimistoon käsikäyttöisen futsal-pallon.</w:t>
      </w:r>
    </w:p>
    <w:p>
      <w:r>
        <w:rPr>
          <w:b/>
          <w:u w:val="single"/>
        </w:rPr>
        <w:t xml:space="preserve">737836</w:t>
      </w:r>
    </w:p>
    <w:p>
      <w:r>
        <w:t xml:space="preserve">@GregorVirant1 @Bozemetesacuvaj Gregi olet lapsi. Tarkoitan, mitä he keksivät, kun olet aikuinen.</w:t>
      </w:r>
    </w:p>
    <w:p>
      <w:r>
        <w:rPr>
          <w:b/>
          <w:u w:val="single"/>
        </w:rPr>
        <w:t xml:space="preserve">737837</w:t>
      </w:r>
    </w:p>
    <w:p>
      <w:r>
        <w:t xml:space="preserve">@ZigaTurk @bmz9453 Aineellisessa maailmassa karkotetut muuttuivat tuhkaksi hänen avullaan.</w:t>
      </w:r>
    </w:p>
    <w:p>
      <w:r>
        <w:rPr>
          <w:b/>
          <w:u w:val="single"/>
        </w:rPr>
        <w:t xml:space="preserve">737838</w:t>
      </w:r>
    </w:p>
    <w:p>
      <w:r>
        <w:t xml:space="preserve">Tämä ja vastaava hölynpöly johtaa rasismin lisääntymiseen, ei vähenemiseen. Se johtaa väistämättä heimojen väliseen jakautumiseen. https://t.co/1KLlkTy4z3.</w:t>
      </w:r>
    </w:p>
    <w:p>
      <w:r>
        <w:rPr>
          <w:b/>
          <w:u w:val="single"/>
        </w:rPr>
        <w:t xml:space="preserve">737839</w:t>
      </w:r>
    </w:p>
    <w:p>
      <w:r>
        <w:t xml:space="preserve">S5:stä on tulossa mielenkiintoinen päivä! Judo, ammunta, uinti ja Bojan Tokić 3. kierroksella!  #TvitajmoZaNase #Rio2016 #riotvs #riovnas @TeamSlovenia @TeamSlovenia</w:t>
      </w:r>
    </w:p>
    <w:p>
      <w:r>
        <w:rPr>
          <w:b/>
          <w:u w:val="single"/>
        </w:rPr>
        <w:t xml:space="preserve">737840</w:t>
      </w:r>
    </w:p>
    <w:p>
      <w:r>
        <w:t xml:space="preserve">Ymmärränkö vasemmanpuoleisen telakan oikein?</w:t>
        <w:br/>
        <w:t xml:space="preserve"> Se on uudistumattoman paratiisin vika, joka on tietämätön kapitalistisesta, hollywoodilaisesta, klassisesta tuotannosta.</w:t>
      </w:r>
    </w:p>
    <w:p>
      <w:r>
        <w:rPr>
          <w:b/>
          <w:u w:val="single"/>
        </w:rPr>
        <w:t xml:space="preserve">737841</w:t>
      </w:r>
    </w:p>
    <w:p>
      <w:r>
        <w:t xml:space="preserve">@StendlerBostjan On totta, että tapahtumien kulussa monille on käynyt selväksi, että olet ääliö.</w:t>
      </w:r>
    </w:p>
    <w:p>
      <w:r>
        <w:rPr>
          <w:b/>
          <w:u w:val="single"/>
        </w:rPr>
        <w:t xml:space="preserve">737842</w:t>
      </w:r>
    </w:p>
    <w:p>
      <w:r>
        <w:t xml:space="preserve">Pelaan parhaillaan Biathlon Maniaa. Tule mukaan ja yritä voittaa minut! https://t.co/PKw55SdG6v</w:t>
      </w:r>
    </w:p>
    <w:p>
      <w:r>
        <w:rPr>
          <w:b/>
          <w:u w:val="single"/>
        </w:rPr>
        <w:t xml:space="preserve">737843</w:t>
      </w:r>
    </w:p>
    <w:p>
      <w:r>
        <w:t xml:space="preserve">@gfajdi @xmp125a Etkö ole vielä saanut niitä pubiin?</w:t>
        <w:br/>
        <w:br/>
        <w:t xml:space="preserve"> Niin tein, kromiset. Ase. 😁</w:t>
      </w:r>
    </w:p>
    <w:p>
      <w:r>
        <w:rPr>
          <w:b/>
          <w:u w:val="single"/>
        </w:rPr>
        <w:t xml:space="preserve">737844</w:t>
      </w:r>
    </w:p>
    <w:p>
      <w:r>
        <w:t xml:space="preserve">82 prosenttia vastaajista ei kannata nykyistä hallitusta. Muita uutisia: 82 prosenttia slovenialaisista on kommunistisia zombeja. #Apocalypse</w:t>
      </w:r>
    </w:p>
    <w:p>
      <w:r>
        <w:rPr>
          <w:b/>
          <w:u w:val="single"/>
        </w:rPr>
        <w:t xml:space="preserve">737845</w:t>
      </w:r>
    </w:p>
    <w:p>
      <w:r>
        <w:t xml:space="preserve">uusi lapio , uusi kottikärry</w:t>
        <w:br/>
        <w:t xml:space="preserve">nämä kaksi ovat nämä kaksi , he lapioivat toistensa lapioita https://t.co/CpCDJXxfib</w:t>
      </w:r>
    </w:p>
    <w:p>
      <w:r>
        <w:rPr>
          <w:b/>
          <w:u w:val="single"/>
        </w:rPr>
        <w:t xml:space="preserve">737846</w:t>
      </w:r>
    </w:p>
    <w:p>
      <w:r>
        <w:t xml:space="preserve">Jonkun @TarcaRTVSLO:ssa pitäisi opettaa @mojcasirokia olemaan hyppäämättä mukaan. Nämä ovat perusasiat. Vaikka olisitkin toimittaja!</w:t>
      </w:r>
    </w:p>
    <w:p>
      <w:r>
        <w:rPr>
          <w:b/>
          <w:u w:val="single"/>
        </w:rPr>
        <w:t xml:space="preserve">737847</w:t>
      </w:r>
    </w:p>
    <w:p>
      <w:r>
        <w:t xml:space="preserve">@MatevzNovak @strankalevica Eeej, mitä olet juonut?</w:t>
        <w:t xml:space="preserve">jättänyt tänne niin paljon roskaa, että ehdotan, että menet nukkumaan</w:t>
        <w:br/>
        <w:t xml:space="preserve">Hyvää yötä</w:t>
      </w:r>
    </w:p>
    <w:p>
      <w:r>
        <w:rPr>
          <w:b/>
          <w:u w:val="single"/>
        </w:rPr>
        <w:t xml:space="preserve">737848</w:t>
      </w:r>
    </w:p>
    <w:p>
      <w:r>
        <w:t xml:space="preserve">@markobandelli @SDSstranka Haha... käyttäydyt kuin 5-vuotias hiekkalaatikolla😂.</w:t>
      </w:r>
    </w:p>
    <w:p>
      <w:r>
        <w:rPr>
          <w:b/>
          <w:u w:val="single"/>
        </w:rPr>
        <w:t xml:space="preserve">737849</w:t>
      </w:r>
    </w:p>
    <w:p>
      <w:r>
        <w:t xml:space="preserve">@vinkovasle1 @Nova24TV Ei lähde, vaan toinen syyttäjä kutsuu hänet tuomarin eteen.</w:t>
      </w:r>
    </w:p>
    <w:p>
      <w:r>
        <w:rPr>
          <w:b/>
          <w:u w:val="single"/>
        </w:rPr>
        <w:t xml:space="preserve">737850</w:t>
      </w:r>
    </w:p>
    <w:p>
      <w:r>
        <w:t xml:space="preserve">@mat3ja Oikein hieno kuva, mutta jos tuo olet sinä, syö lisää vitun schnitzeliä, kaikki kylkiluusi näkyvät.</w:t>
      </w:r>
    </w:p>
    <w:p>
      <w:r>
        <w:rPr>
          <w:b/>
          <w:u w:val="single"/>
        </w:rPr>
        <w:t xml:space="preserve">737851</w:t>
      </w:r>
    </w:p>
    <w:p>
      <w:r>
        <w:t xml:space="preserve">@El_Messija @BojanRegouc @IvanSimi3 Vielä menossa? kriegskamerad oli tervehdys sotilaiden keskuudessa, natsien keskuudessa se oli parteigenosse.</w:t>
      </w:r>
    </w:p>
    <w:p>
      <w:r>
        <w:rPr>
          <w:b/>
          <w:u w:val="single"/>
        </w:rPr>
        <w:t xml:space="preserve">737852</w:t>
      </w:r>
    </w:p>
    <w:p>
      <w:r>
        <w:t xml:space="preserve">Ha, electroperdo ankaŭ okazis en la tuta insulo de Hokajdo, kaj la electroliverado ankaŭ ne estis riparita.</w:t>
      </w:r>
    </w:p>
    <w:p>
      <w:r>
        <w:rPr>
          <w:b/>
          <w:u w:val="single"/>
        </w:rPr>
        <w:t xml:space="preserve">737853</w:t>
      </w:r>
    </w:p>
    <w:p>
      <w:r>
        <w:t xml:space="preserve">Älä viitsi, Mel Gibson sanoo sen kolme kertaa jokaisessa elokuvassa. Ja hän jatkaa ampumista. https://t.co/PbDZZvsOgq</w:t>
      </w:r>
    </w:p>
    <w:p>
      <w:r>
        <w:rPr>
          <w:b/>
          <w:u w:val="single"/>
        </w:rPr>
        <w:t xml:space="preserve">737854</w:t>
      </w:r>
    </w:p>
    <w:p>
      <w:r>
        <w:t xml:space="preserve">Kannattajat sanovat, että Jansan on muututtava kreikkalais-lutlantilaisemmaksi, mikä luultavasti sisältää NOB-kultin, titolaisuuden ja sosialismin.</w:t>
      </w:r>
    </w:p>
    <w:p>
      <w:r>
        <w:rPr>
          <w:b/>
          <w:u w:val="single"/>
        </w:rPr>
        <w:t xml:space="preserve">737855</w:t>
      </w:r>
    </w:p>
    <w:p>
      <w:r>
        <w:t xml:space="preserve">Mihin tämä maailma on menossa... eikö kokin oppi ole aina ollut, että inhimillisin tapa tappaa ne on laittaa ne sprinkleriin? https://t.co/vReXsI5NzJ</w:t>
      </w:r>
    </w:p>
    <w:p>
      <w:r>
        <w:rPr>
          <w:b/>
          <w:u w:val="single"/>
        </w:rPr>
        <w:t xml:space="preserve">737856</w:t>
      </w:r>
    </w:p>
    <w:p>
      <w:r>
        <w:t xml:space="preserve">@majatutaja Ei, koska en lyönyt päätäni lattiaan, mikä ON outoa :D. Se oli ennen bló bólj odpórno, kun bló oli lapsi.</w:t>
      </w:r>
    </w:p>
    <w:p>
      <w:r>
        <w:rPr>
          <w:b/>
          <w:u w:val="single"/>
        </w:rPr>
        <w:t xml:space="preserve">737857</w:t>
      </w:r>
    </w:p>
    <w:p>
      <w:r>
        <w:t xml:space="preserve">Nämä ovat lapsettomia! Seehunde. Ja minä vain elin nähdäkseni ne. #Nordsee https://t.co/df73s8nLHf</w:t>
      </w:r>
    </w:p>
    <w:p>
      <w:r>
        <w:rPr>
          <w:b/>
          <w:u w:val="single"/>
        </w:rPr>
        <w:t xml:space="preserve">737858</w:t>
      </w:r>
    </w:p>
    <w:p>
      <w:r>
        <w:t xml:space="preserve">@Lara_TheCookie Olette kaikki voineet vedota viivästyksiin, js koskaan, aina jalka.</w:t>
      </w:r>
    </w:p>
    <w:p>
      <w:r>
        <w:rPr>
          <w:b/>
          <w:u w:val="single"/>
        </w:rPr>
        <w:t xml:space="preserve">737859</w:t>
      </w:r>
    </w:p>
    <w:p>
      <w:r>
        <w:t xml:space="preserve">@rektslo @IslamSI_truth Juuri niin, mutta vasemmistolaiset puolustivat heitä. Jos he osaisivat käyttää aivojaan, hekään eivät olisi vasemmistolaisia.</w:t>
      </w:r>
    </w:p>
    <w:p>
      <w:r>
        <w:rPr>
          <w:b/>
          <w:u w:val="single"/>
        </w:rPr>
        <w:t xml:space="preserve">737860</w:t>
      </w:r>
    </w:p>
    <w:p>
      <w:r>
        <w:t xml:space="preserve">@SSN_pr @cikibucka Śarec jopa johdonmukaisempi kuin Macron, vain slovenialaiset kärsivällisempiä kuin ranskalaiset.</w:t>
      </w:r>
    </w:p>
    <w:p>
      <w:r>
        <w:rPr>
          <w:b/>
          <w:u w:val="single"/>
        </w:rPr>
        <w:t xml:space="preserve">737861</w:t>
      </w:r>
    </w:p>
    <w:p>
      <w:r>
        <w:t xml:space="preserve">Norjalaiset voittivat seitsemännen peräkkäisen Lake Louise Super-G:n, Kline 18., Cater 20. | Ekipa24 https://t.co/ybaXMA4tgP https://t.co/1k7IC3iOv1 https://t.co/1k7IC3iOv1</w:t>
      </w:r>
    </w:p>
    <w:p>
      <w:r>
        <w:rPr>
          <w:b/>
          <w:u w:val="single"/>
        </w:rPr>
        <w:t xml:space="preserve">737862</w:t>
      </w:r>
    </w:p>
    <w:p>
      <w:r>
        <w:t xml:space="preserve">On perjantai-iltapäivä, ulkona paistaa aurinko, ja näen lapsen huoneessa olevan............... TEACH https://t.co/IKrysyEeLz</w:t>
      </w:r>
    </w:p>
    <w:p>
      <w:r>
        <w:rPr>
          <w:b/>
          <w:u w:val="single"/>
        </w:rPr>
        <w:t xml:space="preserve">737863</w:t>
      </w:r>
    </w:p>
    <w:p>
      <w:r>
        <w:t xml:space="preserve">En voi nukkua, koska tiedän, että minun on pakattava huomenna. Kaadoin itselleni lasillisen viiniä.</w:t>
      </w:r>
    </w:p>
    <w:p>
      <w:r>
        <w:rPr>
          <w:b/>
          <w:u w:val="single"/>
        </w:rPr>
        <w:t xml:space="preserve">737864</w:t>
      </w:r>
    </w:p>
    <w:p>
      <w:r>
        <w:t xml:space="preserve">NSi tarvitsee BMZ:tä eniten taistelussa katolisten äänistä, jotka @ales_primc on menestyksekkäästi viemässä heiltä. Tänään overture @JozeMozinan kanssa.</w:t>
      </w:r>
    </w:p>
    <w:p>
      <w:r>
        <w:rPr>
          <w:b/>
          <w:u w:val="single"/>
        </w:rPr>
        <w:t xml:space="preserve">737865</w:t>
      </w:r>
    </w:p>
    <w:p>
      <w:r>
        <w:t xml:space="preserve">@uporabnastran @gromska_strela Miksi ei, jbg on päällä, ota ensimmäinen luokka, jos haluat nukkua.</w:t>
      </w:r>
    </w:p>
    <w:p>
      <w:r>
        <w:rPr>
          <w:b/>
          <w:u w:val="single"/>
        </w:rPr>
        <w:t xml:space="preserve">737866</w:t>
      </w:r>
    </w:p>
    <w:p>
      <w:r>
        <w:t xml:space="preserve">@pikapolonica23 @kopacevs @NeuroVirtu @strankalevica koska se tekee, ja koska haluan sen jatkuvan, on välttämätöntä, että janchevikset ovat ketnassa. vahva ja lyhyt.</w:t>
      </w:r>
    </w:p>
    <w:p>
      <w:r>
        <w:rPr>
          <w:b/>
          <w:u w:val="single"/>
        </w:rPr>
        <w:t xml:space="preserve">737867</w:t>
      </w:r>
    </w:p>
    <w:p>
      <w:r>
        <w:t xml:space="preserve">Kim katsoi 1. puoliajan... Hän aikoo laukaista pari ohjusta kohti Tyyntä valtamerta, ja mihin se putoaa - sinne se putoaa..😜😳😎🤠⏳ https://t.co/S9xK25NKdo</w:t>
      </w:r>
    </w:p>
    <w:p>
      <w:r>
        <w:rPr>
          <w:b/>
          <w:u w:val="single"/>
        </w:rPr>
        <w:t xml:space="preserve">737868</w:t>
      </w:r>
    </w:p>
    <w:p>
      <w:r>
        <w:t xml:space="preserve">Poliitikot kertovat meille, että he ovat tai haluavat olla koskemattomia; ensin Koprivnikar, nyt SDS. Vika on aina "poliittisessa rakenteessa" #Tarca</w:t>
      </w:r>
    </w:p>
    <w:p>
      <w:r>
        <w:rPr>
          <w:b/>
          <w:u w:val="single"/>
        </w:rPr>
        <w:t xml:space="preserve">737869</w:t>
      </w:r>
    </w:p>
    <w:p>
      <w:r>
        <w:t xml:space="preserve">Silloin pojat ja tytöt kulissien takana tekivät vielä ystävällisesti yhteistyötä! Olit hieman edellä varoituksinesi! https://t.co/Ae3TtV1SGC</w:t>
      </w:r>
    </w:p>
    <w:p>
      <w:r>
        <w:rPr>
          <w:b/>
          <w:u w:val="single"/>
        </w:rPr>
        <w:t xml:space="preserve">737870</w:t>
      </w:r>
    </w:p>
    <w:p>
      <w:r>
        <w:t xml:space="preserve">@MatevzNovak Pidetään silmät auki ja ryhdytään toimiin; ei sallita mitään petosta!</w:t>
      </w:r>
    </w:p>
    <w:p>
      <w:r>
        <w:rPr>
          <w:b/>
          <w:u w:val="single"/>
        </w:rPr>
        <w:t xml:space="preserve">737871</w:t>
      </w:r>
    </w:p>
    <w:p>
      <w:r>
        <w:t xml:space="preserve">@JelenaJal Al on tappaja. Parasta, että näyttelijä menee ensin enga fentatiin, jotta hän voi olla aito...</w:t>
      </w:r>
    </w:p>
    <w:p>
      <w:r>
        <w:rPr>
          <w:b/>
          <w:u w:val="single"/>
        </w:rPr>
        <w:t xml:space="preserve">737872</w:t>
      </w:r>
    </w:p>
    <w:p>
      <w:r>
        <w:t xml:space="preserve">@DKopse @AndrejaValic Yleinen hermostuneisuus ja epäluottamus ovat vallalla, ja tällaiset suuret tulipalot ruokkivat mielikuvitusta.</w:t>
      </w:r>
    </w:p>
    <w:p>
      <w:r>
        <w:rPr>
          <w:b/>
          <w:u w:val="single"/>
        </w:rPr>
        <w:t xml:space="preserve">737873</w:t>
      </w:r>
    </w:p>
    <w:p>
      <w:r>
        <w:t xml:space="preserve">Turnšk on riisuttava maahan, ja vasta sen jälkeen hänet voidaan asettaa maahan kolmanteen polveen.</w:t>
      </w:r>
    </w:p>
    <w:p>
      <w:r>
        <w:rPr>
          <w:b/>
          <w:u w:val="single"/>
        </w:rPr>
        <w:t xml:space="preserve">737874</w:t>
      </w:r>
    </w:p>
    <w:p>
      <w:r>
        <w:t xml:space="preserve">Valokuvia marraskuun ARTishista Poligonissa!</w:t>
        <w:br/>
        <w:t xml:space="preserve"> Olen siellä jälleen 16. ja 17. joulukuuta!</w:t>
        <w:br/>
        <w:t xml:space="preserve"> Olette lämpimästi tervetulleita!</w:t>
        <w:br/>
        <w:br/>
        <w:br/>
        <w:t xml:space="preserve">kuva Sonja Ravbar Photography</w:t>
      </w:r>
    </w:p>
    <w:p>
      <w:r>
        <w:rPr>
          <w:b/>
          <w:u w:val="single"/>
        </w:rPr>
        <w:t xml:space="preserve">737875</w:t>
      </w:r>
    </w:p>
    <w:p>
      <w:r>
        <w:t xml:space="preserve">Joulukuussa 2015 @MSS_news ja @studentska_org vaativat, että nuorten tilanne on saatava kuntoon. Nuoret eivät ole kiinnostuneita paikoista vaan kuulluksi tulemisesta!</w:t>
      </w:r>
    </w:p>
    <w:p>
      <w:r>
        <w:rPr>
          <w:b/>
          <w:u w:val="single"/>
        </w:rPr>
        <w:t xml:space="preserve">737876</w:t>
      </w:r>
    </w:p>
    <w:p>
      <w:r>
        <w:t xml:space="preserve">Matavž ja Zajc eilen täydessä vauhdissa - https://t.co/a2PsP2uZWK https://t.co/OGw614JOtY https://t.co/OGw614JOtY</w:t>
      </w:r>
    </w:p>
    <w:p>
      <w:r>
        <w:rPr>
          <w:b/>
          <w:u w:val="single"/>
        </w:rPr>
        <w:t xml:space="preserve">737877</w:t>
      </w:r>
    </w:p>
    <w:p>
      <w:r>
        <w:t xml:space="preserve">Punainen rutto jatkaa tuhoaan. Ehkä tällä kansakunnalla ei ole enää voimia nousta ylös... https://t.co/5OStQ9MF9U https://t.co/5OStQ9MF9U</w:t>
      </w:r>
    </w:p>
    <w:p>
      <w:r>
        <w:rPr>
          <w:b/>
          <w:u w:val="single"/>
        </w:rPr>
        <w:t xml:space="preserve">737878</w:t>
      </w:r>
    </w:p>
    <w:p>
      <w:r>
        <w:t xml:space="preserve">P**** hostaplerska, onhan se kiva mennä helikopterilla, eikö olekin, ja teho-osastot suljetaan, eikö sinua haittaa, äiti mitä ihmiset puuhailevat?</w:t>
      </w:r>
    </w:p>
    <w:p>
      <w:r>
        <w:rPr>
          <w:b/>
          <w:u w:val="single"/>
        </w:rPr>
        <w:t xml:space="preserve">737879</w:t>
      </w:r>
    </w:p>
    <w:p>
      <w:r>
        <w:t xml:space="preserve">Plagioija: Gornja Radgona - voisiko joku vihdoin lopettaa tämän... https://t.co/pABOBuf9ga...</w:t>
      </w:r>
    </w:p>
    <w:p>
      <w:r>
        <w:rPr>
          <w:b/>
          <w:u w:val="single"/>
        </w:rPr>
        <w:t xml:space="preserve">737880</w:t>
      </w:r>
    </w:p>
    <w:p>
      <w:r>
        <w:t xml:space="preserve">@PrstanSi Erjavecia ei valittu. Syvä valtio asetti hänet jälleen vastoin kansan tahtoa.</w:t>
      </w:r>
    </w:p>
    <w:p>
      <w:r>
        <w:rPr>
          <w:b/>
          <w:u w:val="single"/>
        </w:rPr>
        <w:t xml:space="preserve">737881</w:t>
      </w:r>
    </w:p>
    <w:p>
      <w:r>
        <w:t xml:space="preserve">@Mendijkendij myös retinoidi 2% - se on ainoa, jonka vaikutukset ovat todella hyvät - tarpeeksi hellävarainen herkälle iholleni, rauhoittaa näppylöitä.</w:t>
      </w:r>
    </w:p>
    <w:p>
      <w:r>
        <w:rPr>
          <w:b/>
          <w:u w:val="single"/>
        </w:rPr>
        <w:t xml:space="preserve">737882</w:t>
      </w:r>
    </w:p>
    <w:p>
      <w:r>
        <w:t xml:space="preserve">@SVesel @m_bostjan Ei idiootti. Hän on kohtalaisen älykäs ja hyvin korruptoitunut. Iso ero.</w:t>
      </w:r>
    </w:p>
    <w:p>
      <w:r>
        <w:rPr>
          <w:b/>
          <w:u w:val="single"/>
        </w:rPr>
        <w:t xml:space="preserve">737883</w:t>
      </w:r>
    </w:p>
    <w:p>
      <w:r>
        <w:t xml:space="preserve">@BRajgelj Jotta ei unohdettaisi: tämä on korruptoituneen ja roistomaisen Jankovićin uskollinen kannattaja. LJ on luultavasti ainoa esimerkki Euroopassa 😂.</w:t>
      </w:r>
    </w:p>
    <w:p>
      <w:r>
        <w:rPr>
          <w:b/>
          <w:u w:val="single"/>
        </w:rPr>
        <w:t xml:space="preserve">737884</w:t>
      </w:r>
    </w:p>
    <w:p>
      <w:r>
        <w:t xml:space="preserve">@Mihagapiha666 @StendlerBostjan Säästää muutaman % laiskalle @StendlerBostjan-tyypin käyttäjälle.</w:t>
      </w:r>
    </w:p>
    <w:p>
      <w:r>
        <w:rPr>
          <w:b/>
          <w:u w:val="single"/>
        </w:rPr>
        <w:t xml:space="preserve">737885</w:t>
      </w:r>
    </w:p>
    <w:p>
      <w:r>
        <w:t xml:space="preserve">SLOVENIALAISET, EIKÖ TEISTÄ OLE AINA HAUSKAA, ETTÄ TUOMIOISTUIN ON SALLINUT 29 MILJOONAN EURON VARKAUDEN? KUKA SEN MAKSAA?</w:t>
      </w:r>
    </w:p>
    <w:p>
      <w:r>
        <w:rPr>
          <w:b/>
          <w:u w:val="single"/>
        </w:rPr>
        <w:t xml:space="preserve">737886</w:t>
      </w:r>
    </w:p>
    <w:p>
      <w:r>
        <w:t xml:space="preserve">@PureDestiny "Maamme tunnetuin sanonta on, että "Pyhä Neza irrottaa narttujen perseet", koska silloin kanat alkavat taas munia.""</w:t>
      </w:r>
    </w:p>
    <w:p>
      <w:r>
        <w:rPr>
          <w:b/>
          <w:u w:val="single"/>
        </w:rPr>
        <w:t xml:space="preserve">737887</w:t>
      </w:r>
    </w:p>
    <w:p>
      <w:r>
        <w:t xml:space="preserve">@tekvsakdan Yöaikaan yleensä kyltti ja ramppi katoaa nopeasti, jos oikea malli on vieressä 😊</w:t>
      </w:r>
    </w:p>
    <w:p>
      <w:r>
        <w:rPr>
          <w:b/>
          <w:u w:val="single"/>
        </w:rPr>
        <w:t xml:space="preserve">737888</w:t>
      </w:r>
    </w:p>
    <w:p>
      <w:r>
        <w:t xml:space="preserve">Alkukantainen äidinvaistoni särkyy, kun katson ja luen lasten huonosta kohtelusta päiväkodissa. Olisin voinut kääntää niskani rauhassa.</w:t>
      </w:r>
    </w:p>
    <w:p>
      <w:r>
        <w:rPr>
          <w:b/>
          <w:u w:val="single"/>
        </w:rPr>
        <w:t xml:space="preserve">737889</w:t>
      </w:r>
    </w:p>
    <w:p>
      <w:r>
        <w:t xml:space="preserve">"Ja te harrastatte seksiä"?!?? Seksiä? Kirjoita se ainakin ylös, jos muistat. Vittu ei, Slovenia on menossa vitun mulkku.</w:t>
      </w:r>
    </w:p>
    <w:p>
      <w:r>
        <w:rPr>
          <w:b/>
          <w:u w:val="single"/>
        </w:rPr>
        <w:t xml:space="preserve">737890</w:t>
      </w:r>
    </w:p>
    <w:p>
      <w:r>
        <w:t xml:space="preserve">Pysäytetään aivovuoto.</w:t>
        <w:t xml:space="preserve">#PirateProgramme #Points #Elections2018</w:t>
        <w:br/>
        <w:br/>
        <w:t xml:space="preserve">https://t.co/lu2EajjDUZ https://t.co/VCyCcA4ej6 https://t.co/VCyCcA4ej6</w:t>
      </w:r>
    </w:p>
    <w:p>
      <w:r>
        <w:rPr>
          <w:b/>
          <w:u w:val="single"/>
        </w:rPr>
        <w:t xml:space="preserve">737891</w:t>
      </w:r>
    </w:p>
    <w:p>
      <w:r>
        <w:t xml:space="preserve">@MazzoVanKlein @ninasft Ei, olen vain normaali. Minulla on psykiatrin paperit 🤣.</w:t>
      </w:r>
    </w:p>
    <w:p>
      <w:r>
        <w:rPr>
          <w:b/>
          <w:u w:val="single"/>
        </w:rPr>
        <w:t xml:space="preserve">737892</w:t>
      </w:r>
    </w:p>
    <w:p>
      <w:r>
        <w:t xml:space="preserve">Olen huomannut, että sana "siesta" on kasvattanut suosiotaan Instagramissa viime aikoina.</w:t>
      </w:r>
    </w:p>
    <w:p>
      <w:r>
        <w:rPr>
          <w:b/>
          <w:u w:val="single"/>
        </w:rPr>
        <w:t xml:space="preserve">737893</w:t>
      </w:r>
    </w:p>
    <w:p>
      <w:r>
        <w:t xml:space="preserve">@MarjetaKuhar he osaavat vain uhkailla, he uhkaavat potilaita, lääkäreitä, sairaanhoitajia, kaikki mitä puuttuu, on inkvisition käyttöönotto.</w:t>
      </w:r>
    </w:p>
    <w:p>
      <w:r>
        <w:rPr>
          <w:b/>
          <w:u w:val="single"/>
        </w:rPr>
        <w:t xml:space="preserve">737894</w:t>
      </w:r>
    </w:p>
    <w:p>
      <w:r>
        <w:t xml:space="preserve">@PetraKodra @magrateja Kyseisen sijoitusvakuutusyhtiön gdc:ltä soitettiin minulle vakuutuskauden päätyttyä ja kysyttiin, voisinko saada jatkoaikaa. :D</w:t>
      </w:r>
    </w:p>
    <w:p>
      <w:r>
        <w:rPr>
          <w:b/>
          <w:u w:val="single"/>
        </w:rPr>
        <w:t xml:space="preserve">737895</w:t>
      </w:r>
    </w:p>
    <w:p>
      <w:r>
        <w:t xml:space="preserve">Kolme yleisintä virhettä, joita teet meikkisienellä https://t.co/yEpP50ZEa4</w:t>
      </w:r>
    </w:p>
    <w:p>
      <w:r>
        <w:rPr>
          <w:b/>
          <w:u w:val="single"/>
        </w:rPr>
        <w:t xml:space="preserve">737896</w:t>
      </w:r>
    </w:p>
    <w:p>
      <w:r>
        <w:t xml:space="preserve">@BojanPozar @SBobovnik @TVOdmevi @strankalevica He tietävät jo, miksi he jättävät sen sinne. Leopardit aina ja kaikkialla</w:t>
      </w:r>
    </w:p>
    <w:p>
      <w:r>
        <w:rPr>
          <w:b/>
          <w:u w:val="single"/>
        </w:rPr>
        <w:t xml:space="preserve">737897</w:t>
      </w:r>
    </w:p>
    <w:p>
      <w:r>
        <w:t xml:space="preserve">@vecer @Urskamlin @UrosEsih @klara_sirovnik @IgorSelan @JasminaCehnar @mihadajcman Večer on valmis pyyhkimään perseesi.</w:t>
      </w:r>
    </w:p>
    <w:p>
      <w:r>
        <w:rPr>
          <w:b/>
          <w:u w:val="single"/>
        </w:rPr>
        <w:t xml:space="preserve">737898</w:t>
      </w:r>
    </w:p>
    <w:p>
      <w:r>
        <w:t xml:space="preserve">Jos kotiarmeija olisi onnistunut puolustamaan Sloveniaa kommunismia vastaan, kukaan Sloveniassa ei puhuisi nykyään sloveeniaa.</w:t>
      </w:r>
    </w:p>
    <w:p>
      <w:r>
        <w:rPr>
          <w:b/>
          <w:u w:val="single"/>
        </w:rPr>
        <w:t xml:space="preserve">737899</w:t>
      </w:r>
    </w:p>
    <w:p>
      <w:r>
        <w:t xml:space="preserve">Grazista saa näköjään hienon tankin hintaan 1.23. :P Vähän kaukana, sinun täytyy tyytyä Belzeciin hintaan 1.26. :P</w:t>
      </w:r>
    </w:p>
    <w:p>
      <w:r>
        <w:rPr>
          <w:b/>
          <w:u w:val="single"/>
        </w:rPr>
        <w:t xml:space="preserve">737900</w:t>
      </w:r>
    </w:p>
    <w:p>
      <w:r>
        <w:t xml:space="preserve">... kaulan ympärillä on jalkapalloja tai kuolleiden miesten päitä ???? (mutta minulla ei todellakaan ole aavistustakaan muodista...) https://t.co/uqGcjPUGqQ</w:t>
      </w:r>
    </w:p>
    <w:p>
      <w:r>
        <w:rPr>
          <w:b/>
          <w:u w:val="single"/>
        </w:rPr>
        <w:t xml:space="preserve">737901</w:t>
      </w:r>
    </w:p>
    <w:p>
      <w:r>
        <w:t xml:space="preserve">@GregorVirant1 Olen helpottunut, tärkeintä on, että tekosi ja tämänpäiväinen kurjuutesi eivät ole epäkunnioittavia maata ja slovenialaisia kohtaan.</w:t>
      </w:r>
    </w:p>
    <w:p>
      <w:r>
        <w:rPr>
          <w:b/>
          <w:u w:val="single"/>
        </w:rPr>
        <w:t xml:space="preserve">737902</w:t>
      </w:r>
    </w:p>
    <w:p>
      <w:r>
        <w:t xml:space="preserve">Ihmiset ovat hulluja. Primorskan valtatie 😯😕 #tiet #sää https://t.co/disXodDbun</w:t>
      </w:r>
    </w:p>
    <w:p>
      <w:r>
        <w:rPr>
          <w:b/>
          <w:u w:val="single"/>
        </w:rPr>
        <w:t xml:space="preserve">737903</w:t>
      </w:r>
    </w:p>
    <w:p>
      <w:r>
        <w:t xml:space="preserve">@MatevzNovak @skledar_tv @DrzavniSvet 112 kg elävää vihaa, jolla on jonkin verran taistelukokemusta, ei varsinaisesti tarvitse vartiointia.</w:t>
      </w:r>
    </w:p>
    <w:p>
      <w:r>
        <w:rPr>
          <w:b/>
          <w:u w:val="single"/>
        </w:rPr>
        <w:t xml:space="preserve">737904</w:t>
      </w:r>
    </w:p>
    <w:p>
      <w:r>
        <w:t xml:space="preserve">@Sasa_AM @tyschew Kertokaa nyt, missä iPhonet satavat taivaalta, koska se ei ole vielä saavuttanut minua.</w:t>
      </w:r>
    </w:p>
    <w:p>
      <w:r>
        <w:rPr>
          <w:b/>
          <w:u w:val="single"/>
        </w:rPr>
        <w:t xml:space="preserve">737905</w:t>
      </w:r>
    </w:p>
    <w:p>
      <w:r>
        <w:t xml:space="preserve">@steinbuch Jos hän nostaisi eläkkeitä 10 prosenttia, hän saisi enemmän kuin tunnustamalla Palestiinan.</w:t>
      </w:r>
    </w:p>
    <w:p>
      <w:r>
        <w:rPr>
          <w:b/>
          <w:u w:val="single"/>
        </w:rPr>
        <w:t xml:space="preserve">737906</w:t>
      </w:r>
    </w:p>
    <w:p>
      <w:r>
        <w:t xml:space="preserve">Tee jotain itsellesi, vieroittaudu ja tule Pritlicjeen keskiviikkona klo 20.30 yhdistymään yhteiseen ajatukseen. https://t.co/JdEjC5rPBn</w:t>
      </w:r>
    </w:p>
    <w:p>
      <w:r>
        <w:rPr>
          <w:b/>
          <w:u w:val="single"/>
        </w:rPr>
        <w:t xml:space="preserve">737907</w:t>
      </w:r>
    </w:p>
    <w:p>
      <w:r>
        <w:t xml:space="preserve">Ptuj on saanut jo yli 80 mm sadetta, eikä se ole vielä ohi. Paikallisesti esiintyy rankkoja tulvia! 🌩️</w:t>
      </w:r>
    </w:p>
    <w:p>
      <w:r>
        <w:rPr>
          <w:b/>
          <w:u w:val="single"/>
        </w:rPr>
        <w:t xml:space="preserve">737908</w:t>
      </w:r>
    </w:p>
    <w:p>
      <w:r>
        <w:t xml:space="preserve">Afrikan lapsisotilaat tervehtivät ...</w:t>
        <w:br/>
        <w:t xml:space="preserve"> Voi ei ...odota ... https://t.co/O9IEhubrfg ...</w:t>
      </w:r>
    </w:p>
    <w:p>
      <w:r>
        <w:rPr>
          <w:b/>
          <w:u w:val="single"/>
        </w:rPr>
        <w:t xml:space="preserve">737909</w:t>
      </w:r>
    </w:p>
    <w:p>
      <w:r>
        <w:t xml:space="preserve">Fakof!</w:t>
        <w:br/>
        <w:t xml:space="preserve"> Lopeta farkkujeni mallintaminen.</w:t>
        <w:t xml:space="preserve">matala vyötärö ja suora lahje eivät ole enää muodissa.</w:t>
        <w:br/>
        <w:t xml:space="preserve">Aloitan alusta löytääkseni jotain, joka sopii minulle.</w:t>
        <w:br/>
        <w:t xml:space="preserve"> #angry</w:t>
      </w:r>
    </w:p>
    <w:p>
      <w:r>
        <w:rPr>
          <w:b/>
          <w:u w:val="single"/>
        </w:rPr>
        <w:t xml:space="preserve">737910</w:t>
      </w:r>
    </w:p>
    <w:p>
      <w:r>
        <w:t xml:space="preserve">@bolfenk1 Heillä on aina paljon sanottavaa, mutta tällä kertaa he ovat taas hiljaa kuin perseet, erityisesti provokaattori leo.</w:t>
      </w:r>
    </w:p>
    <w:p>
      <w:r>
        <w:rPr>
          <w:b/>
          <w:u w:val="single"/>
        </w:rPr>
        <w:t xml:space="preserve">737911</w:t>
      </w:r>
    </w:p>
    <w:p>
      <w:r>
        <w:t xml:space="preserve">Ennen nautimme sunnuntaisin viihdeohjelmista, mutta nyt katsomme "toimittaja" Mozinia joka sunnuntai!Voinko olla maksamatta televisiomaksua?🤔</w:t>
      </w:r>
    </w:p>
    <w:p>
      <w:r>
        <w:rPr>
          <w:b/>
          <w:u w:val="single"/>
        </w:rPr>
        <w:t xml:space="preserve">737912</w:t>
      </w:r>
    </w:p>
    <w:p>
      <w:r>
        <w:t xml:space="preserve">@MarkoGruden Mitä enemmän minimipalkka nousee, sitä useammalle maksetaan keskipalkkaa pienempää palkkaa. Tämä ei ilmeisesti ole heille selvää.</w:t>
      </w:r>
    </w:p>
    <w:p>
      <w:r>
        <w:rPr>
          <w:b/>
          <w:u w:val="single"/>
        </w:rPr>
        <w:t xml:space="preserve">737913</w:t>
      </w:r>
    </w:p>
    <w:p>
      <w:r>
        <w:t xml:space="preserve">@publictransport ehkä kuin lasi-mainokset busseissa sitten todella hattua pois.</w:t>
      </w:r>
    </w:p>
    <w:p>
      <w:r>
        <w:rPr>
          <w:b/>
          <w:u w:val="single"/>
        </w:rPr>
        <w:t xml:space="preserve">737914</w:t>
      </w:r>
    </w:p>
    <w:p>
      <w:r>
        <w:t xml:space="preserve">Mitä Sportalin sosiaalisessa valikoimassa on tällä viikolla? ⚽️🌎🌎🌐https://t.co/kzgapKBbfZ #selectionofsociala</w:t>
      </w:r>
    </w:p>
    <w:p>
      <w:r>
        <w:rPr>
          <w:b/>
          <w:u w:val="single"/>
        </w:rPr>
        <w:t xml:space="preserve">737915</w:t>
      </w:r>
    </w:p>
    <w:p>
      <w:r>
        <w:t xml:space="preserve">@StrankaSMC vastustaa raivokkaasti minimipalkan korottamista, kun taas @MiroCerar nauraa D.Vogrinecin kodin eläkeläisille MB:ssä. https://t.co/V9kffUs3CC</w:t>
      </w:r>
    </w:p>
    <w:p>
      <w:r>
        <w:rPr>
          <w:b/>
          <w:u w:val="single"/>
        </w:rPr>
        <w:t xml:space="preserve">737916</w:t>
      </w:r>
    </w:p>
    <w:p>
      <w:r>
        <w:t xml:space="preserve">KARMA: Se kesti vain vähän kaataa tyttö jalankulkijoiden ylityspaikalla, sitten tuli kosto ... - NAROBESVET https://t.co/xo5E2JP0rD - NAROBESVET https://t.co/xo5E2JP0rD</w:t>
      </w:r>
    </w:p>
    <w:p>
      <w:r>
        <w:rPr>
          <w:b/>
          <w:u w:val="single"/>
        </w:rPr>
        <w:t xml:space="preserve">737917</w:t>
      </w:r>
    </w:p>
    <w:p>
      <w:r>
        <w:t xml:space="preserve">Lue huomenna #Objektivista:</w:t>
        <w:br/>
        <w:br/>
        <w:t xml:space="preserve">Albanialaiset Sloveniassa: Maahanmuuttajien kotouttaminen vaikeaa, maa ilman suunnitelmaa https://t.co/akXEkowbl4</w:t>
      </w:r>
    </w:p>
    <w:p>
      <w:r>
        <w:rPr>
          <w:b/>
          <w:u w:val="single"/>
        </w:rPr>
        <w:t xml:space="preserve">737918</w:t>
      </w:r>
    </w:p>
    <w:p>
      <w:r>
        <w:t xml:space="preserve">Kondomeja myyräapinalle. Joku heistä kysyy taas töitä! https://t.co/LlOPeo3jfp</w:t>
      </w:r>
    </w:p>
    <w:p>
      <w:r>
        <w:rPr>
          <w:b/>
          <w:u w:val="single"/>
        </w:rPr>
        <w:t xml:space="preserve">737919</w:t>
      </w:r>
    </w:p>
    <w:p>
      <w:r>
        <w:t xml:space="preserve">@04183Dejan @police_si Olen rauhallinen, kun tunnen oloni turvalliseksi. Emme tarvitse mitään puolisotilaallisia ryhmittymiä, niin sanottuja vardoja jne... rajalla.</w:t>
      </w:r>
    </w:p>
    <w:p>
      <w:r>
        <w:rPr>
          <w:b/>
          <w:u w:val="single"/>
        </w:rPr>
        <w:t xml:space="preserve">737920</w:t>
      </w:r>
    </w:p>
    <w:p>
      <w:r>
        <w:t xml:space="preserve">Šarc lähti matkalle muhamettilaisten luo, mutta tänään maassamme ei ollut Gozhar-orgioita🤔.</w:t>
      </w:r>
    </w:p>
    <w:p>
      <w:r>
        <w:rPr>
          <w:b/>
          <w:u w:val="single"/>
        </w:rPr>
        <w:t xml:space="preserve">737921</w:t>
      </w:r>
    </w:p>
    <w:p>
      <w:r>
        <w:t xml:space="preserve">@Margu501 This dount nid me, jujat tajm.</w:t>
        <w:br/>
        <w:t xml:space="preserve"> Valitettavasti tilanne oli päinvastoin. Se huijasi meitä hyvin pitkään.</w:t>
      </w:r>
    </w:p>
    <w:p>
      <w:r>
        <w:rPr>
          <w:b/>
          <w:u w:val="single"/>
        </w:rPr>
        <w:t xml:space="preserve">737922</w:t>
      </w:r>
    </w:p>
    <w:p>
      <w:r>
        <w:t xml:space="preserve">Nämä ovat muuten keskiviikon kahviaamiaisemme onkologian alalla. https://t.co/LUDk1H1orT.</w:t>
      </w:r>
    </w:p>
    <w:p>
      <w:r>
        <w:rPr>
          <w:b/>
          <w:u w:val="single"/>
        </w:rPr>
        <w:t xml:space="preserve">737923</w:t>
      </w:r>
    </w:p>
    <w:p>
      <w:r>
        <w:t xml:space="preserve">@KogojSlavko @ales_primc @JJansaSDS @SpletnaMladina Nuoruus on de-valkoinen valhe punaisella taustalla.</w:t>
      </w:r>
    </w:p>
    <w:p>
      <w:r>
        <w:rPr>
          <w:b/>
          <w:u w:val="single"/>
        </w:rPr>
        <w:t xml:space="preserve">737924</w:t>
      </w:r>
    </w:p>
    <w:p>
      <w:r>
        <w:t xml:space="preserve">Englantilaisilla on fusballs kuten heidän ruokansa.</w:t>
        <w:br/>
        <w:t xml:space="preserve"> Jos ympärillä ei ole vieraita ihmisiä, kumpikaan ei ole puolen kupin kuuman veden arvoinen.</w:t>
      </w:r>
    </w:p>
    <w:p>
      <w:r>
        <w:rPr>
          <w:b/>
          <w:u w:val="single"/>
        </w:rPr>
        <w:t xml:space="preserve">737925</w:t>
      </w:r>
    </w:p>
    <w:p>
      <w:r>
        <w:t xml:space="preserve">@mrevlje Olet pilannut uneni hieman tällä narsistisella häirinnällä. Hyvää yötä.</w:t>
      </w:r>
    </w:p>
    <w:p>
      <w:r>
        <w:rPr>
          <w:b/>
          <w:u w:val="single"/>
        </w:rPr>
        <w:t xml:space="preserve">737926</w:t>
      </w:r>
    </w:p>
    <w:p>
      <w:r>
        <w:t xml:space="preserve">Gladiaattorimaisesti areenalle astuminen on nykyään tyylikkäämpää kuin 2000 vuotta sitten @giroditalia https://t.co/6C4lf3HeqW</w:t>
      </w:r>
    </w:p>
    <w:p>
      <w:r>
        <w:rPr>
          <w:b/>
          <w:u w:val="single"/>
        </w:rPr>
        <w:t xml:space="preserve">737927</w:t>
      </w:r>
    </w:p>
    <w:p>
      <w:r>
        <w:t xml:space="preserve">@Lara_TheCookie Huutaa kylän osteriassa ennen kuin tappelut alkavat ja lasit murskataan💪🏼😂😂😂😂AUFBIKS💪🏼😂😂😂😂😂😂</w:t>
      </w:r>
    </w:p>
    <w:p>
      <w:r>
        <w:rPr>
          <w:b/>
          <w:u w:val="single"/>
        </w:rPr>
        <w:t xml:space="preserve">737928</w:t>
      </w:r>
    </w:p>
    <w:p>
      <w:r>
        <w:t xml:space="preserve">@siskaberry Katsojia poistumassa Trnovon stadionilta etuajassa. Ottelu keskeytetään.</w:t>
      </w:r>
    </w:p>
    <w:p>
      <w:r>
        <w:rPr>
          <w:b/>
          <w:u w:val="single"/>
        </w:rPr>
        <w:t xml:space="preserve">737929</w:t>
      </w:r>
    </w:p>
    <w:p>
      <w:r>
        <w:t xml:space="preserve">@YanchMb Erittäin älytön ja samalla ylimielisen töykeä kirjoitus. Uskomatonta.</w:t>
      </w:r>
    </w:p>
    <w:p>
      <w:r>
        <w:rPr>
          <w:b/>
          <w:u w:val="single"/>
        </w:rPr>
        <w:t xml:space="preserve">737930</w:t>
      </w:r>
    </w:p>
    <w:p>
      <w:r>
        <w:t xml:space="preserve">Missä on tahto, siellä on myös keino ... älä ole liian kiintynyt, saatat itkeä, kun näet tämän. https://t.co/kdim3ksJzR</w:t>
      </w:r>
    </w:p>
    <w:p>
      <w:r>
        <w:rPr>
          <w:b/>
          <w:u w:val="single"/>
        </w:rPr>
        <w:t xml:space="preserve">737931</w:t>
      </w:r>
    </w:p>
    <w:p>
      <w:r>
        <w:t xml:space="preserve">He halusivat pidättää hänet, mutta koska hän vastusti, he leikkasivat vahingossa hänen päänsä irti - nyt he ovat pahoillaan...  #bullshitcall</w:t>
      </w:r>
    </w:p>
    <w:p>
      <w:r>
        <w:rPr>
          <w:b/>
          <w:u w:val="single"/>
        </w:rPr>
        <w:t xml:space="preserve">737932</w:t>
      </w:r>
    </w:p>
    <w:p>
      <w:r>
        <w:t xml:space="preserve">@maceklj @BRajgelj Sulkekaa kadut, kerää kaikki, laita heidät lentokoneeseen, laita jokaiselle laskuvarjo ja hajota heidät Afrikkaan!</w:t>
      </w:r>
    </w:p>
    <w:p>
      <w:r>
        <w:rPr>
          <w:b/>
          <w:u w:val="single"/>
        </w:rPr>
        <w:t xml:space="preserve">737933</w:t>
      </w:r>
    </w:p>
    <w:p>
      <w:r>
        <w:t xml:space="preserve">@lotus2700 @tradicijaslo Saj. Voimme ostaa kunnollisen auton vähemmällä työllä "meidän" ficaksemme sijaan.</w:t>
      </w:r>
    </w:p>
    <w:p>
      <w:r>
        <w:rPr>
          <w:b/>
          <w:u w:val="single"/>
        </w:rPr>
        <w:t xml:space="preserve">737934</w:t>
      </w:r>
    </w:p>
    <w:p>
      <w:r>
        <w:t xml:space="preserve">@MitjaIrsic @scdtwister Oikein: ... koska he lankeavat populismin ja demagogian retoriikkaan.</w:t>
      </w:r>
    </w:p>
    <w:p>
      <w:r>
        <w:rPr>
          <w:b/>
          <w:u w:val="single"/>
        </w:rPr>
        <w:t xml:space="preserve">737935</w:t>
      </w:r>
    </w:p>
    <w:p>
      <w:r>
        <w:t xml:space="preserve">Janša ja Orbán esiintyvät jo punaisen paronitar Bernarda Jeklinin unissa! https://t.co/srpp4rXP9Y via @Nova24TV</w:t>
      </w:r>
    </w:p>
    <w:p>
      <w:r>
        <w:rPr>
          <w:b/>
          <w:u w:val="single"/>
        </w:rPr>
        <w:t xml:space="preserve">737936</w:t>
      </w:r>
    </w:p>
    <w:p>
      <w:r>
        <w:t xml:space="preserve">@MartinaKenda Ma ni. Suoraan kaatopaikalle 30 korttia... Ja täytät vain neljänneksen säiliöstä 😜.</w:t>
      </w:r>
    </w:p>
    <w:p>
      <w:r>
        <w:rPr>
          <w:b/>
          <w:u w:val="single"/>
        </w:rPr>
        <w:t xml:space="preserve">737937</w:t>
      </w:r>
    </w:p>
    <w:p>
      <w:r>
        <w:t xml:space="preserve">@tomokriznar - "Pakolaiset häiritsevät meitä, koska he painavat omaatuntoamme" #GlobalNeighbourhood #ELR2015 http://t.co/MkxLYDTH5w via @Val202</w:t>
      </w:r>
    </w:p>
    <w:p>
      <w:r>
        <w:rPr>
          <w:b/>
          <w:u w:val="single"/>
        </w:rPr>
        <w:t xml:space="preserve">737938</w:t>
      </w:r>
    </w:p>
    <w:p>
      <w:r>
        <w:t xml:space="preserve">Jos joku näyttää hovimestarilta, käyttäytyy kuin hovimestari ja puhuu kuin hovimestari, niin hän on ... https://t.co/e4Ya4ksUjC.</w:t>
      </w:r>
    </w:p>
    <w:p>
      <w:r>
        <w:rPr>
          <w:b/>
          <w:u w:val="single"/>
        </w:rPr>
        <w:t xml:space="preserve">737939</w:t>
      </w:r>
    </w:p>
    <w:p>
      <w:r>
        <w:t xml:space="preserve">Boikotoimme Lidliä.</w:t>
        <w:br/>
        <w:t xml:space="preserve"> Nyt menemme Vivat-kylpylään! He vainoavat slovenialaisia? Sertifikaattia varten: "Arabiystävällinen kylpylä?".</w:t>
        <w:br/>
        <w:t xml:space="preserve"> #Comment</w:t>
      </w:r>
    </w:p>
    <w:p>
      <w:r>
        <w:rPr>
          <w:b/>
          <w:u w:val="single"/>
        </w:rPr>
        <w:t xml:space="preserve">737940</w:t>
      </w:r>
    </w:p>
    <w:p>
      <w:r>
        <w:t xml:space="preserve">Mokronog - Trebelno: alakoulun ja liikuntasalin laajennus 16 asuintalon arvosta https://t.co/yUDbrYtpF6</w:t>
      </w:r>
    </w:p>
    <w:p>
      <w:r>
        <w:rPr>
          <w:b/>
          <w:u w:val="single"/>
        </w:rPr>
        <w:t xml:space="preserve">737941</w:t>
      </w:r>
    </w:p>
    <w:p>
      <w:r>
        <w:t xml:space="preserve">@th0r Mutta onko se kuin maksaminen kontaktittomalla kortilla? Katsovatko he minua oudosti, jos menen kassapäätteen yli puhelimeni kanssa? :)</w:t>
      </w:r>
    </w:p>
    <w:p>
      <w:r>
        <w:rPr>
          <w:b/>
          <w:u w:val="single"/>
        </w:rPr>
        <w:t xml:space="preserve">737942</w:t>
      </w:r>
    </w:p>
    <w:p>
      <w:r>
        <w:t xml:space="preserve">Pelaan parhaillaan Biathlon Maniaa. Tule mukaan ja yritä voittaa minut! http://t.co/PKMK0Qw7rr</w:t>
      </w:r>
    </w:p>
    <w:p>
      <w:r>
        <w:rPr>
          <w:b/>
          <w:u w:val="single"/>
        </w:rPr>
        <w:t xml:space="preserve">737943</w:t>
      </w:r>
    </w:p>
    <w:p>
      <w:r>
        <w:t xml:space="preserve">Alppimaratonista puhuminen naapuripöydässä: heidän pyöränsä ovat parempia kuin kiertueella. Alussa he ovat kaikki sekaisin...</w:t>
      </w:r>
    </w:p>
    <w:p>
      <w:r>
        <w:rPr>
          <w:b/>
          <w:u w:val="single"/>
        </w:rPr>
        <w:t xml:space="preserve">737944</w:t>
      </w:r>
    </w:p>
    <w:p>
      <w:r>
        <w:t xml:space="preserve">@vahlc Pähkinöiden on oltava omenoiden alla, jotta omenat kantavat niitä ja liottavat ne. Puhallus, amatöörit! :)</w:t>
      </w:r>
    </w:p>
    <w:p>
      <w:r>
        <w:rPr>
          <w:b/>
          <w:u w:val="single"/>
        </w:rPr>
        <w:t xml:space="preserve">737945</w:t>
      </w:r>
    </w:p>
    <w:p>
      <w:r>
        <w:t xml:space="preserve">@Matej_Klaric Suurituloisemmat maksavat jo nyt enemmän. Koska vakuutus ei ole kiinteä summa vaan prosenttiosuus palkasta.</w:t>
      </w:r>
    </w:p>
    <w:p>
      <w:r>
        <w:rPr>
          <w:b/>
          <w:u w:val="single"/>
        </w:rPr>
        <w:t xml:space="preserve">737946</w:t>
      </w:r>
    </w:p>
    <w:p>
      <w:r>
        <w:t xml:space="preserve">Mutta jos kiinteistövero otetaan käyttöön, lähtevätkö kaikki omistajat Sloveniasta? #pipimelkijadstrel</w:t>
      </w:r>
    </w:p>
    <w:p>
      <w:r>
        <w:rPr>
          <w:b/>
          <w:u w:val="single"/>
        </w:rPr>
        <w:t xml:space="preserve">737947</w:t>
      </w:r>
    </w:p>
    <w:p>
      <w:r>
        <w:t xml:space="preserve">Dorneo sanoo, että sängyssäni on 100 000 punkkia. Siksi aion nukkua sohvalla :) #justsaying</w:t>
      </w:r>
    </w:p>
    <w:p>
      <w:r>
        <w:rPr>
          <w:b/>
          <w:u w:val="single"/>
        </w:rPr>
        <w:t xml:space="preserve">737948</w:t>
      </w:r>
    </w:p>
    <w:p>
      <w:r>
        <w:t xml:space="preserve">@MetkaZevnik @GlasZaOtroke @ZdruzenaDesnica @strankaNLS Ryhdistäytykää ja älkää häpäiskö eläkeläisiä!</w:t>
      </w:r>
    </w:p>
    <w:p>
      <w:r>
        <w:rPr>
          <w:b/>
          <w:u w:val="single"/>
        </w:rPr>
        <w:t xml:space="preserve">737949</w:t>
      </w:r>
    </w:p>
    <w:p>
      <w:r>
        <w:t xml:space="preserve">@BernardBrscic @tallshorty84 Tämä kommunistinen peto olisi pitänyt laittaa häkkiin tai häkkiin jo kauan sitten! #Bravo Bernard!</w:t>
      </w:r>
    </w:p>
    <w:p>
      <w:r>
        <w:rPr>
          <w:b/>
          <w:u w:val="single"/>
        </w:rPr>
        <w:t xml:space="preserve">737950</w:t>
      </w:r>
    </w:p>
    <w:p>
      <w:r>
        <w:t xml:space="preserve">@butalskipolicaj tämä @zaspanko on paljon kärsimättömämpi kuin unelias. Hän on todella kalpea. @davorvrban @SBobovnik @slovenistan @miro5ek</w:t>
      </w:r>
    </w:p>
    <w:p>
      <w:r>
        <w:rPr>
          <w:b/>
          <w:u w:val="single"/>
        </w:rPr>
        <w:t xml:space="preserve">737951</w:t>
      </w:r>
    </w:p>
    <w:p>
      <w:r>
        <w:t xml:space="preserve">Start Slovenia: tuhoutuneen yhteiskunnan puolueellisista teurastajista innovatiiviseksi ja visionääriseksi renessanssiksi https://t.co/8UVpjWMHaI via @Nova24TV</w:t>
      </w:r>
    </w:p>
    <w:p>
      <w:r>
        <w:rPr>
          <w:b/>
          <w:u w:val="single"/>
        </w:rPr>
        <w:t xml:space="preserve">737952</w:t>
      </w:r>
    </w:p>
    <w:p>
      <w:r>
        <w:t xml:space="preserve">@MarKovacevic86 jos sinulle tulee liian kylmä, voit hypätä geysiriin. jään voit myös ottaa mukaasi muistoksi, se on kätevä SLO:ssa 😎</w:t>
      </w:r>
    </w:p>
    <w:p>
      <w:r>
        <w:rPr>
          <w:b/>
          <w:u w:val="single"/>
        </w:rPr>
        <w:t xml:space="preserve">737953</w:t>
      </w:r>
    </w:p>
    <w:p>
      <w:r>
        <w:t xml:space="preserve">(Absurdin) teatteria hallitsevat kylän erikoiskokit. https://t.co/xGQatEVJlf</w:t>
      </w:r>
    </w:p>
    <w:p>
      <w:r>
        <w:rPr>
          <w:b/>
          <w:u w:val="single"/>
        </w:rPr>
        <w:t xml:space="preserve">737954</w:t>
      </w:r>
    </w:p>
    <w:p>
      <w:r>
        <w:t xml:space="preserve">@ErikaPlaninsec Ja myös Ukrainan lipulle. Myrkkyä venäjänystäville täällä - Karel Viktorovic, Janez Škrabčević ja vastaavat sankarit.</w:t>
      </w:r>
    </w:p>
    <w:p>
      <w:r>
        <w:rPr>
          <w:b/>
          <w:u w:val="single"/>
        </w:rPr>
        <w:t xml:space="preserve">737955</w:t>
      </w:r>
    </w:p>
    <w:p>
      <w:r>
        <w:t xml:space="preserve">Vihdoinkin taas vähän ilmaston lämpenemistä. Ja hiilidioksidi myrkyttää ilmamme (joitakin tieteellisiä faktoja) https://t.co/EGMapjTHVo https://t.co/EGMapjTHVo</w:t>
      </w:r>
    </w:p>
    <w:p>
      <w:r>
        <w:rPr>
          <w:b/>
          <w:u w:val="single"/>
        </w:rPr>
        <w:t xml:space="preserve">737956</w:t>
      </w:r>
    </w:p>
    <w:p>
      <w:r>
        <w:t xml:space="preserve">@Blaziek Lento 86 Lähdin lentokoneella Moskovaan. Kun muut matkustivat pakettiautossa. Nykyään he ajavat BMW:llä, eikä minulla ole rahaa savukkeisiin.</w:t>
      </w:r>
    </w:p>
    <w:p>
      <w:r>
        <w:rPr>
          <w:b/>
          <w:u w:val="single"/>
        </w:rPr>
        <w:t xml:space="preserve">737957</w:t>
      </w:r>
    </w:p>
    <w:p>
      <w:r>
        <w:t xml:space="preserve">@MitjaKravanja @tilen Jos he eivät olisi ajaneet Mrdžoa pois vain hänen kiusakseen, tilanne olisi voinut olla erilainen😉.</w:t>
      </w:r>
    </w:p>
    <w:p>
      <w:r>
        <w:rPr>
          <w:b/>
          <w:u w:val="single"/>
        </w:rPr>
        <w:t xml:space="preserve">737958</w:t>
      </w:r>
    </w:p>
    <w:p>
      <w:r>
        <w:t xml:space="preserve">@NusaZajc Minun kylässäni tiski on kaksinkertainen, joten kaksi osapuolta seisoo yhdessä, mutta mitä selittäisit jollekin kiven alta. 😂</w:t>
      </w:r>
    </w:p>
    <w:p>
      <w:r>
        <w:rPr>
          <w:b/>
          <w:u w:val="single"/>
        </w:rPr>
        <w:t xml:space="preserve">737959</w:t>
      </w:r>
    </w:p>
    <w:p>
      <w:r>
        <w:t xml:space="preserve">@TilenW Pubec, partisaaniosastojen komentajat olivat 18. Siksi Titoa kutsuttiin vanhaksi, koska hän oli 40-vuotias...</w:t>
      </w:r>
    </w:p>
    <w:p>
      <w:r>
        <w:rPr>
          <w:b/>
          <w:u w:val="single"/>
        </w:rPr>
        <w:t xml:space="preserve">737960</w:t>
      </w:r>
    </w:p>
    <w:p>
      <w:r>
        <w:t xml:space="preserve">@SpletnaMladina Oletteko parlamentin äärivasemmistopuolueen virallinen puoluelehti?</w:t>
      </w:r>
    </w:p>
    <w:p>
      <w:r>
        <w:rPr>
          <w:b/>
          <w:u w:val="single"/>
        </w:rPr>
        <w:t xml:space="preserve">737961</w:t>
      </w:r>
    </w:p>
    <w:p>
      <w:r>
        <w:t xml:space="preserve">Zaplanassa satoi 67 millimetriä eilen iltapäivästä tähän aamuun. Vuotuinen sademäärä on noussut hieman yli 1430 millimetriin.</w:t>
      </w:r>
    </w:p>
    <w:p>
      <w:r>
        <w:rPr>
          <w:b/>
          <w:u w:val="single"/>
        </w:rPr>
        <w:t xml:space="preserve">737962</w:t>
      </w:r>
    </w:p>
    <w:p>
      <w:r>
        <w:t xml:space="preserve">Slovenialaiset maatilat ovat edelleen fiksuja eivätkä mene #BlackFridayyn</w:t>
        <w:br/>
        <w:t xml:space="preserve">https://t.co/Qhl09hjZsE</w:t>
      </w:r>
    </w:p>
    <w:p>
      <w:r>
        <w:rPr>
          <w:b/>
          <w:u w:val="single"/>
        </w:rPr>
        <w:t xml:space="preserve">737963</w:t>
      </w:r>
    </w:p>
    <w:p>
      <w:r>
        <w:t xml:space="preserve">@meteoSI Oikein hieno, mutta tutkasadekartta on aivan liian tumma.</w:t>
      </w:r>
    </w:p>
    <w:p>
      <w:r>
        <w:rPr>
          <w:b/>
          <w:u w:val="single"/>
        </w:rPr>
        <w:t xml:space="preserve">737964</w:t>
      </w:r>
    </w:p>
    <w:p>
      <w:r>
        <w:t xml:space="preserve">@pongiSLO Ehdottomasti nuo kaksi puolalaista. Kaikki muut ovat saksalaisia sukunimiä.</w:t>
      </w:r>
    </w:p>
    <w:p>
      <w:r>
        <w:rPr>
          <w:b/>
          <w:u w:val="single"/>
        </w:rPr>
        <w:t xml:space="preserve">737965</w:t>
      </w:r>
    </w:p>
    <w:p>
      <w:r>
        <w:t xml:space="preserve">Kuusi vuotta "turbokansan diplomatiaa": Karel Erjavecin virheet, kömmähdykset, kerskailut ja muut katastrofit: https://t.co/97p3Wi3HkP.</w:t>
      </w:r>
    </w:p>
    <w:p>
      <w:r>
        <w:rPr>
          <w:b/>
          <w:u w:val="single"/>
        </w:rPr>
        <w:t xml:space="preserve">737966</w:t>
      </w:r>
    </w:p>
    <w:p>
      <w:r>
        <w:t xml:space="preserve">Mlinotest mukautuu markkinoiden tarpeisiin kehittämällä uusia tuotteita https://t.co/crVD1OgsHh #yritykset #businesses</w:t>
      </w:r>
    </w:p>
    <w:p>
      <w:r>
        <w:rPr>
          <w:b/>
          <w:u w:val="single"/>
        </w:rPr>
        <w:t xml:space="preserve">737967</w:t>
      </w:r>
    </w:p>
    <w:p>
      <w:r>
        <w:t xml:space="preserve">Haluamme tuoda slovenialaista viisautta ulkomailta kotiin https://t.co/Jx3LJeP8VC https://t.co/Jx3LJeP8VC</w:t>
      </w:r>
    </w:p>
    <w:p>
      <w:r>
        <w:rPr>
          <w:b/>
          <w:u w:val="single"/>
        </w:rPr>
        <w:t xml:space="preserve">737968</w:t>
      </w:r>
    </w:p>
    <w:p>
      <w:r>
        <w:t xml:space="preserve">"Mene luostariin! Miksi halusit tuoda syntisiä maailmaan?" https://t.co/oFv17Petxp https://t.co/oFv17Petxp</w:t>
      </w:r>
    </w:p>
    <w:p>
      <w:r>
        <w:rPr>
          <w:b/>
          <w:u w:val="single"/>
        </w:rPr>
        <w:t xml:space="preserve">737969</w:t>
      </w:r>
    </w:p>
    <w:p>
      <w:r>
        <w:t xml:space="preserve">Majesteettiset metallipaperit uudessa ulkoasussa:Italialainen paperinvalmistaja Favini lanseerasi hiljattain uuden... http://t.co/kFgFfKoI...</w:t>
      </w:r>
    </w:p>
    <w:p>
      <w:r>
        <w:rPr>
          <w:b/>
          <w:u w:val="single"/>
        </w:rPr>
        <w:t xml:space="preserve">737970</w:t>
      </w:r>
    </w:p>
    <w:p>
      <w:r>
        <w:t xml:space="preserve">Viime vuoden #spiritofportopiccolo voittaja juuri ennen maaliviivaa #Barcolana50 mukavan etumatkan päässä kakkossijasta #tempusfugit https://t.co/Fi8Xr9duDk https://t.co/Fi8Xr9duDk</w:t>
      </w:r>
    </w:p>
    <w:p>
      <w:r>
        <w:rPr>
          <w:b/>
          <w:u w:val="single"/>
        </w:rPr>
        <w:t xml:space="preserve">737971</w:t>
      </w:r>
    </w:p>
    <w:p>
      <w:r>
        <w:t xml:space="preserve">@BraneM @MitjaKravanja Rajallinen aivokapasiteettini ei valitettavasti salli minun ymmärtää puuttumistanne. Lp</w:t>
      </w:r>
    </w:p>
    <w:p>
      <w:r>
        <w:rPr>
          <w:b/>
          <w:u w:val="single"/>
        </w:rPr>
        <w:t xml:space="preserve">737972</w:t>
      </w:r>
    </w:p>
    <w:p>
      <w:r>
        <w:t xml:space="preserve">@bobsparrow70 @had No niin, taas mennään SDS:n kanssa, JJ, ja heti perään partisaanit ja kotiarmeija. Tämä on slovenialainen "leveys".</w:t>
      </w:r>
    </w:p>
    <w:p>
      <w:r>
        <w:rPr>
          <w:b/>
          <w:u w:val="single"/>
        </w:rPr>
        <w:t xml:space="preserve">737973</w:t>
      </w:r>
    </w:p>
    <w:p>
      <w:r>
        <w:t xml:space="preserve">@follower70 @zanimiva Jatkakaa te kolme kiimaista paskiaista vittuilua ilman minua. Kiitos.</w:t>
      </w:r>
    </w:p>
    <w:p>
      <w:r>
        <w:rPr>
          <w:b/>
          <w:u w:val="single"/>
        </w:rPr>
        <w:t xml:space="preserve">737974</w:t>
      </w:r>
    </w:p>
    <w:p>
      <w:r>
        <w:t xml:space="preserve">SOLIDWORKS-ohjelmisto ei ole koskaan ollut helpommin saatavilla. http://t.co/Gf6waWdoXa Tartu tilaisuuteen tänään. http://t.co/IfTrSyEtTu</w:t>
      </w:r>
    </w:p>
    <w:p>
      <w:r>
        <w:rPr>
          <w:b/>
          <w:u w:val="single"/>
        </w:rPr>
        <w:t xml:space="preserve">737975</w:t>
      </w:r>
    </w:p>
    <w:p>
      <w:r>
        <w:t xml:space="preserve">Metsästäjät varoittavat: kun maahanmuuttajat piileskelevät metsissä, voi käydä nopeasti niin, että ammumme laittomia riistan sijasta https://t.co/z9iChU798n</w:t>
      </w:r>
    </w:p>
    <w:p>
      <w:r>
        <w:rPr>
          <w:b/>
          <w:u w:val="single"/>
        </w:rPr>
        <w:t xml:space="preserve">737976</w:t>
      </w:r>
    </w:p>
    <w:p>
      <w:r>
        <w:t xml:space="preserve">Jos pysäytät miehen ennen kuin hän ylittää rajan, yksi heistä potkaisee sinua perseeseen ja kusee pillusi päälle. Lubck, mitä vittua sinä vittuilet? #safetydistance</w:t>
      </w:r>
    </w:p>
    <w:p>
      <w:r>
        <w:rPr>
          <w:b/>
          <w:u w:val="single"/>
        </w:rPr>
        <w:t xml:space="preserve">737977</w:t>
      </w:r>
    </w:p>
    <w:p>
      <w:r>
        <w:t xml:space="preserve">@MikeDjomba Zahot on huolissaan Malečnikista lähtöisin olevasta pikkuporvaristosta, mutta Violesin edustama lumpenproletariaatti on ok.</w:t>
      </w:r>
    </w:p>
    <w:p>
      <w:r>
        <w:rPr>
          <w:b/>
          <w:u w:val="single"/>
        </w:rPr>
        <w:t xml:space="preserve">737978</w:t>
      </w:r>
    </w:p>
    <w:p>
      <w:r>
        <w:t xml:space="preserve">@Bodem43 Ja Danica, tuo kusipää Prekmarian. Jos olisit wetterprognoosissa, kaikki olisi mustavalkoista. Hemmetti, Mura!!! :))))</w:t>
      </w:r>
    </w:p>
    <w:p>
      <w:r>
        <w:rPr>
          <w:b/>
          <w:u w:val="single"/>
        </w:rPr>
        <w:t xml:space="preserve">737979</w:t>
      </w:r>
    </w:p>
    <w:p>
      <w:r>
        <w:t xml:space="preserve">Kampaajani ja äitini siivooja muuttavat Bosniaan saadakseen paremman elämän kuin Sloveniassa. Koska täällä on mahdotonta asua enää. #kamsmoprisli</w:t>
      </w:r>
    </w:p>
    <w:p>
      <w:r>
        <w:rPr>
          <w:b/>
          <w:u w:val="single"/>
        </w:rPr>
        <w:t xml:space="preserve">737980</w:t>
      </w:r>
    </w:p>
    <w:p>
      <w:r>
        <w:t xml:space="preserve">Onko Oli muuten yhä hiljaa katselemassa meitä jostain? Mutta aiommeko haukkua hänelle twiittejä herättääksemme hänet? :)</w:t>
      </w:r>
    </w:p>
    <w:p>
      <w:r>
        <w:rPr>
          <w:b/>
          <w:u w:val="single"/>
        </w:rPr>
        <w:t xml:space="preserve">737981</w:t>
      </w:r>
    </w:p>
    <w:p>
      <w:r>
        <w:t xml:space="preserve">Ravistellaan Sloveniaa ... liittykää mukaan.</w:t>
        <w:br/>
        <w:br/>
        <w:t xml:space="preserve"> Keräämme lahjoituksia säätiölle urheilijoiden tukemiseksi... https://t.co/eomISGlTw0...</w:t>
      </w:r>
    </w:p>
    <w:p>
      <w:r>
        <w:rPr>
          <w:b/>
          <w:u w:val="single"/>
        </w:rPr>
        <w:t xml:space="preserve">737982</w:t>
      </w:r>
    </w:p>
    <w:p>
      <w:r>
        <w:t xml:space="preserve">@JureHrvatic @lucijausaj ei sen vuoksi, vaan populismin, asekaupan, isänmaallisuuden, muiden suvaitsemattomuuden, pelon, katkeruuden, kyllä.</w:t>
      </w:r>
    </w:p>
    <w:p>
      <w:r>
        <w:rPr>
          <w:b/>
          <w:u w:val="single"/>
        </w:rPr>
        <w:t xml:space="preserve">737983</w:t>
      </w:r>
    </w:p>
    <w:p>
      <w:r>
        <w:t xml:space="preserve">@NovicaMihajlo @Libertarec Mutta me kaikki olemme syyllisiä hänen pilalle menneeseen lapsuuteensa(!)</w:t>
      </w:r>
    </w:p>
    <w:p>
      <w:r>
        <w:rPr>
          <w:b/>
          <w:u w:val="single"/>
        </w:rPr>
        <w:t xml:space="preserve">737984</w:t>
      </w:r>
    </w:p>
    <w:p>
      <w:r>
        <w:t xml:space="preserve">@GalKusar @MasaKociper Marmeladi on tärkeää, jos he ovat jammy tietysti noin sulkemalla oven</w:t>
      </w:r>
    </w:p>
    <w:p>
      <w:r>
        <w:rPr>
          <w:b/>
          <w:u w:val="single"/>
        </w:rPr>
        <w:t xml:space="preserve">737985</w:t>
      </w:r>
    </w:p>
    <w:p>
      <w:r>
        <w:t xml:space="preserve">Se auttaa säätelemään kolesterolia ja alentaa vaarallista kolesterolia, säätelee verenpainetta, vahvistaa verisuonia, suojaa sydän- ja verisuonitauteja vastaan... https://t.co/5gXBuHum3a...</w:t>
      </w:r>
    </w:p>
    <w:p>
      <w:r>
        <w:rPr>
          <w:b/>
          <w:u w:val="single"/>
        </w:rPr>
        <w:t xml:space="preserve">737986</w:t>
      </w:r>
    </w:p>
    <w:p>
      <w:r>
        <w:t xml:space="preserve">Huutokaupoista ei voi enää melkein ostaa halvalla - Huutokauppiaat törmäävät turkisten autoihin https://t.co/yf99sNxplK</w:t>
      </w:r>
    </w:p>
    <w:p>
      <w:r>
        <w:rPr>
          <w:b/>
          <w:u w:val="single"/>
        </w:rPr>
        <w:t xml:space="preserve">737987</w:t>
      </w:r>
    </w:p>
    <w:p>
      <w:r>
        <w:t xml:space="preserve">@LottaS10 @strankaSDS Joo, pelkäänpä, että tälläkin on "kučan-syndrooma"...tämäkin luulee olevansa yhä valtaistuimella...cc</w:t>
      </w:r>
    </w:p>
    <w:p>
      <w:r>
        <w:rPr>
          <w:b/>
          <w:u w:val="single"/>
        </w:rPr>
        <w:t xml:space="preserve">737988</w:t>
      </w:r>
    </w:p>
    <w:p>
      <w:r>
        <w:t xml:space="preserve">Serbeillä on erittäin kaunis sanonta siitä, mitä katalaanit tekevät. The one about fucking and innocence.. #sampovem</w:t>
      </w:r>
    </w:p>
    <w:p>
      <w:r>
        <w:rPr>
          <w:b/>
          <w:u w:val="single"/>
        </w:rPr>
        <w:t xml:space="preserve">737989</w:t>
      </w:r>
    </w:p>
    <w:p>
      <w:r>
        <w:t xml:space="preserve">https://t.co/Y8TAW3OxQb psykopaatti. Varokaa, tämä on peräisin naisten oikeuksia ym. itseoikeutetuilta tahoilta.</w:t>
      </w:r>
    </w:p>
    <w:p>
      <w:r>
        <w:rPr>
          <w:b/>
          <w:u w:val="single"/>
        </w:rPr>
        <w:t xml:space="preserve">737990</w:t>
      </w:r>
    </w:p>
    <w:p>
      <w:r>
        <w:t xml:space="preserve">@JozeMozina Sensuroimattomat trailerit @TVDnevnik. "Kommunismi oli suunnaton vapauden kaipuu" Todellisuudessa se oli miehitystä #muistoja #muistoja #puolueet #puolueet</w:t>
      </w:r>
    </w:p>
    <w:p>
      <w:r>
        <w:rPr>
          <w:b/>
          <w:u w:val="single"/>
        </w:rPr>
        <w:t xml:space="preserve">737991</w:t>
      </w:r>
    </w:p>
    <w:p>
      <w:r>
        <w:t xml:space="preserve">@Democracy1 Opiskelijat???? Onko heillä olki päässä? Jokainen maanviljelijä (ei millään pahalla) on fiksumpi.</w:t>
      </w:r>
    </w:p>
    <w:p>
      <w:r>
        <w:rPr>
          <w:b/>
          <w:u w:val="single"/>
        </w:rPr>
        <w:t xml:space="preserve">737992</w:t>
      </w:r>
    </w:p>
    <w:p>
      <w:r>
        <w:t xml:space="preserve">@drfilomena @rjerala @Bashi_B @matjazgregoric Vastauksista twiitteihin .... https://t.co/kFxjxtg1gT</w:t>
      </w:r>
    </w:p>
    <w:p>
      <w:r>
        <w:rPr>
          <w:b/>
          <w:u w:val="single"/>
        </w:rPr>
        <w:t xml:space="preserve">737993</w:t>
      </w:r>
    </w:p>
    <w:p>
      <w:r>
        <w:t xml:space="preserve">@Libertarec Tällainen aivopesu on tuttua naapurimaassa Unkarissa, jossa totalitaarinen hallitus ostaa suurimman osan tiedotusvälineistä.</w:t>
      </w:r>
    </w:p>
    <w:p>
      <w:r>
        <w:rPr>
          <w:b/>
          <w:u w:val="single"/>
        </w:rPr>
        <w:t xml:space="preserve">737994</w:t>
      </w:r>
    </w:p>
    <w:p>
      <w:r>
        <w:t xml:space="preserve">Ole #seikkailija ja juhli #Uuttavuotta #Belgradissa #luksushotelli #Compassissa.  Siellä on... http://t.co/ea4t1TYove</w:t>
      </w:r>
    </w:p>
    <w:p>
      <w:r>
        <w:rPr>
          <w:b/>
          <w:u w:val="single"/>
        </w:rPr>
        <w:t xml:space="preserve">737995</w:t>
      </w:r>
    </w:p>
    <w:p>
      <w:r>
        <w:t xml:space="preserve">@5RA_5RA_5RA_5RA koirien jalkapohjat ovat aivan eri eläin kuin ihmisten jalkapohjat. ei sillä, etteikö kuuma asfaltti polttaisi niitä, mutta se ei ole verrattavissa.</w:t>
      </w:r>
    </w:p>
    <w:p>
      <w:r>
        <w:rPr>
          <w:b/>
          <w:u w:val="single"/>
        </w:rPr>
        <w:t xml:space="preserve">737996</w:t>
      </w:r>
    </w:p>
    <w:p>
      <w:r>
        <w:t xml:space="preserve">@dzey_89 @duledoz Tässä ja nyt. Ei sanaleikkiä tarkoituksella.</w:t>
        <w:t xml:space="preserve">Tämä on urheilua.</w:t>
        <w:br/>
        <w:br/>
        <w:t xml:space="preserve">(Rehellinen urheilu, joka elää päässäni.)</w:t>
      </w:r>
    </w:p>
    <w:p>
      <w:r>
        <w:rPr>
          <w:b/>
          <w:u w:val="single"/>
        </w:rPr>
        <w:t xml:space="preserve">737997</w:t>
      </w:r>
    </w:p>
    <w:p>
      <w:r>
        <w:t xml:space="preserve">Nämä kuutiot ovat Pyhän Nikolauksen kansan taskuissa. Kanava virtaa alaspäin Miklavšin läpi. On vaikea uida kivi kaulassa tai taskussa. https://t.co/7GVBiTvHFu</w:t>
      </w:r>
    </w:p>
    <w:p>
      <w:r>
        <w:rPr>
          <w:b/>
          <w:u w:val="single"/>
        </w:rPr>
        <w:t xml:space="preserve">737998</w:t>
      </w:r>
    </w:p>
    <w:p>
      <w:r>
        <w:t xml:space="preserve">@dvladar AC:ssä on melkoinen rodeo, kyllä. Se puhaltaa. Troijasta eteenpäin sataa kaatamalla, ja sade on luultavasti tulossa meille.</w:t>
      </w:r>
    </w:p>
    <w:p>
      <w:r>
        <w:rPr>
          <w:b/>
          <w:u w:val="single"/>
        </w:rPr>
        <w:t xml:space="preserve">737999</w:t>
      </w:r>
    </w:p>
    <w:p>
      <w:r>
        <w:t xml:space="preserve">Pedofiilit ovat vapaalla jalalla! (Milena Miklavčič on huolissaan) https://t.co/PN2Oh9AiOw</w:t>
      </w:r>
    </w:p>
    <w:p>
      <w:r>
        <w:rPr>
          <w:b/>
          <w:u w:val="single"/>
        </w:rPr>
        <w:t xml:space="preserve">738000</w:t>
      </w:r>
    </w:p>
    <w:p>
      <w:r>
        <w:t xml:space="preserve">@strankaSLOGA @strankaSDS @JansaSDS @TVOdmevi Pian olet poissa parlamentista. Olen saanut tarpeekseni taloudellisista paasauksistasi -</w:t>
      </w:r>
    </w:p>
    <w:p>
      <w:r>
        <w:rPr>
          <w:b/>
          <w:u w:val="single"/>
        </w:rPr>
        <w:t xml:space="preserve">738001</w:t>
      </w:r>
    </w:p>
    <w:p>
      <w:r>
        <w:t xml:space="preserve">Joku muu, joka käyttää säännöllisesti Idiot Fuel -nestettä. https://t.co/yEyAPkfX9R</w:t>
      </w:r>
    </w:p>
    <w:p>
      <w:r>
        <w:rPr>
          <w:b/>
          <w:u w:val="single"/>
        </w:rPr>
        <w:t xml:space="preserve">738002</w:t>
      </w:r>
    </w:p>
    <w:p>
      <w:r>
        <w:t xml:space="preserve">Kiitos hedelmistä ja terveisiä Mara Moranalta. Voit tutustua kuviin syksyn juhlallisuuksista https://t.co/GQN3jfFg8j.</w:t>
      </w:r>
    </w:p>
    <w:p>
      <w:r>
        <w:rPr>
          <w:b/>
          <w:u w:val="single"/>
        </w:rPr>
        <w:t xml:space="preserve">738003</w:t>
      </w:r>
    </w:p>
    <w:p>
      <w:r>
        <w:t xml:space="preserve">Klooni asettuu alikulun alle ja pysäyttää tulvan isänmaallisesti... https://t.co/7SKC9kxK6R</w:t>
      </w:r>
    </w:p>
    <w:p>
      <w:r>
        <w:rPr>
          <w:b/>
          <w:u w:val="single"/>
        </w:rPr>
        <w:t xml:space="preserve">738004</w:t>
      </w:r>
    </w:p>
    <w:p>
      <w:r>
        <w:t xml:space="preserve">Täydellinen unikonsiemen LCHF-leivonnainen! Syö se ilman huonoa omaatuntoa, Nadka! https://t.co/fA3uGCP0kQ https://t.co/fA3uGCP0kQ</w:t>
      </w:r>
    </w:p>
    <w:p>
      <w:r>
        <w:rPr>
          <w:b/>
          <w:u w:val="single"/>
        </w:rPr>
        <w:t xml:space="preserve">738005</w:t>
      </w:r>
    </w:p>
    <w:p>
      <w:r>
        <w:t xml:space="preserve">#help Mistä voin ostaa tarvikkeita, kuten ruuveja, käsityökaluja ja muuta vastaavaa Ljubljanan keskustassa tai sen läheisyydessä? Kiitos!</w:t>
      </w:r>
    </w:p>
    <w:p>
      <w:r>
        <w:rPr>
          <w:b/>
          <w:u w:val="single"/>
        </w:rPr>
        <w:t xml:space="preserve">738006</w:t>
      </w:r>
    </w:p>
    <w:p>
      <w:r>
        <w:t xml:space="preserve">Ihmiset ovat todella kusessa.</w:t>
        <w:br/>
        <w:br/>
        <w:t xml:space="preserve"> Tai eivät ole nussineet, minkä vuoksi he ovat niin stressaantuneita.</w:t>
        <w:br/>
        <w:t xml:space="preserve"> #pardonmayfrench https://t.co/UYvcACvzu9</w:t>
      </w:r>
    </w:p>
    <w:p>
      <w:r>
        <w:rPr>
          <w:b/>
          <w:u w:val="single"/>
        </w:rPr>
        <w:t xml:space="preserve">738007</w:t>
      </w:r>
    </w:p>
    <w:p>
      <w:r>
        <w:t xml:space="preserve">@tasosedova Pelkäänpä, että sinulla on ihmisiä, jotka soittavat. Sinulla on myös sovellus amzsj:ltä sarakkeiden ja ohjaimien raportointiin.</w:t>
      </w:r>
    </w:p>
    <w:p>
      <w:r>
        <w:rPr>
          <w:b/>
          <w:u w:val="single"/>
        </w:rPr>
        <w:t xml:space="preserve">738008</w:t>
      </w:r>
    </w:p>
    <w:p>
      <w:r>
        <w:t xml:space="preserve">@Dejcc Jos et näe twiittejäni jatkossa, olen luultavasti estänyt sinut tuon järjettömän lausunnon takia 😂🤪</w:t>
      </w:r>
    </w:p>
    <w:p>
      <w:r>
        <w:rPr>
          <w:b/>
          <w:u w:val="single"/>
        </w:rPr>
        <w:t xml:space="preserve">738009</w:t>
      </w:r>
    </w:p>
    <w:p>
      <w:r>
        <w:t xml:space="preserve">@MikeDjomba Emme voi elää ilman Krhiniä ...</w:t>
        <w:br/>
        <w:br/>
        <w:t xml:space="preserve"> Ei tarvitse laskea. Hakkaa Itävalta sunnuntaina sielun puolesta, sitten rauhaa marraskuuhun asti.</w:t>
      </w:r>
    </w:p>
    <w:p>
      <w:r>
        <w:rPr>
          <w:b/>
          <w:u w:val="single"/>
        </w:rPr>
        <w:t xml:space="preserve">738010</w:t>
      </w:r>
    </w:p>
    <w:p>
      <w:r>
        <w:t xml:space="preserve">@t_celestina Itak. "Vasalli-aggregaation" bumerangi pomppaa nopeasti (ja tuskallisesti) päähäsi.</w:t>
      </w:r>
    </w:p>
    <w:p>
      <w:r>
        <w:rPr>
          <w:b/>
          <w:u w:val="single"/>
        </w:rPr>
        <w:t xml:space="preserve">738011</w:t>
      </w:r>
    </w:p>
    <w:p>
      <w:r>
        <w:t xml:space="preserve">@Izak_Kosir suunnilleen sama häpeän ja mädännäisyyden mittari kuin vasemmiston valinta eduskuntaan ;)</w:t>
      </w:r>
    </w:p>
    <w:p>
      <w:r>
        <w:rPr>
          <w:b/>
          <w:u w:val="single"/>
        </w:rPr>
        <w:t xml:space="preserve">738012</w:t>
      </w:r>
    </w:p>
    <w:p>
      <w:r>
        <w:t xml:space="preserve">@DMShinratensei Tietenkin on, mene hänen profiiliinsa... En menisi leikkimään tuon kanssa,</w:t>
        <w:br/>
        <w:t xml:space="preserve">koska se on todella surullista... hyvin surullista.</w:t>
      </w:r>
    </w:p>
    <w:p>
      <w:r>
        <w:rPr>
          <w:b/>
          <w:u w:val="single"/>
        </w:rPr>
        <w:t xml:space="preserve">738013</w:t>
      </w:r>
    </w:p>
    <w:p>
      <w:r>
        <w:t xml:space="preserve">@krtmen Mitä kuuluu, se on meillä. Jos maailma vajoaa täydelliseen kaaokseen ja verilöylyyn, toivon, etteivät tämän korruptoituneen naisen kaltaiset ihmiset voita.</w:t>
      </w:r>
    </w:p>
    <w:p>
      <w:r>
        <w:rPr>
          <w:b/>
          <w:u w:val="single"/>
        </w:rPr>
        <w:t xml:space="preserve">738014</w:t>
      </w:r>
    </w:p>
    <w:p>
      <w:r>
        <w:t xml:space="preserve">No, kyllä, en voi syödä Požária, mutta hän saa minut oksentamaan, kun hän kirjoittaa sitä!</w:t>
        <w:br/>
        <w:br/>
        <w:t xml:space="preserve">https://t.co/4Ywq8SQOzq</w:t>
      </w:r>
    </w:p>
    <w:p>
      <w:r>
        <w:rPr>
          <w:b/>
          <w:u w:val="single"/>
        </w:rPr>
        <w:t xml:space="preserve">738015</w:t>
      </w:r>
    </w:p>
    <w:p>
      <w:r>
        <w:t xml:space="preserve">102 pysäköintipaikkaa Račen kaupunginosassa on myynnissä yksittäin &amp;gt;&amp;gt;&amp;gt; http://t.co/RIpAZxgbOX #huutokaupat #Rače</w:t>
      </w:r>
    </w:p>
    <w:p>
      <w:r>
        <w:rPr>
          <w:b/>
          <w:u w:val="single"/>
        </w:rPr>
        <w:t xml:space="preserve">738016</w:t>
      </w:r>
    </w:p>
    <w:p>
      <w:r>
        <w:t xml:space="preserve">@tomltoml Tämä nuorempi sukupolvi paratiisinvartijoita on niin epäpätevä, että he eivät osaa edes naida ilman, että heitä nussitaan. Missä sitten on kaikki muu.</w:t>
      </w:r>
    </w:p>
    <w:p>
      <w:r>
        <w:rPr>
          <w:b/>
          <w:u w:val="single"/>
        </w:rPr>
        <w:t xml:space="preserve">738017</w:t>
      </w:r>
    </w:p>
    <w:p>
      <w:r>
        <w:t xml:space="preserve">Keltaiset liivit nousevat Ranskan kaupunkien kaduille 11. viikonloppuna https://t.co/7JkDT7rh3L</w:t>
      </w:r>
    </w:p>
    <w:p>
      <w:r>
        <w:rPr>
          <w:b/>
          <w:u w:val="single"/>
        </w:rPr>
        <w:t xml:space="preserve">738018</w:t>
      </w:r>
    </w:p>
    <w:p>
      <w:r>
        <w:t xml:space="preserve">Aamulla tajusin, että murot riittivät vain yhteen kierrokseen. Kirottu UDBA! He tyhjensivät ruokakomeroni yön aikana (ilmeisesti muuta ruokakomeroa ei ole!).</w:t>
      </w:r>
    </w:p>
    <w:p>
      <w:r>
        <w:rPr>
          <w:b/>
          <w:u w:val="single"/>
        </w:rPr>
        <w:t xml:space="preserve">738019</w:t>
      </w:r>
    </w:p>
    <w:p>
      <w:r>
        <w:t xml:space="preserve">@bmz9453 Median saarto kuin halcyon päivinä, kuka olisi uskonut, että olemme vuonna 2017!!!!!</w:t>
      </w:r>
    </w:p>
    <w:p>
      <w:r>
        <w:rPr>
          <w:b/>
          <w:u w:val="single"/>
        </w:rPr>
        <w:t xml:space="preserve">738020</w:t>
      </w:r>
    </w:p>
    <w:p>
      <w:r>
        <w:t xml:space="preserve">Muista. Kaikki tämä alkaa Brysselissä ja, urbi et orbi, Caligulan kutsusta.</w:t>
      </w:r>
    </w:p>
    <w:p>
      <w:r>
        <w:rPr>
          <w:b/>
          <w:u w:val="single"/>
        </w:rPr>
        <w:t xml:space="preserve">738021</w:t>
      </w:r>
    </w:p>
    <w:p>
      <w:r>
        <w:t xml:space="preserve">@TheSentinel93 Kyllä, kyllä. Mutta ehkä luontoäidillä oli sormet keskellä ( toinen #sarkasmi )</w:t>
      </w:r>
    </w:p>
    <w:p>
      <w:r>
        <w:rPr>
          <w:b/>
          <w:u w:val="single"/>
        </w:rPr>
        <w:t xml:space="preserve">738022</w:t>
      </w:r>
    </w:p>
    <w:p>
      <w:r>
        <w:t xml:space="preserve">@Fitzroy1985 @FinPeriscope Ensinnäkin, en moderoinut ketään.</w:t>
        <w:br/>
        <w:t xml:space="preserve"> Toiseksi, huono selitys typerälle lausunnolle ei ole mikään kiitettävä asia.</w:t>
      </w:r>
    </w:p>
    <w:p>
      <w:r>
        <w:rPr>
          <w:b/>
          <w:u w:val="single"/>
        </w:rPr>
        <w:t xml:space="preserve">738023</w:t>
      </w:r>
    </w:p>
    <w:p>
      <w:r>
        <w:t xml:space="preserve">@PametnaRit Koska monet ihmiset eivät vieläkään tiedä, että valokuvia (jne.) voi tallentaa pilvipalveluun.</w:t>
      </w:r>
    </w:p>
    <w:p>
      <w:r>
        <w:rPr>
          <w:b/>
          <w:u w:val="single"/>
        </w:rPr>
        <w:t xml:space="preserve">738024</w:t>
      </w:r>
    </w:p>
    <w:p>
      <w:r>
        <w:t xml:space="preserve">Milojka K.C.:n ulkonäöstä ja käytöksestä päätellen ihmettelen, työskenteleekö hän etujärjestöjen kanssa tai niiden puolesta vai onko hän niin tyhmä, että kaikki menee hänen ohitseen. #interpellation</w:t>
      </w:r>
    </w:p>
    <w:p>
      <w:r>
        <w:rPr>
          <w:b/>
          <w:u w:val="single"/>
        </w:rPr>
        <w:t xml:space="preserve">738025</w:t>
      </w:r>
    </w:p>
    <w:p>
      <w:r>
        <w:t xml:space="preserve">@Skolobrinski @BozoPredalic Mutta ovatko isoisä ja isoäiti murhaajia? Mutta ei! Näin valtio vain käyttäytyy!</w:t>
      </w:r>
    </w:p>
    <w:p>
      <w:r>
        <w:rPr>
          <w:b/>
          <w:u w:val="single"/>
        </w:rPr>
        <w:t xml:space="preserve">738026</w:t>
      </w:r>
    </w:p>
    <w:p>
      <w:r>
        <w:t xml:space="preserve">Tunne siitä, että olet alttiina ja haavoittuvainen, kun puhelimesi takavarikoidaan kentän sisäänkäynnin yhteydessä ja lukitaan kaappiin.</w:t>
      </w:r>
    </w:p>
    <w:p>
      <w:r>
        <w:rPr>
          <w:b/>
          <w:u w:val="single"/>
        </w:rPr>
        <w:t xml:space="preserve">738027</w:t>
      </w:r>
    </w:p>
    <w:p>
      <w:r>
        <w:t xml:space="preserve">Peto bluffaa saarroista; haloo?! Mikä sclerozen..se 2008 ei ole 100 vuotta sitten! #judgement</w:t>
      </w:r>
    </w:p>
    <w:p>
      <w:r>
        <w:rPr>
          <w:b/>
          <w:u w:val="single"/>
        </w:rPr>
        <w:t xml:space="preserve">738028</w:t>
      </w:r>
    </w:p>
    <w:p>
      <w:r>
        <w:t xml:space="preserve">Ennen kuin päätät ottaa HPV-rokotteen - HPV on kuin venäläistä rulettia. Se on yksi yleisimmistä infektioista, ja... https://t.co/abjsyu39KB...</w:t>
      </w:r>
    </w:p>
    <w:p>
      <w:r>
        <w:rPr>
          <w:b/>
          <w:u w:val="single"/>
        </w:rPr>
        <w:t xml:space="preserve">738029</w:t>
      </w:r>
    </w:p>
    <w:p>
      <w:r>
        <w:t xml:space="preserve">Sinulla on murrosikäinen pentu. Aloitamme pian uuden ryhmän. Hae osoitteessa info@bajka.si</w:t>
      </w:r>
    </w:p>
    <w:p>
      <w:r>
        <w:rPr>
          <w:b/>
          <w:u w:val="single"/>
        </w:rPr>
        <w:t xml:space="preserve">738030</w:t>
      </w:r>
    </w:p>
    <w:p>
      <w:r>
        <w:t xml:space="preserve">Reporter-lehti lehtipisteissä ja Trafika24:ssä, tässä sisältöilmoitus https://t.co/sgKDtGk6j8 https://t.co/G9YVZuZMk9</w:t>
      </w:r>
    </w:p>
    <w:p>
      <w:r>
        <w:rPr>
          <w:b/>
          <w:u w:val="single"/>
        </w:rPr>
        <w:t xml:space="preserve">738031</w:t>
      </w:r>
    </w:p>
    <w:p>
      <w:r>
        <w:t xml:space="preserve">4 ärsyttävää tapaa, jotka saattavat pilata ystävyytesi</w:t>
        <w:br/>
        <w:br/>
        <w:t xml:space="preserve">https://t.co/5FCX3QazB4</w:t>
      </w:r>
    </w:p>
    <w:p>
      <w:r>
        <w:rPr>
          <w:b/>
          <w:u w:val="single"/>
        </w:rPr>
        <w:t xml:space="preserve">738032</w:t>
      </w:r>
    </w:p>
    <w:p>
      <w:r>
        <w:t xml:space="preserve">Mutta on hyvä, että #sektaSDS:ssä on @BrankoGrims1-tyyppejä ... he antavat jonkinlaisen varmuuden siitä, etteivät he enää koskaan pääse valtaan.</w:t>
      </w:r>
    </w:p>
    <w:p>
      <w:r>
        <w:rPr>
          <w:b/>
          <w:u w:val="single"/>
        </w:rPr>
        <w:t xml:space="preserve">738033</w:t>
      </w:r>
    </w:p>
    <w:p>
      <w:r>
        <w:t xml:space="preserve">Avaat toisen silmäsi, kuulet dieselin jyrinän ja pyöränpyörien raapimisen. Käännyt ympäri ja nukahdat uudelleen.</w:t>
        <w:br/>
        <w:t xml:space="preserve"> Unelma toiselle päivälle.</w:t>
        <w:br/>
        <w:t xml:space="preserve"> *raapii dieselin etuakselin raapii</w:t>
      </w:r>
    </w:p>
    <w:p>
      <w:r>
        <w:rPr>
          <w:b/>
          <w:u w:val="single"/>
        </w:rPr>
        <w:t xml:space="preserve">738034</w:t>
      </w:r>
    </w:p>
    <w:p>
      <w:r>
        <w:t xml:space="preserve">@MikeDjomba Safet on kuin mulc, joka läpäisee ajokokeensa täydellisesti ja sitten seuraavana viikonloppuna hänet laitetaan rattiin humalassa.....</w:t>
      </w:r>
    </w:p>
    <w:p>
      <w:r>
        <w:rPr>
          <w:b/>
          <w:u w:val="single"/>
        </w:rPr>
        <w:t xml:space="preserve">738035</w:t>
      </w:r>
    </w:p>
    <w:p>
      <w:r>
        <w:t xml:space="preserve">Kasvit ovat älykkäämpiä kuin eläimet, mutta vegaanitappajat murhaavat niitä järjettömästi. #sarkasmia https://t.co/NDrknz4IUA</w:t>
      </w:r>
    </w:p>
    <w:p>
      <w:r>
        <w:rPr>
          <w:b/>
          <w:u w:val="single"/>
        </w:rPr>
        <w:t xml:space="preserve">738036</w:t>
      </w:r>
    </w:p>
    <w:p>
      <w:r>
        <w:t xml:space="preserve">Labirint-festivaali @Ajdovscina Goriškan alueen peruskoulujen oppilaat osallistuvat https://t.co/7pB63U8EaT</w:t>
      </w:r>
    </w:p>
    <w:p>
      <w:r>
        <w:rPr>
          <w:b/>
          <w:u w:val="single"/>
        </w:rPr>
        <w:t xml:space="preserve">738037</w:t>
      </w:r>
    </w:p>
    <w:p>
      <w:r>
        <w:t xml:space="preserve">@AllBriefs Slovenian "lainvalvontaviranomaiset" eivät tee mitään, koska he ovat osa valtion mafiaa.</w:t>
      </w:r>
    </w:p>
    <w:p>
      <w:r>
        <w:rPr>
          <w:b/>
          <w:u w:val="single"/>
        </w:rPr>
        <w:t xml:space="preserve">738038</w:t>
      </w:r>
    </w:p>
    <w:p>
      <w:r>
        <w:t xml:space="preserve">@ErikaPlaninsec @8211Astra Jumala Aatamin kylkiluusta. Jos Adam olisi tehnyt sen, olen varma, että hän olisi lisännyt on/off-painikkeen.</w:t>
      </w:r>
    </w:p>
    <w:p>
      <w:r>
        <w:rPr>
          <w:b/>
          <w:u w:val="single"/>
        </w:rPr>
        <w:t xml:space="preserve">738039</w:t>
      </w:r>
    </w:p>
    <w:p>
      <w:r>
        <w:t xml:space="preserve">Entä ne UU:t, joita #bitcoin on huijannut? Eikö heitä auteta? Se ei ole fer!!!! ;) https://t.co/VQ2uS8sWIq https://t.co/VQ2uS8sWIq</w:t>
      </w:r>
    </w:p>
    <w:p>
      <w:r>
        <w:rPr>
          <w:b/>
          <w:u w:val="single"/>
        </w:rPr>
        <w:t xml:space="preserve">738040</w:t>
      </w:r>
    </w:p>
    <w:p>
      <w:r>
        <w:t xml:space="preserve">@PStendler @butalskipolicaj @R10Vojko Ja sinä toit trumpin ja orobanin mukaan keskusteluun et minä!!!!!</w:t>
      </w:r>
    </w:p>
    <w:p>
      <w:r>
        <w:rPr>
          <w:b/>
          <w:u w:val="single"/>
        </w:rPr>
        <w:t xml:space="preserve">738041</w:t>
      </w:r>
    </w:p>
    <w:p>
      <w:r>
        <w:t xml:space="preserve">Totalitaarisen nälkäisen entisen sotilaan twiitti.</w:t>
        <w:br/>
        <w:t xml:space="preserve"> Isänmaallisuuden kameleontti. https://t.co/r8CdlCkxS0.</w:t>
      </w:r>
    </w:p>
    <w:p>
      <w:r>
        <w:rPr>
          <w:b/>
          <w:u w:val="single"/>
        </w:rPr>
        <w:t xml:space="preserve">738042</w:t>
      </w:r>
    </w:p>
    <w:p>
      <w:r>
        <w:t xml:space="preserve">Miten me ihmiset voitimme aivojen koon luonnolliset rajoitukset? https://t.co/iU1anhdDjm</w:t>
      </w:r>
    </w:p>
    <w:p>
      <w:r>
        <w:rPr>
          <w:b/>
          <w:u w:val="single"/>
        </w:rPr>
        <w:t xml:space="preserve">738043</w:t>
      </w:r>
    </w:p>
    <w:p>
      <w:r>
        <w:t xml:space="preserve">@peterjancic Tuo on sellainen äärioikeistolainen..mullahit. Vasemmisto on melkoinen kansalliskokouksessa... Kordis Turnsek</w:t>
      </w:r>
    </w:p>
    <w:p>
      <w:r>
        <w:rPr>
          <w:b/>
          <w:u w:val="single"/>
        </w:rPr>
        <w:t xml:space="preserve">738044</w:t>
      </w:r>
    </w:p>
    <w:p>
      <w:r>
        <w:t xml:space="preserve">@MarijaDrenovec @zaslovenijo2 JeesusMarija, johtaja on typerys. Mikä rienaava twiitti...</w:t>
      </w:r>
    </w:p>
    <w:p>
      <w:r>
        <w:rPr>
          <w:b/>
          <w:u w:val="single"/>
        </w:rPr>
        <w:t xml:space="preserve">738045</w:t>
      </w:r>
    </w:p>
    <w:p>
      <w:r>
        <w:t xml:space="preserve">@Nova24TV Kiitos kaikille Marrakeshin julistuksen allekirjoittaneille petturivaltioille. Itsemurha. Sveitsi EI allekirjoittanut.</w:t>
      </w:r>
    </w:p>
    <w:p>
      <w:r>
        <w:rPr>
          <w:b/>
          <w:u w:val="single"/>
        </w:rPr>
        <w:t xml:space="preserve">738046</w:t>
      </w:r>
    </w:p>
    <w:p>
      <w:r>
        <w:t xml:space="preserve">Laiskuuden tai motivaation puutteen voittaminen on niin helppoa, että se on joskus naurettavaa. Joten päihitetään... https://t.co/IMjqKy0PRA...</w:t>
      </w:r>
    </w:p>
    <w:p>
      <w:r>
        <w:rPr>
          <w:b/>
          <w:u w:val="single"/>
        </w:rPr>
        <w:t xml:space="preserve">738047</w:t>
      </w:r>
    </w:p>
    <w:p>
      <w:r>
        <w:t xml:space="preserve">@pengovsky @tfajon Älä odota hienovaraisia ajatuksia europarlamentaarikolta, jonka aivoverenkiertoa estää Ivanin tiukka musta solmio.🙄</w:t>
      </w:r>
    </w:p>
    <w:p>
      <w:r>
        <w:rPr>
          <w:b/>
          <w:u w:val="single"/>
        </w:rPr>
        <w:t xml:space="preserve">738048</w:t>
      </w:r>
    </w:p>
    <w:p>
      <w:r>
        <w:t xml:space="preserve">@strankalevica Valitettavasti olet mokannut näissä vaaleissa, niin rumalta kuin se kuulostaakin.</w:t>
      </w:r>
    </w:p>
    <w:p>
      <w:r>
        <w:rPr>
          <w:b/>
          <w:u w:val="single"/>
        </w:rPr>
        <w:t xml:space="preserve">738049</w:t>
      </w:r>
    </w:p>
    <w:p>
      <w:r>
        <w:t xml:space="preserve">Maailma seisoo nuoruuden varassa, Kurz. Maailma seisoo nuoruuden varassa, Kurz. Tunnetko eron? #kurz #austria #slovenia</w:t>
      </w:r>
    </w:p>
    <w:p>
      <w:r>
        <w:rPr>
          <w:b/>
          <w:u w:val="single"/>
        </w:rPr>
        <w:t xml:space="preserve">738050</w:t>
      </w:r>
    </w:p>
    <w:p>
      <w:r>
        <w:t xml:space="preserve">Italian pääkaupunkiin Roomaan ja sen ympäristöön on yöllä iskenyt kova myrsky, joka aiheuttaa kovia tuulia ja rankkasateita.</w:t>
        <w:br/>
        <w:t xml:space="preserve">https://t.co/7F9HE0PAO2</w:t>
      </w:r>
    </w:p>
    <w:p>
      <w:r>
        <w:rPr>
          <w:b/>
          <w:u w:val="single"/>
        </w:rPr>
        <w:t xml:space="preserve">738051</w:t>
      </w:r>
    </w:p>
    <w:p>
      <w:r>
        <w:t xml:space="preserve">Perun-korppikotkan on vahvistettu joutuneen verikoirien ampumaksi https://t.co/SmBQCsRHDB</w:t>
      </w:r>
    </w:p>
    <w:p>
      <w:r>
        <w:rPr>
          <w:b/>
          <w:u w:val="single"/>
        </w:rPr>
        <w:t xml:space="preserve">738052</w:t>
      </w:r>
    </w:p>
    <w:p>
      <w:r>
        <w:t xml:space="preserve">DebataTV3 #Pirkovič</w:t>
        <w:br/>
        <w:t xml:space="preserve">Saksan SD --&amp;gt;sodan jälkeen ihmisillä ei ollut leipää,</w:t>
        <w:br/>
        <w:t xml:space="preserve">joten he olivat pahalla tuulella.</w:t>
        <w:br/>
        <w:t xml:space="preserve"> Mutta vasemmistolaiset ovat oikeastaan kaikki pilkkaa.</w:t>
      </w:r>
    </w:p>
    <w:p>
      <w:r>
        <w:rPr>
          <w:b/>
          <w:u w:val="single"/>
        </w:rPr>
        <w:t xml:space="preserve">738053</w:t>
      </w:r>
    </w:p>
    <w:p>
      <w:r>
        <w:t xml:space="preserve">@lucijausaj Sinä rakastit pragmaattista Yugaa, joka antoi sinulle mahdollisuuden saada ilmaisen koulutuksen ja liittyä kommunistiseen puolueeseen ilman ehtoja !</w:t>
      </w:r>
    </w:p>
    <w:p>
      <w:r>
        <w:rPr>
          <w:b/>
          <w:u w:val="single"/>
        </w:rPr>
        <w:t xml:space="preserve">738054</w:t>
      </w:r>
    </w:p>
    <w:p>
      <w:r>
        <w:t xml:space="preserve">Tapahtumassa järjestetään ruoanlaittotyöpaja! Idyllisellä paikalla Kolpa-joen varrella Adlešičyssä. Leivomme lasten kanssa kakkuja, rinkeleitä ja piparkakkuja. https://t.co/v33NvhG37I</w:t>
      </w:r>
    </w:p>
    <w:p>
      <w:r>
        <w:rPr>
          <w:b/>
          <w:u w:val="single"/>
        </w:rPr>
        <w:t xml:space="preserve">738055</w:t>
      </w:r>
    </w:p>
    <w:p>
      <w:r>
        <w:t xml:space="preserve">@NovicaMihajlo @KilgoreSH5 Täydellinen vittuilu @JozeBiscak milloin viimeksi nauhoitit kosketuksesi todellisuuteen? https://t.co/2YjDJOm4Tx</w:t>
      </w:r>
    </w:p>
    <w:p>
      <w:r>
        <w:rPr>
          <w:b/>
          <w:u w:val="single"/>
        </w:rPr>
        <w:t xml:space="preserve">738056</w:t>
      </w:r>
    </w:p>
    <w:p>
      <w:r>
        <w:t xml:space="preserve">@Centrifuzija @Pizama Eli koulu tilaa (ja maksaa) kaksi bussia, joista toinen kulkee tyhjänä? Hm.</w:t>
      </w:r>
    </w:p>
    <w:p>
      <w:r>
        <w:rPr>
          <w:b/>
          <w:u w:val="single"/>
        </w:rPr>
        <w:t xml:space="preserve">738057</w:t>
      </w:r>
    </w:p>
    <w:p>
      <w:r>
        <w:t xml:space="preserve">Naisilla ei todellakaan ole helppoa, sillä ensin heidän isänsä puolustaa heitä siitä, että he ovat maanneet poikaystävänsä kanssa, ja sitten heidän miehensä...</w:t>
      </w:r>
    </w:p>
    <w:p>
      <w:r>
        <w:rPr>
          <w:b/>
          <w:u w:val="single"/>
        </w:rPr>
        <w:t xml:space="preserve">738058</w:t>
      </w:r>
    </w:p>
    <w:p>
      <w:r>
        <w:t xml:space="preserve">@schoo666 @KinoBezigrad No, sain sen selville tänään ostaessani lippuja netistä. Joka tapauksessa kiitoksen arvoinen.</w:t>
      </w:r>
    </w:p>
    <w:p>
      <w:r>
        <w:rPr>
          <w:b/>
          <w:u w:val="single"/>
        </w:rPr>
        <w:t xml:space="preserve">738059</w:t>
      </w:r>
    </w:p>
    <w:p>
      <w:r>
        <w:t xml:space="preserve">DDR:ssä tilanne oli parempi, koska hyllyt olivat tyhjiä ja myyjät lepäsivät koko päivän. #sosialismi https://t.co/yUhFcs0qJM</w:t>
      </w:r>
    </w:p>
    <w:p>
      <w:r>
        <w:rPr>
          <w:b/>
          <w:u w:val="single"/>
        </w:rPr>
        <w:t xml:space="preserve">738060</w:t>
      </w:r>
    </w:p>
    <w:p>
      <w:r>
        <w:t xml:space="preserve">Voyego lupaa häiriöitä lentoliikenteeseen ja maaliikenteeseen https://t.co/mmLui8Pnro</w:t>
      </w:r>
    </w:p>
    <w:p>
      <w:r>
        <w:rPr>
          <w:b/>
          <w:u w:val="single"/>
        </w:rPr>
        <w:t xml:space="preserve">738061</w:t>
      </w:r>
    </w:p>
    <w:p>
      <w:r>
        <w:t xml:space="preserve">@MSrebre @mcanzutti @lucijausaj En tiedä, yllä olevan kuvan naiset näyttävät minusta ahkerammilta ja älykkäämmiltä.</w:t>
      </w:r>
    </w:p>
    <w:p>
      <w:r>
        <w:rPr>
          <w:b/>
          <w:u w:val="single"/>
        </w:rPr>
        <w:t xml:space="preserve">738062</w:t>
      </w:r>
    </w:p>
    <w:p>
      <w:r>
        <w:t xml:space="preserve">@peterleandrej @DeFlasker Hm... Boscarol jo... mutta Pečečnik ja Rastoder...</w:t>
      </w:r>
    </w:p>
    <w:p>
      <w:r>
        <w:rPr>
          <w:b/>
          <w:u w:val="single"/>
        </w:rPr>
        <w:t xml:space="preserve">738063</w:t>
      </w:r>
    </w:p>
    <w:p>
      <w:r>
        <w:t xml:space="preserve">Palveluksessa nilkkani naulattiin niin kovasti kastekynteen, että se on nyt konkreettisesti turvonnut. Ja kelluvat. Ja kipeä. Mutta mobiili. Minä. Sus. Babji.</w:t>
      </w:r>
    </w:p>
    <w:p>
      <w:r>
        <w:rPr>
          <w:b/>
          <w:u w:val="single"/>
        </w:rPr>
        <w:t xml:space="preserve">738064</w:t>
      </w:r>
    </w:p>
    <w:p>
      <w:r>
        <w:t xml:space="preserve">Äiti, katson 24 tuntia vuoden kuluttua. En taida tehdä sitä enää vuoteen. Jotain hölynpölyä lentomatkustamisesta Istanbuliin.</w:t>
      </w:r>
    </w:p>
    <w:p>
      <w:r>
        <w:rPr>
          <w:b/>
          <w:u w:val="single"/>
        </w:rPr>
        <w:t xml:space="preserve">738065</w:t>
      </w:r>
    </w:p>
    <w:p>
      <w:r>
        <w:t xml:space="preserve">@lucijausaj Luulen, että Marx, Lenin, Stalin, Mao, Pol Pot, Kardelj, Tito, Dolanc ovat jo valloittaneet taivaan ......</w:t>
        <w:br/>
        <w:t xml:space="preserve"> Vittu taas</w:t>
      </w:r>
    </w:p>
    <w:p>
      <w:r>
        <w:rPr>
          <w:b/>
          <w:u w:val="single"/>
        </w:rPr>
        <w:t xml:space="preserve">738066</w:t>
      </w:r>
    </w:p>
    <w:p>
      <w:r>
        <w:t xml:space="preserve">@IZavodnik Aivan oikein, se ei todellakaan ole Lublan, vaan Gorenjska, rakas tietämätön nainen.</w:t>
      </w:r>
    </w:p>
    <w:p>
      <w:r>
        <w:rPr>
          <w:b/>
          <w:u w:val="single"/>
        </w:rPr>
        <w:t xml:space="preserve">738067</w:t>
      </w:r>
    </w:p>
    <w:p>
      <w:r>
        <w:t xml:space="preserve">@SafetAlibeg Kahden vuoden kuluttua olet zj.... Puolue sisältäpäin! Todellisen antikommunistin saavutus...😜💥</w:t>
      </w:r>
    </w:p>
    <w:p>
      <w:r>
        <w:rPr>
          <w:b/>
          <w:u w:val="single"/>
        </w:rPr>
        <w:t xml:space="preserve">738068</w:t>
      </w:r>
    </w:p>
    <w:p>
      <w:r>
        <w:t xml:space="preserve">@MarkoPavlisic Politiikan pitäisi toimia, eikä olla huolissaan slovenialaisen median asettamista moraalisista kriteereistä.</w:t>
      </w:r>
    </w:p>
    <w:p>
      <w:r>
        <w:rPr>
          <w:b/>
          <w:u w:val="single"/>
        </w:rPr>
        <w:t xml:space="preserve">738069</w:t>
      </w:r>
    </w:p>
    <w:p>
      <w:r>
        <w:t xml:space="preserve">Azimuth on asetettu demokratisoitumisen muutoksiin pääasiassa pankkiirien hyväksi !!! https://t.co/riFBkpFLbt https://t.co/riFBkpFLbt</w:t>
      </w:r>
    </w:p>
    <w:p>
      <w:r>
        <w:rPr>
          <w:b/>
          <w:u w:val="single"/>
        </w:rPr>
        <w:t xml:space="preserve">738070</w:t>
      </w:r>
    </w:p>
    <w:p>
      <w:r>
        <w:t xml:space="preserve">Joka tapauksessa, toivon, että pohjimmiltaan paketoin itseäni väistämätöntä ja (luultavasti tarpeetonta sanoa) hyvin tarpeellista keskinäistä lobotomiaa varten.</w:t>
      </w:r>
    </w:p>
    <w:p>
      <w:r>
        <w:rPr>
          <w:b/>
          <w:u w:val="single"/>
        </w:rPr>
        <w:t xml:space="preserve">738071</w:t>
      </w:r>
    </w:p>
    <w:p>
      <w:r>
        <w:t xml:space="preserve">@KristjaniZOD Kuka sitten on syyllinen muslimien tekemiin terrori-iskuihin Euroopassa ja Yhdysvalloissa?</w:t>
      </w:r>
    </w:p>
    <w:p>
      <w:r>
        <w:rPr>
          <w:b/>
          <w:u w:val="single"/>
        </w:rPr>
        <w:t xml:space="preserve">738072</w:t>
      </w:r>
    </w:p>
    <w:p>
      <w:r>
        <w:t xml:space="preserve">@rektslo Olet ilmeisesti jonkun 1800-luvun ihmisen reinkarnaatio. Voi sinua raukkaa, on vaikea elää nykyaikana.</w:t>
      </w:r>
    </w:p>
    <w:p>
      <w:r>
        <w:rPr>
          <w:b/>
          <w:u w:val="single"/>
        </w:rPr>
        <w:t xml:space="preserve">738073</w:t>
      </w:r>
    </w:p>
    <w:p>
      <w:r>
        <w:t xml:space="preserve">@iamAnej En tiedä, missä osassa kaupunkia olit tai minne sinut vietiin, mutta olit täynnä sitä.</w:t>
      </w:r>
    </w:p>
    <w:p>
      <w:r>
        <w:rPr>
          <w:b/>
          <w:u w:val="single"/>
        </w:rPr>
        <w:t xml:space="preserve">738074</w:t>
      </w:r>
    </w:p>
    <w:p>
      <w:r>
        <w:t xml:space="preserve">VIDEO: Rikostutkijat epäilevät Tushia 19 miljoonan euron laittomasta hankkimisesta https://t.co/3kVHFSUbJ3 (via @24)</w:t>
      </w:r>
    </w:p>
    <w:p>
      <w:r>
        <w:rPr>
          <w:b/>
          <w:u w:val="single"/>
        </w:rPr>
        <w:t xml:space="preserve">738075</w:t>
      </w:r>
    </w:p>
    <w:p>
      <w:r>
        <w:t xml:space="preserve">Katastrofi!!! Kunnes kärsimme vasemmiston ahdasmielisyydestä? https://t.co/w0PEHpHH7V</w:t>
      </w:r>
    </w:p>
    <w:p>
      <w:r>
        <w:rPr>
          <w:b/>
          <w:u w:val="single"/>
        </w:rPr>
        <w:t xml:space="preserve">738076</w:t>
      </w:r>
    </w:p>
    <w:p>
      <w:r>
        <w:t xml:space="preserve">Bitcoinin louhiminen on tuhlaavampaa kuin kullan louhiminen https://t.co/oCH1fYW4s1</w:t>
      </w:r>
    </w:p>
    <w:p>
      <w:r>
        <w:rPr>
          <w:b/>
          <w:u w:val="single"/>
        </w:rPr>
        <w:t xml:space="preserve">738077</w:t>
      </w:r>
    </w:p>
    <w:p>
      <w:r>
        <w:t xml:space="preserve">Hemmo, joku typerä nettitemppu on kaapannut #Kris-junan ja nyt kaikki roskapostittavat minua linkillään? Hyvin tehty, senkin idioottilauman lampaat.</w:t>
      </w:r>
    </w:p>
    <w:p>
      <w:r>
        <w:rPr>
          <w:b/>
          <w:u w:val="single"/>
        </w:rPr>
        <w:t xml:space="preserve">738078</w:t>
      </w:r>
    </w:p>
    <w:p>
      <w:r>
        <w:t xml:space="preserve">@MarkoCirman @radioGA__GA serbinaapuri! Mutta nyt olet ryöminyt päälleni! Haha! Kunnioitettu !</w:t>
      </w:r>
    </w:p>
    <w:p>
      <w:r>
        <w:rPr>
          <w:b/>
          <w:u w:val="single"/>
        </w:rPr>
        <w:t xml:space="preserve">738079</w:t>
      </w:r>
    </w:p>
    <w:p>
      <w:r>
        <w:t xml:space="preserve">@AlzheimerUltra @police_si @AnzeLog Ensimmäisen luokan kommentteja käsitellään eri tavalla... #Inequality #Inequity</w:t>
      </w:r>
    </w:p>
    <w:p>
      <w:r>
        <w:rPr>
          <w:b/>
          <w:u w:val="single"/>
        </w:rPr>
        <w:t xml:space="preserve">738080</w:t>
      </w:r>
    </w:p>
    <w:p>
      <w:r>
        <w:t xml:space="preserve">Se, että olen nyt yllättäen saanut pienen €€-maksun, tarkoittaa, että voin nyt tilata koko toivelistan Asosilta, eikö niin? Totta kai. 😂</w:t>
      </w:r>
    </w:p>
    <w:p>
      <w:r>
        <w:rPr>
          <w:b/>
          <w:u w:val="single"/>
        </w:rPr>
        <w:t xml:space="preserve">738081</w:t>
      </w:r>
    </w:p>
    <w:p>
      <w:r>
        <w:t xml:space="preserve">@_J_Lapajne Aivopesu on jatkunut yhtäjaksoisesti vuodesta 1945. Viime vuosina se on jopa lisääntynyt. Ja tulokset ovat näkyvissä....🤮😤</w:t>
      </w:r>
    </w:p>
    <w:p>
      <w:r>
        <w:rPr>
          <w:b/>
          <w:u w:val="single"/>
        </w:rPr>
        <w:t xml:space="preserve">738082</w:t>
      </w:r>
    </w:p>
    <w:p>
      <w:r>
        <w:t xml:space="preserve">@strankalevica Tämä! Otetaan ahkerilta ja luovilta ja annetaan laiskoille ja loisille. Bravo!</w:t>
      </w:r>
    </w:p>
    <w:p>
      <w:r>
        <w:rPr>
          <w:b/>
          <w:u w:val="single"/>
        </w:rPr>
        <w:t xml:space="preserve">738083</w:t>
      </w:r>
    </w:p>
    <w:p>
      <w:r>
        <w:t xml:space="preserve">Gazda Milan laskee mustan tintansa alas kuin seepia ja kääntää huomion muualle. https://t.co/Xlc0sDEQB2</w:t>
      </w:r>
    </w:p>
    <w:p>
      <w:r>
        <w:rPr>
          <w:b/>
          <w:u w:val="single"/>
        </w:rPr>
        <w:t xml:space="preserve">738084</w:t>
      </w:r>
    </w:p>
    <w:p>
      <w:r>
        <w:t xml:space="preserve">@savicdomen Tänään twiittaat niin paljon roskaa, että adrenaliinin takia sinun on vaikea nukahtaa. :) #sampovem</w:t>
      </w:r>
    </w:p>
    <w:p>
      <w:r>
        <w:rPr>
          <w:b/>
          <w:u w:val="single"/>
        </w:rPr>
        <w:t xml:space="preserve">738085</w:t>
      </w:r>
    </w:p>
    <w:p>
      <w:r>
        <w:t xml:space="preserve">@BojanPozar @RTV_Slovenija Keräisitkö korkin köyhälle miehelle????? Maaliskuun jengi. He eivät ansaitse olla slovenialaisia, koska he ovat häpeäksi meille!</w:t>
      </w:r>
    </w:p>
    <w:p>
      <w:r>
        <w:rPr>
          <w:b/>
          <w:u w:val="single"/>
        </w:rPr>
        <w:t xml:space="preserve">738086</w:t>
      </w:r>
    </w:p>
    <w:p>
      <w:r>
        <w:t xml:space="preserve">SKANDALOIVA REKRYTOINTI: Cerarin SMC hajoamassa, uudet kasvot pakenevat valtionyhtiöihin https://t.co/P5xLzrgmDc</w:t>
      </w:r>
    </w:p>
    <w:p>
      <w:r>
        <w:rPr>
          <w:b/>
          <w:u w:val="single"/>
        </w:rPr>
        <w:t xml:space="preserve">738087</w:t>
      </w:r>
    </w:p>
    <w:p>
      <w:r>
        <w:t xml:space="preserve">@had haista vittu , missä se kuuluisa apteekkari nyt on ? tuleeko hän konserttiin ? 😀👍</w:t>
      </w:r>
    </w:p>
    <w:p>
      <w:r>
        <w:rPr>
          <w:b/>
          <w:u w:val="single"/>
        </w:rPr>
        <w:t xml:space="preserve">738088</w:t>
      </w:r>
    </w:p>
    <w:p>
      <w:r>
        <w:t xml:space="preserve">@Bennetova_liza Samat lahjakkaat eläimet! He varmistavat, että palapelit sopivat hyvin yhteen. 🤔 Autotallin eläimet. 😅</w:t>
      </w:r>
    </w:p>
    <w:p>
      <w:r>
        <w:rPr>
          <w:b/>
          <w:u w:val="single"/>
        </w:rPr>
        <w:t xml:space="preserve">738089</w:t>
      </w:r>
    </w:p>
    <w:p>
      <w:r>
        <w:t xml:space="preserve">Prikaatikenraali Krkovič vaatii, että Slovenian asevoimien tuhoamiseen syyllistyneet paljastetaan https://t.co/But2wjac7r via @Nova24TV</w:t>
      </w:r>
    </w:p>
    <w:p>
      <w:r>
        <w:rPr>
          <w:b/>
          <w:u w:val="single"/>
        </w:rPr>
        <w:t xml:space="preserve">738090</w:t>
      </w:r>
    </w:p>
    <w:p>
      <w:r>
        <w:t xml:space="preserve">@dragnslyr_ds on vielä pahempaa, että me veronmaksajat joudumme maksamaan tässä twiitissä esiintyvien butlien koulutuksen.</w:t>
      </w:r>
    </w:p>
    <w:p>
      <w:r>
        <w:rPr>
          <w:b/>
          <w:u w:val="single"/>
        </w:rPr>
        <w:t xml:space="preserve">738091</w:t>
      </w:r>
    </w:p>
    <w:p>
      <w:r>
        <w:t xml:space="preserve">Kadulta kuuluu vihellysten kakofoniaa. Koulun päättäjät ovat tänä vuonna aloittaneet aikaisin!</w:t>
      </w:r>
    </w:p>
    <w:p>
      <w:r>
        <w:rPr>
          <w:b/>
          <w:u w:val="single"/>
        </w:rPr>
        <w:t xml:space="preserve">738092</w:t>
      </w:r>
    </w:p>
    <w:p>
      <w:r>
        <w:t xml:space="preserve">@SafetAlibeg @TelekomSlo Se ei riitä. Kirjoita heille huomenna ja pyydä hinnankorotusta 😂.</w:t>
      </w:r>
    </w:p>
    <w:p>
      <w:r>
        <w:rPr>
          <w:b/>
          <w:u w:val="single"/>
        </w:rPr>
        <w:t xml:space="preserve">738093</w:t>
      </w:r>
    </w:p>
    <w:p>
      <w:r>
        <w:t xml:space="preserve">Kahvi uima-altaalla: 1,2€; savukeaski: 3,5€; 200 metriä merenpinnan yläpuolella pitkissä housuissa 34°C:ssa: korvaamaton.</w:t>
      </w:r>
    </w:p>
    <w:p>
      <w:r>
        <w:rPr>
          <w:b/>
          <w:u w:val="single"/>
        </w:rPr>
        <w:t xml:space="preserve">738094</w:t>
      </w:r>
    </w:p>
    <w:p>
      <w:r>
        <w:t xml:space="preserve">Sinun ei tarvitse edes lähteä Idrijasta nauttimaan grillattuja kalmareita https://t.co/xXXx0izXCB</w:t>
      </w:r>
    </w:p>
    <w:p>
      <w:r>
        <w:rPr>
          <w:b/>
          <w:u w:val="single"/>
        </w:rPr>
        <w:t xml:space="preserve">738095</w:t>
      </w:r>
    </w:p>
    <w:p>
      <w:r>
        <w:t xml:space="preserve">Monikulttuuristumisella on veriset tuloksensa.... ehkä he alkavat hiljalleen ymmärtää. https://t.co/kE1EalOoVI</w:t>
      </w:r>
    </w:p>
    <w:p>
      <w:r>
        <w:rPr>
          <w:b/>
          <w:u w:val="single"/>
        </w:rPr>
        <w:t xml:space="preserve">738096</w:t>
      </w:r>
    </w:p>
    <w:p>
      <w:r>
        <w:t xml:space="preserve">Hän nuoli kaikki vaniljasokerit ja söi kaiken syötävän suklaan.</w:t>
      </w:r>
    </w:p>
    <w:p>
      <w:r>
        <w:rPr>
          <w:b/>
          <w:u w:val="single"/>
        </w:rPr>
        <w:t xml:space="preserve">738097</w:t>
      </w:r>
    </w:p>
    <w:p>
      <w:r>
        <w:t xml:space="preserve">@nadkaku @JJansaSDS Vasemmisto sanoo, että oikeisto määrää heidät, oikeisto sanoo, että vasemmisto... Se ei todellakaan ole ok.</w:t>
      </w:r>
    </w:p>
    <w:p>
      <w:r>
        <w:rPr>
          <w:b/>
          <w:u w:val="single"/>
        </w:rPr>
        <w:t xml:space="preserve">738098</w:t>
      </w:r>
    </w:p>
    <w:p>
      <w:r>
        <w:t xml:space="preserve">Luka meni läpisyöttöön ja... Foul!!!! Ensimmäinen vihelletty virhe viimeisen 39 läpimurron aikana!!!! Kyllä, niin monta puhelua se vaatii!</w:t>
      </w:r>
    </w:p>
    <w:p>
      <w:r>
        <w:rPr>
          <w:b/>
          <w:u w:val="single"/>
        </w:rPr>
        <w:t xml:space="preserve">738099</w:t>
      </w:r>
    </w:p>
    <w:p>
      <w:r>
        <w:t xml:space="preserve">@bmz9453 Gregorin on luettava lisää kirjoja ennen kuin hän voi vastata, odota vähän.</w:t>
      </w:r>
    </w:p>
    <w:p>
      <w:r>
        <w:rPr>
          <w:b/>
          <w:u w:val="single"/>
        </w:rPr>
        <w:t xml:space="preserve">738100</w:t>
      </w:r>
    </w:p>
    <w:p>
      <w:r>
        <w:t xml:space="preserve">@petrasovdat @RobertKase1 @StrankaSMC @strankaSD @PS_DeSUS @NovaSlovenija ...he metsästivät mammutteja myös sunnuntaina...'frisno meso' pac....</w:t>
      </w:r>
    </w:p>
    <w:p>
      <w:r>
        <w:rPr>
          <w:b/>
          <w:u w:val="single"/>
        </w:rPr>
        <w:t xml:space="preserve">738101</w:t>
      </w:r>
    </w:p>
    <w:p>
      <w:r>
        <w:t xml:space="preserve">Jos isä haluaa ostaa tyttärelleen tossut, hänen on ostettava ne kaikille kylän lapsille. Koska tämä ei ole mahdollista, mikään niistä ei toimi. #Wrong_philosophy.</w:t>
      </w:r>
    </w:p>
    <w:p>
      <w:r>
        <w:rPr>
          <w:b/>
          <w:u w:val="single"/>
        </w:rPr>
        <w:t xml:space="preserve">738102</w:t>
      </w:r>
    </w:p>
    <w:p>
      <w:r>
        <w:t xml:space="preserve">Syyskukkien laulajat laulavat Zgornji trg:ssä https://t.co/jMjgEPkSeN</w:t>
      </w:r>
    </w:p>
    <w:p>
      <w:r>
        <w:rPr>
          <w:b/>
          <w:u w:val="single"/>
        </w:rPr>
        <w:t xml:space="preserve">738103</w:t>
      </w:r>
    </w:p>
    <w:p>
      <w:r>
        <w:t xml:space="preserve">@GK_SLO_EU Hahaha te puolueihmiset teette moraalia omaksi hyödykseen säälittävillä tekosyillä.</w:t>
      </w:r>
    </w:p>
    <w:p>
      <w:r>
        <w:rPr>
          <w:b/>
          <w:u w:val="single"/>
        </w:rPr>
        <w:t xml:space="preserve">738104</w:t>
      </w:r>
    </w:p>
    <w:p>
      <w:r>
        <w:t xml:space="preserve">@ZanMahnic Siunattu?</w:t>
        <w:t xml:space="preserve">Mitä Fischer odottaa ilmiannollaan??🤣🤣🤣🤣</w:t>
        <w:br/>
        <w:t xml:space="preserve">P.s.: kotikaartin mukaan Fischer ei ole korruptoitunut - hän on liian fiksu</w:t>
      </w:r>
    </w:p>
    <w:p>
      <w:r>
        <w:rPr>
          <w:b/>
          <w:u w:val="single"/>
        </w:rPr>
        <w:t xml:space="preserve">738105</w:t>
      </w:r>
    </w:p>
    <w:p>
      <w:r>
        <w:t xml:space="preserve">@pikapok38002423 @ModernaKmetica Šparovna En tiedä, mutta jokaiselle yli 50eur:n menolle tai menoryhmälle on oma excel-laatikkonsa. 🤓</w:t>
      </w:r>
    </w:p>
    <w:p>
      <w:r>
        <w:rPr>
          <w:b/>
          <w:u w:val="single"/>
        </w:rPr>
        <w:t xml:space="preserve">738106</w:t>
      </w:r>
    </w:p>
    <w:p>
      <w:r>
        <w:t xml:space="preserve">Jäävätkö palomiehet ilman korvauksia https://t.co/W0GKHZNGEy</w:t>
        <w:br/>
        <w:t xml:space="preserve">RTV:n rahamiehet eivät uskalla kertoa meille, että se on Zavarovalnica Sava..</w:t>
      </w:r>
    </w:p>
    <w:p>
      <w:r>
        <w:rPr>
          <w:b/>
          <w:u w:val="single"/>
        </w:rPr>
        <w:t xml:space="preserve">738107</w:t>
      </w:r>
    </w:p>
    <w:p>
      <w:r>
        <w:t xml:space="preserve">@NusaZajc @CrtSeusek @lucijausaj @cesenj On Kukkasunnuntai, mutta meillä on vähän kiire. Ja Art on huomenna vuorossa.</w:t>
      </w:r>
    </w:p>
    <w:p>
      <w:r>
        <w:rPr>
          <w:b/>
          <w:u w:val="single"/>
        </w:rPr>
        <w:t xml:space="preserve">738108</w:t>
      </w:r>
    </w:p>
    <w:p>
      <w:r>
        <w:t xml:space="preserve">@Kristina_Hacin @t_celestina @petrasovdat Sinulta puuttuu vielä yksi l Se kirjoitetaan patriootti.</w:t>
      </w:r>
    </w:p>
    <w:p>
      <w:r>
        <w:rPr>
          <w:b/>
          <w:u w:val="single"/>
        </w:rPr>
        <w:t xml:space="preserve">738109</w:t>
      </w:r>
    </w:p>
    <w:p>
      <w:r>
        <w:t xml:space="preserve">24-vuotias pelotteli Šempeterin sairaalan henkilökuntaa: hän uhkasi heitä veitsellä https://t.co/sLXfCkJdSC</w:t>
      </w:r>
    </w:p>
    <w:p>
      <w:r>
        <w:rPr>
          <w:b/>
          <w:u w:val="single"/>
        </w:rPr>
        <w:t xml:space="preserve">738110</w:t>
      </w:r>
    </w:p>
    <w:p>
      <w:r>
        <w:t xml:space="preserve">@xDavid7 Menisin, mutta se ei ole. Kurac on se, koska he mainostavat super duper paras paras paras kaappi, pitäisi se pitäisi se pitäisi se pitäisi se pitäisi se pitäisi se pitäisi se pitäisi se pitäisi se pitäisi se pitäisi se pitäisi se</w:t>
      </w:r>
    </w:p>
    <w:p>
      <w:r>
        <w:rPr>
          <w:b/>
          <w:u w:val="single"/>
        </w:rPr>
        <w:t xml:space="preserve">738111</w:t>
      </w:r>
    </w:p>
    <w:p>
      <w:r>
        <w:t xml:space="preserve">@ErikaPlaninsec @scdtwister mitä sinä tiedät, AF naiset ovat kaikki rumia tyttöjä muutenkin, hänen sielunsa on punainen naama https://t.co/J5ra7ThI8q</w:t>
      </w:r>
    </w:p>
    <w:p>
      <w:r>
        <w:rPr>
          <w:b/>
          <w:u w:val="single"/>
        </w:rPr>
        <w:t xml:space="preserve">738112</w:t>
      </w:r>
    </w:p>
    <w:p>
      <w:r>
        <w:t xml:space="preserve">Kuka haluaa tuhota EU:n. Katsotaanpa sen lippua, joka on tahrattoman kruunun symboli, jossa on kaksitoista kapenevaa tähteä https://t.co/NbDT4TChyC.</w:t>
      </w:r>
    </w:p>
    <w:p>
      <w:r>
        <w:rPr>
          <w:b/>
          <w:u w:val="single"/>
        </w:rPr>
        <w:t xml:space="preserve">738113</w:t>
      </w:r>
    </w:p>
    <w:p>
      <w:r>
        <w:t xml:space="preserve">Se, kun todella haluat avata pesukoneen oven... mutta et voi. https://t.co/FnHxF8kZDn.</w:t>
      </w:r>
    </w:p>
    <w:p>
      <w:r>
        <w:rPr>
          <w:b/>
          <w:u w:val="single"/>
        </w:rPr>
        <w:t xml:space="preserve">738114</w:t>
      </w:r>
    </w:p>
    <w:p>
      <w:r>
        <w:t xml:space="preserve">@zNb7c, ja jos luulet, että sinulla on sellainen vielä läpsäisyn jälkeen, läpsäise itseäsi alla olevan videon tahtiin, kunnes se menee ohitsesi.</w:t>
      </w:r>
    </w:p>
    <w:p>
      <w:r>
        <w:rPr>
          <w:b/>
          <w:u w:val="single"/>
        </w:rPr>
        <w:t xml:space="preserve">738115</w:t>
      </w:r>
    </w:p>
    <w:p>
      <w:r>
        <w:t xml:space="preserve">Manipulointia manipulointia siinä missä vertaat nauloja mäntymetsän viinirypäleisiin! https://t.co/xWz8EQ4DEp</w:t>
      </w:r>
    </w:p>
    <w:p>
      <w:r>
        <w:rPr>
          <w:b/>
          <w:u w:val="single"/>
        </w:rPr>
        <w:t xml:space="preserve">738116</w:t>
      </w:r>
    </w:p>
    <w:p>
      <w:r>
        <w:t xml:space="preserve">@ciro_ciril Veronmaksajieni rahat menevät myös militanttien eläkkeisiin ja kommunististen muistomerkkien ylläpitoon, enkä valita.</w:t>
      </w:r>
    </w:p>
    <w:p>
      <w:r>
        <w:rPr>
          <w:b/>
          <w:u w:val="single"/>
        </w:rPr>
        <w:t xml:space="preserve">738117</w:t>
      </w:r>
    </w:p>
    <w:p>
      <w:r>
        <w:t xml:space="preserve">@t_celestina Ripustan ne kuivaustelineeseen.  Ne ovat kauniita, ei ole mitään ...</w:t>
      </w:r>
    </w:p>
    <w:p>
      <w:r>
        <w:rPr>
          <w:b/>
          <w:u w:val="single"/>
        </w:rPr>
        <w:t xml:space="preserve">738118</w:t>
      </w:r>
    </w:p>
    <w:p>
      <w:r>
        <w:t xml:space="preserve">Vignettatarkastuksessa Gorenjska-moottoritie, suunta Jesenice, ennen liittymää Lipce.</w:t>
        <w:br/>
        <w:t xml:space="preserve"> Ole hyvä.</w:t>
      </w:r>
    </w:p>
    <w:p>
      <w:r>
        <w:rPr>
          <w:b/>
          <w:u w:val="single"/>
        </w:rPr>
        <w:t xml:space="preserve">738119</w:t>
      </w:r>
    </w:p>
    <w:p>
      <w:r>
        <w:t xml:space="preserve">@nejkom Nah, se on outo lumi, se on hieman pakkasta ja se on tiellä, hän vain käveli polkua pitkin.</w:t>
      </w:r>
    </w:p>
    <w:p>
      <w:r>
        <w:rPr>
          <w:b/>
          <w:u w:val="single"/>
        </w:rPr>
        <w:t xml:space="preserve">738120</w:t>
      </w:r>
    </w:p>
    <w:p>
      <w:r>
        <w:t xml:space="preserve">On vuoden ihanin aika... Ihmiset ovat hermostuneita, hermostuneita ja kiihtyneitä... #tiet #transport</w:t>
      </w:r>
    </w:p>
    <w:p>
      <w:r>
        <w:rPr>
          <w:b/>
          <w:u w:val="single"/>
        </w:rPr>
        <w:t xml:space="preserve">738121</w:t>
      </w:r>
    </w:p>
    <w:p>
      <w:r>
        <w:t xml:space="preserve">@MartaRazborsek outoa, no ... ihmisille ei ole selvää, että laskeutuminen veteen korkealta on vaikeaa.</w:t>
      </w:r>
    </w:p>
    <w:p>
      <w:r>
        <w:rPr>
          <w:b/>
          <w:u w:val="single"/>
        </w:rPr>
        <w:t xml:space="preserve">738122</w:t>
      </w:r>
    </w:p>
    <w:p>
      <w:r>
        <w:t xml:space="preserve">@Capodistriano @govorise Jokaisella, jolla ei ole 8ma päässä tai meikkaajaa jaloissaan tai jalkojensa välissä!!!!</w:t>
      </w:r>
    </w:p>
    <w:p>
      <w:r>
        <w:rPr>
          <w:b/>
          <w:u w:val="single"/>
        </w:rPr>
        <w:t xml:space="preserve">738123</w:t>
      </w:r>
    </w:p>
    <w:p>
      <w:r>
        <w:t xml:space="preserve">Eikö olekin hullua, että hieman älykkäämmän ja asiantuntevamman ihmisen pitäisi tuntea olonsa huonoksi tässä homojen ja primitiivien yhteiskunnassa? Etsi heimosi.</w:t>
      </w:r>
    </w:p>
    <w:p>
      <w:r>
        <w:rPr>
          <w:b/>
          <w:u w:val="single"/>
        </w:rPr>
        <w:t xml:space="preserve">738124</w:t>
      </w:r>
    </w:p>
    <w:p>
      <w:r>
        <w:t xml:space="preserve">Miten aamun voi pilata kiiltävä maasturi - Mercedez - joka on pysäköity ilmaiselle parkkipaikalle, joka on muuten tarkoitettu tavallisille gorenjskalaisille kuolevaisille!</w:t>
      </w:r>
    </w:p>
    <w:p>
      <w:r>
        <w:rPr>
          <w:b/>
          <w:u w:val="single"/>
        </w:rPr>
        <w:t xml:space="preserve">738125</w:t>
      </w:r>
    </w:p>
    <w:p>
      <w:r>
        <w:t xml:space="preserve">@PSlajnar @SSN_pr @Max970 SORRY, että potkaisit tölkkiä tielle! Kukaan ei ole koskaan twiitannut tällaista temppua.</w:t>
      </w:r>
    </w:p>
    <w:p>
      <w:r>
        <w:rPr>
          <w:b/>
          <w:u w:val="single"/>
        </w:rPr>
        <w:t xml:space="preserve">738126</w:t>
      </w:r>
    </w:p>
    <w:p>
      <w:r>
        <w:t xml:space="preserve">@DKopse @JJansaSDS E minun Sony, milloin vasemmisto on koskaan tehnyt sitä, mitä he lupasivat. He tuntevat "Bandiero rosso".</w:t>
      </w:r>
    </w:p>
    <w:p>
      <w:r>
        <w:rPr>
          <w:b/>
          <w:u w:val="single"/>
        </w:rPr>
        <w:t xml:space="preserve">738127</w:t>
      </w:r>
    </w:p>
    <w:p>
      <w:r>
        <w:t xml:space="preserve">@Blaz_88 @MSrebre @nmusar @ZigaTurk @sarecmarjan ah, tuo potilas "Blaž" on taas päästetty menemään.</w:t>
      </w:r>
    </w:p>
    <w:p>
      <w:r>
        <w:rPr>
          <w:b/>
          <w:u w:val="single"/>
        </w:rPr>
        <w:t xml:space="preserve">738128</w:t>
      </w:r>
    </w:p>
    <w:p>
      <w:r>
        <w:t xml:space="preserve">@Svet_KanalA @petra_jansa @StrankaLMS Sinä räkäinen, räkäinen, kouluttamaton paskiainen, tuomitset jonkun, joka on luonut jotain tyhjästä, häpeä.</w:t>
      </w:r>
    </w:p>
    <w:p>
      <w:r>
        <w:rPr>
          <w:b/>
          <w:u w:val="single"/>
        </w:rPr>
        <w:t xml:space="preserve">738129</w:t>
      </w:r>
    </w:p>
    <w:p>
      <w:r>
        <w:t xml:space="preserve">Haha!</w:t>
        <w:t xml:space="preserve">Junior on jälleen kerran tyylikkäästi tökkinyt mahtailevan sosialistisen paksupään kuonoon.</w:t>
        <w:br/>
        <w:t xml:space="preserve">https://t.co/JLLfDobKxB</w:t>
      </w:r>
    </w:p>
    <w:p>
      <w:r>
        <w:rPr>
          <w:b/>
          <w:u w:val="single"/>
        </w:rPr>
        <w:t xml:space="preserve">738130</w:t>
      </w:r>
    </w:p>
    <w:p>
      <w:r>
        <w:t xml:space="preserve">Hei, jengi, unohdin kertoa teille! Boštjan Gombač on tulossa @Val202:een. Jos joku haluaa häiritä häntä hieman, hänen on osoitettava kysymyksensä osoitteeseen #spetek.</w:t>
      </w:r>
    </w:p>
    <w:p>
      <w:r>
        <w:rPr>
          <w:b/>
          <w:u w:val="single"/>
        </w:rPr>
        <w:t xml:space="preserve">738131</w:t>
      </w:r>
    </w:p>
    <w:p>
      <w:r>
        <w:t xml:space="preserve">@SrecniLuka @KARANTANEC Musta tragedia meille, toisen kerran historiassa, jonka punaisen unionin palvojat ovat tehneet.</w:t>
      </w:r>
    </w:p>
    <w:p>
      <w:r>
        <w:rPr>
          <w:b/>
          <w:u w:val="single"/>
        </w:rPr>
        <w:t xml:space="preserve">738132</w:t>
      </w:r>
    </w:p>
    <w:p>
      <w:r>
        <w:t xml:space="preserve">Jälleenlaivaus, seuranta, geologiset tutkimukset ja viadukat. @alenka_marovt ja minä puhumme siitä, mutta mistä puhutte puoliajalla? 🙌🏀</w:t>
      </w:r>
    </w:p>
    <w:p>
      <w:r>
        <w:rPr>
          <w:b/>
          <w:u w:val="single"/>
        </w:rPr>
        <w:t xml:space="preserve">738133</w:t>
      </w:r>
    </w:p>
    <w:p>
      <w:r>
        <w:t xml:space="preserve">ANIMATION: Perjantaina tulee lunta, raskain lähetys aamuyön tunteina https://t.co/8MTGRJJswn</w:t>
      </w:r>
    </w:p>
    <w:p>
      <w:r>
        <w:rPr>
          <w:b/>
          <w:u w:val="single"/>
        </w:rPr>
        <w:t xml:space="preserve">738134</w:t>
      </w:r>
    </w:p>
    <w:p>
      <w:r>
        <w:t xml:space="preserve">💔ODNOSI</w:t>
        <w:br/>
        <w:br/>
        <w:t xml:space="preserve">Tämä on ruma totuus miehistä, jotka eivät halua meille naisille hyvää, eivät aio meille hyvää eivätkä edes... https://t.co/GFHpytWuHu</w:t>
      </w:r>
    </w:p>
    <w:p>
      <w:r>
        <w:rPr>
          <w:b/>
          <w:u w:val="single"/>
        </w:rPr>
        <w:t xml:space="preserve">738135</w:t>
      </w:r>
    </w:p>
    <w:p>
      <w:r>
        <w:t xml:space="preserve">"tuhota heidän maineensa". On vaikea tuhota jotain, mitä ei ole olemassa. https://t.co/juwbJMcwkQ.</w:t>
      </w:r>
    </w:p>
    <w:p>
      <w:r>
        <w:rPr>
          <w:b/>
          <w:u w:val="single"/>
        </w:rPr>
        <w:t xml:space="preserve">738136</w:t>
      </w:r>
    </w:p>
    <w:p>
      <w:r>
        <w:t xml:space="preserve">@Libertarec Täytyy todella kysyä, ketä nykyisistä G7-maiden jäsenistä voi asettaa Trumpin rinnalle?</w:t>
      </w:r>
    </w:p>
    <w:p>
      <w:r>
        <w:rPr>
          <w:b/>
          <w:u w:val="single"/>
        </w:rPr>
        <w:t xml:space="preserve">738137</w:t>
      </w:r>
    </w:p>
    <w:p>
      <w:r>
        <w:t xml:space="preserve">@vitaminC_si @MatjazJazbar Jokainen tykinlaukaus saatiin JNA:lta. Nykyään sitä saa luultavasti vain viuluista ja dregoneista.</w:t>
      </w:r>
    </w:p>
    <w:p>
      <w:r>
        <w:rPr>
          <w:b/>
          <w:u w:val="single"/>
        </w:rPr>
        <w:t xml:space="preserve">738138</w:t>
      </w:r>
    </w:p>
    <w:p>
      <w:r>
        <w:t xml:space="preserve">@Matej_Klaric Todellinen häpeä. Kuka on niin jälkeenjäänyt, että tuo lapsensa väkivaltaiseen mielenosoitukseen? Inhottavaa.</w:t>
      </w:r>
    </w:p>
    <w:p>
      <w:r>
        <w:rPr>
          <w:b/>
          <w:u w:val="single"/>
        </w:rPr>
        <w:t xml:space="preserve">738139</w:t>
      </w:r>
    </w:p>
    <w:p>
      <w:r>
        <w:t xml:space="preserve">@stajerecvLJ Tämä on botti, joka tykkää jokaisesta twiitistä, jossa on sana fuck... kokeillaan tätä...</w:t>
      </w:r>
    </w:p>
    <w:p>
      <w:r>
        <w:rPr>
          <w:b/>
          <w:u w:val="single"/>
        </w:rPr>
        <w:t xml:space="preserve">738140</w:t>
      </w:r>
    </w:p>
    <w:p>
      <w:r>
        <w:t xml:space="preserve">@1nekorektna Jos tätä taistelua ei olisi tapahtunut... amerikkalaiset eivät olisi koskaan voittaneet Japania!</w:t>
      </w:r>
    </w:p>
    <w:p>
      <w:r>
        <w:rPr>
          <w:b/>
          <w:u w:val="single"/>
        </w:rPr>
        <w:t xml:space="preserve">738141</w:t>
      </w:r>
    </w:p>
    <w:p>
      <w:r>
        <w:t xml:space="preserve">@cnfrmstA Mitä minä tiedän, minäkin lapioin kasan. Hämähäkki" olisi mukava heinän kääntämiseen, mutta mikään ei ole liian raskas.</w:t>
      </w:r>
    </w:p>
    <w:p>
      <w:r>
        <w:rPr>
          <w:b/>
          <w:u w:val="single"/>
        </w:rPr>
        <w:t xml:space="preserve">738142</w:t>
      </w:r>
    </w:p>
    <w:p>
      <w:r>
        <w:t xml:space="preserve">@Nova24TV mitä nyt: erikoisjoukot vai erikoisyksiköt?Toinen on erikoisjoukot, toinen on mellakantorjuntayksiköt. Melkoinen ero.</w:t>
      </w:r>
    </w:p>
    <w:p>
      <w:r>
        <w:rPr>
          <w:b/>
          <w:u w:val="single"/>
        </w:rPr>
        <w:t xml:space="preserve">738143</w:t>
      </w:r>
    </w:p>
    <w:p>
      <w:r>
        <w:t xml:space="preserve">@Mordacitas nyt myydään jotain outoja okranvärisiä pirhejä. Ilmeisesti väri loppui.</w:t>
      </w:r>
    </w:p>
    <w:p>
      <w:r>
        <w:rPr>
          <w:b/>
          <w:u w:val="single"/>
        </w:rPr>
        <w:t xml:space="preserve">738144</w:t>
      </w:r>
    </w:p>
    <w:p>
      <w:r>
        <w:t xml:space="preserve">Mikroneulaus Ljubljanassa nuorennusmenetelmänä https://t.co/xVngJt1qnW via @YouTube</w:t>
      </w:r>
    </w:p>
    <w:p>
      <w:r>
        <w:rPr>
          <w:b/>
          <w:u w:val="single"/>
        </w:rPr>
        <w:t xml:space="preserve">738145</w:t>
      </w:r>
    </w:p>
    <w:p>
      <w:r>
        <w:t xml:space="preserve">@lucijausaj Koska kauppakeskuksia johtavat koulutetut johtajat ja sairaaloita satunnaiset nousukkaat.</w:t>
      </w:r>
    </w:p>
    <w:p>
      <w:r>
        <w:rPr>
          <w:b/>
          <w:u w:val="single"/>
        </w:rPr>
        <w:t xml:space="preserve">738146</w:t>
      </w:r>
    </w:p>
    <w:p>
      <w:r>
        <w:t xml:space="preserve">Tällaiset hetket tekevät ponnisteluistani arvokkaita.</w:t>
        <w:br/>
        <w:br/>
        <w:t xml:space="preserve"> ¹:lue:hölynpölyä. https://t.co/4S6bL9dIZg.</w:t>
      </w:r>
    </w:p>
    <w:p>
      <w:r>
        <w:rPr>
          <w:b/>
          <w:u w:val="single"/>
        </w:rPr>
        <w:t xml:space="preserve">738147</w:t>
      </w:r>
    </w:p>
    <w:p>
      <w:r>
        <w:t xml:space="preserve">seksuaalisen kiristyksen uhrin paljastaminen on sairaampaa kuin tekijän teko.</w:t>
      </w:r>
    </w:p>
    <w:p>
      <w:r>
        <w:rPr>
          <w:b/>
          <w:u w:val="single"/>
        </w:rPr>
        <w:t xml:space="preserve">738148</w:t>
      </w:r>
    </w:p>
    <w:p>
      <w:r>
        <w:t xml:space="preserve">@Libertarec Jankovicin iskulause: Mihin ikinä koskenkaan, se epäonnistuu ilman teidän lisärahojanne, äänestäjät!</w:t>
      </w:r>
    </w:p>
    <w:p>
      <w:r>
        <w:rPr>
          <w:b/>
          <w:u w:val="single"/>
        </w:rPr>
        <w:t xml:space="preserve">738149</w:t>
      </w:r>
    </w:p>
    <w:p>
      <w:r>
        <w:t xml:space="preserve">OTTELUN ALKU: @bckrka vs @KK_Tajfun. ENSIMMÄINEN VIISIKKO: Bratož - Čebular - M. Sebič - Drobnjak - Bolčina. @ABA_League #Šentjur #Novomesto</w:t>
      </w:r>
    </w:p>
    <w:p>
      <w:r>
        <w:rPr>
          <w:b/>
          <w:u w:val="single"/>
        </w:rPr>
        <w:t xml:space="preserve">738150</w:t>
      </w:r>
    </w:p>
    <w:p>
      <w:r>
        <w:t xml:space="preserve">@petrasovdat @po_kaplan mutta ei Swarovskin kristallia, presialaisia mattoja ja ilmeisesti Kuchmanin vävyllä on Faberge-muna toimistossaan.</w:t>
      </w:r>
    </w:p>
    <w:p>
      <w:r>
        <w:rPr>
          <w:b/>
          <w:u w:val="single"/>
        </w:rPr>
        <w:t xml:space="preserve">738151</w:t>
      </w:r>
    </w:p>
    <w:p>
      <w:r>
        <w:t xml:space="preserve">Mutta heräsitkö sinä, kun aurinko paistoi sängyllesi?</w:t>
        <w:br/>
        <w:t xml:space="preserve">- En, kun yläkerran naapuri meni nukkumaan. Suoraan veteen. Vielä kerran.</w:t>
      </w:r>
    </w:p>
    <w:p>
      <w:r>
        <w:rPr>
          <w:b/>
          <w:u w:val="single"/>
        </w:rPr>
        <w:t xml:space="preserve">738152</w:t>
      </w:r>
    </w:p>
    <w:p>
      <w:r>
        <w:t xml:space="preserve">@strankalevica tällä kertaa kiireesti #koalitioon, jotta vältytään ennenaikaisilta vaaleilta, jotka merkitsisivät entistä vahvempaa SDS:ää, mikä olisi katastrofi! #vaalit</w:t>
      </w:r>
    </w:p>
    <w:p>
      <w:r>
        <w:rPr>
          <w:b/>
          <w:u w:val="single"/>
        </w:rPr>
        <w:t xml:space="preserve">738153</w:t>
      </w:r>
    </w:p>
    <w:p>
      <w:r>
        <w:t xml:space="preserve">Tämän vuoden kohokohtien albumi on alkanut täyttyä huimaa vauhtia. Oletko osallistunut ikimuistoiseen hetkeen,... https://t.co/Kbyx58DSTr...</w:t>
      </w:r>
    </w:p>
    <w:p>
      <w:r>
        <w:rPr>
          <w:b/>
          <w:u w:val="single"/>
        </w:rPr>
        <w:t xml:space="preserve">738154</w:t>
      </w:r>
    </w:p>
    <w:p>
      <w:r>
        <w:t xml:space="preserve">@Pika_So @MetkaSmole Annetaan hänen hengähtää. Vain edessä, ei takana.</w:t>
      </w:r>
    </w:p>
    <w:p>
      <w:r>
        <w:rPr>
          <w:b/>
          <w:u w:val="single"/>
        </w:rPr>
        <w:t xml:space="preserve">738155</w:t>
      </w:r>
    </w:p>
    <w:p>
      <w:r>
        <w:t xml:space="preserve">@petrasovdat Tämä on kotiuttaminen ja puolikas. Me piileskelemme Venezuelan kotikaartin kanssa.</w:t>
      </w:r>
    </w:p>
    <w:p>
      <w:r>
        <w:rPr>
          <w:b/>
          <w:u w:val="single"/>
        </w:rPr>
        <w:t xml:space="preserve">738156</w:t>
      </w:r>
    </w:p>
    <w:p>
      <w:r>
        <w:t xml:space="preserve">Korjaus: jatkuva moraalinen rappio. Tämä on ollut läsnä kommunismin ja puolueen alusta lähtien.</w:t>
      </w:r>
    </w:p>
    <w:p>
      <w:r>
        <w:rPr>
          <w:b/>
          <w:u w:val="single"/>
        </w:rPr>
        <w:t xml:space="preserve">738157</w:t>
      </w:r>
    </w:p>
    <w:p>
      <w:r>
        <w:t xml:space="preserve">Yleiskatsaus tapahtumiin: lompakko varastettu takista odotushuoneessa; kaksi henkilöä pidätetty kiristyksestä https://t.co/hNLIt8eh2F</w:t>
      </w:r>
    </w:p>
    <w:p>
      <w:r>
        <w:rPr>
          <w:b/>
          <w:u w:val="single"/>
        </w:rPr>
        <w:t xml:space="preserve">738158</w:t>
      </w:r>
    </w:p>
    <w:p>
      <w:r>
        <w:t xml:space="preserve">#VVFactor-katsojat tietävät enemmän.</w:t>
        <w:t xml:space="preserve">#mafia #nivseenokdokajreče</w:t>
        <w:br/>
        <w:br/>
        <w:t xml:space="preserve">https://t.co/wKpASPHMxn https://t.co/wKpASPHMxn</w:t>
      </w:r>
    </w:p>
    <w:p>
      <w:r>
        <w:rPr>
          <w:b/>
          <w:u w:val="single"/>
        </w:rPr>
        <w:t xml:space="preserve">738159</w:t>
      </w:r>
    </w:p>
    <w:p>
      <w:r>
        <w:t xml:space="preserve">Mene NEW YORKiin ja kutsu 3 ystävää!!! EXTRA BONUS yllätys jokaiselle osallistujalle! https://t.co/7gIOEcsxsZ</w:t>
      </w:r>
    </w:p>
    <w:p>
      <w:r>
        <w:rPr>
          <w:b/>
          <w:u w:val="single"/>
        </w:rPr>
        <w:t xml:space="preserve">738160</w:t>
      </w:r>
    </w:p>
    <w:p>
      <w:r>
        <w:t xml:space="preserve">@BrankoGrims1 grims. se on sinun tulkintaasi. olen yllättynyt, ettei sinua ole vielä varastettu, koska olet niin fiksu kuin olet.</w:t>
      </w:r>
    </w:p>
    <w:p>
      <w:r>
        <w:rPr>
          <w:b/>
          <w:u w:val="single"/>
        </w:rPr>
        <w:t xml:space="preserve">738161</w:t>
      </w:r>
    </w:p>
    <w:p>
      <w:r>
        <w:t xml:space="preserve">Digitaalisen muutoksen edelläkävijät @GZS #LTFE #ICTacademy #digitaltransformation #Industry40 https://t.co/lHj3cAuGVS https://t.co/lHj3cAuGVS</w:t>
      </w:r>
    </w:p>
    <w:p>
      <w:r>
        <w:rPr>
          <w:b/>
          <w:u w:val="single"/>
        </w:rPr>
        <w:t xml:space="preserve">738162</w:t>
      </w:r>
    </w:p>
    <w:p>
      <w:r>
        <w:t xml:space="preserve">Nestemäisiä nesteitä, esim. vettä, ei voida pysäyttää, joten vieraslajit voivat sekä maantieteellisesti että kolturologisesti vallata vähemmistön!?</w:t>
      </w:r>
    </w:p>
    <w:p>
      <w:r>
        <w:rPr>
          <w:b/>
          <w:u w:val="single"/>
        </w:rPr>
        <w:t xml:space="preserve">738163</w:t>
      </w:r>
    </w:p>
    <w:p>
      <w:r>
        <w:t xml:space="preserve">@zmarkan @BrewDogAFBar Kun muistan puhelinnumeroni, lähetän sen sinulle ja tapaamme :)</w:t>
      </w:r>
    </w:p>
    <w:p>
      <w:r>
        <w:rPr>
          <w:b/>
          <w:u w:val="single"/>
        </w:rPr>
        <w:t xml:space="preserve">738164</w:t>
      </w:r>
    </w:p>
    <w:p>
      <w:r>
        <w:t xml:space="preserve">KUVAT: Ranskalaiset mielenosoittajat ovat armottomia, eivätkä salli edes neuvotteluja | Svet24 https://t.co/qBAeUC4eSl https://t.co/83msBDSwAo https://t.co/83msBDSwAo</w:t>
      </w:r>
    </w:p>
    <w:p>
      <w:r>
        <w:rPr>
          <w:b/>
          <w:u w:val="single"/>
        </w:rPr>
        <w:t xml:space="preserve">738165</w:t>
      </w:r>
    </w:p>
    <w:p>
      <w:r>
        <w:t xml:space="preserve">@tinncu Ajattele nyt - Olet oikeassa, tämä on sisäinen foorumi, joka ei aina olisi hauska henkilökohtaisesti.</w:t>
      </w:r>
    </w:p>
    <w:p>
      <w:r>
        <w:rPr>
          <w:b/>
          <w:u w:val="single"/>
        </w:rPr>
        <w:t xml:space="preserve">738166</w:t>
      </w:r>
    </w:p>
    <w:p>
      <w:r>
        <w:t xml:space="preserve">köyhät nuorten koripalloseurat... heillä ei ole rahaa erotuomareihin ja he ovat peruneet 300 ottelua... meillä oli tapana sanoa, että sinä olet erotuomari... #healthapamet</w:t>
      </w:r>
    </w:p>
    <w:p>
      <w:r>
        <w:rPr>
          <w:b/>
          <w:u w:val="single"/>
        </w:rPr>
        <w:t xml:space="preserve">738167</w:t>
      </w:r>
    </w:p>
    <w:p>
      <w:r>
        <w:t xml:space="preserve">Mahdollisuus! Ei edes minuuttia jäljellä, hienoa toimintaa Mariborilta! Ahmedi Milcan jalkojen kautta, Milca väärässä, Rebrov puolustaa! 0:0, '1. #ucl</w:t>
      </w:r>
    </w:p>
    <w:p>
      <w:r>
        <w:rPr>
          <w:b/>
          <w:u w:val="single"/>
        </w:rPr>
        <w:t xml:space="preserve">738168</w:t>
      </w:r>
    </w:p>
    <w:p>
      <w:r>
        <w:t xml:space="preserve">Mäkihyppääjillä on vielä viimeinen voimatesti ennen Koreaan lähtöä - https://t.co/gsMvQnTC8a https://t.co/24zsqEGdFl https://t.co/24zsqEGdFl</w:t>
      </w:r>
    </w:p>
    <w:p>
      <w:r>
        <w:rPr>
          <w:b/>
          <w:u w:val="single"/>
        </w:rPr>
        <w:t xml:space="preserve">738169</w:t>
      </w:r>
    </w:p>
    <w:p>
      <w:r>
        <w:t xml:space="preserve">Naklofeenin ja 2 dcl:n perusteella. Trapista (olutta) Ravistin kolme kertaa liikaa pippuria cacio e pepeen. Leivänpaahdin melkein syttyi tuleen. 😁</w:t>
      </w:r>
    </w:p>
    <w:p>
      <w:r>
        <w:rPr>
          <w:b/>
          <w:u w:val="single"/>
        </w:rPr>
        <w:t xml:space="preserve">738170</w:t>
      </w:r>
    </w:p>
    <w:p>
      <w:r>
        <w:t xml:space="preserve">@leaathenatabako @MazzoVanKlein Voin veloittaa puhelinlaskusi tai tyhjentää korttisi, jos sinulla ei ole tarpeeksi. Minulla on vielä muutama idea.</w:t>
      </w:r>
    </w:p>
    <w:p>
      <w:r>
        <w:rPr>
          <w:b/>
          <w:u w:val="single"/>
        </w:rPr>
        <w:t xml:space="preserve">738171</w:t>
      </w:r>
    </w:p>
    <w:p>
      <w:r>
        <w:t xml:space="preserve">@alesspetic Se on melkein epidemia. Minua hävettää säännöllisesti, kun katselen ja kuuntelen "veneilijöiden" tekemisiä saarilla ja venesatamissa koko yön.</w:t>
      </w:r>
    </w:p>
    <w:p>
      <w:r>
        <w:rPr>
          <w:b/>
          <w:u w:val="single"/>
        </w:rPr>
        <w:t xml:space="preserve">738172</w:t>
      </w:r>
    </w:p>
    <w:p>
      <w:r>
        <w:t xml:space="preserve">@Margu501 @zorko_eva @jelka_godec SD toimii, maailma on, anteeksi, seisoo nuorten päällä 😂😂</w:t>
      </w:r>
    </w:p>
    <w:p>
      <w:r>
        <w:rPr>
          <w:b/>
          <w:u w:val="single"/>
        </w:rPr>
        <w:t xml:space="preserve">738173</w:t>
      </w:r>
    </w:p>
    <w:p>
      <w:r>
        <w:t xml:space="preserve">Nouseeko Tabor tuhkasta tällä kertaa? - Viimeinen kierros ennen talvitauota - https://t.co/AgQZTjVkUZ</w:t>
      </w:r>
    </w:p>
    <w:p>
      <w:r>
        <w:rPr>
          <w:b/>
          <w:u w:val="single"/>
        </w:rPr>
        <w:t xml:space="preserve">738174</w:t>
      </w:r>
    </w:p>
    <w:p>
      <w:r>
        <w:t xml:space="preserve">@lukavalas @Korljan @_ermin Teen tämän yleensä paikan päällä, ilmoittamatta sitä ääneen. Olen yhä enemmän urheilukuplassa...</w:t>
      </w:r>
    </w:p>
    <w:p>
      <w:r>
        <w:rPr>
          <w:b/>
          <w:u w:val="single"/>
        </w:rPr>
        <w:t xml:space="preserve">738175</w:t>
      </w:r>
    </w:p>
    <w:p>
      <w:r>
        <w:t xml:space="preserve">@RomanVodeb Nyt minulle on selvää, miksi parlamentissa ei ollut naista, joka matkusti hississä yksin tämän miehen kanssa, Roman on laki.</w:t>
      </w:r>
    </w:p>
    <w:p>
      <w:r>
        <w:rPr>
          <w:b/>
          <w:u w:val="single"/>
        </w:rPr>
        <w:t xml:space="preserve">738176</w:t>
      </w:r>
    </w:p>
    <w:p>
      <w:r>
        <w:t xml:space="preserve">Harvinaiset, mutta silti halutut ja vieraantuneet kuparikourut - https://t.co/zyNQK0Kpa7</w:t>
      </w:r>
    </w:p>
    <w:p>
      <w:r>
        <w:rPr>
          <w:b/>
          <w:u w:val="single"/>
        </w:rPr>
        <w:t xml:space="preserve">738177</w:t>
      </w:r>
    </w:p>
    <w:p>
      <w:r>
        <w:t xml:space="preserve">Dana ensimmäisellä kävelyllään. Muistutan, että Bosniassa idioottikoira hakkasi tehtävistään ja molemmista korvistaan palat pois - https://t.co/xyBeWJeUXx.</w:t>
      </w:r>
    </w:p>
    <w:p>
      <w:r>
        <w:rPr>
          <w:b/>
          <w:u w:val="single"/>
        </w:rPr>
        <w:t xml:space="preserve">738178</w:t>
      </w:r>
    </w:p>
    <w:p>
      <w:r>
        <w:t xml:space="preserve">Kotiinpaluuseremoniassa 20. helmikuuta. Isaf PV @ABratusek kehui SAF:n ammattitaitoa kansallisen ja kansainvälisen turvallisuuden varmistamisessa.</w:t>
      </w:r>
    </w:p>
    <w:p>
      <w:r>
        <w:rPr>
          <w:b/>
          <w:u w:val="single"/>
        </w:rPr>
        <w:t xml:space="preserve">738179</w:t>
      </w:r>
    </w:p>
    <w:p>
      <w:r>
        <w:t xml:space="preserve">@_Nowakk @MatevzNovak Agentti vääristelee aina vähintään 1/3 hänen asiantuntijaluokituksissaan. #plusalminus</w:t>
      </w:r>
    </w:p>
    <w:p>
      <w:r>
        <w:rPr>
          <w:b/>
          <w:u w:val="single"/>
        </w:rPr>
        <w:t xml:space="preserve">738180</w:t>
      </w:r>
    </w:p>
    <w:p>
      <w:r>
        <w:t xml:space="preserve">alempi voitti kortin, keskimmäinen joku mulkku, alempi nikotiiniriippuvainen - yksi puuttuu.</w:t>
      </w:r>
    </w:p>
    <w:p>
      <w:r>
        <w:rPr>
          <w:b/>
          <w:u w:val="single"/>
        </w:rPr>
        <w:t xml:space="preserve">738181</w:t>
      </w:r>
    </w:p>
    <w:p>
      <w:r>
        <w:t xml:space="preserve">@Chuppacadabra Tiedäthän, miten Tamalmu on rillajfissa haihtunut. Se tapahtuu Stomayerille 🤣.</w:t>
      </w:r>
    </w:p>
    <w:p>
      <w:r>
        <w:rPr>
          <w:b/>
          <w:u w:val="single"/>
        </w:rPr>
        <w:t xml:space="preserve">738182</w:t>
      </w:r>
    </w:p>
    <w:p>
      <w:r>
        <w:t xml:space="preserve">@BrankoKnezevic4 On paljon helpompaa ripotella tuhkaa kuin pudota B1-tasolle</w:t>
        <w:br/>
        <w:t xml:space="preserve">😀 😀</w:t>
      </w:r>
    </w:p>
    <w:p>
      <w:r>
        <w:rPr>
          <w:b/>
          <w:u w:val="single"/>
        </w:rPr>
        <w:t xml:space="preserve">738183</w:t>
      </w:r>
    </w:p>
    <w:p>
      <w:r>
        <w:t xml:space="preserve">@cnfrmstA Perustuslain on oltava lyhyt ja epämääräinen, jotta kansanedustajat voivat tehdä, mitä haluan, Napoleon</w:t>
      </w:r>
    </w:p>
    <w:p>
      <w:r>
        <w:rPr>
          <w:b/>
          <w:u w:val="single"/>
        </w:rPr>
        <w:t xml:space="preserve">738184</w:t>
      </w:r>
    </w:p>
    <w:p>
      <w:r>
        <w:t xml:space="preserve">Todellisen opposition oikea päätös on olla osallistumatta tähän propagandafarssiin. #LeftNiOpposition https://t.co/KD2AqHRtJW</w:t>
      </w:r>
    </w:p>
    <w:p>
      <w:r>
        <w:rPr>
          <w:b/>
          <w:u w:val="single"/>
        </w:rPr>
        <w:t xml:space="preserve">738185</w:t>
      </w:r>
    </w:p>
    <w:p>
      <w:r>
        <w:t xml:space="preserve">Tänään, kun kävelin rannikkometsässä, kuulin tämän poliisien vuoropuhelun:</w:t>
        <w:br/>
        <w:t xml:space="preserve">- prim ga, prim ga!</w:t>
        <w:br/>
        <w:t xml:space="preserve">-ja,mona,pejt ti primt</w:t>
      </w:r>
    </w:p>
    <w:p>
      <w:r>
        <w:rPr>
          <w:b/>
          <w:u w:val="single"/>
        </w:rPr>
        <w:t xml:space="preserve">738186</w:t>
      </w:r>
    </w:p>
    <w:p>
      <w:r>
        <w:t xml:space="preserve">@petrasovdat @DominikaSvarc Mutta kun he alkavat tulla ulos niistä hylätyistä taloista . . . .👻👻👻</w:t>
      </w:r>
    </w:p>
    <w:p>
      <w:r>
        <w:rPr>
          <w:b/>
          <w:u w:val="single"/>
        </w:rPr>
        <w:t xml:space="preserve">738187</w:t>
      </w:r>
    </w:p>
    <w:p>
      <w:r>
        <w:t xml:space="preserve">@MladenPrajdic Se pesee liian kauan, tekee outoja ääniä, pomppii silloin tällöin kovalla (ei liian kuormitettuna).</w:t>
      </w:r>
    </w:p>
    <w:p>
      <w:r>
        <w:rPr>
          <w:b/>
          <w:u w:val="single"/>
        </w:rPr>
        <w:t xml:space="preserve">738188</w:t>
      </w:r>
    </w:p>
    <w:p>
      <w:r>
        <w:t xml:space="preserve">@BojanRegouc Hanki aito slovenialainen hallitus.... ei mikään jugoslavialais-multikulti-uninen.</w:t>
      </w:r>
    </w:p>
    <w:p>
      <w:r>
        <w:rPr>
          <w:b/>
          <w:u w:val="single"/>
        </w:rPr>
        <w:t xml:space="preserve">738189</w:t>
      </w:r>
    </w:p>
    <w:p>
      <w:r>
        <w:t xml:space="preserve">@Urskitka @PetraKodra Ja twiittaa, että perunoita korjataan, niin näkee kuinka nopeasti ne korjataan 😁</w:t>
      </w:r>
    </w:p>
    <w:p>
      <w:r>
        <w:rPr>
          <w:b/>
          <w:u w:val="single"/>
        </w:rPr>
        <w:t xml:space="preserve">738190</w:t>
      </w:r>
    </w:p>
    <w:p>
      <w:r>
        <w:t xml:space="preserve">@Libertarec @Centrifuzija kyllä, tämä on sellaista vapaa-ajanviettoa, jota haukat harrastavat, okei. maalaisjärki, tomaž, huumeet ovat kypsille ja vastuullisille ihmisille.</w:t>
      </w:r>
    </w:p>
    <w:p>
      <w:r>
        <w:rPr>
          <w:b/>
          <w:u w:val="single"/>
        </w:rPr>
        <w:t xml:space="preserve">738191</w:t>
      </w:r>
    </w:p>
    <w:p>
      <w:r>
        <w:t xml:space="preserve">1.DKJS Matjaž Kek @govSlovenia: "Sosiaalista mediaa ei voi hallita." #PRSS #kriisiviestintä #1PRJS</w:t>
      </w:r>
    </w:p>
    <w:p>
      <w:r>
        <w:rPr>
          <w:b/>
          <w:u w:val="single"/>
        </w:rPr>
        <w:t xml:space="preserve">738192</w:t>
      </w:r>
    </w:p>
    <w:p>
      <w:r>
        <w:t xml:space="preserve">@petrasovdat Kuka otti pois kaikki ne repliikit, jotka he vittuilivat itselleen? Entä ihmiset perseen ympärillä taskussa, jota he ajoivat?</w:t>
      </w:r>
    </w:p>
    <w:p>
      <w:r>
        <w:rPr>
          <w:b/>
          <w:u w:val="single"/>
        </w:rPr>
        <w:t xml:space="preserve">738193</w:t>
      </w:r>
    </w:p>
    <w:p>
      <w:r>
        <w:t xml:space="preserve">Allekirjoita, koska palmuöljy tuhoaa planeettasi https://t.co/UoKRo8gsZh https://t.co/bDi8PgGPhV https://t.co/bDi8PgGPhV</w:t>
      </w:r>
    </w:p>
    <w:p>
      <w:r>
        <w:rPr>
          <w:b/>
          <w:u w:val="single"/>
        </w:rPr>
        <w:t xml:space="preserve">738194</w:t>
      </w:r>
    </w:p>
    <w:p>
      <w:r>
        <w:t xml:space="preserve">#WTF Kuuntelen @Val202:ta Troijan tunnelissa, kun musiikki sammuu ja kuulen kaiuttimista "testi testi, Troijan tunneli, testi". Kuka "testaa" minua?</w:t>
      </w:r>
    </w:p>
    <w:p>
      <w:r>
        <w:rPr>
          <w:b/>
          <w:u w:val="single"/>
        </w:rPr>
        <w:t xml:space="preserve">738195</w:t>
      </w:r>
    </w:p>
    <w:p>
      <w:r>
        <w:t xml:space="preserve">@Paganini_1782 Katsokaa 🐷 Hän pystyy tuskin kiristämään solmiota, se olisi helpompaa nitojalla.</w:t>
      </w:r>
    </w:p>
    <w:p>
      <w:r>
        <w:rPr>
          <w:b/>
          <w:u w:val="single"/>
        </w:rPr>
        <w:t xml:space="preserve">738196</w:t>
      </w:r>
    </w:p>
    <w:p>
      <w:r>
        <w:t xml:space="preserve">@mrevlje Periaatteessa se kaatuu. Mutta ei ole mahdotonta, että he salaa luottavat itseensä terveydenhuollon infuusioita, ceteris paribus.</w:t>
      </w:r>
    </w:p>
    <w:p>
      <w:r>
        <w:rPr>
          <w:b/>
          <w:u w:val="single"/>
        </w:rPr>
        <w:t xml:space="preserve">738197</w:t>
      </w:r>
    </w:p>
    <w:p>
      <w:r>
        <w:t xml:space="preserve">@lex_artis Hän puhuu suljetuista laitoksista. Kirja on juuri sellainen. Mutta siinä mainitaan myös psykiatria.</w:t>
      </w:r>
    </w:p>
    <w:p>
      <w:r>
        <w:rPr>
          <w:b/>
          <w:u w:val="single"/>
        </w:rPr>
        <w:t xml:space="preserve">738198</w:t>
      </w:r>
    </w:p>
    <w:p>
      <w:r>
        <w:t xml:space="preserve">Yleiskatsaus tapahtumiin: onnettomuuksia, kolme moottoripyöräilijää loukkaantui, murtoja ja varkauksia https://t.co/QcYoFS06ZO</w:t>
      </w:r>
    </w:p>
    <w:p>
      <w:r>
        <w:rPr>
          <w:b/>
          <w:u w:val="single"/>
        </w:rPr>
        <w:t xml:space="preserve">738199</w:t>
      </w:r>
    </w:p>
    <w:p>
      <w:r>
        <w:t xml:space="preserve">@blushfuck @DrMatoR 😂😂 hän osaa asiansa, hän on vittu slovenialainen 110% meidän maahanmuuttajista. 😁😂😂</w:t>
      </w:r>
    </w:p>
    <w:p>
      <w:r>
        <w:rPr>
          <w:b/>
          <w:u w:val="single"/>
        </w:rPr>
        <w:t xml:space="preserve">738200</w:t>
      </w:r>
    </w:p>
    <w:p>
      <w:r>
        <w:t xml:space="preserve">@SlovenijaVsrcu Hän esiintyy pian parlamentissa. Koska Škobernet ei ole enää, vain Che Guevara taistelija tov. Kordiš</w:t>
      </w:r>
    </w:p>
    <w:p>
      <w:r>
        <w:rPr>
          <w:b/>
          <w:u w:val="single"/>
        </w:rPr>
        <w:t xml:space="preserve">738201</w:t>
      </w:r>
    </w:p>
    <w:p>
      <w:r>
        <w:t xml:space="preserve">@DeFlasker Joillekin hallituspuolueille hallituksessa oleminen on poliittisesti selviytymiskykyistä, sen ulkopuolella se on poliittisesti tuhoisaa.</w:t>
      </w:r>
    </w:p>
    <w:p>
      <w:r>
        <w:rPr>
          <w:b/>
          <w:u w:val="single"/>
        </w:rPr>
        <w:t xml:space="preserve">738202</w:t>
      </w:r>
    </w:p>
    <w:p>
      <w:r>
        <w:t xml:space="preserve">@ErikaPlaninsec Siitä lähtien kun lopetit mulkkujen etsimisen ja sinusta tuli Trstenjakovan trolli, ei enää 🙈 https://t.co/QrwyFtrAmq.</w:t>
      </w:r>
    </w:p>
    <w:p>
      <w:r>
        <w:rPr>
          <w:b/>
          <w:u w:val="single"/>
        </w:rPr>
        <w:t xml:space="preserve">738203</w:t>
      </w:r>
    </w:p>
    <w:p>
      <w:r>
        <w:t xml:space="preserve">Muhammed ja Koraani käskevät valehdella... islamin hyväksi. https://t.co/wV08Qirw5m</w:t>
      </w:r>
    </w:p>
    <w:p>
      <w:r>
        <w:rPr>
          <w:b/>
          <w:u w:val="single"/>
        </w:rPr>
        <w:t xml:space="preserve">738204</w:t>
      </w:r>
    </w:p>
    <w:p>
      <w:r>
        <w:t xml:space="preserve">@kizidor .adjektiivin "terve" lisääminen ei ratkaise sanan populistinen negatiivista konnotaatiota.... #populistit</w:t>
      </w:r>
    </w:p>
    <w:p>
      <w:r>
        <w:rPr>
          <w:b/>
          <w:u w:val="single"/>
        </w:rPr>
        <w:t xml:space="preserve">738205</w:t>
      </w:r>
    </w:p>
    <w:p>
      <w:r>
        <w:t xml:space="preserve">@alojztetickovi3 NSi on eräänlainen kommari.</w:t>
        <w:br/>
        <w:t xml:space="preserve">Sosialistinen pederismi ja LGBT</w:t>
        <w:br/>
        <w:t xml:space="preserve">Kaikkein vähiten isänmaallisia</w:t>
      </w:r>
    </w:p>
    <w:p>
      <w:r>
        <w:rPr>
          <w:b/>
          <w:u w:val="single"/>
        </w:rPr>
        <w:t xml:space="preserve">738206</w:t>
      </w:r>
    </w:p>
    <w:p>
      <w:r>
        <w:t xml:space="preserve">@edvardkadic Minusta on aina mielenkiintoista, että JU:ssa voi liikkua kuin heinäsirkka ja vanha osa. Kaupunki on pullollaan. Kirje on dec/baba ja eroaa</w:t>
      </w:r>
    </w:p>
    <w:p>
      <w:r>
        <w:rPr>
          <w:b/>
          <w:u w:val="single"/>
        </w:rPr>
        <w:t xml:space="preserve">738207</w:t>
      </w:r>
    </w:p>
    <w:p>
      <w:r>
        <w:t xml:space="preserve">Kramerin professori Race. Massenat ja Paulding pelasivat huonosti koko ottelun ajan, mutta ratkaisivat lopulta ottelun. Heikentynyt Oldenburg ensimmäiseen voittoon #BasketballCL</w:t>
      </w:r>
    </w:p>
    <w:p>
      <w:r>
        <w:rPr>
          <w:b/>
          <w:u w:val="single"/>
        </w:rPr>
        <w:t xml:space="preserve">738208</w:t>
      </w:r>
    </w:p>
    <w:p>
      <w:r>
        <w:t xml:space="preserve">@rokomavh @FinancnaUPR Koska dominoiva kusipää on myöntänyt huijaavansa. Hänet vain kirjataan ylös. Pari vuotta kylmässä...</w:t>
      </w:r>
    </w:p>
    <w:p>
      <w:r>
        <w:rPr>
          <w:b/>
          <w:u w:val="single"/>
        </w:rPr>
        <w:t xml:space="preserve">738209</w:t>
      </w:r>
    </w:p>
    <w:p>
      <w:r>
        <w:t xml:space="preserve">@kekec68 @blagovestGB Miksi tuhlaat niin paljon aikaa moninkertaisen kuparipään kanssa?</w:t>
      </w:r>
    </w:p>
    <w:p>
      <w:r>
        <w:rPr>
          <w:b/>
          <w:u w:val="single"/>
        </w:rPr>
        <w:t xml:space="preserve">738210</w:t>
      </w:r>
    </w:p>
    <w:p>
      <w:r>
        <w:t xml:space="preserve">@tyschew @Centrifuzija Ennen Kočevje Rogissa pidettyä muistotilaisuutta SAF:n vartiosto esitti tasavallan presidentin puolesta dr.</w:t>
      </w:r>
    </w:p>
    <w:p>
      <w:r>
        <w:rPr>
          <w:b/>
          <w:u w:val="single"/>
        </w:rPr>
        <w:t xml:space="preserve">738211</w:t>
      </w:r>
    </w:p>
    <w:p>
      <w:r>
        <w:t xml:space="preserve">@vanfranco @MartinaKenda Heidän ei pitäisi ampua asutuksessa kuitenkaan, vaikka ihmishenki ei olisi vaarassa.</w:t>
      </w:r>
    </w:p>
    <w:p>
      <w:r>
        <w:rPr>
          <w:b/>
          <w:u w:val="single"/>
        </w:rPr>
        <w:t xml:space="preserve">738212</w:t>
      </w:r>
    </w:p>
    <w:p>
      <w:r>
        <w:t xml:space="preserve">Excellanc Muodikas monivärinen naisten rannekello | asseenontv.si https://t.co/U24L6oIdcu</w:t>
      </w:r>
    </w:p>
    <w:p>
      <w:r>
        <w:rPr>
          <w:b/>
          <w:u w:val="single"/>
        </w:rPr>
        <w:t xml:space="preserve">738213</w:t>
      </w:r>
    </w:p>
    <w:p>
      <w:r>
        <w:t xml:space="preserve">Nojatuolit, lepotuolit, Tabouret ja nojatuolit kotiisi - Nojatuolit, lepotuolit ja nojatuolit ovat omistettu... https://t.co/DjnOEmK8Jz...</w:t>
      </w:r>
    </w:p>
    <w:p>
      <w:r>
        <w:rPr>
          <w:b/>
          <w:u w:val="single"/>
        </w:rPr>
        <w:t xml:space="preserve">738214</w:t>
      </w:r>
    </w:p>
    <w:p>
      <w:r>
        <w:t xml:space="preserve">@Libertarec @GregorVirant1 @RomanaTomc Tomc on huhujen mukaan ehdolla ja kaikkien puheenjohtaja. Myös kommarit ja udbovci.</w:t>
      </w:r>
    </w:p>
    <w:p>
      <w:r>
        <w:rPr>
          <w:b/>
          <w:u w:val="single"/>
        </w:rPr>
        <w:t xml:space="preserve">738215</w:t>
      </w:r>
    </w:p>
    <w:p>
      <w:r>
        <w:t xml:space="preserve">Eläköön kaikki kansat, jotka kaipaavat nähdä päivän, jolloin aurinko kävelee, koska ajattelemme sydämessämme, että maanmiehemme välittää kaikista puolustaa sitä sydämellään, jota aika kutsuu.</w:t>
      </w:r>
    </w:p>
    <w:p>
      <w:r>
        <w:rPr>
          <w:b/>
          <w:u w:val="single"/>
        </w:rPr>
        <w:t xml:space="preserve">738216</w:t>
      </w:r>
    </w:p>
    <w:p>
      <w:r>
        <w:t xml:space="preserve">Kesäkuun 6. päivänä ponien on aika kokoontua Kranjska Goraan ja polkea tukevilla pyörillään kohti Vršičiä.</w:t>
      </w:r>
    </w:p>
    <w:p>
      <w:r>
        <w:rPr>
          <w:b/>
          <w:u w:val="single"/>
        </w:rPr>
        <w:t xml:space="preserve">738217</w:t>
      </w:r>
    </w:p>
    <w:p>
      <w:r>
        <w:t xml:space="preserve">SIEMENIEN, TIETOJEN JA TAVAROIDEN VÄLITTÄMINEN</w:t>
        <w:br/>
        <w:t xml:space="preserve">Miten kasvattaa ruokaa mahdollisimman kestävästi, luonnonmukaisesti: biodynaamisesti tai... https://t.co/j9fW1FCpV5</w:t>
      </w:r>
    </w:p>
    <w:p>
      <w:r>
        <w:rPr>
          <w:b/>
          <w:u w:val="single"/>
        </w:rPr>
        <w:t xml:space="preserve">738218</w:t>
      </w:r>
    </w:p>
    <w:p>
      <w:r>
        <w:t xml:space="preserve">@supermravlja @Alex4aleksandra @vladaRS @MiroCerar Samat sosialistiset sukunimet..#nicudno...</w:t>
      </w:r>
    </w:p>
    <w:p>
      <w:r>
        <w:rPr>
          <w:b/>
          <w:u w:val="single"/>
        </w:rPr>
        <w:t xml:space="preserve">738219</w:t>
      </w:r>
    </w:p>
    <w:p>
      <w:r>
        <w:t xml:space="preserve">@EPameten @ales_primc Naiset keittimessä ja keittiössä. Ei tarvitse tehdä hienoja elokuvia. Sen tiedetään olevan hyväksi yhteiskunnalle.</w:t>
      </w:r>
    </w:p>
    <w:p>
      <w:r>
        <w:rPr>
          <w:b/>
          <w:u w:val="single"/>
        </w:rPr>
        <w:t xml:space="preserve">738220</w:t>
      </w:r>
    </w:p>
    <w:p>
      <w:r>
        <w:t xml:space="preserve">@PKocbek Ajme, Pavle, twiittisi ei osunut kohdalleen, mutta yleistät ja käsket minua pitämään turpasi kiinni. Tämä ei ole isoisäni tapa.</w:t>
      </w:r>
    </w:p>
    <w:p>
      <w:r>
        <w:rPr>
          <w:b/>
          <w:u w:val="single"/>
        </w:rPr>
        <w:t xml:space="preserve">738221</w:t>
      </w:r>
    </w:p>
    <w:p>
      <w:r>
        <w:t xml:space="preserve">Mitä teen tällä iPhone 4s:llä? Wi-Fi ja Bluetooth eivät toimi, ja ios7:n ensimmäinen beta-versio on vasta kesäkuussa? Voi vittu, Apple, kusetit minut.</w:t>
      </w:r>
    </w:p>
    <w:p>
      <w:r>
        <w:rPr>
          <w:b/>
          <w:u w:val="single"/>
        </w:rPr>
        <w:t xml:space="preserve">738222</w:t>
      </w:r>
    </w:p>
    <w:p>
      <w:r>
        <w:t xml:space="preserve">@leaathenatabako Kun nainen on töissä, mies on kotona (lomalla).</w:t>
        <w:br/>
        <w:br/>
        <w:t xml:space="preserve">Ja hänen on pakko laittaa lapsille jotain ruokaa 🥶 https://t.co/5s1QyKYs3A</w:t>
      </w:r>
    </w:p>
    <w:p>
      <w:r>
        <w:rPr>
          <w:b/>
          <w:u w:val="single"/>
        </w:rPr>
        <w:t xml:space="preserve">738223</w:t>
      </w:r>
    </w:p>
    <w:p>
      <w:r>
        <w:t xml:space="preserve">@miran_lipovec @BRajgelj Seksin suistajia tappavat islamistit ja kommarit.....ja.... muut, jotka eivät pidä heistä.</w:t>
      </w:r>
    </w:p>
    <w:p>
      <w:r>
        <w:rPr>
          <w:b/>
          <w:u w:val="single"/>
        </w:rPr>
        <w:t xml:space="preserve">738224</w:t>
      </w:r>
    </w:p>
    <w:p>
      <w:r>
        <w:t xml:space="preserve">@cesenj Voje kirjoitti kauniisti, että koska Trump ei enää anna dollareita ekoterroristeille, meillä on taas normaali talvi.</w:t>
      </w:r>
    </w:p>
    <w:p>
      <w:r>
        <w:rPr>
          <w:b/>
          <w:u w:val="single"/>
        </w:rPr>
        <w:t xml:space="preserve">738225</w:t>
      </w:r>
    </w:p>
    <w:p>
      <w:r>
        <w:t xml:space="preserve">@BojanPozar @KARANTANEC @BorutPahor @ZanMahnic @KanglerFranc @Edi Kardelin sosialistisen yliopiston ylioppilaat❗️</w:t>
      </w:r>
    </w:p>
    <w:p>
      <w:r>
        <w:rPr>
          <w:b/>
          <w:u w:val="single"/>
        </w:rPr>
        <w:t xml:space="preserve">738226</w:t>
      </w:r>
    </w:p>
    <w:p>
      <w:r>
        <w:t xml:space="preserve">Aivan oikein, antakaa puutyöläisten kirjoittaa niitä, koska tähän asti niitä ovat ilmeisesti kirjoittaneet metallityöläiset! https://t.co/6PmrNSQefj ...</w:t>
      </w:r>
    </w:p>
    <w:p>
      <w:r>
        <w:rPr>
          <w:b/>
          <w:u w:val="single"/>
        </w:rPr>
        <w:t xml:space="preserve">738227</w:t>
      </w:r>
    </w:p>
    <w:p>
      <w:r>
        <w:t xml:space="preserve">Pääskyset lentävät, punkit purevat, mehiläiset pistävät, puut kukkivat ja olemme istuttaneet ensimmäisen salaattimme. Kevät on täällä!</w:t>
      </w:r>
    </w:p>
    <w:p>
      <w:r>
        <w:rPr>
          <w:b/>
          <w:u w:val="single"/>
        </w:rPr>
        <w:t xml:space="preserve">738228</w:t>
      </w:r>
    </w:p>
    <w:p>
      <w:r>
        <w:t xml:space="preserve">@CZCBZ Metsätalous tuottaa myös alle 1 prosenttia BKT:sta... Lopetetaan teollisuus ja kaadetaan kaikki metsät!</w:t>
        <w:br/>
        <w:t xml:space="preserve"> Pam!</w:t>
      </w:r>
    </w:p>
    <w:p>
      <w:r>
        <w:rPr>
          <w:b/>
          <w:u w:val="single"/>
        </w:rPr>
        <w:t xml:space="preserve">738229</w:t>
      </w:r>
    </w:p>
    <w:p>
      <w:r>
        <w:t xml:space="preserve">ÄLKÄÄMME TAPPAKO OMAA KANSAKUNTAAMME JA SÄILYTTÄKÄÄMME PERINTEINEN PERHE! https://t.co/GaCNSYSZsn</w:t>
      </w:r>
    </w:p>
    <w:p>
      <w:r>
        <w:rPr>
          <w:b/>
          <w:u w:val="single"/>
        </w:rPr>
        <w:t xml:space="preserve">738230</w:t>
      </w:r>
    </w:p>
    <w:p>
      <w:r>
        <w:t xml:space="preserve">@ZavodZIVIM @BorutPahor Ei tietenkään slovenialaisia vastasyntyneitä.</w:t>
        <w:br/>
        <w:t xml:space="preserve">Katso Orbanin suunnitelmaa. Se on selvää unkarilaisille.</w:t>
      </w:r>
    </w:p>
    <w:p>
      <w:r>
        <w:rPr>
          <w:b/>
          <w:u w:val="single"/>
        </w:rPr>
        <w:t xml:space="preserve">738231</w:t>
      </w:r>
    </w:p>
    <w:p>
      <w:r>
        <w:t xml:space="preserve">Lähdetään olut- ja kukkafestivaaleille - Laško - palkintoliput https://t.co/ObyKtjoM5e</w:t>
      </w:r>
    </w:p>
    <w:p>
      <w:r>
        <w:rPr>
          <w:b/>
          <w:u w:val="single"/>
        </w:rPr>
        <w:t xml:space="preserve">738232</w:t>
      </w:r>
    </w:p>
    <w:p>
      <w:r>
        <w:t xml:space="preserve">@Libertarec Häikäilemättömät ilmapalloilijat, he tekivät ilmapallon näkyväksi kaikkialla maailmassa! Koko Lontoo ei ole studiossasi</w:t>
      </w:r>
    </w:p>
    <w:p>
      <w:r>
        <w:rPr>
          <w:b/>
          <w:u w:val="single"/>
        </w:rPr>
        <w:t xml:space="preserve">738233</w:t>
      </w:r>
    </w:p>
    <w:p>
      <w:r>
        <w:t xml:space="preserve">@SlovenskiTlacan onko näillä univormuihin pukeutuneilla partisaaneilla kaikilla 3000 euron taistelijaeläke? ????</w:t>
      </w:r>
    </w:p>
    <w:p>
      <w:r>
        <w:rPr>
          <w:b/>
          <w:u w:val="single"/>
        </w:rPr>
        <w:t xml:space="preserve">738234</w:t>
      </w:r>
    </w:p>
    <w:p>
      <w:r>
        <w:t xml:space="preserve">@lektoricna @SpletnaMladina Älypuhelimeni ei taivu hyvin.  "Andraja" olisi oikein.</w:t>
      </w:r>
    </w:p>
    <w:p>
      <w:r>
        <w:rPr>
          <w:b/>
          <w:u w:val="single"/>
        </w:rPr>
        <w:t xml:space="preserve">738235</w:t>
      </w:r>
    </w:p>
    <w:p>
      <w:r>
        <w:t xml:space="preserve">@SpletnaMladina Luulin, että te Mladina olitte fiksumpia, mutta ei näytä siltä, koska ette näe syytä kaikkeen hölynpölyyn, josta kirjoitatte.</w:t>
      </w:r>
    </w:p>
    <w:p>
      <w:r>
        <w:rPr>
          <w:b/>
          <w:u w:val="single"/>
        </w:rPr>
        <w:t xml:space="preserve">738236</w:t>
      </w:r>
    </w:p>
    <w:p>
      <w:r>
        <w:t xml:space="preserve">Pelaan parhaillaan Biathlon Maniaa. Tule mukaan ja yritä voittaa minut! https://t.co/VL8Vbwgdwd</w:t>
      </w:r>
    </w:p>
    <w:p>
      <w:r>
        <w:rPr>
          <w:b/>
          <w:u w:val="single"/>
        </w:rPr>
        <w:t xml:space="preserve">738237</w:t>
      </w:r>
    </w:p>
    <w:p>
      <w:r>
        <w:t xml:space="preserve">Mutta he varastivat suojelijat partiolaisiltamme? Ja he ovat todella täysin epäpäteviä... @vladaRS Tai ehkä se annettiin jollekin?</w:t>
      </w:r>
    </w:p>
    <w:p>
      <w:r>
        <w:rPr>
          <w:b/>
          <w:u w:val="single"/>
        </w:rPr>
        <w:t xml:space="preserve">738238</w:t>
      </w:r>
    </w:p>
    <w:p>
      <w:r>
        <w:t xml:space="preserve">@ATBeatris Budala-- sinun pitäisi rakentaa metro</w:t>
        <w:br/>
        <w:t xml:space="preserve">São Paulossa Brasiliassa on sellainen</w:t>
      </w:r>
    </w:p>
    <w:p>
      <w:r>
        <w:rPr>
          <w:b/>
          <w:u w:val="single"/>
        </w:rPr>
        <w:t xml:space="preserve">738239</w:t>
      </w:r>
    </w:p>
    <w:p>
      <w:r>
        <w:t xml:space="preserve">Jukra, kuinka vihaankaan kaikkien puolustuslajien ääriaineksia. Ikään kuin emme olisi ihmisiä! Lukittujen sinetöijät!</w:t>
      </w:r>
    </w:p>
    <w:p>
      <w:r>
        <w:rPr>
          <w:b/>
          <w:u w:val="single"/>
        </w:rPr>
        <w:t xml:space="preserve">738240</w:t>
      </w:r>
    </w:p>
    <w:p>
      <w:r>
        <w:t xml:space="preserve">@MitjaRavnikar Vakavasti. Mutta minulla ei ole sumuvaloja päällä. Pidän enemmän yönäkyvyydestä. Oikeasti.</w:t>
      </w:r>
    </w:p>
    <w:p>
      <w:r>
        <w:rPr>
          <w:b/>
          <w:u w:val="single"/>
        </w:rPr>
        <w:t xml:space="preserve">738241</w:t>
      </w:r>
    </w:p>
    <w:p>
      <w:r>
        <w:t xml:space="preserve">@SamoGlavan Unohdit eutanasian...</w:t>
        <w:br/>
        <w:t xml:space="preserve"> Jos joku sattuu olemaan todella sairas, hän ei halua olla enää sairas....😕.</w:t>
      </w:r>
    </w:p>
    <w:p>
      <w:r>
        <w:rPr>
          <w:b/>
          <w:u w:val="single"/>
        </w:rPr>
        <w:t xml:space="preserve">738242</w:t>
      </w:r>
    </w:p>
    <w:p>
      <w:r>
        <w:t xml:space="preserve">@ZAsocialism @zdruzenalevica vaihtoehtoisiin energialähteisiin siirtymisen jälkeen kaivostyöläiset voivat vain teurastaa paskaa... PRESSin lihakauppa</w:t>
      </w:r>
    </w:p>
    <w:p>
      <w:r>
        <w:rPr>
          <w:b/>
          <w:u w:val="single"/>
        </w:rPr>
        <w:t xml:space="preserve">738243</w:t>
      </w:r>
    </w:p>
    <w:p>
      <w:r>
        <w:t xml:space="preserve">@StudioCity_ Sama kuin valiokunnassa, jossa perustuslain muutos kaatui - ei 2/3 enemmistöä :) #perustuslaki #57clen</w:t>
      </w:r>
    </w:p>
    <w:p>
      <w:r>
        <w:rPr>
          <w:b/>
          <w:u w:val="single"/>
        </w:rPr>
        <w:t xml:space="preserve">738244</w:t>
      </w:r>
    </w:p>
    <w:p>
      <w:r>
        <w:t xml:space="preserve">@PKocbek @protislovje @YouTube Anna hänelle edes opaskirja. Hän olisi voinut laittaa lämpösuodattimen rappauksen päälle. :D</w:t>
      </w:r>
    </w:p>
    <w:p>
      <w:r>
        <w:rPr>
          <w:b/>
          <w:u w:val="single"/>
        </w:rPr>
        <w:t xml:space="preserve">738245</w:t>
      </w:r>
    </w:p>
    <w:p>
      <w:r>
        <w:t xml:space="preserve">U17 B voitti ŽKK Domžalen kotonaan hyvällä toisen puoliajan esityksellä.</w:t>
        <w:br/>
        <w:br/>
        <w:t xml:space="preserve">#gremoilirija</w:t>
        <w:br/>
        <w:t xml:space="preserve">#ekipa https://t.co/1LqhpV4G7k</w:t>
      </w:r>
    </w:p>
    <w:p>
      <w:r>
        <w:rPr>
          <w:b/>
          <w:u w:val="single"/>
        </w:rPr>
        <w:t xml:space="preserve">738246</w:t>
      </w:r>
    </w:p>
    <w:p>
      <w:r>
        <w:t xml:space="preserve">@MisaVugrinec Butale. Samaan aikaan meillä on kummitapahtuma, jossa kerätään lahjoituksia.....ja tiedätte, kuinka monia voisimme auttaa näillä rahoilla. Awesome🤮🤮🤮🤮🤮🤮</w:t>
      </w:r>
    </w:p>
    <w:p>
      <w:r>
        <w:rPr>
          <w:b/>
          <w:u w:val="single"/>
        </w:rPr>
        <w:t xml:space="preserve">738247</w:t>
      </w:r>
    </w:p>
    <w:p>
      <w:r>
        <w:t xml:space="preserve">@DarkoStrajn Tämä on älykästä hölynpölyä. Politiikka, joka ei ole ideologista, EI ole politiikkaa.</w:t>
      </w:r>
    </w:p>
    <w:p>
      <w:r>
        <w:rPr>
          <w:b/>
          <w:u w:val="single"/>
        </w:rPr>
        <w:t xml:space="preserve">738248</w:t>
      </w:r>
    </w:p>
    <w:p>
      <w:r>
        <w:t xml:space="preserve">@Matej_Klaric Hyvin palkattuja mainoksia taskustamme. Paradoksaalista, me itse maksamme omien etujemme vastaisesta propagandasta.</w:t>
      </w:r>
    </w:p>
    <w:p>
      <w:r>
        <w:rPr>
          <w:b/>
          <w:u w:val="single"/>
        </w:rPr>
        <w:t xml:space="preserve">738249</w:t>
      </w:r>
    </w:p>
    <w:p>
      <w:r>
        <w:t xml:space="preserve">@Pika_So @Libertarec Kun Janez heitettiin alas, nyt hän on poissa ja maalla menee paremmin :))))</w:t>
      </w:r>
    </w:p>
    <w:p>
      <w:r>
        <w:rPr>
          <w:b/>
          <w:u w:val="single"/>
        </w:rPr>
        <w:t xml:space="preserve">738250</w:t>
      </w:r>
    </w:p>
    <w:p>
      <w:r>
        <w:t xml:space="preserve">Poliisin pitäisi mieluummin valvoa maahanmuuttajia ja heidän salakuljettajiaan kansalaisjärjestömme kanssa 😬😬😬😬 https://t.co/LqlGjlY54I https://t.co/LqlGjlY54I</w:t>
      </w:r>
    </w:p>
    <w:p>
      <w:r>
        <w:rPr>
          <w:b/>
          <w:u w:val="single"/>
        </w:rPr>
        <w:t xml:space="preserve">738251</w:t>
      </w:r>
    </w:p>
    <w:p>
      <w:r>
        <w:t xml:space="preserve">@strankaSD @tfajon Petturit! Tuhlaamme rahaa muslimiterroristeihin samalla kun slovenialaiset kuolevat ruoka-annoksilla.</w:t>
      </w:r>
    </w:p>
    <w:p>
      <w:r>
        <w:rPr>
          <w:b/>
          <w:u w:val="single"/>
        </w:rPr>
        <w:t xml:space="preserve">738252</w:t>
      </w:r>
    </w:p>
    <w:p>
      <w:r>
        <w:t xml:space="preserve">@Orleanska1 @jkmcnk ehkä totta ... Ja sitten pitää korjata vikoja tai parantaa paskan havaitsemista.</w:t>
      </w:r>
    </w:p>
    <w:p>
      <w:r>
        <w:rPr>
          <w:b/>
          <w:u w:val="single"/>
        </w:rPr>
        <w:t xml:space="preserve">738253</w:t>
      </w:r>
    </w:p>
    <w:p>
      <w:r>
        <w:t xml:space="preserve">@yrennia1 @agortaa @MatejTonin katsokaa kuinka paljon Jelincic on myös kääntynyt, vittu häntä p....., hän alkaa kantaa Šarcin pussia vähän enemmänkin sisällä</w:t>
      </w:r>
    </w:p>
    <w:p>
      <w:r>
        <w:rPr>
          <w:b/>
          <w:u w:val="single"/>
        </w:rPr>
        <w:t xml:space="preserve">738254</w:t>
      </w:r>
    </w:p>
    <w:p>
      <w:r>
        <w:t xml:space="preserve">Miksi romanien vastasyntyneet saavat kaksi läimäytystä pyllylle?</w:t>
        <w:br/>
        <w:t xml:space="preserve"> Toinen saa heidät hengittämään, toinen saa heidät päästämään irti synnytyssormuksesta.</w:t>
      </w:r>
    </w:p>
    <w:p>
      <w:r>
        <w:rPr>
          <w:b/>
          <w:u w:val="single"/>
        </w:rPr>
        <w:t xml:space="preserve">738255</w:t>
      </w:r>
    </w:p>
    <w:p>
      <w:r>
        <w:t xml:space="preserve">@Mojcica83 Hei, minulla on ollut korkea kuume aamulla koko viikon ja olin viileä illalla.... Toivottavasti se menee nopeasti ohi 🥰.</w:t>
      </w:r>
    </w:p>
    <w:p>
      <w:r>
        <w:rPr>
          <w:b/>
          <w:u w:val="single"/>
        </w:rPr>
        <w:t xml:space="preserve">738256</w:t>
      </w:r>
    </w:p>
    <w:p>
      <w:r>
        <w:t xml:space="preserve">@cesenj @potepuski Myös minun. Estän harvoin, koska uskon vuoropuheluun, mutta perusteettomat pahat vihjailut ovat liikaa. #block</w:t>
      </w:r>
    </w:p>
    <w:p>
      <w:r>
        <w:rPr>
          <w:b/>
          <w:u w:val="single"/>
        </w:rPr>
        <w:t xml:space="preserve">738257</w:t>
      </w:r>
    </w:p>
    <w:p>
      <w:r>
        <w:t xml:space="preserve">@kundrava Hahaha, niillä on sukulaisia mun huilissa, vain mun hämähäkki ei edes katso niitä 🤷♀️</w:t>
      </w:r>
    </w:p>
    <w:p>
      <w:r>
        <w:rPr>
          <w:b/>
          <w:u w:val="single"/>
        </w:rPr>
        <w:t xml:space="preserve">738258</w:t>
      </w:r>
    </w:p>
    <w:p>
      <w:r>
        <w:t xml:space="preserve">@MiroGec65 @iCinober ... näin tämä pariskunnan jumala ymmärtää demokratian. Pamput mukanaan kirkkoon.</w:t>
      </w:r>
    </w:p>
    <w:p>
      <w:r>
        <w:rPr>
          <w:b/>
          <w:u w:val="single"/>
        </w:rPr>
        <w:t xml:space="preserve">738259</w:t>
      </w:r>
    </w:p>
    <w:p>
      <w:r>
        <w:t xml:space="preserve">Autistinen poika pyysi seksineuvoja, kaikkien pitäisi lukea vastaukset... https://t.co/G34yNmoy7T</w:t>
      </w:r>
    </w:p>
    <w:p>
      <w:r>
        <w:rPr>
          <w:b/>
          <w:u w:val="single"/>
        </w:rPr>
        <w:t xml:space="preserve">738260</w:t>
      </w:r>
    </w:p>
    <w:p>
      <w:r>
        <w:t xml:space="preserve">@DominikaSvarc Mutta kirjoitatko tuntisi valtionhallinnossa vai pyöräiletkö lounastauolla?</w:t>
      </w:r>
    </w:p>
    <w:p>
      <w:r>
        <w:rPr>
          <w:b/>
          <w:u w:val="single"/>
        </w:rPr>
        <w:t xml:space="preserve">738261</w:t>
      </w:r>
    </w:p>
    <w:p>
      <w:r>
        <w:t xml:space="preserve">@leaathenathe sama vaikutus on rauhoittava synteettisen oopiumin kanssa. kautta olet läsnä, mutta puolet ajasta muistat vain pari kirppua.</w:t>
      </w:r>
    </w:p>
    <w:p>
      <w:r>
        <w:rPr>
          <w:b/>
          <w:u w:val="single"/>
        </w:rPr>
        <w:t xml:space="preserve">738262</w:t>
      </w:r>
    </w:p>
    <w:p>
      <w:r>
        <w:t xml:space="preserve">Hiihto-onnettomuudet: hiihtäjät putoavat kuin dominopallot ja saavat jalka- ja päävammoja https://t.co/lYxjmOwrOk</w:t>
      </w:r>
    </w:p>
    <w:p>
      <w:r>
        <w:rPr>
          <w:b/>
          <w:u w:val="single"/>
        </w:rPr>
        <w:t xml:space="preserve">738263</w:t>
      </w:r>
    </w:p>
    <w:p>
      <w:r>
        <w:t xml:space="preserve">Ei näy loppua vasemmiston vaatimukselle, että "valtio" myisi #NlbBankomat...Centrifuge on täydessä vauhdissa #mafia...cc https://t.co/7Dqvrffhrw</w:t>
      </w:r>
    </w:p>
    <w:p>
      <w:r>
        <w:rPr>
          <w:b/>
          <w:u w:val="single"/>
        </w:rPr>
        <w:t xml:space="preserve">738264</w:t>
      </w:r>
    </w:p>
    <w:p>
      <w:r>
        <w:t xml:space="preserve">Kaikki te, jotka olette innostuneita Breakthrough. Kysy itseltäsi, missä Macesova gorica on ja mitä siellä on..... He tietävät tarkalleen</w:t>
      </w:r>
    </w:p>
    <w:p>
      <w:r>
        <w:rPr>
          <w:b/>
          <w:u w:val="single"/>
        </w:rPr>
        <w:t xml:space="preserve">738265</w:t>
      </w:r>
    </w:p>
    <w:p>
      <w:r>
        <w:t xml:space="preserve">Tällä viikolla NET TV:ssä täydellinen ruokalaji kuumille päiville tai piknikille... http://t.co/k4a3Dj484D</w:t>
      </w:r>
    </w:p>
    <w:p>
      <w:r>
        <w:rPr>
          <w:b/>
          <w:u w:val="single"/>
        </w:rPr>
        <w:t xml:space="preserve">738266</w:t>
      </w:r>
    </w:p>
    <w:p>
      <w:r>
        <w:t xml:space="preserve">Gurmmmet Cup on alkamassa. Jezeršek-talo järjestää neljännen kerran hiihtokulttuuritapahtuman. Hyvin tehty Luka! Tätä tietä... https://t.co/TlpRtneBvV</w:t>
      </w:r>
    </w:p>
    <w:p>
      <w:r>
        <w:rPr>
          <w:b/>
          <w:u w:val="single"/>
        </w:rPr>
        <w:t xml:space="preserve">738267</w:t>
      </w:r>
    </w:p>
    <w:p>
      <w:r>
        <w:t xml:space="preserve">Menette Kroatiaan käymään merenrannalla ja nyt teette Ahmetin kanssa sellaista sirkusta kuin olisitte kuorineet hänen ihonsa Kroatiassa !</w:t>
      </w:r>
    </w:p>
    <w:p>
      <w:r>
        <w:rPr>
          <w:b/>
          <w:u w:val="single"/>
        </w:rPr>
        <w:t xml:space="preserve">738268</w:t>
      </w:r>
    </w:p>
    <w:p>
      <w:r>
        <w:t xml:space="preserve">@2pir_a @LajnarEU Yksinkertaista. ISP estää VPN-liikenteen ja pääsyn VPN-palvelimille.</w:t>
      </w:r>
    </w:p>
    <w:p>
      <w:r>
        <w:rPr>
          <w:b/>
          <w:u w:val="single"/>
        </w:rPr>
        <w:t xml:space="preserve">738269</w:t>
      </w:r>
    </w:p>
    <w:p>
      <w:r>
        <w:t xml:space="preserve">Totta. Ostimme heiltä 1990-luvun alussa Kalashnikoveja (ne ylikuumenivat pitkillä ampumamatkoilla), panssarivaunujen ammuksia...</w:t>
      </w:r>
    </w:p>
    <w:p>
      <w:r>
        <w:rPr>
          <w:b/>
          <w:u w:val="single"/>
        </w:rPr>
        <w:t xml:space="preserve">738270</w:t>
      </w:r>
    </w:p>
    <w:p>
      <w:r>
        <w:t xml:space="preserve">@norge1973 Pelkäänpä, että tämä kirous on vain myytti. Siitä ei ole tietoja. Media "veti" tämän lahkon 80-luvulla. #benfica</w:t>
      </w:r>
    </w:p>
    <w:p>
      <w:r>
        <w:rPr>
          <w:b/>
          <w:u w:val="single"/>
        </w:rPr>
        <w:t xml:space="preserve">738271</w:t>
      </w:r>
    </w:p>
    <w:p>
      <w:r>
        <w:t xml:space="preserve">@Diphenbachia En tiedä, miksi Spomenkaa ja Svetlanaa käytetään lasten pelotteluun?Meillä slovenialaisilla on oma Pehta tätä tarkoitusta varten.</w:t>
      </w:r>
    </w:p>
    <w:p>
      <w:r>
        <w:rPr>
          <w:b/>
          <w:u w:val="single"/>
        </w:rPr>
        <w:t xml:space="preserve">738272</w:t>
      </w:r>
    </w:p>
    <w:p>
      <w:r>
        <w:t xml:space="preserve">Minulla on enää yksi päivä aikaa twiitata, mutta... terna!</w:t>
        <w:br/>
        <w:br/>
        <w:t xml:space="preserve">Se ei ole mikään klassinen meidän ja sinun taistelu, vaan enemmänkin uni, joka tekee sitä vastaan uni, joka ei tee sitä</w:t>
        <w:br/>
        <w:t xml:space="preserve">😁😂🤣</w:t>
      </w:r>
    </w:p>
    <w:p>
      <w:r>
        <w:rPr>
          <w:b/>
          <w:u w:val="single"/>
        </w:rPr>
        <w:t xml:space="preserve">738273</w:t>
      </w:r>
    </w:p>
    <w:p>
      <w:r>
        <w:t xml:space="preserve">@J_Lapajne pukeutuu edelleen, jos katson Chaplin-elokuvan, jonka olen jo kauan sitten unohtanut, saan kyyneleet.</w:t>
      </w:r>
    </w:p>
    <w:p>
      <w:r>
        <w:rPr>
          <w:b/>
          <w:u w:val="single"/>
        </w:rPr>
        <w:t xml:space="preserve">738274</w:t>
      </w:r>
    </w:p>
    <w:p>
      <w:r>
        <w:t xml:space="preserve">Kreivin kanssa! #laulaminen #avoin laulu #uusivuosi https://t.co/Doy6PKTkjM</w:t>
      </w:r>
    </w:p>
    <w:p>
      <w:r>
        <w:rPr>
          <w:b/>
          <w:u w:val="single"/>
        </w:rPr>
        <w:t xml:space="preserve">738275</w:t>
      </w:r>
    </w:p>
    <w:p>
      <w:r>
        <w:t xml:space="preserve">Luokkatoveriltani alkaa todella loppua ideat kesken. Erittäin mielikuvituksellinen ja kaunis sisustus Nuša Stupica https://t.co/7LScA7ysZV</w:t>
      </w:r>
    </w:p>
    <w:p>
      <w:r>
        <w:rPr>
          <w:b/>
          <w:u w:val="single"/>
        </w:rPr>
        <w:t xml:space="preserve">738276</w:t>
      </w:r>
    </w:p>
    <w:p>
      <w:r>
        <w:t xml:space="preserve">Se, että suolaatiokomitean johdossa on henkilö, joka niin selvästi balkanisoi kielemme, on suorastaan herjaavaa!!!!</w:t>
      </w:r>
    </w:p>
    <w:p>
      <w:r>
        <w:rPr>
          <w:b/>
          <w:u w:val="single"/>
        </w:rPr>
        <w:t xml:space="preserve">738277</w:t>
      </w:r>
    </w:p>
    <w:p>
      <w:r>
        <w:t xml:space="preserve">@ciro_ciril Poikkeavuuksienne luettelo on paljon pidempi, ja lisää esimerkkejä poikkeavuuksista tulee lisää. Siitä tulee hyvin pitkä sarja.</w:t>
      </w:r>
    </w:p>
    <w:p>
      <w:r>
        <w:rPr>
          <w:b/>
          <w:u w:val="single"/>
        </w:rPr>
        <w:t xml:space="preserve">738278</w:t>
      </w:r>
    </w:p>
    <w:p>
      <w:r>
        <w:t xml:space="preserve">Katanecin taktiikan mukaisesti Liverpool lopettaa pelaamisen 80. minuutilla. Ja he pyrkivät yhteen maaliin. Silti he eivät voi hävitä!</w:t>
      </w:r>
    </w:p>
    <w:p>
      <w:r>
        <w:rPr>
          <w:b/>
          <w:u w:val="single"/>
        </w:rPr>
        <w:t xml:space="preserve">738279</w:t>
      </w:r>
    </w:p>
    <w:p>
      <w:r>
        <w:t xml:space="preserve">Hemmottele itseäsi uusilla korvakoruilla ja ruoki nälkäinen vatsasi lahjoituksella! https://t.co/jnAf70D0MW</w:t>
      </w:r>
    </w:p>
    <w:p>
      <w:r>
        <w:rPr>
          <w:b/>
          <w:u w:val="single"/>
        </w:rPr>
        <w:t xml:space="preserve">738280</w:t>
      </w:r>
    </w:p>
    <w:p>
      <w:r>
        <w:t xml:space="preserve">@rektslo ...anna anteeksi helmikanat, ne eivät tiedä, mitä ne räksyttävät (yhdistelmässä).....</w:t>
      </w:r>
    </w:p>
    <w:p>
      <w:r>
        <w:rPr>
          <w:b/>
          <w:u w:val="single"/>
        </w:rPr>
        <w:t xml:space="preserve">738281</w:t>
      </w:r>
    </w:p>
    <w:p>
      <w:r>
        <w:t xml:space="preserve">Kuljettajat kääntyvät keskellä slovenialaista tietä ja ajavat. Ihmiset juoksevat/kävelevät ajoneuvojen välissä. Me kaikki liikumme kohti Baijerin hovia #ljprotests</w:t>
      </w:r>
    </w:p>
    <w:p>
      <w:r>
        <w:rPr>
          <w:b/>
          <w:u w:val="single"/>
        </w:rPr>
        <w:t xml:space="preserve">738282</w:t>
      </w:r>
    </w:p>
    <w:p>
      <w:r>
        <w:t xml:space="preserve">Muotihavainto. Jos lämpötila on alle 24 °C, sisilialainen pukeutuu ohueen, pörröiseen hihaton takkiin. Hänen aurinkolasinsa on kirurgisesti sovitettu.</w:t>
      </w:r>
    </w:p>
    <w:p>
      <w:r>
        <w:rPr>
          <w:b/>
          <w:u w:val="single"/>
        </w:rPr>
        <w:t xml:space="preserve">738283</w:t>
      </w:r>
    </w:p>
    <w:p>
      <w:r>
        <w:t xml:space="preserve">@AlojzKovsca Ehdokas voi juosta, menestys taattu, jos hän tuo puoluekirjan vetoomukseen, mutta jos hän sitoutuu sylkemään jansi.easy rahaa.</w:t>
      </w:r>
    </w:p>
    <w:p>
      <w:r>
        <w:rPr>
          <w:b/>
          <w:u w:val="single"/>
        </w:rPr>
        <w:t xml:space="preserve">738284</w:t>
      </w:r>
    </w:p>
    <w:p>
      <w:r>
        <w:t xml:space="preserve">Matr on tapettu! Hän joutuu edelleen lukemaan tuhansia pureskeltuja valheita ja latteuksia koko joukosta lehtiä. Kauhu! https://t.co/tWrcGC1f4P</w:t>
      </w:r>
    </w:p>
    <w:p>
      <w:r>
        <w:rPr>
          <w:b/>
          <w:u w:val="single"/>
        </w:rPr>
        <w:t xml:space="preserve">738285</w:t>
      </w:r>
    </w:p>
    <w:p>
      <w:r>
        <w:t xml:space="preserve">Kovia kokenut SPD puhuu edelleen oppositiosta, kun taas konservatiivit, liberaalit ja vihreät alkavat testata maaperää "jamaikalaiselle" koalitiolle.</w:t>
      </w:r>
    </w:p>
    <w:p>
      <w:r>
        <w:rPr>
          <w:b/>
          <w:u w:val="single"/>
        </w:rPr>
        <w:t xml:space="preserve">738286</w:t>
      </w:r>
    </w:p>
    <w:p>
      <w:r>
        <w:t xml:space="preserve">@EP_Slovenija @EP_President Ja mitä köyhien uhrien pitäisi tehdä hänen tuellaan?</w:t>
      </w:r>
    </w:p>
    <w:p>
      <w:r>
        <w:rPr>
          <w:b/>
          <w:u w:val="single"/>
        </w:rPr>
        <w:t xml:space="preserve">738287</w:t>
      </w:r>
    </w:p>
    <w:p>
      <w:r>
        <w:t xml:space="preserve">Näin valmistetaan vaaleja edeltävää gulassia</w:t>
        <w:br/>
        <w:t xml:space="preserve">https://t.co/PmizGQqyOv https://t.co/PmizGQqyOv https://t.co/PmizGQqyOv</w:t>
      </w:r>
    </w:p>
    <w:p>
      <w:r>
        <w:rPr>
          <w:b/>
          <w:u w:val="single"/>
        </w:rPr>
        <w:t xml:space="preserve">738288</w:t>
      </w:r>
    </w:p>
    <w:p>
      <w:r>
        <w:t xml:space="preserve">@paberkovalka Olen lähestymässä jalankulkijaa tasajalkaisella alueellisella, naamiointitakki ja -housut, ei heijastimia, väärällä puolella.</w:t>
      </w:r>
    </w:p>
    <w:p>
      <w:r>
        <w:rPr>
          <w:b/>
          <w:u w:val="single"/>
        </w:rPr>
        <w:t xml:space="preserve">738289</w:t>
      </w:r>
    </w:p>
    <w:p>
      <w:r>
        <w:t xml:space="preserve">@opica "Suosittu laulaja" = on tehnyt yhden kappaleen studiossa 100 eurolla. "Obozevacs" = tyhjiö.</w:t>
      </w:r>
    </w:p>
    <w:p>
      <w:r>
        <w:rPr>
          <w:b/>
          <w:u w:val="single"/>
        </w:rPr>
        <w:t xml:space="preserve">738290</w:t>
      </w:r>
    </w:p>
    <w:p>
      <w:r>
        <w:t xml:space="preserve">Huomenna tulee POP UP AcneArchive -myymälä ja voit shoppailla 75% alennuksella! https://t.co/V9X0rTqS5A https://t.co/0AzrgtCm8I</w:t>
      </w:r>
    </w:p>
    <w:p>
      <w:r>
        <w:rPr>
          <w:b/>
          <w:u w:val="single"/>
        </w:rPr>
        <w:t xml:space="preserve">738291</w:t>
      </w:r>
    </w:p>
    <w:p>
      <w:r>
        <w:t xml:space="preserve">@MetkaSmole Halusin sanoa, että epävarmat työsuhteet eivät ole niin hauska juttu kuin sosialistit haluavat siitä tehdä.</w:t>
      </w:r>
    </w:p>
    <w:p>
      <w:r>
        <w:rPr>
          <w:b/>
          <w:u w:val="single"/>
        </w:rPr>
        <w:t xml:space="preserve">738292</w:t>
      </w:r>
    </w:p>
    <w:p>
      <w:r>
        <w:t xml:space="preserve">Perjantain lumisateen odotetaan myöhästyttävän busseja ja junia eri puolilla Sloveniaa. Mahdollisuus peruutukseen on olemassa... https://t.co/T5MvuuzMrB...</w:t>
      </w:r>
    </w:p>
    <w:p>
      <w:r>
        <w:rPr>
          <w:b/>
          <w:u w:val="single"/>
        </w:rPr>
        <w:t xml:space="preserve">738293</w:t>
      </w:r>
    </w:p>
    <w:p>
      <w:r>
        <w:t xml:space="preserve">Teemme kuitenkin varmasti työtä sen eteen, että tie kunnostetaan. Terveisin https://t.co/HMtmm2UaIv</w:t>
      </w:r>
    </w:p>
    <w:p>
      <w:r>
        <w:rPr>
          <w:b/>
          <w:u w:val="single"/>
        </w:rPr>
        <w:t xml:space="preserve">738294</w:t>
      </w:r>
    </w:p>
    <w:p>
      <w:r>
        <w:t xml:space="preserve">Paras kommentti: "Se ei näytä paljolta, mutta se on todella maukasta!</w:t>
        <w:br/>
        <w:br/>
        <w:t xml:space="preserve"> Voitto on siis meidän!</w:t>
        <w:t xml:space="preserve">;)</w:t>
        <w:br/>
        <w:br/>
        <w:t xml:space="preserve">#vegaani</w:t>
        <w:br/>
        <w:br/>
        <w:t xml:space="preserve">#gustpikasi https://t.co/rbyH17VN2F</w:t>
      </w:r>
    </w:p>
    <w:p>
      <w:r>
        <w:rPr>
          <w:b/>
          <w:u w:val="single"/>
        </w:rPr>
        <w:t xml:space="preserve">738295</w:t>
      </w:r>
    </w:p>
    <w:p>
      <w:r>
        <w:t xml:space="preserve">Punainen soihtu tuo uutta toivoa kadonneiden merimiesten etsintään.</w:t>
        <w:br/>
        <w:t xml:space="preserve">https://t.co/nP2hocghx4 https://t.co/nP2hocghx4</w:t>
      </w:r>
    </w:p>
    <w:p>
      <w:r>
        <w:rPr>
          <w:b/>
          <w:u w:val="single"/>
        </w:rPr>
        <w:t xml:space="preserve">738296</w:t>
      </w:r>
    </w:p>
    <w:p>
      <w:r>
        <w:t xml:space="preserve">Jalkaterapeutti käännetty lastenlääkäriksi #brio</w:t>
        <w:br/>
        <w:t xml:space="preserve">Oh, @POP_TV-ohjelma https://t.co/jzErcvbgox</w:t>
      </w:r>
    </w:p>
    <w:p>
      <w:r>
        <w:rPr>
          <w:b/>
          <w:u w:val="single"/>
        </w:rPr>
        <w:t xml:space="preserve">738297</w:t>
      </w:r>
    </w:p>
    <w:p>
      <w:r>
        <w:t xml:space="preserve">Tällä @persevererillä on todella inhottavia twiittejä ja hän tekee pahaa kaikille perseverereille. Onneksi hän ei asetu ehdolle missään.</w:t>
      </w:r>
    </w:p>
    <w:p>
      <w:r>
        <w:rPr>
          <w:b/>
          <w:u w:val="single"/>
        </w:rPr>
        <w:t xml:space="preserve">738298</w:t>
      </w:r>
    </w:p>
    <w:p>
      <w:r>
        <w:t xml:space="preserve">Dobovšek: Toisen raiteen rakentaminen Divača-Koper-radalle on poliittinen päätös, joka olisi tehtävä mahdollisimman pian https://t.co/hZhJSSBOUY</w:t>
      </w:r>
    </w:p>
    <w:p>
      <w:r>
        <w:rPr>
          <w:b/>
          <w:u w:val="single"/>
        </w:rPr>
        <w:t xml:space="preserve">738299</w:t>
      </w:r>
    </w:p>
    <w:p>
      <w:r>
        <w:t xml:space="preserve">#Kommentti #TanjaLesničarPučko Tuomioistuinpostin toimittaminen - postimies ei aina soita kahdesti https://t.co/coI1wXyQzv https://t.co/vOJeI4LSdu</w:t>
      </w:r>
    </w:p>
    <w:p>
      <w:r>
        <w:rPr>
          <w:b/>
          <w:u w:val="single"/>
        </w:rPr>
        <w:t xml:space="preserve">738300</w:t>
      </w:r>
    </w:p>
    <w:p>
      <w:r>
        <w:t xml:space="preserve">18 kuukauden hautomisen jälkeen Torin-turbiinihautomomme ovat matkalla. Tämä on menestyksekäs... https://t.co/PVy5b4mIin</w:t>
      </w:r>
    </w:p>
    <w:p>
      <w:r>
        <w:rPr>
          <w:b/>
          <w:u w:val="single"/>
        </w:rPr>
        <w:t xml:space="preserve">738301</w:t>
      </w:r>
    </w:p>
    <w:p>
      <w:r>
        <w:t xml:space="preserve">@BarbFG @GregorTrebusak Sinä huijaat itseäsi, mitä hän antoi meille takaisin vain omilleen, jotta hän voisi jatkaa varastamista.</w:t>
      </w:r>
    </w:p>
    <w:p>
      <w:r>
        <w:rPr>
          <w:b/>
          <w:u w:val="single"/>
        </w:rPr>
        <w:t xml:space="preserve">738302</w:t>
      </w:r>
    </w:p>
    <w:p>
      <w:r>
        <w:t xml:space="preserve">@aleksandertusek Pop tv:ssä he tapaavat taloustieteilijöitä ja se on tällä hetkellä esityslistalla. Seuraatko tarkasti?</w:t>
      </w:r>
    </w:p>
    <w:p>
      <w:r>
        <w:rPr>
          <w:b/>
          <w:u w:val="single"/>
        </w:rPr>
        <w:t xml:space="preserve">738303</w:t>
      </w:r>
    </w:p>
    <w:p>
      <w:r>
        <w:t xml:space="preserve">Ilmeisesti liiga haluaa Olimpijan voittavan, se on sama #ljubljanskilobi, joka perusti stmarnogoracin ja tuhosi slovenialaisen jalkapallon.</w:t>
      </w:r>
    </w:p>
    <w:p>
      <w:r>
        <w:rPr>
          <w:b/>
          <w:u w:val="single"/>
        </w:rPr>
        <w:t xml:space="preserve">738304</w:t>
      </w:r>
    </w:p>
    <w:p>
      <w:r>
        <w:t xml:space="preserve">@jkmcnk PRS Kobaridissa sotilasorkesterien konsertissa Kobaridissa: Sota on kauhea helvetti.</w:t>
      </w:r>
    </w:p>
    <w:p>
      <w:r>
        <w:rPr>
          <w:b/>
          <w:u w:val="single"/>
        </w:rPr>
        <w:t xml:space="preserve">738305</w:t>
      </w:r>
    </w:p>
    <w:p>
      <w:r>
        <w:t xml:space="preserve">#Lenovo TS140 palvelin, #LENOVO, #MEGABITE palvelimet - #tietokoneet ja #tietokonelaitteet. Ilmainen toimitus! https://t.co/YFpxYkmR4X</w:t>
      </w:r>
    </w:p>
    <w:p>
      <w:r>
        <w:rPr>
          <w:b/>
          <w:u w:val="single"/>
        </w:rPr>
        <w:t xml:space="preserve">738306</w:t>
      </w:r>
    </w:p>
    <w:p>
      <w:r>
        <w:t xml:space="preserve">@vinkovasle1 Ukrainalainen on asianajaja. Ehkä hänestä tulee pisteen verran vähemmän teatraalinen. Näemme pian, kumpi on suurempi bluffaaja.</w:t>
      </w:r>
    </w:p>
    <w:p>
      <w:r>
        <w:rPr>
          <w:b/>
          <w:u w:val="single"/>
        </w:rPr>
        <w:t xml:space="preserve">738307</w:t>
      </w:r>
    </w:p>
    <w:p>
      <w:r>
        <w:t xml:space="preserve">@jocarules Hölmö, jonka profiilista näkee, että hän sai jo varhain kunnon kyytiä leukaan, siksi hölmöilyä😅</w:t>
      </w:r>
    </w:p>
    <w:p>
      <w:r>
        <w:rPr>
          <w:b/>
          <w:u w:val="single"/>
        </w:rPr>
        <w:t xml:space="preserve">738308</w:t>
      </w:r>
    </w:p>
    <w:p>
      <w:r>
        <w:t xml:space="preserve">@MikroPolo @xsaiter Jumbojulisteet ovat täynnä kananmunien, lihan, maidon ja maitotuotteiden sekä sokeripitoisten juomien mainoksia.</w:t>
      </w:r>
    </w:p>
    <w:p>
      <w:r>
        <w:rPr>
          <w:b/>
          <w:u w:val="single"/>
        </w:rPr>
        <w:t xml:space="preserve">738309</w:t>
      </w:r>
    </w:p>
    <w:p>
      <w:r>
        <w:t xml:space="preserve">@dragica12 @nadkaku @AlojzKovsca @vladaRS Miksi sitten Italia ja Itävalta valvovat rajaa, pelkäävätkö he partisaaneja?????</w:t>
      </w:r>
    </w:p>
    <w:p>
      <w:r>
        <w:rPr>
          <w:b/>
          <w:u w:val="single"/>
        </w:rPr>
        <w:t xml:space="preserve">738310</w:t>
      </w:r>
    </w:p>
    <w:p>
      <w:r>
        <w:t xml:space="preserve">Ihmiset kärsivät.</w:t>
        <w:t xml:space="preserve">Lisää todisteita siitä, että sosiaalinen media on uusi punk.</w:t>
        <w:br/>
        <w:t xml:space="preserve">https://t.co/yHFMPFQAYT</w:t>
      </w:r>
    </w:p>
    <w:p>
      <w:r>
        <w:rPr>
          <w:b/>
          <w:u w:val="single"/>
        </w:rPr>
        <w:t xml:space="preserve">738311</w:t>
      </w:r>
    </w:p>
    <w:p>
      <w:r>
        <w:t xml:space="preserve">Pelaan parhaillaan Biathlon Maniaa. Tule mukaan ja yritä voittaa minut! https://t.co/PKMK0Qw7rr</w:t>
      </w:r>
    </w:p>
    <w:p>
      <w:r>
        <w:rPr>
          <w:b/>
          <w:u w:val="single"/>
        </w:rPr>
        <w:t xml:space="preserve">738312</w:t>
      </w:r>
    </w:p>
    <w:p>
      <w:r>
        <w:t xml:space="preserve">@leonrosa79 Tuomarit eivät ole tasoissa. He eivät ole vielä buuanneet Patriotsia. Kazasteofa</w:t>
      </w:r>
    </w:p>
    <w:p>
      <w:r>
        <w:rPr>
          <w:b/>
          <w:u w:val="single"/>
        </w:rPr>
        <w:t xml:space="preserve">738313</w:t>
      </w:r>
    </w:p>
    <w:p>
      <w:r>
        <w:t xml:space="preserve">@RobertSifrer @mgajver @petra_jansa ...houkuttelee meitä pyyhkimään hänet pois voileivällä (rtv-tilaus) maksamatta.</w:t>
      </w:r>
    </w:p>
    <w:p>
      <w:r>
        <w:rPr>
          <w:b/>
          <w:u w:val="single"/>
        </w:rPr>
        <w:t xml:space="preserve">738314</w:t>
      </w:r>
    </w:p>
    <w:p>
      <w:r>
        <w:t xml:space="preserve">@BenRedci En juo enää Radenskaa. Se näyttää vaikuttavan myös aivoihin. Suosittelen donat. Se on osoittautunut toimivaksi siellä.</w:t>
      </w:r>
    </w:p>
    <w:p>
      <w:r>
        <w:rPr>
          <w:b/>
          <w:u w:val="single"/>
        </w:rPr>
        <w:t xml:space="preserve">738315</w:t>
      </w:r>
    </w:p>
    <w:p>
      <w:r>
        <w:t xml:space="preserve">Jan Oblak tunnelissa joukkuetovereilleen: "Tulkaa jätkät, se on livenä!". Ja viimeinen on tämän vuoden tärkein!"</w:t>
        <w:br/>
        <w:t xml:space="preserve"> #TeamSpirit #srcebia</w:t>
      </w:r>
    </w:p>
    <w:p>
      <w:r>
        <w:rPr>
          <w:b/>
          <w:u w:val="single"/>
        </w:rPr>
        <w:t xml:space="preserve">738316</w:t>
      </w:r>
    </w:p>
    <w:p>
      <w:r>
        <w:t xml:space="preserve">@crnkovic minit ovat yllätys, jos nämä ovat todellakin uusia. iPodit ovat olleet kanssamme jo pitkään. He eivät kuitenkaan pakota niitä vielä käteemme testattavaksi.</w:t>
      </w:r>
    </w:p>
    <w:p>
      <w:r>
        <w:rPr>
          <w:b/>
          <w:u w:val="single"/>
        </w:rPr>
        <w:t xml:space="preserve">738317</w:t>
      </w:r>
    </w:p>
    <w:p>
      <w:r>
        <w:t xml:space="preserve">@BojanPozar @JureLeben @sarecmarjan Rikolliset toimivat aina yhdessä, varsinkin kun he jakavat saaliin.</w:t>
      </w:r>
    </w:p>
    <w:p>
      <w:r>
        <w:rPr>
          <w:b/>
          <w:u w:val="single"/>
        </w:rPr>
        <w:t xml:space="preserve">738318</w:t>
      </w:r>
    </w:p>
    <w:p>
      <w:r>
        <w:t xml:space="preserve">@tradicijaslo @JJansaSDS Lei, pyörivä jengi voi varastaa, mutta Fspn-kaaderi pitää linnaketta. SKP:n keskuskomitean johto</w:t>
      </w:r>
    </w:p>
    <w:p>
      <w:r>
        <w:rPr>
          <w:b/>
          <w:u w:val="single"/>
        </w:rPr>
        <w:t xml:space="preserve">738319</w:t>
      </w:r>
    </w:p>
    <w:p>
      <w:r>
        <w:t xml:space="preserve">@D_a_r_j_a_ Ei se mitään. Kuulen sen naapurista 🤣🤣🤣🤣 #palbin #viikonloppu #vas</w:t>
      </w:r>
    </w:p>
    <w:p>
      <w:r>
        <w:rPr>
          <w:b/>
          <w:u w:val="single"/>
        </w:rPr>
        <w:t xml:space="preserve">738320</w:t>
      </w:r>
    </w:p>
    <w:p>
      <w:r>
        <w:t xml:space="preserve">Jankovicin mielestä Ljubljanassa ei ole liikaa turisteja, vaan liian vähän https://t.co/w5ivC49MLX https://t.co/bVKvs7CEM9 https://t.co/bVKvs7CEM9</w:t>
      </w:r>
    </w:p>
    <w:p>
      <w:r>
        <w:rPr>
          <w:b/>
          <w:u w:val="single"/>
        </w:rPr>
        <w:t xml:space="preserve">738321</w:t>
      </w:r>
    </w:p>
    <w:p>
      <w:r>
        <w:t xml:space="preserve">@SillyInnerVoice Inhottavin testaus.... Vatsani vääntyi ainakin viikon ajan sen jälkeen...</w:t>
      </w:r>
    </w:p>
    <w:p>
      <w:r>
        <w:rPr>
          <w:b/>
          <w:u w:val="single"/>
        </w:rPr>
        <w:t xml:space="preserve">738322</w:t>
      </w:r>
    </w:p>
    <w:p>
      <w:r>
        <w:t xml:space="preserve">@nadkaku Tämä näyttää porsaan ja lampaan sekoitukselta... voit ajella tämän porsaan kuin lampaan. Mitä se nyt on, 100 % possuvillaa...</w:t>
      </w:r>
    </w:p>
    <w:p>
      <w:r>
        <w:rPr>
          <w:b/>
          <w:u w:val="single"/>
        </w:rPr>
        <w:t xml:space="preserve">738323</w:t>
      </w:r>
    </w:p>
    <w:p>
      <w:r>
        <w:t xml:space="preserve">U13B näyttää edistymistä pelistä toiseen</w:t>
        <w:br/>
        <w:br/>
        <w:t xml:space="preserve">#gremoilirija https://t.co/vwflMtWuhS</w:t>
      </w:r>
    </w:p>
    <w:p>
      <w:r>
        <w:rPr>
          <w:b/>
          <w:u w:val="single"/>
        </w:rPr>
        <w:t xml:space="preserve">738324</w:t>
      </w:r>
    </w:p>
    <w:p>
      <w:r>
        <w:t xml:space="preserve">Hoidetaan tämä ajoissa, jos tulee toinen katastrofielokuva https://t.co/1Y9GTvRG6p</w:t>
      </w:r>
    </w:p>
    <w:p>
      <w:r>
        <w:rPr>
          <w:b/>
          <w:u w:val="single"/>
        </w:rPr>
        <w:t xml:space="preserve">738325</w:t>
      </w:r>
    </w:p>
    <w:p>
      <w:r>
        <w:t xml:space="preserve">Ei sanaakaan Slovenian sairaalahoitoyhdistyksen osallistumisesta palliatiivisten potilaiden seurantaan, miksi ei? #solaUrgence</w:t>
      </w:r>
    </w:p>
    <w:p>
      <w:r>
        <w:rPr>
          <w:b/>
          <w:u w:val="single"/>
        </w:rPr>
        <w:t xml:space="preserve">738326</w:t>
      </w:r>
    </w:p>
    <w:p>
      <w:r>
        <w:t xml:space="preserve">@tomltoml @NikaKunaver kanavassa on tarpeeksi, se pitää vain seuloa. Kaikki tietysti kauneimmassa kaupungissa.</w:t>
      </w:r>
    </w:p>
    <w:p>
      <w:r>
        <w:rPr>
          <w:b/>
          <w:u w:val="single"/>
        </w:rPr>
        <w:t xml:space="preserve">738327</w:t>
      </w:r>
    </w:p>
    <w:p>
      <w:r>
        <w:t xml:space="preserve">Vain idiootilla on luoti piipussa, kun hän puhdistaa aseensa. Mutta jonkun tappaminen ei ole mitään muuta kuin harkintaa. Abramov ampui tyttöparkaa tahallaan.</w:t>
      </w:r>
    </w:p>
    <w:p>
      <w:r>
        <w:rPr>
          <w:b/>
          <w:u w:val="single"/>
        </w:rPr>
        <w:t xml:space="preserve">738328</w:t>
      </w:r>
    </w:p>
    <w:p>
      <w:r>
        <w:t xml:space="preserve">@DamjanMe emme, mutta vasemmiston lasten kanssa ei voi kiistellä. Kolme perseelle ja maissi polvillesi.😜</w:t>
      </w:r>
    </w:p>
    <w:p>
      <w:r>
        <w:rPr>
          <w:b/>
          <w:u w:val="single"/>
        </w:rPr>
        <w:t xml:space="preserve">738329</w:t>
      </w:r>
    </w:p>
    <w:p>
      <w:r>
        <w:t xml:space="preserve">Eilen olin huijari. Serkkuni pyynnöstä pukeuduin mustaan ja ketnaan pelotellakseni hieman hänen näpistelijöitään. 😁 #parkelj #varda</w:t>
      </w:r>
    </w:p>
    <w:p>
      <w:r>
        <w:rPr>
          <w:b/>
          <w:u w:val="single"/>
        </w:rPr>
        <w:t xml:space="preserve">738330</w:t>
      </w:r>
    </w:p>
    <w:p>
      <w:r>
        <w:t xml:space="preserve">Apl-kartta käyttää TomTom-karttoja, mutta tätä on ilmeisesti mahdollista muuttaa /@starksimon http://t.co/2yaNgjGu</w:t>
      </w:r>
    </w:p>
    <w:p>
      <w:r>
        <w:rPr>
          <w:b/>
          <w:u w:val="single"/>
        </w:rPr>
        <w:t xml:space="preserve">738331</w:t>
      </w:r>
    </w:p>
    <w:p>
      <w:r>
        <w:t xml:space="preserve">@freewiseguy luultavasti patruunassa on ripoteltu briljantteja, 45€ on vain kirjoitettu näin....... kissat---hiirien jahtaaminen, butale</w:t>
      </w:r>
    </w:p>
    <w:p>
      <w:r>
        <w:rPr>
          <w:b/>
          <w:u w:val="single"/>
        </w:rPr>
        <w:t xml:space="preserve">738332</w:t>
      </w:r>
    </w:p>
    <w:p>
      <w:r>
        <w:t xml:space="preserve">@petrasovdat @tekvsakdan Koska luin, että sinä ja Boris kellot eivät ole yhteensopivia. Sinun on suostuttava siihen, jotta Boris ei tuhoa minua.</w:t>
      </w:r>
    </w:p>
    <w:p>
      <w:r>
        <w:rPr>
          <w:b/>
          <w:u w:val="single"/>
        </w:rPr>
        <w:t xml:space="preserve">738333</w:t>
      </w:r>
    </w:p>
    <w:p>
      <w:r>
        <w:t xml:space="preserve">@Mateja13152294 @strankalevica Totuus paahtaa vakiintuneita demokraattisia ja erityisesti sosiaalisia puolueita.</w:t>
      </w:r>
    </w:p>
    <w:p>
      <w:r>
        <w:rPr>
          <w:b/>
          <w:u w:val="single"/>
        </w:rPr>
        <w:t xml:space="preserve">738334</w:t>
      </w:r>
    </w:p>
    <w:p>
      <w:r>
        <w:t xml:space="preserve">@cesenj @STA_news Taputa vähän, älä ole väkivaltainen.  Se oli ennen.  Kauan sitten.  Ja nyt hän on MFA ja ei kannata vaivautua.</w:t>
      </w:r>
    </w:p>
    <w:p>
      <w:r>
        <w:rPr>
          <w:b/>
          <w:u w:val="single"/>
        </w:rPr>
        <w:t xml:space="preserve">738335</w:t>
      </w:r>
    </w:p>
    <w:p>
      <w:r>
        <w:t xml:space="preserve">#ndgorica kokoonpano tämänpäiväiseen otteluun nk ankarania vastaan: Sorčan, Celcer, Škarabot, Gregorič, Kapić, Filipović, Grudina, Osuji, Žigon, Kavčič, Jogan.</w:t>
      </w:r>
    </w:p>
    <w:p>
      <w:r>
        <w:rPr>
          <w:b/>
          <w:u w:val="single"/>
        </w:rPr>
        <w:t xml:space="preserve">738336</w:t>
      </w:r>
    </w:p>
    <w:p>
      <w:r>
        <w:t xml:space="preserve">@miroivanborut Sitten laillistetaan se kokonaan ja otetaan se, mikä meille kuuluu. Sekä palveluksia ja palveluja että veroja.</w:t>
      </w:r>
    </w:p>
    <w:p>
      <w:r>
        <w:rPr>
          <w:b/>
          <w:u w:val="single"/>
        </w:rPr>
        <w:t xml:space="preserve">738337</w:t>
      </w:r>
    </w:p>
    <w:p>
      <w:r>
        <w:t xml:space="preserve">@had Katsokaa asiaa toiselta kantilta: jos olisimme myyneet vuonna 2007, hinta olisi ollut korkeampi ja olisimme säästäneet toisen pääomaruiskeen.</w:t>
      </w:r>
    </w:p>
    <w:p>
      <w:r>
        <w:rPr>
          <w:b/>
          <w:u w:val="single"/>
        </w:rPr>
        <w:t xml:space="preserve">738338</w:t>
      </w:r>
    </w:p>
    <w:p>
      <w:r>
        <w:t xml:space="preserve">Mies uhkaa kauppoja ruokamyrkytyksellä Saksassa https://t.co/OoimtO6E4I https://t.co/Xv5PkeF8Nh https://t.co/Xv5PkeF8Nh</w:t>
      </w:r>
    </w:p>
    <w:p>
      <w:r>
        <w:rPr>
          <w:b/>
          <w:u w:val="single"/>
        </w:rPr>
        <w:t xml:space="preserve">738339</w:t>
      </w:r>
    </w:p>
    <w:p>
      <w:r>
        <w:t xml:space="preserve">Se hetki, jolloin poliitikot ja näennäispoliitikot alkavat kuolata urheilijoiden ja muusikoiden menestystä. Mene!</w:t>
      </w:r>
    </w:p>
    <w:p>
      <w:r>
        <w:rPr>
          <w:b/>
          <w:u w:val="single"/>
        </w:rPr>
        <w:t xml:space="preserve">738340</w:t>
      </w:r>
    </w:p>
    <w:p>
      <w:r>
        <w:t xml:space="preserve">Slovenian mafian desinfiointi! Älä anna lahjoa!</w:t>
        <w:br/>
        <w:t xml:space="preserve"> Älä lahjoita!</w:t>
        <w:br/>
        <w:t xml:space="preserve">Kaikki tämä on</w:t>
        <w:br/>
        <w:t xml:space="preserve">"Yuck"</w:t>
      </w:r>
    </w:p>
    <w:p>
      <w:r>
        <w:rPr>
          <w:b/>
          <w:u w:val="single"/>
        </w:rPr>
        <w:t xml:space="preserve">738341</w:t>
      </w:r>
    </w:p>
    <w:p>
      <w:r>
        <w:t xml:space="preserve">@SiolNEWS Pyydän vilpittömästi anteeksi ja kiitän sinua tiedoista! Olen poistanut twiitin. Lp jernej</w:t>
      </w:r>
    </w:p>
    <w:p>
      <w:r>
        <w:rPr>
          <w:b/>
          <w:u w:val="single"/>
        </w:rPr>
        <w:t xml:space="preserve">738342</w:t>
      </w:r>
    </w:p>
    <w:p>
      <w:r>
        <w:t xml:space="preserve">Hieman mahtipontinen wannabe-älymystö, jolla on toinen lasi viiniä kädessään ja verbaalinen ripuli, voi olla hieman ärsyttävä. #sampovem</w:t>
      </w:r>
    </w:p>
    <w:p>
      <w:r>
        <w:rPr>
          <w:b/>
          <w:u w:val="single"/>
        </w:rPr>
        <w:t xml:space="preserve">738343</w:t>
      </w:r>
    </w:p>
    <w:p>
      <w:r>
        <w:t xml:space="preserve">Kesäkurpitsapolpettea, riisiä fenkolin ja kardemumman kera, tuoreita kurkkuja pähkinöiden kera #mljask #KairoSpices #bestsajedomacakakuha</w:t>
      </w:r>
    </w:p>
    <w:p>
      <w:r>
        <w:rPr>
          <w:b/>
          <w:u w:val="single"/>
        </w:rPr>
        <w:t xml:space="preserve">738344</w:t>
      </w:r>
    </w:p>
    <w:p>
      <w:r>
        <w:t xml:space="preserve">Missä on Klemnčič?....Nuolaisit hänen kommunistipallojaan...</w:t>
        <w:br/>
        <w:t xml:space="preserve"> Näyttää siltä, että hän on piiloutunut, jotta patrioottien silmät eivät näkisi häntä...</w:t>
        <w:br/>
        <w:t xml:space="preserve"> #corrupt</w:t>
      </w:r>
    </w:p>
    <w:p>
      <w:r>
        <w:rPr>
          <w:b/>
          <w:u w:val="single"/>
        </w:rPr>
        <w:t xml:space="preserve">738345</w:t>
      </w:r>
    </w:p>
    <w:p>
      <w:r>
        <w:t xml:space="preserve">@RobertSifrer @najdimeupesku @strankalevica Res. Katsotte S&amp;D-ryhmän Euroopan parlamentin jäsenen valheita ja hölynpölyä ja vain hyväksytte sen. :D</w:t>
      </w:r>
    </w:p>
    <w:p>
      <w:r>
        <w:rPr>
          <w:b/>
          <w:u w:val="single"/>
        </w:rPr>
        <w:t xml:space="preserve">738346</w:t>
      </w:r>
    </w:p>
    <w:p>
      <w:r>
        <w:t xml:space="preserve">@TinoMamic Silvo lupaa, kuten Naklčan, valamiehistön (1000ev.) eläkettä, näemme kuka valehtelee, tiedämme jo Erjavecista.</w:t>
      </w:r>
    </w:p>
    <w:p>
      <w:r>
        <w:rPr>
          <w:b/>
          <w:u w:val="single"/>
        </w:rPr>
        <w:t xml:space="preserve">738347</w:t>
      </w:r>
    </w:p>
    <w:p>
      <w:r>
        <w:t xml:space="preserve">Entistä ministeriä Prešičekia yritetään inhottavasti kuntouttaa. Ne ovat olleet erityisen ilmeisiä MMC:ssä. Valvontakoirat... https://t.co/wREtob2kw4...</w:t>
      </w:r>
    </w:p>
    <w:p>
      <w:r>
        <w:rPr>
          <w:b/>
          <w:u w:val="single"/>
        </w:rPr>
        <w:t xml:space="preserve">738348</w:t>
      </w:r>
    </w:p>
    <w:p>
      <w:r>
        <w:t xml:space="preserve">Kaikki mitä näen verkkobannereissa ja ponnahdusikkunoissa on "kiimaisia äitejä Celjessä" ja hallituksen mainoksia, joissa mainostetaan toista rautatielinjaa.</w:t>
      </w:r>
    </w:p>
    <w:p>
      <w:r>
        <w:rPr>
          <w:b/>
          <w:u w:val="single"/>
        </w:rPr>
        <w:t xml:space="preserve">738349</w:t>
      </w:r>
    </w:p>
    <w:p>
      <w:r>
        <w:t xml:space="preserve">@_wupe @SpletnaMladina Ma kaki! Olen kyllästynyt teidän kommunistien ja udbovistien paskaan ja valheisiin.Olen saanut tarpeekseni teistä!</w:t>
      </w:r>
    </w:p>
    <w:p>
      <w:r>
        <w:rPr>
          <w:b/>
          <w:u w:val="single"/>
        </w:rPr>
        <w:t xml:space="preserve">738350</w:t>
      </w:r>
    </w:p>
    <w:p>
      <w:r>
        <w:t xml:space="preserve">Aivovuoto ..... "meidän" työntekijämme työskentelevät rajojen yli:</w:t>
        <w:br/>
        <w:br/>
        <w:t xml:space="preserve">https://t.co/BIa8FNnfrM</w:t>
      </w:r>
    </w:p>
    <w:p>
      <w:r>
        <w:rPr>
          <w:b/>
          <w:u w:val="single"/>
        </w:rPr>
        <w:t xml:space="preserve">738351</w:t>
      </w:r>
    </w:p>
    <w:p>
      <w:r>
        <w:t xml:space="preserve">Puhdasta ammattitaidottomuutta, @andrejkaroli. Paitsi jos katsot vain kameran ohi. Peikon rummussa? https://t.co/3DStoQw6YW</w:t>
      </w:r>
    </w:p>
    <w:p>
      <w:r>
        <w:rPr>
          <w:b/>
          <w:u w:val="single"/>
        </w:rPr>
        <w:t xml:space="preserve">738352</w:t>
      </w:r>
    </w:p>
    <w:p>
      <w:r>
        <w:t xml:space="preserve">@Mauhlerca On erittäin liukas asia, että nainen ostaa hänelle teini-ikäisten kengät. #BetaMen #MenShoe #MenShoe</w:t>
      </w:r>
    </w:p>
    <w:p>
      <w:r>
        <w:rPr>
          <w:b/>
          <w:u w:val="single"/>
        </w:rPr>
        <w:t xml:space="preserve">738353</w:t>
      </w:r>
    </w:p>
    <w:p>
      <w:r>
        <w:t xml:space="preserve">Lähetin tämän eilen, ja tänään se on jo pizzaa YT:ssä. https://t.co/dwEZapwHVD.</w:t>
      </w:r>
    </w:p>
    <w:p>
      <w:r>
        <w:rPr>
          <w:b/>
          <w:u w:val="single"/>
        </w:rPr>
        <w:t xml:space="preserve">738354</w:t>
      </w:r>
    </w:p>
    <w:p>
      <w:r>
        <w:t xml:space="preserve">Kurz ja Müller potkut Hoffenheimilta #jalkapallo #jalkapallo #ligaprvakov - http://t.co/HyFdEbcBR9</w:t>
      </w:r>
    </w:p>
    <w:p>
      <w:r>
        <w:rPr>
          <w:b/>
          <w:u w:val="single"/>
        </w:rPr>
        <w:t xml:space="preserve">738355</w:t>
      </w:r>
    </w:p>
    <w:p>
      <w:r>
        <w:t xml:space="preserve">@sgsonjasg @ZanMahnic @Slovenskavojska Sonja Vielä sairaampia ovat ne, jotka sen järjestivät.</w:t>
      </w:r>
    </w:p>
    <w:p>
      <w:r>
        <w:rPr>
          <w:b/>
          <w:u w:val="single"/>
        </w:rPr>
        <w:t xml:space="preserve">738356</w:t>
      </w:r>
    </w:p>
    <w:p>
      <w:r>
        <w:t xml:space="preserve">@JanezMeznarec @prgadp Rupnik ja Rožman ovat eniten vastuussa. Ilman heitä ei olisi tapahtunut lainkaan murhia.</w:t>
      </w:r>
    </w:p>
    <w:p>
      <w:r>
        <w:rPr>
          <w:b/>
          <w:u w:val="single"/>
        </w:rPr>
        <w:t xml:space="preserve">738357</w:t>
      </w:r>
    </w:p>
    <w:p>
      <w:r>
        <w:t xml:space="preserve">@LajnarEU Kyllä, koska muut ehdokkaat myyvät hymyjä sekä yleisiä latteuksia. #empty and defeated</w:t>
      </w:r>
    </w:p>
    <w:p>
      <w:r>
        <w:rPr>
          <w:b/>
          <w:u w:val="single"/>
        </w:rPr>
        <w:t xml:space="preserve">738358</w:t>
      </w:r>
    </w:p>
    <w:p>
      <w:r>
        <w:t xml:space="preserve">@ajitamxy @ManMountain78R3 Huomaan tietyn sukupolven ihmisten täydellisen rappeutumisen...</w:t>
      </w:r>
    </w:p>
    <w:p>
      <w:r>
        <w:rPr>
          <w:b/>
          <w:u w:val="single"/>
        </w:rPr>
        <w:t xml:space="preserve">738359</w:t>
      </w:r>
    </w:p>
    <w:p>
      <w:r>
        <w:t xml:space="preserve">@a_kocjan @ZigaTurk "Kuolema fasismille" on täysin merkityksetön kansakunnan vapauden kannalta, jos sitä ei täydennetä "Dick to communism!".</w:t>
      </w:r>
    </w:p>
    <w:p>
      <w:r>
        <w:rPr>
          <w:b/>
          <w:u w:val="single"/>
        </w:rPr>
        <w:t xml:space="preserve">738360</w:t>
      </w:r>
    </w:p>
    <w:p>
      <w:r>
        <w:t xml:space="preserve">@jkmcnk @embalaza Puoliksi orgiat. Ei se mitään, meillä on vuohiakin. Ei olisi pitänyt odottaa mitään muuta degeneroituneilta vasemmistolaisilta :D</w:t>
      </w:r>
    </w:p>
    <w:p>
      <w:r>
        <w:rPr>
          <w:b/>
          <w:u w:val="single"/>
        </w:rPr>
        <w:t xml:space="preserve">738361</w:t>
      </w:r>
    </w:p>
    <w:p>
      <w:r>
        <w:t xml:space="preserve">Eikö sinulla ole vielä lahjaa läheisillesi? Selaa albumia, sieltä löytyy varmasti jokaiselle jotakin! Ja... https://t.co/303EIoyRZ5</w:t>
      </w:r>
    </w:p>
    <w:p>
      <w:r>
        <w:rPr>
          <w:b/>
          <w:u w:val="single"/>
        </w:rPr>
        <w:t xml:space="preserve">738362</w:t>
      </w:r>
    </w:p>
    <w:p>
      <w:r>
        <w:t xml:space="preserve">@LahovnikMatej Unkarilaiset huolehtivat vähemmistöstään Sloveniassa. Ban!!!!!!!!!</w:t>
        <w:br/>
        <w:t xml:space="preserve"> Slovenian idiootit.</w:t>
      </w:r>
    </w:p>
    <w:p>
      <w:r>
        <w:rPr>
          <w:b/>
          <w:u w:val="single"/>
        </w:rPr>
        <w:t xml:space="preserve">738363</w:t>
      </w:r>
    </w:p>
    <w:p>
      <w:r>
        <w:t xml:space="preserve">@lenci53 TT-kuvaukset ovat erityisen suuri syöpäriski. 500 kertaa enemmän säteilyä kuin röntgensäteet. En tiedä, kannattaako sille altistua joka vuosi.</w:t>
      </w:r>
    </w:p>
    <w:p>
      <w:r>
        <w:rPr>
          <w:b/>
          <w:u w:val="single"/>
        </w:rPr>
        <w:t xml:space="preserve">738364</w:t>
      </w:r>
    </w:p>
    <w:p>
      <w:r>
        <w:t xml:space="preserve">Tärkeä Goldwaterin sääntö, jonka mukaan psykiatri on varovainen tehdessään tuomioita julkisuuden henkilöistä. https://t.co/2sYPV7VoG3</w:t>
      </w:r>
    </w:p>
    <w:p>
      <w:r>
        <w:rPr>
          <w:b/>
          <w:u w:val="single"/>
        </w:rPr>
        <w:t xml:space="preserve">738365</w:t>
      </w:r>
    </w:p>
    <w:p>
      <w:r>
        <w:t xml:space="preserve">@ambrozd @JJansaSDS Viittauksen helpottamiseksi tässä on taulukko - laajennettu on jopa pakollinen. #controversy https://t.co/wwoQ2PQsDv</w:t>
      </w:r>
    </w:p>
    <w:p>
      <w:r>
        <w:rPr>
          <w:b/>
          <w:u w:val="single"/>
        </w:rPr>
        <w:t xml:space="preserve">738366</w:t>
      </w:r>
    </w:p>
    <w:p>
      <w:r>
        <w:t xml:space="preserve">@Agency_R_Mutt @Libertarec @petra_jansa @spletnooko Kiitos, että hälytit minut! Olen jo estänyt @spletnooko.</w:t>
      </w:r>
    </w:p>
    <w:p>
      <w:r>
        <w:rPr>
          <w:b/>
          <w:u w:val="single"/>
        </w:rPr>
        <w:t xml:space="preserve">738367</w:t>
      </w:r>
    </w:p>
    <w:p>
      <w:r>
        <w:t xml:space="preserve">Sanotaan, että huumori on merkki älykkyydestä. @sarecmarjan oli koomikko. @BorutPahor oli mallinukke...</w:t>
        <w:br/>
        <w:t xml:space="preserve"> #justsaying</w:t>
      </w:r>
    </w:p>
    <w:p>
      <w:r>
        <w:rPr>
          <w:b/>
          <w:u w:val="single"/>
        </w:rPr>
        <w:t xml:space="preserve">738368</w:t>
      </w:r>
    </w:p>
    <w:p>
      <w:r>
        <w:t xml:space="preserve">@staneskufca @AllBriefs ... sulkea ja kieltää salakuljetusta harjoittavat kansalaisjärjestöt. Vastuulliset on pidätettävä.</w:t>
      </w:r>
    </w:p>
    <w:p>
      <w:r>
        <w:rPr>
          <w:b/>
          <w:u w:val="single"/>
        </w:rPr>
        <w:t xml:space="preserve">738369</w:t>
      </w:r>
    </w:p>
    <w:p>
      <w:r>
        <w:t xml:space="preserve">Suurin kohu on, kun menetät pillusi sohvalla. Toivottavasti vierailuja tulee pian.</w:t>
      </w:r>
    </w:p>
    <w:p>
      <w:r>
        <w:rPr>
          <w:b/>
          <w:u w:val="single"/>
        </w:rPr>
        <w:t xml:space="preserve">738370</w:t>
      </w:r>
    </w:p>
    <w:p>
      <w:r>
        <w:t xml:space="preserve">@stanka_d Al Ljubljanan maratonilla...</w:t>
        <w:br/>
        <w:t xml:space="preserve"> Se on myös yksi niistä muodikkaista "alustoista", joilla voi hengailla ja silittää urbaania egoaan....</w:t>
      </w:r>
    </w:p>
    <w:p>
      <w:r>
        <w:rPr>
          <w:b/>
          <w:u w:val="single"/>
        </w:rPr>
        <w:t xml:space="preserve">738371</w:t>
      </w:r>
    </w:p>
    <w:p>
      <w:r>
        <w:t xml:space="preserve">@MilenaMilenca @vmatijevec varmisti, että he eivät hikoile, koska heidät kolhittaisiin heti takaisin!</w:t>
      </w:r>
    </w:p>
    <w:p>
      <w:r>
        <w:rPr>
          <w:b/>
          <w:u w:val="single"/>
        </w:rPr>
        <w:t xml:space="preserve">738372</w:t>
      </w:r>
    </w:p>
    <w:p>
      <w:r>
        <w:t xml:space="preserve">@Belokranjka_ @zaslovenijo2 Yksi kaksi vuotta vanhempi, sinkku, joka vähän aikaa sitten kahvin ja savukkeen äärellä vitsaili ostavansa eilisen leipää.</w:t>
      </w:r>
    </w:p>
    <w:p>
      <w:r>
        <w:rPr>
          <w:b/>
          <w:u w:val="single"/>
        </w:rPr>
        <w:t xml:space="preserve">738373</w:t>
      </w:r>
    </w:p>
    <w:p>
      <w:r>
        <w:t xml:space="preserve">@lenci53 46-vuotias...mutta viime aikoina en ole saanut häntä yhdeksi yöksi. Cestitke.</w:t>
      </w:r>
    </w:p>
    <w:p>
      <w:r>
        <w:rPr>
          <w:b/>
          <w:u w:val="single"/>
        </w:rPr>
        <w:t xml:space="preserve">738374</w:t>
      </w:r>
    </w:p>
    <w:p>
      <w:r>
        <w:t xml:space="preserve">Viestintäasiasi ei saa jäädä huomaamatta. Ilmoita asiasta osoitteessa https://t.co/h33JKSJIzZ. https://t.co/k06zLLCECf</w:t>
      </w:r>
    </w:p>
    <w:p>
      <w:r>
        <w:rPr>
          <w:b/>
          <w:u w:val="single"/>
        </w:rPr>
        <w:t xml:space="preserve">738375</w:t>
      </w:r>
    </w:p>
    <w:p>
      <w:r>
        <w:t xml:space="preserve">@ZigaTurk @ZidanDejan Tarvittaisiin paljon anteeksipyyntöjä, mutta enimmäkseen anteeksiantoa. https://t.co/3DOJ4wThZq</w:t>
      </w:r>
    </w:p>
    <w:p>
      <w:r>
        <w:rPr>
          <w:b/>
          <w:u w:val="single"/>
        </w:rPr>
        <w:t xml:space="preserve">738376</w:t>
      </w:r>
    </w:p>
    <w:p>
      <w:r>
        <w:t xml:space="preserve">Putin kiirehtisi rakentamaan ydinaseen Orbanille</w:t>
        <w:br/>
        <w:t xml:space="preserve">https://t.co/lJMHUpbWuF https://t.co/qsSCCnVtua https://t.co/qsSCCnVtua</w:t>
      </w:r>
    </w:p>
    <w:p>
      <w:r>
        <w:rPr>
          <w:b/>
          <w:u w:val="single"/>
        </w:rPr>
        <w:t xml:space="preserve">738377</w:t>
      </w:r>
    </w:p>
    <w:p>
      <w:r>
        <w:t xml:space="preserve">Se, mitä Slovenian filharmonikoissa tapahtui, todistaa, että Golobič on setä taustalta, sanoo Nova24. https://t.co/2EvwghcgtT.</w:t>
      </w:r>
    </w:p>
    <w:p>
      <w:r>
        <w:rPr>
          <w:b/>
          <w:u w:val="single"/>
        </w:rPr>
        <w:t xml:space="preserve">738378</w:t>
      </w:r>
    </w:p>
    <w:p>
      <w:r>
        <w:t xml:space="preserve">@eenca Jos olen vitsi kenellekään, olen vitsi teille moottoripyöräilijöille 😍😍😍😃</w:t>
        <w:br/>
        <w:t xml:space="preserve">Kuka tämä muuten on? 😊😋</w:t>
      </w:r>
    </w:p>
    <w:p>
      <w:r>
        <w:rPr>
          <w:b/>
          <w:u w:val="single"/>
        </w:rPr>
        <w:t xml:space="preserve">738379</w:t>
      </w:r>
    </w:p>
    <w:p>
      <w:r>
        <w:t xml:space="preserve">Arondación ja kansallistaminen ovat sosiaalisen oikeudenmukaisuuden synonyymejä https://t.co/yE0pT0UbGx</w:t>
      </w:r>
    </w:p>
    <w:p>
      <w:r>
        <w:rPr>
          <w:b/>
          <w:u w:val="single"/>
        </w:rPr>
        <w:t xml:space="preserve">738380</w:t>
      </w:r>
    </w:p>
    <w:p>
      <w:r>
        <w:t xml:space="preserve">Kun tapan muurahaisia keittiössä, armahdan aina kaksi niistä, jotta ne voivat välittää viestin muille. #IngloriousBastard</w:t>
      </w:r>
    </w:p>
    <w:p>
      <w:r>
        <w:rPr>
          <w:b/>
          <w:u w:val="single"/>
        </w:rPr>
        <w:t xml:space="preserve">738381</w:t>
      </w:r>
    </w:p>
    <w:p>
      <w:r>
        <w:t xml:space="preserve">@bmz9453 SPL:llä ja siihen liittyvillä yrityksillä on hallitsijoiden valta. He ovat mukana myös jakelijassa.</w:t>
      </w:r>
    </w:p>
    <w:p>
      <w:r>
        <w:rPr>
          <w:b/>
          <w:u w:val="single"/>
        </w:rPr>
        <w:t xml:space="preserve">738382</w:t>
      </w:r>
    </w:p>
    <w:p>
      <w:r>
        <w:t xml:space="preserve">@zarahrusta @metkav1 @BRajgelj @KatarinaJenko Eurooppalaiset kusipäät sanovat, että kaikki on kolonialismin syytä🙃😝🤤.</w:t>
      </w:r>
    </w:p>
    <w:p>
      <w:r>
        <w:rPr>
          <w:b/>
          <w:u w:val="single"/>
        </w:rPr>
        <w:t xml:space="preserve">738383</w:t>
      </w:r>
    </w:p>
    <w:p>
      <w:r>
        <w:t xml:space="preserve">Minulla ei ole kuvia, mutta #demolitiongroup oli hirveän mukava. Kaikki laulettu sekä kaikki lisämateriaalit.</w:t>
      </w:r>
    </w:p>
    <w:p>
      <w:r>
        <w:rPr>
          <w:b/>
          <w:u w:val="single"/>
        </w:rPr>
        <w:t xml:space="preserve">738384</w:t>
      </w:r>
    </w:p>
    <w:p>
      <w:r>
        <w:t xml:space="preserve">Ensimmäistä kertaa tänä vuonna Rudan lauloi.... Nyt nostetaan aikoja keskiyöllä se on... Kaikki toimistossa lauloivat 😂</w:t>
      </w:r>
    </w:p>
    <w:p>
      <w:r>
        <w:rPr>
          <w:b/>
          <w:u w:val="single"/>
        </w:rPr>
        <w:t xml:space="preserve">738385</w:t>
      </w:r>
    </w:p>
    <w:p>
      <w:r>
        <w:t xml:space="preserve">Haluamme, että mahdollisimman moni III-vaiheen syöpäpotilas paranee täysin. https://t.co/ucVwXOtXur.</w:t>
      </w:r>
    </w:p>
    <w:p>
      <w:r>
        <w:rPr>
          <w:b/>
          <w:u w:val="single"/>
        </w:rPr>
        <w:t xml:space="preserve">738386</w:t>
      </w:r>
    </w:p>
    <w:p>
      <w:r>
        <w:t xml:space="preserve">@Tevilevi @MiroCerar @vladaRS Natsi-fasistiset symbolit voidaan kieltää vain vasemmistovaihtoehdolla ...</w:t>
      </w:r>
    </w:p>
    <w:p>
      <w:r>
        <w:rPr>
          <w:b/>
          <w:u w:val="single"/>
        </w:rPr>
        <w:t xml:space="preserve">738387</w:t>
      </w:r>
    </w:p>
    <w:p>
      <w:r>
        <w:t xml:space="preserve">Eksklusiivinen kuvaraportti vuoden siisteimmistä syntymäpäiväjuhlista - https://t.co/MlQqyBxOXT #solaokusov https://t.co/xB8kHJzpHX</w:t>
      </w:r>
    </w:p>
    <w:p>
      <w:r>
        <w:rPr>
          <w:b/>
          <w:u w:val="single"/>
        </w:rPr>
        <w:t xml:space="preserve">738388</w:t>
      </w:r>
    </w:p>
    <w:p>
      <w:r>
        <w:t xml:space="preserve">Eilisen myrskyn aikana Domžalen yllä! Salama melkein osui lentokoneeseen...suorana @PlanetTV https://t.co/Wz5MoRMVjU</w:t>
      </w:r>
    </w:p>
    <w:p>
      <w:r>
        <w:rPr>
          <w:b/>
          <w:u w:val="single"/>
        </w:rPr>
        <w:t xml:space="preserve">738389</w:t>
      </w:r>
    </w:p>
    <w:p>
      <w:r>
        <w:t xml:space="preserve">lukenut näin vasemmistolaista propagandaa.</w:t>
        <w:br/>
        <w:t xml:space="preserve">https://t.co/KbmC5c437v https://t.co/KbmC5c437v</w:t>
      </w:r>
    </w:p>
    <w:p>
      <w:r>
        <w:rPr>
          <w:b/>
          <w:u w:val="single"/>
        </w:rPr>
        <w:t xml:space="preserve">738390</w:t>
      </w:r>
    </w:p>
    <w:p>
      <w:r>
        <w:t xml:space="preserve">Molemmat ministerit näyttivät minusta Dudekseilta. Tuollaiset epäpätevät vain lietsovat paskaa ja suututtavat ihmisiä.</w:t>
      </w:r>
    </w:p>
    <w:p>
      <w:r>
        <w:rPr>
          <w:b/>
          <w:u w:val="single"/>
        </w:rPr>
        <w:t xml:space="preserve">738391</w:t>
      </w:r>
    </w:p>
    <w:p>
      <w:r>
        <w:t xml:space="preserve">Karhuja, susia, siirtolaisia.</w:t>
        <w:br/>
        <w:t xml:space="preserve"> ...VASEMPIEN puoluepoliitikot, jotka vielä ryömivät metsästä, karistavat hiuksiaan, luontonsa ☆kirouksia☆, mutta EI KOSKAAN...!</w:t>
      </w:r>
    </w:p>
    <w:p>
      <w:r>
        <w:rPr>
          <w:b/>
          <w:u w:val="single"/>
        </w:rPr>
        <w:t xml:space="preserve">738392</w:t>
      </w:r>
    </w:p>
    <w:p>
      <w:r>
        <w:t xml:space="preserve">@strankaSDS SDS-panostusta ei enää tarvita, koska on olemassa SUURI MIES, joka on 100% turvallisuuden takaaja !</w:t>
      </w:r>
    </w:p>
    <w:p>
      <w:r>
        <w:rPr>
          <w:b/>
          <w:u w:val="single"/>
        </w:rPr>
        <w:t xml:space="preserve">738393</w:t>
      </w:r>
    </w:p>
    <w:p>
      <w:r>
        <w:t xml:space="preserve">Teriyakikastikkeessa marinoituja siipiä, seesaminsiemeniä ja paahdettuja perunoita.</w:t>
        <w:br/>
        <w:t xml:space="preserve"> #lounas https://t.co/Cad0WGMM7W</w:t>
      </w:r>
    </w:p>
    <w:p>
      <w:r>
        <w:rPr>
          <w:b/>
          <w:u w:val="single"/>
        </w:rPr>
        <w:t xml:space="preserve">738394</w:t>
      </w:r>
    </w:p>
    <w:p>
      <w:r>
        <w:t xml:space="preserve">@sasjerko @anzebaselj @matevz_zupancic @Tilens @hajdyXP @petrol_olimpija Mielipiteeni ei ole tasainen, mutta tarpeeksi on tarpeeksi.</w:t>
      </w:r>
    </w:p>
    <w:p>
      <w:r>
        <w:rPr>
          <w:b/>
          <w:u w:val="single"/>
        </w:rPr>
        <w:t xml:space="preserve">738395</w:t>
      </w:r>
    </w:p>
    <w:p>
      <w:r>
        <w:t xml:space="preserve">Vastineeksi kaapelitrollauksesta he avasivat meille avokätisesti kaikki pornokanavat.</w:t>
      </w:r>
    </w:p>
    <w:p>
      <w:r>
        <w:rPr>
          <w:b/>
          <w:u w:val="single"/>
        </w:rPr>
        <w:t xml:space="preserve">738396</w:t>
      </w:r>
    </w:p>
    <w:p>
      <w:r>
        <w:t xml:space="preserve">@DavidToff @NejkoWejko @SloFilantropija Joo, älä viitsi. Jos siellä on joku 🤷♀️ ehkä ne saa rengasrikon.</w:t>
      </w:r>
    </w:p>
    <w:p>
      <w:r>
        <w:rPr>
          <w:b/>
          <w:u w:val="single"/>
        </w:rPr>
        <w:t xml:space="preserve">738397</w:t>
      </w:r>
    </w:p>
    <w:p>
      <w:r>
        <w:t xml:space="preserve">Puolalaiset tiedotusvälineet kertovat, että Mariborin Matej Palcic on lääketieteellisissä tutkimuksissa Wisla Krakówissa. #plts #mb #maribor</w:t>
      </w:r>
    </w:p>
    <w:p>
      <w:r>
        <w:rPr>
          <w:b/>
          <w:u w:val="single"/>
        </w:rPr>
        <w:t xml:space="preserve">738398</w:t>
      </w:r>
    </w:p>
    <w:p>
      <w:r>
        <w:t xml:space="preserve">@istrskapanda juhlapyhien jälkeen mennään kaikki lääkäriin mittaamaan sokeri, rasva ja verenpaine.</w:t>
        <w:br/>
        <w:t xml:space="preserve">ps syödä tähteitä ainakin</w:t>
      </w:r>
    </w:p>
    <w:p>
      <w:r>
        <w:rPr>
          <w:b/>
          <w:u w:val="single"/>
        </w:rPr>
        <w:t xml:space="preserve">738399</w:t>
      </w:r>
    </w:p>
    <w:p>
      <w:r>
        <w:t xml:space="preserve">@SpelaNovak Myyjät ovat olleet vastuuttomia, se on suurin ongelmamme. He istuvat hallituksessa, he istuvat parlamentissa ...</w:t>
      </w:r>
    </w:p>
    <w:p>
      <w:r>
        <w:rPr>
          <w:b/>
          <w:u w:val="single"/>
        </w:rPr>
        <w:t xml:space="preserve">738400</w:t>
      </w:r>
    </w:p>
    <w:p>
      <w:r>
        <w:t xml:space="preserve">@nejkom @badabumbadababum @Orleanska1 Vanhat irlantilaiset tanssit ja skotlantilainen säkkipilli sopivat minulle hyvin. En pidä modernista musiikista. Se on vain antiikkia!</w:t>
      </w:r>
    </w:p>
    <w:p>
      <w:r>
        <w:rPr>
          <w:b/>
          <w:u w:val="single"/>
        </w:rPr>
        <w:t xml:space="preserve">738401</w:t>
      </w:r>
    </w:p>
    <w:p>
      <w:r>
        <w:t xml:space="preserve">Erittäin lupaava alku Shadows over the Balkans -sarjalle Planet TV:ssä. #melikealot</w:t>
      </w:r>
    </w:p>
    <w:p>
      <w:r>
        <w:rPr>
          <w:b/>
          <w:u w:val="single"/>
        </w:rPr>
        <w:t xml:space="preserve">738402</w:t>
      </w:r>
    </w:p>
    <w:p>
      <w:r>
        <w:t xml:space="preserve">Olen puhtaasti kiinnostunut tweeteistä ihmisiltä, jotka seisovat puolustuskannalla #IranNLBGate. Anna pls todiste yhteistyöstä ja puolustaa OK roskaväkeä #NLBPralnimachine</w:t>
      </w:r>
    </w:p>
    <w:p>
      <w:r>
        <w:rPr>
          <w:b/>
          <w:u w:val="single"/>
        </w:rPr>
        <w:t xml:space="preserve">738403</w:t>
      </w:r>
    </w:p>
    <w:p>
      <w:r>
        <w:t xml:space="preserve">@Dnevnik_si Kyllä, kapitalistisemmassa järjestelmässä he tulevat kotiin myymään sinulle pillereitä....</w:t>
      </w:r>
    </w:p>
    <w:p>
      <w:r>
        <w:rPr>
          <w:b/>
          <w:u w:val="single"/>
        </w:rPr>
        <w:t xml:space="preserve">738404</w:t>
      </w:r>
    </w:p>
    <w:p>
      <w:r>
        <w:t xml:space="preserve">FURS selittää, milloin arvonlisävero on maksettava! #kryptovaluutat #yrittäjyys https://t.co/QHY9mEMDsS via @data_doo https://t.co/hGHPi1wPMh https://t.co/hGHPi1wPMh</w:t>
      </w:r>
    </w:p>
    <w:p>
      <w:r>
        <w:rPr>
          <w:b/>
          <w:u w:val="single"/>
        </w:rPr>
        <w:t xml:space="preserve">738405</w:t>
      </w:r>
    </w:p>
    <w:p>
      <w:r>
        <w:t xml:space="preserve">@KilgoreSH5 @dreychee @p2035e @zaslovenijo2 😂 Ei edes psykiatriassa.</w:t>
      </w:r>
    </w:p>
    <w:p>
      <w:r>
        <w:rPr>
          <w:b/>
          <w:u w:val="single"/>
        </w:rPr>
        <w:t xml:space="preserve">738406</w:t>
      </w:r>
    </w:p>
    <w:p>
      <w:r>
        <w:t xml:space="preserve">@DKosterca @javniprevoz @lucijausaj @Bojana61654450 Linja säilyy elinkelpoisena turisteille, jotka matkustavat 60km/h höyryjunalla.</w:t>
      </w:r>
    </w:p>
    <w:p>
      <w:r>
        <w:rPr>
          <w:b/>
          <w:u w:val="single"/>
        </w:rPr>
        <w:t xml:space="preserve">738407</w:t>
      </w:r>
    </w:p>
    <w:p>
      <w:r>
        <w:t xml:space="preserve">Koko maailma menee eteenpäin ja me menemme taaksepäin! Siitä on pitkä aika, kun perustuslakituomioistuimesta on lähtenyt näin keskiaikainen löyhkä! https://t.co/5ZBiVhbevU ...</w:t>
      </w:r>
    </w:p>
    <w:p>
      <w:r>
        <w:rPr>
          <w:b/>
          <w:u w:val="single"/>
        </w:rPr>
        <w:t xml:space="preserve">738408</w:t>
      </w:r>
    </w:p>
    <w:p>
      <w:r>
        <w:t xml:space="preserve">Juoksun jälkeinen palautuminen #vegaanisilla kekseillä (tehnyt @TheSushku) #June02 https://t.co/ZiH0Mjotpv</w:t>
      </w:r>
    </w:p>
    <w:p>
      <w:r>
        <w:rPr>
          <w:b/>
          <w:u w:val="single"/>
        </w:rPr>
        <w:t xml:space="preserve">738409</w:t>
      </w:r>
    </w:p>
    <w:p>
      <w:r>
        <w:t xml:space="preserve">@KlemenRobnik Mutta nämä ovat vanhoja sukupolvia, jolloin se oli tabu. Isä ei edes tiennyt, että hänen äidillään oli kuukautiset.</w:t>
      </w:r>
    </w:p>
    <w:p>
      <w:r>
        <w:rPr>
          <w:b/>
          <w:u w:val="single"/>
        </w:rPr>
        <w:t xml:space="preserve">738410</w:t>
      </w:r>
    </w:p>
    <w:p>
      <w:r>
        <w:t xml:space="preserve">@AlpinePatriot @motovilka1 @MiroCerar outoa, että hän ei palkannut kahta muuta udbovin juridista valittajaa, abbottia ja costelloa, heidän mielipidettään varten.</w:t>
      </w:r>
    </w:p>
    <w:p>
      <w:r>
        <w:rPr>
          <w:b/>
          <w:u w:val="single"/>
        </w:rPr>
        <w:t xml:space="preserve">738411</w:t>
      </w:r>
    </w:p>
    <w:p>
      <w:r>
        <w:t xml:space="preserve">Oliivipuut ovat jälleen kantaneet ... Muutaman vuoden tauon jälkeen unohtumaton... https://t.co/m0n6UloZ1l...</w:t>
      </w:r>
    </w:p>
    <w:p>
      <w:r>
        <w:rPr>
          <w:b/>
          <w:u w:val="single"/>
        </w:rPr>
        <w:t xml:space="preserve">738412</w:t>
      </w:r>
    </w:p>
    <w:p>
      <w:r>
        <w:t xml:space="preserve">@DamirCrncec Islamin uudistaminen on yhtä mahdollista kuin näädän muuttaminen sipuliksi. Paitsi että en ole varma jälkimmäisestä...</w:t>
      </w:r>
    </w:p>
    <w:p>
      <w:r>
        <w:rPr>
          <w:b/>
          <w:u w:val="single"/>
        </w:rPr>
        <w:t xml:space="preserve">738413</w:t>
      </w:r>
    </w:p>
    <w:p>
      <w:r>
        <w:t xml:space="preserve">Muretinic: Paroniyhdistys tuo kauan suljetun linnan sielun takaisin https://t.co/5QzOiz3gZ7</w:t>
      </w:r>
    </w:p>
    <w:p>
      <w:r>
        <w:rPr>
          <w:b/>
          <w:u w:val="single"/>
        </w:rPr>
        <w:t xml:space="preserve">738414</w:t>
      </w:r>
    </w:p>
    <w:p>
      <w:r>
        <w:t xml:space="preserve">Kellokoneistot ja aika. Sunnuntain pääkirjoitus https://t.co/9zGZX2OPav</w:t>
      </w:r>
    </w:p>
    <w:p>
      <w:r>
        <w:rPr>
          <w:b/>
          <w:u w:val="single"/>
        </w:rPr>
        <w:t xml:space="preserve">738415</w:t>
      </w:r>
    </w:p>
    <w:p>
      <w:r>
        <w:t xml:space="preserve">Lumi-idylli Primorskassa (kuva) #Lokve #trnovskaplanota #novaGorica https://t.co/yxKOw7GHMT</w:t>
      </w:r>
    </w:p>
    <w:p>
      <w:r>
        <w:rPr>
          <w:b/>
          <w:u w:val="single"/>
        </w:rPr>
        <w:t xml:space="preserve">738416</w:t>
      </w:r>
    </w:p>
    <w:p>
      <w:r>
        <w:t xml:space="preserve">@prisrcna1 Oluen juominen on siis rasismia. Panimot ovat rasistisia järjestöjä. Oktoberfest verrattavissa Nürnbergiin....</w:t>
      </w:r>
    </w:p>
    <w:p>
      <w:r>
        <w:rPr>
          <w:b/>
          <w:u w:val="single"/>
        </w:rPr>
        <w:t xml:space="preserve">738417</w:t>
      </w:r>
    </w:p>
    <w:p>
      <w:r>
        <w:t xml:space="preserve">@_MegWhite_ Lisää. Ruuvaa se irti kuusiokoloavaimella, käännä sitä 90° ja ruuvaa takaisin sisään ;)</w:t>
      </w:r>
    </w:p>
    <w:p>
      <w:r>
        <w:rPr>
          <w:b/>
          <w:u w:val="single"/>
        </w:rPr>
        <w:t xml:space="preserve">738418</w:t>
      </w:r>
    </w:p>
    <w:p>
      <w:r>
        <w:t xml:space="preserve">@phikoss @VSO_Slovenija Näissä kulkueissa saa myös voileipää ja mehua. Joskus jotain, joka kruunaa sen...</w:t>
      </w:r>
    </w:p>
    <w:p>
      <w:r>
        <w:rPr>
          <w:b/>
          <w:u w:val="single"/>
        </w:rPr>
        <w:t xml:space="preserve">738419</w:t>
      </w:r>
    </w:p>
    <w:p>
      <w:r>
        <w:t xml:space="preserve">Jos vain JJ olisi laskenut lohkonsa, eivätkä kiinalaiset ole edes tehneet niin suurta lohkoa, että kaikki lohkottu rajah mahtuisi siihen.</w:t>
      </w:r>
    </w:p>
    <w:p>
      <w:r>
        <w:rPr>
          <w:b/>
          <w:u w:val="single"/>
        </w:rPr>
        <w:t xml:space="preserve">738420</w:t>
      </w:r>
    </w:p>
    <w:p>
      <w:r>
        <w:t xml:space="preserve">@zasledovalec70 Tuo yksinään ei ole rapsutusta varten :))))</w:t>
        <w:br/>
        <w:t xml:space="preserve"> Antakaa heidän edes laittaa kylpytakkinsa johonkin piippariinne :D</w:t>
      </w:r>
    </w:p>
    <w:p>
      <w:r>
        <w:rPr>
          <w:b/>
          <w:u w:val="single"/>
        </w:rPr>
        <w:t xml:space="preserve">738421</w:t>
      </w:r>
    </w:p>
    <w:p>
      <w:r>
        <w:t xml:space="preserve">@PetraSlanic Varis on varis siihen asti, kunnes se pudottaa tavaroita parvekkeeltasi, sekoilee katollasi ja paskantaa autosi päälle. Puoli rata-ämmä on ahne.</w:t>
      </w:r>
    </w:p>
    <w:p>
      <w:r>
        <w:rPr>
          <w:b/>
          <w:u w:val="single"/>
        </w:rPr>
        <w:t xml:space="preserve">738422</w:t>
      </w:r>
    </w:p>
    <w:p>
      <w:r>
        <w:t xml:space="preserve">Tänään @PlanetTV:ssä #miljonäärikvasi #infuencers. Jos katsot ohjelmaa, huomaat, että kenenkään ei pitäisi "seurata" heitä 🤔.</w:t>
      </w:r>
    </w:p>
    <w:p>
      <w:r>
        <w:rPr>
          <w:b/>
          <w:u w:val="single"/>
        </w:rPr>
        <w:t xml:space="preserve">738423</w:t>
      </w:r>
    </w:p>
    <w:p>
      <w:r>
        <w:t xml:space="preserve">@MitjaIrsic @Fitzroy1985 Petrič. Teršek ei ole vasemmistolainen. Hän on jotain aivan omaa. Mielenkiintoinen mies.</w:t>
      </w:r>
    </w:p>
    <w:p>
      <w:r>
        <w:rPr>
          <w:b/>
          <w:u w:val="single"/>
        </w:rPr>
        <w:t xml:space="preserve">738424</w:t>
      </w:r>
    </w:p>
    <w:p>
      <w:r>
        <w:t xml:space="preserve">@Mirovnilnstitut on osunut Twitterin pimeälle puolelle suoraan sydämeen. He vertaavat vihapuheen rajoittamista UDBA:han. 3/4 TW:stä on estetty.</w:t>
      </w:r>
    </w:p>
    <w:p>
      <w:r>
        <w:rPr>
          <w:b/>
          <w:u w:val="single"/>
        </w:rPr>
        <w:t xml:space="preserve">738425</w:t>
      </w:r>
    </w:p>
    <w:p>
      <w:r>
        <w:t xml:space="preserve">@DeusSagittarius @SiolNEWS Ei Deus, älä pelleile kanssani... ja muistisi pettää hieman...</w:t>
      </w:r>
    </w:p>
    <w:p>
      <w:r>
        <w:rPr>
          <w:b/>
          <w:u w:val="single"/>
        </w:rPr>
        <w:t xml:space="preserve">738426</w:t>
      </w:r>
    </w:p>
    <w:p>
      <w:r>
        <w:t xml:space="preserve">Bolsonaron tehtävä "kommunismin" tuhoamiseksi on alkanut. https://t.co/P7fr5GqbYn</w:t>
      </w:r>
    </w:p>
    <w:p>
      <w:r>
        <w:rPr>
          <w:b/>
          <w:u w:val="single"/>
        </w:rPr>
        <w:t xml:space="preserve">738427</w:t>
      </w:r>
    </w:p>
    <w:p>
      <w:r>
        <w:t xml:space="preserve">@STA_News Hyvällä liitolla he ovat pysyvästi sairauslomalla! Ei mitään sulaketta, koska se menee niiltä, jotka tekevät työtä, tuhlaajiin!</w:t>
      </w:r>
    </w:p>
    <w:p>
      <w:r>
        <w:rPr>
          <w:b/>
          <w:u w:val="single"/>
        </w:rPr>
        <w:t xml:space="preserve">738428</w:t>
      </w:r>
    </w:p>
    <w:p>
      <w:r>
        <w:t xml:space="preserve">Uuden terveysministerin ote:</w:t>
        <w:br/>
        <w:t xml:space="preserve">Vittuun siitä, beibi!</w:t>
        <w:br/>
        <w:t xml:space="preserve"> Te luulosairaat!</w:t>
        <w:br/>
        <w:t xml:space="preserve"> Et ole edes bulan!</w:t>
        <w:br/>
        <w:t xml:space="preserve"> Et tarvitse dohtareita!</w:t>
      </w:r>
    </w:p>
    <w:p>
      <w:r>
        <w:rPr>
          <w:b/>
          <w:u w:val="single"/>
        </w:rPr>
        <w:t xml:space="preserve">738429</w:t>
      </w:r>
    </w:p>
    <w:p>
      <w:r>
        <w:t xml:space="preserve">Todellinen sosialisti on osa hallitusta, joka verottaa köyhiä raskaasti ja nauttii samalla kapitalismin eduista. #AhilovaPeta</w:t>
      </w:r>
    </w:p>
    <w:p>
      <w:r>
        <w:rPr>
          <w:b/>
          <w:u w:val="single"/>
        </w:rPr>
        <w:t xml:space="preserve">738430</w:t>
      </w:r>
    </w:p>
    <w:p>
      <w:r>
        <w:t xml:space="preserve">Aktiivinen loma lapsille Slackline-työpajat ja puukäsityöt lapsille alkavat tänään Rušen urheilupuistossa - Ruše</w:t>
      </w:r>
    </w:p>
    <w:p>
      <w:r>
        <w:rPr>
          <w:b/>
          <w:u w:val="single"/>
        </w:rPr>
        <w:t xml:space="preserve">738431</w:t>
      </w:r>
    </w:p>
    <w:p>
      <w:r>
        <w:t xml:space="preserve">On sekaannusta, ei ole tarpeeksi tilaa koko perheelle, poliisi selittää, että kaikki bussit menevät Šentiljiin http://t.co/gnk3QysHjS</w:t>
      </w:r>
    </w:p>
    <w:p>
      <w:r>
        <w:rPr>
          <w:b/>
          <w:u w:val="single"/>
        </w:rPr>
        <w:t xml:space="preserve">738432</w:t>
      </w:r>
    </w:p>
    <w:p>
      <w:r>
        <w:t xml:space="preserve">@MpRelc @had audi pitäisi siirtyä kaistalle, jos ei ohita, paina kaasua ja sitä varten on ohituskaista.</w:t>
      </w:r>
    </w:p>
    <w:p>
      <w:r>
        <w:rPr>
          <w:b/>
          <w:u w:val="single"/>
        </w:rPr>
        <w:t xml:space="preserve">738433</w:t>
      </w:r>
    </w:p>
    <w:p>
      <w:r>
        <w:t xml:space="preserve">@MajaBentura @JansaRetweets @Nova24TV Se ei jää kiinni. Punaiset loivat, te valkoiset varastitte.</w:t>
      </w:r>
    </w:p>
    <w:p>
      <w:r>
        <w:rPr>
          <w:b/>
          <w:u w:val="single"/>
        </w:rPr>
        <w:t xml:space="preserve">738434</w:t>
      </w:r>
    </w:p>
    <w:p>
      <w:r>
        <w:t xml:space="preserve">Lunations and Eclipses in Astrology https://t.co/W2GU9ExsGG https://t.co/9ZZHpwz0KF https://t.co/9ZZHpwz0KF</w:t>
      </w:r>
    </w:p>
    <w:p>
      <w:r>
        <w:rPr>
          <w:b/>
          <w:u w:val="single"/>
        </w:rPr>
        <w:t xml:space="preserve">738435</w:t>
      </w:r>
    </w:p>
    <w:p>
      <w:r>
        <w:t xml:space="preserve">@Nova24TV @KARANTANEC Saatte hänet kikattaa näillä mainoksilla.Joten suljen artikkelin. Se on enemmänkin roskapostia.</w:t>
      </w:r>
    </w:p>
    <w:p>
      <w:r>
        <w:rPr>
          <w:b/>
          <w:u w:val="single"/>
        </w:rPr>
        <w:t xml:space="preserve">738436</w:t>
      </w:r>
    </w:p>
    <w:p>
      <w:r>
        <w:t xml:space="preserve">Ongelmasi on se, että sinulla ei ole kaikkea hallussa. Minulla oli mukava kiilto auringossa yöllä, ja se oli ylhäällä aamulla.</w:t>
      </w:r>
    </w:p>
    <w:p>
      <w:r>
        <w:rPr>
          <w:b/>
          <w:u w:val="single"/>
        </w:rPr>
        <w:t xml:space="preserve">738437</w:t>
      </w:r>
    </w:p>
    <w:p>
      <w:r>
        <w:t xml:space="preserve">@AlanOrlic Usein on paljon nopeampaa vain kopioida asiaankuuluvat tiedot uuteen taulukkoon ja pudottaa valtava kasa vanhaa roskaa.</w:t>
      </w:r>
    </w:p>
    <w:p>
      <w:r>
        <w:rPr>
          <w:b/>
          <w:u w:val="single"/>
        </w:rPr>
        <w:t xml:space="preserve">738438</w:t>
      </w:r>
    </w:p>
    <w:p>
      <w:r>
        <w:t xml:space="preserve">Miten vaikutusvaltainen Pater Tolj pelasti Agrokorin väitteellä, jota sillä ei ollut https://t.co/xKL71jtvFR</w:t>
      </w:r>
    </w:p>
    <w:p>
      <w:r>
        <w:rPr>
          <w:b/>
          <w:u w:val="single"/>
        </w:rPr>
        <w:t xml:space="preserve">738439</w:t>
      </w:r>
    </w:p>
    <w:p>
      <w:r>
        <w:t xml:space="preserve">@BojanPozar Häpeällistä, mitä meillä on korkeilla paikoilla tänään. Sam on "suurin" paskiainen.</w:t>
      </w:r>
    </w:p>
    <w:p>
      <w:r>
        <w:rPr>
          <w:b/>
          <w:u w:val="single"/>
        </w:rPr>
        <w:t xml:space="preserve">738440</w:t>
      </w:r>
    </w:p>
    <w:p>
      <w:r>
        <w:t xml:space="preserve">Yrittäjä voittaa Marjan Šarcin Kamnikin entisen "ruutitynnyrin" taistossa https://t.co/xB2Df7YCcF</w:t>
      </w:r>
    </w:p>
    <w:p>
      <w:r>
        <w:rPr>
          <w:b/>
          <w:u w:val="single"/>
        </w:rPr>
        <w:t xml:space="preserve">738441</w:t>
      </w:r>
    </w:p>
    <w:p>
      <w:r>
        <w:t xml:space="preserve">@illegall_blonde Tällaiset asiat muistuttavat minua aina tästä klipistä. Rakennettiin viikonlopun aikana ilman liikenteen sulkemista. https://t.co/7lEoHdNOl2</w:t>
      </w:r>
    </w:p>
    <w:p>
      <w:r>
        <w:rPr>
          <w:b/>
          <w:u w:val="single"/>
        </w:rPr>
        <w:t xml:space="preserve">738442</w:t>
      </w:r>
    </w:p>
    <w:p>
      <w:r>
        <w:t xml:space="preserve">KUVAT: Janásperska yöt hauskaa ruoanlaitto pasulje - https://t.co/H7JwaUC0rV https://t.co/B7MyPSXmq2</w:t>
      </w:r>
    </w:p>
    <w:p>
      <w:r>
        <w:rPr>
          <w:b/>
          <w:u w:val="single"/>
        </w:rPr>
        <w:t xml:space="preserve">738443</w:t>
      </w:r>
    </w:p>
    <w:p>
      <w:r>
        <w:t xml:space="preserve">@HipsterBorut Säälittävää, säälittävää, presidentin arvoista. Eikä hän ole minun presidenttini, vaan hipsterien presidentti!</w:t>
      </w:r>
    </w:p>
    <w:p>
      <w:r>
        <w:rPr>
          <w:b/>
          <w:u w:val="single"/>
        </w:rPr>
        <w:t xml:space="preserve">738444</w:t>
      </w:r>
    </w:p>
    <w:p>
      <w:r>
        <w:t xml:space="preserve">@DindicAlma Skledic niin paljon, koska meillä on toinen suurempi jäsen saman lajin asuu kanssamme</w:t>
      </w:r>
    </w:p>
    <w:p>
      <w:r>
        <w:rPr>
          <w:b/>
          <w:u w:val="single"/>
        </w:rPr>
        <w:t xml:space="preserve">738445</w:t>
      </w:r>
    </w:p>
    <w:p>
      <w:r>
        <w:t xml:space="preserve">WTF: "Irtisanotut työntekijät laittavat betoniesteet junaradoille?" https://t.co/e05ebV27FB https://t.co/e05ebV27FB</w:t>
      </w:r>
    </w:p>
    <w:p>
      <w:r>
        <w:rPr>
          <w:b/>
          <w:u w:val="single"/>
        </w:rPr>
        <w:t xml:space="preserve">738446</w:t>
      </w:r>
    </w:p>
    <w:p>
      <w:r>
        <w:t xml:space="preserve">Primecille tuli niin kuuma, kun hän erehtyi asettamaan lehtiä, että hän käänsi ilmastoinnin pois päältä. https://t.co/uUvPZ29BxU</w:t>
      </w:r>
    </w:p>
    <w:p>
      <w:r>
        <w:rPr>
          <w:b/>
          <w:u w:val="single"/>
        </w:rPr>
        <w:t xml:space="preserve">738447</w:t>
      </w:r>
    </w:p>
    <w:p>
      <w:r>
        <w:t xml:space="preserve">@MatevzNovak Chuck, mutta puolet EU:n parlamentista on Brozin ja Kardeljin lapsenlapsia. Eeppinen!</w:t>
      </w:r>
    </w:p>
    <w:p>
      <w:r>
        <w:rPr>
          <w:b/>
          <w:u w:val="single"/>
        </w:rPr>
        <w:t xml:space="preserve">738448</w:t>
      </w:r>
    </w:p>
    <w:p>
      <w:r>
        <w:t xml:space="preserve">@oggctopus @cnfrmstA Kyllä, niitä voi ostaa supermarketistamme. Ja paljon niistä valmistettuja tuotteita. Ne ovat kestävin lihaproteiini.</w:t>
      </w:r>
    </w:p>
    <w:p>
      <w:r>
        <w:rPr>
          <w:b/>
          <w:u w:val="single"/>
        </w:rPr>
        <w:t xml:space="preserve">738449</w:t>
      </w:r>
    </w:p>
    <w:p>
      <w:r>
        <w:t xml:space="preserve">@MarkoFratnik Ei varmaankaan sovi yhteen, että kannatat Marrakeshin sopimusta ja olet sitten puhujana maahanmuuttajamielisessä mielenosoituksessa.</w:t>
      </w:r>
    </w:p>
    <w:p>
      <w:r>
        <w:rPr>
          <w:b/>
          <w:u w:val="single"/>
        </w:rPr>
        <w:t xml:space="preserve">738450</w:t>
      </w:r>
    </w:p>
    <w:p>
      <w:r>
        <w:t xml:space="preserve">Tämä ohjelma on vain lisää roskaa. Se on olemassa sen sijaan, että haastatteluja ankkuriksi POP-ohjelmassa tai jossakin epähauskassa kaupallisessa radiossa #ZnannanObrazraz</w:t>
      </w:r>
    </w:p>
    <w:p>
      <w:r>
        <w:rPr>
          <w:b/>
          <w:u w:val="single"/>
        </w:rPr>
        <w:t xml:space="preserve">738451</w:t>
      </w:r>
    </w:p>
    <w:p>
      <w:r>
        <w:t xml:space="preserve">@Japreva @stanka_d Vähennä jonoja Ljubljanassa. Helppoa, lähetä potilaat Mariboriin.</w:t>
      </w:r>
    </w:p>
    <w:p>
      <w:r>
        <w:rPr>
          <w:b/>
          <w:u w:val="single"/>
        </w:rPr>
        <w:t xml:space="preserve">738452</w:t>
      </w:r>
    </w:p>
    <w:p>
      <w:r>
        <w:t xml:space="preserve">@lucijausaj Ja jättiläismäiset nojatuolit, ruskeat tietenkin, olohuoneeseen. Ja kultakruunut seuraavaan huoneeseen.</w:t>
      </w:r>
    </w:p>
    <w:p>
      <w:r>
        <w:rPr>
          <w:b/>
          <w:u w:val="single"/>
        </w:rPr>
        <w:t xml:space="preserve">738453</w:t>
      </w:r>
    </w:p>
    <w:p>
      <w:r>
        <w:t xml:space="preserve">@Moj_ca Tai he juoksevat ennen sinua ruokakomeroon, jossa ruoka on.  Ja tuijottaa tiukasti ovea, jos se on kiinni.</w:t>
      </w:r>
    </w:p>
    <w:p>
      <w:r>
        <w:rPr>
          <w:b/>
          <w:u w:val="single"/>
        </w:rPr>
        <w:t xml:space="preserve">738454</w:t>
      </w:r>
    </w:p>
    <w:p>
      <w:r>
        <w:t xml:space="preserve">Yhtenäisyys Onnellisuus Sovinto Nostakaamme lasi itsellemme Lapsi, jolla on kunnia Pitäkäämme kaikki kädestä kiinni, jotka hukuttavat uuden sikiön Ei piru, vaan naapuri on äpärä.</w:t>
      </w:r>
    </w:p>
    <w:p>
      <w:r>
        <w:rPr>
          <w:b/>
          <w:u w:val="single"/>
        </w:rPr>
        <w:t xml:space="preserve">738455</w:t>
      </w:r>
    </w:p>
    <w:p>
      <w:r>
        <w:t xml:space="preserve">@TilenW Ymmärtääkseni tarvitset radiopuhelimen... Se on erittäin halpa saada, etkä tarvitse testiä.</w:t>
      </w:r>
    </w:p>
    <w:p>
      <w:r>
        <w:rPr>
          <w:b/>
          <w:u w:val="single"/>
        </w:rPr>
        <w:t xml:space="preserve">738456</w:t>
      </w:r>
    </w:p>
    <w:p>
      <w:r>
        <w:t xml:space="preserve">@pengovsky BTW, milloin viinireitti palaa, meillä kaikilla on tänä vuonna 10 twit-juhlavuoden esimerkkiä.</w:t>
      </w:r>
    </w:p>
    <w:p>
      <w:r>
        <w:rPr>
          <w:b/>
          <w:u w:val="single"/>
        </w:rPr>
        <w:t xml:space="preserve">738457</w:t>
      </w:r>
    </w:p>
    <w:p>
      <w:r>
        <w:t xml:space="preserve">@vinkovasle1 @NovaSlovenija Vuokrattu Šarcille ja jollekin uudelle katottomalle mallille parlamentissa? Se tekee niin. Eläkettä ei vielä tule.</w:t>
      </w:r>
    </w:p>
    <w:p>
      <w:r>
        <w:rPr>
          <w:b/>
          <w:u w:val="single"/>
        </w:rPr>
        <w:t xml:space="preserve">738458</w:t>
      </w:r>
    </w:p>
    <w:p>
      <w:r>
        <w:t xml:space="preserve">@had Laita hakenkreutz lakki päähän ja mene peruskouluun raveihin. POP TV ei kaipaa sinua!</w:t>
      </w:r>
    </w:p>
    <w:p>
      <w:r>
        <w:rPr>
          <w:b/>
          <w:u w:val="single"/>
        </w:rPr>
        <w:t xml:space="preserve">738459</w:t>
      </w:r>
    </w:p>
    <w:p>
      <w:r>
        <w:t xml:space="preserve">Markovci: Markovin paraatin kokonaiskustannukset olivat viime vuonna 11 000 euroa, tänä vuonna vielä enemmän ! https://t.co/5oDCNZ6lLC</w:t>
      </w:r>
    </w:p>
    <w:p>
      <w:r>
        <w:rPr>
          <w:b/>
          <w:u w:val="single"/>
        </w:rPr>
        <w:t xml:space="preserve">738460</w:t>
      </w:r>
    </w:p>
    <w:p>
      <w:r>
        <w:t xml:space="preserve">@RobertSifrer @mitjasterman @IrCe11552582 @IgorPribac Tee se oikein! Et kuole päivässä, vaan sinua kidutetaan pirun kauan! Hävetkää!</w:t>
      </w:r>
    </w:p>
    <w:p>
      <w:r>
        <w:rPr>
          <w:b/>
          <w:u w:val="single"/>
        </w:rPr>
        <w:t xml:space="preserve">738461</w:t>
      </w:r>
    </w:p>
    <w:p>
      <w:r>
        <w:t xml:space="preserve">Talojen hinnat nousevat, koska media paisuttaa</w:t>
        <w:br/>
        <w:t xml:space="preserve">Hinnat nousevat, kun voi vielä ostaa ja laskevat, kun ei voi</w:t>
        <w:br/>
        <w:t xml:space="preserve">#ylihinnoiteltu #vain #rikkaat #palvelevat</w:t>
      </w:r>
    </w:p>
    <w:p>
      <w:r>
        <w:rPr>
          <w:b/>
          <w:u w:val="single"/>
        </w:rPr>
        <w:t xml:space="preserve">738462</w:t>
      </w:r>
    </w:p>
    <w:p>
      <w:r>
        <w:t xml:space="preserve">@SvobodaBlog @mojcaskrinjar Koska kysymys siitä, olisiko hän päässyt pälkähästä, ei ole lainkaan fysikaalisten ja muiden luonnonlakien alainen.</w:t>
      </w:r>
    </w:p>
    <w:p>
      <w:r>
        <w:rPr>
          <w:b/>
          <w:u w:val="single"/>
        </w:rPr>
        <w:t xml:space="preserve">738463</w:t>
      </w:r>
    </w:p>
    <w:p>
      <w:r>
        <w:t xml:space="preserve">Ja kesällä, kun yläslovenialaisilla on muskeleita ja valonheittimiä ja heidän asuntonsa näyttää siltä kuin heillä olisi orgiat.</w:t>
      </w:r>
    </w:p>
    <w:p>
      <w:r>
        <w:rPr>
          <w:b/>
          <w:u w:val="single"/>
        </w:rPr>
        <w:t xml:space="preserve">738464</w:t>
      </w:r>
    </w:p>
    <w:p>
      <w:r>
        <w:t xml:space="preserve">@El_Messija Aasi on hyvin jalo eläin toisin kuin</w:t>
        <w:br/>
        <w:t xml:space="preserve">homoseksuaali pedofiili ihminen</w:t>
        <w:br/>
        <w:t xml:space="preserve">sika sika</w:t>
      </w:r>
    </w:p>
    <w:p>
      <w:r>
        <w:rPr>
          <w:b/>
          <w:u w:val="single"/>
        </w:rPr>
        <w:t xml:space="preserve">738465</w:t>
      </w:r>
    </w:p>
    <w:p>
      <w:r>
        <w:t xml:space="preserve">Mirakul! Saimme koko viikon annoksen auringonpaistetta yhtenä kappaleena! Mikä raivokas loppu marraskuulle!</w:t>
        <w:br/>
        <w:t xml:space="preserve"> Aurinko on kanssasi, mutta.</w:t>
      </w:r>
    </w:p>
    <w:p>
      <w:r>
        <w:rPr>
          <w:b/>
          <w:u w:val="single"/>
        </w:rPr>
        <w:t xml:space="preserve">738466</w:t>
      </w:r>
    </w:p>
    <w:p>
      <w:r>
        <w:t xml:space="preserve">@DavidNovak17 @MarkoPavlisic Kyllä, hän jatkaa yrittämistä, kunnes se lopulta toimii... Sitähän sosialistit ovat yrittäneet tehdä sosialismilla jo iät ja ajat :D</w:t>
      </w:r>
    </w:p>
    <w:p>
      <w:r>
        <w:rPr>
          <w:b/>
          <w:u w:val="single"/>
        </w:rPr>
        <w:t xml:space="preserve">738467</w:t>
      </w:r>
    </w:p>
    <w:p>
      <w:r>
        <w:t xml:space="preserve">@aleshojs Se varmasti vähentää huomattavasti slovenialaisten mahdollisuuksia tulla syytetyiksi rasistisuudesta.</w:t>
      </w:r>
    </w:p>
    <w:p>
      <w:r>
        <w:rPr>
          <w:b/>
          <w:u w:val="single"/>
        </w:rPr>
        <w:t xml:space="preserve">738468</w:t>
      </w:r>
    </w:p>
    <w:p>
      <w:r>
        <w:t xml:space="preserve">@MatejTonin @RevijaReporter @NovaSlovenija @IgorKrsinar Ja älä välitä keksi miehestä likakaivosta</w:t>
      </w:r>
    </w:p>
    <w:p>
      <w:r>
        <w:rPr>
          <w:b/>
          <w:u w:val="single"/>
        </w:rPr>
        <w:t xml:space="preserve">738469</w:t>
      </w:r>
    </w:p>
    <w:p>
      <w:r>
        <w:t xml:space="preserve">@jelka_godec Hän ei luultavasti odottanut 8 tuntia, aivan kuten me muutkin kansalaiset, jotka uskottelemme itsellemme, että olemme sairaita!!!</w:t>
      </w:r>
    </w:p>
    <w:p>
      <w:r>
        <w:rPr>
          <w:b/>
          <w:u w:val="single"/>
        </w:rPr>
        <w:t xml:space="preserve">738470</w:t>
      </w:r>
    </w:p>
    <w:p>
      <w:r>
        <w:t xml:space="preserve">@MajaBentura @777777777Marko @rokomavh @Pika_So @Nova24TV Oikeille hölmöille!</w:t>
        <w:br/>
        <w:t xml:space="preserve"> Vieraat ovat nimittäin aina jotain samaa mieltä olevia, höpöttäviä trolleja.</w:t>
      </w:r>
    </w:p>
    <w:p>
      <w:r>
        <w:rPr>
          <w:b/>
          <w:u w:val="single"/>
        </w:rPr>
        <w:t xml:space="preserve">738471</w:t>
      </w:r>
    </w:p>
    <w:p>
      <w:r>
        <w:t xml:space="preserve">@musicophilia @mat3ja Hän tietää, etten tarvitse pillereitä. Hän halusi antaa ne minulle lopulta vain, jotta kuukautiseni eivät olisi niin kivuliaita.</w:t>
      </w:r>
    </w:p>
    <w:p>
      <w:r>
        <w:rPr>
          <w:b/>
          <w:u w:val="single"/>
        </w:rPr>
        <w:t xml:space="preserve">738472</w:t>
      </w:r>
    </w:p>
    <w:p>
      <w:r>
        <w:t xml:space="preserve">Ja lopuksi sammakoita... Nähdäksemme, missä olemme kotona. Ig Mieskuoro https://t.co/0pDPJlcvlv</w:t>
      </w:r>
    </w:p>
    <w:p>
      <w:r>
        <w:rPr>
          <w:b/>
          <w:u w:val="single"/>
        </w:rPr>
        <w:t xml:space="preserve">738473</w:t>
      </w:r>
    </w:p>
    <w:p>
      <w:r>
        <w:t xml:space="preserve">Tänään testaamme, kuinka kauan juoma pysyy kylmänä lämpöeristetyssä pussissa 30 asteen lämpötilassa. Pysy kuulolla.</w:t>
      </w:r>
    </w:p>
    <w:p>
      <w:r>
        <w:rPr>
          <w:b/>
          <w:u w:val="single"/>
        </w:rPr>
        <w:t xml:space="preserve">738474</w:t>
      </w:r>
    </w:p>
    <w:p>
      <w:r>
        <w:t xml:space="preserve">@toplovodar @Val202 Sähkömagneettinen rautatie rakennetaan laaksoomme? 😀Alppien sydämessä ...</w:t>
        <w:t xml:space="preserve">🙂</w:t>
        <w:br/>
        <w:t xml:space="preserve">https://t.co/hO7k8ylWPu</w:t>
        <w:br/>
        <w:t xml:space="preserve">#nebuloze</w:t>
      </w:r>
    </w:p>
    <w:p>
      <w:r>
        <w:rPr>
          <w:b/>
          <w:u w:val="single"/>
        </w:rPr>
        <w:t xml:space="preserve">738475</w:t>
      </w:r>
    </w:p>
    <w:p>
      <w:r>
        <w:t xml:space="preserve">@MatevzNovak miten ohjuksia ei saatu pysäytettyä, kun otetaan huomioon, että heillä on erittäin kehittynyt puolustuskilpi?</w:t>
      </w:r>
    </w:p>
    <w:p>
      <w:r>
        <w:rPr>
          <w:b/>
          <w:u w:val="single"/>
        </w:rPr>
        <w:t xml:space="preserve">738476</w:t>
      </w:r>
    </w:p>
    <w:p>
      <w:r>
        <w:t xml:space="preserve">En usko, että kukaan uskaltaa kutsua tätä "lentäväksi rotaksi". https://t.co/3vD3mVfUK5.</w:t>
      </w:r>
    </w:p>
    <w:p>
      <w:r>
        <w:rPr>
          <w:b/>
          <w:u w:val="single"/>
        </w:rPr>
        <w:t xml:space="preserve">738477</w:t>
      </w:r>
    </w:p>
    <w:p>
      <w:r>
        <w:t xml:space="preserve">Taloustieteellisen lukion oppilaat palaavat vaihto-opiskelusta tänään klo 20.00.He ovat viettäneet tämän viikon saksalaisten perheiden luona ja tuovat mukanaan hyviä muistoja.</w:t>
      </w:r>
    </w:p>
    <w:p>
      <w:r>
        <w:rPr>
          <w:b/>
          <w:u w:val="single"/>
        </w:rPr>
        <w:t xml:space="preserve">738478</w:t>
      </w:r>
    </w:p>
    <w:p>
      <w:r>
        <w:t xml:space="preserve">@Mihagapiha666 @StendlerBostjan Mitä kaksi, kolme tuntia...ehkä...jos katsomme optimismilla....he ovat ajaneet hänet pois kaikkialta...</w:t>
      </w:r>
    </w:p>
    <w:p>
      <w:r>
        <w:rPr>
          <w:b/>
          <w:u w:val="single"/>
        </w:rPr>
        <w:t xml:space="preserve">738479</w:t>
      </w:r>
    </w:p>
    <w:p>
      <w:r>
        <w:t xml:space="preserve">Pelaan parhaillaan Biathlon Maniaa. Tule mukaan ja yritä voittaa minut! https://t.co/VL8Vbwgdwd</w:t>
      </w:r>
    </w:p>
    <w:p>
      <w:r>
        <w:rPr>
          <w:b/>
          <w:u w:val="single"/>
        </w:rPr>
        <w:t xml:space="preserve">738480</w:t>
      </w:r>
    </w:p>
    <w:p>
      <w:r>
        <w:t xml:space="preserve">@Medeja_7 @Margu501 ć jahtasin yhtä Petrolin ruokatiskien alla jokin aika sitten. Pääsimme molemmat turvaan</w:t>
      </w:r>
    </w:p>
    <w:p>
      <w:r>
        <w:rPr>
          <w:b/>
          <w:u w:val="single"/>
        </w:rPr>
        <w:t xml:space="preserve">738481</w:t>
      </w:r>
    </w:p>
    <w:p>
      <w:r>
        <w:t xml:space="preserve">6. minuutti Erotuomarit tuomitsevat Nexelle rangaistuksen Koperin johtaessa 1:2. Zrnić tasoittaa.</w:t>
        <w:br/>
        <w:br/>
        <w:t xml:space="preserve"> Ajdeeee!!!</w:t>
      </w:r>
    </w:p>
    <w:p>
      <w:r>
        <w:rPr>
          <w:b/>
          <w:u w:val="single"/>
        </w:rPr>
        <w:t xml:space="preserve">738482</w:t>
      </w:r>
    </w:p>
    <w:p>
      <w:r>
        <w:t xml:space="preserve">"En palkkaa tuota mekaanikkoa, koska hän kirjoitti auspuh ja unohti pilkun."</w:t>
        <w:br/>
        <w:t xml:space="preserve">-pol TW korkean seurapiirin ihmiset</w:t>
      </w:r>
    </w:p>
    <w:p>
      <w:r>
        <w:rPr>
          <w:b/>
          <w:u w:val="single"/>
        </w:rPr>
        <w:t xml:space="preserve">738483</w:t>
      </w:r>
    </w:p>
    <w:p>
      <w:r>
        <w:t xml:space="preserve">Niiden, jotka välittävät kulttuurista, pitäisi lähteä nyt! Jätetään poliitikot ja vallanpitäjät rauhaan ja jätetään kulttuurin temppuilu sikseen! #shenflorians</w:t>
      </w:r>
    </w:p>
    <w:p>
      <w:r>
        <w:rPr>
          <w:b/>
          <w:u w:val="single"/>
        </w:rPr>
        <w:t xml:space="preserve">738484</w:t>
      </w:r>
    </w:p>
    <w:p>
      <w:r>
        <w:t xml:space="preserve">Huomenna olen kanssasi koko päivän, Nelisabeth. Tuon myös 3 tuoretta DOTS-paitamekkoa! Nähdään 🤩 https://t.co/CBUs1e70rh https://t.co/CBUs1e70rh</w:t>
      </w:r>
    </w:p>
    <w:p>
      <w:r>
        <w:rPr>
          <w:b/>
          <w:u w:val="single"/>
        </w:rPr>
        <w:t xml:space="preserve">738485</w:t>
      </w:r>
    </w:p>
    <w:p>
      <w:r>
        <w:t xml:space="preserve">@Fraklichi @PodobnikMar No, nyt minut on blokannut punainen hintti, kun kerroin hänelle totuuden.</w:t>
      </w:r>
    </w:p>
    <w:p>
      <w:r>
        <w:rPr>
          <w:b/>
          <w:u w:val="single"/>
        </w:rPr>
        <w:t xml:space="preserve">738486</w:t>
      </w:r>
    </w:p>
    <w:p>
      <w:r>
        <w:t xml:space="preserve">Isäni oli surullinen, kun hän näki kotiarmeijan kokoontuvan saksalaisia sotilaita vastaan, mutta hän tiesi, että tämä oli ainoa tapa taistella kommunisteja vastaan.</w:t>
      </w:r>
    </w:p>
    <w:p>
      <w:r>
        <w:rPr>
          <w:b/>
          <w:u w:val="single"/>
        </w:rPr>
        <w:t xml:space="preserve">738487</w:t>
      </w:r>
    </w:p>
    <w:p>
      <w:r>
        <w:t xml:space="preserve">Hukkasin pullonkorkkini bussissa. En voi tehdä mitään ennen kuin pääsen Kranjiin, paitsi twiitata. https://t.co/Syq2RjR4qx.</w:t>
      </w:r>
    </w:p>
    <w:p>
      <w:r>
        <w:rPr>
          <w:b/>
          <w:u w:val="single"/>
        </w:rPr>
        <w:t xml:space="preserve">738488</w:t>
      </w:r>
    </w:p>
    <w:p>
      <w:r>
        <w:t xml:space="preserve">Verrataanpa tätä muiden fanien jälkeensä jättämään sikolättiin 👍 https://t.co/GJlw6gvNLk https://t.co/GJlw6gvNLk</w:t>
      </w:r>
    </w:p>
    <w:p>
      <w:r>
        <w:rPr>
          <w:b/>
          <w:u w:val="single"/>
        </w:rPr>
        <w:t xml:space="preserve">738489</w:t>
      </w:r>
    </w:p>
    <w:p>
      <w:r>
        <w:t xml:space="preserve">@serlah2017 Onko hänen vihollistensa tyhmyys sitten synnynnäistä? Ja heidän laumavaistonsa myös?</w:t>
      </w:r>
    </w:p>
    <w:p>
      <w:r>
        <w:rPr>
          <w:b/>
          <w:u w:val="single"/>
        </w:rPr>
        <w:t xml:space="preserve">738490</w:t>
      </w:r>
    </w:p>
    <w:p>
      <w:r>
        <w:t xml:space="preserve">@LidijaVidmar Aaaaaaaaaaaaaaaa älä näytä sitä... Minuun sattuu.</w:t>
        <w:br/>
        <w:t xml:space="preserve"> Muuten toivon, että kaikki menee hyvin ja että se menee nopeasti ohi. ✨✨✨✨</w:t>
      </w:r>
    </w:p>
    <w:p>
      <w:r>
        <w:rPr>
          <w:b/>
          <w:u w:val="single"/>
        </w:rPr>
        <w:t xml:space="preserve">738491</w:t>
      </w:r>
    </w:p>
    <w:p>
      <w:r>
        <w:t xml:space="preserve">@iztokX Batagelj ei varmaan päässyt paikalle 😀. Niitä on näköjään neljä, mutta kuulin neljännen vasta nyt ensimmäistä kertaa.</w:t>
      </w:r>
    </w:p>
    <w:p>
      <w:r>
        <w:rPr>
          <w:b/>
          <w:u w:val="single"/>
        </w:rPr>
        <w:t xml:space="preserve">738492</w:t>
      </w:r>
    </w:p>
    <w:p>
      <w:r>
        <w:t xml:space="preserve">@tomltoml @RobertKase1 @strankaSDS @JansaSDS @NovaSlovenija Se on tuskallista @strankaSDS:lle.</w:t>
      </w:r>
    </w:p>
    <w:p>
      <w:r>
        <w:rPr>
          <w:b/>
          <w:u w:val="single"/>
        </w:rPr>
        <w:t xml:space="preserve">738493</w:t>
      </w:r>
    </w:p>
    <w:p>
      <w:r>
        <w:t xml:space="preserve">@TomazLisec Tämä on normaali toimintatapa, kun hyväksytään kuntien talousarvioita. Tehdään töitä töiden eteen. Todellisuudessa mikään ei muutu.</w:t>
      </w:r>
    </w:p>
    <w:p>
      <w:r>
        <w:rPr>
          <w:b/>
          <w:u w:val="single"/>
        </w:rPr>
        <w:t xml:space="preserve">738494</w:t>
      </w:r>
    </w:p>
    <w:p>
      <w:r>
        <w:t xml:space="preserve">Emotionaalista kipua ei voi karkottaa alkoholilla ja viinalla https://t.co/rr144HMNpp</w:t>
      </w:r>
    </w:p>
    <w:p>
      <w:r>
        <w:rPr>
          <w:b/>
          <w:u w:val="single"/>
        </w:rPr>
        <w:t xml:space="preserve">738495</w:t>
      </w:r>
    </w:p>
    <w:p>
      <w:r>
        <w:t xml:space="preserve">@Alex4Aleksandra @karfjolca @SOVA_0007 @Nova24TV Hän olisi näkyvämpi hallituksessa.</w:t>
      </w:r>
    </w:p>
    <w:p>
      <w:r>
        <w:rPr>
          <w:b/>
          <w:u w:val="single"/>
        </w:rPr>
        <w:t xml:space="preserve">738496</w:t>
      </w:r>
    </w:p>
    <w:p>
      <w:r>
        <w:t xml:space="preserve">@pandicamuss Ei, niinhän sinä ja kaltaisesi oikeistolaiset islamilaiset valtiot sanovat.</w:t>
        <w:br/>
        <w:t xml:space="preserve"> Paskapuhetta.</w:t>
      </w:r>
    </w:p>
    <w:p>
      <w:r>
        <w:rPr>
          <w:b/>
          <w:u w:val="single"/>
        </w:rPr>
        <w:t xml:space="preserve">738497</w:t>
      </w:r>
    </w:p>
    <w:p>
      <w:r>
        <w:t xml:space="preserve">Hyvää huomenta taistelijoille, ystäville, kannattajille, nörteille ja vanhoille pieruille (hik).</w:t>
        <w:br/>
        <w:br/>
        <w:t xml:space="preserve">Italialaiset lääkärit antavat minulle aamun... https://t.co/YYXdzKObB9</w:t>
      </w:r>
    </w:p>
    <w:p>
      <w:r>
        <w:rPr>
          <w:b/>
          <w:u w:val="single"/>
        </w:rPr>
        <w:t xml:space="preserve">738498</w:t>
      </w:r>
    </w:p>
    <w:p>
      <w:r>
        <w:t xml:space="preserve">Kroatialaiset tekevät elokuvan kenraali Gotovinasta ja kuuluisasta isänmaallisesta sodasta, ja Slovenian rikostuomioistuin tuomitsee Krkovičin Jugoslavian lain nojalla#Butalci</w:t>
      </w:r>
    </w:p>
    <w:p>
      <w:r>
        <w:rPr>
          <w:b/>
          <w:u w:val="single"/>
        </w:rPr>
        <w:t xml:space="preserve">738499</w:t>
      </w:r>
    </w:p>
    <w:p>
      <w:r>
        <w:t xml:space="preserve">@DobraDrzava Me, Ljubljanan asukkaat, emme tarvitse tätä naapurikunnista tulevaa "paskaputkea", piste! #enough</w:t>
      </w:r>
    </w:p>
    <w:p>
      <w:r>
        <w:rPr>
          <w:b/>
          <w:u w:val="single"/>
        </w:rPr>
        <w:t xml:space="preserve">738500</w:t>
      </w:r>
    </w:p>
    <w:p>
      <w:r>
        <w:t xml:space="preserve">Pride-kulkue...</w:t>
        <w:br/>
        <w:t xml:space="preserve"> Emakot ja nartut, varokaa minua....really https://t.co/mNkALrLDjA</w:t>
      </w:r>
    </w:p>
    <w:p>
      <w:r>
        <w:rPr>
          <w:b/>
          <w:u w:val="single"/>
        </w:rPr>
        <w:t xml:space="preserve">738501</w:t>
      </w:r>
    </w:p>
    <w:p>
      <w:r>
        <w:t xml:space="preserve">@LolekTheGreat Sam on fundamentalisti...</w:t>
        <w:br/>
        <w:t xml:space="preserve"> Ajoin tämän kusipään pois twiittieni luota.</w:t>
        <w:br/>
        <w:t xml:space="preserve"> Lentää ympäriinsä kuin kärpänen ja pilaa kaiken....reaalikooma.</w:t>
      </w:r>
    </w:p>
    <w:p>
      <w:r>
        <w:rPr>
          <w:b/>
          <w:u w:val="single"/>
        </w:rPr>
        <w:t xml:space="preserve">738502</w:t>
      </w:r>
    </w:p>
    <w:p>
      <w:r>
        <w:t xml:space="preserve">@AnzeBozic @NovaSlovenija @JJansaSDS @sarecmarjan Kaikki, mitä hän sanoi, kuultiin POPtv:ssä ja TV sov.</w:t>
      </w:r>
    </w:p>
    <w:p>
      <w:r>
        <w:rPr>
          <w:b/>
          <w:u w:val="single"/>
        </w:rPr>
        <w:t xml:space="preserve">738503</w:t>
      </w:r>
    </w:p>
    <w:p>
      <w:r>
        <w:t xml:space="preserve">Joogaa saksalaiseen rapiin. Yritän saada pääni tajuamaan tilanteen, olla rauhassa itseni ja maailman kanssa kaiken tämän käsittämättömän vihan keskellä.</w:t>
      </w:r>
    </w:p>
    <w:p>
      <w:r>
        <w:rPr>
          <w:b/>
          <w:u w:val="single"/>
        </w:rPr>
        <w:t xml:space="preserve">738504</w:t>
      </w:r>
    </w:p>
    <w:p>
      <w:r>
        <w:t xml:space="preserve">Niin kauan kuin puolustatte kristillistä totalitarismia ja Vatikaanin typeryyttä, retrokommunismi ja islamismi kukoistavat.</w:t>
      </w:r>
    </w:p>
    <w:p>
      <w:r>
        <w:rPr>
          <w:b/>
          <w:u w:val="single"/>
        </w:rPr>
        <w:t xml:space="preserve">738505</w:t>
      </w:r>
    </w:p>
    <w:p>
      <w:r>
        <w:t xml:space="preserve">@PeterSvetina Pääsitkö ulos tänä iltana? Kylmä on painanut päälle, jos tämä fovshia-juttu on totta, niin sitten se on ohi :)</w:t>
      </w:r>
    </w:p>
    <w:p>
      <w:r>
        <w:rPr>
          <w:b/>
          <w:u w:val="single"/>
        </w:rPr>
        <w:t xml:space="preserve">738506</w:t>
      </w:r>
    </w:p>
    <w:p>
      <w:r>
        <w:t xml:space="preserve">Tunnemme pelon kylmänä tunteena vatsanpohjassa, koemme sen voimien ja jonkin meille tärkeän asian menettämisenä tai... https://t.co/DYpDsHMAvb...</w:t>
      </w:r>
    </w:p>
    <w:p>
      <w:r>
        <w:rPr>
          <w:b/>
          <w:u w:val="single"/>
        </w:rPr>
        <w:t xml:space="preserve">738507</w:t>
      </w:r>
    </w:p>
    <w:p>
      <w:r>
        <w:t xml:space="preserve">@Darko_Bulat @DrMatoR @DidiGator321 Mitä tuo tarkoittaa?! Se on vain niin, että paisuneet vaimot eivät ole enää kiinnostavia, jos isoisä saa 50:n jälkeen vähän tyhjää.</w:t>
      </w:r>
    </w:p>
    <w:p>
      <w:r>
        <w:rPr>
          <w:b/>
          <w:u w:val="single"/>
        </w:rPr>
        <w:t xml:space="preserve">738508</w:t>
      </w:r>
    </w:p>
    <w:p>
      <w:r>
        <w:t xml:space="preserve">Itq, jodlaajien liha ei ollut hyvää.</w:t>
        <w:br/>
        <w:t xml:space="preserve"> Myydään se #Balkanille , hieman kalliimmalla.</w:t>
        <w:br/>
        <w:br/>
        <w:t xml:space="preserve"> #sampovem</w:t>
      </w:r>
    </w:p>
    <w:p>
      <w:r>
        <w:rPr>
          <w:b/>
          <w:u w:val="single"/>
        </w:rPr>
        <w:t xml:space="preserve">738509</w:t>
      </w:r>
    </w:p>
    <w:p>
      <w:r>
        <w:t xml:space="preserve">@BozidarBiscan @AlesVeber @zostko @trotz_dessen @ErikaPlaninsec Näitä mielenosoittajia ei ruoskitettu, vaan heidät ammuttiin.</w:t>
      </w:r>
    </w:p>
    <w:p>
      <w:r>
        <w:rPr>
          <w:b/>
          <w:u w:val="single"/>
        </w:rPr>
        <w:t xml:space="preserve">738510</w:t>
      </w:r>
    </w:p>
    <w:p>
      <w:r>
        <w:t xml:space="preserve">@JoAnnaOfArT Sinun on oltava tarkempi. Mutta kaikkialla on mustia lampaita, jotka pilaavat kuvan.</w:t>
      </w:r>
    </w:p>
    <w:p>
      <w:r>
        <w:rPr>
          <w:b/>
          <w:u w:val="single"/>
        </w:rPr>
        <w:t xml:space="preserve">738511</w:t>
      </w:r>
    </w:p>
    <w:p>
      <w:r>
        <w:t xml:space="preserve">Hampuri kieltää vanhemmat dieselajoneuvot ensi viikolla</w:t>
        <w:br/>
        <w:t xml:space="preserve">25 euron sakko? Ju mast olisi đoking :) :) :) :) :) :) :)</w:t>
      </w:r>
    </w:p>
    <w:p>
      <w:r>
        <w:rPr>
          <w:b/>
          <w:u w:val="single"/>
        </w:rPr>
        <w:t xml:space="preserve">738512</w:t>
      </w:r>
    </w:p>
    <w:p>
      <w:r>
        <w:t xml:space="preserve">Kutsu Instagramiin? Outoja linkkejä DM:ssä? Älä klikkaa. Poista keskustelu ja vaihda salasana. Se kertoo jotain! @Apgrejd https://t.co/PQMSoJ97nF</w:t>
      </w:r>
    </w:p>
    <w:p>
      <w:r>
        <w:rPr>
          <w:b/>
          <w:u w:val="single"/>
        </w:rPr>
        <w:t xml:space="preserve">738513</w:t>
      </w:r>
    </w:p>
    <w:p>
      <w:r>
        <w:t xml:space="preserve">Mitä se auttaa, jos vastustat fasisteja, mutta jos olet sosialisti. Yksi paha korvaa toisen. Varovaisempi ja vaarallisempi... https://t.co/Fg26CXK5li...</w:t>
      </w:r>
    </w:p>
    <w:p>
      <w:r>
        <w:rPr>
          <w:b/>
          <w:u w:val="single"/>
        </w:rPr>
        <w:t xml:space="preserve">738514</w:t>
      </w:r>
    </w:p>
    <w:p>
      <w:r>
        <w:t xml:space="preserve">@AljosaCankar @izidor_kordic Hei, Cank, maailmankaikkeus kehottaa meitä paikallisesti ja maailmanlaajuisesti lopettamaan jalkapallon katsomisen. Mutta... #bolest</w:t>
      </w:r>
    </w:p>
    <w:p>
      <w:r>
        <w:rPr>
          <w:b/>
          <w:u w:val="single"/>
        </w:rPr>
        <w:t xml:space="preserve">738515</w:t>
      </w:r>
    </w:p>
    <w:p>
      <w:r>
        <w:t xml:space="preserve">ÄLÄ MISSAA SITÄ, KAIKKI YHDESSÄ PAIKASSA!!!! Asfaltointi ja teiden parantaminen, maanvyörymien kunnostaminen, pihojen parantaminen ja paljon muuta... https://t.co/WhmoeFOkpJ...</w:t>
      </w:r>
    </w:p>
    <w:p>
      <w:r>
        <w:rPr>
          <w:b/>
          <w:u w:val="single"/>
        </w:rPr>
        <w:t xml:space="preserve">738516</w:t>
      </w:r>
    </w:p>
    <w:p>
      <w:r>
        <w:t xml:space="preserve">@anitandrensek Niin kauan kuin he hallitsevat ajoneuvoja, joita he voivat ajaa. Hienoa. On vaikea tietää, milloin he vaarantavat jonkun. Joukko sivistymättömiä!</w:t>
      </w:r>
    </w:p>
    <w:p>
      <w:r>
        <w:rPr>
          <w:b/>
          <w:u w:val="single"/>
        </w:rPr>
        <w:t xml:space="preserve">738517</w:t>
      </w:r>
    </w:p>
    <w:p>
      <w:r>
        <w:t xml:space="preserve">[Eksklusiivinen] Niin paljon siirtolaisia, että metsästyskamerat ovat napanneet niitä metsissä ja riistan ruokintapaikoilla https://t.co/rIt3ZNyvxt via @Nova24TV</w:t>
      </w:r>
    </w:p>
    <w:p>
      <w:r>
        <w:rPr>
          <w:b/>
          <w:u w:val="single"/>
        </w:rPr>
        <w:t xml:space="preserve">738518</w:t>
      </w:r>
    </w:p>
    <w:p>
      <w:r>
        <w:t xml:space="preserve">Talvihuivi kaulan ympärille, pylly nenän päälle ja nilkat ulos alta. #mouse En tajua 🙈.</w:t>
      </w:r>
    </w:p>
    <w:p>
      <w:r>
        <w:rPr>
          <w:b/>
          <w:u w:val="single"/>
        </w:rPr>
        <w:t xml:space="preserve">738519</w:t>
      </w:r>
    </w:p>
    <w:p>
      <w:r>
        <w:t xml:space="preserve">@Svarun_K Tietenkin "keskusta-fasistiselle" Ziga Turkille tällaiset primitiivit ovat juuri sellaisia ihmisiä, joilla on asiat "oikeassa paikassa päässään".</w:t>
      </w:r>
    </w:p>
    <w:p>
      <w:r>
        <w:rPr>
          <w:b/>
          <w:u w:val="single"/>
        </w:rPr>
        <w:t xml:space="preserve">738520</w:t>
      </w:r>
    </w:p>
    <w:p>
      <w:r>
        <w:t xml:space="preserve">@vinkovasle1 @PrinasalkaZlata @PolonaFijavz Terävät luodit tynnyreissä ja ampujissa!</w:t>
      </w:r>
    </w:p>
    <w:p>
      <w:r>
        <w:rPr>
          <w:b/>
          <w:u w:val="single"/>
        </w:rPr>
        <w:t xml:space="preserve">738521</w:t>
      </w:r>
    </w:p>
    <w:p>
      <w:r>
        <w:t xml:space="preserve">[VIDEOKUTSU NÄYTTELYYN]</w:t>
        <w:br/>
        <w:t xml:space="preserve">Mitä voin sanoa? Ei mitään, tule katsomaan, tule katsomaan. Ja jaa hieman enemmän. Mitä enemmän meitä on, sitä enemmän... https://t.co/S0Yast03FE...</w:t>
      </w:r>
    </w:p>
    <w:p>
      <w:r>
        <w:rPr>
          <w:b/>
          <w:u w:val="single"/>
        </w:rPr>
        <w:t xml:space="preserve">738522</w:t>
      </w:r>
    </w:p>
    <w:p>
      <w:r>
        <w:t xml:space="preserve">@Skolobrinski Tällä herrasmiehellä on nyt ongelma:</w:t>
        <w:br/>
        <w:t xml:space="preserve">Sloveniassa ei ole oikeistolaisia, vain kommunisteja, jotka on maalattu oikeistolaisiksi</w:t>
      </w:r>
    </w:p>
    <w:p>
      <w:r>
        <w:rPr>
          <w:b/>
          <w:u w:val="single"/>
        </w:rPr>
        <w:t xml:space="preserve">738523</w:t>
      </w:r>
    </w:p>
    <w:p>
      <w:r>
        <w:t xml:space="preserve">#huutokauppa Miesten, naisten ja muiden jalkineiden (urheilujalkineet, talvikengät, tossut, tossut, kouluttajat jne.) varasto. Huutokauppahinta = 3 000 euroa. https://t.co/5vN6U3A4p3.</w:t>
      </w:r>
    </w:p>
    <w:p>
      <w:r>
        <w:rPr>
          <w:b/>
          <w:u w:val="single"/>
        </w:rPr>
        <w:t xml:space="preserve">738524</w:t>
      </w:r>
    </w:p>
    <w:p>
      <w:r>
        <w:t xml:space="preserve">Älkää unohtako siirtää kursoria eteenpäin 1 tunnin huomisiltana! https://t.co/0VkR65qOnJ https://t.co/ZQqrpjrscP https://t.co/ZQqrpjrscP</w:t>
      </w:r>
    </w:p>
    <w:p>
      <w:r>
        <w:rPr>
          <w:b/>
          <w:u w:val="single"/>
        </w:rPr>
        <w:t xml:space="preserve">738525</w:t>
      </w:r>
    </w:p>
    <w:p>
      <w:r>
        <w:t xml:space="preserve">@LazarjevPolzek @Stellarka Ehkä elektrolyytit ovat puutteellisia? Lisäätkö jotain sellaista nesteeseen?</w:t>
      </w:r>
    </w:p>
    <w:p>
      <w:r>
        <w:rPr>
          <w:b/>
          <w:u w:val="single"/>
        </w:rPr>
        <w:t xml:space="preserve">738526</w:t>
      </w:r>
    </w:p>
    <w:p>
      <w:r>
        <w:t xml:space="preserve">@vecer @sarecmarjan @JureLeben Hyvä asia, jos raide 2 putoaa, syyllinen on tiedossa!</w:t>
      </w:r>
    </w:p>
    <w:p>
      <w:r>
        <w:rPr>
          <w:b/>
          <w:u w:val="single"/>
        </w:rPr>
        <w:t xml:space="preserve">738527</w:t>
      </w:r>
    </w:p>
    <w:p>
      <w:r>
        <w:t xml:space="preserve">VAROITUS: Tämä on yleisin tapa ryöstää auto. Tulet hämmästymään, miten helppoa se on. Katso artikkeli ja... https://t.co/czjwm8evah</w:t>
      </w:r>
    </w:p>
    <w:p>
      <w:r>
        <w:rPr>
          <w:b/>
          <w:u w:val="single"/>
        </w:rPr>
        <w:t xml:space="preserve">738528</w:t>
      </w:r>
    </w:p>
    <w:p>
      <w:r>
        <w:t xml:space="preserve">Kuka halusi @roglan kaltaiset pyöräilyshortsit? Ne ovat vain #raidallisia takapuolella...</w:t>
      </w:r>
    </w:p>
    <w:p>
      <w:r>
        <w:rPr>
          <w:b/>
          <w:u w:val="single"/>
        </w:rPr>
        <w:t xml:space="preserve">738529</w:t>
      </w:r>
    </w:p>
    <w:p>
      <w:r>
        <w:t xml:space="preserve">@tanjat_03 jp. mutta maksa mitä saat. suoraan, ilman miljoonia välikäsiä. ja ajallaan. ei "iltapäivällä, kahden kesken kanssani".</w:t>
      </w:r>
    </w:p>
    <w:p>
      <w:r>
        <w:rPr>
          <w:b/>
          <w:u w:val="single"/>
        </w:rPr>
        <w:t xml:space="preserve">738530</w:t>
      </w:r>
    </w:p>
    <w:p>
      <w:r>
        <w:t xml:space="preserve">Jokainen, joka näkee sen toisin, legendana, on sielussaan jumala. https://t.co/X5lkUM9BDe.</w:t>
      </w:r>
    </w:p>
    <w:p>
      <w:r>
        <w:rPr>
          <w:b/>
          <w:u w:val="single"/>
        </w:rPr>
        <w:t xml:space="preserve">738531</w:t>
      </w:r>
    </w:p>
    <w:p>
      <w:r>
        <w:t xml:space="preserve">Phenibut on aine, joka on saatavilla verkossa, mutta voi myös toimia huumeena ja aiheuttaa riippuvuutta. https://t.co/jrkuJPXXZ2.</w:t>
      </w:r>
    </w:p>
    <w:p>
      <w:r>
        <w:rPr>
          <w:b/>
          <w:u w:val="single"/>
        </w:rPr>
        <w:t xml:space="preserve">738532</w:t>
      </w:r>
    </w:p>
    <w:p>
      <w:r>
        <w:t xml:space="preserve">@markopigac mitä vikaa siinä on? Katsokaa pelle-imitaattoria, joka ei osannut sanoa kahta lausetta. Häpeä!!!</w:t>
      </w:r>
    </w:p>
    <w:p>
      <w:r>
        <w:rPr>
          <w:b/>
          <w:u w:val="single"/>
        </w:rPr>
        <w:t xml:space="preserve">738533</w:t>
      </w:r>
    </w:p>
    <w:p>
      <w:r>
        <w:t xml:space="preserve">Pommipäivä. @JureGregorcic ja minä ihailemme Renaultin 120-vuotista taivalta neljällä pyörällä. https://t.co/PrwaCgPacn</w:t>
      </w:r>
    </w:p>
    <w:p>
      <w:r>
        <w:rPr>
          <w:b/>
          <w:u w:val="single"/>
        </w:rPr>
        <w:t xml:space="preserve">738534</w:t>
      </w:r>
    </w:p>
    <w:p>
      <w:r>
        <w:t xml:space="preserve">Kaikki karnevaalien juhlijat ovat tervetulleita karnevaaleihin rasvaperjantaina klo 18.00 Mojstranan Železnkin kapakkaan! https://t.co/IyaXGDTTen</w:t>
      </w:r>
    </w:p>
    <w:p>
      <w:r>
        <w:rPr>
          <w:b/>
          <w:u w:val="single"/>
        </w:rPr>
        <w:t xml:space="preserve">738535</w:t>
      </w:r>
    </w:p>
    <w:p>
      <w:r>
        <w:t xml:space="preserve">naapuri otti lumiennusteen kuolemanvakavasti, hänellä on kaksi kaivinkonetta lahden edustalla, tämä talo rakennetaan viiteen mennessä fo sho!</w:t>
      </w:r>
    </w:p>
    <w:p>
      <w:r>
        <w:rPr>
          <w:b/>
          <w:u w:val="single"/>
        </w:rPr>
        <w:t xml:space="preserve">738536</w:t>
      </w:r>
    </w:p>
    <w:p>
      <w:r>
        <w:t xml:space="preserve">Pelaan parhaillaan Biathlon Maniaa. Tule mukaan ja yritä voittaa minut! https://t.co/VL8Vbwgdwd</w:t>
      </w:r>
    </w:p>
    <w:p>
      <w:r>
        <w:rPr>
          <w:b/>
          <w:u w:val="single"/>
        </w:rPr>
        <w:t xml:space="preserve">738537</w:t>
      </w:r>
    </w:p>
    <w:p>
      <w:r>
        <w:t xml:space="preserve">Nyt oikeasti. Käsittele kommunistipatsaita johdonmukaisesti, älä jotain homojen taideinstallaatioita. Hetkinen... Emmehän se olleet me!</w:t>
      </w:r>
    </w:p>
    <w:p>
      <w:r>
        <w:rPr>
          <w:b/>
          <w:u w:val="single"/>
        </w:rPr>
        <w:t xml:space="preserve">738538</w:t>
      </w:r>
    </w:p>
    <w:p>
      <w:r>
        <w:t xml:space="preserve">@petra_jansa @Demokratia1 Ongelma on rehtoreissa, jotka ovat perseellään. Pormestarin perse. 😂🙃😆😅🤣</w:t>
      </w:r>
    </w:p>
    <w:p>
      <w:r>
        <w:rPr>
          <w:b/>
          <w:u w:val="single"/>
        </w:rPr>
        <w:t xml:space="preserve">738539</w:t>
      </w:r>
    </w:p>
    <w:p>
      <w:r>
        <w:t xml:space="preserve">@NormalNimda Antaa heidän kusta toistensa päälle. En ymmärrä, miksi vitussa Yhdysvallat sekaantuu asiaan. Tarkoitan, tiedän miksi vitussa</w:t>
      </w:r>
    </w:p>
    <w:p>
      <w:r>
        <w:rPr>
          <w:b/>
          <w:u w:val="single"/>
        </w:rPr>
        <w:t xml:space="preserve">738540</w:t>
      </w:r>
    </w:p>
    <w:p>
      <w:r>
        <w:t xml:space="preserve">Koira olisi otettava pois omistajaltaan. Ajanjakso. Onneksi se pelastui. https://t.co/5Aqr70FP4M</w:t>
      </w:r>
    </w:p>
    <w:p>
      <w:r>
        <w:rPr>
          <w:b/>
          <w:u w:val="single"/>
        </w:rPr>
        <w:t xml:space="preserve">738541</w:t>
      </w:r>
    </w:p>
    <w:p>
      <w:r>
        <w:t xml:space="preserve">@HanzaVon @rokomavh @SpletnaMladina @Charlie_Hebdo_ @Tageszeitungch @DIEZEIT @berlinerzeitung enemmän ehtdebil ilmeisesti</w:t>
      </w:r>
    </w:p>
    <w:p>
      <w:r>
        <w:rPr>
          <w:b/>
          <w:u w:val="single"/>
        </w:rPr>
        <w:t xml:space="preserve">738542</w:t>
      </w:r>
    </w:p>
    <w:p>
      <w:r>
        <w:t xml:space="preserve">@YanchMb @TilenW Turkkilainen? he eivät juo turkkilaista kahvia! vain kotitekoista vuoristoteetä!</w:t>
      </w:r>
    </w:p>
    <w:p>
      <w:r>
        <w:rPr>
          <w:b/>
          <w:u w:val="single"/>
        </w:rPr>
        <w:t xml:space="preserve">738543</w:t>
      </w:r>
    </w:p>
    <w:p>
      <w:r>
        <w:t xml:space="preserve">Serbialainen leipoo. Muuten näyttää siltä, että olemme voidelleet omia perseitämme. Mutta hattua Slovenialle finaaliin pääsystä! Vitut siitä! 😁😁😁</w:t>
      </w:r>
    </w:p>
    <w:p>
      <w:r>
        <w:rPr>
          <w:b/>
          <w:u w:val="single"/>
        </w:rPr>
        <w:t xml:space="preserve">738544</w:t>
      </w:r>
    </w:p>
    <w:p>
      <w:r>
        <w:t xml:space="preserve">@5RA75226708 Dvoličneži protestoi maahanmuuttajien majoitusta vastaan Debele rtičissä, mutta äänestää vasemmistoa - slo butalci.</w:t>
      </w:r>
    </w:p>
    <w:p>
      <w:r>
        <w:rPr>
          <w:b/>
          <w:u w:val="single"/>
        </w:rPr>
        <w:t xml:space="preserve">738545</w:t>
      </w:r>
    </w:p>
    <w:p>
      <w:r>
        <w:t xml:space="preserve">Minun olisi pitänyt pitää kansiota. Olen lukenut tänä vuonna 17 kirjaa. Enemmän kuin aiemmin 30 vuoteen. #bookmore</w:t>
      </w:r>
    </w:p>
    <w:p>
      <w:r>
        <w:rPr>
          <w:b/>
          <w:u w:val="single"/>
        </w:rPr>
        <w:t xml:space="preserve">738546</w:t>
      </w:r>
    </w:p>
    <w:p>
      <w:r>
        <w:t xml:space="preserve">@APivec @KlampferKsenija @MKGP_RS aikaa ja rahaa hukkaan heitetty #ex-kommunistien työllistäminen</w:t>
      </w:r>
    </w:p>
    <w:p>
      <w:r>
        <w:rPr>
          <w:b/>
          <w:u w:val="single"/>
        </w:rPr>
        <w:t xml:space="preserve">738547</w:t>
      </w:r>
    </w:p>
    <w:p>
      <w:r>
        <w:t xml:space="preserve">@LazarjevPolzek Se tulee, perse kovettuu ja kinkut myös. Muuten kuolen kanssasi. #danes22kmpedition</w:t>
      </w:r>
    </w:p>
    <w:p>
      <w:r>
        <w:rPr>
          <w:b/>
          <w:u w:val="single"/>
        </w:rPr>
        <w:t xml:space="preserve">738548</w:t>
      </w:r>
    </w:p>
    <w:p>
      <w:r>
        <w:t xml:space="preserve">@JozeJos Kommunistit julistautuivat kaikkialla sosialisteiksi heti valtaan päästyään. Ja jopa demokraattiset !!!</w:t>
      </w:r>
    </w:p>
    <w:p>
      <w:r>
        <w:rPr>
          <w:b/>
          <w:u w:val="single"/>
        </w:rPr>
        <w:t xml:space="preserve">738549</w:t>
      </w:r>
    </w:p>
    <w:p>
      <w:r>
        <w:t xml:space="preserve">Eurooppa-liigan finaali, siirtoikkunan kuumat nimet #futsal #jalkapallo #jalkapallo #ligaprvakov - http://t.co/RS4pIIq6YT</w:t>
      </w:r>
    </w:p>
    <w:p>
      <w:r>
        <w:rPr>
          <w:b/>
          <w:u w:val="single"/>
        </w:rPr>
        <w:t xml:space="preserve">738550</w:t>
      </w:r>
    </w:p>
    <w:p>
      <w:r>
        <w:t xml:space="preserve">Eurooppa-päivänä toivotan teille rauhan, turvallisuuden ja yhteistyön Eurooppaa. https://t.co/jeIYmXF3nm.</w:t>
      </w:r>
    </w:p>
    <w:p>
      <w:r>
        <w:rPr>
          <w:b/>
          <w:u w:val="single"/>
        </w:rPr>
        <w:t xml:space="preserve">738551</w:t>
      </w:r>
    </w:p>
    <w:p>
      <w:r>
        <w:t xml:space="preserve">Kun @VladimirVeligor ja @MajdaSirca ilmestyvät tw-kohtaukseen muodostuu antikristillinen pahuuden koalitio,niin että edes kommareiden uhreilla ei ole rauhaa @Adornoisdead</w:t>
      </w:r>
    </w:p>
    <w:p>
      <w:r>
        <w:rPr>
          <w:b/>
          <w:u w:val="single"/>
        </w:rPr>
        <w:t xml:space="preserve">738552</w:t>
      </w:r>
    </w:p>
    <w:p>
      <w:r>
        <w:t xml:space="preserve">Pian me slovenialaiset voimme päättää itsenäisesti, miten kelloja siirretään. Olen hieman hämmentynyt. Jos kannatan muutosta, kannatanko kotiarmeijaa vai kommunisteja?</w:t>
      </w:r>
    </w:p>
    <w:p>
      <w:r>
        <w:rPr>
          <w:b/>
          <w:u w:val="single"/>
        </w:rPr>
        <w:t xml:space="preserve">738553</w:t>
      </w:r>
    </w:p>
    <w:p>
      <w:r>
        <w:t xml:space="preserve">Kesäloman viimeisellä viikolla luomme elokuvamatineoiden jälkeen! #cinodomzale https://t.co/yuG4RCKwBd</w:t>
      </w:r>
    </w:p>
    <w:p>
      <w:r>
        <w:rPr>
          <w:b/>
          <w:u w:val="single"/>
        </w:rPr>
        <w:t xml:space="preserve">738554</w:t>
      </w:r>
    </w:p>
    <w:p>
      <w:r>
        <w:t xml:space="preserve">Poliisi pysäytti väkivaltaisen isän Novo Mestossa, löysi ruumiin keittiöstä Radovljicassa! https://t.co/C5Y5uBAEYm https://t.co/Mj2WPnPUZl</w:t>
      </w:r>
    </w:p>
    <w:p>
      <w:r>
        <w:rPr>
          <w:b/>
          <w:u w:val="single"/>
        </w:rPr>
        <w:t xml:space="preserve">738555</w:t>
      </w:r>
    </w:p>
    <w:p>
      <w:r>
        <w:t xml:space="preserve">VANHEMMAN IKÄIÄN ELÄKKEEN LASKELMA ON 56,63 %, missä on ero 100 %:iin Jankovićille maksetaan 16 miljoonaa, te korruptoitunut joukko, antakaa takaisin se, mitä olette varastaneet.</w:t>
      </w:r>
    </w:p>
    <w:p>
      <w:r>
        <w:rPr>
          <w:b/>
          <w:u w:val="single"/>
        </w:rPr>
        <w:t xml:space="preserve">738556</w:t>
      </w:r>
    </w:p>
    <w:p>
      <w:r>
        <w:t xml:space="preserve">@JozeBiscak @IgorZavrsnik @potepuski Ilmeisesti prostituoidut ovat carlalle saastaa. tasa-arvon taistelija, mutta todellisuudessa rasisti.</w:t>
      </w:r>
    </w:p>
    <w:p>
      <w:r>
        <w:rPr>
          <w:b/>
          <w:u w:val="single"/>
        </w:rPr>
        <w:t xml:space="preserve">738557</w:t>
      </w:r>
    </w:p>
    <w:p>
      <w:r>
        <w:t xml:space="preserve">Norjan kuningas Vili kolonkoskooppi on siis järjestänyt kansanäänestyksen, jotta asemafia voi harjoittaa vaalien aikaista propagandaa!</w:t>
      </w:r>
    </w:p>
    <w:p>
      <w:r>
        <w:rPr>
          <w:b/>
          <w:u w:val="single"/>
        </w:rPr>
        <w:t xml:space="preserve">738558</w:t>
      </w:r>
    </w:p>
    <w:p>
      <w:r>
        <w:t xml:space="preserve">@peterjancic sihteeri? ei mielestäni hänestä tulee loistava scretcher, jossa on myös mahdollista oksentaa!</w:t>
      </w:r>
    </w:p>
    <w:p>
      <w:r>
        <w:rPr>
          <w:b/>
          <w:u w:val="single"/>
        </w:rPr>
        <w:t xml:space="preserve">738559</w:t>
      </w:r>
    </w:p>
    <w:p>
      <w:r>
        <w:t xml:space="preserve">Tasavallan presidentti ja rouva Pečar ottavat vastaan ulkomaisia presidenttejä ennen juhlallisuuksia Presidentinlinnassa.</w:t>
      </w:r>
    </w:p>
    <w:p>
      <w:r>
        <w:rPr>
          <w:b/>
          <w:u w:val="single"/>
        </w:rPr>
        <w:t xml:space="preserve">738560</w:t>
      </w:r>
    </w:p>
    <w:p>
      <w:r>
        <w:t xml:space="preserve">Kun saan ensimmäistä kertaa elämässäni puhelun kvasi-kommunistitoimistosta #Ninamedia:</w:t>
        <w:br/>
        <w:br/>
        <w:t xml:space="preserve">"Ei, sinua ei manipuloida minun avullani!!!</w:t>
      </w:r>
    </w:p>
    <w:p>
      <w:r>
        <w:rPr>
          <w:b/>
          <w:u w:val="single"/>
        </w:rPr>
        <w:t xml:space="preserve">738561</w:t>
      </w:r>
    </w:p>
    <w:p>
      <w:r>
        <w:t xml:space="preserve">@andrejcus Mutta olit ostamassa tätä ennen kuin sait tietää, että sinun pitäisi maksaa SDS-rahaa takaisin? :) Nauti.</w:t>
      </w:r>
    </w:p>
    <w:p>
      <w:r>
        <w:rPr>
          <w:b/>
          <w:u w:val="single"/>
        </w:rPr>
        <w:t xml:space="preserve">738562</w:t>
      </w:r>
    </w:p>
    <w:p>
      <w:r>
        <w:t xml:space="preserve">@Druga_mladost Halusin palata pubiin, mutta lapset ja aviomies olivat mukanani ja pidättelivät minua.</w:t>
      </w:r>
    </w:p>
    <w:p>
      <w:r>
        <w:rPr>
          <w:b/>
          <w:u w:val="single"/>
        </w:rPr>
        <w:t xml:space="preserve">738563</w:t>
      </w:r>
    </w:p>
    <w:p>
      <w:r>
        <w:t xml:space="preserve">@TelemachSi on ok, että tekniikka epäonnistuu, mutta on vaikea antaa anteeksi sitä, että kaadut maalissa #TDF2018:ssa.</w:t>
      </w:r>
    </w:p>
    <w:p>
      <w:r>
        <w:rPr>
          <w:b/>
          <w:u w:val="single"/>
        </w:rPr>
        <w:t xml:space="preserve">738564</w:t>
      </w:r>
    </w:p>
    <w:p>
      <w:r>
        <w:t xml:space="preserve">@DMShinratensei @PerunKladvoroki katso. ei ole olemassa kansakuntia!!! se on menneisyyttä. nyt on vain tyhmiä lampaita, jotka luulevat olevansa kansakuntia.</w:t>
      </w:r>
    </w:p>
    <w:p>
      <w:r>
        <w:rPr>
          <w:b/>
          <w:u w:val="single"/>
        </w:rPr>
        <w:t xml:space="preserve">738565</w:t>
      </w:r>
    </w:p>
    <w:p>
      <w:r>
        <w:t xml:space="preserve">@MatevzNovak Paskaloukussa etkä voi uskoa sitä. Niin kaunis maa ja niin paljon mätää ihmisissä.</w:t>
      </w:r>
    </w:p>
    <w:p>
      <w:r>
        <w:rPr>
          <w:b/>
          <w:u w:val="single"/>
        </w:rPr>
        <w:t xml:space="preserve">738566</w:t>
      </w:r>
    </w:p>
    <w:p>
      <w:r>
        <w:t xml:space="preserve">@Blaziek @rtvslo Poikkeuksellisen lahjakas nuori mies on vakavasti sairas ja tarvitsee uuden sydämen. Onko yhden artikkelin otsikko todella tärkeä?</w:t>
      </w:r>
    </w:p>
    <w:p>
      <w:r>
        <w:rPr>
          <w:b/>
          <w:u w:val="single"/>
        </w:rPr>
        <w:t xml:space="preserve">738567</w:t>
      </w:r>
    </w:p>
    <w:p>
      <w:r>
        <w:t xml:space="preserve">@ErikaPlaninsec @Margu501 @alenkahelbl Kyllä, kun 5h aikaisemmin sumu ei nouse sammakoille, mutta puolet ajasta on pimeää🤣.</w:t>
      </w:r>
    </w:p>
    <w:p>
      <w:r>
        <w:rPr>
          <w:b/>
          <w:u w:val="single"/>
        </w:rPr>
        <w:t xml:space="preserve">738568</w:t>
      </w:r>
    </w:p>
    <w:p>
      <w:r>
        <w:t xml:space="preserve">Ja mitä tekemistä ihmisillä on eläintensä kuvaamisen kanssa kuoleman lähituskissa???!!!! #brez_besed #akanal</w:t>
      </w:r>
    </w:p>
    <w:p>
      <w:r>
        <w:rPr>
          <w:b/>
          <w:u w:val="single"/>
        </w:rPr>
        <w:t xml:space="preserve">738569</w:t>
      </w:r>
    </w:p>
    <w:p>
      <w:r>
        <w:t xml:space="preserve">@AllBriefs näin se menee... muslimit valtaavat Pariisin... ja 100 vuoden päästä he väittävät, että Pariisi on aina ollut muslimi....</w:t>
      </w:r>
    </w:p>
    <w:p>
      <w:r>
        <w:rPr>
          <w:b/>
          <w:u w:val="single"/>
        </w:rPr>
        <w:t xml:space="preserve">738570</w:t>
      </w:r>
    </w:p>
    <w:p>
      <w:r>
        <w:t xml:space="preserve">@BernardBrscic Ja on sosiaalisesti hygieenistä puolustaa julkisesti tyttöystäväsi työnantajaa, kun he saavat sormensa hilloon miten?</w:t>
        <w:br/>
        <w:br/>
        <w:t xml:space="preserve"> Bong</w:t>
      </w:r>
    </w:p>
    <w:p>
      <w:r>
        <w:rPr>
          <w:b/>
          <w:u w:val="single"/>
        </w:rPr>
        <w:t xml:space="preserve">738571</w:t>
      </w:r>
    </w:p>
    <w:p>
      <w:r>
        <w:t xml:space="preserve">@gregarepovz Golazen vain silloin, kun nuoret ovat menneisyyden ja korruption rasittamia.</w:t>
      </w:r>
    </w:p>
    <w:p>
      <w:r>
        <w:rPr>
          <w:b/>
          <w:u w:val="single"/>
        </w:rPr>
        <w:t xml:space="preserve">738572</w:t>
      </w:r>
    </w:p>
    <w:p>
      <w:r>
        <w:t xml:space="preserve">@BojanZemljic @pongiSLO Bli* eh, en osaa vielä kirjoittaa... Laitan ruokaa seuraavana päivänä ja teen multitaskingia, kun olen kiireinen. Ilmeisen huono. Erittäin huono 🤦🏻♀️</w:t>
      </w:r>
    </w:p>
    <w:p>
      <w:r>
        <w:rPr>
          <w:b/>
          <w:u w:val="single"/>
        </w:rPr>
        <w:t xml:space="preserve">738573</w:t>
      </w:r>
    </w:p>
    <w:p>
      <w:r>
        <w:t xml:space="preserve">@marjanpodlogar @MilenaMilenca ....Poklukar on rastitettava mahdollisimman pian...........</w:t>
      </w:r>
    </w:p>
    <w:p>
      <w:r>
        <w:rPr>
          <w:b/>
          <w:u w:val="single"/>
        </w:rPr>
        <w:t xml:space="preserve">738574</w:t>
      </w:r>
    </w:p>
    <w:p>
      <w:r>
        <w:t xml:space="preserve">@KatarinaDbr Hämmästyttävää, mitä 220V pistoke ja shoo internet voivat tehdä :)</w:t>
      </w:r>
    </w:p>
    <w:p>
      <w:r>
        <w:rPr>
          <w:b/>
          <w:u w:val="single"/>
        </w:rPr>
        <w:t xml:space="preserve">738575</w:t>
      </w:r>
    </w:p>
    <w:p>
      <w:r>
        <w:t xml:space="preserve">@jinaver Mutta voimme väittää, että kaikki terroristit ovat muslimeja..... hieman hitaampia ja yleensä uskonnollisia tai oikeistolaisia.</w:t>
        <w:br/>
        <w:t xml:space="preserve"> Toiset ovat vain hulluja!</w:t>
      </w:r>
    </w:p>
    <w:p>
      <w:r>
        <w:rPr>
          <w:b/>
          <w:u w:val="single"/>
        </w:rPr>
        <w:t xml:space="preserve">738576</w:t>
      </w:r>
    </w:p>
    <w:p>
      <w:r>
        <w:t xml:space="preserve">Kushtrin antaa ministeri Šabedrille viikon aikaa ryhtyä toimiin perhelääketieteen alalla https://t.co/3FyiJpt3S9</w:t>
      </w:r>
    </w:p>
    <w:p>
      <w:r>
        <w:rPr>
          <w:b/>
          <w:u w:val="single"/>
        </w:rPr>
        <w:t xml:space="preserve">738577</w:t>
      </w:r>
    </w:p>
    <w:p>
      <w:r>
        <w:t xml:space="preserve">@DamjanTo Tämä ei ole politiikkaa. Ihmiset käyttävät politiikkaa väärin. Ei ole edes sähkön vika, jos se tärisee. Se ravistelee sitä, joka sitä ravistaa.</w:t>
      </w:r>
    </w:p>
    <w:p>
      <w:r>
        <w:rPr>
          <w:b/>
          <w:u w:val="single"/>
        </w:rPr>
        <w:t xml:space="preserve">738578</w:t>
      </w:r>
    </w:p>
    <w:p>
      <w:r>
        <w:t xml:space="preserve">(copy-paste)</w:t>
        <w:br/>
        <w:t xml:space="preserve">Liiketoimintamahdollisuus slovenialaisille tuomareille. Miljoona Himmlerin vapauttamisesta, kaksi miljoonaa Hitlerin vapauttamisesta...</w:t>
      </w:r>
    </w:p>
    <w:p>
      <w:r>
        <w:rPr>
          <w:b/>
          <w:u w:val="single"/>
        </w:rPr>
        <w:t xml:space="preserve">738579</w:t>
      </w:r>
    </w:p>
    <w:p>
      <w:r>
        <w:t xml:space="preserve">@gorska_koza @JJansaSDS @strankaSDS Kuinka kaunis olet!!! Tytöt ja pojat, jotkut teistä ovat niin söpöjä! :)</w:t>
      </w:r>
    </w:p>
    <w:p>
      <w:r>
        <w:rPr>
          <w:b/>
          <w:u w:val="single"/>
        </w:rPr>
        <w:t xml:space="preserve">738580</w:t>
      </w:r>
    </w:p>
    <w:p>
      <w:r>
        <w:t xml:space="preserve">SD-nuoret vaativat, että SD:n vanha johtaja luovuttaa tehtaan työläisille. Mutta ei, koska Hanilla on yritys, ei tehdas.</w:t>
        <w:t xml:space="preserve">#butale</w:t>
        <w:br/>
        <w:t xml:space="preserve">https://t.co/5YpgRbGOJK</w:t>
      </w:r>
    </w:p>
    <w:p>
      <w:r>
        <w:rPr>
          <w:b/>
          <w:u w:val="single"/>
        </w:rPr>
        <w:t xml:space="preserve">738581</w:t>
      </w:r>
    </w:p>
    <w:p>
      <w:r>
        <w:t xml:space="preserve">@IvanLeban @ZaresGregor Yksikään NM:n yliopisto ei voi kilpailla Novomešin lukion luovan älyllisen ympäristön kanssa!</w:t>
      </w:r>
    </w:p>
    <w:p>
      <w:r>
        <w:rPr>
          <w:b/>
          <w:u w:val="single"/>
        </w:rPr>
        <w:t xml:space="preserve">738582</w:t>
      </w:r>
    </w:p>
    <w:p>
      <w:r>
        <w:t xml:space="preserve">@JureGregorcic @Motorevija @SEATofficial @AMZS_si outoa, että se ei ala A:lla kuten kaksi muuta.</w:t>
      </w:r>
    </w:p>
    <w:p>
      <w:r>
        <w:rPr>
          <w:b/>
          <w:u w:val="single"/>
        </w:rPr>
        <w:t xml:space="preserve">738583</w:t>
      </w:r>
    </w:p>
    <w:p>
      <w:r>
        <w:t xml:space="preserve">Moottoripyöräilijä kieltäytyi pysähtymästä, joten häntä syytetään viidestä tonnista https://t.co/aLXBiJn1HF</w:t>
      </w:r>
    </w:p>
    <w:p>
      <w:r>
        <w:rPr>
          <w:b/>
          <w:u w:val="single"/>
        </w:rPr>
        <w:t xml:space="preserve">738584</w:t>
      </w:r>
    </w:p>
    <w:p>
      <w:r>
        <w:t xml:space="preserve">"Valitettavasti emme vuokraa mustille ihmisille, koska pelkäämme naapureita", on yleisin vastaus vuokranantajilta.</w:t>
        <w:br/>
        <w:t xml:space="preserve"> #mariborfriendlyhome</w:t>
      </w:r>
    </w:p>
    <w:p>
      <w:r>
        <w:rPr>
          <w:b/>
          <w:u w:val="single"/>
        </w:rPr>
        <w:t xml:space="preserve">738585</w:t>
      </w:r>
    </w:p>
    <w:p>
      <w:r>
        <w:t xml:space="preserve">@FKajbic Ja kuka tässä on menossa populismiin? JJ, joka on tähän mennessä esiintynyt ainoana todellisena ja vakavasti otettavana valtiomiehenä? Niin paljon sumua keskellä kesää!!!!</w:t>
      </w:r>
    </w:p>
    <w:p>
      <w:r>
        <w:rPr>
          <w:b/>
          <w:u w:val="single"/>
        </w:rPr>
        <w:t xml:space="preserve">738586</w:t>
      </w:r>
    </w:p>
    <w:p>
      <w:r>
        <w:t xml:space="preserve">Kasvisliha ja vegaanituotteet ovat jo pitkään olleet marginaalissa, eivätkä ne ole enää vain friikkien ruokavaliota.</w:t>
        <w:br/>
        <w:br/>
        <w:t xml:space="preserve">https://t.co/9nYsYCzDFY</w:t>
      </w:r>
    </w:p>
    <w:p>
      <w:r>
        <w:rPr>
          <w:b/>
          <w:u w:val="single"/>
        </w:rPr>
        <w:t xml:space="preserve">738587</w:t>
      </w:r>
    </w:p>
    <w:p>
      <w:r>
        <w:t xml:space="preserve">@SamoGlavan @JiriKocica @Alex4aleksandra Orban kysyy sinulta jotain. En malta odottaa.</w:t>
      </w:r>
    </w:p>
    <w:p>
      <w:r>
        <w:rPr>
          <w:b/>
          <w:u w:val="single"/>
        </w:rPr>
        <w:t xml:space="preserve">738588</w:t>
      </w:r>
    </w:p>
    <w:p>
      <w:r>
        <w:t xml:space="preserve">@Center_Fore @FranciKek tai miten toveri vida petrovčič sabotoi demokratiaa.</w:t>
      </w:r>
    </w:p>
    <w:p>
      <w:r>
        <w:rPr>
          <w:b/>
          <w:u w:val="single"/>
        </w:rPr>
        <w:t xml:space="preserve">738589</w:t>
      </w:r>
    </w:p>
    <w:p>
      <w:r>
        <w:t xml:space="preserve">@MarioPlesej Siksi hänet potkittiin ulos.... hän kertoi totuuden, joka suututti udbomafian.</w:t>
      </w:r>
    </w:p>
    <w:p>
      <w:r>
        <w:rPr>
          <w:b/>
          <w:u w:val="single"/>
        </w:rPr>
        <w:t xml:space="preserve">738590</w:t>
      </w:r>
    </w:p>
    <w:p>
      <w:r>
        <w:t xml:space="preserve">Kummisetä sanoo...onneksi omani ei nähnyt punaista kuuta...muuten minun olisi pitänyt mennä sen perään....</w:t>
      </w:r>
    </w:p>
    <w:p>
      <w:r>
        <w:rPr>
          <w:b/>
          <w:u w:val="single"/>
        </w:rPr>
        <w:t xml:space="preserve">738591</w:t>
      </w:r>
    </w:p>
    <w:p>
      <w:r>
        <w:t xml:space="preserve">@zaslovenijo2 Nämä ovat FSPN:n ja FDV:n vastaisia kaadereita, luettelo rammoista, jotka ovat suosikkejasi, on hyvin, hyvin pitkä. Ja he tekevät elämästämme kurjaa.</w:t>
      </w:r>
    </w:p>
    <w:p>
      <w:r>
        <w:rPr>
          <w:b/>
          <w:u w:val="single"/>
        </w:rPr>
        <w:t xml:space="preserve">738592</w:t>
      </w:r>
    </w:p>
    <w:p>
      <w:r>
        <w:t xml:space="preserve">Ulkona on 24 astetta pakkasta ja ullakolla 28. Lapsi makaa sohvalla pörröiseen huopaan kääriytyneenä ja katsoo yleisurheilua.</w:t>
        <w:br/>
        <w:t xml:space="preserve"> Sain pienen ylimääräisen vinkunan näystä.</w:t>
      </w:r>
    </w:p>
    <w:p>
      <w:r>
        <w:rPr>
          <w:b/>
          <w:u w:val="single"/>
        </w:rPr>
        <w:t xml:space="preserve">738593</w:t>
      </w:r>
    </w:p>
    <w:p>
      <w:r>
        <w:t xml:space="preserve">Hahahaha! Nyt he myyvät taikuutta aseena :D :D :D :D https://t.co/RAbkVMdjan</w:t>
      </w:r>
    </w:p>
    <w:p>
      <w:r>
        <w:rPr>
          <w:b/>
          <w:u w:val="single"/>
        </w:rPr>
        <w:t xml:space="preserve">738594</w:t>
      </w:r>
    </w:p>
    <w:p>
      <w:r>
        <w:t xml:space="preserve">Vitun ääliö, kuten kaikki ääliöt, jotka tuhoavat, murskaavat,... erilaisia muistomerkkejä</w:t>
        <w:br/>
        <w:t xml:space="preserve">#debilJeDebil https://t.co/dBT8tZwfAq</w:t>
      </w:r>
    </w:p>
    <w:p>
      <w:r>
        <w:rPr>
          <w:b/>
          <w:u w:val="single"/>
        </w:rPr>
        <w:t xml:space="preserve">738595</w:t>
      </w:r>
    </w:p>
    <w:p>
      <w:r>
        <w:t xml:space="preserve">Kommunistit väittävät, että historia alkoi protokommunismista.</w:t>
        <w:br/>
        <w:t xml:space="preserve"> Väitän, että he pitävät siitä edelleen kiinni.</w:t>
      </w:r>
    </w:p>
    <w:p>
      <w:r>
        <w:rPr>
          <w:b/>
          <w:u w:val="single"/>
        </w:rPr>
        <w:t xml:space="preserve">738596</w:t>
      </w:r>
    </w:p>
    <w:p>
      <w:r>
        <w:t xml:space="preserve">Parasta on, että 2 kuukauden kuluttua ikkunavalmistaja soittaa sinulle klo 20:00 ja sanoo: "Huomenna tulemme asentamaan ikkunat, valmistele huone"</w:t>
        <w:br/>
        <w:t xml:space="preserve">WTF?</w:t>
      </w:r>
    </w:p>
    <w:p>
      <w:r>
        <w:rPr>
          <w:b/>
          <w:u w:val="single"/>
        </w:rPr>
        <w:t xml:space="preserve">738597</w:t>
      </w:r>
    </w:p>
    <w:p>
      <w:r>
        <w:t xml:space="preserve">Se, joka vaikenee, vastaa yhdeksään. Se, joka huutaa, menettää äänihuulensa. Tarvitsen niitä. https://t.co/ioJBNg2esz</w:t>
      </w:r>
    </w:p>
    <w:p>
      <w:r>
        <w:rPr>
          <w:b/>
          <w:u w:val="single"/>
        </w:rPr>
        <w:t xml:space="preserve">738598</w:t>
      </w:r>
    </w:p>
    <w:p>
      <w:r>
        <w:t xml:space="preserve">Janšan hallitus jättää huomiotta Dežmanin aloitteen kommunistiveistosten siirtämisestä muistopuistoon - https://t.co/uq6QIbKTF9</w:t>
      </w:r>
    </w:p>
    <w:p>
      <w:r>
        <w:rPr>
          <w:b/>
          <w:u w:val="single"/>
        </w:rPr>
        <w:t xml:space="preserve">738599</w:t>
      </w:r>
    </w:p>
    <w:p>
      <w:r>
        <w:t xml:space="preserve">Kellonvaihto - ei vielä muutoksia https://t.co/mFhpvjrQzC https://t.co/FkiijTGvHG</w:t>
      </w:r>
    </w:p>
    <w:p>
      <w:r>
        <w:rPr>
          <w:b/>
          <w:u w:val="single"/>
        </w:rPr>
        <w:t xml:space="preserve">738600</w:t>
      </w:r>
    </w:p>
    <w:p>
      <w:r>
        <w:t xml:space="preserve">Mutta meidän maassamme voit tehdä mitä haluat. https://t.co/dJUj9Pd5Kl.</w:t>
      </w:r>
    </w:p>
    <w:p>
      <w:r>
        <w:rPr>
          <w:b/>
          <w:u w:val="single"/>
        </w:rPr>
        <w:t xml:space="preserve">738601</w:t>
      </w:r>
    </w:p>
    <w:p>
      <w:r>
        <w:t xml:space="preserve">@miro5ek @Delo Mutta uskovatko nämä toimittajat todella tähän? Nukkuvatko he rauhassa tällaisen hölynpölyn kanssa?</w:t>
      </w:r>
    </w:p>
    <w:p>
      <w:r>
        <w:rPr>
          <w:b/>
          <w:u w:val="single"/>
        </w:rPr>
        <w:t xml:space="preserve">738602</w:t>
      </w:r>
    </w:p>
    <w:p>
      <w:r>
        <w:t xml:space="preserve">@PublishWall_si @mrevlje Ei ihme, että saan heiltä vähintään yhden postin joka päivä :)</w:t>
      </w:r>
    </w:p>
    <w:p>
      <w:r>
        <w:rPr>
          <w:b/>
          <w:u w:val="single"/>
        </w:rPr>
        <w:t xml:space="preserve">738603</w:t>
      </w:r>
    </w:p>
    <w:p>
      <w:r>
        <w:t xml:space="preserve">@YanchMb @JohnsCrazySocks Sain vasikan lahjaksi ja luulen, että se on haundemista, mutta muuten ostan stunf narjareita bjorn borgissa, i gatea</w:t>
      </w:r>
    </w:p>
    <w:p>
      <w:r>
        <w:rPr>
          <w:b/>
          <w:u w:val="single"/>
        </w:rPr>
        <w:t xml:space="preserve">738604</w:t>
      </w:r>
    </w:p>
    <w:p>
      <w:r>
        <w:t xml:space="preserve">@Matino667 @friedcell Emme tehneet sitä tänä vuonna, koska tiedämme tulokset, eikä se enää kiinnosta. Viinikaupan kokit voittavat. Esimerkiksi Šuklje na Bregu.</w:t>
      </w:r>
    </w:p>
    <w:p>
      <w:r>
        <w:rPr>
          <w:b/>
          <w:u w:val="single"/>
        </w:rPr>
        <w:t xml:space="preserve">738605</w:t>
      </w:r>
    </w:p>
    <w:p>
      <w:r>
        <w:t xml:space="preserve">Oletko tietoinen liike-elämän etiketin merkityksestä?</w:t>
        <w:br/>
        <w:t xml:space="preserve">#opiskelijat #konferenssi #Maribor</w:t>
        <w:br/>
        <w:br/>
        <w:t xml:space="preserve">https://t.co/X6nJzpTU47</w:t>
      </w:r>
    </w:p>
    <w:p>
      <w:r>
        <w:rPr>
          <w:b/>
          <w:u w:val="single"/>
        </w:rPr>
        <w:t xml:space="preserve">738606</w:t>
      </w:r>
    </w:p>
    <w:p>
      <w:r>
        <w:t xml:space="preserve">@RibicTine ja sitten he seisovat minuutin hiljaisuudessa Srebrenican kansanmurhan kunniaksi näin pukeutuneina... hiekkaa silmissä!</w:t>
      </w:r>
    </w:p>
    <w:p>
      <w:r>
        <w:rPr>
          <w:b/>
          <w:u w:val="single"/>
        </w:rPr>
        <w:t xml:space="preserve">738607</w:t>
      </w:r>
    </w:p>
    <w:p>
      <w:r>
        <w:t xml:space="preserve">@MatevzNovak @wildduckMb @JozeBiscak Saj. Tämä antaisi meille enemmistöjärjestelmän, jossa meillä olisi parlamentissa kolme, enintään neljä puoluetta.</w:t>
      </w:r>
    </w:p>
    <w:p>
      <w:r>
        <w:rPr>
          <w:b/>
          <w:u w:val="single"/>
        </w:rPr>
        <w:t xml:space="preserve">738608</w:t>
      </w:r>
    </w:p>
    <w:p>
      <w:r>
        <w:t xml:space="preserve">ne jotka sanovat että ei ole olemassa vasemmistolaisia tai oikeistolaisia tuomareita... mutta samaan aikaan he ovat niin huolissaan siitä että heidän nimitetyt ovat tuomareita....</w:t>
      </w:r>
    </w:p>
    <w:p>
      <w:r>
        <w:rPr>
          <w:b/>
          <w:u w:val="single"/>
        </w:rPr>
        <w:t xml:space="preserve">738609</w:t>
      </w:r>
    </w:p>
    <w:p>
      <w:r>
        <w:t xml:space="preserve">@MarijaDrenovec ja Domobranci, Belogardistit, Uimakaartilaiset ja heidän seuraajansa pelastavat meidät, oi herra!</w:t>
      </w:r>
    </w:p>
    <w:p>
      <w:r>
        <w:rPr>
          <w:b/>
          <w:u w:val="single"/>
        </w:rPr>
        <w:t xml:space="preserve">738610</w:t>
      </w:r>
    </w:p>
    <w:p>
      <w:r>
        <w:t xml:space="preserve">@JJansaSDS Valitettavasti lista on täynnä puolueen ja UDBE:n pikkukolonisteja........Jatkossa ehdokkaat on seulottava tällä tavalla.</w:t>
      </w:r>
    </w:p>
    <w:p>
      <w:r>
        <w:rPr>
          <w:b/>
          <w:u w:val="single"/>
        </w:rPr>
        <w:t xml:space="preserve">738611</w:t>
      </w:r>
    </w:p>
    <w:p>
      <w:r>
        <w:t xml:space="preserve">@Libertarec @JJansaSDS Näitä kahta coprnicia voisi kutsua ihanteelliseksi lesbopariksi.</w:t>
      </w:r>
    </w:p>
    <w:p>
      <w:r>
        <w:rPr>
          <w:b/>
          <w:u w:val="single"/>
        </w:rPr>
        <w:t xml:space="preserve">738612</w:t>
      </w:r>
    </w:p>
    <w:p>
      <w:r>
        <w:t xml:space="preserve">Tänä vuonna sieniä on lähes yhtä runsaasti kuin ennenkin. En tiedä, miten tämä sopii yhteen niiden joka vuosi julkaistavien katastrofaalisten raporttien kanssa, joissa kerrotaan ihmisten ryöstelevän metsiä.</w:t>
      </w:r>
    </w:p>
    <w:p>
      <w:r>
        <w:rPr>
          <w:b/>
          <w:u w:val="single"/>
        </w:rPr>
        <w:t xml:space="preserve">738613</w:t>
      </w:r>
    </w:p>
    <w:p>
      <w:r>
        <w:t xml:space="preserve">@UrskaTurk lusikallinen mikroaaltouuniin 2 minuutiksi. Hän kokeili sitä ja heitti sen heti roskiin, se oli niin ällöttävää 😂.</w:t>
      </w:r>
    </w:p>
    <w:p>
      <w:r>
        <w:rPr>
          <w:b/>
          <w:u w:val="single"/>
        </w:rPr>
        <w:t xml:space="preserve">738614</w:t>
      </w:r>
    </w:p>
    <w:p>
      <w:r>
        <w:t xml:space="preserve">Stasin opas punkkarien ja muiden alakulttuurien tunnistamiseen. Ettei joku väittäisi, ettei hän ollut ajan tasalla. https://t.co/zGIg9NXjcQ.</w:t>
      </w:r>
    </w:p>
    <w:p>
      <w:r>
        <w:rPr>
          <w:b/>
          <w:u w:val="single"/>
        </w:rPr>
        <w:t xml:space="preserve">738615</w:t>
      </w:r>
    </w:p>
    <w:p>
      <w:r>
        <w:t xml:space="preserve">@janezgecc Johnny, joka on tehnyt pyhiinvaelluksen Kumroveciin ja Jajceen, myy kesäkurpitsoja. Konvertit=vullshit</w:t>
      </w:r>
    </w:p>
    <w:p>
      <w:r>
        <w:rPr>
          <w:b/>
          <w:u w:val="single"/>
        </w:rPr>
        <w:t xml:space="preserve">738616</w:t>
      </w:r>
    </w:p>
    <w:p>
      <w:r>
        <w:t xml:space="preserve">Loukkaantunut pyöräilijä kuljetettiin Murskosobošin sairaalaan - https://t.co/H7JwaUC0rV https://t.co/lSDjv4whKD https://t.co/lSDjv4whKD</w:t>
      </w:r>
    </w:p>
    <w:p>
      <w:r>
        <w:rPr>
          <w:b/>
          <w:u w:val="single"/>
        </w:rPr>
        <w:t xml:space="preserve">738617</w:t>
      </w:r>
    </w:p>
    <w:p>
      <w:r>
        <w:t xml:space="preserve">Mitä kypsä Asus Transforer tekee, kun se osuu terrazzoon lähes 2 metristä? Se pyyhkii pölyt perseestään ja jatkaa yhtä kauniisti! #loveit</w:t>
      </w:r>
    </w:p>
    <w:p>
      <w:r>
        <w:rPr>
          <w:b/>
          <w:u w:val="single"/>
        </w:rPr>
        <w:t xml:space="preserve">738618</w:t>
      </w:r>
    </w:p>
    <w:p>
      <w:r>
        <w:t xml:space="preserve">@bostios @SpletnaMladina Sinäkin koet sen tuollaisilla butthurt-lausunnoilla..butn..butn..butn</w:t>
      </w:r>
    </w:p>
    <w:p>
      <w:r>
        <w:rPr>
          <w:b/>
          <w:u w:val="single"/>
        </w:rPr>
        <w:t xml:space="preserve">738619</w:t>
      </w:r>
    </w:p>
    <w:p>
      <w:r>
        <w:t xml:space="preserve">@ArnulfusR @strankalevica Maduro ei voinut lähettää heille lentokonetta veronmaksajien rahoilla,</w:t>
        <w:br/>
        <w:t xml:space="preserve">koska ne lopp</w:t>
      </w:r>
    </w:p>
    <w:p>
      <w:r>
        <w:rPr>
          <w:b/>
          <w:u w:val="single"/>
        </w:rPr>
        <w:t xml:space="preserve">738620</w:t>
      </w:r>
    </w:p>
    <w:p>
      <w:r>
        <w:t xml:space="preserve">Uusi puhelinhuijaus! Älä soita tähän numeroon https://t.co/pGeivEPEkL</w:t>
      </w:r>
    </w:p>
    <w:p>
      <w:r>
        <w:rPr>
          <w:b/>
          <w:u w:val="single"/>
        </w:rPr>
        <w:t xml:space="preserve">738621</w:t>
      </w:r>
    </w:p>
    <w:p>
      <w:r>
        <w:t xml:space="preserve">@AndrejKreca @JasaLorencic Kranjissa puolen metrin päässä rangaistuspisteestä tapahtunut rike johti rangaistuspuhallukseen.</w:t>
      </w:r>
    </w:p>
    <w:p>
      <w:r>
        <w:rPr>
          <w:b/>
          <w:u w:val="single"/>
        </w:rPr>
        <w:t xml:space="preserve">738622</w:t>
      </w:r>
    </w:p>
    <w:p>
      <w:r>
        <w:t xml:space="preserve">lapsemme sanovat, etteivät he tarvitse tekstitystä #HomeAlone2:een, koska he ovat katsoneet sen 20 kertaa.</w:t>
      </w:r>
    </w:p>
    <w:p>
      <w:r>
        <w:rPr>
          <w:b/>
          <w:u w:val="single"/>
        </w:rPr>
        <w:t xml:space="preserve">738623</w:t>
      </w:r>
    </w:p>
    <w:p>
      <w:r>
        <w:t xml:space="preserve">Planicassa ei ole ilman sitä - tietysti palosireenien läpitunkeva ääni kuuluu aina Ponce-vuorten alla. #Planica2018 https://t.co/0gqaHbBvyS</w:t>
      </w:r>
    </w:p>
    <w:p>
      <w:r>
        <w:rPr>
          <w:b/>
          <w:u w:val="single"/>
        </w:rPr>
        <w:t xml:space="preserve">738624</w:t>
      </w:r>
    </w:p>
    <w:p>
      <w:r>
        <w:t xml:space="preserve">Tuollaista vitun otsikkoa voi odottaa vain keltaisilta. https://t.co/WeQqcHFPtc.</w:t>
      </w:r>
    </w:p>
    <w:p>
      <w:r>
        <w:rPr>
          <w:b/>
          <w:u w:val="single"/>
        </w:rPr>
        <w:t xml:space="preserve">738625</w:t>
      </w:r>
    </w:p>
    <w:p>
      <w:r>
        <w:t xml:space="preserve">@JizahDaFunk Vaikka kirjoitit viimeisen Stones-levyn.Todella kiduttavaa :/ #SlovenskaPopevka</w:t>
      </w:r>
    </w:p>
    <w:p>
      <w:r>
        <w:rPr>
          <w:b/>
          <w:u w:val="single"/>
        </w:rPr>
        <w:t xml:space="preserve">738626</w:t>
      </w:r>
    </w:p>
    <w:p>
      <w:r>
        <w:t xml:space="preserve">@MatejTonin Olet muuttunut poliittiseksi ja nolannut itsesi ja maan. Eroaminen olisi ollut sopivampi reaktio kuin twiittaaminen tällaiseen aikaan.</w:t>
      </w:r>
    </w:p>
    <w:p>
      <w:r>
        <w:rPr>
          <w:b/>
          <w:u w:val="single"/>
        </w:rPr>
        <w:t xml:space="preserve">738627</w:t>
      </w:r>
    </w:p>
    <w:p>
      <w:r>
        <w:t xml:space="preserve">@juremes @MatevzNovak Minulla on ratkaisu, jos olet kiinnostunut. Kommunismi on yhä elossa. Menkää sinne (Kiinaan, Pohjois-Koreaan), me selvisimme siitä.</w:t>
      </w:r>
    </w:p>
    <w:p>
      <w:r>
        <w:rPr>
          <w:b/>
          <w:u w:val="single"/>
        </w:rPr>
        <w:t xml:space="preserve">738628</w:t>
      </w:r>
    </w:p>
    <w:p>
      <w:r>
        <w:t xml:space="preserve">Voitto täytyy mennä poliisille siitä, että hän sanoi vasemmiston olevan idiootteja...... https://t.co/Pg58ER8hwE</w:t>
      </w:r>
    </w:p>
    <w:p>
      <w:r>
        <w:rPr>
          <w:b/>
          <w:u w:val="single"/>
        </w:rPr>
        <w:t xml:space="preserve">738629</w:t>
      </w:r>
    </w:p>
    <w:p>
      <w:r>
        <w:t xml:space="preserve">Kummitäti halusi lähteä messuun autollaan..mutta hetkeä myöhemmin hän tulee takaisin taloon ja sanoo kummitädille....JEBI GA... https://t.co/tvePAAYLcc...</w:t>
      </w:r>
    </w:p>
    <w:p>
      <w:r>
        <w:rPr>
          <w:b/>
          <w:u w:val="single"/>
        </w:rPr>
        <w:t xml:space="preserve">738630</w:t>
      </w:r>
    </w:p>
    <w:p>
      <w:r>
        <w:t xml:space="preserve">@AlanOrlic Olen liottanut käsiäni 11-asteisessa vedessä merellä ja huomannut, että se on vittu.....</w:t>
      </w:r>
    </w:p>
    <w:p>
      <w:r>
        <w:rPr>
          <w:b/>
          <w:u w:val="single"/>
        </w:rPr>
        <w:t xml:space="preserve">738631</w:t>
      </w:r>
    </w:p>
    <w:p>
      <w:r>
        <w:t xml:space="preserve">@mgajver Al teki, mutta hän ei pelännyt sitä.</w:t>
        <w:br/>
        <w:t xml:space="preserve"> Hän oli suuri mies. Suuri sydän.</w:t>
        <w:br/>
        <w:t xml:space="preserve"> Muistan hänet yhä Prešerecistä punaisen autonsa ja apinansa kanssa.</w:t>
      </w:r>
    </w:p>
    <w:p>
      <w:r>
        <w:rPr>
          <w:b/>
          <w:u w:val="single"/>
        </w:rPr>
        <w:t xml:space="preserve">738632</w:t>
      </w:r>
    </w:p>
    <w:p>
      <w:r>
        <w:t xml:space="preserve">Epäillyt olivat ohittaneet sähkömittarin, jolloin sähköyhtiö menetti... https://t.co/OqQszfisBg...</w:t>
      </w:r>
    </w:p>
    <w:p>
      <w:r>
        <w:rPr>
          <w:b/>
          <w:u w:val="single"/>
        </w:rPr>
        <w:t xml:space="preserve">738633</w:t>
      </w:r>
    </w:p>
    <w:p>
      <w:r>
        <w:t xml:space="preserve">Antakaa ukkosemme syöksyä vihollisten päälle sukujemme pilvistä Ei sellaista ole nuori nainen Kaikkien heidän pitäisi ojentaa kätensä, koska meidän jälkeemme te pistätte kouria, jotka tekevät sen vielä vaikeammaksi heille.</w:t>
      </w:r>
    </w:p>
    <w:p>
      <w:r>
        <w:rPr>
          <w:b/>
          <w:u w:val="single"/>
        </w:rPr>
        <w:t xml:space="preserve">738634</w:t>
      </w:r>
    </w:p>
    <w:p>
      <w:r>
        <w:t xml:space="preserve">@DanijelaLesjak @ATBeatris @mojcaskrinjar Voi, kokeile sytyttää tuli takassa, niin näet, kuinka paljon öljyä oliivipuussa on. Sinusta tulee hyvin kuuma 🤗</w:t>
      </w:r>
    </w:p>
    <w:p>
      <w:r>
        <w:rPr>
          <w:b/>
          <w:u w:val="single"/>
        </w:rPr>
        <w:t xml:space="preserve">738635</w:t>
      </w:r>
    </w:p>
    <w:p>
      <w:r>
        <w:t xml:space="preserve">@Moj_ca Kuka tahansa tarkka-ampuja voisi "kaataa" heidät nopeasti. Kiinnostuksen kohteet olivat ilmeisesti erilaiset.</w:t>
      </w:r>
    </w:p>
    <w:p>
      <w:r>
        <w:rPr>
          <w:b/>
          <w:u w:val="single"/>
        </w:rPr>
        <w:t xml:space="preserve">738636</w:t>
      </w:r>
    </w:p>
    <w:p>
      <w:r>
        <w:t xml:space="preserve">@matejzalar Toinen pormestarivaali ohi, eikä macedam enää piereskele sorapyöriä :)</w:t>
      </w:r>
    </w:p>
    <w:p>
      <w:r>
        <w:rPr>
          <w:b/>
          <w:u w:val="single"/>
        </w:rPr>
        <w:t xml:space="preserve">738637</w:t>
      </w:r>
    </w:p>
    <w:p>
      <w:r>
        <w:t xml:space="preserve">@antigravitypill @rtvslo Ääni on ilkeä. Ei asetuksia, ei tornia, ei äänipalkkia, apua merkittävästi</w:t>
      </w:r>
    </w:p>
    <w:p>
      <w:r>
        <w:rPr>
          <w:b/>
          <w:u w:val="single"/>
        </w:rPr>
        <w:t xml:space="preserve">738638</w:t>
      </w:r>
    </w:p>
    <w:p>
      <w:r>
        <w:t xml:space="preserve">Joo, iiiii, mutta jotkut osaavat kehua ja kiittää 😊 Olen jo paremmalla tuulella!</w:t>
      </w:r>
    </w:p>
    <w:p>
      <w:r>
        <w:rPr>
          <w:b/>
          <w:u w:val="single"/>
        </w:rPr>
        <w:t xml:space="preserve">738639</w:t>
      </w:r>
    </w:p>
    <w:p>
      <w:r>
        <w:t xml:space="preserve">@jezerska vastaus on yksinkertainen: punaisen mafian on saatava jostain rahaa militanttien eläkkeiden maksamiseen, no....</w:t>
      </w:r>
    </w:p>
    <w:p>
      <w:r>
        <w:rPr>
          <w:b/>
          <w:u w:val="single"/>
        </w:rPr>
        <w:t xml:space="preserve">738640</w:t>
      </w:r>
    </w:p>
    <w:p>
      <w:r>
        <w:t xml:space="preserve">@SlovenskeNovice karkottakaa rikollinen kotimaahansa ja kieltäkää minulta ikuisesti pääsy Sloveniaan.</w:t>
      </w:r>
    </w:p>
    <w:p>
      <w:r>
        <w:rPr>
          <w:b/>
          <w:u w:val="single"/>
        </w:rPr>
        <w:t xml:space="preserve">738641</w:t>
      </w:r>
    </w:p>
    <w:p>
      <w:r>
        <w:t xml:space="preserve">Kuolema metsässä: puuta sahatessaan tukki osui häntä päähän ja pudotti hänet vedellä täytettyyn ojaan https://t.co/Py0njeSYNF https://t.co/IZAXQ5VBPx</w:t>
      </w:r>
    </w:p>
    <w:p>
      <w:r>
        <w:rPr>
          <w:b/>
          <w:u w:val="single"/>
        </w:rPr>
        <w:t xml:space="preserve">738642</w:t>
      </w:r>
    </w:p>
    <w:p>
      <w:r>
        <w:t xml:space="preserve">Ihmiset, älkää menkö nukkumaan, koska unissanne joku antaa teille idean mennä katsomaan Inceptionia. Eikö ole epäilyttävää, että kaikki haluavat mennä katsomaan sitä?</w:t>
      </w:r>
    </w:p>
    <w:p>
      <w:r>
        <w:rPr>
          <w:b/>
          <w:u w:val="single"/>
        </w:rPr>
        <w:t xml:space="preserve">738643</w:t>
      </w:r>
    </w:p>
    <w:p>
      <w:r>
        <w:t xml:space="preserve">@jozevolf @nejkom Tai maksa vulkanisaattorille muutama euro lisää, jos hän ei voi ajaa keräyskeskukseen.</w:t>
      </w:r>
    </w:p>
    <w:p>
      <w:r>
        <w:rPr>
          <w:b/>
          <w:u w:val="single"/>
        </w:rPr>
        <w:t xml:space="preserve">738644</w:t>
      </w:r>
    </w:p>
    <w:p>
      <w:r>
        <w:t xml:space="preserve">@furli11 Minun mielestäni Doncic vittuili nilkkaansa ja kaikki muut jättivät sydämensä kylmäksi Janšan hahmo silmiensä edessä. Utre sabaile/pikku sutra!</w:t>
      </w:r>
    </w:p>
    <w:p>
      <w:r>
        <w:rPr>
          <w:b/>
          <w:u w:val="single"/>
        </w:rPr>
        <w:t xml:space="preserve">738645</w:t>
      </w:r>
    </w:p>
    <w:p>
      <w:r>
        <w:t xml:space="preserve">@blagovestGB Troijalainen, siunauksia varten, voi olla vain donitseja. Loput ovat seinän edessä!</w:t>
      </w:r>
    </w:p>
    <w:p>
      <w:r>
        <w:rPr>
          <w:b/>
          <w:u w:val="single"/>
        </w:rPr>
        <w:t xml:space="preserve">738646</w:t>
      </w:r>
    </w:p>
    <w:p>
      <w:r>
        <w:t xml:space="preserve">Kun Norma, joka on älykäs tyttö, saa hermoromahduksen.</w:t>
        <w:br/>
        <w:t xml:space="preserve"> Tytöllä ei selvästikään ole aavistustakaan siitä, mitä jäykkäkouristus on. https://t.co/RT3IeMiH6F</w:t>
      </w:r>
    </w:p>
    <w:p>
      <w:r>
        <w:rPr>
          <w:b/>
          <w:u w:val="single"/>
        </w:rPr>
        <w:t xml:space="preserve">738647</w:t>
      </w:r>
    </w:p>
    <w:p>
      <w:r>
        <w:t xml:space="preserve">Ja missä muualla maailmassa perustetaan yhtiö (2TDK) rakentamaan muutaman kilometrin pituinen rata 🤔.</w:t>
      </w:r>
    </w:p>
    <w:p>
      <w:r>
        <w:rPr>
          <w:b/>
          <w:u w:val="single"/>
        </w:rPr>
        <w:t xml:space="preserve">738648</w:t>
      </w:r>
    </w:p>
    <w:p>
      <w:r>
        <w:t xml:space="preserve">Onnittelut kaikille osallistujille ja kiitos @luka7doncic lahjoitetuista lenkkareista! @Botrstvo @Val202 https://t.co/wdNMBC63e3</w:t>
      </w:r>
    </w:p>
    <w:p>
      <w:r>
        <w:rPr>
          <w:b/>
          <w:u w:val="single"/>
        </w:rPr>
        <w:t xml:space="preserve">738649</w:t>
      </w:r>
    </w:p>
    <w:p>
      <w:r>
        <w:t xml:space="preserve">Tämä mutka! @tribute2love Ensimmäistä kertaa, mutta ei viimeistä kertaa. Kuvat tulevat, kun aivoni saavat hetken levätä. https://t.co/7QmNzXg69d.</w:t>
      </w:r>
    </w:p>
    <w:p>
      <w:r>
        <w:rPr>
          <w:b/>
          <w:u w:val="single"/>
        </w:rPr>
        <w:t xml:space="preserve">738650</w:t>
      </w:r>
    </w:p>
    <w:p>
      <w:r>
        <w:t xml:space="preserve">@GregorVirant1 @IgorKrsinar virant ja sinä tosissaan, sinä, joka teit eniten vahinkoa Slovenialle kučanoville.</w:t>
      </w:r>
    </w:p>
    <w:p>
      <w:r>
        <w:rPr>
          <w:b/>
          <w:u w:val="single"/>
        </w:rPr>
        <w:t xml:space="preserve">738651</w:t>
      </w:r>
    </w:p>
    <w:p>
      <w:r>
        <w:t xml:space="preserve">@pikapoka_jelen @petra_jansa Ei mitään tuollaista... se on "Franz Josefin" kasarmien aita...</w:t>
        <w:br/>
        <w:t xml:space="preserve">jelcinovklanc&amp;amp;copress</w:t>
      </w:r>
    </w:p>
    <w:p>
      <w:r>
        <w:rPr>
          <w:b/>
          <w:u w:val="single"/>
        </w:rPr>
        <w:t xml:space="preserve">738652</w:t>
      </w:r>
    </w:p>
    <w:p>
      <w:r>
        <w:t xml:space="preserve">@Libertarec Voimme päätellä, että lurjusten joukko on melko pieni, mutta median ja politiikan avulla heidät kuullaan ja nähdään liian hyvin.</w:t>
      </w:r>
    </w:p>
    <w:p>
      <w:r>
        <w:rPr>
          <w:b/>
          <w:u w:val="single"/>
        </w:rPr>
        <w:t xml:space="preserve">738653</w:t>
      </w:r>
    </w:p>
    <w:p>
      <w:r>
        <w:t xml:space="preserve">@pengovsky En tiedä, oliko tämä sosiaalinen voiteluaine hyväksyttävää aamuvarhaisesta alkaen.</w:t>
      </w:r>
    </w:p>
    <w:p>
      <w:r>
        <w:rPr>
          <w:b/>
          <w:u w:val="single"/>
        </w:rPr>
        <w:t xml:space="preserve">738654</w:t>
      </w:r>
    </w:p>
    <w:p>
      <w:r>
        <w:t xml:space="preserve">@MJohansonov @StendlerBostjan Hän osti sen.Fikret ei tiedä, miten se asennetaan nyt.</w:t>
      </w:r>
    </w:p>
    <w:p>
      <w:r>
        <w:rPr>
          <w:b/>
          <w:u w:val="single"/>
        </w:rPr>
        <w:t xml:space="preserve">738655</w:t>
      </w:r>
    </w:p>
    <w:p>
      <w:r>
        <w:t xml:space="preserve">Iltapäivällä vasikanlihapannukakut olivat todella herkullisia! Mengeška hut kutsuu sinut niiden luokse. http://t.co/4FYBIWhrFw</w:t>
      </w:r>
    </w:p>
    <w:p>
      <w:r>
        <w:rPr>
          <w:b/>
          <w:u w:val="single"/>
        </w:rPr>
        <w:t xml:space="preserve">738656</w:t>
      </w:r>
    </w:p>
    <w:p>
      <w:r>
        <w:t xml:space="preserve">@strankalevica Parasta lähettää toinen tällainen kuva Grosupljen alueelle :)</w:t>
      </w:r>
    </w:p>
    <w:p>
      <w:r>
        <w:rPr>
          <w:b/>
          <w:u w:val="single"/>
        </w:rPr>
        <w:t xml:space="preserve">738657</w:t>
      </w:r>
    </w:p>
    <w:p>
      <w:r>
        <w:t xml:space="preserve">Kauhea - salattu - totuus Dražgotan surullisenkuuluisasta taistelusta: https://t.co/ALHm0VuTFA</w:t>
      </w:r>
    </w:p>
    <w:p>
      <w:r>
        <w:rPr>
          <w:b/>
          <w:u w:val="single"/>
        </w:rPr>
        <w:t xml:space="preserve">738658</w:t>
      </w:r>
    </w:p>
    <w:p>
      <w:r>
        <w:t xml:space="preserve">@janezsnoj Emme ole nähneet mitään tällaista sosialismissa!!! Vanhempien pitäisi valittaa!</w:t>
      </w:r>
    </w:p>
    <w:p>
      <w:r>
        <w:rPr>
          <w:b/>
          <w:u w:val="single"/>
        </w:rPr>
        <w:t xml:space="preserve">738659</w:t>
      </w:r>
    </w:p>
    <w:p>
      <w:r>
        <w:t xml:space="preserve">Joistakin on kuitenkin tullut muita kaunopuheisempia. Se näyttää olevan TW-väestön miespuolinen osa, koska naispuolinen asiakaskunta pelkää 😊.</w:t>
      </w:r>
    </w:p>
    <w:p>
      <w:r>
        <w:rPr>
          <w:b/>
          <w:u w:val="single"/>
        </w:rPr>
        <w:t xml:space="preserve">738660</w:t>
      </w:r>
    </w:p>
    <w:p>
      <w:r>
        <w:t xml:space="preserve">Sulkia lepattaa taas... ei... tarkoitan hiekkaa. https://t.co/EqM1YXD3kI.</w:t>
      </w:r>
    </w:p>
    <w:p>
      <w:r>
        <w:rPr>
          <w:b/>
          <w:u w:val="single"/>
        </w:rPr>
        <w:t xml:space="preserve">738661</w:t>
      </w:r>
    </w:p>
    <w:p>
      <w:r>
        <w:t xml:space="preserve">Opettele, miten kuivuutta sietäviä kasveja voi ampua ja kasvattaa. https://t.co/k6tJQU661w.</w:t>
      </w:r>
    </w:p>
    <w:p>
      <w:r>
        <w:rPr>
          <w:b/>
          <w:u w:val="single"/>
        </w:rPr>
        <w:t xml:space="preserve">738662</w:t>
      </w:r>
    </w:p>
    <w:p>
      <w:r>
        <w:t xml:space="preserve">@jolandabuh Täydellinen, hänellä on tiukka pillu....! Ja hänen hampaansa pitäisi työntää perseeseen, ja hän olisi täydellinen Pride-marssille ihanteellisena "kumppanina"!</w:t>
      </w:r>
    </w:p>
    <w:p>
      <w:r>
        <w:rPr>
          <w:b/>
          <w:u w:val="single"/>
        </w:rPr>
        <w:t xml:space="preserve">738663</w:t>
      </w:r>
    </w:p>
    <w:p>
      <w:r>
        <w:t xml:space="preserve">Resepti vaatii 2 munaa. Määräsimme heidät tuomaan kuuden hengen pakkauksen. Saamme 60 munaa. #mulletit #ruokakauppa #leipoa https://t.co/eHAyDyoXEA</w:t>
      </w:r>
    </w:p>
    <w:p>
      <w:r>
        <w:rPr>
          <w:b/>
          <w:u w:val="single"/>
        </w:rPr>
        <w:t xml:space="preserve">738664</w:t>
      </w:r>
    </w:p>
    <w:p>
      <w:r>
        <w:t xml:space="preserve">@WorldIs2Noisy @Urskitka Sammakko oli. He trollaavat. Olet prinssin zaj.... 😂.</w:t>
      </w:r>
    </w:p>
    <w:p>
      <w:r>
        <w:rPr>
          <w:b/>
          <w:u w:val="single"/>
        </w:rPr>
        <w:t xml:space="preserve">738665</w:t>
      </w:r>
    </w:p>
    <w:p>
      <w:r>
        <w:t xml:space="preserve">Se, joka uskaltaa, uskaltaa. Marssilla tuntemattomaan voi olla yllättäviä tuloksia 😎</w:t>
      </w:r>
    </w:p>
    <w:p>
      <w:r>
        <w:rPr>
          <w:b/>
          <w:u w:val="single"/>
        </w:rPr>
        <w:t xml:space="preserve">738666</w:t>
      </w:r>
    </w:p>
    <w:p>
      <w:r>
        <w:t xml:space="preserve">@Vinko70319060 @TankoJoze @strankaSD Tarkoitat eniten epäkuolleita pettureita? joten roolimallini olivat yksi tällainen terve luokka</w:t>
      </w:r>
    </w:p>
    <w:p>
      <w:r>
        <w:rPr>
          <w:b/>
          <w:u w:val="single"/>
        </w:rPr>
        <w:t xml:space="preserve">738667</w:t>
      </w:r>
    </w:p>
    <w:p>
      <w:r>
        <w:t xml:space="preserve">Verkkotunnus agile.si on saavuttanut uusia voittoja. Toivomme sille verkkonäkyvyyttä ja korkeaa sijoitusta hakukoneissa.</w:t>
      </w:r>
    </w:p>
    <w:p>
      <w:r>
        <w:rPr>
          <w:b/>
          <w:u w:val="single"/>
        </w:rPr>
        <w:t xml:space="preserve">738668</w:t>
      </w:r>
    </w:p>
    <w:p>
      <w:r>
        <w:t xml:space="preserve">Missä te olette nyt "älykääpiöt" ja keskiaikaiset poliittiset ANALFABETIT, kun sadattuhannet ihmiset protestoivat Barcelonassa irtautumista vastaan, ja KULTTUURISESTI ja</w:t>
      </w:r>
    </w:p>
    <w:p>
      <w:r>
        <w:rPr>
          <w:b/>
          <w:u w:val="single"/>
        </w:rPr>
        <w:t xml:space="preserve">738669</w:t>
      </w:r>
    </w:p>
    <w:p>
      <w:r>
        <w:t xml:space="preserve">@maticc1 Jp. Minä olen agri. Minun on tuotava talveksi jotain fiksua. Se on vaikeaa keväällä....</w:t>
      </w:r>
    </w:p>
    <w:p>
      <w:r>
        <w:rPr>
          <w:b/>
          <w:u w:val="single"/>
        </w:rPr>
        <w:t xml:space="preserve">738670</w:t>
      </w:r>
    </w:p>
    <w:p>
      <w:r>
        <w:t xml:space="preserve">@Plavalka Minulla on ollut N26 2 vuotta, se sattuu. Ja ApplePay on nyt mukana! #win</w:t>
      </w:r>
    </w:p>
    <w:p>
      <w:r>
        <w:rPr>
          <w:b/>
          <w:u w:val="single"/>
        </w:rPr>
        <w:t xml:space="preserve">738671</w:t>
      </w:r>
    </w:p>
    <w:p>
      <w:r>
        <w:t xml:space="preserve">Vasemmisto on vasta nyt ymmärtänyt, minkä virheen he tekivät, kun he antoivat meidän liittyä pankkiunioniin.#NiPotiNazaj</w:t>
      </w:r>
    </w:p>
    <w:p>
      <w:r>
        <w:rPr>
          <w:b/>
          <w:u w:val="single"/>
        </w:rPr>
        <w:t xml:space="preserve">738672</w:t>
      </w:r>
    </w:p>
    <w:p>
      <w:r>
        <w:t xml:space="preserve">@PreglArjan Kiva parkettilattia sinulla on. Jos annat minulle isännän osoitteen, postilaatikkoni kunnostettaisiin mökiksi Portorožissa, ja minulla olisi sama parketti.</w:t>
      </w:r>
    </w:p>
    <w:p>
      <w:r>
        <w:rPr>
          <w:b/>
          <w:u w:val="single"/>
        </w:rPr>
        <w:t xml:space="preserve">738673</w:t>
      </w:r>
    </w:p>
    <w:p>
      <w:r>
        <w:t xml:space="preserve">@mgajver Mainostajat pesevät eniten rahaa. Heille on kuitenkin helpompaa, jos se ei ole ryöstöviljelyä ja jos he voivat kerätä enemmän keskitetyistä tiedotusvälineistä.</w:t>
      </w:r>
    </w:p>
    <w:p>
      <w:r>
        <w:rPr>
          <w:b/>
          <w:u w:val="single"/>
        </w:rPr>
        <w:t xml:space="preserve">738674</w:t>
      </w:r>
    </w:p>
    <w:p>
      <w:r>
        <w:t xml:space="preserve">@TinkCares Ehdottomasti ei! Mutta ainakaan meidän poliisimme eivät lähetä ihmisiä kylmiin jokiin... ainakin toivon niin! @VladaRH</w:t>
      </w:r>
    </w:p>
    <w:p>
      <w:r>
        <w:rPr>
          <w:b/>
          <w:u w:val="single"/>
        </w:rPr>
        <w:t xml:space="preserve">738675</w:t>
      </w:r>
    </w:p>
    <w:p>
      <w:r>
        <w:t xml:space="preserve">Meillä on ilo jakaa kutsumme ...</w:t>
        <w:br/>
        <w:t xml:space="preserve"> Shoupijada on tapahtuma, jonka tarkoituksena on tuoda yhteen paikalliset ja kansainväliset opiskelijat.</w:t>
        <w:br/>
        <w:t xml:space="preserve"> TERVETULOA! https://t.co/5qgX9Ufqko</w:t>
      </w:r>
    </w:p>
    <w:p>
      <w:r>
        <w:rPr>
          <w:b/>
          <w:u w:val="single"/>
        </w:rPr>
        <w:t xml:space="preserve">738676</w:t>
      </w:r>
    </w:p>
    <w:p>
      <w:r>
        <w:t xml:space="preserve">Idea nopeaan ja maukkaaseen lounaaseen! :)</w:t>
        <w:br/>
        <w:br/>
        <w:t xml:space="preserve"> #gustpikasi https://t.co/Jfb6In5Vzv</w:t>
      </w:r>
    </w:p>
    <w:p>
      <w:r>
        <w:rPr>
          <w:b/>
          <w:u w:val="single"/>
        </w:rPr>
        <w:t xml:space="preserve">738677</w:t>
      </w:r>
    </w:p>
    <w:p>
      <w:r>
        <w:t xml:space="preserve">Folk! En mene virkistäytymään haistellakseni pierujasi! Kirjoitukset kaikuvat poskionteloissani tänä aamuna. Laita se pois!</w:t>
      </w:r>
    </w:p>
    <w:p>
      <w:r>
        <w:rPr>
          <w:b/>
          <w:u w:val="single"/>
        </w:rPr>
        <w:t xml:space="preserve">738678</w:t>
      </w:r>
    </w:p>
    <w:p>
      <w:r>
        <w:t xml:space="preserve">@Nika_Per Jos karvapeitteille ei ole kysyntää, älä panikoi. Päässäni sanoisin, että se saattaisi kuivua hieman sopivammaksi tällä tavalla.</w:t>
      </w:r>
    </w:p>
    <w:p>
      <w:r>
        <w:rPr>
          <w:b/>
          <w:u w:val="single"/>
        </w:rPr>
        <w:t xml:space="preserve">738679</w:t>
      </w:r>
    </w:p>
    <w:p>
      <w:r>
        <w:t xml:space="preserve">@MladenPrajdic @KatarinaJenko Nänninsuojukset suunniteltu emojiksi!!!! Mahdollisuudet ovat lähes rajattomat.</w:t>
      </w:r>
    </w:p>
    <w:p>
      <w:r>
        <w:rPr>
          <w:b/>
          <w:u w:val="single"/>
        </w:rPr>
        <w:t xml:space="preserve">738680</w:t>
      </w:r>
    </w:p>
    <w:p>
      <w:r>
        <w:t xml:space="preserve">@LahovnikMatej puhdas "yksi pieni eläkeläinen" tarvitsee suuren eläkkeen, jotta hän ei hukkuisi suohon...</w:t>
        <w:br/>
        <w:t xml:space="preserve">murglepressi</w:t>
      </w:r>
    </w:p>
    <w:p>
      <w:r>
        <w:rPr>
          <w:b/>
          <w:u w:val="single"/>
        </w:rPr>
        <w:t xml:space="preserve">738681</w:t>
      </w:r>
    </w:p>
    <w:p>
      <w:r>
        <w:t xml:space="preserve">KUVAT: Kuljettaja ajautui tieltä, ajoneuvo laskeutui katolleen https://t.co/ExsOxswZDz</w:t>
      </w:r>
    </w:p>
    <w:p>
      <w:r>
        <w:rPr>
          <w:b/>
          <w:u w:val="single"/>
        </w:rPr>
        <w:t xml:space="preserve">738682</w:t>
      </w:r>
    </w:p>
    <w:p>
      <w:r>
        <w:t xml:space="preserve">@Lovrostanta @Val_Tho olet oikeassa! sitten se on lunta niin, että se on mahdollista päästä ulos ja bayta</w:t>
      </w:r>
    </w:p>
    <w:p>
      <w:r>
        <w:rPr>
          <w:b/>
          <w:u w:val="single"/>
        </w:rPr>
        <w:t xml:space="preserve">738683</w:t>
      </w:r>
    </w:p>
    <w:p>
      <w:r>
        <w:t xml:space="preserve">@vinkovasle1 Lado saavutti uransa suurimmat menestykset... voitko arvata?</w:t>
        <w:br/>
        <w:br/>
        <w:t xml:space="preserve"> ... Venäjällä ja Belgradissa!</w:t>
      </w:r>
    </w:p>
    <w:p>
      <w:r>
        <w:rPr>
          <w:b/>
          <w:u w:val="single"/>
        </w:rPr>
        <w:t xml:space="preserve">738684</w:t>
      </w:r>
    </w:p>
    <w:p>
      <w:r>
        <w:t xml:space="preserve">"Jouluammuskelu"</w:t>
        <w:br/>
        <w:t xml:space="preserve">Mutta eikö hänellä ollut ilotulitteita?</w:t>
        <w:br/>
        <w:t xml:space="preserve"> #kauneus https://t.co/t048axRUGL</w:t>
      </w:r>
    </w:p>
    <w:p>
      <w:r>
        <w:rPr>
          <w:b/>
          <w:u w:val="single"/>
        </w:rPr>
        <w:t xml:space="preserve">738685</w:t>
      </w:r>
    </w:p>
    <w:p>
      <w:r>
        <w:t xml:space="preserve">@MatejZZ @ZigaTurk Se hullu katanan kanssa tapasi Mozinan ETV:n edessä ja uhkasi häntä.</w:t>
      </w:r>
    </w:p>
    <w:p>
      <w:r>
        <w:rPr>
          <w:b/>
          <w:u w:val="single"/>
        </w:rPr>
        <w:t xml:space="preserve">738686</w:t>
      </w:r>
    </w:p>
    <w:p>
      <w:r>
        <w:t xml:space="preserve">@NovakBozidar Liiketoiminnan näkökulmasta asiat ovat myös keskinäisissä vakuutusyhtiöissä melko selvät: vakuutuksenottajien edut etusijalla. @DanijelAgre @NeuroVirtu</w:t>
      </w:r>
    </w:p>
    <w:p>
      <w:r>
        <w:rPr>
          <w:b/>
          <w:u w:val="single"/>
        </w:rPr>
        <w:t xml:space="preserve">738687</w:t>
      </w:r>
    </w:p>
    <w:p>
      <w:r>
        <w:t xml:space="preserve">@R10Vojko @JozeBizjak @MTurjan Puuttuu vaihtoehto 'kaikki samat yksi enemmän kuin toinen'.</w:t>
      </w:r>
    </w:p>
    <w:p>
      <w:r>
        <w:rPr>
          <w:b/>
          <w:u w:val="single"/>
        </w:rPr>
        <w:t xml:space="preserve">738688</w:t>
      </w:r>
    </w:p>
    <w:p>
      <w:r>
        <w:t xml:space="preserve">@Delo Grozno. Autonkuljettajat ovat yhä vähemmän tarkkaavaisia, ja kovaääninen musiikki tai puhelimeen puhuminen johtaa tällaisiin tarpeettomiin onnettomuuksiin.</w:t>
      </w:r>
    </w:p>
    <w:p>
      <w:r>
        <w:rPr>
          <w:b/>
          <w:u w:val="single"/>
        </w:rPr>
        <w:t xml:space="preserve">738689</w:t>
      </w:r>
    </w:p>
    <w:p>
      <w:r>
        <w:t xml:space="preserve">Neokonnamme ovat onnesta riemuissaan, ja oikeistolta ovat juuri loppuneet ammukset https://t.co/MCiIbBbJnE</w:t>
      </w:r>
    </w:p>
    <w:p>
      <w:r>
        <w:rPr>
          <w:b/>
          <w:u w:val="single"/>
        </w:rPr>
        <w:t xml:space="preserve">738690</w:t>
      </w:r>
    </w:p>
    <w:p>
      <w:r>
        <w:t xml:space="preserve">@KatarinaDbr @FranciKek ratsastaa tällä rkc: llä niin kauan, sukupuoliviettien voimalla ja huonolla omallatunnolla, jonka se keinotekoisesti synnyttää.</w:t>
      </w:r>
    </w:p>
    <w:p>
      <w:r>
        <w:rPr>
          <w:b/>
          <w:u w:val="single"/>
        </w:rPr>
        <w:t xml:space="preserve">738691</w:t>
      </w:r>
    </w:p>
    <w:p>
      <w:r>
        <w:t xml:space="preserve">@lukavalas @DavidNovak17 @petrasovdat @DominikaSvarc @kricac Tai hipsterit. Smartwheel kyllä. 😂</w:t>
      </w:r>
    </w:p>
    <w:p>
      <w:r>
        <w:rPr>
          <w:b/>
          <w:u w:val="single"/>
        </w:rPr>
        <w:t xml:space="preserve">738692</w:t>
      </w:r>
    </w:p>
    <w:p>
      <w:r>
        <w:t xml:space="preserve">Vaikka hän on paras ystäväni. Kerron kaikille, jotka äänestävät Serpentinšekiä, että hän on kusipää. Ei Kreetalta vaan PUNAISESTA SLOVENIASTA.</w:t>
      </w:r>
    </w:p>
    <w:p>
      <w:r>
        <w:rPr>
          <w:b/>
          <w:u w:val="single"/>
        </w:rPr>
        <w:t xml:space="preserve">738693</w:t>
      </w:r>
    </w:p>
    <w:p>
      <w:r>
        <w:t xml:space="preserve">23000 askelta ja 105 puhelua myöhemmin, 7. Konjiski Maraton @KonjiskiMaraton #maratonzduso</w:t>
      </w:r>
    </w:p>
    <w:p>
      <w:r>
        <w:rPr>
          <w:b/>
          <w:u w:val="single"/>
        </w:rPr>
        <w:t xml:space="preserve">738694</w:t>
      </w:r>
    </w:p>
    <w:p>
      <w:r>
        <w:t xml:space="preserve">"Kuulitko, että savupiipunlakaisija jäi auton alle?"</w:t>
        <w:br/>
        <w:t xml:space="preserve"> "Epätoivo. Mutta nyt emme ole enää turvassa katolla?!?"</w:t>
      </w:r>
    </w:p>
    <w:p>
      <w:r>
        <w:rPr>
          <w:b/>
          <w:u w:val="single"/>
        </w:rPr>
        <w:t xml:space="preserve">738695</w:t>
      </w:r>
    </w:p>
    <w:p>
      <w:r>
        <w:t xml:space="preserve">@NavadniNimda vittu... jopa Kuuba ja Pohjois-Korea ovat normaaleja ennen Sloveniaa...</w:t>
      </w:r>
    </w:p>
    <w:p>
      <w:r>
        <w:rPr>
          <w:b/>
          <w:u w:val="single"/>
        </w:rPr>
        <w:t xml:space="preserve">738696</w:t>
      </w:r>
    </w:p>
    <w:p>
      <w:r>
        <w:t xml:space="preserve">Yksinkertaiset paperituotteet - ideoita paperin kanssa luomiseen http://t.co/enIaTO0Z34</w:t>
      </w:r>
    </w:p>
    <w:p>
      <w:r>
        <w:rPr>
          <w:b/>
          <w:u w:val="single"/>
        </w:rPr>
        <w:t xml:space="preserve">738697</w:t>
      </w:r>
    </w:p>
    <w:p>
      <w:r>
        <w:t xml:space="preserve">Miten terrorismia torjutaan Euroopassa?</w:t>
        <w:br/>
        <w:t xml:space="preserve">https://t.co/hlLyNZZOXk https://t.co/e1oXwZdDUm</w:t>
      </w:r>
    </w:p>
    <w:p>
      <w:r>
        <w:rPr>
          <w:b/>
          <w:u w:val="single"/>
        </w:rPr>
        <w:t xml:space="preserve">738698</w:t>
      </w:r>
    </w:p>
    <w:p>
      <w:r>
        <w:t xml:space="preserve">@AljosaNovakovic Aamiainen on myös väärennös ... mutta kuka laittaa leivän päälle ja menee syömättä sitä? 😉😁</w:t>
      </w:r>
    </w:p>
    <w:p>
      <w:r>
        <w:rPr>
          <w:b/>
          <w:u w:val="single"/>
        </w:rPr>
        <w:t xml:space="preserve">738699</w:t>
      </w:r>
    </w:p>
    <w:p>
      <w:r>
        <w:t xml:space="preserve">Kun näen kollegojeni energian, tiedän, että onnistumme. #toptalk #dejanturk @Simobil</w:t>
      </w:r>
    </w:p>
    <w:p>
      <w:r>
        <w:rPr>
          <w:b/>
          <w:u w:val="single"/>
        </w:rPr>
        <w:t xml:space="preserve">738700</w:t>
      </w:r>
    </w:p>
    <w:p>
      <w:r>
        <w:t xml:space="preserve">Vanhat pierut tekevät mitä haluavat, ja me syömme sitä paskaa. https://t.co/TyevpuR27N.</w:t>
      </w:r>
    </w:p>
    <w:p>
      <w:r>
        <w:rPr>
          <w:b/>
          <w:u w:val="single"/>
        </w:rPr>
        <w:t xml:space="preserve">738701</w:t>
      </w:r>
    </w:p>
    <w:p>
      <w:r>
        <w:t xml:space="preserve">@tinncu Vittu mitä ihmiset ajattelevat tästä. Koska se riittää vetämään meidät lämpimästä asunnosta lämpimään toimistoon.</w:t>
      </w:r>
    </w:p>
    <w:p>
      <w:r>
        <w:rPr>
          <w:b/>
          <w:u w:val="single"/>
        </w:rPr>
        <w:t xml:space="preserve">738702</w:t>
      </w:r>
    </w:p>
    <w:p>
      <w:r>
        <w:t xml:space="preserve">@BozoPredalic @KatarinaUrankar @vladaRS @JJansaSDS Ahne joukko. halleluja.</w:t>
      </w:r>
    </w:p>
    <w:p>
      <w:r>
        <w:rPr>
          <w:b/>
          <w:u w:val="single"/>
        </w:rPr>
        <w:t xml:space="preserve">738703</w:t>
      </w:r>
    </w:p>
    <w:p>
      <w:r>
        <w:t xml:space="preserve">@TilenW Vittu gawolgemut. Oliko sinun pakko kysyä suohon päin? Tiedät, että meidän on työskenneltävä loppupäässä. Hiihtämiseen ei ole rahaa.</w:t>
      </w:r>
    </w:p>
    <w:p>
      <w:r>
        <w:rPr>
          <w:b/>
          <w:u w:val="single"/>
        </w:rPr>
        <w:t xml:space="preserve">738704</w:t>
      </w:r>
    </w:p>
    <w:p>
      <w:r>
        <w:t xml:space="preserve">@cikibucka @BojanPozar @RTV_Slovenija @sarecmarjan Mutta nämä typerät slovenialaiset ansaitsevat tulla kusetetuksi liian harvat heistä ovat</w:t>
      </w:r>
    </w:p>
    <w:p>
      <w:r>
        <w:rPr>
          <w:b/>
          <w:u w:val="single"/>
        </w:rPr>
        <w:t xml:space="preserve">738705</w:t>
      </w:r>
    </w:p>
    <w:p>
      <w:r>
        <w:t xml:space="preserve">Lue, miten hampurilaiset hallitsevat yhä maailmaa klikkaamalla seuraavaa linkkiä https://t.co/hEsZBvQxaw https://t.co/GsY3txzJqN</w:t>
      </w:r>
    </w:p>
    <w:p>
      <w:r>
        <w:rPr>
          <w:b/>
          <w:u w:val="single"/>
        </w:rPr>
        <w:t xml:space="preserve">738706</w:t>
      </w:r>
    </w:p>
    <w:p>
      <w:r>
        <w:t xml:space="preserve">@cvetovljan @ales_primc Oletteko tehneet mitään sukupuutolle? Vai vain blablablabla?</w:t>
      </w:r>
    </w:p>
    <w:p>
      <w:r>
        <w:rPr>
          <w:b/>
          <w:u w:val="single"/>
        </w:rPr>
        <w:t xml:space="preserve">738707</w:t>
      </w:r>
    </w:p>
    <w:p>
      <w:r>
        <w:t xml:space="preserve">Lucija Šikovec Ušajin uusi kolumni: Terrorismi sosialistisilla kasvoilla vai sosialismi terroristisilla kasvoilla? https://t.co/nzvGTvMgqE via @Nova24TV</w:t>
      </w:r>
    </w:p>
    <w:p>
      <w:r>
        <w:rPr>
          <w:b/>
          <w:u w:val="single"/>
        </w:rPr>
        <w:t xml:space="preserve">738708</w:t>
      </w:r>
    </w:p>
    <w:p>
      <w:r>
        <w:t xml:space="preserve">@Demokratia1-lehti, joka on jo jälleenmyyjänne mukana, oli rajalla #Kolpassa. Katso RAPORTTI. https://t.co/1wmAYRG28V</w:t>
      </w:r>
    </w:p>
    <w:p>
      <w:r>
        <w:rPr>
          <w:b/>
          <w:u w:val="single"/>
        </w:rPr>
        <w:t xml:space="preserve">738709</w:t>
      </w:r>
    </w:p>
    <w:p>
      <w:r>
        <w:t xml:space="preserve">@DobraDrzava @vecer Pahempaa kuin SDS:n väki. Sinulla ei ole välineitä mielipiteen esittämiseen. Se, mitä teet, on valittamista, ei mielipiteen esittämistä.</w:t>
      </w:r>
    </w:p>
    <w:p>
      <w:r>
        <w:rPr>
          <w:b/>
          <w:u w:val="single"/>
        </w:rPr>
        <w:t xml:space="preserve">738710</w:t>
      </w:r>
    </w:p>
    <w:p>
      <w:r>
        <w:t xml:space="preserve">Mariborin vasikkapommit ovat aivan kuin meidän poliittinen huippukastimme. Ei mitään fiksua heiltä!</w:t>
      </w:r>
    </w:p>
    <w:p>
      <w:r>
        <w:rPr>
          <w:b/>
          <w:u w:val="single"/>
        </w:rPr>
        <w:t xml:space="preserve">738711</w:t>
      </w:r>
    </w:p>
    <w:p>
      <w:r>
        <w:t xml:space="preserve">Ihmiset ja mehiläiset kuolevat. Mutta eläimet kuolevat, joten hän raahasi kuollutta sikaa! #SAMOPOVEM! https://t.co/OBaMC5SkSx</w:t>
      </w:r>
    </w:p>
    <w:p>
      <w:r>
        <w:rPr>
          <w:b/>
          <w:u w:val="single"/>
        </w:rPr>
        <w:t xml:space="preserve">738712</w:t>
      </w:r>
    </w:p>
    <w:p>
      <w:r>
        <w:t xml:space="preserve">Slovenia väittää, että Yhdysvaltojen ydinaseet ovat välttämättömiä sen turvallisuuden kannalta https://t.co/kNWkE3kG4n Voisimmeko saada sen kusipään nimen, joka väittää näin?</w:t>
      </w:r>
    </w:p>
    <w:p>
      <w:r>
        <w:rPr>
          <w:b/>
          <w:u w:val="single"/>
        </w:rPr>
        <w:t xml:space="preserve">738713</w:t>
      </w:r>
    </w:p>
    <w:p>
      <w:r>
        <w:t xml:space="preserve">@JJansaSDS: @zzTurk ja @AlenkaJerajSDS korjaavat puolueen katastrofaalisen PR:n... Menetetty aika vankilassa PRESS</w:t>
      </w:r>
    </w:p>
    <w:p>
      <w:r>
        <w:rPr>
          <w:b/>
          <w:u w:val="single"/>
        </w:rPr>
        <w:t xml:space="preserve">738714</w:t>
      </w:r>
    </w:p>
    <w:p>
      <w:r>
        <w:t xml:space="preserve">@Libertarec He eivät halua, että heidän korkeat akateemiset standardinsa pilataan, koska silloin olisi vielä vaikeampaa esiintyä "älymystön edustajina".</w:t>
        <w:br/>
        <w:br/>
        <w:t xml:space="preserve"> 🤡🎙🤓</w:t>
      </w:r>
    </w:p>
    <w:p>
      <w:r>
        <w:rPr>
          <w:b/>
          <w:u w:val="single"/>
        </w:rPr>
        <w:t xml:space="preserve">738715</w:t>
      </w:r>
    </w:p>
    <w:p>
      <w:r>
        <w:t xml:space="preserve">Terapeutti Tomislav Kuljis: Vain kokonaisena voimme rakastaa täysin https://t.co/3uv42044dT https://t.co/TPQxZchf1Y</w:t>
      </w:r>
    </w:p>
    <w:p>
      <w:r>
        <w:rPr>
          <w:b/>
          <w:u w:val="single"/>
        </w:rPr>
        <w:t xml:space="preserve">738716</w:t>
      </w:r>
    </w:p>
    <w:p>
      <w:r>
        <w:t xml:space="preserve">Haluatko uuden haasteen - olet kunnianhimoinen, terävä, pystyt hoitamaan monimutkaisia tehtäviä ja olet kokenut myyntikonsultti ota yhteyttä http://t.co/780h3MZm.</w:t>
      </w:r>
    </w:p>
    <w:p>
      <w:r>
        <w:rPr>
          <w:b/>
          <w:u w:val="single"/>
        </w:rPr>
        <w:t xml:space="preserve">738717</w:t>
      </w:r>
    </w:p>
    <w:p>
      <w:r>
        <w:t xml:space="preserve">@dusankocevar1 Tämä on niiden vasemmistolaisten ajattelutapa, jotka suunnittelivat tämän tilanteen. He valehtelevat ja varastavat edelleen, eikä ketään rangaista heidän rikoksistaan !</w:t>
      </w:r>
    </w:p>
    <w:p>
      <w:r>
        <w:rPr>
          <w:b/>
          <w:u w:val="single"/>
        </w:rPr>
        <w:t xml:space="preserve">738718</w:t>
      </w:r>
    </w:p>
    <w:p>
      <w:r>
        <w:t xml:space="preserve">@t_celestina @PrometejDD @ustvarjalec VW ei ole ruma, mutta kuollut... Sanoisin, että...</w:t>
      </w:r>
    </w:p>
    <w:p>
      <w:r>
        <w:rPr>
          <w:b/>
          <w:u w:val="single"/>
        </w:rPr>
        <w:t xml:space="preserve">738719</w:t>
      </w:r>
    </w:p>
    <w:p>
      <w:r>
        <w:t xml:space="preserve">@cesenj Erjavec on hermostunut, koska hän ei ollut Putinin kansalle osoittaman puheen kutsuvieraiden listalla.</w:t>
      </w:r>
    </w:p>
    <w:p>
      <w:r>
        <w:rPr>
          <w:b/>
          <w:u w:val="single"/>
        </w:rPr>
        <w:t xml:space="preserve">738720</w:t>
      </w:r>
    </w:p>
    <w:p>
      <w:r>
        <w:t xml:space="preserve">40 minuutin jälkeen @HDDJesenice johtaa 3:2 @ECBwaldia vastaan, maalintekijät Magovac (2:2/25min) ja Tomazevic (3:2/29min) #AlpsHL</w:t>
      </w:r>
    </w:p>
    <w:p>
      <w:r>
        <w:rPr>
          <w:b/>
          <w:u w:val="single"/>
        </w:rPr>
        <w:t xml:space="preserve">738721</w:t>
      </w:r>
    </w:p>
    <w:p>
      <w:r>
        <w:t xml:space="preserve">Saaren tärkeimmät ovat jälleen käynnistäneet sireenit. #Vatrogasci #Vatreni #WorldCup https://t.co/GobbSnpkkc</w:t>
      </w:r>
    </w:p>
    <w:p>
      <w:r>
        <w:rPr>
          <w:b/>
          <w:u w:val="single"/>
        </w:rPr>
        <w:t xml:space="preserve">738722</w:t>
      </w:r>
    </w:p>
    <w:p>
      <w:r>
        <w:t xml:space="preserve">@dragnslyr_ds @Jugoslovan @AntonPeinkiher @zaslovenijo2 Pakottajien puolella on enemmän.</w:t>
      </w:r>
    </w:p>
    <w:p>
      <w:r>
        <w:rPr>
          <w:b/>
          <w:u w:val="single"/>
        </w:rPr>
        <w:t xml:space="preserve">738723</w:t>
      </w:r>
    </w:p>
    <w:p>
      <w:r>
        <w:t xml:space="preserve">@LahovnikMatej @JJansaSDS Punaiset ovat sylkeneet Melanian päälle, ja nyt me kaikki saamme siitä palkinnon... anteeksi.....</w:t>
      </w:r>
    </w:p>
    <w:p>
      <w:r>
        <w:rPr>
          <w:b/>
          <w:u w:val="single"/>
        </w:rPr>
        <w:t xml:space="preserve">738724</w:t>
      </w:r>
    </w:p>
    <w:p>
      <w:r>
        <w:t xml:space="preserve">@romunov He ovat oikeasti kusipäitä. Ei, sinun ei pitäisi tehdä sellaista väitöskirjaa. Kenenkään ei pitäisi. Ei edes seminaarityötä ilman viittauksia.</w:t>
      </w:r>
    </w:p>
    <w:p>
      <w:r>
        <w:rPr>
          <w:b/>
          <w:u w:val="single"/>
        </w:rPr>
        <w:t xml:space="preserve">738725</w:t>
      </w:r>
    </w:p>
    <w:p>
      <w:r>
        <w:t xml:space="preserve">Vaaleanpunainen kimppu on kulutusta kestävä, vahva, kestävä ja samalla kaunis tapaus🥰 ..kajneda @kozmeticni_salon_cednodekle 😇🙃</w:t>
      </w:r>
    </w:p>
    <w:p>
      <w:r>
        <w:rPr>
          <w:b/>
          <w:u w:val="single"/>
        </w:rPr>
        <w:t xml:space="preserve">738726</w:t>
      </w:r>
    </w:p>
    <w:p>
      <w:r>
        <w:t xml:space="preserve">Pipistrel esittelee kaupunkiliikenteeseen tarkoitetun ilma-aluksen Uberissa https://t.co/3WEL2ChGAa.</w:t>
      </w:r>
    </w:p>
    <w:p>
      <w:r>
        <w:rPr>
          <w:b/>
          <w:u w:val="single"/>
        </w:rPr>
        <w:t xml:space="preserve">738727</w:t>
      </w:r>
    </w:p>
    <w:p>
      <w:r>
        <w:t xml:space="preserve">@Jaka__Dolinar @AllBriefs @IgorZavrsnik Kamppailu peilin, pomon, toisen minän, kuuman veden ja muun kanssa.</w:t>
      </w:r>
    </w:p>
    <w:p>
      <w:r>
        <w:rPr>
          <w:b/>
          <w:u w:val="single"/>
        </w:rPr>
        <w:t xml:space="preserve">738728</w:t>
      </w:r>
    </w:p>
    <w:p>
      <w:r>
        <w:t xml:space="preserve">@GorencIrena @Medeja_7 Ilmeisesti linnoissa on flunssa, joten he eivät voi kirjoittaa hänelle lausumaa.</w:t>
      </w:r>
    </w:p>
    <w:p>
      <w:r>
        <w:rPr>
          <w:b/>
          <w:u w:val="single"/>
        </w:rPr>
        <w:t xml:space="preserve">738729</w:t>
      </w:r>
    </w:p>
    <w:p>
      <w:r>
        <w:t xml:space="preserve">@mclion Kun alamme tuoda arvokkaita malmeja avaruudesta SLO:hon. Koboltti, palladium, tantaali, volframi... No, nämä ovat vuoden 1984 tarmojen tulva...</w:t>
      </w:r>
    </w:p>
    <w:p>
      <w:r>
        <w:rPr>
          <w:b/>
          <w:u w:val="single"/>
        </w:rPr>
        <w:t xml:space="preserve">738730</w:t>
      </w:r>
    </w:p>
    <w:p>
      <w:r>
        <w:t xml:space="preserve">Vain typerykset ja kampaajat.  Kuinka monta kuuluisaa hullua löydät minuutissa? Bullmastiffia ei lasketa. https://t.co/vzWK1IJ4D7</w:t>
      </w:r>
    </w:p>
    <w:p>
      <w:r>
        <w:rPr>
          <w:b/>
          <w:u w:val="single"/>
        </w:rPr>
        <w:t xml:space="preserve">738731</w:t>
      </w:r>
    </w:p>
    <w:p>
      <w:r>
        <w:t xml:space="preserve">Tänään ottelussa RD LL Grosist Slovan! Kutsuttu! #herzšmartno #ligaNLB https://t.co/CkcBe3mBYC</w:t>
      </w:r>
    </w:p>
    <w:p>
      <w:r>
        <w:rPr>
          <w:b/>
          <w:u w:val="single"/>
        </w:rPr>
        <w:t xml:space="preserve">738732</w:t>
      </w:r>
    </w:p>
    <w:p>
      <w:r>
        <w:t xml:space="preserve">En ymmärrä, miksi koululaiset kouluissa maksavat välipaloista ja vankilassa olevat rikolliset saavat välipaloja valtion kustannuksella ?</w:t>
      </w:r>
    </w:p>
    <w:p>
      <w:r>
        <w:rPr>
          <w:b/>
          <w:u w:val="single"/>
        </w:rPr>
        <w:t xml:space="preserve">738733</w:t>
      </w:r>
    </w:p>
    <w:p>
      <w:r>
        <w:t xml:space="preserve">Kun olin hiihtänyt pari kertaa vain katsojana, hän sai minut todella innostumaan lautailusta. Seuraavalla kerralla, mitä ikinä tapahtuukaan, se tapahtuu.</w:t>
      </w:r>
    </w:p>
    <w:p>
      <w:r>
        <w:rPr>
          <w:b/>
          <w:u w:val="single"/>
        </w:rPr>
        <w:t xml:space="preserve">738734</w:t>
      </w:r>
    </w:p>
    <w:p>
      <w:r>
        <w:t xml:space="preserve">@Bond00775328617 Vojnikin lähellä sijaitseva Lembergin linna ryöstettiin, ja GALLin 90-vuotias omistaja ajettiin pois kaivamaan omaa hautaansa ja saamaan selkäänsä.</w:t>
      </w:r>
    </w:p>
    <w:p>
      <w:r>
        <w:rPr>
          <w:b/>
          <w:u w:val="single"/>
        </w:rPr>
        <w:t xml:space="preserve">738735</w:t>
      </w:r>
    </w:p>
    <w:p>
      <w:r>
        <w:t xml:space="preserve">Pelaan parhaillaan Biathlon Maniaa. Tule mukaan ja yritä voittaa minut! https://t.co/PKMK0Qw7rr</w:t>
      </w:r>
    </w:p>
    <w:p>
      <w:r>
        <w:rPr>
          <w:b/>
          <w:u w:val="single"/>
        </w:rPr>
        <w:t xml:space="preserve">738736</w:t>
      </w:r>
    </w:p>
    <w:p>
      <w:r>
        <w:t xml:space="preserve">Kidricin mitat riittävät Janesin polviin asti. Aamen! https://t.co/NX2LZmKogy</w:t>
      </w:r>
    </w:p>
    <w:p>
      <w:r>
        <w:rPr>
          <w:b/>
          <w:u w:val="single"/>
        </w:rPr>
        <w:t xml:space="preserve">738737</w:t>
      </w:r>
    </w:p>
    <w:p>
      <w:r>
        <w:t xml:space="preserve">maassamme, ne sisältävät jopa ...</w:t>
        <w:br/>
        <w:br/>
        <w:t xml:space="preserve"> Tutkimus: Pienryhmät manipuloivat verkkosisältöä https://t.co/ALXszjXBMc</w:t>
      </w:r>
    </w:p>
    <w:p>
      <w:r>
        <w:rPr>
          <w:b/>
          <w:u w:val="single"/>
        </w:rPr>
        <w:t xml:space="preserve">738738</w:t>
      </w:r>
    </w:p>
    <w:p>
      <w:r>
        <w:t xml:space="preserve">Päivä 37 #wheelsday ja polvessani narskui jotain. Laitoin siihen hevosbalsamia varmuuden vuoksi. Harjoittelu on kuitenkin tehty.</w:t>
      </w:r>
    </w:p>
    <w:p>
      <w:r>
        <w:rPr>
          <w:b/>
          <w:u w:val="single"/>
        </w:rPr>
        <w:t xml:space="preserve">738739</w:t>
      </w:r>
    </w:p>
    <w:p>
      <w:r>
        <w:t xml:space="preserve">@janponiz Tietääkseni Logatecilla oli jo sellainen. Muuten sähköposti luettiin. Ainakin automaattisessa sähköpostiviestissä sanotaan näin.</w:t>
      </w:r>
    </w:p>
    <w:p>
      <w:r>
        <w:rPr>
          <w:b/>
          <w:u w:val="single"/>
        </w:rPr>
        <w:t xml:space="preserve">738740</w:t>
      </w:r>
    </w:p>
    <w:p>
      <w:r>
        <w:t xml:space="preserve">@Val202 Jesenicen kautta on niin ruuhkainen, että ei ole merkittävää eroa, odotatko linja-autoasemalla Karavankan suuntaan vai kaupungissa.</w:t>
      </w:r>
    </w:p>
    <w:p>
      <w:r>
        <w:rPr>
          <w:b/>
          <w:u w:val="single"/>
        </w:rPr>
        <w:t xml:space="preserve">738741</w:t>
      </w:r>
    </w:p>
    <w:p>
      <w:r>
        <w:t xml:space="preserve">Myös korkean edustajan hallitus on kuuro korvilla BIH:n vastaisen rajan varrella olevien peloteltujen ihmisten suhteen!</w:t>
        <w:br/>
        <w:t xml:space="preserve"> Yuga toistaa itseään toisen hyökkääjän kanssa !!!!</w:t>
      </w:r>
    </w:p>
    <w:p>
      <w:r>
        <w:rPr>
          <w:b/>
          <w:u w:val="single"/>
        </w:rPr>
        <w:t xml:space="preserve">738742</w:t>
      </w:r>
    </w:p>
    <w:p>
      <w:r>
        <w:t xml:space="preserve">Olen hieman loukkaantunut, kun näytän todella paskalta ja puhelimeni tunnistaa minut silti.</w:t>
      </w:r>
    </w:p>
    <w:p>
      <w:r>
        <w:rPr>
          <w:b/>
          <w:u w:val="single"/>
        </w:rPr>
        <w:t xml:space="preserve">738743</w:t>
      </w:r>
    </w:p>
    <w:p>
      <w:r>
        <w:t xml:space="preserve">@KatarinaJenko Rotavirus? Pysy tiukkana. Ainakin laihdut ja vatsalihaksesi muokkautuvat.</w:t>
      </w:r>
    </w:p>
    <w:p>
      <w:r>
        <w:rPr>
          <w:b/>
          <w:u w:val="single"/>
        </w:rPr>
        <w:t xml:space="preserve">738744</w:t>
      </w:r>
    </w:p>
    <w:p>
      <w:r>
        <w:t xml:space="preserve">@vmatijevec @BSkelaSavic @stanka_d se on enemmän vittu, jos pääsemme eroon kaikista typeryksistä, koska silloin Slo on muutaman tuhannen käsissä...</w:t>
      </w:r>
    </w:p>
    <w:p>
      <w:r>
        <w:rPr>
          <w:b/>
          <w:u w:val="single"/>
        </w:rPr>
        <w:t xml:space="preserve">738745</w:t>
      </w:r>
    </w:p>
    <w:p>
      <w:r>
        <w:t xml:space="preserve">@peterjancic @davorvrban @zaslovenijo2 Večerissä ei kai alennuta heidän tasolleen.</w:t>
      </w:r>
    </w:p>
    <w:p>
      <w:r>
        <w:rPr>
          <w:b/>
          <w:u w:val="single"/>
        </w:rPr>
        <w:t xml:space="preserve">738746</w:t>
      </w:r>
    </w:p>
    <w:p>
      <w:r>
        <w:t xml:space="preserve">@tamck87 @Val202 @mi2band @andrejkaroli Kadehdin niitä, jotka tuskin pesevät hampaitaan aamulla klo 8.</w:t>
      </w:r>
    </w:p>
    <w:p>
      <w:r>
        <w:rPr>
          <w:b/>
          <w:u w:val="single"/>
        </w:rPr>
        <w:t xml:space="preserve">738747</w:t>
      </w:r>
    </w:p>
    <w:p>
      <w:r>
        <w:t xml:space="preserve">Kasvisruokailijat, onko mitään väärää siinä, että syömme vain keskellä olevaa keltaista ja jätämme vihreän sioille? https://t.co/EuTSH9u6Ke</w:t>
      </w:r>
    </w:p>
    <w:p>
      <w:r>
        <w:rPr>
          <w:b/>
          <w:u w:val="single"/>
        </w:rPr>
        <w:t xml:space="preserve">738748</w:t>
      </w:r>
    </w:p>
    <w:p>
      <w:r>
        <w:t xml:space="preserve">@RichieKis Ei edes Ma, mutta eilinen on kova, hänen on täytynyt olla vääntynyt, koska viimeksi kun hän oli sairaalassa, hänet otettiin pois leikkaussalista.</w:t>
      </w:r>
    </w:p>
    <w:p>
      <w:r>
        <w:rPr>
          <w:b/>
          <w:u w:val="single"/>
        </w:rPr>
        <w:t xml:space="preserve">738749</w:t>
      </w:r>
    </w:p>
    <w:p>
      <w:r>
        <w:t xml:space="preserve">MAGIC-kauneushoitola Ljubljanassa: klassinen pedikyyri ja kestolakkaus vain 18 eurolla. https://t.co/8T4NKc6doq https://t.co/8T4NKc6doq</w:t>
      </w:r>
    </w:p>
    <w:p>
      <w:r>
        <w:rPr>
          <w:b/>
          <w:u w:val="single"/>
        </w:rPr>
        <w:t xml:space="preserve">738750</w:t>
      </w:r>
    </w:p>
    <w:p>
      <w:r>
        <w:t xml:space="preserve">He voivat aina löytää suuremman loisen, joka typeröittää jo ennestään valittavan vasemmiston äänestyskoneen. https://t.co/QPLLY7Jr8m</w:t>
      </w:r>
    </w:p>
    <w:p>
      <w:r>
        <w:rPr>
          <w:b/>
          <w:u w:val="single"/>
        </w:rPr>
        <w:t xml:space="preserve">738751</w:t>
      </w:r>
    </w:p>
    <w:p>
      <w:r>
        <w:t xml:space="preserve">@PStendler @_wupe @zaslovenijo2 Kauan sitten ehdotin, että meidän pitäisi tutkia mahdollisuutta adoptoida Lähi-idän sotaorpoja @MWHCR:n puitteissa.</w:t>
      </w:r>
    </w:p>
    <w:p>
      <w:r>
        <w:rPr>
          <w:b/>
          <w:u w:val="single"/>
        </w:rPr>
        <w:t xml:space="preserve">738752</w:t>
      </w:r>
    </w:p>
    <w:p>
      <w:r>
        <w:t xml:space="preserve">@kricac @ZigaTurk Joo, kuten sanoin, koirapommeja, jotka ovat hieman kovempia kuin jos taputan. Edes mini cicciole ei ole sallittua</w:t>
      </w:r>
    </w:p>
    <w:p>
      <w:r>
        <w:rPr>
          <w:b/>
          <w:u w:val="single"/>
        </w:rPr>
        <w:t xml:space="preserve">738753</w:t>
      </w:r>
    </w:p>
    <w:p>
      <w:r>
        <w:t xml:space="preserve">@engslove1 @mastenMMC Älkää olko kiittämättömiä, niin paljon kuin Pahor on tehnyt puolestanne, teistä ei olisi tullut oikeaa presidenttiä 20-luvulla!</w:t>
      </w:r>
    </w:p>
    <w:p>
      <w:r>
        <w:rPr>
          <w:b/>
          <w:u w:val="single"/>
        </w:rPr>
        <w:t xml:space="preserve">738754</w:t>
      </w:r>
    </w:p>
    <w:p>
      <w:r>
        <w:t xml:space="preserve">@petra_jansa Hänellä oli se Žibaršessa, Logažessa, ja hän myi sen vuoden 91 jälkeen laulajalle, joka isännöi "karaoke"-ohjelmaa Hanzi TV:ssä.</w:t>
      </w:r>
    </w:p>
    <w:p>
      <w:r>
        <w:rPr>
          <w:b/>
          <w:u w:val="single"/>
        </w:rPr>
        <w:t xml:space="preserve">738755</w:t>
      </w:r>
    </w:p>
    <w:p>
      <w:r>
        <w:t xml:space="preserve">Sillä, jolla ei ole päätä päässä, on jalat jaloissaan. Kolmas muutto Le Marzeen, Grossetoon. Myös Borovon inspiraatio... näyttää siltä. https://t.co/stPmH7Gb9F...</w:t>
      </w:r>
    </w:p>
    <w:p>
      <w:r>
        <w:rPr>
          <w:b/>
          <w:u w:val="single"/>
        </w:rPr>
        <w:t xml:space="preserve">738756</w:t>
      </w:r>
    </w:p>
    <w:p>
      <w:r>
        <w:t xml:space="preserve">@Mlinar72 @Agency_R_Mutt @MatejKmatej42 @Tevilevi @AnLiDoAn @peterjancic "insert as you wish", älä ole hassu. 😂😂😂</w:t>
      </w:r>
    </w:p>
    <w:p>
      <w:r>
        <w:rPr>
          <w:b/>
          <w:u w:val="single"/>
        </w:rPr>
        <w:t xml:space="preserve">738757</w:t>
      </w:r>
    </w:p>
    <w:p>
      <w:r>
        <w:t xml:space="preserve">Muutokset: miten vakuutuksenantajat myyvät nyt vakuutuksia sinulle https://t.co/tfhXvFjvrE</w:t>
      </w:r>
    </w:p>
    <w:p>
      <w:r>
        <w:rPr>
          <w:b/>
          <w:u w:val="single"/>
        </w:rPr>
        <w:t xml:space="preserve">738758</w:t>
      </w:r>
    </w:p>
    <w:p>
      <w:r>
        <w:t xml:space="preserve">Viime kerralla kaikki paistoivat putkia ja kokkailivat gulassia, tänään kaikki polttavat ruohoa ja lannoittavat. Ah, Postojna ❤️</w:t>
      </w:r>
    </w:p>
    <w:p>
      <w:r>
        <w:rPr>
          <w:b/>
          <w:u w:val="single"/>
        </w:rPr>
        <w:t xml:space="preserve">738759</w:t>
      </w:r>
    </w:p>
    <w:p>
      <w:r>
        <w:t xml:space="preserve">Dani Bavec on humalainen mies, joka sanoo baarissa tytölle: "Mutta haluaisin sanoa sinulle tämän ... jos saan ... #mojtim</w:t>
      </w:r>
    </w:p>
    <w:p>
      <w:r>
        <w:rPr>
          <w:b/>
          <w:u w:val="single"/>
        </w:rPr>
        <w:t xml:space="preserve">738760</w:t>
      </w:r>
    </w:p>
    <w:p>
      <w:r>
        <w:t xml:space="preserve">UKCL:n kuntoutus ontuu, kaikkea ohjelmaa ei ole toteutettu, kustannukset nousevat edelleen https://t.co/CJZBTVp03A</w:t>
      </w:r>
    </w:p>
    <w:p>
      <w:r>
        <w:rPr>
          <w:b/>
          <w:u w:val="single"/>
        </w:rPr>
        <w:t xml:space="preserve">738761</w:t>
      </w:r>
    </w:p>
    <w:p>
      <w:r>
        <w:t xml:space="preserve">@24ur_com Pitkään luulin, että Karl esitti täyttä idioottia. Nyt olen jo jonkin aikaa tiennyt, että hän ei ole.</w:t>
      </w:r>
    </w:p>
    <w:p>
      <w:r>
        <w:rPr>
          <w:b/>
          <w:u w:val="single"/>
        </w:rPr>
        <w:t xml:space="preserve">738762</w:t>
      </w:r>
    </w:p>
    <w:p>
      <w:r>
        <w:t xml:space="preserve">@pikapolonica23 @marjanpodlogar @AlexNotfake koska #Mojškra oli myös vain #kokki hyvä😉</w:t>
      </w:r>
    </w:p>
    <w:p>
      <w:r>
        <w:rPr>
          <w:b/>
          <w:u w:val="single"/>
        </w:rPr>
        <w:t xml:space="preserve">738763</w:t>
      </w:r>
    </w:p>
    <w:p>
      <w:r>
        <w:t xml:space="preserve">@marjankovac2 @prgadp @mcanzutti luultavasti myös rtv slo:lla he huomasivat, että tämä tuuli puhaltaa ohi.</w:t>
      </w:r>
    </w:p>
    <w:p>
      <w:r>
        <w:rPr>
          <w:b/>
          <w:u w:val="single"/>
        </w:rPr>
        <w:t xml:space="preserve">738764</w:t>
      </w:r>
    </w:p>
    <w:p>
      <w:r>
        <w:t xml:space="preserve">MYYNTI yli 300 mallia Xcut-leikkuupohjia -30% vain tänään 00:00 asti!</w:t>
        <w:t xml:space="preserve">;)</w:t>
        <w:br/>
        <w:br/>
        <w:t xml:space="preserve">Klikkaa... https://t.co/INwYFSqWWd</w:t>
      </w:r>
    </w:p>
    <w:p>
      <w:r>
        <w:rPr>
          <w:b/>
          <w:u w:val="single"/>
        </w:rPr>
        <w:t xml:space="preserve">738765</w:t>
      </w:r>
    </w:p>
    <w:p>
      <w:r>
        <w:t xml:space="preserve">Tytöt valmistelevat uutta musiikkia ja tekevät kjut-julisteita 💖</w:t>
        <w:br/>
        <w:t xml:space="preserve">Ljubljanan Gala Hala isännöi heitä 15. helmikuuta, päivänä... https://t.co/vr6tjy0e2P</w:t>
      </w:r>
    </w:p>
    <w:p>
      <w:r>
        <w:rPr>
          <w:b/>
          <w:u w:val="single"/>
        </w:rPr>
        <w:t xml:space="preserve">738766</w:t>
      </w:r>
    </w:p>
    <w:p>
      <w:r>
        <w:t xml:space="preserve">@FPlevnik Vasemmisto on tuonut heille 100 000 maahanmuuttajaa. He yrittävät, mutta poliisi ja maahanmuuttajat ovat korruptoituneet entisestään.</w:t>
      </w:r>
    </w:p>
    <w:p>
      <w:r>
        <w:rPr>
          <w:b/>
          <w:u w:val="single"/>
        </w:rPr>
        <w:t xml:space="preserve">738767</w:t>
      </w:r>
    </w:p>
    <w:p>
      <w:r>
        <w:t xml:space="preserve">@Plavalka @JernejVerbic Parasta kissankarvoille on fööni, muuten niistä ei pääse eroon. Se "poimii kaiken".</w:t>
      </w:r>
    </w:p>
    <w:p>
      <w:r>
        <w:rPr>
          <w:b/>
          <w:u w:val="single"/>
        </w:rPr>
        <w:t xml:space="preserve">738768</w:t>
      </w:r>
    </w:p>
    <w:p>
      <w:r>
        <w:t xml:space="preserve">@drfilomena Hyvä, että sinulla on sentään sydän. Sinulla ei kuitenkaan ole paljon aivoja.</w:t>
        <w:br/>
        <w:t xml:space="preserve"> Niin, ja se on totta, olen vanha mies.</w:t>
      </w:r>
    </w:p>
    <w:p>
      <w:r>
        <w:rPr>
          <w:b/>
          <w:u w:val="single"/>
        </w:rPr>
        <w:t xml:space="preserve">738769</w:t>
      </w:r>
    </w:p>
    <w:p>
      <w:r>
        <w:t xml:space="preserve">@Miran7777 Kuvan oikeassa alakulmassa olevan miehen ilme kertoo kaiken -)))))...nainen on "ajamaton", ja myös silvottu.</w:t>
      </w:r>
    </w:p>
    <w:p>
      <w:r>
        <w:rPr>
          <w:b/>
          <w:u w:val="single"/>
        </w:rPr>
        <w:t xml:space="preserve">738770</w:t>
      </w:r>
    </w:p>
    <w:p>
      <w:r>
        <w:t xml:space="preserve">@24ur_com Aseistakaa miehistön jäsenet puoliautomaattikivääreillä, niin nähdään merirosvosankareita.</w:t>
      </w:r>
    </w:p>
    <w:p>
      <w:r>
        <w:rPr>
          <w:b/>
          <w:u w:val="single"/>
        </w:rPr>
        <w:t xml:space="preserve">738771</w:t>
      </w:r>
    </w:p>
    <w:p>
      <w:r>
        <w:t xml:space="preserve">@opica @maykit Sinä aloitit snarkkiset huomautukset hei.</w:t>
        <w:t xml:space="preserve">Mutta joka tapauksessa, jatkakaa älykkyyden juhlimista.</w:t>
        <w:br/>
        <w:br/>
        <w:t xml:space="preserve">https://t.co/oMnW7CGfno</w:t>
      </w:r>
    </w:p>
    <w:p>
      <w:r>
        <w:rPr>
          <w:b/>
          <w:u w:val="single"/>
        </w:rPr>
        <w:t xml:space="preserve">738772</w:t>
      </w:r>
    </w:p>
    <w:p>
      <w:r>
        <w:t xml:space="preserve">Kun noin 25 000 uutta maahanmuuttajaa vihdoin saapuu, olemme taas huipulla. #SDSAnalytica #pohdinta</w:t>
      </w:r>
    </w:p>
    <w:p>
      <w:r>
        <w:rPr>
          <w:b/>
          <w:u w:val="single"/>
        </w:rPr>
        <w:t xml:space="preserve">738773</w:t>
      </w:r>
    </w:p>
    <w:p>
      <w:r>
        <w:t xml:space="preserve">@GregorVirant1 @Svarun_K En usko. Luulen, että tällä kertaa Janšen taistelujoukko menee kaupungintalolle rukoilemaan, ettei hän juokse. :D</w:t>
      </w:r>
    </w:p>
    <w:p>
      <w:r>
        <w:rPr>
          <w:b/>
          <w:u w:val="single"/>
        </w:rPr>
        <w:t xml:space="preserve">738774</w:t>
      </w:r>
    </w:p>
    <w:p>
      <w:r>
        <w:t xml:space="preserve">@LahovnikMatej Onko Saksassa kauhistunut autoteollisuuden tuhoutuminen sattumaa?</w:t>
      </w:r>
    </w:p>
    <w:p>
      <w:r>
        <w:rPr>
          <w:b/>
          <w:u w:val="single"/>
        </w:rPr>
        <w:t xml:space="preserve">738775</w:t>
      </w:r>
    </w:p>
    <w:p>
      <w:r>
        <w:t xml:space="preserve">Näin toimii vitun pienyritysten tarkastusvirasto https://t.co/dpx1CaoA2y.</w:t>
      </w:r>
    </w:p>
    <w:p>
      <w:r>
        <w:rPr>
          <w:b/>
          <w:u w:val="single"/>
        </w:rPr>
        <w:t xml:space="preserve">738776</w:t>
      </w:r>
    </w:p>
    <w:p>
      <w:r>
        <w:t xml:space="preserve">@barjanski tämä on uusi kiinteä tutka, joka ottaa kuvia. aivan kiinalaisen ravintolan ulkopuolella.</w:t>
      </w:r>
    </w:p>
    <w:p>
      <w:r>
        <w:rPr>
          <w:b/>
          <w:u w:val="single"/>
        </w:rPr>
        <w:t xml:space="preserve">738777</w:t>
      </w:r>
    </w:p>
    <w:p>
      <w:r>
        <w:t xml:space="preserve">Turkkilaiset jalkapalloilijat tervehtivät terrorismia keskellä EP-karsintoja 😢 https://t.co/kQHeSO5tmi</w:t>
      </w:r>
    </w:p>
    <w:p>
      <w:r>
        <w:rPr>
          <w:b/>
          <w:u w:val="single"/>
        </w:rPr>
        <w:t xml:space="preserve">738778</w:t>
      </w:r>
    </w:p>
    <w:p>
      <w:r>
        <w:t xml:space="preserve">Tänään pystytämme joulukuusen. Ja leipoa piirakka. Ja yksi keksi. Joo... Lempipäiväni :)</w:t>
      </w:r>
    </w:p>
    <w:p>
      <w:r>
        <w:rPr>
          <w:b/>
          <w:u w:val="single"/>
        </w:rPr>
        <w:t xml:space="preserve">738779</w:t>
      </w:r>
    </w:p>
    <w:p>
      <w:r>
        <w:t xml:space="preserve">@AlesDolinar @FranciDonko @Nova24TV Ja sinä, senkin katolinen paskiainen - abortti on naisen oikeus, ei vitun pappien mielipide.</w:t>
      </w:r>
    </w:p>
    <w:p>
      <w:r>
        <w:rPr>
          <w:b/>
          <w:u w:val="single"/>
        </w:rPr>
        <w:t xml:space="preserve">738780</w:t>
      </w:r>
    </w:p>
    <w:p>
      <w:r>
        <w:t xml:space="preserve">@tulipanka18 @Bond00775328617 @rtztim Lääkärisi, kampaajasi.....komod tufi asswipe.</w:t>
      </w:r>
    </w:p>
    <w:p>
      <w:r>
        <w:rPr>
          <w:b/>
          <w:u w:val="single"/>
        </w:rPr>
        <w:t xml:space="preserve">738781</w:t>
      </w:r>
    </w:p>
    <w:p>
      <w:r>
        <w:t xml:space="preserve">@anja8_8 @radioFirst Poistakaa kielioppi. Me kotipojat kirjoitamme oman. Tämä on kommunistinen!</w:t>
      </w:r>
    </w:p>
    <w:p>
      <w:r>
        <w:rPr>
          <w:b/>
          <w:u w:val="single"/>
        </w:rPr>
        <w:t xml:space="preserve">738782</w:t>
      </w:r>
    </w:p>
    <w:p>
      <w:r>
        <w:t xml:space="preserve">Puolueen sankareita?</w:t>
        <w:br/>
        <w:t xml:space="preserve"> Vain typerykset uskovat niin!</w:t>
        <w:br/>
        <w:t xml:space="preserve">Keneltä he puolustivat meitä,</w:t>
        <w:br/>
        <w:t xml:space="preserve">,</w:t>
        <w:t xml:space="preserve">kun he itse asiassa tappoivat omansa. https://t.co/vHtI2STy6n</w:t>
      </w:r>
    </w:p>
    <w:p>
      <w:r>
        <w:rPr>
          <w:b/>
          <w:u w:val="single"/>
        </w:rPr>
        <w:t xml:space="preserve">738783</w:t>
      </w:r>
    </w:p>
    <w:p>
      <w:r>
        <w:t xml:space="preserve">Pojat ja tytöt, näin sprinklerit toimivat:</w:t>
        <w:br/>
        <w:t xml:space="preserve">https://t.co/6mNEiNu4p0 via @YouTube</w:t>
      </w:r>
    </w:p>
    <w:p>
      <w:r>
        <w:rPr>
          <w:b/>
          <w:u w:val="single"/>
        </w:rPr>
        <w:t xml:space="preserve">738784</w:t>
      </w:r>
    </w:p>
    <w:p>
      <w:r>
        <w:t xml:space="preserve">@indijanec @Fitzroy1985 No kyllä, jos määrittelet terroristit tiikeriksi ja aateliseksi (emme ole enää kaukana), olet aika lähellä...</w:t>
      </w:r>
    </w:p>
    <w:p>
      <w:r>
        <w:rPr>
          <w:b/>
          <w:u w:val="single"/>
        </w:rPr>
        <w:t xml:space="preserve">738785</w:t>
      </w:r>
    </w:p>
    <w:p>
      <w:r>
        <w:t xml:space="preserve">@Val202, kuuntelen sinua autossa liikennetiedotusten ja musiikin takia. Mitä vittua tämä pimppi on moottoritiellä, vittumummo? Una laulaa...</w:t>
      </w:r>
    </w:p>
    <w:p>
      <w:r>
        <w:rPr>
          <w:b/>
          <w:u w:val="single"/>
        </w:rPr>
        <w:t xml:space="preserve">738786</w:t>
      </w:r>
    </w:p>
    <w:p>
      <w:r>
        <w:t xml:space="preserve">Mutta vitut siitä, venäläiset lukevat. Hieman pidemmät tietueet kuin Twitter sallii. https://t.co/VimNoSGem5</w:t>
      </w:r>
    </w:p>
    <w:p>
      <w:r>
        <w:rPr>
          <w:b/>
          <w:u w:val="single"/>
        </w:rPr>
        <w:t xml:space="preserve">738787</w:t>
      </w:r>
    </w:p>
    <w:p>
      <w:r>
        <w:t xml:space="preserve">"Sinä ja minä emme ole onnellisia</w:t>
        <w:br/>
        <w:t xml:space="preserve">mutta kukaan ei halua lähteä</w:t>
        <w:br/>
        <w:t xml:space="preserve">ja niinpä tuhoamme</w:t>
        <w:br/>
        <w:t xml:space="preserve">ja kutsumme sitä jubeseniksi"</w:t>
        <w:br/>
        <w:t xml:space="preserve">rupi kaur, honey and milk</w:t>
      </w:r>
    </w:p>
    <w:p>
      <w:r>
        <w:rPr>
          <w:b/>
          <w:u w:val="single"/>
        </w:rPr>
        <w:t xml:space="preserve">738788</w:t>
      </w:r>
    </w:p>
    <w:p>
      <w:r>
        <w:t xml:space="preserve">@KristjaniSDS Yksikään kristitty ei voi tehdä yhteistyötä kommunistien kanssa. Et voi myöskään olla poliitikko, koska se vain turmelee sinut.</w:t>
      </w:r>
    </w:p>
    <w:p>
      <w:r>
        <w:rPr>
          <w:b/>
          <w:u w:val="single"/>
        </w:rPr>
        <w:t xml:space="preserve">738789</w:t>
      </w:r>
    </w:p>
    <w:p>
      <w:r>
        <w:t xml:space="preserve">@otobrglez Minut on itse asiassa koulutettu korjaamaan komppeja, mutta se ei ole hauskaa :) mutta paitojen peseminen ja korjaaminen on haasteellista, ja jokainen onnistuminen on saavutus.</w:t>
      </w:r>
    </w:p>
    <w:p>
      <w:r>
        <w:rPr>
          <w:b/>
          <w:u w:val="single"/>
        </w:rPr>
        <w:t xml:space="preserve">738790</w:t>
      </w:r>
    </w:p>
    <w:p>
      <w:r>
        <w:t xml:space="preserve">@NeMaramButlov @JJansaSDS He eivät mene, koska he eivät sulje pois.:)</w:t>
        <w:br/>
        <w:t xml:space="preserve"> Janšasta on vähitellen tulossa kommunistien elävä hiekka.</w:t>
      </w:r>
    </w:p>
    <w:p>
      <w:r>
        <w:rPr>
          <w:b/>
          <w:u w:val="single"/>
        </w:rPr>
        <w:t xml:space="preserve">738791</w:t>
      </w:r>
    </w:p>
    <w:p>
      <w:r>
        <w:t xml:space="preserve">Eläkepohjan varastettu laskelma - SEURAAVAA (Erjavec on edelleen hiljaa kuin hiiri) https://t.co/gtxGYZS7AM</w:t>
      </w:r>
    </w:p>
    <w:p>
      <w:r>
        <w:rPr>
          <w:b/>
          <w:u w:val="single"/>
        </w:rPr>
        <w:t xml:space="preserve">738792</w:t>
      </w:r>
    </w:p>
    <w:p>
      <w:r>
        <w:t xml:space="preserve">@2pir_a @Casnik Molemmat sedät olivat kotitiloillaan ja viljelivät maata. Kumpikaan heistä ei ollut kotiarmeijan sotilas.</w:t>
      </w:r>
    </w:p>
    <w:p>
      <w:r>
        <w:rPr>
          <w:b/>
          <w:u w:val="single"/>
        </w:rPr>
        <w:t xml:space="preserve">738793</w:t>
      </w:r>
    </w:p>
    <w:p>
      <w:r>
        <w:t xml:space="preserve">paljon rahoitusta, ampumisia ja presidenttejä.</w:t>
        <w:br/>
        <w:t xml:space="preserve">Etsi nenäliinat ja katso upeat pienet häät Črnomeljista. https://t.co/3Y6SnA7Ep1</w:t>
      </w:r>
    </w:p>
    <w:p>
      <w:r>
        <w:rPr>
          <w:b/>
          <w:u w:val="single"/>
        </w:rPr>
        <w:t xml:space="preserve">738794</w:t>
      </w:r>
    </w:p>
    <w:p>
      <w:r>
        <w:t xml:space="preserve">@mihamiha2323 En ikinä bastardisoisi Pelinkaa millään. Olen puristi.</w:t>
      </w:r>
    </w:p>
    <w:p>
      <w:r>
        <w:rPr>
          <w:b/>
          <w:u w:val="single"/>
        </w:rPr>
        <w:t xml:space="preserve">738795</w:t>
      </w:r>
    </w:p>
    <w:p>
      <w:r>
        <w:t xml:space="preserve">@had @lukavalas @tamara80s @pongiSLO Tällainen vihjaileva twiitti. Sinusta on tulossa todellinen vessanpönttö ...</w:t>
      </w:r>
    </w:p>
    <w:p>
      <w:r>
        <w:rPr>
          <w:b/>
          <w:u w:val="single"/>
        </w:rPr>
        <w:t xml:space="preserve">738796</w:t>
      </w:r>
    </w:p>
    <w:p>
      <w:r>
        <w:t xml:space="preserve">Sen lisäksi, että se on yhteensopiva heroal DS -viemäröintijärjestelmän kanssa ja siihen voidaan liittää heroal zero... https://t.co/eFg0RjHVGh...</w:t>
      </w:r>
    </w:p>
    <w:p>
      <w:r>
        <w:rPr>
          <w:b/>
          <w:u w:val="single"/>
        </w:rPr>
        <w:t xml:space="preserve">738797</w:t>
      </w:r>
    </w:p>
    <w:p>
      <w:r>
        <w:t xml:space="preserve">@VaneGosnik Mutta annetaanko psykiatriassa todella twiitata niin paljon? Onko tämä jokin uusi terapia tai jotain? 🤔</w:t>
      </w:r>
    </w:p>
    <w:p>
      <w:r>
        <w:rPr>
          <w:b/>
          <w:u w:val="single"/>
        </w:rPr>
        <w:t xml:space="preserve">738798</w:t>
      </w:r>
    </w:p>
    <w:p>
      <w:r>
        <w:t xml:space="preserve">Mitä hän on jättänyt meille? Legenda onnellisesta genren ajasta, ei ihme, että se on meidän popicon. https://t.co/Bk1esOGVKD</w:t>
      </w:r>
    </w:p>
    <w:p>
      <w:r>
        <w:rPr>
          <w:b/>
          <w:u w:val="single"/>
        </w:rPr>
        <w:t xml:space="preserve">738799</w:t>
      </w:r>
    </w:p>
    <w:p>
      <w:r>
        <w:t xml:space="preserve">@nadkaku Kun on diesel kahville ja vähän kiertelyä, se on siinä. DPF-suodatin, osta bensiinisuodatin, niiden huolto on halvempaa 🥳🥳🥳🥳</w:t>
      </w:r>
    </w:p>
    <w:p>
      <w:r>
        <w:rPr>
          <w:b/>
          <w:u w:val="single"/>
        </w:rPr>
        <w:t xml:space="preserve">738800</w:t>
      </w:r>
    </w:p>
    <w:p>
      <w:r>
        <w:t xml:space="preserve">@naIvana @_Almita__ @medeja Entiset luokkatoverini kutsuivat sitä batrflaj-veitseksi. :D</w:t>
      </w:r>
    </w:p>
    <w:p>
      <w:r>
        <w:rPr>
          <w:b/>
          <w:u w:val="single"/>
        </w:rPr>
        <w:t xml:space="preserve">738801</w:t>
      </w:r>
    </w:p>
    <w:p>
      <w:r>
        <w:t xml:space="preserve">@TomazLisec @StrankaSMC He maksavat pääasiassa #TES6, #patria ja #blacktie-lento Washingtoniin. Mutta he saavat uusia työpaikkoja 😉.</w:t>
      </w:r>
    </w:p>
    <w:p>
      <w:r>
        <w:rPr>
          <w:b/>
          <w:u w:val="single"/>
        </w:rPr>
        <w:t xml:space="preserve">738802</w:t>
      </w:r>
    </w:p>
    <w:p>
      <w:r>
        <w:t xml:space="preserve">@KeyserSozeSi @KatarinaDbr @NovicaMihajlo No, tämä idioottimaisuus on parempi kuin etelän sanojen kieltäminen. 😜</w:t>
      </w:r>
    </w:p>
    <w:p>
      <w:r>
        <w:rPr>
          <w:b/>
          <w:u w:val="single"/>
        </w:rPr>
        <w:t xml:space="preserve">738803</w:t>
      </w:r>
    </w:p>
    <w:p>
      <w:r>
        <w:t xml:space="preserve">Katson eilistä ohjelmaa. Paitsi että punaiset erosivat, he kusivat Spelon, kun hän ei saanut tarpeeksi viisikosta:D #BiggestLoserSLO</w:t>
      </w:r>
    </w:p>
    <w:p>
      <w:r>
        <w:rPr>
          <w:b/>
          <w:u w:val="single"/>
        </w:rPr>
        <w:t xml:space="preserve">738804</w:t>
      </w:r>
    </w:p>
    <w:p>
      <w:r>
        <w:t xml:space="preserve">@tilen @Mantodea18 @salezd Siellä on sotilaslentokenttä ja jonnekin heidän on vietävä paraati, kun Kroatia on EU:n puheenjohtajavaltio?</w:t>
      </w:r>
    </w:p>
    <w:p>
      <w:r>
        <w:rPr>
          <w:b/>
          <w:u w:val="single"/>
        </w:rPr>
        <w:t xml:space="preserve">738805</w:t>
      </w:r>
    </w:p>
    <w:p>
      <w:r>
        <w:t xml:space="preserve">@matjazg TIEDÄ, ETTÄ SINÄ PIDÄT SLOVENIAN KANSALLISUUTTA KÄDESSÄSI</w:t>
        <w:br/>
        <w:t xml:space="preserve">(kaiverrus miesten WC:n seinässä Celjessä)</w:t>
      </w:r>
    </w:p>
    <w:p>
      <w:r>
        <w:rPr>
          <w:b/>
          <w:u w:val="single"/>
        </w:rPr>
        <w:t xml:space="preserve">738806</w:t>
      </w:r>
    </w:p>
    <w:p>
      <w:r>
        <w:t xml:space="preserve">@1nekorektna @ZigaTurk Miten se ei voisi olla! McDonalds työllistää hampurilaisia, joka päivä!</w:t>
      </w:r>
    </w:p>
    <w:p>
      <w:r>
        <w:rPr>
          <w:b/>
          <w:u w:val="single"/>
        </w:rPr>
        <w:t xml:space="preserve">738807</w:t>
      </w:r>
    </w:p>
    <w:p>
      <w:r>
        <w:t xml:space="preserve">@NMauhler @had Kymmenen vuoden kuluttua tarvitsemme kaasunaamareita ja tekijää 30 kerma tammikuun puolivälissä, jos jatkamme vitun....</w:t>
      </w:r>
    </w:p>
    <w:p>
      <w:r>
        <w:rPr>
          <w:b/>
          <w:u w:val="single"/>
        </w:rPr>
        <w:t xml:space="preserve">738808</w:t>
      </w:r>
    </w:p>
    <w:p>
      <w:r>
        <w:t xml:space="preserve">Tarjolla: kotitekoisia hilloja, kotitekoista leipää, kakkuja ja keksejä, kuivattuja rinkeleitä, kananmunia paikallisilta tiloilta, Bohinj... https://t.co/vEp5UnUHAd...</w:t>
      </w:r>
    </w:p>
    <w:p>
      <w:r>
        <w:rPr>
          <w:b/>
          <w:u w:val="single"/>
        </w:rPr>
        <w:t xml:space="preserve">738809</w:t>
      </w:r>
    </w:p>
    <w:p>
      <w:r>
        <w:t xml:space="preserve">#pRefugee Lapset, pakolaiskriisin uhrit, ovat helppo kohde rikollisjengeille https://t.co/5vq1VfJgH0</w:t>
      </w:r>
    </w:p>
    <w:p>
      <w:r>
        <w:rPr>
          <w:b/>
          <w:u w:val="single"/>
        </w:rPr>
        <w:t xml:space="preserve">738810</w:t>
      </w:r>
    </w:p>
    <w:p>
      <w:r>
        <w:t xml:space="preserve">Rikollisten sensuuri on mennyt hulluksi fb:ssä. Minut estettiin 24 tunniksi tämän kuvan kopion takia ! https://t.co/VjDKQwDz3U</w:t>
      </w:r>
    </w:p>
    <w:p>
      <w:r>
        <w:rPr>
          <w:b/>
          <w:u w:val="single"/>
        </w:rPr>
        <w:t xml:space="preserve">738811</w:t>
      </w:r>
    </w:p>
    <w:p>
      <w:r>
        <w:t xml:space="preserve">@RadioSLOVENEC cmerar vetäytyi neuvotteluista, koska hän ajatteli asettavansa miinan, jos oikeistohallitus tulisi #strel_in_the_knee</w:t>
      </w:r>
    </w:p>
    <w:p>
      <w:r>
        <w:rPr>
          <w:b/>
          <w:u w:val="single"/>
        </w:rPr>
        <w:t xml:space="preserve">738812</w:t>
      </w:r>
    </w:p>
    <w:p>
      <w:r>
        <w:t xml:space="preserve">@MarkoPavlisic Joo ilmeisesti tämä #UusiEtiikka on diktatuuri, kun maa lakkauttaa parlamentin! #RecurrencesofthePast,scary!</w:t>
      </w:r>
    </w:p>
    <w:p>
      <w:r>
        <w:rPr>
          <w:b/>
          <w:u w:val="single"/>
        </w:rPr>
        <w:t xml:space="preserve">738813</w:t>
      </w:r>
    </w:p>
    <w:p>
      <w:r>
        <w:t xml:space="preserve">Voimakkaat myrskyt ja maanvyöryt lamauttivat viikonloppuna osia Kärntenistä.</w:t>
        <w:br/>
        <w:t xml:space="preserve">https://t.co/CeVM3aSQhd</w:t>
      </w:r>
    </w:p>
    <w:p>
      <w:r>
        <w:rPr>
          <w:b/>
          <w:u w:val="single"/>
        </w:rPr>
        <w:t xml:space="preserve">738814</w:t>
      </w:r>
    </w:p>
    <w:p>
      <w:r>
        <w:t xml:space="preserve">@MarsalUrsa Tarvitsenko mitään papereita ostoa varten? Levittäisin sitä japaninruohon tuhoutumisalueelleni nähdäkseni, kasvaako se ulos siitä.</w:t>
      </w:r>
    </w:p>
    <w:p>
      <w:r>
        <w:rPr>
          <w:b/>
          <w:u w:val="single"/>
        </w:rPr>
        <w:t xml:space="preserve">738815</w:t>
      </w:r>
    </w:p>
    <w:p>
      <w:r>
        <w:t xml:space="preserve">@BozidarBiscan @lucijausaj @strankaSD Katastrofi, heidän T-paidassaan lukee "Titon Velenje" ja heidän pitäisi olla demokraatteja.</w:t>
      </w:r>
    </w:p>
    <w:p>
      <w:r>
        <w:rPr>
          <w:b/>
          <w:u w:val="single"/>
        </w:rPr>
        <w:t xml:space="preserve">738816</w:t>
      </w:r>
    </w:p>
    <w:p>
      <w:r>
        <w:t xml:space="preserve">Ihmiset kysyvät minulta, olenko kotoisin Brdasta, ikään kuin vain Brikellä olisi monopoli vittumaisuuteen.</w:t>
      </w:r>
    </w:p>
    <w:p>
      <w:r>
        <w:rPr>
          <w:b/>
          <w:u w:val="single"/>
        </w:rPr>
        <w:t xml:space="preserve">738817</w:t>
      </w:r>
    </w:p>
    <w:p>
      <w:r>
        <w:t xml:space="preserve">@ZigaTurk siitä, miten työntekijät ovat kuin apinoita eläintarhassa, ja rikkaat ihmiset heittävät heille herkkuja aina kun he haluavat. https://t.co/Bhs1tRPL2F</w:t>
      </w:r>
    </w:p>
    <w:p>
      <w:r>
        <w:rPr>
          <w:b/>
          <w:u w:val="single"/>
        </w:rPr>
        <w:t xml:space="preserve">738818</w:t>
      </w:r>
    </w:p>
    <w:p>
      <w:r>
        <w:t xml:space="preserve">@janponiz @petra_jansa Kasvoista huokuva energiataso on täysin sopusoinnussa heidän ajamansa ideologian kanssa.</w:t>
      </w:r>
    </w:p>
    <w:p>
      <w:r>
        <w:rPr>
          <w:b/>
          <w:u w:val="single"/>
        </w:rPr>
        <w:t xml:space="preserve">738819</w:t>
      </w:r>
    </w:p>
    <w:p>
      <w:r>
        <w:t xml:space="preserve">@JazbarMatjaz O, Simona Semenič ja Jože Možina - molemmat Ajdovščinasta! Ja te olette kulttuurin kehto!</w:t>
      </w:r>
    </w:p>
    <w:p>
      <w:r>
        <w:rPr>
          <w:b/>
          <w:u w:val="single"/>
        </w:rPr>
        <w:t xml:space="preserve">738820</w:t>
      </w:r>
    </w:p>
    <w:p>
      <w:r>
        <w:t xml:space="preserve">@xmp125a Huume, jonka avulla ihmiset voivat tappaa itsensä suhteellisen säädyllisesti, ei luultavasti ole fentanyyli, vaan insuliini.</w:t>
      </w:r>
    </w:p>
    <w:p>
      <w:r>
        <w:rPr>
          <w:b/>
          <w:u w:val="single"/>
        </w:rPr>
        <w:t xml:space="preserve">738821</w:t>
      </w:r>
    </w:p>
    <w:p>
      <w:r>
        <w:t xml:space="preserve">Horoskooppi: stressin tuhoaja merkillesi https://t.co/pigUMEtsAR https://t.co/683RbaRkvk https://t.co/683RbaRkvk</w:t>
      </w:r>
    </w:p>
    <w:p>
      <w:r>
        <w:rPr>
          <w:b/>
          <w:u w:val="single"/>
        </w:rPr>
        <w:t xml:space="preserve">738822</w:t>
      </w:r>
    </w:p>
    <w:p>
      <w:r>
        <w:t xml:space="preserve">@Donfarfezi Työskennellä tulostusnäytöt ja hend valokuvia, Publisher on sävy vähemmän hevonen... todistettu ;-)</w:t>
      </w:r>
    </w:p>
    <w:p>
      <w:r>
        <w:rPr>
          <w:b/>
          <w:u w:val="single"/>
        </w:rPr>
        <w:t xml:space="preserve">738823</w:t>
      </w:r>
    </w:p>
    <w:p>
      <w:r>
        <w:t xml:space="preserve">@LukicLittle @MSrebre @vinkovasle1 Molempien kuvien katsominen saa minut oksentamaan vessanpönttöön 🤮</w:t>
      </w:r>
    </w:p>
    <w:p>
      <w:r>
        <w:rPr>
          <w:b/>
          <w:u w:val="single"/>
        </w:rPr>
        <w:t xml:space="preserve">738824</w:t>
      </w:r>
    </w:p>
    <w:p>
      <w:r>
        <w:t xml:space="preserve">Kaikki ne teistä, jotka luulevat, että olen tuominnut tämän päivän sääennusteen, odottakaa huomiseen. Kyllä, tulemme näkemään sadetta.</w:t>
      </w:r>
    </w:p>
    <w:p>
      <w:r>
        <w:rPr>
          <w:b/>
          <w:u w:val="single"/>
        </w:rPr>
        <w:t xml:space="preserve">738825</w:t>
      </w:r>
    </w:p>
    <w:p>
      <w:r>
        <w:t xml:space="preserve">@slavkoarh8 Se on näitä vasemmistolaisia laiskureita, jotka eivät ole työskennelleet 5 minuuttia elämässään. Mutta he osaavat "kansallistaa"</w:t>
      </w:r>
    </w:p>
    <w:p>
      <w:r>
        <w:rPr>
          <w:b/>
          <w:u w:val="single"/>
        </w:rPr>
        <w:t xml:space="preserve">738826</w:t>
      </w:r>
    </w:p>
    <w:p>
      <w:r>
        <w:t xml:space="preserve">@JJansaSDS @strankaSDS Vielä yksi tyhjä ilmapallopommi pudotetaan (fianncirovanie Unkarista) ja päivässä on 500...</w:t>
      </w:r>
    </w:p>
    <w:p>
      <w:r>
        <w:rPr>
          <w:b/>
          <w:u w:val="single"/>
        </w:rPr>
        <w:t xml:space="preserve">738827</w:t>
      </w:r>
    </w:p>
    <w:p>
      <w:r>
        <w:t xml:space="preserve">Aamutreenien makeutta on myös se, kun tunnet muskelfiberin asteittain nousevan esiin.</w:t>
      </w:r>
    </w:p>
    <w:p>
      <w:r>
        <w:rPr>
          <w:b/>
          <w:u w:val="single"/>
        </w:rPr>
        <w:t xml:space="preserve">738828</w:t>
      </w:r>
    </w:p>
    <w:p>
      <w:r>
        <w:t xml:space="preserve">Merirosvot voivat kaapata Triglavin Afrikassa. https://t.co/V44A9iy2Th.</w:t>
      </w:r>
    </w:p>
    <w:p>
      <w:r>
        <w:rPr>
          <w:b/>
          <w:u w:val="single"/>
        </w:rPr>
        <w:t xml:space="preserve">738829</w:t>
      </w:r>
    </w:p>
    <w:p>
      <w:r>
        <w:t xml:space="preserve">@badabumbadabum Kyseessä on vakava perinnöllinen mutaatio, kuten näemme hänen veljessään.</w:t>
      </w:r>
    </w:p>
    <w:p>
      <w:r>
        <w:rPr>
          <w:b/>
          <w:u w:val="single"/>
        </w:rPr>
        <w:t xml:space="preserve">738830</w:t>
      </w:r>
    </w:p>
    <w:p>
      <w:r>
        <w:t xml:space="preserve">38kmh molemmilla kaistoilla leveimmällä sisääntulotiellä Celjen keskustaan. Mutta puolet heistä sanoo, että nopeus tappaa. Mhm.</w:t>
      </w:r>
    </w:p>
    <w:p>
      <w:r>
        <w:rPr>
          <w:b/>
          <w:u w:val="single"/>
        </w:rPr>
        <w:t xml:space="preserve">738831</w:t>
      </w:r>
    </w:p>
    <w:p>
      <w:r>
        <w:t xml:space="preserve">@cesenj @strankaSDS Mitä enemmän kommunismia elvytetään täällä, sitä pahemmaksi se muuttuu.</w:t>
        <w:br/>
        <w:t xml:space="preserve"> Mutta joka vuosi ne ovat aktiivisempia.</w:t>
        <w:br/>
        <w:t xml:space="preserve"> Se on kuin sammuttaisi tulipalon bensiinillä.</w:t>
      </w:r>
    </w:p>
    <w:p>
      <w:r>
        <w:rPr>
          <w:b/>
          <w:u w:val="single"/>
        </w:rPr>
        <w:t xml:space="preserve">738832</w:t>
      </w:r>
    </w:p>
    <w:p>
      <w:r>
        <w:t xml:space="preserve">Kielitieteilijät ovat vaikean tehtävän edessä... heidän on määriteltävä uusi sana manchesterilaisille lastenmurhaajille.Sanat #Izrodek#Izmecek# eivät enää riitä.</w:t>
      </w:r>
    </w:p>
    <w:p>
      <w:r>
        <w:rPr>
          <w:b/>
          <w:u w:val="single"/>
        </w:rPr>
        <w:t xml:space="preserve">738833</w:t>
      </w:r>
    </w:p>
    <w:p>
      <w:r>
        <w:t xml:space="preserve">@agortaa @CvetaStepanjan Nyt yksi läheinen vastaus olisi se, että toisen maailmansodan aikana taistelimme korkeita eläkkeitä vastaan.</w:t>
        <w:br/>
        <w:t xml:space="preserve">-kuolema kommunismille ja ajan hengelle</w:t>
      </w:r>
    </w:p>
    <w:p>
      <w:r>
        <w:rPr>
          <w:b/>
          <w:u w:val="single"/>
        </w:rPr>
        <w:t xml:space="preserve">738834</w:t>
      </w:r>
    </w:p>
    <w:p>
      <w:r>
        <w:t xml:space="preserve">@TarcaRTVSLO-luettelosta on apua varkauden varalta. Hallituksen rikolliset ovat teille kiitollisia!</w:t>
      </w:r>
    </w:p>
    <w:p>
      <w:r>
        <w:rPr>
          <w:b/>
          <w:u w:val="single"/>
        </w:rPr>
        <w:t xml:space="preserve">738835</w:t>
      </w:r>
    </w:p>
    <w:p>
      <w:r>
        <w:t xml:space="preserve">SOSIALISTIEN PUNAINEN MAFIA voi, "lammaspoliisit" (JugoMilicistit) eivät voi...😜, eivätkä he karjua Beee, Beee !!!... https://t.co/ABDqGt8WdW...</w:t>
      </w:r>
    </w:p>
    <w:p>
      <w:r>
        <w:rPr>
          <w:b/>
          <w:u w:val="single"/>
        </w:rPr>
        <w:t xml:space="preserve">738836</w:t>
      </w:r>
    </w:p>
    <w:p>
      <w:r>
        <w:t xml:space="preserve">Sydämensä särkenyt poliisi ja kaksi palomiestä pelastavat aitaan juuttuneen peuran https://t.co/8eg7VcXJmm</w:t>
      </w:r>
    </w:p>
    <w:p>
      <w:r>
        <w:rPr>
          <w:b/>
          <w:u w:val="single"/>
        </w:rPr>
        <w:t xml:space="preserve">738837</w:t>
      </w:r>
    </w:p>
    <w:p>
      <w:r>
        <w:t xml:space="preserve">@NovaSlovenija @LjudmilaNovak Joo, mutta... on pakko kirjoittaa jotain, jos nainen valehtelee.</w:t>
      </w:r>
    </w:p>
    <w:p>
      <w:r>
        <w:rPr>
          <w:b/>
          <w:u w:val="single"/>
        </w:rPr>
        <w:t xml:space="preserve">738838</w:t>
      </w:r>
    </w:p>
    <w:p>
      <w:r>
        <w:t xml:space="preserve">@TVOdmevi minulle tohtori Peskova on kuin "alaston" nainen, koska hänellä ei ole pientä kalakattilaa..... esim. I.E.Bergantilla on aina frigidi karavata !</w:t>
      </w:r>
    </w:p>
    <w:p>
      <w:r>
        <w:rPr>
          <w:b/>
          <w:u w:val="single"/>
        </w:rPr>
        <w:t xml:space="preserve">738839</w:t>
      </w:r>
    </w:p>
    <w:p>
      <w:r>
        <w:t xml:space="preserve">@RomanLeljak Saamme kiittää Turnsekia. Ja niiden oikeistolaisten naiiviuteen, jotka eivät jätä huomiotta provokaatioita.</w:t>
      </w:r>
    </w:p>
    <w:p>
      <w:r>
        <w:rPr>
          <w:b/>
          <w:u w:val="single"/>
        </w:rPr>
        <w:t xml:space="preserve">738840</w:t>
      </w:r>
    </w:p>
    <w:p>
      <w:r>
        <w:t xml:space="preserve">@Istefan1975 @dreychee Kuka olisi uskonut, että Stefanin twiitti olisi kiinnittänyt huomioni. Mitä tämä busancin marina oikein on?</w:t>
      </w:r>
    </w:p>
    <w:p>
      <w:r>
        <w:rPr>
          <w:b/>
          <w:u w:val="single"/>
        </w:rPr>
        <w:t xml:space="preserve">738841</w:t>
      </w:r>
    </w:p>
    <w:p>
      <w:r>
        <w:t xml:space="preserve">@vanjadolzan @JJansaSDS Tiedämme, miten se on https://t.co/5X0d6RHN7b Tätä kommunardit pelkäävät edelleen.</w:t>
      </w:r>
    </w:p>
    <w:p>
      <w:r>
        <w:rPr>
          <w:b/>
          <w:u w:val="single"/>
        </w:rPr>
        <w:t xml:space="preserve">738842</w:t>
      </w:r>
    </w:p>
    <w:p>
      <w:r>
        <w:t xml:space="preserve">Hämmästyttävää kuvamateriaalia Brasilian mutavyörystä juuri ennen katastrofia https://t.co/GvhMeN3SAk</w:t>
      </w:r>
    </w:p>
    <w:p>
      <w:r>
        <w:rPr>
          <w:b/>
          <w:u w:val="single"/>
        </w:rPr>
        <w:t xml:space="preserve">738843</w:t>
      </w:r>
    </w:p>
    <w:p>
      <w:r>
        <w:t xml:space="preserve">@multikultivator @mr_foto yritä vetää korttia hieman ulos 1mm yleensä auttaa...</w:t>
      </w:r>
    </w:p>
    <w:p>
      <w:r>
        <w:rPr>
          <w:b/>
          <w:u w:val="single"/>
        </w:rPr>
        <w:t xml:space="preserve">738844</w:t>
      </w:r>
    </w:p>
    <w:p>
      <w:r>
        <w:t xml:space="preserve">@PStendler Täällä, Izlakiin ja takaisin, Sillä välin katsoin "djarbi": Svoboda : Rudar - 2:1</w:t>
      </w:r>
    </w:p>
    <w:p>
      <w:r>
        <w:rPr>
          <w:b/>
          <w:u w:val="single"/>
        </w:rPr>
        <w:t xml:space="preserve">738845</w:t>
      </w:r>
    </w:p>
    <w:p>
      <w:r>
        <w:t xml:space="preserve">@RSustar Kunhan et yritä "resajzt" kuvia ja tekstiä sormillasi, olet turvallisella puolella.</w:t>
      </w:r>
    </w:p>
    <w:p>
      <w:r>
        <w:rPr>
          <w:b/>
          <w:u w:val="single"/>
        </w:rPr>
        <w:t xml:space="preserve">738846</w:t>
      </w:r>
    </w:p>
    <w:p>
      <w:r>
        <w:t xml:space="preserve">@TankoJoze @tfajon @strankaSD Tietoisena kommunistina sinun pitäisi tietää tämä...</w:t>
      </w:r>
    </w:p>
    <w:p>
      <w:r>
        <w:rPr>
          <w:b/>
          <w:u w:val="single"/>
        </w:rPr>
        <w:t xml:space="preserve">738847</w:t>
      </w:r>
    </w:p>
    <w:p>
      <w:r>
        <w:t xml:space="preserve">@jouzi1 @IgorGaberc @MetkaZevnik Olen kuullut, että Menina planina on täynnä maantierosvoja.</w:t>
      </w:r>
    </w:p>
    <w:p>
      <w:r>
        <w:rPr>
          <w:b/>
          <w:u w:val="single"/>
        </w:rPr>
        <w:t xml:space="preserve">738848</w:t>
      </w:r>
    </w:p>
    <w:p>
      <w:r>
        <w:t xml:space="preserve">Lisätään tähän vielä joukkoampumisten määrä Yhdysvalloissa, jossa monet ampujista ovat valkoisia, kristityiksi julistautuneita.... https://t.co/HhaPlGTLMU.</w:t>
      </w:r>
    </w:p>
    <w:p>
      <w:r>
        <w:rPr>
          <w:b/>
          <w:u w:val="single"/>
        </w:rPr>
        <w:t xml:space="preserve">738849</w:t>
      </w:r>
    </w:p>
    <w:p>
      <w:r>
        <w:t xml:space="preserve">On kiva, kun asiakkaat tuovat karkkia, mutta asiakkaat, jotka tuovat asiakirjoja kuplakuoressa, ovat suosikkejani 🤗.</w:t>
      </w:r>
    </w:p>
    <w:p>
      <w:r>
        <w:rPr>
          <w:b/>
          <w:u w:val="single"/>
        </w:rPr>
        <w:t xml:space="preserve">738850</w:t>
      </w:r>
    </w:p>
    <w:p>
      <w:r>
        <w:t xml:space="preserve">@PStendler Ja kiitos, että mainostit maan parasta puoluetta uudelleentwiittauksellasi. Sinun ei olisi tarvinnut, ei todellakaan tarvinnut. 🤗</w:t>
      </w:r>
    </w:p>
    <w:p>
      <w:r>
        <w:rPr>
          <w:b/>
          <w:u w:val="single"/>
        </w:rPr>
        <w:t xml:space="preserve">738851</w:t>
      </w:r>
    </w:p>
    <w:p>
      <w:r>
        <w:t xml:space="preserve">@crico111 Tämä tarkoittaa, että heitä ei ole sosialisoitu edes hygieniatasolla, mutta he tuovat EU:lle kulttuurista rikkautta ja lisäarvoa vasemmistolle.</w:t>
      </w:r>
    </w:p>
    <w:p>
      <w:r>
        <w:rPr>
          <w:b/>
          <w:u w:val="single"/>
        </w:rPr>
        <w:t xml:space="preserve">738852</w:t>
      </w:r>
    </w:p>
    <w:p>
      <w:r>
        <w:t xml:space="preserve">Jopa ei-työ on arvo :-D Kuten lauletaan: "Aivot pois päältä ja chihuahua vartiossa...".</w:t>
      </w:r>
    </w:p>
    <w:p>
      <w:r>
        <w:rPr>
          <w:b/>
          <w:u w:val="single"/>
        </w:rPr>
        <w:t xml:space="preserve">738853</w:t>
      </w:r>
    </w:p>
    <w:p>
      <w:r>
        <w:t xml:space="preserve">@KatarinaJenko Sänky syö sinut. Jätät vain oman kehosi jäljen joogiin.</w:t>
      </w:r>
    </w:p>
    <w:p>
      <w:r>
        <w:rPr>
          <w:b/>
          <w:u w:val="single"/>
        </w:rPr>
        <w:t xml:space="preserve">738854</w:t>
      </w:r>
    </w:p>
    <w:p>
      <w:r>
        <w:t xml:space="preserve">@peter_pec Sinulle vilkutettiin, mutta et vastannut. Me vain buuasimme, kun kävelit ohi.</w:t>
      </w:r>
    </w:p>
    <w:p>
      <w:r>
        <w:rPr>
          <w:b/>
          <w:u w:val="single"/>
        </w:rPr>
        <w:t xml:space="preserve">738855</w:t>
      </w:r>
    </w:p>
    <w:p>
      <w:r>
        <w:t xml:space="preserve">@JasaLorencic mutta lasketko sinä vielä offsideja Offsideen? Voit huoletta jättää huomiotta ottelun @NDGorica - @NKCelje, koska siinä ei ollut #PLTS</w:t>
      </w:r>
    </w:p>
    <w:p>
      <w:r>
        <w:rPr>
          <w:b/>
          <w:u w:val="single"/>
        </w:rPr>
        <w:t xml:space="preserve">738856</w:t>
      </w:r>
    </w:p>
    <w:p>
      <w:r>
        <w:t xml:space="preserve">Pelaan parhaillaan Biathlon Maniaa. Tule mukaan ja yritä voittaa minut! https://t.co/PKMK0Qw7rr</w:t>
      </w:r>
    </w:p>
    <w:p>
      <w:r>
        <w:rPr>
          <w:b/>
          <w:u w:val="single"/>
        </w:rPr>
        <w:t xml:space="preserve">738857</w:t>
      </w:r>
    </w:p>
    <w:p>
      <w:r>
        <w:t xml:space="preserve">@lukalukic61 Kuinka yhdistää typerä muukalaisviha ja yhtä typerä muukalaisviha.</w:t>
      </w:r>
    </w:p>
    <w:p>
      <w:r>
        <w:rPr>
          <w:b/>
          <w:u w:val="single"/>
        </w:rPr>
        <w:t xml:space="preserve">738858</w:t>
      </w:r>
    </w:p>
    <w:p>
      <w:r>
        <w:t xml:space="preserve">Parhaat lausunnot naisista l.'17, ei muuta kuin kehuja, yhä enemmän ja enemmän kimaltelevia niiden pitäisi olla! Jatkakaa samaan malliin! Me kannustamme sinua!!! https://t.co/FkHomqeYsL</w:t>
      </w:r>
    </w:p>
    <w:p>
      <w:r>
        <w:rPr>
          <w:b/>
          <w:u w:val="single"/>
        </w:rPr>
        <w:t xml:space="preserve">738859</w:t>
      </w:r>
    </w:p>
    <w:p>
      <w:r>
        <w:t xml:space="preserve">@UN @AndrejPlenkovic #arbitrage sitoo #Sloveniaa ja #Kroatiaa ja sitä on kunnioitettava kansainvälisen oikeuden mukaisesti.</w:t>
      </w:r>
    </w:p>
    <w:p>
      <w:r>
        <w:rPr>
          <w:b/>
          <w:u w:val="single"/>
        </w:rPr>
        <w:t xml:space="preserve">738860</w:t>
      </w:r>
    </w:p>
    <w:p>
      <w:r>
        <w:t xml:space="preserve">Suositeltava siirto. Mutta 40 000 euroa? En ole rakentaja, mutta mietin, kuinka monta julkisivua voidaan tehdä tuolla rahalla? https://t.co/Bwh2Zxvvkx</w:t>
      </w:r>
    </w:p>
    <w:p>
      <w:r>
        <w:rPr>
          <w:b/>
          <w:u w:val="single"/>
        </w:rPr>
        <w:t xml:space="preserve">738861</w:t>
      </w:r>
    </w:p>
    <w:p>
      <w:r>
        <w:t xml:space="preserve">Viittauksen helpottamiseksi. Jos aurinkokuntamme planeetat olisivat samassa etäisyydessä Maasta kuin Kuumme. https://t.co/VeZyYdnN86.</w:t>
      </w:r>
    </w:p>
    <w:p>
      <w:r>
        <w:rPr>
          <w:b/>
          <w:u w:val="single"/>
        </w:rPr>
        <w:t xml:space="preserve">738862</w:t>
      </w:r>
    </w:p>
    <w:p>
      <w:r>
        <w:t xml:space="preserve">@AfneGunca16 @RichieKis Totta, mutta entä jos sinkut eivät seisoisi keskellä puutarhaa... ja he haluaisivat syödä ja juoda 😉</w:t>
      </w:r>
    </w:p>
    <w:p>
      <w:r>
        <w:rPr>
          <w:b/>
          <w:u w:val="single"/>
        </w:rPr>
        <w:t xml:space="preserve">738863</w:t>
      </w:r>
    </w:p>
    <w:p>
      <w:r>
        <w:t xml:space="preserve">@JelenaJal @iztokX Ottaen huomioon kaiken Slo-kansan "paskomisen", jotkut saattavat jopa toivoa vahvempia poliisivoimia tänään!</w:t>
      </w:r>
    </w:p>
    <w:p>
      <w:r>
        <w:rPr>
          <w:b/>
          <w:u w:val="single"/>
        </w:rPr>
        <w:t xml:space="preserve">738864</w:t>
      </w:r>
    </w:p>
    <w:p>
      <w:r>
        <w:t xml:space="preserve">@NovicaMihajlo Slovenialaisten edistyksellisten akateemikkojen vetoomus annettiin unkarilaiselle turkkilaiselle punaisessa kansiossa.</w:t>
      </w:r>
    </w:p>
    <w:p>
      <w:r>
        <w:rPr>
          <w:b/>
          <w:u w:val="single"/>
        </w:rPr>
        <w:t xml:space="preserve">738865</w:t>
      </w:r>
    </w:p>
    <w:p>
      <w:r>
        <w:t xml:space="preserve">@reform_si @JoAnnaOfArT jauhettu. He täyttävät sen haluamallaan tavalla, esimerkiksi "pepperonilla".</w:t>
      </w:r>
    </w:p>
    <w:p>
      <w:r>
        <w:rPr>
          <w:b/>
          <w:u w:val="single"/>
        </w:rPr>
        <w:t xml:space="preserve">738866</w:t>
      </w:r>
    </w:p>
    <w:p>
      <w:r>
        <w:t xml:space="preserve">@vinkovasle1 @VatovecJadran @NovaSlovenija @SDS Kučan ei ole vielä saanut taukoa Putinin vierailustaan, mutta hän on lähettänyt korvansa.</w:t>
      </w:r>
    </w:p>
    <w:p>
      <w:r>
        <w:rPr>
          <w:b/>
          <w:u w:val="single"/>
        </w:rPr>
        <w:t xml:space="preserve">738867</w:t>
      </w:r>
    </w:p>
    <w:p>
      <w:r>
        <w:t xml:space="preserve">Huuto kaikille niille, jotka ensin alkavat vaihtaa turvavyötä ja sitten kytkevät vilkun päälle. Nyt vaihteistosi hajoaa.</w:t>
      </w:r>
    </w:p>
    <w:p>
      <w:r>
        <w:rPr>
          <w:b/>
          <w:u w:val="single"/>
        </w:rPr>
        <w:t xml:space="preserve">738868</w:t>
      </w:r>
    </w:p>
    <w:p>
      <w:r>
        <w:t xml:space="preserve">Yhdysvaltain johtavat talousindikaattorit hieman heikentyneet maaliskuussa: Suurin este Yhdysvaltain talouden nopeammalle kasvulle ... http://t.co/utWPG7eQuQ</w:t>
      </w:r>
    </w:p>
    <w:p>
      <w:r>
        <w:rPr>
          <w:b/>
          <w:u w:val="single"/>
        </w:rPr>
        <w:t xml:space="preserve">738869</w:t>
      </w:r>
    </w:p>
    <w:p>
      <w:r>
        <w:t xml:space="preserve">@davorvrban Asetu hänen kenkiinsä, mafia vainoaa viatonta henkilöä, paco korruptoitunut !</w:t>
      </w:r>
    </w:p>
    <w:p>
      <w:r>
        <w:rPr>
          <w:b/>
          <w:u w:val="single"/>
        </w:rPr>
        <w:t xml:space="preserve">738870</w:t>
      </w:r>
    </w:p>
    <w:p>
      <w:r>
        <w:t xml:space="preserve">#majkumile Olisin potkaissut itseäni polveen ja kävellyt kentältä häpeissäni...vain siksi, etten pelaisi futsalia #spaincroatia-ottelussa ⚽5:0</w:t>
      </w:r>
    </w:p>
    <w:p>
      <w:r>
        <w:rPr>
          <w:b/>
          <w:u w:val="single"/>
        </w:rPr>
        <w:t xml:space="preserve">738871</w:t>
      </w:r>
    </w:p>
    <w:p>
      <w:r>
        <w:t xml:space="preserve">Haluaisin, mutta "köyhät alaikäiset" juovat viinaa vain tuoppeina... #zamaški https://t.co/I0bJuKZKIj</w:t>
      </w:r>
    </w:p>
    <w:p>
      <w:r>
        <w:rPr>
          <w:b/>
          <w:u w:val="single"/>
        </w:rPr>
        <w:t xml:space="preserve">738872</w:t>
      </w:r>
    </w:p>
    <w:p>
      <w:r>
        <w:t xml:space="preserve">@Lena4dva Lenadvain neljäkymmentä... aaaaa (!!!!) , älä vittuile! #doclernepoisssssssssssssssssssssssssssssssssssssssssssssssssssssssssssssssssssssssssssssssssssssssssssssssssssssssssssss</w:t>
      </w:r>
    </w:p>
    <w:p>
      <w:r>
        <w:rPr>
          <w:b/>
          <w:u w:val="single"/>
        </w:rPr>
        <w:t xml:space="preserve">738873</w:t>
      </w:r>
    </w:p>
    <w:p>
      <w:r>
        <w:t xml:space="preserve">@mijavmuca @Moj_ca Marsissa oli myrsky kolmen päivän ajan, joten en kerro teille... kylmä luita myöten... vitun kylmä, olin jäätynyt... 😕</w:t>
      </w:r>
    </w:p>
    <w:p>
      <w:r>
        <w:rPr>
          <w:b/>
          <w:u w:val="single"/>
        </w:rPr>
        <w:t xml:space="preserve">738874</w:t>
      </w:r>
    </w:p>
    <w:p>
      <w:r>
        <w:t xml:space="preserve">@breki74 Palkka tuli, joten kävin kampaajalla, parturissa sekä pedikyyrissä ja manikyyrissä.</w:t>
      </w:r>
    </w:p>
    <w:p>
      <w:r>
        <w:rPr>
          <w:b/>
          <w:u w:val="single"/>
        </w:rPr>
        <w:t xml:space="preserve">738875</w:t>
      </w:r>
    </w:p>
    <w:p>
      <w:r>
        <w:t xml:space="preserve">Hylätyt eläimet jäävät kodittomiksi! Yhdistys kiinnittää myös huomiota tilanteen vakavuuteen! https://t.co/vyZnHon21w https://t.co/vyZnHon21w</w:t>
      </w:r>
    </w:p>
    <w:p>
      <w:r>
        <w:rPr>
          <w:b/>
          <w:u w:val="single"/>
        </w:rPr>
        <w:t xml:space="preserve">738876</w:t>
      </w:r>
    </w:p>
    <w:p>
      <w:r>
        <w:t xml:space="preserve">Olimpijan pelaajat kuulivat ne</w:t>
        <w:br/>
        <w:t xml:space="preserve">https://t.co/LsLlrnuXMo https://t.co/xOz0U1fH0W https://t.co/xOz0U1fH0W</w:t>
      </w:r>
    </w:p>
    <w:p>
      <w:r>
        <w:rPr>
          <w:b/>
          <w:u w:val="single"/>
        </w:rPr>
        <w:t xml:space="preserve">738877</w:t>
      </w:r>
    </w:p>
    <w:p>
      <w:r>
        <w:t xml:space="preserve">bHIP tarjoaa sinulle unelmien täyttymyksen, mutta totuus on pienessä printissä https://t.co/6JrvBKsWR6.</w:t>
      </w:r>
    </w:p>
    <w:p>
      <w:r>
        <w:rPr>
          <w:b/>
          <w:u w:val="single"/>
        </w:rPr>
        <w:t xml:space="preserve">738878</w:t>
      </w:r>
    </w:p>
    <w:p>
      <w:r>
        <w:t xml:space="preserve">@MarkoPavlisic He pudottivat 450 000 euron pommin - se räjähtää sinun</w:t>
        <w:br/>
        <w:t xml:space="preserve">+ 100 000 euroa fakenews</w:t>
      </w:r>
    </w:p>
    <w:p>
      <w:r>
        <w:rPr>
          <w:b/>
          <w:u w:val="single"/>
        </w:rPr>
        <w:t xml:space="preserve">738879</w:t>
      </w:r>
    </w:p>
    <w:p>
      <w:r>
        <w:t xml:space="preserve">Milloin te kommunistit palautatte takaisin kirkot ja linnat, jotka poltitte ja tuhositte toisen maailmansodan aikana ja sen jälkeen https://t.co/6VCBP0DdU3</w:t>
      </w:r>
    </w:p>
    <w:p>
      <w:r>
        <w:rPr>
          <w:b/>
          <w:u w:val="single"/>
        </w:rPr>
        <w:t xml:space="preserve">738880</w:t>
      </w:r>
    </w:p>
    <w:p>
      <w:r>
        <w:t xml:space="preserve">Sellaisten miesten pitäisi olla ihastuneita lähes KAIKKIIN naisiin (myös sinuun?) https://t.co/1xvxMcQ01t https://t.co/j7fGiapnFg</w:t>
      </w:r>
    </w:p>
    <w:p>
      <w:r>
        <w:rPr>
          <w:b/>
          <w:u w:val="single"/>
        </w:rPr>
        <w:t xml:space="preserve">738881</w:t>
      </w:r>
    </w:p>
    <w:p>
      <w:r>
        <w:t xml:space="preserve">@dixitrader @JanezPogorelec @ZoranZGaljevice @butalskipolicaj parasta vain lakkauttaa parlamentti .... ja antaa hänen olla diktaattori!!!!</w:t>
      </w:r>
    </w:p>
    <w:p>
      <w:r>
        <w:rPr>
          <w:b/>
          <w:u w:val="single"/>
        </w:rPr>
        <w:t xml:space="preserve">738882</w:t>
      </w:r>
    </w:p>
    <w:p>
      <w:r>
        <w:t xml:space="preserve">@u2boy2005 @24UR @vladaRS @strankaSD Tietenkin hän sanoo niin, mutta jos hän on tyypillinen valehteleva kommunisti, hän on jo aloittanut kampanjoinnin. Ja lampaat jäävät taas jumiin!</w:t>
      </w:r>
    </w:p>
    <w:p>
      <w:r>
        <w:rPr>
          <w:b/>
          <w:u w:val="single"/>
        </w:rPr>
        <w:t xml:space="preserve">738883</w:t>
      </w:r>
    </w:p>
    <w:p>
      <w:r>
        <w:t xml:space="preserve">@dusankocevar1 Ja Janša, joka sai puolikkaan koulutuksen ilmaisella faksilla.</w:t>
      </w:r>
    </w:p>
    <w:p>
      <w:r>
        <w:rPr>
          <w:b/>
          <w:u w:val="single"/>
        </w:rPr>
        <w:t xml:space="preserve">738884</w:t>
      </w:r>
    </w:p>
    <w:p>
      <w:r>
        <w:t xml:space="preserve">Degeneroitunut @ales_primc on varmasti iloinen!!!!</w:t>
        <w:t xml:space="preserve">Enemmän kuin Gogi!</w:t>
        <w:br/>
        <w:t xml:space="preserve">https://t.co/ZyAYGUt0g2</w:t>
      </w:r>
    </w:p>
    <w:p>
      <w:r>
        <w:rPr>
          <w:b/>
          <w:u w:val="single"/>
        </w:rPr>
        <w:t xml:space="preserve">738885</w:t>
      </w:r>
    </w:p>
    <w:p>
      <w:r>
        <w:t xml:space="preserve">@drfilomena @KatarinaJenko @pengovsky Ei ole huono idea varmistaa asuntoja vuokratarkoituksiin.</w:t>
      </w:r>
    </w:p>
    <w:p>
      <w:r>
        <w:rPr>
          <w:b/>
          <w:u w:val="single"/>
        </w:rPr>
        <w:t xml:space="preserve">738886</w:t>
      </w:r>
    </w:p>
    <w:p>
      <w:r>
        <w:t xml:space="preserve">Kiirehdi - VIIMEISET PÄIVÄT ALLEKIRJOITTAA GLASGOWIN JULKISUUSLAUSEKE!</w:t>
        <w:br/>
        <w:t xml:space="preserve">https://t.co/tkekYnSGVO</w:t>
        <w:br/>
        <w:t xml:space="preserve">Vain muutama jäljellä!</w:t>
      </w:r>
    </w:p>
    <w:p>
      <w:r>
        <w:rPr>
          <w:b/>
          <w:u w:val="single"/>
        </w:rPr>
        <w:t xml:space="preserve">738887</w:t>
      </w:r>
    </w:p>
    <w:p>
      <w:r>
        <w:t xml:space="preserve">Mekaaninen työpaja laitteineen, Tupaliče, Preddvor. Ex.price=67.500€ https://t.co/1Ky5gBrvoq https://t.co/9EEhhtnaxx https://t.co/9EEhhtnaxx</w:t>
      </w:r>
    </w:p>
    <w:p>
      <w:r>
        <w:rPr>
          <w:b/>
          <w:u w:val="single"/>
        </w:rPr>
        <w:t xml:space="preserve">738888</w:t>
      </w:r>
    </w:p>
    <w:p>
      <w:r>
        <w:t xml:space="preserve">Vaikutelmia ensimmäiseltä geelikynsien pidennyskurssilta. Onnittelut ahkerille oppilaille 💅👌🎓 https://t.co/2cPodQ8Cs4 https://t.co/2cPodQ8Cs4</w:t>
      </w:r>
    </w:p>
    <w:p>
      <w:r>
        <w:rPr>
          <w:b/>
          <w:u w:val="single"/>
        </w:rPr>
        <w:t xml:space="preserve">738889</w:t>
      </w:r>
    </w:p>
    <w:p>
      <w:r>
        <w:t xml:space="preserve">@DavidNovak17 Kaviaarisosialistit eivät ole vielä oppineet käyttämään Twitteriä :-))))</w:t>
      </w:r>
    </w:p>
    <w:p>
      <w:r>
        <w:rPr>
          <w:b/>
          <w:u w:val="single"/>
        </w:rPr>
        <w:t xml:space="preserve">738890</w:t>
      </w:r>
    </w:p>
    <w:p>
      <w:r>
        <w:t xml:space="preserve">MSM-toimittajat ampuivat itseään polveen kirjoituksillaan, nyt he itkevät, koska joutuvat kadulle @Delo</w:t>
      </w:r>
    </w:p>
    <w:p>
      <w:r>
        <w:rPr>
          <w:b/>
          <w:u w:val="single"/>
        </w:rPr>
        <w:t xml:space="preserve">738891</w:t>
      </w:r>
    </w:p>
    <w:p>
      <w:r>
        <w:t xml:space="preserve">@Libertarec Kaksi Euroopan parlamentin jäsentä otettiin tänään kiinni NLB:n ulkopuolella, oletettavasti nälkälakossa, koska he perivät edelleen korkoa Ranskalta!</w:t>
      </w:r>
    </w:p>
    <w:p>
      <w:r>
        <w:rPr>
          <w:b/>
          <w:u w:val="single"/>
        </w:rPr>
        <w:t xml:space="preserve">738892</w:t>
      </w:r>
    </w:p>
    <w:p>
      <w:r>
        <w:t xml:space="preserve">@NenadGlucks Mladinasta mainoksessa sanotaan, että se on hyökkäys maan itsemääräämisoikeutta vastaan :)</w:t>
      </w:r>
    </w:p>
    <w:p>
      <w:r>
        <w:rPr>
          <w:b/>
          <w:u w:val="single"/>
        </w:rPr>
        <w:t xml:space="preserve">738893</w:t>
      </w:r>
    </w:p>
    <w:p>
      <w:r>
        <w:t xml:space="preserve">@Nebodigatreba2 @freewiseguy @Alex4aleksandra @TinaKomat "Noble" aivan kuten NSI.</w:t>
      </w:r>
    </w:p>
    <w:p>
      <w:r>
        <w:rPr>
          <w:b/>
          <w:u w:val="single"/>
        </w:rPr>
        <w:t xml:space="preserve">738894</w:t>
      </w:r>
    </w:p>
    <w:p>
      <w:r>
        <w:t xml:space="preserve">@Fitzroy1985 @police_si @steinbuch @TadejaII Kaikki ei ollut valetta. Olen varma, että maahanmuuttaja, anteeksi hollantilainen, tuli pyörällä.</w:t>
      </w:r>
    </w:p>
    <w:p>
      <w:r>
        <w:rPr>
          <w:b/>
          <w:u w:val="single"/>
        </w:rPr>
        <w:t xml:space="preserve">738895</w:t>
      </w:r>
    </w:p>
    <w:p>
      <w:r>
        <w:t xml:space="preserve">Vitsailisin, että Erjavec on byrokraattinen peikko ja Janša on kommunisti, mutta lopulta molemmat ovat todellisempia kuin elävät henkilöt.</w:t>
      </w:r>
    </w:p>
    <w:p>
      <w:r>
        <w:rPr>
          <w:b/>
          <w:u w:val="single"/>
        </w:rPr>
        <w:t xml:space="preserve">738896</w:t>
      </w:r>
    </w:p>
    <w:p>
      <w:r>
        <w:t xml:space="preserve">BS-ECB-välikohtaus = "mafiosojemme" taistelun kärjistyminen EKP:n/EY:n/NATOn vihamielisen EKP:n/EK:n/NATOn kanssa. Välimiesmenettelyn moka-peruutus = merkityksetön, jos jälleenrakennus/vaalit 6/6.</w:t>
      </w:r>
    </w:p>
    <w:p>
      <w:r>
        <w:rPr>
          <w:b/>
          <w:u w:val="single"/>
        </w:rPr>
        <w:t xml:space="preserve">738897</w:t>
      </w:r>
    </w:p>
    <w:p>
      <w:r>
        <w:t xml:space="preserve">Lapsi sai piikin sormeensa. Hän on kamppaillut puoli tuntia kuin puolet kädestä puuttuisi 🙄 koska se sattuu, se sattuu paljon....</w:t>
      </w:r>
    </w:p>
    <w:p>
      <w:r>
        <w:rPr>
          <w:b/>
          <w:u w:val="single"/>
        </w:rPr>
        <w:t xml:space="preserve">738898</w:t>
      </w:r>
    </w:p>
    <w:p>
      <w:r>
        <w:t xml:space="preserve">@LapSaso @crico111 Lisään vielä; ainakin pohja on verhoiltu ;)))) mikä ei ole kovin lohdullista #mal_se_hecam</w:t>
      </w:r>
    </w:p>
    <w:p>
      <w:r>
        <w:rPr>
          <w:b/>
          <w:u w:val="single"/>
        </w:rPr>
        <w:t xml:space="preserve">738899</w:t>
      </w:r>
    </w:p>
    <w:p>
      <w:r>
        <w:t xml:space="preserve">@preverjenadejs1 Anna sinulle tosiasia brutto, älä puhu naurettavia asioita. Mene kuuntelemaan uudelleen ja osta ensin kuulokoje.</w:t>
      </w:r>
    </w:p>
    <w:p>
      <w:r>
        <w:rPr>
          <w:b/>
          <w:u w:val="single"/>
        </w:rPr>
        <w:t xml:space="preserve">738900</w:t>
      </w:r>
    </w:p>
    <w:p>
      <w:r>
        <w:t xml:space="preserve">Maahanmuuttajat JA pakolaiset :) Mitä nyt... mutta eivätkö he ole pakolaisia? https://t.co/ixSiJy8oAf</w:t>
      </w:r>
    </w:p>
    <w:p>
      <w:r>
        <w:rPr>
          <w:b/>
          <w:u w:val="single"/>
        </w:rPr>
        <w:t xml:space="preserve">738901</w:t>
      </w:r>
    </w:p>
    <w:p>
      <w:r>
        <w:t xml:space="preserve">Leipomokeskus, jossa leipomotuotteita on saatavilla joka päivä klo 5-22. Kiitos.</w:t>
      </w:r>
    </w:p>
    <w:p>
      <w:r>
        <w:rPr>
          <w:b/>
          <w:u w:val="single"/>
        </w:rPr>
        <w:t xml:space="preserve">738902</w:t>
      </w:r>
    </w:p>
    <w:p>
      <w:r>
        <w:t xml:space="preserve">Pyöräilyfestivaali houkuttelee yli 300 pyöräilijää Komendaan - https://t.co/zp5fgtNIQH - via @prijavim_se https://t.co/TfNSmnSIIA</w:t>
      </w:r>
    </w:p>
    <w:p>
      <w:r>
        <w:rPr>
          <w:b/>
          <w:u w:val="single"/>
        </w:rPr>
        <w:t xml:space="preserve">738903</w:t>
      </w:r>
    </w:p>
    <w:p>
      <w:r>
        <w:t xml:space="preserve">Törmäsi, torveili, ajoi pois ja törmäsi sitten poliiseihin matkustajalla https://t.co/xsXRjymdf7</w:t>
      </w:r>
    </w:p>
    <w:p>
      <w:r>
        <w:rPr>
          <w:b/>
          <w:u w:val="single"/>
        </w:rPr>
        <w:t xml:space="preserve">738904</w:t>
      </w:r>
    </w:p>
    <w:p>
      <w:r>
        <w:t xml:space="preserve">Menestyneitä henkilöitä kutsutaan yleensä esiintymään television keskusteluohjelmiin, kun taas menestymättömiä henkilöitä kutsutaan uutisohjelmiin.</w:t>
      </w:r>
    </w:p>
    <w:p>
      <w:r>
        <w:rPr>
          <w:b/>
          <w:u w:val="single"/>
        </w:rPr>
        <w:t xml:space="preserve">738905</w:t>
      </w:r>
    </w:p>
    <w:p>
      <w:r>
        <w:t xml:space="preserve">@fzagorc @lucijausaj Olen yllättynyt; jos @BojanPozar todella laittaa lohkoon, niin hän ei ole VV Factorin arvoinen ja kaikki on bluffia.</w:t>
      </w:r>
    </w:p>
    <w:p>
      <w:r>
        <w:rPr>
          <w:b/>
          <w:u w:val="single"/>
        </w:rPr>
        <w:t xml:space="preserve">738906</w:t>
      </w:r>
    </w:p>
    <w:p>
      <w:r>
        <w:t xml:space="preserve">Hyvää huomenta! 🙂 Jos sanotaan, että aamulla tietää päivän, niin se on hyvä päivä ...</w:t>
        <w:br/>
        <w:t xml:space="preserve"> #gustpikasi https://t.co/z6egHNtSPL</w:t>
      </w:r>
    </w:p>
    <w:p>
      <w:r>
        <w:rPr>
          <w:b/>
          <w:u w:val="single"/>
        </w:rPr>
        <w:t xml:space="preserve">738907</w:t>
      </w:r>
    </w:p>
    <w:p>
      <w:r>
        <w:t xml:space="preserve">@petrasovdat Kaksi viikkoa sitten maistoin tätä haisevaa kaalia, melkein oksensin.</w:t>
      </w:r>
    </w:p>
    <w:p>
      <w:r>
        <w:rPr>
          <w:b/>
          <w:u w:val="single"/>
        </w:rPr>
        <w:t xml:space="preserve">738908</w:t>
      </w:r>
    </w:p>
    <w:p>
      <w:r>
        <w:t xml:space="preserve">Sääli, että heitä on yhä vähemmän ja aivopestyjä on yhä enemmän. https://t.co/9QWmZOo0h2.</w:t>
      </w:r>
    </w:p>
    <w:p>
      <w:r>
        <w:rPr>
          <w:b/>
          <w:u w:val="single"/>
        </w:rPr>
        <w:t xml:space="preserve">738909</w:t>
      </w:r>
    </w:p>
    <w:p>
      <w:r>
        <w:t xml:space="preserve">Varo! Tämä on uusi temppu. Nuoret *JIDAN-salaisdemokraatit* varastavat jo *BI* teiltä vessoissa.</w:t>
      </w:r>
    </w:p>
    <w:p>
      <w:r>
        <w:rPr>
          <w:b/>
          <w:u w:val="single"/>
        </w:rPr>
        <w:t xml:space="preserve">738910</w:t>
      </w:r>
    </w:p>
    <w:p>
      <w:r>
        <w:t xml:space="preserve">@DominikaSvarc No, @AndrejaKatic tuhoaa toisen osaston, aivan kuten armeijan. Sitä, mihin @strankaSD:n jäsenet koskettavat, ei voi enää korjata.</w:t>
      </w:r>
    </w:p>
    <w:p>
      <w:r>
        <w:rPr>
          <w:b/>
          <w:u w:val="single"/>
        </w:rPr>
        <w:t xml:space="preserve">738911</w:t>
      </w:r>
    </w:p>
    <w:p>
      <w:r>
        <w:t xml:space="preserve">Sähköskootterit ovat siistejä. Ottaisin yhden näistä. Minä otan sen. En saa juoda enkä käydä internetissä, koska se voisi päättyä huonosti taseeni kannalta.</w:t>
      </w:r>
    </w:p>
    <w:p>
      <w:r>
        <w:rPr>
          <w:b/>
          <w:u w:val="single"/>
        </w:rPr>
        <w:t xml:space="preserve">738912</w:t>
      </w:r>
    </w:p>
    <w:p>
      <w:r>
        <w:t xml:space="preserve">@Nogavicka_Pika joo, mistä vittusta sinä tulit katsomaan näitä juttuja, joita minä katsoin nuoruudessani ikkunasta :))))</w:t>
      </w:r>
    </w:p>
    <w:p>
      <w:r>
        <w:rPr>
          <w:b/>
          <w:u w:val="single"/>
        </w:rPr>
        <w:t xml:space="preserve">738913</w:t>
      </w:r>
    </w:p>
    <w:p>
      <w:r>
        <w:t xml:space="preserve">@MATJADRAKSLER Englanti on vakava maa. Ei mustalaiskylää, jossa varastaminen ja valehtelu ovat päähyödyt.</w:t>
      </w:r>
    </w:p>
    <w:p>
      <w:r>
        <w:rPr>
          <w:b/>
          <w:u w:val="single"/>
        </w:rPr>
        <w:t xml:space="preserve">738914</w:t>
      </w:r>
    </w:p>
    <w:p>
      <w:r>
        <w:t xml:space="preserve">@GPreac "Meidän" jälkikommunistimme eivät ole älykkäämpiä kuin kädelliset. Heidän älykkyytensä ulottuu vain rikoksiin asti, ja heiltä on loppunut kaikki luovat asiat.</w:t>
      </w:r>
    </w:p>
    <w:p>
      <w:r>
        <w:rPr>
          <w:b/>
          <w:u w:val="single"/>
        </w:rPr>
        <w:t xml:space="preserve">738915</w:t>
      </w:r>
    </w:p>
    <w:p>
      <w:r>
        <w:t xml:space="preserve">@juremes mutta anteeksianto on sitä, että tapat 5000 intialaista viikossa ja menet sunnuntaina ripittäytymään ja kaikki on annettu anteeksi heh....</w:t>
      </w:r>
    </w:p>
    <w:p>
      <w:r>
        <w:rPr>
          <w:b/>
          <w:u w:val="single"/>
        </w:rPr>
        <w:t xml:space="preserve">738916</w:t>
      </w:r>
    </w:p>
    <w:p>
      <w:r>
        <w:t xml:space="preserve">Olette myös vastuussa Slovenian kansan kohtalosta! 😂#lol #slovenianvines #demonstrations #demonstrations #butale https://t.co/TwQCjyA5C7</w:t>
      </w:r>
    </w:p>
    <w:p>
      <w:r>
        <w:rPr>
          <w:b/>
          <w:u w:val="single"/>
        </w:rPr>
        <w:t xml:space="preserve">738917</w:t>
      </w:r>
    </w:p>
    <w:p>
      <w:r>
        <w:t xml:space="preserve">@stanka_d Mitä syntisiä? Koska me kaikki olemme syntisiä, se on siistiä. Me emme ole syntisiä. Heidän äitinsä on korruptoitunut.</w:t>
      </w:r>
    </w:p>
    <w:p>
      <w:r>
        <w:rPr>
          <w:b/>
          <w:u w:val="single"/>
        </w:rPr>
        <w:t xml:space="preserve">738918</w:t>
      </w:r>
    </w:p>
    <w:p>
      <w:r>
        <w:t xml:space="preserve">Se on totta. Tämä @governmentRS pitäisi erottaa ilman erorahaa. Banditos komunajzers. https://t.co/JjiVHFGlPT</w:t>
      </w:r>
    </w:p>
    <w:p>
      <w:r>
        <w:rPr>
          <w:b/>
          <w:u w:val="single"/>
        </w:rPr>
        <w:t xml:space="preserve">738919</w:t>
      </w:r>
    </w:p>
    <w:p>
      <w:r>
        <w:t xml:space="preserve">@Matej_Klaric rtv:n slo-ilmaisin on (jälleen) uusi katastrofi. Sama koskee Euroopan parlamentin jäsenehdokkaiden vastakkainasettelua.</w:t>
      </w:r>
    </w:p>
    <w:p>
      <w:r>
        <w:rPr>
          <w:b/>
          <w:u w:val="single"/>
        </w:rPr>
        <w:t xml:space="preserve">738920</w:t>
      </w:r>
    </w:p>
    <w:p>
      <w:r>
        <w:t xml:space="preserve">@Nova24TV Tyypillinen sosialisti - ylellisyyttä puolueelle, köyhyyttä ja nälkää kansalle.</w:t>
      </w:r>
    </w:p>
    <w:p>
      <w:r>
        <w:rPr>
          <w:b/>
          <w:u w:val="single"/>
        </w:rPr>
        <w:t xml:space="preserve">738921</w:t>
      </w:r>
    </w:p>
    <w:p>
      <w:r>
        <w:t xml:space="preserve">@Mojca84655391 of course!!!! (katselee 20 savupiipun sumua, kun aurinko sulattaa hänen aivonsa) #kufkuf</w:t>
      </w:r>
    </w:p>
    <w:p>
      <w:r>
        <w:rPr>
          <w:b/>
          <w:u w:val="single"/>
        </w:rPr>
        <w:t xml:space="preserve">738922</w:t>
      </w:r>
    </w:p>
    <w:p>
      <w:r>
        <w:t xml:space="preserve">@BigWhale @marko_alpner @AnaOstricki Vittu, mutta ainakin annat minun ilmaista itseäni vitun kulttuurisesti täällä.</w:t>
      </w:r>
    </w:p>
    <w:p>
      <w:r>
        <w:rPr>
          <w:b/>
          <w:u w:val="single"/>
        </w:rPr>
        <w:t xml:space="preserve">738923</w:t>
      </w:r>
    </w:p>
    <w:p>
      <w:r>
        <w:t xml:space="preserve">Sorry @jakov_fak Slovenialainen katkeruus ei tunne rajoja! Me kaikki voisimme olla ylpeitä sinusta! #stoponosa #champ</w:t>
      </w:r>
    </w:p>
    <w:p>
      <w:r>
        <w:rPr>
          <w:b/>
          <w:u w:val="single"/>
        </w:rPr>
        <w:t xml:space="preserve">738924</w:t>
      </w:r>
    </w:p>
    <w:p>
      <w:r>
        <w:t xml:space="preserve">Kyllä, kyllä, terveysministerit eroavat setiensä takia, Pahor tarjoaa halukkuutta ja piilottaa setänsä.</w:t>
      </w:r>
    </w:p>
    <w:p>
      <w:r>
        <w:rPr>
          <w:b/>
          <w:u w:val="single"/>
        </w:rPr>
        <w:t xml:space="preserve">738925</w:t>
      </w:r>
    </w:p>
    <w:p>
      <w:r>
        <w:t xml:space="preserve">@finance_si @FranklFin jos he menevät liian pitkälle siellä, me (tervejärkiset) katkaisemme sen lyhyeksi, nopeammin kuin Mole lataa suolaa.</w:t>
      </w:r>
    </w:p>
    <w:p>
      <w:r>
        <w:rPr>
          <w:b/>
          <w:u w:val="single"/>
        </w:rPr>
        <w:t xml:space="preserve">738926</w:t>
      </w:r>
    </w:p>
    <w:p>
      <w:r>
        <w:t xml:space="preserve">Se on surullinen spektaakkeli erilaisista enfants terribles -nuorukaisista, jotka vaipuvat kuolleisuuteen ja epätoivoon heti, kun yleisön resonanssitila loppuu.</w:t>
      </w:r>
    </w:p>
    <w:p>
      <w:r>
        <w:rPr>
          <w:b/>
          <w:u w:val="single"/>
        </w:rPr>
        <w:t xml:space="preserve">738927</w:t>
      </w:r>
    </w:p>
    <w:p>
      <w:r>
        <w:t xml:space="preserve">@illegall_blonde Koska joskus se sopii heille, kun raaka-aineita kuljetetaan muihin maihin jalostettavaksi, mutta ei aina. Mutta esimerkiksi sianlihan alkuperä on piilossa.</w:t>
      </w:r>
    </w:p>
    <w:p>
      <w:r>
        <w:rPr>
          <w:b/>
          <w:u w:val="single"/>
        </w:rPr>
        <w:t xml:space="preserve">738928</w:t>
      </w:r>
    </w:p>
    <w:p>
      <w:r>
        <w:t xml:space="preserve">@lucijausaj Terveyspalvelumme on hevosen selässä ja potilaamme ovat koiran selässä. Mitä muuta heille jää jäljelle!</w:t>
      </w:r>
    </w:p>
    <w:p>
      <w:r>
        <w:rPr>
          <w:b/>
          <w:u w:val="single"/>
        </w:rPr>
        <w:t xml:space="preserve">738929</w:t>
      </w:r>
    </w:p>
    <w:p>
      <w:r>
        <w:t xml:space="preserve">Nämä ovat todellisia esityksiä Euroopan parlamentissa. Hienoa, että eilen myös Milan Zver tuki selvästi Orbania!</w:t>
      </w:r>
    </w:p>
    <w:p>
      <w:r>
        <w:rPr>
          <w:b/>
          <w:u w:val="single"/>
        </w:rPr>
        <w:t xml:space="preserve">738930</w:t>
      </w:r>
    </w:p>
    <w:p>
      <w:r>
        <w:t xml:space="preserve">@Lena4dva Kun sinulla ei ole sanoja ja kurkussa on möykky ja päässä soi.</w:t>
      </w:r>
    </w:p>
    <w:p>
      <w:r>
        <w:rPr>
          <w:b/>
          <w:u w:val="single"/>
        </w:rPr>
        <w:t xml:space="preserve">738931</w:t>
      </w:r>
    </w:p>
    <w:p>
      <w:r>
        <w:t xml:space="preserve">@yrennia1 @IgorPribac He kehuskelevat sotasaaliista... eikä sekään saalis ollut heidän omaansa!</w:t>
      </w:r>
    </w:p>
    <w:p>
      <w:r>
        <w:rPr>
          <w:b/>
          <w:u w:val="single"/>
        </w:rPr>
        <w:t xml:space="preserve">738932</w:t>
      </w:r>
    </w:p>
    <w:p>
      <w:r>
        <w:t xml:space="preserve">Urheilijoiden suosimat proteiinipirtelöt sisältävät usein runsaasti lisäaineita, erityisesti väriaineita ja keinotekoisia... https://t.co/OYixZmHPMj...</w:t>
      </w:r>
    </w:p>
    <w:p>
      <w:r>
        <w:rPr>
          <w:b/>
          <w:u w:val="single"/>
        </w:rPr>
        <w:t xml:space="preserve">738933</w:t>
      </w:r>
    </w:p>
    <w:p>
      <w:r>
        <w:t xml:space="preserve">@jozevolf Mitä helvettiä, minun kaksi ei ole koskaan käyttänyt mitään tuollaista, ei sellaista paskaa ;)</w:t>
      </w:r>
    </w:p>
    <w:p>
      <w:r>
        <w:rPr>
          <w:b/>
          <w:u w:val="single"/>
        </w:rPr>
        <w:t xml:space="preserve">738934</w:t>
      </w:r>
    </w:p>
    <w:p>
      <w:r>
        <w:t xml:space="preserve">#ACTION *** Tietokone LENOVO H50-55, #LENOVO, #tietokoneet #MEGABITE - #tietokoneet ja #tietokonelaitteet. https://t.co/a8LrQOZcpq.</w:t>
      </w:r>
    </w:p>
    <w:p>
      <w:r>
        <w:rPr>
          <w:b/>
          <w:u w:val="single"/>
        </w:rPr>
        <w:t xml:space="preserve">738935</w:t>
      </w:r>
    </w:p>
    <w:p>
      <w:r>
        <w:t xml:space="preserve">Toisella äänestyspaikalla Beltincissä on söpöjä poikia halailemassa. #pustifsepaidi #go</w:t>
      </w:r>
    </w:p>
    <w:p>
      <w:r>
        <w:rPr>
          <w:b/>
          <w:u w:val="single"/>
        </w:rPr>
        <w:t xml:space="preserve">738936</w:t>
      </w:r>
    </w:p>
    <w:p>
      <w:r>
        <w:t xml:space="preserve">Valokuvakoppivalokuvaus Črnomeljissa työpajassa :D #ecikliraj #črnomelj https://t.co/g9AuBbjGFA</w:t>
      </w:r>
    </w:p>
    <w:p>
      <w:r>
        <w:rPr>
          <w:b/>
          <w:u w:val="single"/>
        </w:rPr>
        <w:t xml:space="preserve">738937</w:t>
      </w:r>
    </w:p>
    <w:p>
      <w:r>
        <w:t xml:space="preserve">Olen mielettömän innoissani silitellessäni rättejä tänään iltapäivällä.</w:t>
        <w:br/>
        <w:t xml:space="preserve"> Mutta vain siksi, että voin vihdoin katsoa elokuvan sen vierestä ilman syyllisyydentuntoa.</w:t>
      </w:r>
    </w:p>
    <w:p>
      <w:r>
        <w:rPr>
          <w:b/>
          <w:u w:val="single"/>
        </w:rPr>
        <w:t xml:space="preserve">738938</w:t>
      </w:r>
    </w:p>
    <w:p>
      <w:r>
        <w:t xml:space="preserve">@Pertinacal @Faktor_com @TV3_SI @mrevlje On aina mukava työskennellä Faktorin kanssa, koska olet suuri tekijä!</w:t>
      </w:r>
    </w:p>
    <w:p>
      <w:r>
        <w:rPr>
          <w:b/>
          <w:u w:val="single"/>
        </w:rPr>
        <w:t xml:space="preserve">738939</w:t>
      </w:r>
    </w:p>
    <w:p>
      <w:r>
        <w:t xml:space="preserve">Golica on maailman soitetuin instrumentaalimusiikki! Olemme ylpeitä siitä! Otatko haasteen vastaan ja juotko... https://t.co/IcspVESeyu...</w:t>
      </w:r>
    </w:p>
    <w:p>
      <w:r>
        <w:rPr>
          <w:b/>
          <w:u w:val="single"/>
        </w:rPr>
        <w:t xml:space="preserve">738940</w:t>
      </w:r>
    </w:p>
    <w:p>
      <w:r>
        <w:t xml:space="preserve">@BernardBrscic Slovenialainen lapsi kieltäytyy syömästä sianlihaa. Lääkärintodistus on tuotava kouluun. Oppilaiden tapauksessa sukunimi riittää?!!</w:t>
      </w:r>
    </w:p>
    <w:p>
      <w:r>
        <w:rPr>
          <w:b/>
          <w:u w:val="single"/>
        </w:rPr>
        <w:t xml:space="preserve">738941</w:t>
      </w:r>
    </w:p>
    <w:p>
      <w:r>
        <w:t xml:space="preserve">Haluaisiko joku jakaa kanssani todella hyväksi havaitun ja testatun reseptin kotitekoisiin hampurilaissämpylöihin?</w:t>
      </w:r>
    </w:p>
    <w:p>
      <w:r>
        <w:rPr>
          <w:b/>
          <w:u w:val="single"/>
        </w:rPr>
        <w:t xml:space="preserve">738942</w:t>
      </w:r>
    </w:p>
    <w:p>
      <w:r>
        <w:t xml:space="preserve">@cashkee Veljeni pubikaveri lainasi sen minulle. Paneeli ja kaksi reunaa oli vielä muistista, mutta se meni monimutkaiseksi, mutta me ratkaistiin se 😎</w:t>
      </w:r>
    </w:p>
    <w:p>
      <w:r>
        <w:rPr>
          <w:b/>
          <w:u w:val="single"/>
        </w:rPr>
        <w:t xml:space="preserve">738943</w:t>
      </w:r>
    </w:p>
    <w:p>
      <w:r>
        <w:t xml:space="preserve">Miesparka...hänellä ei ole sellaista konetta, jolla hän voisi lentää rajamuurin yli. https://t.co/uPmrOZuw9R.</w:t>
      </w:r>
    </w:p>
    <w:p>
      <w:r>
        <w:rPr>
          <w:b/>
          <w:u w:val="single"/>
        </w:rPr>
        <w:t xml:space="preserve">738944</w:t>
      </w:r>
    </w:p>
    <w:p>
      <w:r>
        <w:t xml:space="preserve">@altPaulin Miten natsismi kasvaa täällä, kun meillä ei ole vielä nationalismia, tai sitä ei ole tarpeeksi.</w:t>
      </w:r>
    </w:p>
    <w:p>
      <w:r>
        <w:rPr>
          <w:b/>
          <w:u w:val="single"/>
        </w:rPr>
        <w:t xml:space="preserve">738945</w:t>
      </w:r>
    </w:p>
    <w:p>
      <w:r>
        <w:t xml:space="preserve">Eräs mies Tinderissä kertoi minulle juuri, miten käyttäydyn kuin mäkkäri.</w:t>
        <w:br/>
        <w:t xml:space="preserve"> Ja hänellä on slovenialainen nimi ja hän kirjoittaa englanniksi.</w:t>
        <w:br/>
        <w:br/>
        <w:t xml:space="preserve"> Mutta voisit olla isompi idiootti 🙄.</w:t>
      </w:r>
    </w:p>
    <w:p>
      <w:r>
        <w:rPr>
          <w:b/>
          <w:u w:val="single"/>
        </w:rPr>
        <w:t xml:space="preserve">738946</w:t>
      </w:r>
    </w:p>
    <w:p>
      <w:r>
        <w:t xml:space="preserve">Haiku 216: torkkuva pilvi-ilta aurinkolaseissa by Tomaž Mahkovic https://t.co/PtUjUP9rlI</w:t>
      </w:r>
    </w:p>
    <w:p>
      <w:r>
        <w:rPr>
          <w:b/>
          <w:u w:val="single"/>
        </w:rPr>
        <w:t xml:space="preserve">738947</w:t>
      </w:r>
    </w:p>
    <w:p>
      <w:r>
        <w:t xml:space="preserve">@komunalc Sinä mokasit. Teidän pitäisi tehdä se huomenna, sunnuntaina, pyhänä vapaapäivänä. #dupladozopravlenie</w:t>
      </w:r>
    </w:p>
    <w:p>
      <w:r>
        <w:rPr>
          <w:b/>
          <w:u w:val="single"/>
        </w:rPr>
        <w:t xml:space="preserve">738948</w:t>
      </w:r>
    </w:p>
    <w:p>
      <w:r>
        <w:t xml:space="preserve">@MarkoPavlisic Mutta ne on järjestetty kansioihin lähteen mukaan (mikä kamera/puhelin) ja kronologisesti sen alle.</w:t>
      </w:r>
    </w:p>
    <w:p>
      <w:r>
        <w:rPr>
          <w:b/>
          <w:u w:val="single"/>
        </w:rPr>
        <w:t xml:space="preserve">738949</w:t>
      </w:r>
    </w:p>
    <w:p>
      <w:r>
        <w:t xml:space="preserve">@tomltoml @lucijausaj @RevijaReporter Niin kauan kuin estätte toisenne, olen onnellinen</w:t>
      </w:r>
    </w:p>
    <w:p>
      <w:r>
        <w:rPr>
          <w:b/>
          <w:u w:val="single"/>
        </w:rPr>
        <w:t xml:space="preserve">738950</w:t>
      </w:r>
    </w:p>
    <w:p>
      <w:r>
        <w:t xml:space="preserve">@MatejaLugaric @overlord_tm ehkä D, N, EI MITÄÄN? Valda, se voi olla slug sisällä, C# tukee unicode!</w:t>
      </w:r>
    </w:p>
    <w:p>
      <w:r>
        <w:rPr>
          <w:b/>
          <w:u w:val="single"/>
        </w:rPr>
        <w:t xml:space="preserve">738951</w:t>
      </w:r>
    </w:p>
    <w:p>
      <w:r>
        <w:t xml:space="preserve">Pelaan parhaillaan Biathlon Maniaa. Tule mukaan ja yritä voittaa minut! https://t.co/PKMK0QNIiZ</w:t>
      </w:r>
    </w:p>
    <w:p>
      <w:r>
        <w:rPr>
          <w:b/>
          <w:u w:val="single"/>
        </w:rPr>
        <w:t xml:space="preserve">738952</w:t>
      </w:r>
    </w:p>
    <w:p>
      <w:r>
        <w:t xml:space="preserve">Koska olemme vastustamattomia romantikkoja, joka kesä Välimeri valloittaa meidät... chansons, chalegers, songs... Purjehdimme... https://t.co/ysF1KUkf2A...</w:t>
      </w:r>
    </w:p>
    <w:p>
      <w:r>
        <w:rPr>
          <w:b/>
          <w:u w:val="single"/>
        </w:rPr>
        <w:t xml:space="preserve">738953</w:t>
      </w:r>
    </w:p>
    <w:p>
      <w:r>
        <w:t xml:space="preserve">@RibicTine @Margu501 Jos islam olisi vähemmän perverssi uskonto, homot olisi hävitetty meiltä jo kauan sitten....pa?</w:t>
      </w:r>
    </w:p>
    <w:p>
      <w:r>
        <w:rPr>
          <w:b/>
          <w:u w:val="single"/>
        </w:rPr>
        <w:t xml:space="preserve">738954</w:t>
      </w:r>
    </w:p>
    <w:p>
      <w:r>
        <w:t xml:space="preserve">@BRajgelj Se ei tule. Jos kasvosi eivät näy, turvamiehet pyytävät sirua ihon alle.</w:t>
      </w:r>
    </w:p>
    <w:p>
      <w:r>
        <w:rPr>
          <w:b/>
          <w:u w:val="single"/>
        </w:rPr>
        <w:t xml:space="preserve">738955</w:t>
      </w:r>
    </w:p>
    <w:p>
      <w:r>
        <w:t xml:space="preserve">Kiitos Perutnina Ptujille, että sponsoroitte poikia, jotka nousevat pyöristään ja auttavat apua tarvitsevia ihmisiä.</w:t>
      </w:r>
    </w:p>
    <w:p>
      <w:r>
        <w:rPr>
          <w:b/>
          <w:u w:val="single"/>
        </w:rPr>
        <w:t xml:space="preserve">738956</w:t>
      </w:r>
    </w:p>
    <w:p>
      <w:r>
        <w:t xml:space="preserve">@ErikaPlaninsec @BandelliMarko @MisaVugrinec Pysäköitkö luutasi ennen kuin twiittaat? Toivottavasti. Että et vain twiittaa lennosta?</w:t>
      </w:r>
    </w:p>
    <w:p>
      <w:r>
        <w:rPr>
          <w:b/>
          <w:u w:val="single"/>
        </w:rPr>
        <w:t xml:space="preserve">738957</w:t>
      </w:r>
    </w:p>
    <w:p>
      <w:r>
        <w:t xml:space="preserve">@viktor_viktorh @Nova24TV Olen toistuvasti varoittanut @Nova24TV:tä, että ei ole oikein suvaita tällaista vasemmistolaisten ällöttävää primitivismiä, mutta mitään ei tapahdu.</w:t>
      </w:r>
    </w:p>
    <w:p>
      <w:r>
        <w:rPr>
          <w:b/>
          <w:u w:val="single"/>
        </w:rPr>
        <w:t xml:space="preserve">738958</w:t>
      </w:r>
    </w:p>
    <w:p>
      <w:r>
        <w:t xml:space="preserve">@otcislo @AllBriefs Itse asiassa en ole aivan varma, miksi Mikael on Piranin huipulla, olisin odottanut, että Pyhä Yrjö olisi siellä, joka on Piranin suojeluspyhimys, mutta mitä minä tiedän.</w:t>
      </w:r>
    </w:p>
    <w:p>
      <w:r>
        <w:rPr>
          <w:b/>
          <w:u w:val="single"/>
        </w:rPr>
        <w:t xml:space="preserve">738959</w:t>
      </w:r>
    </w:p>
    <w:p>
      <w:r>
        <w:t xml:space="preserve">Onneksi ballistiset ohjukset eivät havaitse SD&amp;amp; Company , Dražgoše, valheita.</w:t>
      </w:r>
    </w:p>
    <w:p>
      <w:r>
        <w:rPr>
          <w:b/>
          <w:u w:val="single"/>
        </w:rPr>
        <w:t xml:space="preserve">738960</w:t>
      </w:r>
    </w:p>
    <w:p>
      <w:r>
        <w:t xml:space="preserve">@SamoGlavan Helposti. Rehellisesti sanottuna vielä muutama kuolee. Virukset ovat orkkihuoria.</w:t>
      </w:r>
    </w:p>
    <w:p>
      <w:r>
        <w:rPr>
          <w:b/>
          <w:u w:val="single"/>
        </w:rPr>
        <w:t xml:space="preserve">738961</w:t>
      </w:r>
    </w:p>
    <w:p>
      <w:r>
        <w:t xml:space="preserve">@NovaSlovenija @NeuroVirtu @JernejVrtovec Onko Pogorelec jo kirjoittanut assosiaatiosopimuksen? Pian olet siellä 3-4 prosentissa, Alenkan vieressä.</w:t>
      </w:r>
    </w:p>
    <w:p>
      <w:r>
        <w:rPr>
          <w:b/>
          <w:u w:val="single"/>
        </w:rPr>
        <w:t xml:space="preserve">738962</w:t>
      </w:r>
    </w:p>
    <w:p>
      <w:r>
        <w:t xml:space="preserve">Siksi hän siis mokasi tahallaan, jotta hän voisi erottaa päällikön. https://t.co/CKEHJ6HNm9.</w:t>
      </w:r>
    </w:p>
    <w:p>
      <w:r>
        <w:rPr>
          <w:b/>
          <w:u w:val="single"/>
        </w:rPr>
        <w:t xml:space="preserve">738963</w:t>
      </w:r>
    </w:p>
    <w:p>
      <w:r>
        <w:t xml:space="preserve">@SikkPuppi Jos Tito olisi vielä elossa, Grims ei tarvitsisi edes lukkoa ! Hän olisi saanut macholan kiveen !</w:t>
      </w:r>
    </w:p>
    <w:p>
      <w:r>
        <w:rPr>
          <w:b/>
          <w:u w:val="single"/>
        </w:rPr>
        <w:t xml:space="preserve">738964</w:t>
      </w:r>
    </w:p>
    <w:p>
      <w:r>
        <w:t xml:space="preserve">Autoilijat, varokaa! Novogorjen poliisit varoittavat varovaisuudesta tiellä. https://t.co/bkM4UGj2e6</w:t>
      </w:r>
    </w:p>
    <w:p>
      <w:r>
        <w:rPr>
          <w:b/>
          <w:u w:val="single"/>
        </w:rPr>
        <w:t xml:space="preserve">738965</w:t>
      </w:r>
    </w:p>
    <w:p>
      <w:r>
        <w:t xml:space="preserve">Italialaisten pitäisi rakentaa aita rajalleen, ja meidän pitäisi rakentaa aita "KOTIMAISEN LEIKKIPAIKAN KANSSA RAJALLA SOČOVELYSTÄ MADŽARSKAAN". https://t.co/7LvWm7Djqh.</w:t>
      </w:r>
    </w:p>
    <w:p>
      <w:r>
        <w:rPr>
          <w:b/>
          <w:u w:val="single"/>
        </w:rPr>
        <w:t xml:space="preserve">738966</w:t>
      </w:r>
    </w:p>
    <w:p>
      <w:r>
        <w:t xml:space="preserve">@JozeMozina Se on voimasta! Entä jos vannoit Hitlerin nimeen ennen kuin tiesit kommunisteista!</w:t>
      </w:r>
    </w:p>
    <w:p>
      <w:r>
        <w:rPr>
          <w:b/>
          <w:u w:val="single"/>
        </w:rPr>
        <w:t xml:space="preserve">738967</w:t>
      </w:r>
    </w:p>
    <w:p>
      <w:r>
        <w:t xml:space="preserve">@staneskufca @Jaka__Dolinar Hän on tarkoituksella idiootti, koska se on ainoa tapa, jolla hän tietää, miten tehdä rahaa,....</w:t>
      </w:r>
    </w:p>
    <w:p>
      <w:r>
        <w:rPr>
          <w:b/>
          <w:u w:val="single"/>
        </w:rPr>
        <w:t xml:space="preserve">738968</w:t>
      </w:r>
    </w:p>
    <w:p>
      <w:r>
        <w:t xml:space="preserve">@VaneGosnik En ole aivan samaa mieltä... jos näin on, niin haista vittu sinäkin.....</w:t>
      </w:r>
    </w:p>
    <w:p>
      <w:r>
        <w:rPr>
          <w:b/>
          <w:u w:val="single"/>
        </w:rPr>
        <w:t xml:space="preserve">738969</w:t>
      </w:r>
    </w:p>
    <w:p>
      <w:r>
        <w:t xml:space="preserve">#Advanced cameras in the #MEGABITE online store - tietokoneet ja tietokonetarvikkeet. Ilmainen ja nopea toimitus https://t.co/MGgXUiOkyB</w:t>
      </w:r>
    </w:p>
    <w:p>
      <w:r>
        <w:rPr>
          <w:b/>
          <w:u w:val="single"/>
        </w:rPr>
        <w:t xml:space="preserve">738970</w:t>
      </w:r>
    </w:p>
    <w:p>
      <w:r>
        <w:t xml:space="preserve">@mojcav1 Epätodennäköistä, kun otetaan huomioon tällaisten säiliöiden voimakas tuotanto NM: ssä.</w:t>
      </w:r>
    </w:p>
    <w:p>
      <w:r>
        <w:rPr>
          <w:b/>
          <w:u w:val="single"/>
        </w:rPr>
        <w:t xml:space="preserve">738971</w:t>
      </w:r>
    </w:p>
    <w:p>
      <w:r>
        <w:t xml:space="preserve">@iztokX @aleksandertusek Poimin vain tyhmiä. Uuni ei vielä vaihda kellonaikaa itsestään, minkä vuoksi kiihdytän sitä vähintään 2x vuodessa.</w:t>
      </w:r>
    </w:p>
    <w:p>
      <w:r>
        <w:rPr>
          <w:b/>
          <w:u w:val="single"/>
        </w:rPr>
        <w:t xml:space="preserve">738972</w:t>
      </w:r>
    </w:p>
    <w:p>
      <w:r>
        <w:t xml:space="preserve">@leaathenatabako Et ole. Mutta mulla on samanlaisia naapureita 🤣🤣🤣🤣 tarvitsisin meluvallin ajoissa, kt AC</w:t>
      </w:r>
    </w:p>
    <w:p>
      <w:r>
        <w:rPr>
          <w:b/>
          <w:u w:val="single"/>
        </w:rPr>
        <w:t xml:space="preserve">738973</w:t>
      </w:r>
    </w:p>
    <w:p>
      <w:r>
        <w:t xml:space="preserve">@FranciDonko @Nova24TV Olen vakuuttunut siitä, että kukaan ei voi enää pysäyttää meitä, varsinkaan Rauhaninstituutti ja heidän kommunismi-isminsä!</w:t>
      </w:r>
    </w:p>
    <w:p>
      <w:r>
        <w:rPr>
          <w:b/>
          <w:u w:val="single"/>
        </w:rPr>
        <w:t xml:space="preserve">738974</w:t>
      </w:r>
    </w:p>
    <w:p>
      <w:r>
        <w:t xml:space="preserve">@AntonZmavc @Libertarec @MatjaNemec SD on edelleen kommunisteja, vaikka se on nimetty uudelleen. Heidän yrittäjyyden vainoamisensa on siitä todiste.</w:t>
      </w:r>
    </w:p>
    <w:p>
      <w:r>
        <w:rPr>
          <w:b/>
          <w:u w:val="single"/>
        </w:rPr>
        <w:t xml:space="preserve">738975</w:t>
      </w:r>
    </w:p>
    <w:p>
      <w:r>
        <w:t xml:space="preserve">@dreychee Ota veljesi mukaan. Tomlaa varten. Tomlissa työskentelevä busan huolehtii sinusta.</w:t>
      </w:r>
    </w:p>
    <w:p>
      <w:r>
        <w:rPr>
          <w:b/>
          <w:u w:val="single"/>
        </w:rPr>
        <w:t xml:space="preserve">738976</w:t>
      </w:r>
    </w:p>
    <w:p>
      <w:r>
        <w:t xml:space="preserve">Kun EntrepreneurBloggerPSYCHOMomomom nostaa puolet yrityksestä huipulle. ĐizdKrajst - mitä kaikkea tässä maailmassa liikkuu. 💣</w:t>
      </w:r>
    </w:p>
    <w:p>
      <w:r>
        <w:rPr>
          <w:b/>
          <w:u w:val="single"/>
        </w:rPr>
        <w:t xml:space="preserve">738977</w:t>
      </w:r>
    </w:p>
    <w:p>
      <w:r>
        <w:t xml:space="preserve">@IvanSimi3 Onko hän toimittaja? Ei ihme, että tiedotusvälineillä on enemmän toimittajia kuin lukijoita! 🤮</w:t>
      </w:r>
    </w:p>
    <w:p>
      <w:r>
        <w:rPr>
          <w:b/>
          <w:u w:val="single"/>
        </w:rPr>
        <w:t xml:space="preserve">738978</w:t>
      </w:r>
    </w:p>
    <w:p>
      <w:r>
        <w:t xml:space="preserve">@uros_m #snowmageddon 2 cm on matala kynnys pomminvarmalle #:lle. mitä sinä lasket, kun niitä on 20?</w:t>
      </w:r>
    </w:p>
    <w:p>
      <w:r>
        <w:rPr>
          <w:b/>
          <w:u w:val="single"/>
        </w:rPr>
        <w:t xml:space="preserve">738979</w:t>
      </w:r>
    </w:p>
    <w:p>
      <w:r>
        <w:t xml:space="preserve">Uudet talvivarusteet, pienet tikkaat... Mutta ei vielä tarpeeksi hulluutta?</w:t>
      </w:r>
    </w:p>
    <w:p>
      <w:r>
        <w:rPr>
          <w:b/>
          <w:u w:val="single"/>
        </w:rPr>
        <w:t xml:space="preserve">738980</w:t>
      </w:r>
    </w:p>
    <w:p>
      <w:r>
        <w:t xml:space="preserve">Bijola tekee debyyttinsä CSKA:ssa. Jotain tällaista me etsimme. Mrbit palaa nopeasti Moskovan ensimmäiseen yksikköön. #Kevät https://t.co/SUZfulqOLm</w:t>
      </w:r>
    </w:p>
    <w:p>
      <w:r>
        <w:rPr>
          <w:b/>
          <w:u w:val="single"/>
        </w:rPr>
        <w:t xml:space="preserve">738981</w:t>
      </w:r>
    </w:p>
    <w:p>
      <w:r>
        <w:t xml:space="preserve">@MatevzNovak @ciro_ciril @MarjanSarec Kaikki katsovat omaa persettään. Ei mitään uutta, silloin eikä nyt.</w:t>
      </w:r>
    </w:p>
    <w:p>
      <w:r>
        <w:rPr>
          <w:b/>
          <w:u w:val="single"/>
        </w:rPr>
        <w:t xml:space="preserve">738982</w:t>
      </w:r>
    </w:p>
    <w:p>
      <w:r>
        <w:t xml:space="preserve">@slovenskipanter Te rotat olette kaikki natseja. Niinpä hekin pakenivat Argentiinaan rotiksi</w:t>
      </w:r>
    </w:p>
    <w:p>
      <w:r>
        <w:rPr>
          <w:b/>
          <w:u w:val="single"/>
        </w:rPr>
        <w:t xml:space="preserve">738983</w:t>
      </w:r>
    </w:p>
    <w:p>
      <w:r>
        <w:t xml:space="preserve">@frejvili @asocialec @ovtsa @dfiser3 Haha Haluaisin kokeilla tätä teoriaa autoon. Se ei ole tuhoa, jos se on vielä käynnissä...🤔</w:t>
      </w:r>
    </w:p>
    <w:p>
      <w:r>
        <w:rPr>
          <w:b/>
          <w:u w:val="single"/>
        </w:rPr>
        <w:t xml:space="preserve">738984</w:t>
      </w:r>
    </w:p>
    <w:p>
      <w:r>
        <w:t xml:space="preserve">Mutta onko fussball ohi, kun niin monet heistä lähtevät kotiin? Kunhan kysyin. "Kyllä, kroaatit ovat jo voittaneet...", mutisi Butalc...</w:t>
      </w:r>
    </w:p>
    <w:p>
      <w:r>
        <w:rPr>
          <w:b/>
          <w:u w:val="single"/>
        </w:rPr>
        <w:t xml:space="preserve">738985</w:t>
      </w:r>
    </w:p>
    <w:p>
      <w:r>
        <w:t xml:space="preserve">En tiennyt, että suurten pankkiirien keskuudessa on niin paljon dementiaa. Se on tarttuva tauti.</w:t>
      </w:r>
    </w:p>
    <w:p>
      <w:r>
        <w:rPr>
          <w:b/>
          <w:u w:val="single"/>
        </w:rPr>
        <w:t xml:space="preserve">738986</w:t>
      </w:r>
    </w:p>
    <w:p>
      <w:r>
        <w:t xml:space="preserve">@NIP44258070 Että JJ on kusipää? Olen korttelissa, muuten olisin kertonut hänelle tuonkin, Sinulla ei ole aavistustakaan eläkkeistä, jos ajattelet noin.</w:t>
      </w:r>
    </w:p>
    <w:p>
      <w:r>
        <w:rPr>
          <w:b/>
          <w:u w:val="single"/>
        </w:rPr>
        <w:t xml:space="preserve">738987</w:t>
      </w:r>
    </w:p>
    <w:p>
      <w:r>
        <w:t xml:space="preserve">@Nova24TV Vittuun Murgle-teatteri, kerro meille uutisia Grosupljen tarinankertojasta ja muista Illutkareista. #TheTramp Muna</w:t>
      </w:r>
    </w:p>
    <w:p>
      <w:r>
        <w:rPr>
          <w:b/>
          <w:u w:val="single"/>
        </w:rPr>
        <w:t xml:space="preserve">738988</w:t>
      </w:r>
    </w:p>
    <w:p>
      <w:r>
        <w:t xml:space="preserve">Petetyt haukat: miten kommunistit käyttivät haukkoja vallankumoukselliseen tarkoitukseensa (VIDEO) https://t.co/OT9yAUEPlj https://t.co/SyLpGPHZwJ</w:t>
      </w:r>
    </w:p>
    <w:p>
      <w:r>
        <w:rPr>
          <w:b/>
          <w:u w:val="single"/>
        </w:rPr>
        <w:t xml:space="preserve">738989</w:t>
      </w:r>
    </w:p>
    <w:p>
      <w:r>
        <w:t xml:space="preserve">@v_p_d_ @vecer Olen samaa mieltä. Lisäisin vain, että kuningas ei ollut kömpelö, vaan miehekäs ja ylimielinen. Kun sanansaattaja hermostuu, eteläslaavit sanovat.</w:t>
      </w:r>
    </w:p>
    <w:p>
      <w:r>
        <w:rPr>
          <w:b/>
          <w:u w:val="single"/>
        </w:rPr>
        <w:t xml:space="preserve">738990</w:t>
      </w:r>
    </w:p>
    <w:p>
      <w:r>
        <w:t xml:space="preserve">Batageljia ei haluttu Cerknoon, koska hän ei ole paikallinen. Sitten he saavat ohjaajan Bratislavasta...  #osvescenacerkljanska</w:t>
      </w:r>
    </w:p>
    <w:p>
      <w:r>
        <w:rPr>
          <w:b/>
          <w:u w:val="single"/>
        </w:rPr>
        <w:t xml:space="preserve">738991</w:t>
      </w:r>
    </w:p>
    <w:p>
      <w:r>
        <w:t xml:space="preserve">@illegall_blonde miten kuvassa ei ole 7000 intialaista?</w:t>
      </w:r>
    </w:p>
    <w:p>
      <w:r>
        <w:rPr>
          <w:b/>
          <w:u w:val="single"/>
        </w:rPr>
        <w:t xml:space="preserve">738992</w:t>
      </w:r>
    </w:p>
    <w:p>
      <w:r>
        <w:t xml:space="preserve">@BSkelaSavic Jos ZUJF oli tuhoisa, miksi 2 muuta hallitusta jatkoi tämän lain mukaisia toimenpiteitä?</w:t>
      </w:r>
    </w:p>
    <w:p>
      <w:r>
        <w:rPr>
          <w:b/>
          <w:u w:val="single"/>
        </w:rPr>
        <w:t xml:space="preserve">738993</w:t>
      </w:r>
    </w:p>
    <w:p>
      <w:r>
        <w:t xml:space="preserve">@vinkovasle1 Ah, se alkaa olla liian typerää. He kompastuvat jo nyt jokaiseen koirankakkaan. Pikkelssin aika...</w:t>
      </w:r>
    </w:p>
    <w:p>
      <w:r>
        <w:rPr>
          <w:b/>
          <w:u w:val="single"/>
        </w:rPr>
        <w:t xml:space="preserve">738994</w:t>
      </w:r>
    </w:p>
    <w:p>
      <w:r>
        <w:t xml:space="preserve">Mitä ikinä valitsetkaan pääruoaksi, tämä voi olla loistava lisuke!</w:t>
        <w:br/>
        <w:br/>
        <w:t xml:space="preserve">#gustpikasi https://t.co/ncj9hAo7gz</w:t>
      </w:r>
    </w:p>
    <w:p>
      <w:r>
        <w:rPr>
          <w:b/>
          <w:u w:val="single"/>
        </w:rPr>
        <w:t xml:space="preserve">738995</w:t>
      </w:r>
    </w:p>
    <w:p>
      <w:r>
        <w:t xml:space="preserve">@leaathenatatabako Kuvan on ottanut koiran ulkoiluttaja, joka on tervetullut, kun jääkaappi ei ole käytössä?😂🤠</w:t>
      </w:r>
    </w:p>
    <w:p>
      <w:r>
        <w:rPr>
          <w:b/>
          <w:u w:val="single"/>
        </w:rPr>
        <w:t xml:space="preserve">738996</w:t>
      </w:r>
    </w:p>
    <w:p>
      <w:r>
        <w:t xml:space="preserve">Kumpi on kivuliaampaa?</w:t>
        <w:br/>
        <w:br/>
        <w:t xml:space="preserve"> Oletko estetty FB:ssä?</w:t>
        <w:br/>
        <w:br/>
        <w:t xml:space="preserve"> Eikö TW:ssä buuattu?</w:t>
      </w:r>
    </w:p>
    <w:p>
      <w:r>
        <w:rPr>
          <w:b/>
          <w:u w:val="single"/>
        </w:rPr>
        <w:t xml:space="preserve">738997</w:t>
      </w:r>
    </w:p>
    <w:p>
      <w:r>
        <w:t xml:space="preserve">@Jo_AnnaOfArt Ja se, joka ei pidä käsilaukkua, jonka arvo on...PUOLET, ehkä jopa GOLF hänen kyynärpäänsä alla....</w:t>
      </w:r>
    </w:p>
    <w:p>
      <w:r>
        <w:rPr>
          <w:b/>
          <w:u w:val="single"/>
        </w:rPr>
        <w:t xml:space="preserve">738998</w:t>
      </w:r>
    </w:p>
    <w:p>
      <w:r>
        <w:t xml:space="preserve">@DamjanTo @vinkovasle1 @TVOdmevi Gantar puhui sydämestään, Podobnik spekuloi.</w:t>
      </w:r>
    </w:p>
    <w:p>
      <w:r>
        <w:rPr>
          <w:b/>
          <w:u w:val="single"/>
        </w:rPr>
        <w:t xml:space="preserve">738999</w:t>
      </w:r>
    </w:p>
    <w:p>
      <w:r>
        <w:t xml:space="preserve">Se, jossa ensimmäinen asia, joka hotellissa todella ärsyttää, on huoneen tuhkakuppi ja sitten tupakoitsijat keskellä aulaa. 🤔</w:t>
      </w:r>
    </w:p>
    <w:p>
      <w:r>
        <w:rPr>
          <w:b/>
          <w:u w:val="single"/>
        </w:rPr>
        <w:t xml:space="preserve">739000</w:t>
      </w:r>
    </w:p>
    <w:p>
      <w:r>
        <w:t xml:space="preserve">@cesenj @ZmagoPlemeniti Bravo Martin. Se voi tapahtua. He ymmärtävät hänen lausunnostaan, että se on heille ihmisoikeus. Catastophe.</w:t>
      </w:r>
    </w:p>
    <w:p>
      <w:r>
        <w:rPr>
          <w:b/>
          <w:u w:val="single"/>
        </w:rPr>
        <w:t xml:space="preserve">739001</w:t>
      </w:r>
    </w:p>
    <w:p>
      <w:r>
        <w:t xml:space="preserve">@Bodem43 Voinko haastaa teidät oikeuteen periaatteessa tai tämän... Älä valehtele minulle. Seuraamme tätä tiistaina Maltalla.</w:t>
      </w:r>
    </w:p>
    <w:p>
      <w:r>
        <w:rPr>
          <w:b/>
          <w:u w:val="single"/>
        </w:rPr>
        <w:t xml:space="preserve">739002</w:t>
      </w:r>
    </w:p>
    <w:p>
      <w:r>
        <w:t xml:space="preserve">Olisin aiemmin sanonut #radiobattleSI, nyt twiittaamme, ei ole aikaa sabotaasille https://t.co/v7otxl0oFk</w:t>
      </w:r>
    </w:p>
    <w:p>
      <w:r>
        <w:rPr>
          <w:b/>
          <w:u w:val="single"/>
        </w:rPr>
        <w:t xml:space="preserve">739003</w:t>
      </w:r>
    </w:p>
    <w:p>
      <w:r>
        <w:t xml:space="preserve">@ErikaPlaninsec @SlovenijaVsrcu @nadkaku En todellakaan ole isoäiti, mutta en myöskään näytä mitään merkkejä.</w:t>
      </w:r>
    </w:p>
    <w:p>
      <w:r>
        <w:rPr>
          <w:b/>
          <w:u w:val="single"/>
        </w:rPr>
        <w:t xml:space="preserve">739004</w:t>
      </w:r>
    </w:p>
    <w:p>
      <w:r>
        <w:t xml:space="preserve">Lon Säästöpankin pankkiautomaatit tarjoavat mahdollisuuden ostaa bitcoineja</w:t>
        <w:br/>
        <w:br/>
        <w:t xml:space="preserve">Lon Pankki ja Säästöpankki on... https://t.co/fVMb5gNRZe</w:t>
      </w:r>
    </w:p>
    <w:p>
      <w:r>
        <w:rPr>
          <w:b/>
          <w:u w:val="single"/>
        </w:rPr>
        <w:t xml:space="preserve">739005</w:t>
      </w:r>
    </w:p>
    <w:p>
      <w:r>
        <w:t xml:space="preserve">Laitoin mukavuusalueeni, potkimalla, puremalla ja sylkemällä, yhteen tällaiseen kuolemanjunaan. Se on niin oikein.</w:t>
      </w:r>
    </w:p>
    <w:p>
      <w:r>
        <w:rPr>
          <w:b/>
          <w:u w:val="single"/>
        </w:rPr>
        <w:t xml:space="preserve">739006</w:t>
      </w:r>
    </w:p>
    <w:p>
      <w:r>
        <w:t xml:space="preserve">Kryptovaluuttavarkaus Šempeterissä: POLIISI PYYTÄÄ APUA https://t.co/ZIV8dLcswL</w:t>
      </w:r>
    </w:p>
    <w:p>
      <w:r>
        <w:rPr>
          <w:b/>
          <w:u w:val="single"/>
        </w:rPr>
        <w:t xml:space="preserve">739007</w:t>
      </w:r>
    </w:p>
    <w:p>
      <w:r>
        <w:t xml:space="preserve">Starič @RTV_Slovenija varoittaa jälleen vaarasta, että JJ:stä voi tulla mandaatinhaltija.</w:t>
        <w:br/>
        <w:t xml:space="preserve">RTV:n purkaminen välittömästi.</w:t>
      </w:r>
    </w:p>
    <w:p>
      <w:r>
        <w:rPr>
          <w:b/>
          <w:u w:val="single"/>
        </w:rPr>
        <w:t xml:space="preserve">739008</w:t>
      </w:r>
    </w:p>
    <w:p>
      <w:r>
        <w:t xml:space="preserve">Kuukautishygieniatuotteet ennen ja nyt https://t.co/GWx5ZYdHbx https://t.co/FAxxBU0KRJ https://t.co/FAxxBU0KRJ</w:t>
      </w:r>
    </w:p>
    <w:p>
      <w:r>
        <w:rPr>
          <w:b/>
          <w:u w:val="single"/>
        </w:rPr>
        <w:t xml:space="preserve">739009</w:t>
      </w:r>
    </w:p>
    <w:p>
      <w:r>
        <w:t xml:space="preserve">@dratpirsna Nikóli, mutta rés ÄLÄ KOSKAAN jätä koiraa yksin saunaan, edes 10 minuutiksi.</w:t>
      </w:r>
    </w:p>
    <w:p>
      <w:r>
        <w:rPr>
          <w:b/>
          <w:u w:val="single"/>
        </w:rPr>
        <w:t xml:space="preserve">739010</w:t>
      </w:r>
    </w:p>
    <w:p>
      <w:r>
        <w:t xml:space="preserve">@Bodem43 Älä kerro, että kuorsaat, sinua tarvitaan vielä, jos tulee toinen kausi. Olette vähän kuin samat megaetsivät Twitter-profiilikulmalla.</w:t>
      </w:r>
    </w:p>
    <w:p>
      <w:r>
        <w:rPr>
          <w:b/>
          <w:u w:val="single"/>
        </w:rPr>
        <w:t xml:space="preserve">739011</w:t>
      </w:r>
    </w:p>
    <w:p>
      <w:r>
        <w:t xml:space="preserve">Päivän saavutus on se, että nyt te kaikki liehutte suklaamulkkuja TL:ssä täysin ajattelematta. Voit kirjoittaa tästä kusipäästä ilman tuota paskaa.</w:t>
      </w:r>
    </w:p>
    <w:p>
      <w:r>
        <w:rPr>
          <w:b/>
          <w:u w:val="single"/>
        </w:rPr>
        <w:t xml:space="preserve">739012</w:t>
      </w:r>
    </w:p>
    <w:p>
      <w:r>
        <w:t xml:space="preserve">''Vanhemman suurin kunnia ja palkinto on saada poika, joka on marttyyri'' - lue ''terroristi'</w:t>
        <w:br/>
        <w:t xml:space="preserve">Puhuuko äiti?!!!!! https://t.co/QzQiJQg8zb</w:t>
      </w:r>
    </w:p>
    <w:p>
      <w:r>
        <w:rPr>
          <w:b/>
          <w:u w:val="single"/>
        </w:rPr>
        <w:t xml:space="preserve">739013</w:t>
      </w:r>
    </w:p>
    <w:p>
      <w:r>
        <w:t xml:space="preserve">Miten Dec lohduttaa minua: on parasta lopettaa kaikki kolme. Sekä kissa että minä. #tick</w:t>
      </w:r>
    </w:p>
    <w:p>
      <w:r>
        <w:rPr>
          <w:b/>
          <w:u w:val="single"/>
        </w:rPr>
        <w:t xml:space="preserve">739014</w:t>
      </w:r>
    </w:p>
    <w:p>
      <w:r>
        <w:t xml:space="preserve">Käärin nyt pari tusinaa kiloa sushia, ja palaan illalla. #vsešilinge</w:t>
      </w:r>
    </w:p>
    <w:p>
      <w:r>
        <w:rPr>
          <w:b/>
          <w:u w:val="single"/>
        </w:rPr>
        <w:t xml:space="preserve">739015</w:t>
      </w:r>
    </w:p>
    <w:p>
      <w:r>
        <w:t xml:space="preserve">Endokannabinoidijärjestelmä (ES) on monien mielestä elimistön pitkään laiminlyöty tärkein biokemiallinen viestintäjärjestelmä,... https://t.co/X759wT7gz0 ...</w:t>
      </w:r>
    </w:p>
    <w:p>
      <w:r>
        <w:rPr>
          <w:b/>
          <w:u w:val="single"/>
        </w:rPr>
        <w:t xml:space="preserve">739016</w:t>
      </w:r>
    </w:p>
    <w:p>
      <w:r>
        <w:t xml:space="preserve">@MartinValic @StankaStanka @ErikaPlaninsec @daresi Sanaa tyyli käytetään kirjallisesti..tätä psykiatrit, terapeutit kutsuisivat käyttäytymishäiriöiksi!</w:t>
      </w:r>
    </w:p>
    <w:p>
      <w:r>
        <w:rPr>
          <w:b/>
          <w:u w:val="single"/>
        </w:rPr>
        <w:t xml:space="preserve">739017</w:t>
      </w:r>
    </w:p>
    <w:p>
      <w:r>
        <w:t xml:space="preserve">Rijelitijissä on yhtä paljon ristiriitaisia arvoja kuin keskiverto slovenialaisessa elokuvassa. Se, joka on taidetta, on puoliksi ok. #nebuloze @toplovodar</w:t>
      </w:r>
    </w:p>
    <w:p>
      <w:r>
        <w:rPr>
          <w:b/>
          <w:u w:val="single"/>
        </w:rPr>
        <w:t xml:space="preserve">739018</w:t>
      </w:r>
    </w:p>
    <w:p>
      <w:r>
        <w:t xml:space="preserve">@petracj Naiset saavat jalkojen pidennyksiä, rintojen suurennuksia, vaginoplastioita, pakaroiden nostoja, pakaroiden nostoja tosielämässä.....</w:t>
      </w:r>
    </w:p>
    <w:p>
      <w:r>
        <w:rPr>
          <w:b/>
          <w:u w:val="single"/>
        </w:rPr>
        <w:t xml:space="preserve">739019</w:t>
      </w:r>
    </w:p>
    <w:p>
      <w:r>
        <w:t xml:space="preserve">Kadunc: "Tappio RTVS:lle ei ole katastrofi" Joka tapauksessa, voit aina lisätä RTV-maksujasi:)</w:t>
      </w:r>
    </w:p>
    <w:p>
      <w:r>
        <w:rPr>
          <w:b/>
          <w:u w:val="single"/>
        </w:rPr>
        <w:t xml:space="preserve">739020</w:t>
      </w:r>
    </w:p>
    <w:p>
      <w:r>
        <w:t xml:space="preserve">@DarjaTomanic @bnina_ Hänet steriloitiin tänään. Hän päätti tehdä abortin, koska hän on niin vanha.</w:t>
      </w:r>
    </w:p>
    <w:p>
      <w:r>
        <w:rPr>
          <w:b/>
          <w:u w:val="single"/>
        </w:rPr>
        <w:t xml:space="preserve">739021</w:t>
      </w:r>
    </w:p>
    <w:p>
      <w:r>
        <w:t xml:space="preserve">Ja Monster punch, ultravioletti ja ultrapunainen. Minulla on vielä lisää kuvia postitettavaksi ....quality @ Sentjernej https://t.co/YIgZciK7uK https://t.co/YIgZciK7uK</w:t>
      </w:r>
    </w:p>
    <w:p>
      <w:r>
        <w:rPr>
          <w:b/>
          <w:u w:val="single"/>
        </w:rPr>
        <w:t xml:space="preserve">739022</w:t>
      </w:r>
    </w:p>
    <w:p>
      <w:r>
        <w:t xml:space="preserve">@RolloTomassi_1 Mikä ei ole selvää? Hän joi sen ja heitti lasin pois. #prosokopasulj</w:t>
      </w:r>
    </w:p>
    <w:p>
      <w:r>
        <w:rPr>
          <w:b/>
          <w:u w:val="single"/>
        </w:rPr>
        <w:t xml:space="preserve">739023</w:t>
      </w:r>
    </w:p>
    <w:p>
      <w:r>
        <w:t xml:space="preserve">Šarcin ystävä kiristää ja estää Ikean rakentamisen Zokin Ljubljanaan! https://t.co/C5XCuF88Ab via @Nova24TV</w:t>
      </w:r>
    </w:p>
    <w:p>
      <w:r>
        <w:rPr>
          <w:b/>
          <w:u w:val="single"/>
        </w:rPr>
        <w:t xml:space="preserve">739024</w:t>
      </w:r>
    </w:p>
    <w:p>
      <w:r>
        <w:t xml:space="preserve">@mat3ja Olen Ljubljanassa ja se on 20 minuutin kävelymatkan päässä ovestani shiht - jo guantan yhdeksän.</w:t>
      </w:r>
    </w:p>
    <w:p>
      <w:r>
        <w:rPr>
          <w:b/>
          <w:u w:val="single"/>
        </w:rPr>
        <w:t xml:space="preserve">739025</w:t>
      </w:r>
    </w:p>
    <w:p>
      <w:r>
        <w:t xml:space="preserve">@duledoz 😂 Mesopotamian leijonat? Onko tuo todella heidän lempinimensä vai keksittekö sen?</w:t>
      </w:r>
    </w:p>
    <w:p>
      <w:r>
        <w:rPr>
          <w:b/>
          <w:u w:val="single"/>
        </w:rPr>
        <w:t xml:space="preserve">739026</w:t>
      </w:r>
    </w:p>
    <w:p>
      <w:r>
        <w:t xml:space="preserve">Nämä kolme yksinkertaista vinkkiä voivat suojata sinua sydänsairauksilta, syövältä ja dementialta! https://t.co/rmYGN9yqkg</w:t>
      </w:r>
    </w:p>
    <w:p>
      <w:r>
        <w:rPr>
          <w:b/>
          <w:u w:val="single"/>
        </w:rPr>
        <w:t xml:space="preserve">739027</w:t>
      </w:r>
    </w:p>
    <w:p>
      <w:r>
        <w:t xml:space="preserve">Willin hiljaisuus on se päivä, jolloin sekoamme tyhmyydestä. Minun vuokseni sillä ei voi olla muuta tarkoitusta...</w:t>
      </w:r>
    </w:p>
    <w:p>
      <w:r>
        <w:rPr>
          <w:b/>
          <w:u w:val="single"/>
        </w:rPr>
        <w:t xml:space="preserve">739028</w:t>
      </w:r>
    </w:p>
    <w:p>
      <w:r>
        <w:t xml:space="preserve">#Garsonjera Nova Goricassa, 28,30 m2, huutokauppahinta 24.920 € http://t.co/1Q2yVRptW0 #huutokauppa #kiinteistöt #NovaGorica http://t.co/gOcsBUY56a</w:t>
      </w:r>
    </w:p>
    <w:p>
      <w:r>
        <w:rPr>
          <w:b/>
          <w:u w:val="single"/>
        </w:rPr>
        <w:t xml:space="preserve">739029</w:t>
      </w:r>
    </w:p>
    <w:p>
      <w:r>
        <w:t xml:space="preserve">@tamara80s @ZigaTurk Sitten nähdään myöhemmin, kiitos, todella fiksu, enemmän vaihtoehtoja.Hyvää päivänjatkoa ja kaikkea hyvää!!!</w:t>
      </w:r>
    </w:p>
    <w:p>
      <w:r>
        <w:rPr>
          <w:b/>
          <w:u w:val="single"/>
        </w:rPr>
        <w:t xml:space="preserve">739030</w:t>
      </w:r>
    </w:p>
    <w:p>
      <w:r>
        <w:t xml:space="preserve">Lavrov: On ongelmallista, että Euroopassa fasismia kukistaneiden muistomerkkejä tuhotaan. #MSC2018</w:t>
      </w:r>
    </w:p>
    <w:p>
      <w:r>
        <w:rPr>
          <w:b/>
          <w:u w:val="single"/>
        </w:rPr>
        <w:t xml:space="preserve">739031</w:t>
      </w:r>
    </w:p>
    <w:p>
      <w:r>
        <w:t xml:space="preserve">Piranin koruliikkeen murto selvitetty onnistuneesti: http://t.co/dOnCj07k http://t.co/fL62MBkC http://t.co/fL62MBkC</w:t>
      </w:r>
    </w:p>
    <w:p>
      <w:r>
        <w:rPr>
          <w:b/>
          <w:u w:val="single"/>
        </w:rPr>
        <w:t xml:space="preserve">739032</w:t>
      </w:r>
    </w:p>
    <w:p>
      <w:r>
        <w:t xml:space="preserve">Vuokranantajan viereisellä parkkipaikalla on kaadettu kaksi puuta, joiden alle me kaikki pysäköimme kesällä. Pandan hedelmät.</w:t>
      </w:r>
    </w:p>
    <w:p>
      <w:r>
        <w:rPr>
          <w:b/>
          <w:u w:val="single"/>
        </w:rPr>
        <w:t xml:space="preserve">739033</w:t>
      </w:r>
    </w:p>
    <w:p>
      <w:r>
        <w:t xml:space="preserve">@Bojana61654450 220.000 SDS-äänestäjää tapetaan, murskataan, loput elävät sorrossa!</w:t>
      </w:r>
    </w:p>
    <w:p>
      <w:r>
        <w:rPr>
          <w:b/>
          <w:u w:val="single"/>
        </w:rPr>
        <w:t xml:space="preserve">739034</w:t>
      </w:r>
    </w:p>
    <w:p>
      <w:r>
        <w:t xml:space="preserve">Jos rakastajattaresi sanoo, että voit avata hänelle junan oven, mutta hän ei voi. Hmmm, se on koukku.</w:t>
      </w:r>
    </w:p>
    <w:p>
      <w:r>
        <w:rPr>
          <w:b/>
          <w:u w:val="single"/>
        </w:rPr>
        <w:t xml:space="preserve">739035</w:t>
      </w:r>
    </w:p>
    <w:p>
      <w:r>
        <w:t xml:space="preserve">@Franc_Bogovic @strankaSLS @vladaRS Halpojen poliittisten pisteiden kerääminen viattomien susien ja karhujen ruhoilla.</w:t>
      </w:r>
    </w:p>
    <w:p>
      <w:r>
        <w:rPr>
          <w:b/>
          <w:u w:val="single"/>
        </w:rPr>
        <w:t xml:space="preserve">739036</w:t>
      </w:r>
    </w:p>
    <w:p>
      <w:r>
        <w:t xml:space="preserve">Onko tässä jokin vialla? Oletko kyllästynyt kommunismiin? Kaikki yhtä köyhiä?!?</w:t>
        <w:br/>
        <w:t xml:space="preserve"> #communjare https://t.co/zgXklTbi9v</w:t>
      </w:r>
    </w:p>
    <w:p>
      <w:r>
        <w:rPr>
          <w:b/>
          <w:u w:val="single"/>
        </w:rPr>
        <w:t xml:space="preserve">739037</w:t>
      </w:r>
    </w:p>
    <w:p>
      <w:r>
        <w:t xml:space="preserve">@Mateja_Rose Quaid-vauva sairastuu? Se ei ole naiiviutta, vaan presidentinformaatiota.</w:t>
      </w:r>
    </w:p>
    <w:p>
      <w:r>
        <w:rPr>
          <w:b/>
          <w:u w:val="single"/>
        </w:rPr>
        <w:t xml:space="preserve">739038</w:t>
      </w:r>
    </w:p>
    <w:p>
      <w:r>
        <w:t xml:space="preserve">Nuoret kommunistit ovat hylänneet vanhan kommunistisen Zemljariksen.</w:t>
        <w:br/>
        <w:t xml:space="preserve"> @strankaSD @StrankaLMS @StrankaSMC @StrankaSAB @PS_DeSUS @levica</w:t>
      </w:r>
    </w:p>
    <w:p>
      <w:r>
        <w:rPr>
          <w:b/>
          <w:u w:val="single"/>
        </w:rPr>
        <w:t xml:space="preserve">739039</w:t>
      </w:r>
    </w:p>
    <w:p>
      <w:r>
        <w:t xml:space="preserve">@ZigaTurk Fasistit. Tarkoitatko mustiin housuihin pukeutunutta makaronia?Vai miten?Ja missä nämä fasistit ovat?Missä he piileskelevät?En näe yhtään.</w:t>
      </w:r>
    </w:p>
    <w:p>
      <w:r>
        <w:rPr>
          <w:b/>
          <w:u w:val="single"/>
        </w:rPr>
        <w:t xml:space="preserve">739040</w:t>
      </w:r>
    </w:p>
    <w:p>
      <w:r>
        <w:t xml:space="preserve">@sodnik ja tällaiset mielenvikaiset hylkiöt ovat tohtoriopiskelijoita? Fysiikan tohtori</w:t>
      </w:r>
    </w:p>
    <w:p>
      <w:r>
        <w:rPr>
          <w:b/>
          <w:u w:val="single"/>
        </w:rPr>
        <w:t xml:space="preserve">739041</w:t>
      </w:r>
    </w:p>
    <w:p>
      <w:r>
        <w:t xml:space="preserve">Palkkasotilaamme välittävät maasta. Ennemmin tai myöhemmin he saavat keksin globalistisilta lahjoittajiltaan. Olemme monikulttuurisia.</w:t>
      </w:r>
    </w:p>
    <w:p>
      <w:r>
        <w:rPr>
          <w:b/>
          <w:u w:val="single"/>
        </w:rPr>
        <w:t xml:space="preserve">739042</w:t>
      </w:r>
    </w:p>
    <w:p>
      <w:r>
        <w:t xml:space="preserve">@BrenceNejc Vasemmistolaiset ovat oppineet paljon Goebelsin natsipropagandasta, he hallitsevat sen. Mitä enemmän he tekevät sitä, sitä vähemmän ihmiset uskovat heitä.</w:t>
      </w:r>
    </w:p>
    <w:p>
      <w:r>
        <w:rPr>
          <w:b/>
          <w:u w:val="single"/>
        </w:rPr>
        <w:t xml:space="preserve">739043</w:t>
      </w:r>
    </w:p>
    <w:p>
      <w:r>
        <w:t xml:space="preserve">@mancacveka Teit meidän päivän :) ota meihin yhteyttä DM - lähetämme sinulle T-paidan kiitokseksi!</w:t>
      </w:r>
    </w:p>
    <w:p>
      <w:r>
        <w:rPr>
          <w:b/>
          <w:u w:val="single"/>
        </w:rPr>
        <w:t xml:space="preserve">739044</w:t>
      </w:r>
    </w:p>
    <w:p>
      <w:r>
        <w:t xml:space="preserve">@KatarinaDbr huhtikuussa on vielä muutama päivä jäljellä. @Mordacitas on puhelimessa.</w:t>
      </w:r>
    </w:p>
    <w:p>
      <w:r>
        <w:rPr>
          <w:b/>
          <w:u w:val="single"/>
        </w:rPr>
        <w:t xml:space="preserve">739045</w:t>
      </w:r>
    </w:p>
    <w:p>
      <w:r>
        <w:t xml:space="preserve">Jotain kaikille perunan ystäville ...</w:t>
        <w:t xml:space="preserve">ja juustokumina ;)</w:t>
        <w:br/>
        <w:br/>
        <w:t xml:space="preserve">#gustpikasi https://t.co/hTP5nQRX8h</w:t>
      </w:r>
    </w:p>
    <w:p>
      <w:r>
        <w:rPr>
          <w:b/>
          <w:u w:val="single"/>
        </w:rPr>
        <w:t xml:space="preserve">739046</w:t>
      </w:r>
    </w:p>
    <w:p>
      <w:r>
        <w:t xml:space="preserve">On kiva olla oppositiossa... Olet fiksu ja pilaat pääsi. Jos lähdet hallitukseen ja käy ilmi, että uneksit, voit yhtä hyvin lähteä.</w:t>
      </w:r>
    </w:p>
    <w:p>
      <w:r>
        <w:rPr>
          <w:b/>
          <w:u w:val="single"/>
        </w:rPr>
        <w:t xml:space="preserve">739047</w:t>
      </w:r>
    </w:p>
    <w:p>
      <w:r>
        <w:t xml:space="preserve">@anzebaselj Ymmärrän - mutta naisten futsalin popularisoinnin kannalta tällainen termi on vähintäänkin katastrofi.</w:t>
      </w:r>
    </w:p>
    <w:p>
      <w:r>
        <w:rPr>
          <w:b/>
          <w:u w:val="single"/>
        </w:rPr>
        <w:t xml:space="preserve">739048</w:t>
      </w:r>
    </w:p>
    <w:p>
      <w:r>
        <w:t xml:space="preserve">Pelaan parhaillaan Biathlon Maniaa. Tule mukaan ja yritä voittaa minut! https://t.co/PKMK0Qw7rr</w:t>
      </w:r>
    </w:p>
    <w:p>
      <w:r>
        <w:rPr>
          <w:b/>
          <w:u w:val="single"/>
        </w:rPr>
        <w:t xml:space="preserve">739049</w:t>
      </w:r>
    </w:p>
    <w:p>
      <w:r>
        <w:t xml:space="preserve">Jankovićit tekevät parhaat liiketoimensa tuomioistuimissa. Miljoonia putoaa heidän tielleen ilman mainittavia kustannuksia.</w:t>
      </w:r>
    </w:p>
    <w:p>
      <w:r>
        <w:rPr>
          <w:b/>
          <w:u w:val="single"/>
        </w:rPr>
        <w:t xml:space="preserve">739050</w:t>
      </w:r>
    </w:p>
    <w:p>
      <w:r>
        <w:t xml:space="preserve">@vinkovasle1 Julisteen mukaan ihmettelen, kuka vittu nussii häntä?!! Käsi julisteesta😬</w:t>
      </w:r>
    </w:p>
    <w:p>
      <w:r>
        <w:rPr>
          <w:b/>
          <w:u w:val="single"/>
        </w:rPr>
        <w:t xml:space="preserve">739051</w:t>
      </w:r>
    </w:p>
    <w:p>
      <w:r>
        <w:t xml:space="preserve">@Bodem43 @petrasovdat @IsmeTsHorjuLa Itak. Ja puolet meistä kosti pahoille tytöille omenoilla :).</w:t>
      </w:r>
    </w:p>
    <w:p>
      <w:r>
        <w:rPr>
          <w:b/>
          <w:u w:val="single"/>
        </w:rPr>
        <w:t xml:space="preserve">739052</w:t>
      </w:r>
    </w:p>
    <w:p>
      <w:r>
        <w:t xml:space="preserve">Newcastle vaikeuksissa, Coloccini kieltäytyy pelaamasta #jalkapallo #jalkapallo #liiga #liiga #liiga #liiga - http://t.co/nE1pKJOU</w:t>
      </w:r>
    </w:p>
    <w:p>
      <w:r>
        <w:rPr>
          <w:b/>
          <w:u w:val="single"/>
        </w:rPr>
        <w:t xml:space="preserve">739053</w:t>
      </w:r>
    </w:p>
    <w:p>
      <w:r>
        <w:t xml:space="preserve">@borisvoncina tili ei ole tilapäisesti käytettävissä, koska se rikkoo Twitterin mediakäytäntöä. Lue lisää.</w:t>
      </w:r>
    </w:p>
    <w:p>
      <w:r>
        <w:rPr>
          <w:b/>
          <w:u w:val="single"/>
        </w:rPr>
        <w:t xml:space="preserve">739054</w:t>
      </w:r>
    </w:p>
    <w:p>
      <w:r>
        <w:t xml:space="preserve">@strankalevica Mitä aneemisia populistisia latteuksia. Te kuulutte EU:n parlamenttiin kuin lehmän satula.</w:t>
      </w:r>
    </w:p>
    <w:p>
      <w:r>
        <w:rPr>
          <w:b/>
          <w:u w:val="single"/>
        </w:rPr>
        <w:t xml:space="preserve">739055</w:t>
      </w:r>
    </w:p>
    <w:p>
      <w:r>
        <w:t xml:space="preserve">@JakaDolinar2 @JJansaSDS Kommunistit osaavat tehdä sen, he osoittivat sen aiemmin, kun he tekivät uuden sosialistisen miehen.</w:t>
      </w:r>
    </w:p>
    <w:p>
      <w:r>
        <w:rPr>
          <w:b/>
          <w:u w:val="single"/>
        </w:rPr>
        <w:t xml:space="preserve">739056</w:t>
      </w:r>
    </w:p>
    <w:p>
      <w:r>
        <w:t xml:space="preserve">@Centrifusion Vaikea, mutta nyt korjattu, #Sloveniaan vaikuttaa suoraan, kun #arbitrage toteutetaan.</w:t>
      </w:r>
    </w:p>
    <w:p>
      <w:r>
        <w:rPr>
          <w:b/>
          <w:u w:val="single"/>
        </w:rPr>
        <w:t xml:space="preserve">739057</w:t>
      </w:r>
    </w:p>
    <w:p>
      <w:r>
        <w:t xml:space="preserve">Ruotsi ottaa käyttöön rajatarkastukset vaalien jälkeen. Ne rekisteröivät nyt maahanmuuttajat lentokentillä ja satamissa ja pyrkivät hillitsemään rikollisuutta.</w:t>
      </w:r>
    </w:p>
    <w:p>
      <w:r>
        <w:rPr>
          <w:b/>
          <w:u w:val="single"/>
        </w:rPr>
        <w:t xml:space="preserve">739058</w:t>
      </w:r>
    </w:p>
    <w:p>
      <w:r>
        <w:t xml:space="preserve">@StatSlovenija Tärkeää on velan absoluuttinen määrä, joka on kasvanut taukoamatta Serbitasavallan kommunistihallitusten aikana.</w:t>
      </w:r>
    </w:p>
    <w:p>
      <w:r>
        <w:rPr>
          <w:b/>
          <w:u w:val="single"/>
        </w:rPr>
        <w:t xml:space="preserve">739059</w:t>
      </w:r>
    </w:p>
    <w:p>
      <w:r>
        <w:t xml:space="preserve">Valot ovat sammuneet!</w:t>
        <w:br/>
        <w:t xml:space="preserve"> Mitä jos olisimme sanoneet, että he pelaavat yhdestä mulkusta!</w:t>
        <w:br/>
        <w:t xml:space="preserve"> #heartbeats MY ASS!</w:t>
      </w:r>
    </w:p>
    <w:p>
      <w:r>
        <w:rPr>
          <w:b/>
          <w:u w:val="single"/>
        </w:rPr>
        <w:t xml:space="preserve">739060</w:t>
      </w:r>
    </w:p>
    <w:p>
      <w:r>
        <w:t xml:space="preserve">Tiedättehän, kun heräätte aamulla lintujen kanssa ja se on hyvin romanttista? No, ei sitä! Koska #Lj:ssä heräät vain #variksille ja #hirviöille. Se on #sux</w:t>
      </w:r>
    </w:p>
    <w:p>
      <w:r>
        <w:rPr>
          <w:b/>
          <w:u w:val="single"/>
        </w:rPr>
        <w:t xml:space="preserve">739061</w:t>
      </w:r>
    </w:p>
    <w:p>
      <w:r>
        <w:t xml:space="preserve">@KatarinaJenko @cnfrmstA älä ole tyhmä. squash on miehekästä, koska voit lyödä vastustajaa päähän ilman, että sinun tarvitsee kiivetä verkon yli.</w:t>
      </w:r>
    </w:p>
    <w:p>
      <w:r>
        <w:rPr>
          <w:b/>
          <w:u w:val="single"/>
        </w:rPr>
        <w:t xml:space="preserve">739062</w:t>
      </w:r>
    </w:p>
    <w:p>
      <w:r>
        <w:t xml:space="preserve">@list_novi @AnzeLog Varmista, ettet saa huomenna mustaa kättä ulko-ovella. Janschistit pystyvät moniin asioihin.</w:t>
      </w:r>
    </w:p>
    <w:p>
      <w:r>
        <w:rPr>
          <w:b/>
          <w:u w:val="single"/>
        </w:rPr>
        <w:t xml:space="preserve">739063</w:t>
      </w:r>
    </w:p>
    <w:p>
      <w:r>
        <w:t xml:space="preserve">{TRAGEDY!}</w:t>
        <w:br/>
        <w:br/>
        <w:t xml:space="preserve"> Nämä ovat Euroopan kuolettavimman onnettomuuden uhrien kasvot. Vielä järkyttävämpi on kuva viaduktiosta ... https://t.co/d1BJnqPswI</w:t>
      </w:r>
    </w:p>
    <w:p>
      <w:r>
        <w:rPr>
          <w:b/>
          <w:u w:val="single"/>
        </w:rPr>
        <w:t xml:space="preserve">739064</w:t>
      </w:r>
    </w:p>
    <w:p>
      <w:r>
        <w:t xml:space="preserve">@RokPustoslemsek @MarkoPavlisic Hän ei halua niitä, koska silloin LMŠ ei ole enää parlamentissa.</w:t>
      </w:r>
    </w:p>
    <w:p>
      <w:r>
        <w:rPr>
          <w:b/>
          <w:u w:val="single"/>
        </w:rPr>
        <w:t xml:space="preserve">739065</w:t>
      </w:r>
    </w:p>
    <w:p>
      <w:r>
        <w:t xml:space="preserve">@MTVladimirov @fzagorc @suzana_suzy17 @MiroCerar Koska he ovat kaikki entisiä kommunisteja, he ovat kaikki paskapuhetta todellisia isänmaallisia pelkoja ei ole olemassa lainkaan.</w:t>
      </w:r>
    </w:p>
    <w:p>
      <w:r>
        <w:rPr>
          <w:b/>
          <w:u w:val="single"/>
        </w:rPr>
        <w:t xml:space="preserve">739066</w:t>
      </w:r>
    </w:p>
    <w:p>
      <w:r>
        <w:t xml:space="preserve">@JJansaSDS @BorutPahor En pääse yli siitä, miten Ms. Kosorjeva huijasi Pahoria... Hän päästi Kroatian EU:n jäseneksi yhden suudelman vuoksi.</w:t>
      </w:r>
    </w:p>
    <w:p>
      <w:r>
        <w:rPr>
          <w:b/>
          <w:u w:val="single"/>
        </w:rPr>
        <w:t xml:space="preserve">739067</w:t>
      </w:r>
    </w:p>
    <w:p>
      <w:r>
        <w:t xml:space="preserve">LIITTO EI OLE NIIN TÄRKEÄ, TÄRKEINTÄ ON MAHDOLLINEN VALEHTELU JA VALLAN VÄÄRINKÄYTTÖ SEKÄ PÖLLÖILY JA TURVALLISUUSRISKIT</w:t>
        <w:br/>
        <w:t xml:space="preserve">https://t.co/TBwCF7ogTl</w:t>
      </w:r>
    </w:p>
    <w:p>
      <w:r>
        <w:rPr>
          <w:b/>
          <w:u w:val="single"/>
        </w:rPr>
        <w:t xml:space="preserve">739068</w:t>
      </w:r>
    </w:p>
    <w:p>
      <w:r>
        <w:t xml:space="preserve">@zelenilka @protislovje Toivottavasti et ostanut hänelle pölynimuria, esiliinaa ja liinoja kuumien astioiden pitämiseen. 🤣</w:t>
      </w:r>
    </w:p>
    <w:p>
      <w:r>
        <w:rPr>
          <w:b/>
          <w:u w:val="single"/>
        </w:rPr>
        <w:t xml:space="preserve">739069</w:t>
      </w:r>
    </w:p>
    <w:p>
      <w:r>
        <w:t xml:space="preserve">Onnittelut @Opta_Zabarille upeasta haastattelusta @SiolSPORTALissa. Jotta olisin hieman ilkeä, heillä ei ole tällaista Troijan kautta...</w:t>
      </w:r>
    </w:p>
    <w:p>
      <w:r>
        <w:rPr>
          <w:b/>
          <w:u w:val="single"/>
        </w:rPr>
        <w:t xml:space="preserve">739070</w:t>
      </w:r>
    </w:p>
    <w:p>
      <w:r>
        <w:t xml:space="preserve">@butalskipolicaj @mrevlje Eli kuukautisiaan käyttävä nainen on lapsenmurhaaja.  Muuta ei ole.</w:t>
      </w:r>
    </w:p>
    <w:p>
      <w:r>
        <w:rPr>
          <w:b/>
          <w:u w:val="single"/>
        </w:rPr>
        <w:t xml:space="preserve">739071</w:t>
      </w:r>
    </w:p>
    <w:p>
      <w:r>
        <w:t xml:space="preserve">BREAKING: Snowdenin asiakirjat paljastavat, että suosittu "lol" on itse asiassa hukkuvan miehen symboli. Valkoinen talo on hiljaa.</w:t>
      </w:r>
    </w:p>
    <w:p>
      <w:r>
        <w:rPr>
          <w:b/>
          <w:u w:val="single"/>
        </w:rPr>
        <w:t xml:space="preserve">739072</w:t>
      </w:r>
    </w:p>
    <w:p>
      <w:r>
        <w:t xml:space="preserve">@Tevilevi @BiggieSLO Minulla on idea - kaikkien estyneiden ihmisten pitäisi tulla käymään hänen luonaan kerran ja kysyä, saavatko he ryhmäalennuksen.</w:t>
      </w:r>
    </w:p>
    <w:p>
      <w:r>
        <w:rPr>
          <w:b/>
          <w:u w:val="single"/>
        </w:rPr>
        <w:t xml:space="preserve">739073</w:t>
      </w:r>
    </w:p>
    <w:p>
      <w:r>
        <w:t xml:space="preserve">@KovacRebeka @kjaklic EU:n valkoiset tuhoojat, mutta maksaako kirkko myös VERISET MILJOONAT?</w:t>
      </w:r>
    </w:p>
    <w:p>
      <w:r>
        <w:rPr>
          <w:b/>
          <w:u w:val="single"/>
        </w:rPr>
        <w:t xml:space="preserve">739074</w:t>
      </w:r>
    </w:p>
    <w:p>
      <w:r>
        <w:t xml:space="preserve">@igslovenia Ihan vain tiedoksi, että Zelenciin on asennettu inhottavia häkkejä, jotta turistit eivät putoaisi veteen.. :/ https://t.co/ojoEY4AlPB</w:t>
      </w:r>
    </w:p>
    <w:p>
      <w:r>
        <w:rPr>
          <w:b/>
          <w:u w:val="single"/>
        </w:rPr>
        <w:t xml:space="preserve">739075</w:t>
      </w:r>
    </w:p>
    <w:p>
      <w:r>
        <w:t xml:space="preserve">@BojanPozar RTV hautomossa ei ole riittävästi lämpötilaa kuoriutumiseen.Jos Serpentinšek ei riko munankuorta, se haisee.</w:t>
      </w:r>
    </w:p>
    <w:p>
      <w:r>
        <w:rPr>
          <w:b/>
          <w:u w:val="single"/>
        </w:rPr>
        <w:t xml:space="preserve">739076</w:t>
      </w:r>
    </w:p>
    <w:p>
      <w:r>
        <w:t xml:space="preserve">@Matej3_14159nta @mrevlje @UKCMaribor @MinZdravje Mitään ei tapahdu niille, jotka rekisteröityvät #forcepoor</w:t>
      </w:r>
    </w:p>
    <w:p>
      <w:r>
        <w:rPr>
          <w:b/>
          <w:u w:val="single"/>
        </w:rPr>
        <w:t xml:space="preserve">739077</w:t>
      </w:r>
    </w:p>
    <w:p>
      <w:r>
        <w:t xml:space="preserve">Suuri päivä Kroatialle: Zagreb poistaa vihdoin Titon massarikollisen mukaan nimetyn aukion | Nova24TV https://t.co/1NwKXPZqYL</w:t>
      </w:r>
    </w:p>
    <w:p>
      <w:r>
        <w:rPr>
          <w:b/>
          <w:u w:val="single"/>
        </w:rPr>
        <w:t xml:space="preserve">739078</w:t>
      </w:r>
    </w:p>
    <w:p>
      <w:r>
        <w:t xml:space="preserve">Toivottavasti mahdollisimman moni katsoo tätä nähdäkseen, millaisia hölmöjä meillä on parlamentissa! https://t.co/CEPM8EhC3y ...</w:t>
      </w:r>
    </w:p>
    <w:p>
      <w:r>
        <w:rPr>
          <w:b/>
          <w:u w:val="single"/>
        </w:rPr>
        <w:t xml:space="preserve">739079</w:t>
      </w:r>
    </w:p>
    <w:p>
      <w:r>
        <w:t xml:space="preserve">@Celjan_master Lei, hyvin lyhyessä ajassa kaikki nämä vauvojen laulut muuttuvat yhdeksi suureksi valkoiseksi kohinaksi aikuisille🤷♀️😁</w:t>
      </w:r>
    </w:p>
    <w:p>
      <w:r>
        <w:rPr>
          <w:b/>
          <w:u w:val="single"/>
        </w:rPr>
        <w:t xml:space="preserve">739080</w:t>
      </w:r>
    </w:p>
    <w:p>
      <w:r>
        <w:t xml:space="preserve">Ihmiskaupparyhmä oikeudessa: huumekauppaa ei myönnetty https://t.co/gBM1qfkO8q</w:t>
      </w:r>
    </w:p>
    <w:p>
      <w:r>
        <w:rPr>
          <w:b/>
          <w:u w:val="single"/>
        </w:rPr>
        <w:t xml:space="preserve">739081</w:t>
      </w:r>
    </w:p>
    <w:p>
      <w:r>
        <w:t xml:space="preserve">Astrofyysikot, aivokirurgit ja huipputietokoneiden tutkijat..... https://t.co/eg9PvVc7wz https://t.co/eg9PvVc7wz</w:t>
      </w:r>
    </w:p>
    <w:p>
      <w:r>
        <w:rPr>
          <w:b/>
          <w:u w:val="single"/>
        </w:rPr>
        <w:t xml:space="preserve">739082</w:t>
      </w:r>
    </w:p>
    <w:p>
      <w:r>
        <w:t xml:space="preserve">@tradicijaslo @BineTraven Tuleeko tästä rakennuksesta todella vain globalistien teurastamo tyhmien ja harhaanjohdettujen ihmisten mielille.</w:t>
      </w:r>
    </w:p>
    <w:p>
      <w:r>
        <w:rPr>
          <w:b/>
          <w:u w:val="single"/>
        </w:rPr>
        <w:t xml:space="preserve">739083</w:t>
      </w:r>
    </w:p>
    <w:p>
      <w:r>
        <w:t xml:space="preserve">Lahjoitukset auttavat PROBONO AMBULANTAa! Liity meihin ja tehdään maailmasta parempi paikka niille, jotka eivät voi auttaa itseään. http://t.co/WGITHZtTNE.</w:t>
      </w:r>
    </w:p>
    <w:p>
      <w:r>
        <w:rPr>
          <w:b/>
          <w:u w:val="single"/>
        </w:rPr>
        <w:t xml:space="preserve">739084</w:t>
      </w:r>
    </w:p>
    <w:p>
      <w:r>
        <w:t xml:space="preserve">@TomazLisec @TarcaRTVSLO Välimiesoikeuden tuomio nykyisestä perustuslaista on pätevä, minkä vuoksi #perustuslaki on korjattava. Tulkitse sitten sitä.</w:t>
      </w:r>
    </w:p>
    <w:p>
      <w:r>
        <w:rPr>
          <w:b/>
          <w:u w:val="single"/>
        </w:rPr>
        <w:t xml:space="preserve">739085</w:t>
      </w:r>
    </w:p>
    <w:p>
      <w:r>
        <w:t xml:space="preserve">Vasemmanpuoleista raidetta Laškon ja Celjen välillä asennetaan näinä päivinä #slozeleznice #prenovaprog https://t.co/7sVjnZ7FjK</w:t>
      </w:r>
    </w:p>
    <w:p>
      <w:r>
        <w:rPr>
          <w:b/>
          <w:u w:val="single"/>
        </w:rPr>
        <w:t xml:space="preserve">739086</w:t>
      </w:r>
    </w:p>
    <w:p>
      <w:r>
        <w:t xml:space="preserve">Pidä silmällä nettisivujamme, sillä olemme käynnistämässä mahtavan arvonnan kaikille kanta-asiakkaillemme, jotka käyttävät... https://t.co/TL8O0eaKcM...</w:t>
      </w:r>
    </w:p>
    <w:p>
      <w:r>
        <w:rPr>
          <w:b/>
          <w:u w:val="single"/>
        </w:rPr>
        <w:t xml:space="preserve">739087</w:t>
      </w:r>
    </w:p>
    <w:p>
      <w:r>
        <w:t xml:space="preserve">@BorutPahor @BorutPahor Olit PV Iranin miljardien pesun aikaan. Teidän olisi sopivaa mennä tämän islamistimurhaajan hautajaisiin.</w:t>
      </w:r>
    </w:p>
    <w:p>
      <w:r>
        <w:rPr>
          <w:b/>
          <w:u w:val="single"/>
        </w:rPr>
        <w:t xml:space="preserve">739088</w:t>
      </w:r>
    </w:p>
    <w:p>
      <w:r>
        <w:t xml:space="preserve">Mercator siivoaa aggressiivisesti kiinteistösalkkuaan: valtion omistama vähittäiskauppias myy pysäköintialueita, toimistotiloja, rahastoja... http://t.co/Boy7bOrj7S...</w:t>
      </w:r>
    </w:p>
    <w:p>
      <w:r>
        <w:rPr>
          <w:b/>
          <w:u w:val="single"/>
        </w:rPr>
        <w:t xml:space="preserve">739089</w:t>
      </w:r>
    </w:p>
    <w:p>
      <w:r>
        <w:t xml:space="preserve">@JankoBelin @YouTube Hän on ainoa (jossain määrin) positiivinen hahmo kleroliberaalien, opportunismin ja valheiden puolueessa. Siksi hänet katkaistiin.</w:t>
      </w:r>
    </w:p>
    <w:p>
      <w:r>
        <w:rPr>
          <w:b/>
          <w:u w:val="single"/>
        </w:rPr>
        <w:t xml:space="preserve">739090</w:t>
      </w:r>
    </w:p>
    <w:p>
      <w:r>
        <w:t xml:space="preserve">Primož Gilha? mutta ihmiset ovat täysin aivokuolleita. #nzs #srceboljslabobjie</w:t>
      </w:r>
    </w:p>
    <w:p>
      <w:r>
        <w:rPr>
          <w:b/>
          <w:u w:val="single"/>
        </w:rPr>
        <w:t xml:space="preserve">739091</w:t>
      </w:r>
    </w:p>
    <w:p>
      <w:r>
        <w:t xml:space="preserve">Rikkaat nyrkkeilijät ja "nyrkkeilijät": 660 miljoonaa euroa nyrkkeilijöiden eläkkeisiin! Huomio: 15 253 ei taistellut lainkaan!? https://t.co/qQBZig5O3j</w:t>
      </w:r>
    </w:p>
    <w:p>
      <w:r>
        <w:rPr>
          <w:b/>
          <w:u w:val="single"/>
        </w:rPr>
        <w:t xml:space="preserve">739092</w:t>
      </w:r>
    </w:p>
    <w:p>
      <w:r>
        <w:t xml:space="preserve">Musta puolalainen nyrkkeilijä Izu Ugonoh tuhosi toistuvasti vasemmiston toimittajan - https://t.co/ozqjP8db1G https://t.co/WVHdMpP11Q</w:t>
      </w:r>
    </w:p>
    <w:p>
      <w:r>
        <w:rPr>
          <w:b/>
          <w:u w:val="single"/>
        </w:rPr>
        <w:t xml:space="preserve">739093</w:t>
      </w:r>
    </w:p>
    <w:p>
      <w:r>
        <w:t xml:space="preserve">Outoa, että sattuu vain silloin, kun Olimpijaa "autetaan"... RT @JasaLorencic: Se vain tapahtuu, kun (cont) https://t.co/Qed6XLhjRG</w:t>
      </w:r>
    </w:p>
    <w:p>
      <w:r>
        <w:rPr>
          <w:b/>
          <w:u w:val="single"/>
        </w:rPr>
        <w:t xml:space="preserve">739094</w:t>
      </w:r>
    </w:p>
    <w:p>
      <w:r>
        <w:t xml:space="preserve">@AlexKreb Ei, ei, se ei toimi. Alexander Krebelj on todella idiootti. Ja yhtä korruptoitunut kuin kaikki Krebelit.</w:t>
      </w:r>
    </w:p>
    <w:p>
      <w:r>
        <w:rPr>
          <w:b/>
          <w:u w:val="single"/>
        </w:rPr>
        <w:t xml:space="preserve">739095</w:t>
      </w:r>
    </w:p>
    <w:p>
      <w:r>
        <w:t xml:space="preserve">1. kierros 3.SNL-V</w:t>
        <w:br/>
        <w:t xml:space="preserve">Puoliajan tulokset:</w:t>
        <w:br/>
        <w:t xml:space="preserve">Lušt Beltinci:Polana 1:0</w:t>
        <w:br/>
        <w:t xml:space="preserve">Turnišče:Rakičan 1:1</w:t>
        <w:br/>
        <w:t xml:space="preserve">NŠ Mura:Grad 4:0</w:t>
        <w:br/>
        <w:t xml:space="preserve">Hotiza:Odranci 1:</w:t>
      </w:r>
    </w:p>
    <w:p>
      <w:r>
        <w:rPr>
          <w:b/>
          <w:u w:val="single"/>
        </w:rPr>
        <w:t xml:space="preserve">739096</w:t>
      </w:r>
    </w:p>
    <w:p>
      <w:r>
        <w:t xml:space="preserve">@Nova24TV Jos uskot ? Kuten maassamme kauan sitten ! Rikolliset putoavat pois lööpeistä,jos ei terävä tuhkarokko hyökkää kimppuun. 🤓😷👆</w:t>
      </w:r>
    </w:p>
    <w:p>
      <w:r>
        <w:rPr>
          <w:b/>
          <w:u w:val="single"/>
        </w:rPr>
        <w:t xml:space="preserve">739097</w:t>
      </w:r>
    </w:p>
    <w:p>
      <w:r>
        <w:t xml:space="preserve">@petrasovdat Kaikki pennut täällä ovat enemmän tai vähemmän peloissaan. Ne eivät uskalla ottaa ruokaa :(</w:t>
      </w:r>
    </w:p>
    <w:p>
      <w:r>
        <w:rPr>
          <w:b/>
          <w:u w:val="single"/>
        </w:rPr>
        <w:t xml:space="preserve">739098</w:t>
      </w:r>
    </w:p>
    <w:p>
      <w:r>
        <w:t xml:space="preserve">"Vääjäämätön totuus: ihmiset jonottavat imemään järkeäsi" D. Blythe</w:t>
      </w:r>
    </w:p>
    <w:p>
      <w:r>
        <w:rPr>
          <w:b/>
          <w:u w:val="single"/>
        </w:rPr>
        <w:t xml:space="preserve">739099</w:t>
      </w:r>
    </w:p>
    <w:p>
      <w:r>
        <w:t xml:space="preserve">ŠVERCAN'S WEAPON arvoyhdistys @VSO_Slovenia on tuominnut Milan Kučanin!</w:t>
        <w:br/>
        <w:t xml:space="preserve"> Nämä mafiapotilaat ovat häpeämättömiä ja vailla omaatuntoa!</w:t>
        <w:br/>
        <w:t xml:space="preserve"> BRUHATILLE!</w:t>
      </w:r>
    </w:p>
    <w:p>
      <w:r>
        <w:rPr>
          <w:b/>
          <w:u w:val="single"/>
        </w:rPr>
        <w:t xml:space="preserve">739100</w:t>
      </w:r>
    </w:p>
    <w:p>
      <w:r>
        <w:t xml:space="preserve">@Petrasa1 @Alex4aleksandra Vain rikkailla on varaa eutanasiaan... 13.000,00 € avustetusta itsemurhasta...,absurdia.</w:t>
      </w:r>
    </w:p>
    <w:p>
      <w:r>
        <w:rPr>
          <w:b/>
          <w:u w:val="single"/>
        </w:rPr>
        <w:t xml:space="preserve">739101</w:t>
      </w:r>
    </w:p>
    <w:p>
      <w:r>
        <w:t xml:space="preserve">@mercator_en Merkatorin keskus Brsljin. Myös varastossa on 0 tai niin minulle on kerrottu.</w:t>
      </w:r>
    </w:p>
    <w:p>
      <w:r>
        <w:rPr>
          <w:b/>
          <w:u w:val="single"/>
        </w:rPr>
        <w:t xml:space="preserve">739102</w:t>
      </w:r>
    </w:p>
    <w:p>
      <w:r>
        <w:t xml:space="preserve">Janša: Yhteistyö DL:n kanssa oli oikein, ainoa ongelma oli presidentin kanssa. Tiedätkö, että hän on epäsuorasti yhteistyössä Zokin kanssa? #press release</w:t>
      </w:r>
    </w:p>
    <w:p>
      <w:r>
        <w:rPr>
          <w:b/>
          <w:u w:val="single"/>
        </w:rPr>
        <w:t xml:space="preserve">739103</w:t>
      </w:r>
    </w:p>
    <w:p>
      <w:r>
        <w:t xml:space="preserve">Kulagin heittää tänään 45 pistettä Benitelle. Jatkatte vain amerikkalaisten vaihtamista, kun nämä espanjalaiset/brasilialaiset ovat puolustuksenne suurimmat aukot. 😂</w:t>
      </w:r>
    </w:p>
    <w:p>
      <w:r>
        <w:rPr>
          <w:b/>
          <w:u w:val="single"/>
        </w:rPr>
        <w:t xml:space="preserve">739104</w:t>
      </w:r>
    </w:p>
    <w:p>
      <w:r>
        <w:t xml:space="preserve">Myytävänä rivitalo paritalohuoneisto Ptujin keskustassa #realestate #ptuj https://t.co/7OVkgZdtWa https://t.co/JLn584u8ev</w:t>
      </w:r>
    </w:p>
    <w:p>
      <w:r>
        <w:rPr>
          <w:b/>
          <w:u w:val="single"/>
        </w:rPr>
        <w:t xml:space="preserve">739105</w:t>
      </w:r>
    </w:p>
    <w:p>
      <w:r>
        <w:t xml:space="preserve">@MarkoSket Ei, nämä naamiaiset ovat läsnä ympäri vuoden...</w:t>
        <w:br/>
        <w:t xml:space="preserve"> ...he lentävät voitosta voittoon n....</w:t>
      </w:r>
    </w:p>
    <w:p>
      <w:r>
        <w:rPr>
          <w:b/>
          <w:u w:val="single"/>
        </w:rPr>
        <w:t xml:space="preserve">739106</w:t>
      </w:r>
    </w:p>
    <w:p>
      <w:r>
        <w:t xml:space="preserve">@PodnarSimon Meidän tapauksessamme talomme ohi kulkeva tie oli kallistunut poispäin ajoradasta. Soitin pormestarille. "Miksi et varoittanut heitä?"</w:t>
      </w:r>
    </w:p>
    <w:p>
      <w:r>
        <w:rPr>
          <w:b/>
          <w:u w:val="single"/>
        </w:rPr>
        <w:t xml:space="preserve">739107</w:t>
      </w:r>
    </w:p>
    <w:p>
      <w:r>
        <w:t xml:space="preserve">@Svarun_K kommunistipoliitikot ovat itsekkäitä ihmisiä, mutta se on mahdotonta.</w:t>
      </w:r>
    </w:p>
    <w:p>
      <w:r>
        <w:rPr>
          <w:b/>
          <w:u w:val="single"/>
        </w:rPr>
        <w:t xml:space="preserve">739108</w:t>
      </w:r>
    </w:p>
    <w:p>
      <w:r>
        <w:t xml:space="preserve">@markobandelli koska jos olet runkkari, ei kannata tehdä töitä kuitenkaan, jos höpötät hölynpölyä... :)</w:t>
      </w:r>
    </w:p>
    <w:p>
      <w:r>
        <w:rPr>
          <w:b/>
          <w:u w:val="single"/>
        </w:rPr>
        <w:t xml:space="preserve">739109</w:t>
      </w:r>
    </w:p>
    <w:p>
      <w:r>
        <w:t xml:space="preserve">Tuuli nosti siipeni rajan yläpuolelle ....</w:t>
        <w:br/>
        <w:t xml:space="preserve"> ...että jalkani ovat poikki.</w:t>
        <w:br/>
        <w:t xml:space="preserve"> Hyvä, että saan siitä selkääni.</w:t>
      </w:r>
    </w:p>
    <w:p>
      <w:r>
        <w:rPr>
          <w:b/>
          <w:u w:val="single"/>
        </w:rPr>
        <w:t xml:space="preserve">739110</w:t>
      </w:r>
    </w:p>
    <w:p>
      <w:r>
        <w:t xml:space="preserve">@PreglArjan @DC43 Linnoitus ≠ sulkumuuri. Ei sillä, että olisin eri mieltä rajamuurista, mutta näiden kahden asian yhdistäminen on manipulointia....</w:t>
      </w:r>
    </w:p>
    <w:p>
      <w:r>
        <w:rPr>
          <w:b/>
          <w:u w:val="single"/>
        </w:rPr>
        <w:t xml:space="preserve">739111</w:t>
      </w:r>
    </w:p>
    <w:p>
      <w:r>
        <w:t xml:space="preserve">Et kutsu turvamiehiä joka päivä, koska ryömit suljetulla lavalla ja laulat Severineä. #tentkanje</w:t>
      </w:r>
    </w:p>
    <w:p>
      <w:r>
        <w:rPr>
          <w:b/>
          <w:u w:val="single"/>
        </w:rPr>
        <w:t xml:space="preserve">739112</w:t>
      </w:r>
    </w:p>
    <w:p>
      <w:r>
        <w:t xml:space="preserve">@strankaSDS @AlenkaJerajSDS Miten?! Se, joka etsii maassamme rahanpesua, törmää ennemmin tai myöhemmin janševikkeihin. Ja he äänestävät häntä.</w:t>
      </w:r>
    </w:p>
    <w:p>
      <w:r>
        <w:rPr>
          <w:b/>
          <w:u w:val="single"/>
        </w:rPr>
        <w:t xml:space="preserve">739113</w:t>
      </w:r>
    </w:p>
    <w:p>
      <w:r>
        <w:t xml:space="preserve">@vinkovasle1 @RTV_Slovenija Näyttää siltä, että hän käyttää edelleen liitua ja sieniä sekä marmorikuulaa johdoissa.</w:t>
      </w:r>
    </w:p>
    <w:p>
      <w:r>
        <w:rPr>
          <w:b/>
          <w:u w:val="single"/>
        </w:rPr>
        <w:t xml:space="preserve">739114</w:t>
      </w:r>
    </w:p>
    <w:p>
      <w:r>
        <w:t xml:space="preserve">Kuka tarkalleen ottaen kirjoittaa musiikkikiintiöitä koskevat ehdotukset kulttuuriministerille?!!? #quotas #slovenskamusik #idiotizembrezmeja</w:t>
      </w:r>
    </w:p>
    <w:p>
      <w:r>
        <w:rPr>
          <w:b/>
          <w:u w:val="single"/>
        </w:rPr>
        <w:t xml:space="preserve">739115</w:t>
      </w:r>
    </w:p>
    <w:p>
      <w:r>
        <w:t xml:space="preserve">@spagetyuse miten olen työskennellyt 41 ja puoli vuotta, ja minulla on vähemmän kuin näillä rosvoilla, jotka teurastivat lapsia, naisia ja alastonta kansaa?</w:t>
      </w:r>
    </w:p>
    <w:p>
      <w:r>
        <w:rPr>
          <w:b/>
          <w:u w:val="single"/>
        </w:rPr>
        <w:t xml:space="preserve">739116</w:t>
      </w:r>
    </w:p>
    <w:p>
      <w:r>
        <w:t xml:space="preserve">En halua olla dramaattinen tähän aikaan, pelkästään Steiermarkin moottoritie on varhainen hautani.</w:t>
      </w:r>
    </w:p>
    <w:p>
      <w:r>
        <w:rPr>
          <w:b/>
          <w:u w:val="single"/>
        </w:rPr>
        <w:t xml:space="preserve">739117</w:t>
      </w:r>
    </w:p>
    <w:p>
      <w:r>
        <w:t xml:space="preserve">@lucijausaj @vinkovasle1 @zorko_eva Mutta Jansa on myös fdv. Etkö tiennyt sitä?</w:t>
      </w:r>
    </w:p>
    <w:p>
      <w:r>
        <w:rPr>
          <w:b/>
          <w:u w:val="single"/>
        </w:rPr>
        <w:t xml:space="preserve">739118</w:t>
      </w:r>
    </w:p>
    <w:p>
      <w:r>
        <w:t xml:space="preserve">@borisvoncina tili ei ole tilapäisesti käytettävissä, koska se rikkoo Twitterin mediakäytäntöä. Lue lisää.</w:t>
      </w:r>
    </w:p>
    <w:p>
      <w:r>
        <w:rPr>
          <w:b/>
          <w:u w:val="single"/>
        </w:rPr>
        <w:t xml:space="preserve">739119</w:t>
      </w:r>
    </w:p>
    <w:p>
      <w:r>
        <w:t xml:space="preserve">@Nikomus691 Perjantaina ja lauantaina vietettiin parisuhdebileitä ja sunnuntaina makoiltiin väsyneenä 😆😂</w:t>
      </w:r>
    </w:p>
    <w:p>
      <w:r>
        <w:rPr>
          <w:b/>
          <w:u w:val="single"/>
        </w:rPr>
        <w:t xml:space="preserve">739120</w:t>
      </w:r>
    </w:p>
    <w:p>
      <w:r>
        <w:t xml:space="preserve">@_MegWhite_ Ja sitten pääsin Twitterin pimeälle puolelle #vodebizmi #debilizmi</w:t>
      </w:r>
    </w:p>
    <w:p>
      <w:r>
        <w:rPr>
          <w:b/>
          <w:u w:val="single"/>
        </w:rPr>
        <w:t xml:space="preserve">739121</w:t>
      </w:r>
    </w:p>
    <w:p>
      <w:r>
        <w:t xml:space="preserve">@MatevzNovak Jossain vaiheessa molemmat menettivät järkensä. Toinen veti kalunsa ulos, toinen katkaisi sen. #Hunter-News</w:t>
      </w:r>
    </w:p>
    <w:p>
      <w:r>
        <w:rPr>
          <w:b/>
          <w:u w:val="single"/>
        </w:rPr>
        <w:t xml:space="preserve">739122</w:t>
      </w:r>
    </w:p>
    <w:p>
      <w:r>
        <w:t xml:space="preserve">@tmoven @ustustvarjalec @uros_m Olin lapsena isoäitini kanssa Šiškassa, jolla oli puulla ja hiilellä toimiva Küppersbusch. Mutta se on menneisyyttä.</w:t>
      </w:r>
    </w:p>
    <w:p>
      <w:r>
        <w:rPr>
          <w:b/>
          <w:u w:val="single"/>
        </w:rPr>
        <w:t xml:space="preserve">739123</w:t>
      </w:r>
    </w:p>
    <w:p>
      <w:r>
        <w:t xml:space="preserve">@Libertarec Sitten en tiedä, mikä odottaa. Hänen pitäisi tarttua pistimiin ja ajaa tämä Johnson mereen.</w:t>
      </w:r>
    </w:p>
    <w:p>
      <w:r>
        <w:rPr>
          <w:b/>
          <w:u w:val="single"/>
        </w:rPr>
        <w:t xml:space="preserve">739124</w:t>
      </w:r>
    </w:p>
    <w:p>
      <w:r>
        <w:t xml:space="preserve">SDS tykkää moittia ihmisiä heidän lipsahduksistaan. Heidän lempinimityksensä on "valeopiskelija". Kuka äänestää tällaisia ihmisiä?</w:t>
      </w:r>
    </w:p>
    <w:p>
      <w:r>
        <w:rPr>
          <w:b/>
          <w:u w:val="single"/>
        </w:rPr>
        <w:t xml:space="preserve">739125</w:t>
      </w:r>
    </w:p>
    <w:p>
      <w:r>
        <w:t xml:space="preserve">Hän saattoi ajatella, että nälkä johtui myös aivovuodosta. https://t.co/qWuV91zA0M.</w:t>
      </w:r>
    </w:p>
    <w:p>
      <w:r>
        <w:rPr>
          <w:b/>
          <w:u w:val="single"/>
        </w:rPr>
        <w:t xml:space="preserve">739126</w:t>
      </w:r>
    </w:p>
    <w:p>
      <w:r>
        <w:t xml:space="preserve">Tässä ovat kommentit korruptoituneen ja turmeltuneen SAB-puolueen punaisen joulukuusen tervehdykseen. https://t.co/ePoDX6SivK</w:t>
      </w:r>
    </w:p>
    <w:p>
      <w:r>
        <w:rPr>
          <w:b/>
          <w:u w:val="single"/>
        </w:rPr>
        <w:t xml:space="preserve">739127</w:t>
      </w:r>
    </w:p>
    <w:p>
      <w:r>
        <w:t xml:space="preserve">@kumrova @petrasovdat Kokoomusneuvottelut vaativat veronsa - kaatui kaikki ;) se oli vielä kuuma ja paistoi :P</w:t>
      </w:r>
    </w:p>
    <w:p>
      <w:r>
        <w:rPr>
          <w:b/>
          <w:u w:val="single"/>
        </w:rPr>
        <w:t xml:space="preserve">739128</w:t>
      </w:r>
    </w:p>
    <w:p>
      <w:r>
        <w:t xml:space="preserve">@MMilena @lovorika Mutta minulle LJ:ssä endiivi ja retiisi (suojaamaton) toimivat kuin hullut terassillani. Lumi ja kylmyys eivät häiritse niitä.</w:t>
      </w:r>
    </w:p>
    <w:p>
      <w:r>
        <w:rPr>
          <w:b/>
          <w:u w:val="single"/>
        </w:rPr>
        <w:t xml:space="preserve">739129</w:t>
      </w:r>
    </w:p>
    <w:p>
      <w:r>
        <w:t xml:space="preserve">Maskotti #NPCSlovenia #LevMark toivottaa vieraat tervetulleeksi 15. #SloveniaOpen-gaalaan @ThermanaLasko #SOTL2018 https://t.co/91Hd5pgxPG https://t.co/91Hd5pgxPG</w:t>
      </w:r>
    </w:p>
    <w:p>
      <w:r>
        <w:rPr>
          <w:b/>
          <w:u w:val="single"/>
        </w:rPr>
        <w:t xml:space="preserve">739130</w:t>
      </w:r>
    </w:p>
    <w:p>
      <w:r>
        <w:t xml:space="preserve">Kaikki pelkäävät jo nyt niitä, jotka haluaisivat palauttaa meidät takaisin keskiajalle.</w:t>
        <w:br/>
        <w:t xml:space="preserve">https://t.co/dCoFMsSwpu</w:t>
      </w:r>
    </w:p>
    <w:p>
      <w:r>
        <w:rPr>
          <w:b/>
          <w:u w:val="single"/>
        </w:rPr>
        <w:t xml:space="preserve">739131</w:t>
      </w:r>
    </w:p>
    <w:p>
      <w:r>
        <w:t xml:space="preserve">Ne, jotka kuulevat, menevät vuorille etsimään hiljaisuutta, ne, jotka ovat kuuroja, löytävät visuaalisen hiljaisuuden Ja mitä sinä löydät?</w:t>
        <w:br/>
        <w:t xml:space="preserve">https://t.co/Q491McWI32</w:t>
      </w:r>
    </w:p>
    <w:p>
      <w:r>
        <w:rPr>
          <w:b/>
          <w:u w:val="single"/>
        </w:rPr>
        <w:t xml:space="preserve">739132</w:t>
      </w:r>
    </w:p>
    <w:p>
      <w:r>
        <w:t xml:space="preserve">@Nachotop @Motorevija Ajo-ominaisuudet täysin Golfiin verrattavissa, tavaratila suurempi kuin Rapidissa #spaceback</w:t>
      </w:r>
    </w:p>
    <w:p>
      <w:r>
        <w:rPr>
          <w:b/>
          <w:u w:val="single"/>
        </w:rPr>
        <w:t xml:space="preserve">739133</w:t>
      </w:r>
    </w:p>
    <w:p>
      <w:r>
        <w:t xml:space="preserve">@marioculibrk The Depressive Quintet.</w:t>
        <w:br/>
        <w:t xml:space="preserve">The Boys of the Four Spoons.</w:t>
        <w:br/>
        <w:t xml:space="preserve"> Iloista amfetamiinia.</w:t>
        <w:br/>
        <w:t xml:space="preserve"> Heroin Brothers Ensemble.</w:t>
      </w:r>
    </w:p>
    <w:p>
      <w:r>
        <w:rPr>
          <w:b/>
          <w:u w:val="single"/>
        </w:rPr>
        <w:t xml:space="preserve">739134</w:t>
      </w:r>
    </w:p>
    <w:p>
      <w:r>
        <w:t xml:space="preserve">Poliisi_si. Odotatteko, että me kansalaiset ryhdymme itse taistelemaan sammakkomiehiä vastaan? Onko se tavoitteenne? Kerro meille!</w:t>
      </w:r>
    </w:p>
    <w:p>
      <w:r>
        <w:rPr>
          <w:b/>
          <w:u w:val="single"/>
        </w:rPr>
        <w:t xml:space="preserve">739135</w:t>
      </w:r>
    </w:p>
    <w:p>
      <w:r>
        <w:t xml:space="preserve">Jos mustassa paidassa on jo oltava solmio, ainoa vaihtoehto on musta tai tummanharmaa solmio.</w:t>
      </w:r>
    </w:p>
    <w:p>
      <w:r>
        <w:rPr>
          <w:b/>
          <w:u w:val="single"/>
        </w:rPr>
        <w:t xml:space="preserve">739136</w:t>
      </w:r>
    </w:p>
    <w:p>
      <w:r>
        <w:t xml:space="preserve">@illegall_blonde Et todellakaan seuraa työsähköposteja korkealla kuumeella. Kolme-neljä vapaapäivää on oltava.</w:t>
      </w:r>
    </w:p>
    <w:p>
      <w:r>
        <w:rPr>
          <w:b/>
          <w:u w:val="single"/>
        </w:rPr>
        <w:t xml:space="preserve">739137</w:t>
      </w:r>
    </w:p>
    <w:p>
      <w:r>
        <w:t xml:space="preserve">Emme halua lisää talvea. #kellot #kevät #kevät #kevät #kevät on tulossa #portraitmode #nofilter #noedit https://t.co/JqRWeQu8IE</w:t>
      </w:r>
    </w:p>
    <w:p>
      <w:r>
        <w:rPr>
          <w:b/>
          <w:u w:val="single"/>
        </w:rPr>
        <w:t xml:space="preserve">739138</w:t>
      </w:r>
    </w:p>
    <w:p>
      <w:r>
        <w:t xml:space="preserve">@janponiz @FLOTUS naisella itsellään on hyvä maku vaatteiden suhteen ja huono maku miesten suhteen 🤷♀️</w:t>
      </w:r>
    </w:p>
    <w:p>
      <w:r>
        <w:rPr>
          <w:b/>
          <w:u w:val="single"/>
        </w:rPr>
        <w:t xml:space="preserve">739139</w:t>
      </w:r>
    </w:p>
    <w:p>
      <w:r>
        <w:t xml:space="preserve">@JernejaJF Aiomme syödä jotain laihduttavaa, tomaatilla täytettyä salaatinlehteä, aivan kuten vedna.</w:t>
      </w:r>
    </w:p>
    <w:p>
      <w:r>
        <w:rPr>
          <w:b/>
          <w:u w:val="single"/>
        </w:rPr>
        <w:t xml:space="preserve">739140</w:t>
      </w:r>
    </w:p>
    <w:p>
      <w:r>
        <w:t xml:space="preserve">Hyvät asiakkaat,</w:t>
        <w:br/>
        <w:t xml:space="preserve">voitte tuoda talvivaatteita myyntiin</w:t>
        <w:t xml:space="preserve"> Talvihaalarit, jalkineet, takit, lämpimät housut,...... https://t.co/BP4N9dHmnn https://t.co/BP4N9dHmnn</w:t>
      </w:r>
    </w:p>
    <w:p>
      <w:r>
        <w:rPr>
          <w:b/>
          <w:u w:val="single"/>
        </w:rPr>
        <w:t xml:space="preserve">739141</w:t>
      </w:r>
    </w:p>
    <w:p>
      <w:r>
        <w:t xml:space="preserve">@friedcell @KatarinaJenko Jos he välittävät, kyllä. :) Mutta he tietävät, miten ruoka voidaan pilata. Mutta se ei ole myöskään kovin mukava paikka.</w:t>
      </w:r>
    </w:p>
    <w:p>
      <w:r>
        <w:rPr>
          <w:b/>
          <w:u w:val="single"/>
        </w:rPr>
        <w:t xml:space="preserve">739142</w:t>
      </w:r>
    </w:p>
    <w:p>
      <w:r>
        <w:t xml:space="preserve">@tanci82 En olisi, kiitos! Tämä flunssa kuumeineen ja yskineen on minulle ihan riittävä haaste 🙈.</w:t>
      </w:r>
    </w:p>
    <w:p>
      <w:r>
        <w:rPr>
          <w:b/>
          <w:u w:val="single"/>
        </w:rPr>
        <w:t xml:space="preserve">739143</w:t>
      </w:r>
    </w:p>
    <w:p>
      <w:r>
        <w:t xml:space="preserve">@JozeJerovsek Luultavasti laittaa sen pesuun...koska se on ollut parlamentin juoksuhaudoissa maanantaista lähtien.....</w:t>
      </w:r>
    </w:p>
    <w:p>
      <w:r>
        <w:rPr>
          <w:b/>
          <w:u w:val="single"/>
        </w:rPr>
        <w:t xml:space="preserve">739144</w:t>
      </w:r>
    </w:p>
    <w:p>
      <w:r>
        <w:t xml:space="preserve">@Lara_TheCookie Joo, juuri sitä ajattelin, kun näin klipin! he tulevat meille täysin epäkypsinä!</w:t>
      </w:r>
    </w:p>
    <w:p>
      <w:r>
        <w:rPr>
          <w:b/>
          <w:u w:val="single"/>
        </w:rPr>
        <w:t xml:space="preserve">739145</w:t>
      </w:r>
    </w:p>
    <w:p>
      <w:r>
        <w:t xml:space="preserve">@gnila_slovenija uudenvuoden päänsärky vähemmän halvan viskin yön jälkeen... Asiat näyttävät muuttuvan parempaan suuntaan</w:t>
      </w:r>
    </w:p>
    <w:p>
      <w:r>
        <w:rPr>
          <w:b/>
          <w:u w:val="single"/>
        </w:rPr>
        <w:t xml:space="preserve">739146</w:t>
      </w:r>
    </w:p>
    <w:p>
      <w:r>
        <w:t xml:space="preserve">@JJansaSDS @RevijaReporter "Lehdistön" juorut kulmabuffetista. Shurla ja Kršinar myyvät itseään kuin presstituutit.</w:t>
      </w:r>
    </w:p>
    <w:p>
      <w:r>
        <w:rPr>
          <w:b/>
          <w:u w:val="single"/>
        </w:rPr>
        <w:t xml:space="preserve">739147</w:t>
      </w:r>
    </w:p>
    <w:p>
      <w:r>
        <w:t xml:space="preserve">Valekiristystä intiimejä kuvia julkaisemalla #internet #turvallisuus</w:t>
        <w:br/>
        <w:br/>
        <w:t xml:space="preserve">https://t.co/vm0jCovLlA</w:t>
      </w:r>
    </w:p>
    <w:p>
      <w:r>
        <w:rPr>
          <w:b/>
          <w:u w:val="single"/>
        </w:rPr>
        <w:t xml:space="preserve">739148</w:t>
      </w:r>
    </w:p>
    <w:p>
      <w:r>
        <w:t xml:space="preserve">@KilgoreSH5 Mitä heille sitten jää jäljelle? @ZigaTurk harhaluulo, että jos kutsut neekeriä neekeriksi, et ole rasisti?</w:t>
      </w:r>
    </w:p>
    <w:p>
      <w:r>
        <w:rPr>
          <w:b/>
          <w:u w:val="single"/>
        </w:rPr>
        <w:t xml:space="preserve">739149</w:t>
      </w:r>
    </w:p>
    <w:p>
      <w:r>
        <w:t xml:space="preserve">Blondi. Lyön vetoa, ettei hän tiedä, mikä on traktorin säiliö? Vielä vähemmän mitä hänen kollegansa tekee! https://t.co/dzHZ0GgsYb</w:t>
      </w:r>
    </w:p>
    <w:p>
      <w:r>
        <w:rPr>
          <w:b/>
          <w:u w:val="single"/>
        </w:rPr>
        <w:t xml:space="preserve">739150</w:t>
      </w:r>
    </w:p>
    <w:p>
      <w:r>
        <w:t xml:space="preserve">Alice tuhoaa kotimaamme Slovenian täysin. Estetään häntä tästä rikoksesta!!!</w:t>
      </w:r>
    </w:p>
    <w:p>
      <w:r>
        <w:rPr>
          <w:b/>
          <w:u w:val="single"/>
        </w:rPr>
        <w:t xml:space="preserve">739151</w:t>
      </w:r>
    </w:p>
    <w:p>
      <w:r>
        <w:t xml:space="preserve">@Jaka__Dolinar Ja Darko haluaa olla taistelustrategi? En luottaisi häneen useampien kykyjenetsijöiden kanssa.</w:t>
      </w:r>
    </w:p>
    <w:p>
      <w:r>
        <w:rPr>
          <w:b/>
          <w:u w:val="single"/>
        </w:rPr>
        <w:t xml:space="preserve">739152</w:t>
      </w:r>
    </w:p>
    <w:p>
      <w:r>
        <w:t xml:space="preserve">Tämä on uskomatonta! Jo nyt näet, kuka on katsonut profiiliani! Tämän avulla voit tietää, kuka on vakoillut... http://t.co/zG7YYzfTDf...</w:t>
      </w:r>
    </w:p>
    <w:p>
      <w:r>
        <w:rPr>
          <w:b/>
          <w:u w:val="single"/>
        </w:rPr>
        <w:t xml:space="preserve">739153</w:t>
      </w:r>
    </w:p>
    <w:p>
      <w:r>
        <w:t xml:space="preserve">@mcanzutti Kuukautisveren juominen on melko yleistä saatanallisissa rituaaleissa.</w:t>
      </w:r>
    </w:p>
    <w:p>
      <w:r>
        <w:rPr>
          <w:b/>
          <w:u w:val="single"/>
        </w:rPr>
        <w:t xml:space="preserve">739154</w:t>
      </w:r>
    </w:p>
    <w:p>
      <w:r>
        <w:t xml:space="preserve">@BoenaSvoabo @lucijausaj Minua kiinnostaa linkki,ne veloittaa siellä kolmessa upeassa tk kun ne voittaa,kun ne loppuu argumentit!!!!</w:t>
      </w:r>
    </w:p>
    <w:p>
      <w:r>
        <w:rPr>
          <w:b/>
          <w:u w:val="single"/>
        </w:rPr>
        <w:t xml:space="preserve">739155</w:t>
      </w:r>
    </w:p>
    <w:p>
      <w:r>
        <w:t xml:space="preserve">Kotitekoisia, luonnollisia, slovenialaisia tuotteita kuivalle iholle, ryppyihin ja immuniteetin vahvistamiseen! EI keinotekoisia säilöntäaineita. TÄNÄÄN -20%http://t.co/dSjKiA7ZPR</w:t>
      </w:r>
    </w:p>
    <w:p>
      <w:r>
        <w:rPr>
          <w:b/>
          <w:u w:val="single"/>
        </w:rPr>
        <w:t xml:space="preserve">739156</w:t>
      </w:r>
    </w:p>
    <w:p>
      <w:r>
        <w:t xml:space="preserve">⬇️ Vuokralle!⬇️</w:t>
        <w:br/>
        <w:t xml:space="preserve">Sinä työnnät kaiken heidän perseeseensä ja he eivät työnnä mitään. He vain ottavat kaiken 🙈 https://t.co/peIzvRlR6w.</w:t>
      </w:r>
    </w:p>
    <w:p>
      <w:r>
        <w:rPr>
          <w:b/>
          <w:u w:val="single"/>
        </w:rPr>
        <w:t xml:space="preserve">739157</w:t>
      </w:r>
    </w:p>
    <w:p>
      <w:r>
        <w:t xml:space="preserve">@seba1337 Annat työn jollekin yksityisyrittäjälle, kuten kaikki "normaalit" ... ja sitten ihmettelemme.</w:t>
      </w:r>
    </w:p>
    <w:p>
      <w:r>
        <w:rPr>
          <w:b/>
          <w:u w:val="single"/>
        </w:rPr>
        <w:t xml:space="preserve">739158</w:t>
      </w:r>
    </w:p>
    <w:p>
      <w:r>
        <w:t xml:space="preserve">Koska on niin uskomatonta, että serbi ja kroaatti ovat ystäviä? Laurenčič, olet tyhmä kuin mulkku. https://t.co/pj9srkYYAx.</w:t>
      </w:r>
    </w:p>
    <w:p>
      <w:r>
        <w:rPr>
          <w:b/>
          <w:u w:val="single"/>
        </w:rPr>
        <w:t xml:space="preserve">739159</w:t>
      </w:r>
    </w:p>
    <w:p>
      <w:r>
        <w:t xml:space="preserve">@ModernaKmetica Kaupunkimme koulussa se on klo 16 ja se on mahtavaa, kaikki ovat kyyryssä, kenelläkään ei ole kiire ja se on todella mukavaa :)</w:t>
      </w:r>
    </w:p>
    <w:p>
      <w:r>
        <w:rPr>
          <w:b/>
          <w:u w:val="single"/>
        </w:rPr>
        <w:t xml:space="preserve">739160</w:t>
      </w:r>
    </w:p>
    <w:p>
      <w:r>
        <w:t xml:space="preserve">Oikea ohilento, kuten xxl muillakin ryhmillä. Ei mitään temppuja. Toimittaja siis liioittelee uskomattomasti. 😎 https://t.co/1Id9ufiggO</w:t>
      </w:r>
    </w:p>
    <w:p>
      <w:r>
        <w:rPr>
          <w:b/>
          <w:u w:val="single"/>
        </w:rPr>
        <w:t xml:space="preserve">739161</w:t>
      </w:r>
    </w:p>
    <w:p>
      <w:r>
        <w:t xml:space="preserve">Ammattiliitot puolustavat sitä, mitä vasemmistopuolue ja SD eivät puolustaneet DZ:s</w:t>
        <w:br/>
        <w:t xml:space="preserve">https://t.co/csKsj9kC3X https://t.co/csKsj9kC3X https://t.co/csKsj9kC3X</w:t>
      </w:r>
    </w:p>
    <w:p>
      <w:r>
        <w:rPr>
          <w:b/>
          <w:u w:val="single"/>
        </w:rPr>
        <w:t xml:space="preserve">739162</w:t>
      </w:r>
    </w:p>
    <w:p>
      <w:r>
        <w:t xml:space="preserve">@jelka_godec Melko plz, sokerilla päälle, järjestä Godec, Pezdir, Logar-näyttely Ljubljanassa, NLB / verisuonten selkärangan tarina on silmiä avaava</w:t>
      </w:r>
    </w:p>
    <w:p>
      <w:r>
        <w:rPr>
          <w:b/>
          <w:u w:val="single"/>
        </w:rPr>
        <w:t xml:space="preserve">739163</w:t>
      </w:r>
    </w:p>
    <w:p>
      <w:r>
        <w:t xml:space="preserve">@daresi @mitja @FerdinandPusnik Nauroin tuolle paloiskulle. Palomiehiä on paljon, mutta käytetäänkö sprinklereitä? :)</w:t>
      </w:r>
    </w:p>
    <w:p>
      <w:r>
        <w:rPr>
          <w:b/>
          <w:u w:val="single"/>
        </w:rPr>
        <w:t xml:space="preserve">739164</w:t>
      </w:r>
    </w:p>
    <w:p>
      <w:r>
        <w:t xml:space="preserve">@VerdenikAles @SumAndreja, koska heidän ei tarvitse ottaa sitä, he voivat ostaa sen paikan päällä, se on halpaa.</w:t>
      </w:r>
    </w:p>
    <w:p>
      <w:r>
        <w:rPr>
          <w:b/>
          <w:u w:val="single"/>
        </w:rPr>
        <w:t xml:space="preserve">739165</w:t>
      </w:r>
    </w:p>
    <w:p>
      <w:r>
        <w:t xml:space="preserve">@annianni246 @FrancBreznikSDS Julkiset koulut pitävät kansan naiivina ja tyhmänä, se on kommareiden päätavoite... Hallitus manipuloimalla...</w:t>
      </w:r>
    </w:p>
    <w:p>
      <w:r>
        <w:rPr>
          <w:b/>
          <w:u w:val="single"/>
        </w:rPr>
        <w:t xml:space="preserve">739166</w:t>
      </w:r>
    </w:p>
    <w:p>
      <w:r>
        <w:t xml:space="preserve">Ateriaehdotus viimeisimpien ohjeiden mukaisesti: salaatti, jossa on Krško Poljen sian muistoja: https://t.co/4CJFmyOjeU.</w:t>
      </w:r>
    </w:p>
    <w:p>
      <w:r>
        <w:rPr>
          <w:b/>
          <w:u w:val="single"/>
        </w:rPr>
        <w:t xml:space="preserve">739167</w:t>
      </w:r>
    </w:p>
    <w:p>
      <w:r>
        <w:t xml:space="preserve">@BernardBrscic ...L.Mesecillä on rajaton luotto - hallinnon epäoikeudenmukaisuuden vuoksi hän voi valittaa, kunnes hän putoaa !!!!</w:t>
      </w:r>
    </w:p>
    <w:p>
      <w:r>
        <w:rPr>
          <w:b/>
          <w:u w:val="single"/>
        </w:rPr>
        <w:t xml:space="preserve">739168</w:t>
      </w:r>
    </w:p>
    <w:p>
      <w:r>
        <w:t xml:space="preserve">Derbyn jälkeiset kommentit ovat kullanarvoisia. Zoga olisi pitänyt ravistella, vain "huutaa", ja se olisi ollut maali. 👍</w:t>
      </w:r>
    </w:p>
    <w:p>
      <w:r>
        <w:rPr>
          <w:b/>
          <w:u w:val="single"/>
        </w:rPr>
        <w:t xml:space="preserve">739169</w:t>
      </w:r>
    </w:p>
    <w:p>
      <w:r>
        <w:t xml:space="preserve">60 000:lla saat talon rannikon maaseudulta, etkä pelkkää asuntoa. Ja Ljubljanassa ei ole enää niin paljon väkeä. #nebuloze</w:t>
      </w:r>
    </w:p>
    <w:p>
      <w:r>
        <w:rPr>
          <w:b/>
          <w:u w:val="single"/>
        </w:rPr>
        <w:t xml:space="preserve">739170</w:t>
      </w:r>
    </w:p>
    <w:p>
      <w:r>
        <w:t xml:space="preserve">Kaikki pedofiilit on kastroitava.</w:t>
        <w:br/>
        <w:t xml:space="preserve"> Perversio, perversio. Mieli on tullut hulluksi. Muinaisten kulttuurien viisaus. https://t.co/cDWrhIDd4M</w:t>
      </w:r>
    </w:p>
    <w:p>
      <w:r>
        <w:rPr>
          <w:b/>
          <w:u w:val="single"/>
        </w:rPr>
        <w:t xml:space="preserve">739171</w:t>
      </w:r>
    </w:p>
    <w:p>
      <w:r>
        <w:t xml:space="preserve">VETOOMUS MAAHANMUUTTAJIEN VASTAANOTTAMISTA VASTAAN SLOVENIAN RANNIKOLLA. Lisäisin vielä - missä tahansa Sloveniassa.</w:t>
        <w:br/>
        <w:t xml:space="preserve">Jaa ihmisten kesken.</w:t>
        <w:br/>
        <w:t xml:space="preserve">https://t.co/8tOR49uziF</w:t>
      </w:r>
    </w:p>
    <w:p>
      <w:r>
        <w:rPr>
          <w:b/>
          <w:u w:val="single"/>
        </w:rPr>
        <w:t xml:space="preserve">739172</w:t>
      </w:r>
    </w:p>
    <w:p>
      <w:r>
        <w:t xml:space="preserve">POP-TV:n hölmöt eivät pyydä anteeksi "lipsahdusta", jolla SDS:ää uhattiin kuolemalla. Paskat!</w:t>
      </w:r>
    </w:p>
    <w:p>
      <w:r>
        <w:rPr>
          <w:b/>
          <w:u w:val="single"/>
        </w:rPr>
        <w:t xml:space="preserve">739173</w:t>
      </w:r>
    </w:p>
    <w:p>
      <w:r>
        <w:t xml:space="preserve">@KilgoreSH5 Useimmat meistä eivät voi tehdä sitä, koska kuten kaikki muutkin keskimääräiset itserakkaat narsistit, hän on estänyt meidät :D</w:t>
      </w:r>
    </w:p>
    <w:p>
      <w:r>
        <w:rPr>
          <w:b/>
          <w:u w:val="single"/>
        </w:rPr>
        <w:t xml:space="preserve">739174</w:t>
      </w:r>
    </w:p>
    <w:p>
      <w:r>
        <w:t xml:space="preserve">@novax81 Jumalassa. Pension ja ravintola Resje. Tunnelma on hieman tšekkiläinen, mutta ruoka on huippuluokkaa. https://t.co/SPC5FE7m1Q.</w:t>
      </w:r>
    </w:p>
    <w:p>
      <w:r>
        <w:rPr>
          <w:b/>
          <w:u w:val="single"/>
        </w:rPr>
        <w:t xml:space="preserve">739175</w:t>
      </w:r>
    </w:p>
    <w:p>
      <w:r>
        <w:t xml:space="preserve">@lojzi1 @SmiljanPurger Kun hän on valtuutettu, eläkeläiset eivät tunne tarvetta seurata häntä. Tulee parempi tunnelma !</w:t>
      </w:r>
    </w:p>
    <w:p>
      <w:r>
        <w:rPr>
          <w:b/>
          <w:u w:val="single"/>
        </w:rPr>
        <w:t xml:space="preserve">739176</w:t>
      </w:r>
    </w:p>
    <w:p>
      <w:r>
        <w:t xml:space="preserve">@sivanosoroginja @adria_airways Ainoa järkevä asia olisi rajoittaa kokonaispainoa henkilö + matkatavarat.</w:t>
      </w:r>
    </w:p>
    <w:p>
      <w:r>
        <w:rPr>
          <w:b/>
          <w:u w:val="single"/>
        </w:rPr>
        <w:t xml:space="preserve">739177</w:t>
      </w:r>
    </w:p>
    <w:p>
      <w:r>
        <w:t xml:space="preserve">@SiolNEWS Samankaltaisia harhaanjohtavia lupauksia, kuten Erhjavecin 1000 euron eläke...kuka mobilisoi lisää joukkoja sen lisäksi !???</w:t>
      </w:r>
    </w:p>
    <w:p>
      <w:r>
        <w:rPr>
          <w:b/>
          <w:u w:val="single"/>
        </w:rPr>
        <w:t xml:space="preserve">739178</w:t>
      </w:r>
    </w:p>
    <w:p>
      <w:r>
        <w:t xml:space="preserve">@TomazLisec @ZidanDejan Kyllä, kyllä. Olen aina sanonut, että kun he keksivät, miten he voivat verottaa maanviljelijöitä maarekisterin kautta, he tekevät sen.</w:t>
      </w:r>
    </w:p>
    <w:p>
      <w:r>
        <w:rPr>
          <w:b/>
          <w:u w:val="single"/>
        </w:rPr>
        <w:t xml:space="preserve">739179</w:t>
      </w:r>
    </w:p>
    <w:p>
      <w:r>
        <w:t xml:space="preserve">Kirja-arvostelu kirjasta #wakeupsalesman. Mitä tekosyitä sinulla vielä on? #myynti #liiketoiminta #menestys https://t.co/GDTOsUCX8y</w:t>
      </w:r>
    </w:p>
    <w:p>
      <w:r>
        <w:rPr>
          <w:b/>
          <w:u w:val="single"/>
        </w:rPr>
        <w:t xml:space="preserve">739180</w:t>
      </w:r>
    </w:p>
    <w:p>
      <w:r>
        <w:t xml:space="preserve">@mojcaskrinjar @UtripLjubljane Laiturit ovat liian korkealla monissa paikoissa Sloveniassa vanhoilla linjoilla - ei vain Ljubljanassa.</w:t>
      </w:r>
    </w:p>
    <w:p>
      <w:r>
        <w:rPr>
          <w:b/>
          <w:u w:val="single"/>
        </w:rPr>
        <w:t xml:space="preserve">739181</w:t>
      </w:r>
    </w:p>
    <w:p>
      <w:r>
        <w:t xml:space="preserve">@uporabnastran Suck it. Ei tarvitse huolehtia, jos limusiini hajoaa ja uusi pitää tilata 😁.</w:t>
      </w:r>
    </w:p>
    <w:p>
      <w:r>
        <w:rPr>
          <w:b/>
          <w:u w:val="single"/>
        </w:rPr>
        <w:t xml:space="preserve">739182</w:t>
      </w:r>
    </w:p>
    <w:p>
      <w:r>
        <w:t xml:space="preserve">@apocalypsemaan Tätä ei opetettu kommunistisissa kouluissa. Historia ei unohda</w:t>
      </w:r>
    </w:p>
    <w:p>
      <w:r>
        <w:rPr>
          <w:b/>
          <w:u w:val="single"/>
        </w:rPr>
        <w:t xml:space="preserve">739183</w:t>
      </w:r>
    </w:p>
    <w:p>
      <w:r>
        <w:t xml:space="preserve">#supebonjonjere Cherry mx speed silver, plus pussi sinisiä kytkimiä.</w:t>
        <w:br/>
        <w:br/>
        <w:t xml:space="preserve"> Juotamme hieman. https://t.co/zBxEC9uHDX</w:t>
      </w:r>
    </w:p>
    <w:p>
      <w:r>
        <w:rPr>
          <w:b/>
          <w:u w:val="single"/>
        </w:rPr>
        <w:t xml:space="preserve">739184</w:t>
      </w:r>
    </w:p>
    <w:p>
      <w:r>
        <w:t xml:space="preserve">Mitä sinä sekoitat politiikkaan. Älä tee tätä. Eivät nämä ihmiset naapurissa. Älkää viitsikö !!!Kiusaajat...ja te ette näe, että he eivät pidä heistä !</w:t>
        <w:br/>
        <w:t xml:space="preserve"> #vastaanotto #EuroBasket2017</w:t>
      </w:r>
    </w:p>
    <w:p>
      <w:r>
        <w:rPr>
          <w:b/>
          <w:u w:val="single"/>
        </w:rPr>
        <w:t xml:space="preserve">739185</w:t>
      </w:r>
    </w:p>
    <w:p>
      <w:r>
        <w:t xml:space="preserve">Perhelääkäreille: voitte jo nyt lähettää potilaan, jolla on vaikea mikrosyyttinen anemia, tähystykseen. Parempi kuin GE-klinikalle.</w:t>
      </w:r>
    </w:p>
    <w:p>
      <w:r>
        <w:rPr>
          <w:b/>
          <w:u w:val="single"/>
        </w:rPr>
        <w:t xml:space="preserve">739186</w:t>
      </w:r>
    </w:p>
    <w:p>
      <w:r>
        <w:t xml:space="preserve">Voit puhua. Et todellakaan voi puhua minulle tuohon sävyyn. https://t.co/xfyE2DUI9W.</w:t>
      </w:r>
    </w:p>
    <w:p>
      <w:r>
        <w:rPr>
          <w:b/>
          <w:u w:val="single"/>
        </w:rPr>
        <w:t xml:space="preserve">739187</w:t>
      </w:r>
    </w:p>
    <w:p>
      <w:r>
        <w:t xml:space="preserve">@hrastelj @JJansaSDS @vladaRS Hän on kommunistien vasikka, he saavat tehdä kaikkea.  He löytävät jo 1001 tekosyytä, ei mitään syytä huoleen.</w:t>
      </w:r>
    </w:p>
    <w:p>
      <w:r>
        <w:rPr>
          <w:b/>
          <w:u w:val="single"/>
        </w:rPr>
        <w:t xml:space="preserve">739188</w:t>
      </w:r>
    </w:p>
    <w:p>
      <w:r>
        <w:t xml:space="preserve">@RokZorko Jos kapitalistit ottavat sen, en tiedä. Mutta tiedän, että se ei tule olemaan spohanit, aktivistit ja demokraattiset sosialistit.</w:t>
      </w:r>
    </w:p>
    <w:p>
      <w:r>
        <w:rPr>
          <w:b/>
          <w:u w:val="single"/>
        </w:rPr>
        <w:t xml:space="preserve">739189</w:t>
      </w:r>
    </w:p>
    <w:p>
      <w:r>
        <w:t xml:space="preserve">@alesernecl Mutta he eivät ole poistaneet ilmastointia, koska se on seksististä, koska miehet ovat muka vähemmän kylmiä kuin naiset.</w:t>
      </w:r>
    </w:p>
    <w:p>
      <w:r>
        <w:rPr>
          <w:b/>
          <w:u w:val="single"/>
        </w:rPr>
        <w:t xml:space="preserve">739190</w:t>
      </w:r>
    </w:p>
    <w:p>
      <w:r>
        <w:t xml:space="preserve">Vielä ei ole selvinnyt, miksi neekerit myivät tupakkaa https://t.co/MQmAxQDDME</w:t>
      </w:r>
    </w:p>
    <w:p>
      <w:r>
        <w:rPr>
          <w:b/>
          <w:u w:val="single"/>
        </w:rPr>
        <w:t xml:space="preserve">739191</w:t>
      </w:r>
    </w:p>
    <w:p>
      <w:r>
        <w:t xml:space="preserve">@vinkovasle1 @scdtwister @TVOdmevi Niin butch, että jopa kivet tekevät hänestä hölmöä.</w:t>
      </w:r>
    </w:p>
    <w:p>
      <w:r>
        <w:rPr>
          <w:b/>
          <w:u w:val="single"/>
        </w:rPr>
        <w:t xml:space="preserve">739192</w:t>
      </w:r>
    </w:p>
    <w:p>
      <w:r>
        <w:t xml:space="preserve">The Breakout: "Kirjoitat yhden elokuvan, kuvaat toisen ja editoit kolmannen", totesi Valič, kokenut NOB-asiantuntija.</w:t>
      </w:r>
    </w:p>
    <w:p>
      <w:r>
        <w:rPr>
          <w:b/>
          <w:u w:val="single"/>
        </w:rPr>
        <w:t xml:space="preserve">739193</w:t>
      </w:r>
    </w:p>
    <w:p>
      <w:r>
        <w:t xml:space="preserve">@tfajon @strankaSD @strankaSDS @24UR Tanja Mikä on olennainen ero Slovenian yhteiskunnan "orbanisoitumisen" ja "Brysselisoitumisen" välillä?</w:t>
      </w:r>
    </w:p>
    <w:p>
      <w:r>
        <w:rPr>
          <w:b/>
          <w:u w:val="single"/>
        </w:rPr>
        <w:t xml:space="preserve">739194</w:t>
      </w:r>
    </w:p>
    <w:p>
      <w:r>
        <w:t xml:space="preserve">@russhie vela :) ja katsokaa pupuja ... tosin ne ovat silloin jo vähän isompia eivätkä enää niin söpöjä :)</w:t>
      </w:r>
    </w:p>
    <w:p>
      <w:r>
        <w:rPr>
          <w:b/>
          <w:u w:val="single"/>
        </w:rPr>
        <w:t xml:space="preserve">739195</w:t>
      </w:r>
    </w:p>
    <w:p>
      <w:r>
        <w:t xml:space="preserve">Varkaat tarttuvat myös viiniin - https://t.co/H7JwaUC0rV https://t.co/LHh60GN0Ua https://t.co/LHh60GN0Ua</w:t>
      </w:r>
    </w:p>
    <w:p>
      <w:r>
        <w:rPr>
          <w:b/>
          <w:u w:val="single"/>
        </w:rPr>
        <w:t xml:space="preserve">739196</w:t>
      </w:r>
    </w:p>
    <w:p>
      <w:r>
        <w:t xml:space="preserve">Nämä Mariborin valtuutetut äänestivät Arsenovicin räjähdyksen puolesta! https://t.co/RDSkMZW4w5 via @Nova24TV</w:t>
      </w:r>
    </w:p>
    <w:p>
      <w:r>
        <w:rPr>
          <w:b/>
          <w:u w:val="single"/>
        </w:rPr>
        <w:t xml:space="preserve">739197</w:t>
      </w:r>
    </w:p>
    <w:p>
      <w:r>
        <w:t xml:space="preserve">Me emme mokaa ja lopeta korruptiota terveydenhuollossa.</w:t>
        <w:br/>
        <w:br/>
        <w:t xml:space="preserve">Menemme pellolle!</w:t>
        <w:br/>
        <w:br/>
        <w:t xml:space="preserve">- bolshies</w:t>
        <w:br/>
        <w:t xml:space="preserve">- viljelijöiden markkinat</w:t>
        <w:br/>
        <w:t xml:space="preserve">-espejčičič</w:t>
        <w:br/>
        <w:t xml:space="preserve">-varastamme voikukkia ja sieniä</w:t>
      </w:r>
    </w:p>
    <w:p>
      <w:r>
        <w:rPr>
          <w:b/>
          <w:u w:val="single"/>
        </w:rPr>
        <w:t xml:space="preserve">739198</w:t>
      </w:r>
    </w:p>
    <w:p>
      <w:r>
        <w:t xml:space="preserve">Korealaiset kuten slovenialaisetkin tykkäävät juoda - mutta he eivät katso sinua silmiin, kun he kohottavat maljoja</w:t>
        <w:br/>
        <w:t xml:space="preserve">https://t.co/VjjLI45kdb https://t.co/6w1J4nEw2O</w:t>
      </w:r>
    </w:p>
    <w:p>
      <w:r>
        <w:rPr>
          <w:b/>
          <w:u w:val="single"/>
        </w:rPr>
        <w:t xml:space="preserve">739199</w:t>
      </w:r>
    </w:p>
    <w:p>
      <w:r>
        <w:t xml:space="preserve">@Jure_Bajic paravjio, että on totta, että jokaisessa punaisessa ja punaisessa laulussa on selvää, että pvra ja zanjda ovat parvi. Oksat ovat ylihinnoiteltuja.</w:t>
      </w:r>
    </w:p>
    <w:p>
      <w:r>
        <w:rPr>
          <w:b/>
          <w:u w:val="single"/>
        </w:rPr>
        <w:t xml:space="preserve">739200</w:t>
      </w:r>
    </w:p>
    <w:p>
      <w:r>
        <w:t xml:space="preserve">Miten SDS:n media käyttää Orbanin dekaania suosionsa kasvattamiseen https://t.co/QHzWPJe0Jq</w:t>
      </w:r>
    </w:p>
    <w:p>
      <w:r>
        <w:rPr>
          <w:b/>
          <w:u w:val="single"/>
        </w:rPr>
        <w:t xml:space="preserve">739201</w:t>
      </w:r>
    </w:p>
    <w:p>
      <w:r>
        <w:t xml:space="preserve">@MDolinar1 @Svarun_K @p_zoran Nak. Vähemmistöhallitus, jota tukevat (heh!) kommunistit :)</w:t>
      </w:r>
    </w:p>
    <w:p>
      <w:r>
        <w:rPr>
          <w:b/>
          <w:u w:val="single"/>
        </w:rPr>
        <w:t xml:space="preserve">739202</w:t>
      </w:r>
    </w:p>
    <w:p>
      <w:r>
        <w:t xml:space="preserve">@petrasovdat @PetraSlanic @Mojca84655391 @aleksandertusek Bolhassa on yksi 140 ojrotovin hintainen (ja sitä varten on mentävä Kranjska Goraan). #gorenci</w:t>
      </w:r>
    </w:p>
    <w:p>
      <w:r>
        <w:rPr>
          <w:b/>
          <w:u w:val="single"/>
        </w:rPr>
        <w:t xml:space="preserve">739203</w:t>
      </w:r>
    </w:p>
    <w:p>
      <w:r>
        <w:t xml:space="preserve">Vitut Adriasta peruuntuneen lennon takia. Ja vitut Intercontinentalista, johon meidät majoitettiin sen Schiffin lounaan takia.</w:t>
      </w:r>
    </w:p>
    <w:p>
      <w:r>
        <w:rPr>
          <w:b/>
          <w:u w:val="single"/>
        </w:rPr>
        <w:t xml:space="preserve">739204</w:t>
      </w:r>
    </w:p>
    <w:p>
      <w:r>
        <w:t xml:space="preserve">Myrkyttäminen on aina ollut suosittu tapa eliminoida vastustajia. https://t.co/LBrmxhvpbQ</w:t>
      </w:r>
    </w:p>
    <w:p>
      <w:r>
        <w:rPr>
          <w:b/>
          <w:u w:val="single"/>
        </w:rPr>
        <w:t xml:space="preserve">739205</w:t>
      </w:r>
    </w:p>
    <w:p>
      <w:r>
        <w:t xml:space="preserve">Mitä hauskaa teidän kommunistit eivät muista rakkaan RVSLO-juontajanne kanssa...ma on vitsi</w:t>
        <w:br/>
        <w:t xml:space="preserve">https://t.co/yGA1m5ymlc</w:t>
      </w:r>
    </w:p>
    <w:p>
      <w:r>
        <w:rPr>
          <w:b/>
          <w:u w:val="single"/>
        </w:rPr>
        <w:t xml:space="preserve">739206</w:t>
      </w:r>
    </w:p>
    <w:p>
      <w:r>
        <w:t xml:space="preserve">@ModernBride @SweetKotLimona Joo, huonosti kirjoitettu. Mutta aarteissa olevat ovat sellaista pinterest-mallia.</w:t>
      </w:r>
    </w:p>
    <w:p>
      <w:r>
        <w:rPr>
          <w:b/>
          <w:u w:val="single"/>
        </w:rPr>
        <w:t xml:space="preserve">739207</w:t>
      </w:r>
    </w:p>
    <w:p>
      <w:r>
        <w:t xml:space="preserve">Tiedän @ovtsa, hän taksasi jonkin aikaa, sitten kertoi minulle, että taksilla oli toinen puhelin, ja nyt minulla on rauha....</w:t>
      </w:r>
    </w:p>
    <w:p>
      <w:r>
        <w:rPr>
          <w:b/>
          <w:u w:val="single"/>
        </w:rPr>
        <w:t xml:space="preserve">739208</w:t>
      </w:r>
    </w:p>
    <w:p>
      <w:r>
        <w:t xml:space="preserve">@donadaljnjega Maanosassa on moottoriteitä. Viikonloppuisin ei vain peritä tietulleja ja viikonloppuisin vasta kello 8.00 jälkeen.</w:t>
      </w:r>
    </w:p>
    <w:p>
      <w:r>
        <w:rPr>
          <w:b/>
          <w:u w:val="single"/>
        </w:rPr>
        <w:t xml:space="preserve">739209</w:t>
      </w:r>
    </w:p>
    <w:p>
      <w:r>
        <w:t xml:space="preserve">@had L. 94 Tuossa päärynätapauksessa nuo nimikirjaimet olivat surullisen kuuluisat. MK = milan kučan, mitja klavora, miha kozinc .... + minä 😁.</w:t>
      </w:r>
    </w:p>
    <w:p>
      <w:r>
        <w:rPr>
          <w:b/>
          <w:u w:val="single"/>
        </w:rPr>
        <w:t xml:space="preserve">739210</w:t>
      </w:r>
    </w:p>
    <w:p>
      <w:r>
        <w:t xml:space="preserve">Joko joku sytyttää ilotulitteita tai joku ampuu. Viisi kertaa. Joka tapauksessa: wtf?!</w:t>
      </w:r>
    </w:p>
    <w:p>
      <w:r>
        <w:rPr>
          <w:b/>
          <w:u w:val="single"/>
        </w:rPr>
        <w:t xml:space="preserve">739211</w:t>
      </w:r>
    </w:p>
    <w:p>
      <w:r>
        <w:t xml:space="preserve">@kajman_ocalar @Tevilevi Janša on rikollinen, joka haluaa johtaa maata "rehellisesti".</w:t>
      </w:r>
    </w:p>
    <w:p>
      <w:r>
        <w:rPr>
          <w:b/>
          <w:u w:val="single"/>
        </w:rPr>
        <w:t xml:space="preserve">739212</w:t>
      </w:r>
    </w:p>
    <w:p>
      <w:r>
        <w:t xml:space="preserve">Izola haluaa käyttää raide 2:n rakentamisesta saatua materiaalia tekosaareen</w:t>
        <w:br/>
        <w:t xml:space="preserve">https://t.co/NpNqq9ntHk https://t.co/znSQllBh5j https://t.co/znSQllBh5j</w:t>
      </w:r>
    </w:p>
    <w:p>
      <w:r>
        <w:rPr>
          <w:b/>
          <w:u w:val="single"/>
        </w:rPr>
        <w:t xml:space="preserve">739213</w:t>
      </w:r>
    </w:p>
    <w:p>
      <w:r>
        <w:t xml:space="preserve">Slovenialaisilla on tapana tehdä se, mitä he tekevät päänsä kanssa ja repiä ne alas perseellään https://t.co/7OGpDXhtD2</w:t>
      </w:r>
    </w:p>
    <w:p>
      <w:r>
        <w:rPr>
          <w:b/>
          <w:u w:val="single"/>
        </w:rPr>
        <w:t xml:space="preserve">739214</w:t>
      </w:r>
    </w:p>
    <w:p>
      <w:r>
        <w:t xml:space="preserve">@TooBigEgo Tiedän... olen vain hieman ärsyyntynyt koko asiasta... erityisesti vakuutusyhtiöistä... kyse on vain rahasta... yäk ja yäk!</w:t>
      </w:r>
    </w:p>
    <w:p>
      <w:r>
        <w:rPr>
          <w:b/>
          <w:u w:val="single"/>
        </w:rPr>
        <w:t xml:space="preserve">739215</w:t>
      </w:r>
    </w:p>
    <w:p>
      <w:r>
        <w:t xml:space="preserve">@komunistickizl Mutta täällä ammutaan edelleen - vain ei ihmisiä, luojan kiitos... Tämä on yksi tärkeimmistä SV-ammuntaradoista ja myös testirata....</w:t>
      </w:r>
    </w:p>
    <w:p>
      <w:r>
        <w:rPr>
          <w:b/>
          <w:u w:val="single"/>
        </w:rPr>
        <w:t xml:space="preserve">739216</w:t>
      </w:r>
    </w:p>
    <w:p>
      <w:r>
        <w:t xml:space="preserve">@apocalypsemaan Kaikenlainen pisteytys on täyttä paskaa. Kaikkien pitäisi päästä päiväkotiin.</w:t>
      </w:r>
    </w:p>
    <w:p>
      <w:r>
        <w:rPr>
          <w:b/>
          <w:u w:val="single"/>
        </w:rPr>
        <w:t xml:space="preserve">739217</w:t>
      </w:r>
    </w:p>
    <w:p>
      <w:r>
        <w:t xml:space="preserve">@yrennia1 On aika lopettaa julkinen kinastelu, koska saatte kommunistiporukan hyvälle tuulelle, erityisesti 10. naimisissa olevan 1. partisaanin.</w:t>
      </w:r>
    </w:p>
    <w:p>
      <w:r>
        <w:rPr>
          <w:b/>
          <w:u w:val="single"/>
        </w:rPr>
        <w:t xml:space="preserve">739218</w:t>
      </w:r>
    </w:p>
    <w:p>
      <w:r>
        <w:t xml:space="preserve">Varmistaaksesi, ettei talossa ole dolcajtia, sinun on varastettava yksi pannukakku, kun se on vielä paistumassa. https://t.co/H4gPkaVuxj</w:t>
      </w:r>
    </w:p>
    <w:p>
      <w:r>
        <w:rPr>
          <w:b/>
          <w:u w:val="single"/>
        </w:rPr>
        <w:t xml:space="preserve">739219</w:t>
      </w:r>
    </w:p>
    <w:p>
      <w:r>
        <w:t xml:space="preserve">@davorvrban kun bosnialaiset tekevät yhteistyötä vihollistesi kanssa, heistä tulee chefureja. ehdottomasti spontaania.</w:t>
      </w:r>
    </w:p>
    <w:p>
      <w:r>
        <w:rPr>
          <w:b/>
          <w:u w:val="single"/>
        </w:rPr>
        <w:t xml:space="preserve">739220</w:t>
      </w:r>
    </w:p>
    <w:p>
      <w:r>
        <w:t xml:space="preserve">@DarkoMrso Jos he osaavat käsitellä heitä missä tahansa, he osaavat käsitellä heitä Bosniassa... he taistelivat islamisteja vastaan kauan ennen kuin Trump edes tiesi heidän olemassaolostaan.</w:t>
      </w:r>
    </w:p>
    <w:p>
      <w:r>
        <w:rPr>
          <w:b/>
          <w:u w:val="single"/>
        </w:rPr>
        <w:t xml:space="preserve">739221</w:t>
      </w:r>
    </w:p>
    <w:p>
      <w:r>
        <w:t xml:space="preserve">@dreychee @nejcd Koska jos hieroit pitkään, muste katosi, jos... yhdessä paperin kanssa #Scratch</w:t>
      </w:r>
    </w:p>
    <w:p>
      <w:r>
        <w:rPr>
          <w:b/>
          <w:u w:val="single"/>
        </w:rPr>
        <w:t xml:space="preserve">739222</w:t>
      </w:r>
    </w:p>
    <w:p>
      <w:r>
        <w:t xml:space="preserve">@Urskitka Vaikka minulla ei olisikaan joka päivä parkkipaikkaa bussille, sillä ei ole mitään tekemistä puistoon pääsyn veloittamisen kanssa.</w:t>
      </w:r>
    </w:p>
    <w:p>
      <w:r>
        <w:rPr>
          <w:b/>
          <w:u w:val="single"/>
        </w:rPr>
        <w:t xml:space="preserve">739223</w:t>
      </w:r>
    </w:p>
    <w:p>
      <w:r>
        <w:t xml:space="preserve">Tätä terroristit ja heidän kannattajansa pelkäävät..... https://t.co/NenIv1kVUq.</w:t>
      </w:r>
    </w:p>
    <w:p>
      <w:r>
        <w:rPr>
          <w:b/>
          <w:u w:val="single"/>
        </w:rPr>
        <w:t xml:space="preserve">739224</w:t>
      </w:r>
    </w:p>
    <w:p>
      <w:r>
        <w:t xml:space="preserve">Katsomosta otettujen ensimmäisten kuvien perusteella katsojat sulautuivat kauniisti yhdeksi homosukupuoliseksi kokonaisuudeksi. #Euroviisut</w:t>
      </w:r>
    </w:p>
    <w:p>
      <w:r>
        <w:rPr>
          <w:b/>
          <w:u w:val="single"/>
        </w:rPr>
        <w:t xml:space="preserve">739225</w:t>
      </w:r>
    </w:p>
    <w:p>
      <w:r>
        <w:t xml:space="preserve">@MarkoFratnik Tappaa muutaman ihmisen, saa vankilassa ilmaisen asunnon, ruokaa ja lääketieteellistä apua... Mitä muuta haluatte tällaiselta apinalta, -</w:t>
      </w:r>
    </w:p>
    <w:p>
      <w:r>
        <w:rPr>
          <w:b/>
          <w:u w:val="single"/>
        </w:rPr>
        <w:t xml:space="preserve">739226</w:t>
      </w:r>
    </w:p>
    <w:p>
      <w:r>
        <w:t xml:space="preserve">Joskus on hyvä olla iso nenä.</w:t>
        <w:br/>
        <w:t xml:space="preserve"> Esimerkiksi kun jonotat 3x2 metrin mittaista yksisarvista, etkä millään pääse venttiilin viereen.</w:t>
      </w:r>
    </w:p>
    <w:p>
      <w:r>
        <w:rPr>
          <w:b/>
          <w:u w:val="single"/>
        </w:rPr>
        <w:t xml:space="preserve">739227</w:t>
      </w:r>
    </w:p>
    <w:p>
      <w:r>
        <w:t xml:space="preserve">@JozeBizjak Nokkeluus on parempi kuin se, että sitä tassutellaan likaisilla käsillä ja jätetään nokkelaan mieleen. Valitettavasti tällaisia päitä on yhä vähemmän.</w:t>
      </w:r>
    </w:p>
    <w:p>
      <w:r>
        <w:rPr>
          <w:b/>
          <w:u w:val="single"/>
        </w:rPr>
        <w:t xml:space="preserve">739228</w:t>
      </w:r>
    </w:p>
    <w:p>
      <w:r>
        <w:t xml:space="preserve">@Urharec pdžp:n äidit ovat kuvassa Celjan takasivulla - riisuvat takkinsa käsipallo-ottelun katsojien keskellä!</w:t>
      </w:r>
    </w:p>
    <w:p>
      <w:r>
        <w:rPr>
          <w:b/>
          <w:u w:val="single"/>
        </w:rPr>
        <w:t xml:space="preserve">739229</w:t>
      </w:r>
    </w:p>
    <w:p>
      <w:r>
        <w:t xml:space="preserve">Asunto on siisti, keksit on leivottu... nyt nautitaan. #cheer_december #tuoksu #sokeri #hedelmät #stick with it https://t.co/sLcqoDEkhd</w:t>
      </w:r>
    </w:p>
    <w:p>
      <w:r>
        <w:rPr>
          <w:b/>
          <w:u w:val="single"/>
        </w:rPr>
        <w:t xml:space="preserve">739230</w:t>
      </w:r>
    </w:p>
    <w:p>
      <w:r>
        <w:t xml:space="preserve">@strankaSDS @BozoPredalic @Nova24TV Asekauppa näytti myös maanpetokselta.</w:t>
      </w:r>
    </w:p>
    <w:p>
      <w:r>
        <w:rPr>
          <w:b/>
          <w:u w:val="single"/>
        </w:rPr>
        <w:t xml:space="preserve">739231</w:t>
      </w:r>
    </w:p>
    <w:p>
      <w:r>
        <w:t xml:space="preserve">@AlanOrlic 2 pysäköintipaikkaa tarvitaan vierekkäin. Tämä ei ole kovin kätevää monille ihmisille.</w:t>
      </w:r>
    </w:p>
    <w:p>
      <w:r>
        <w:rPr>
          <w:b/>
          <w:u w:val="single"/>
        </w:rPr>
        <w:t xml:space="preserve">739232</w:t>
      </w:r>
    </w:p>
    <w:p>
      <w:r>
        <w:t xml:space="preserve">Eilen iltapäivällä, kun suurin osa kansalaisista kävi haudoilla, murtovarkaat olivat erittäin aktiivisia, sillä... https://t.co/SFuVjnM0xl...</w:t>
      </w:r>
    </w:p>
    <w:p>
      <w:r>
        <w:rPr>
          <w:b/>
          <w:u w:val="single"/>
        </w:rPr>
        <w:t xml:space="preserve">739233</w:t>
      </w:r>
    </w:p>
    <w:p>
      <w:r>
        <w:t xml:space="preserve">Royskopp Ljubljanassa kuumaa kesän loppua varten. Tee se uudelleen! 💫 #livemusicmatters https://t.co/kHP1diVAYH</w:t>
      </w:r>
    </w:p>
    <w:p>
      <w:r>
        <w:rPr>
          <w:b/>
          <w:u w:val="single"/>
        </w:rPr>
        <w:t xml:space="preserve">739234</w:t>
      </w:r>
    </w:p>
    <w:p>
      <w:r>
        <w:t xml:space="preserve">@DomovinskaLiga @Komanovmulc Kiva. Kannatan. Pois anarkian vastaisesta koalitiosta mahdollisimman pian.</w:t>
      </w:r>
    </w:p>
    <w:p>
      <w:r>
        <w:rPr>
          <w:b/>
          <w:u w:val="single"/>
        </w:rPr>
        <w:t xml:space="preserve">739235</w:t>
      </w:r>
    </w:p>
    <w:p>
      <w:r>
        <w:t xml:space="preserve">Firer luovana kaverina, vähän tulokkaita ja puolustus keskimäärin 1,5 punaista per peli, ei tule olemaan hyvä kausi :/ #celecele @NKCelje</w:t>
      </w:r>
    </w:p>
    <w:p>
      <w:r>
        <w:rPr>
          <w:b/>
          <w:u w:val="single"/>
        </w:rPr>
        <w:t xml:space="preserve">739236</w:t>
      </w:r>
    </w:p>
    <w:p>
      <w:r>
        <w:t xml:space="preserve">@MetkaMZ @Delo Raufnk on raufnk - kunhan he eivät liittäneet kuvaa vesivoimalasta, se on silti OK.</w:t>
        <w:br/>
        <w:t xml:space="preserve"> SI-journalismi...</w:t>
      </w:r>
    </w:p>
    <w:p>
      <w:r>
        <w:rPr>
          <w:b/>
          <w:u w:val="single"/>
        </w:rPr>
        <w:t xml:space="preserve">739237</w:t>
      </w:r>
    </w:p>
    <w:p>
      <w:r>
        <w:t xml:space="preserve">@MzeeMika En edes odottanut, että olisit vaikuttunut, mutta odotin, että olisit järkevämpi etkä niin töykeä kuin useimmat ei-uskovaiset.</w:t>
      </w:r>
    </w:p>
    <w:p>
      <w:r>
        <w:rPr>
          <w:b/>
          <w:u w:val="single"/>
        </w:rPr>
        <w:t xml:space="preserve">739238</w:t>
      </w:r>
    </w:p>
    <w:p>
      <w:r>
        <w:t xml:space="preserve">@Tevilevi @jguaido @maduro_en Maduro toi heidät sinne, eivätkä he todennäköisesti keräänny hänen ympärilleen enää kauan.</w:t>
      </w:r>
    </w:p>
    <w:p>
      <w:r>
        <w:rPr>
          <w:b/>
          <w:u w:val="single"/>
        </w:rPr>
        <w:t xml:space="preserve">739239</w:t>
      </w:r>
    </w:p>
    <w:p>
      <w:r>
        <w:t xml:space="preserve">Sano minua oudoksi, mutta uudessa puhelimessani en saa Twitteriä näyttämään ilmoituksia näytölläni.</w:t>
      </w:r>
    </w:p>
    <w:p>
      <w:r>
        <w:rPr>
          <w:b/>
          <w:u w:val="single"/>
        </w:rPr>
        <w:t xml:space="preserve">739240</w:t>
      </w:r>
    </w:p>
    <w:p>
      <w:r>
        <w:t xml:space="preserve">⛔️☪️ Totuus, jota #vasemmistolaiset eivät halua kuulla, joten tämä Norma Korošecin video poistettiin fb:stä.</w:t>
        <w:t xml:space="preserve">#SloveniaCaptureMe</w:t>
        <w:br/>
        <w:t xml:space="preserve">https://t.co/82zuvcP9kJ https://t.co/82zuvcP9kJ</w:t>
      </w:r>
    </w:p>
    <w:p>
      <w:r>
        <w:rPr>
          <w:b/>
          <w:u w:val="single"/>
        </w:rPr>
        <w:t xml:space="preserve">739241</w:t>
      </w:r>
    </w:p>
    <w:p>
      <w:r>
        <w:t xml:space="preserve">Kaikki on kiinni pienviljelypalstoista!</w:t>
        <w:br/>
        <w:br/>
        <w:t xml:space="preserve"> Eikä konsertteja voi enää seurata fondueblokista käsin.</w:t>
        <w:br/>
        <w:br/>
        <w:t xml:space="preserve"> #Stadion #Backpack</w:t>
      </w:r>
    </w:p>
    <w:p>
      <w:r>
        <w:rPr>
          <w:b/>
          <w:u w:val="single"/>
        </w:rPr>
        <w:t xml:space="preserve">739242</w:t>
      </w:r>
    </w:p>
    <w:p>
      <w:r>
        <w:t xml:space="preserve">@Tevilevi Mutta onko hän Euroopan parlamentin jäsenten korvaukset, joista he taistelivat niin kovasti eilen?</w:t>
        <w:br/>
        <w:br/>
        <w:t xml:space="preserve"> Mikä ääliö tuo "kokous" olikaan.</w:t>
      </w:r>
    </w:p>
    <w:p>
      <w:r>
        <w:rPr>
          <w:b/>
          <w:u w:val="single"/>
        </w:rPr>
        <w:t xml:space="preserve">739243</w:t>
      </w:r>
    </w:p>
    <w:p>
      <w:r>
        <w:t xml:space="preserve">@mihamale @BernardBrscic ... kultaiset vasikat ovat hofereissa, lideleissä, päivittäistavarakaupoissa, kylpylöissä ja suihkuissa.</w:t>
      </w:r>
    </w:p>
    <w:p>
      <w:r>
        <w:rPr>
          <w:b/>
          <w:u w:val="single"/>
        </w:rPr>
        <w:t xml:space="preserve">739244</w:t>
      </w:r>
    </w:p>
    <w:p>
      <w:r>
        <w:t xml:space="preserve">Olen jo jonkin aikaa ollut huomaavinani, että amerikkalaiset näyttävät outoja seteleitä. Saan edelleen NLB:ssä olevia, suojaamattomia, Abrahamin ajoilta peräisin olevia.</w:t>
      </w:r>
    </w:p>
    <w:p>
      <w:r>
        <w:rPr>
          <w:b/>
          <w:u w:val="single"/>
        </w:rPr>
        <w:t xml:space="preserve">739245</w:t>
      </w:r>
    </w:p>
    <w:p>
      <w:r>
        <w:t xml:space="preserve">@RevijaReporter Zemljarič on taantuva tähti. vain hänen vaakunansa on jäljellä. Kaikki menee ohi, toveri Zemljarič.</w:t>
      </w:r>
    </w:p>
    <w:p>
      <w:r>
        <w:rPr>
          <w:b/>
          <w:u w:val="single"/>
        </w:rPr>
        <w:t xml:space="preserve">739246</w:t>
      </w:r>
    </w:p>
    <w:p>
      <w:r>
        <w:t xml:space="preserve">[Kuva] Kabul? Ei! Tältä näyttää italialainen Tržič, juuri Slovenian rajan takana, ramadanin lopussa 2019! https://t.co/VPNSoMb3Gh</w:t>
      </w:r>
    </w:p>
    <w:p>
      <w:r>
        <w:rPr>
          <w:b/>
          <w:u w:val="single"/>
        </w:rPr>
        <w:t xml:space="preserve">739247</w:t>
      </w:r>
    </w:p>
    <w:p>
      <w:r>
        <w:t xml:space="preserve">Idiootit, fasistit ja "pakolaisten" salakuljettajien edut | Verkkolehti https://t.co/3L0DtNCZO5</w:t>
      </w:r>
    </w:p>
    <w:p>
      <w:r>
        <w:rPr>
          <w:b/>
          <w:u w:val="single"/>
        </w:rPr>
        <w:t xml:space="preserve">739248</w:t>
      </w:r>
    </w:p>
    <w:p>
      <w:r>
        <w:t xml:space="preserve">@Stavenskovrhski Janesova. Muistutus siitä, kuka on historian epäpätevin PV.</w:t>
      </w:r>
    </w:p>
    <w:p>
      <w:r>
        <w:rPr>
          <w:b/>
          <w:u w:val="single"/>
        </w:rPr>
        <w:t xml:space="preserve">739249</w:t>
      </w:r>
    </w:p>
    <w:p>
      <w:r>
        <w:t xml:space="preserve">@KatarinaDbr Butast loppuun asti. Maribor on sinua varten. Revitään kaupunki maan tasalle, se on ohi, se on siinä. 🙄</w:t>
      </w:r>
    </w:p>
    <w:p>
      <w:r>
        <w:rPr>
          <w:b/>
          <w:u w:val="single"/>
        </w:rPr>
        <w:t xml:space="preserve">739250</w:t>
      </w:r>
    </w:p>
    <w:p>
      <w:r>
        <w:t xml:space="preserve">@MitjaKravanja @rrookk10 Se ei ollut edes niin sääli. Suomalaiset olivat jo täydessä vauhdissa, ja Bišćan oli siihen mennessä "perinyt" helvetinmoisen armeijan.</w:t>
      </w:r>
    </w:p>
    <w:p>
      <w:r>
        <w:rPr>
          <w:b/>
          <w:u w:val="single"/>
        </w:rPr>
        <w:t xml:space="preserve">739251</w:t>
      </w:r>
    </w:p>
    <w:p>
      <w:r>
        <w:t xml:space="preserve">Ilmoitus!!!</w:t>
        <w:br/>
        <w:t xml:space="preserve"> Drevoredin esitys on valitettavasti PERUTTU ryhmän sairastumisen vuoksi! Lipunostajat saavat hyvityksen tililleen!</w:t>
      </w:r>
    </w:p>
    <w:p>
      <w:r>
        <w:rPr>
          <w:b/>
          <w:u w:val="single"/>
        </w:rPr>
        <w:t xml:space="preserve">739252</w:t>
      </w:r>
    </w:p>
    <w:p>
      <w:r>
        <w:t xml:space="preserve">@edisuc @WorldIs2Noisy Mutta voiko se sulattaa useita imettyjä laitteita samaan aikaan, ja voiko se jopa sulattaa useita virtoja samaan aikaan?</w:t>
      </w:r>
    </w:p>
    <w:p>
      <w:r>
        <w:rPr>
          <w:b/>
          <w:u w:val="single"/>
        </w:rPr>
        <w:t xml:space="preserve">739253</w:t>
      </w:r>
    </w:p>
    <w:p>
      <w:r>
        <w:t xml:space="preserve">@Bond00775328617 @vinkovasle1 @MancaGRenko Koska vasemmistolaiset eivät osaa vielä kuvata ja twiitata, se on liian vaikeaa heidän tasolleen.</w:t>
      </w:r>
    </w:p>
    <w:p>
      <w:r>
        <w:rPr>
          <w:b/>
          <w:u w:val="single"/>
        </w:rPr>
        <w:t xml:space="preserve">739254</w:t>
      </w:r>
    </w:p>
    <w:p>
      <w:r>
        <w:t xml:space="preserve">@Fitzroy1985 @RobertKase1 Tiedät, mitä sanotaan: jos olet nuori ja oikeistolainen, olet kovasydäminen, mutta jos olet vanha ja vasemmistolainen, olet typerys.</w:t>
      </w:r>
    </w:p>
    <w:p>
      <w:r>
        <w:rPr>
          <w:b/>
          <w:u w:val="single"/>
        </w:rPr>
        <w:t xml:space="preserve">739255</w:t>
      </w:r>
    </w:p>
    <w:p>
      <w:r>
        <w:t xml:space="preserve">Informatiiviset ja romanttiset treffit vaimoni kanssa Verena ja Andrej Perekin elämäntarinaa seuraten. #dragocenitrenutki https://t.co/xrJsM3Gate</w:t>
      </w:r>
    </w:p>
    <w:p>
      <w:r>
        <w:rPr>
          <w:b/>
          <w:u w:val="single"/>
        </w:rPr>
        <w:t xml:space="preserve">739256</w:t>
      </w:r>
    </w:p>
    <w:p>
      <w:r>
        <w:t xml:space="preserve">@peterjancic Emme ole sikoja! Lapset itkevät!</w:t>
        <w:br/>
        <w:t xml:space="preserve"> Ja tuki ylivoimaisesti epäpätevimmälle ja typerimmälle pv:lle seuraa.</w:t>
        <w:br/>
        <w:t xml:space="preserve"> Ma bravo marko!</w:t>
      </w:r>
    </w:p>
    <w:p>
      <w:r>
        <w:rPr>
          <w:b/>
          <w:u w:val="single"/>
        </w:rPr>
        <w:t xml:space="preserve">739257</w:t>
      </w:r>
    </w:p>
    <w:p>
      <w:r>
        <w:t xml:space="preserve">@KatarinaDbr @DarjaPot @MiranStajerc Mainostusta on niin paljon, että sen löytämiseksi on pakko googlettaa.</w:t>
      </w:r>
    </w:p>
    <w:p>
      <w:r>
        <w:rPr>
          <w:b/>
          <w:u w:val="single"/>
        </w:rPr>
        <w:t xml:space="preserve">739258</w:t>
      </w:r>
    </w:p>
    <w:p>
      <w:r>
        <w:t xml:space="preserve">Yhä röyhkeämpiä maahanmuuttajia. Liian paljon etuoikeuksia, kuten hemmotellut lapset tai romanit. Sulje hana ja katso, mitä tapahtuu.</w:t>
      </w:r>
    </w:p>
    <w:p>
      <w:r>
        <w:rPr>
          <w:b/>
          <w:u w:val="single"/>
        </w:rPr>
        <w:t xml:space="preserve">739259</w:t>
      </w:r>
    </w:p>
    <w:p>
      <w:r>
        <w:t xml:space="preserve">"1 miljardi euroa pesty iranilaisille terroristeille", sanoi Janša."" Miten tällaista mallia voi edes kuunnella, saati sitten ottaa vakavasti? #judgement2018</w:t>
      </w:r>
    </w:p>
    <w:p>
      <w:r>
        <w:rPr>
          <w:b/>
          <w:u w:val="single"/>
        </w:rPr>
        <w:t xml:space="preserve">739260</w:t>
      </w:r>
    </w:p>
    <w:p>
      <w:r>
        <w:t xml:space="preserve">Onko mahdollista vuokrata auto ilman luottokorttia? Sanotaan vaikka pankkikortilla. Ehkä @uporabnastran tietää jotain tästä?:)</w:t>
      </w:r>
    </w:p>
    <w:p>
      <w:r>
        <w:rPr>
          <w:b/>
          <w:u w:val="single"/>
        </w:rPr>
        <w:t xml:space="preserve">739261</w:t>
      </w:r>
    </w:p>
    <w:p>
      <w:r>
        <w:t xml:space="preserve">Bruno on tsaari!!!;) puolet #Savinjska on nimetty hänen mukaansa!!!!;) https://t.co/DC8HYn5qAl</w:t>
      </w:r>
    </w:p>
    <w:p>
      <w:r>
        <w:rPr>
          <w:b/>
          <w:u w:val="single"/>
        </w:rPr>
        <w:t xml:space="preserve">739262</w:t>
      </w:r>
    </w:p>
    <w:p>
      <w:r>
        <w:t xml:space="preserve">@crnkovic Kusipäistä ja mediamurhaajista journalistiseen kliseiseen markkinarakoon (suolakurkun aikakaudella) on vielä pienempi kuilu.</w:t>
      </w:r>
    </w:p>
    <w:p>
      <w:r>
        <w:rPr>
          <w:b/>
          <w:u w:val="single"/>
        </w:rPr>
        <w:t xml:space="preserve">739263</w:t>
      </w:r>
    </w:p>
    <w:p>
      <w:r>
        <w:t xml:space="preserve">Voinko siirtyä toiseen Twitteriin, koska täällä on vain kaikenlaista höpötystä?</w:t>
      </w:r>
    </w:p>
    <w:p>
      <w:r>
        <w:rPr>
          <w:b/>
          <w:u w:val="single"/>
        </w:rPr>
        <w:t xml:space="preserve">739264</w:t>
      </w:r>
    </w:p>
    <w:p>
      <w:r>
        <w:t xml:space="preserve">@TankoJoze Siepattu valkovenäläinen puhuu. Tanko taistelee ! Huomenna maahanmuuttajat tulevat etsimään sinua !</w:t>
        <w:t xml:space="preserve">Heillä on SLO-oppaita !</w:t>
        <w:br/>
        <w:br/>
        <w:t xml:space="preserve">https://t.co/Km78MrR0k3</w:t>
      </w:r>
    </w:p>
    <w:p>
      <w:r>
        <w:rPr>
          <w:b/>
          <w:u w:val="single"/>
        </w:rPr>
        <w:t xml:space="preserve">739265</w:t>
      </w:r>
    </w:p>
    <w:p>
      <w:r>
        <w:t xml:space="preserve">@p_tadeja Pieni isku egoon, mutta ei lohdutus.</w:t>
        <w:br/>
        <w:t xml:space="preserve"> Uskon, että usi saa kauniita nurmikoita ja laitumia. Mitä tahansa halutaankin heittää.</w:t>
      </w:r>
    </w:p>
    <w:p>
      <w:r>
        <w:rPr>
          <w:b/>
          <w:u w:val="single"/>
        </w:rPr>
        <w:t xml:space="preserve">739266</w:t>
      </w:r>
    </w:p>
    <w:p>
      <w:r>
        <w:t xml:space="preserve">@SpletnaMladina @borutmekina Video kaatuu alussa.  Kolmen yrityksen jälkeen minä vain luen sen.....</w:t>
      </w:r>
    </w:p>
    <w:p>
      <w:r>
        <w:rPr>
          <w:b/>
          <w:u w:val="single"/>
        </w:rPr>
        <w:t xml:space="preserve">739267</w:t>
      </w:r>
    </w:p>
    <w:p>
      <w:r>
        <w:t xml:space="preserve">Niitä on aika monta, jotka eilen orgasminsa saivat ympäri maailmaa, keskittyen, kääntyen,... https://t.co/Hbjb7dDZfp ...</w:t>
      </w:r>
    </w:p>
    <w:p>
      <w:r>
        <w:rPr>
          <w:b/>
          <w:u w:val="single"/>
        </w:rPr>
        <w:t xml:space="preserve">739268</w:t>
      </w:r>
    </w:p>
    <w:p>
      <w:r>
        <w:t xml:space="preserve">@Simon142x @VGrasic @Blaz_88 @MilanZver @RTV_Slovenija Simon tiedätkö, että välitän sinusta ja sinusta? Ma jos emme suojaudu ! Minulla ei ole puolta siitä.</w:t>
      </w:r>
    </w:p>
    <w:p>
      <w:r>
        <w:rPr>
          <w:b/>
          <w:u w:val="single"/>
        </w:rPr>
        <w:t xml:space="preserve">739269</w:t>
      </w:r>
    </w:p>
    <w:p>
      <w:r>
        <w:t xml:space="preserve">Tviittasinko jo, että missä on Matjaž, siellä on myös pizdaria? https://t.co/zGMJivTR7K</w:t>
      </w:r>
    </w:p>
    <w:p>
      <w:r>
        <w:rPr>
          <w:b/>
          <w:u w:val="single"/>
        </w:rPr>
        <w:t xml:space="preserve">739270</w:t>
      </w:r>
    </w:p>
    <w:p>
      <w:r>
        <w:t xml:space="preserve">SLO:n käsipalloilijat eivät loista, mutta johtavat puolalaisia vastaan 13:11. https://t.co/MZvzfpKhKc</w:t>
      </w:r>
    </w:p>
    <w:p>
      <w:r>
        <w:rPr>
          <w:b/>
          <w:u w:val="single"/>
        </w:rPr>
        <w:t xml:space="preserve">739271</w:t>
      </w:r>
    </w:p>
    <w:p>
      <w:r>
        <w:t xml:space="preserve">@5RA_5RA_5RA_5RA @lucijausaj Yritätkö sanoa, että ne ovat kaikki samanlaisia, joten taputat?</w:t>
      </w:r>
    </w:p>
    <w:p>
      <w:r>
        <w:rPr>
          <w:b/>
          <w:u w:val="single"/>
        </w:rPr>
        <w:t xml:space="preserve">739272</w:t>
      </w:r>
    </w:p>
    <w:p>
      <w:r>
        <w:t xml:space="preserve">Mutta kuka tuo olutta kotiisi? "Niin, uudet poliisit", Butalc sanoi. "Mutta vain nuorille tytöille"; hän lisäsi ...</w:t>
      </w:r>
    </w:p>
    <w:p>
      <w:r>
        <w:rPr>
          <w:b/>
          <w:u w:val="single"/>
        </w:rPr>
        <w:t xml:space="preserve">739273</w:t>
      </w:r>
    </w:p>
    <w:p>
      <w:r>
        <w:t xml:space="preserve">Mag. Majda Pučnik Rudl: Kommunismin vahingot ovat moniulotteisia ja sukupolvien välisiä https://t.co/tysTBrtSax via @Nova24TV</w:t>
      </w:r>
    </w:p>
    <w:p>
      <w:r>
        <w:rPr>
          <w:b/>
          <w:u w:val="single"/>
        </w:rPr>
        <w:t xml:space="preserve">739274</w:t>
      </w:r>
    </w:p>
    <w:p>
      <w:r>
        <w:t xml:space="preserve">Maapähkinäisiä myslipatukoita vadelmien kera https://t.co/pQNlunuNZW https://t.co/TO5K5tHVkH https://t.co/TO5K5tHVkH</w:t>
      </w:r>
    </w:p>
    <w:p>
      <w:r>
        <w:rPr>
          <w:b/>
          <w:u w:val="single"/>
        </w:rPr>
        <w:t xml:space="preserve">739275</w:t>
      </w:r>
    </w:p>
    <w:p>
      <w:r>
        <w:t xml:space="preserve">Vaalit 2018</w:t>
        <w:br/>
        <w:t xml:space="preserve">Nykyinen vaalijärjestelmä</w:t>
        <w:br/>
        <w:t xml:space="preserve">Äänestäjät kannattavat, mutta korskeat ovat tiellä.</w:t>
        <w:br/>
        <w:t xml:space="preserve"> Nyt on selvää, että he välittävät vain omasta perseestään eivätkä Sloveniasta.</w:t>
      </w:r>
    </w:p>
    <w:p>
      <w:r>
        <w:rPr>
          <w:b/>
          <w:u w:val="single"/>
        </w:rPr>
        <w:t xml:space="preserve">739276</w:t>
      </w:r>
    </w:p>
    <w:p>
      <w:r>
        <w:t xml:space="preserve">@lucijausaj ilmeisesti edes 1000 ei riitä slovenialaisille. mutta me osaamme purkaa puoli maata 10 tutkan takia.</w:t>
      </w:r>
    </w:p>
    <w:p>
      <w:r>
        <w:rPr>
          <w:b/>
          <w:u w:val="single"/>
        </w:rPr>
        <w:t xml:space="preserve">739277</w:t>
      </w:r>
    </w:p>
    <w:p>
      <w:r>
        <w:t xml:space="preserve">@irmabaloh @KrMa_TZ U, vittu. Olen oikeasti majailemassa kiven alla. Kuulen molemmista ensimmäistä kertaa. Kiitos teille molemmille paljon! Minä kuuntelen.</w:t>
      </w:r>
    </w:p>
    <w:p>
      <w:r>
        <w:rPr>
          <w:b/>
          <w:u w:val="single"/>
        </w:rPr>
        <w:t xml:space="preserve">739278</w:t>
      </w:r>
    </w:p>
    <w:p>
      <w:r>
        <w:t xml:space="preserve">@CZCBZ @TeaTeaTeaTeaTea ...ja puusepille, pakettien tekijöille, putkimiehille, sähköasentajille, maalareille ja muille käsityöläisille, jotka tulevat välittömästi.</w:t>
      </w:r>
    </w:p>
    <w:p>
      <w:r>
        <w:rPr>
          <w:b/>
          <w:u w:val="single"/>
        </w:rPr>
        <w:t xml:space="preserve">739279</w:t>
      </w:r>
    </w:p>
    <w:p>
      <w:r>
        <w:t xml:space="preserve">He ryntäsivät antamaan hänelle sähköisen lähetteen lääkärille, koska sitä ei ollut merkitty oikein. Ja niin he pelastavat 80-vuotiaan naisen op.polvilta #toninormal</w:t>
      </w:r>
    </w:p>
    <w:p>
      <w:r>
        <w:rPr>
          <w:b/>
          <w:u w:val="single"/>
        </w:rPr>
        <w:t xml:space="preserve">739280</w:t>
      </w:r>
    </w:p>
    <w:p>
      <w:r>
        <w:t xml:space="preserve">Viikon tuote 25 % alennus: Kamnik-Savinja Alpit 1 : 50.000 https://t.co/IvsuGAAQ9H https://t.co/EpWZOhI1pp https://t.co/EpWZOhI1pp</w:t>
      </w:r>
    </w:p>
    <w:p>
      <w:r>
        <w:rPr>
          <w:b/>
          <w:u w:val="single"/>
        </w:rPr>
        <w:t xml:space="preserve">739281</w:t>
      </w:r>
    </w:p>
    <w:p>
      <w:r>
        <w:t xml:space="preserve">@LjudmilaNovak @EPPG-ryhmä Nousemaan ylös ja viemään meidät toiseen katastrofaaliseen toimikauteen</w:t>
      </w:r>
    </w:p>
    <w:p>
      <w:r>
        <w:rPr>
          <w:b/>
          <w:u w:val="single"/>
        </w:rPr>
        <w:t xml:space="preserve">739282</w:t>
      </w:r>
    </w:p>
    <w:p>
      <w:r>
        <w:t xml:space="preserve">@Bojana61654450 Musta...2x palanut kyllä. Myös hänen sielunsa on tummanmusta. Hän ei ole Slovenian puolesta. Hän varastaa Juudaksen kultakolikot ja hän on aisankannattaja meille!</w:t>
      </w:r>
    </w:p>
    <w:p>
      <w:r>
        <w:rPr>
          <w:b/>
          <w:u w:val="single"/>
        </w:rPr>
        <w:t xml:space="preserve">739283</w:t>
      </w:r>
    </w:p>
    <w:p>
      <w:r>
        <w:t xml:space="preserve">Opetusministeri @JernejPikalon kanssa Primorskan yliopisto avaa uudet tilat #Famnit #koper https://t.co/8O3lICTEmM</w:t>
      </w:r>
    </w:p>
    <w:p>
      <w:r>
        <w:rPr>
          <w:b/>
          <w:u w:val="single"/>
        </w:rPr>
        <w:t xml:space="preserve">739284</w:t>
      </w:r>
    </w:p>
    <w:p>
      <w:r>
        <w:t xml:space="preserve">Koska se on kapea!!! Punaiseen perseeseen on helppo päästä, koska ne ovat paksuja... https://t.co/0V6IhraCIr</w:t>
      </w:r>
    </w:p>
    <w:p>
      <w:r>
        <w:rPr>
          <w:b/>
          <w:u w:val="single"/>
        </w:rPr>
        <w:t xml:space="preserve">739285</w:t>
      </w:r>
    </w:p>
    <w:p>
      <w:r>
        <w:t xml:space="preserve">@PeterFilec @polikarbonat @EllaTheAngel_ Slovenian kartta ja pussillinen tikkoja minne ikinä se putoaa 🙃</w:t>
      </w:r>
    </w:p>
    <w:p>
      <w:r>
        <w:rPr>
          <w:b/>
          <w:u w:val="single"/>
        </w:rPr>
        <w:t xml:space="preserve">739286</w:t>
      </w:r>
    </w:p>
    <w:p>
      <w:r>
        <w:t xml:space="preserve">@Urharec siksi on parempi viettää viikonloppu Barbarigassa, koska ensimmäinen pilvi ja räjähdys ei aja sinua kauppoihin ulkomailla. ajattelet kahdesti ennen kuin...</w:t>
      </w:r>
    </w:p>
    <w:p>
      <w:r>
        <w:rPr>
          <w:b/>
          <w:u w:val="single"/>
        </w:rPr>
        <w:t xml:space="preserve">739287</w:t>
      </w:r>
    </w:p>
    <w:p>
      <w:r>
        <w:t xml:space="preserve">SURSin virallinen vastaus: Kryptovaluutan louhinta kuuluu muihin liike-elämän ja liikkeenjohdon konsultointiin. https://t.co/Oa91YsQCKY via @data_doo</w:t>
      </w:r>
    </w:p>
    <w:p>
      <w:r>
        <w:rPr>
          <w:b/>
          <w:u w:val="single"/>
        </w:rPr>
        <w:t xml:space="preserve">739288</w:t>
      </w:r>
    </w:p>
    <w:p>
      <w:r>
        <w:t xml:space="preserve">Kompostoidaanko ruhoja lannoitteeksi? Se on nyt sallittua Washingtonissa https://t.co/vTy7G7x1F0</w:t>
      </w:r>
    </w:p>
    <w:p>
      <w:r>
        <w:rPr>
          <w:b/>
          <w:u w:val="single"/>
        </w:rPr>
        <w:t xml:space="preserve">739289</w:t>
      </w:r>
    </w:p>
    <w:p>
      <w:r>
        <w:t xml:space="preserve">Ovatko ekaluokkalaisemme ylivoimaisia? Nämä ovat julkisten ja yksityisten koulujen aikataulut: katoliset, Waldorf- ja Montessorikoulut https://t.co/7wsKKKFl9T.</w:t>
      </w:r>
    </w:p>
    <w:p>
      <w:r>
        <w:rPr>
          <w:b/>
          <w:u w:val="single"/>
        </w:rPr>
        <w:t xml:space="preserve">739290</w:t>
      </w:r>
    </w:p>
    <w:p>
      <w:r>
        <w:t xml:space="preserve">@Bodem43 Toivon, että konnat ilmoittautuvat ja lainaavat laitteen /pommikonetta/, jos he eivät sitä tällä hetkellä tarvitse...kiitos biathlonistien puolesta...😃</w:t>
      </w:r>
    </w:p>
    <w:p>
      <w:r>
        <w:rPr>
          <w:b/>
          <w:u w:val="single"/>
        </w:rPr>
        <w:t xml:space="preserve">739291</w:t>
      </w:r>
    </w:p>
    <w:p>
      <w:r>
        <w:t xml:space="preserve">@peterjancic Patologiset suistumisongelmaiset, jotka pitäisi pitää erossa ruutista ja lyijystä!</w:t>
      </w:r>
    </w:p>
    <w:p>
      <w:r>
        <w:rPr>
          <w:b/>
          <w:u w:val="single"/>
        </w:rPr>
        <w:t xml:space="preserve">739292</w:t>
      </w:r>
    </w:p>
    <w:p>
      <w:r>
        <w:t xml:space="preserve">Palo on nyt hallinnassa. Suurimmat vahingot ovat aiheutuneet kahdelle paloautolle.</w:t>
      </w:r>
    </w:p>
    <w:p>
      <w:r>
        <w:rPr>
          <w:b/>
          <w:u w:val="single"/>
        </w:rPr>
        <w:t xml:space="preserve">739293</w:t>
      </w:r>
    </w:p>
    <w:p>
      <w:r>
        <w:t xml:space="preserve">Janšan hyvä puoli on se, että hän on oppositiossa lähes koko ajan, huono puoli on se, että hän on parlamentissa koko ajan.</w:t>
      </w:r>
    </w:p>
    <w:p>
      <w:r>
        <w:rPr>
          <w:b/>
          <w:u w:val="single"/>
        </w:rPr>
        <w:t xml:space="preserve">739294</w:t>
      </w:r>
    </w:p>
    <w:p>
      <w:r>
        <w:t xml:space="preserve">Hän kaatui verisuonilastojen kohonneeseen hintaan, nyt järjestelmä on kaatanut hänet https://t.co/sfTQFjh8hZ</w:t>
      </w:r>
    </w:p>
    <w:p>
      <w:r>
        <w:rPr>
          <w:b/>
          <w:u w:val="single"/>
        </w:rPr>
        <w:t xml:space="preserve">739295</w:t>
      </w:r>
    </w:p>
    <w:p>
      <w:r>
        <w:t xml:space="preserve">@scharlatanja aha...no sitten se otettiin sotoren ulkopuolella. Mutta sinä et pelkää punaisia tähtiä yhtä paljon kuin Haklkrajci...minä pelkään.</w:t>
      </w:r>
    </w:p>
    <w:p>
      <w:r>
        <w:rPr>
          <w:b/>
          <w:u w:val="single"/>
        </w:rPr>
        <w:t xml:space="preserve">739296</w:t>
      </w:r>
    </w:p>
    <w:p>
      <w:r>
        <w:t xml:space="preserve">@barjanski Eh, se on monitoiminen velho, koska se on tuuletin ja jäähdytin!</w:t>
      </w:r>
    </w:p>
    <w:p>
      <w:r>
        <w:rPr>
          <w:b/>
          <w:u w:val="single"/>
        </w:rPr>
        <w:t xml:space="preserve">739297</w:t>
      </w:r>
    </w:p>
    <w:p>
      <w:r>
        <w:t xml:space="preserve">@had Voisitko käsitellä tätä paskaa? He eivät ole sen arvoisia. Anna niiden kuivua, senkin likainen farssi ☠</w:t>
      </w:r>
    </w:p>
    <w:p>
      <w:r>
        <w:rPr>
          <w:b/>
          <w:u w:val="single"/>
        </w:rPr>
        <w:t xml:space="preserve">739298</w:t>
      </w:r>
    </w:p>
    <w:p>
      <w:r>
        <w:t xml:space="preserve">@kizidor Voi, en huomannut punaista tornitalosta, kun se sammui. Siellä on tilaa kahdelle, sanon minä!</w:t>
      </w:r>
    </w:p>
    <w:p>
      <w:r>
        <w:rPr>
          <w:b/>
          <w:u w:val="single"/>
        </w:rPr>
        <w:t xml:space="preserve">739299</w:t>
      </w:r>
    </w:p>
    <w:p>
      <w:r>
        <w:t xml:space="preserve">Vallanpitäjien sedät takertuvat viimeiseenkin ratkaisun rippeeseen. Mutta näyttää siltä, että ruohon terä ei kestä niin monen lihavan sedän painoa.</w:t>
      </w:r>
    </w:p>
    <w:p>
      <w:r>
        <w:rPr>
          <w:b/>
          <w:u w:val="single"/>
        </w:rPr>
        <w:t xml:space="preserve">739300</w:t>
      </w:r>
    </w:p>
    <w:p>
      <w:r>
        <w:t xml:space="preserve">@magrateja Se oli välähdys, en voinut oikein heiluttaa sitä. Minulla ei kuitenkaan ole tarpeeksi materiaalia twiittaamiseen. 😁</w:t>
      </w:r>
    </w:p>
    <w:p>
      <w:r>
        <w:rPr>
          <w:b/>
          <w:u w:val="single"/>
        </w:rPr>
        <w:t xml:space="preserve">739301</w:t>
      </w:r>
    </w:p>
    <w:p>
      <w:r>
        <w:t xml:space="preserve">@zlatkosagaj Ne näyttävät samalta kuin joukko zombeja trendikkäässä sarjassa. Ikään kuin antifa-seratorina oleminen olisi edellytys sille, että näyttää kauhealta.</w:t>
      </w:r>
    </w:p>
    <w:p>
      <w:r>
        <w:rPr>
          <w:b/>
          <w:u w:val="single"/>
        </w:rPr>
        <w:t xml:space="preserve">739302</w:t>
      </w:r>
    </w:p>
    <w:p>
      <w:r>
        <w:t xml:space="preserve">#10yearchallenge näyttely Bombs on Celje #hisapisanihspominov @ Historical Archive of Celje https://t.co/inycy1tLHG</w:t>
      </w:r>
    </w:p>
    <w:p>
      <w:r>
        <w:rPr>
          <w:b/>
          <w:u w:val="single"/>
        </w:rPr>
        <w:t xml:space="preserve">739303</w:t>
      </w:r>
    </w:p>
    <w:p>
      <w:r>
        <w:t xml:space="preserve">Serbiassa armeija harjoittaa näitä käytäntöjä ja tekee yhteistyötä ilman mitään ongelmia / he eivät ole edes tietoisia tällaisista Euroopan parlamentin jäsenten idioottimaisista ehdotuksista. https://t.co/VcXFdbqJg3</w:t>
      </w:r>
    </w:p>
    <w:p>
      <w:r>
        <w:rPr>
          <w:b/>
          <w:u w:val="single"/>
        </w:rPr>
        <w:t xml:space="preserve">739304</w:t>
      </w:r>
    </w:p>
    <w:p>
      <w:r>
        <w:t xml:space="preserve">@kriznimenedzer Pentu jaloillesi! Kiva pentu... Pieni eläke, mutta hieman etuoikeutettu! #patient</w:t>
      </w:r>
    </w:p>
    <w:p>
      <w:r>
        <w:rPr>
          <w:b/>
          <w:u w:val="single"/>
        </w:rPr>
        <w:t xml:space="preserve">739305</w:t>
      </w:r>
    </w:p>
    <w:p>
      <w:r>
        <w:t xml:space="preserve">@serlah2017 @Medeja_7 @rtvslo Kommunistit ovat aina tehneet listoja "fasisteista". Jos siihen tarjoutui tilaisuus, he laittoivat nämä tiedostot barbaaritunneliin.</w:t>
      </w:r>
    </w:p>
    <w:p>
      <w:r>
        <w:rPr>
          <w:b/>
          <w:u w:val="single"/>
        </w:rPr>
        <w:t xml:space="preserve">739306</w:t>
      </w:r>
    </w:p>
    <w:p>
      <w:r>
        <w:t xml:space="preserve">Sloveniassa asuu suurin osa maailman holokaustin kieltäjistä.</w:t>
        <w:br/>
        <w:t xml:space="preserve"> Heitä kutsutaan kommunistisiksi partisaaneiksi.</w:t>
      </w:r>
    </w:p>
    <w:p>
      <w:r>
        <w:rPr>
          <w:b/>
          <w:u w:val="single"/>
        </w:rPr>
        <w:t xml:space="preserve">739307</w:t>
      </w:r>
    </w:p>
    <w:p>
      <w:r>
        <w:t xml:space="preserve">STRICI: Joulupukki ei ollut tänään Mariborissa. Analyytikot vahvistavat, että kommunisteihin ei voi enää luottaa.</w:t>
      </w:r>
    </w:p>
    <w:p>
      <w:r>
        <w:rPr>
          <w:b/>
          <w:u w:val="single"/>
        </w:rPr>
        <w:t xml:space="preserve">739308</w:t>
      </w:r>
    </w:p>
    <w:p>
      <w:r>
        <w:t xml:space="preserve">Kulttuurimarxilainen indoktrinaatio vaikuttaa jo lapsiin Yhdistyneessä kuningaskunnassa </w:t>
        <w:t xml:space="preserve">⬇️</w:t>
        <w:br/>
        <w:t xml:space="preserve"> https://t.co/BAAfSL4xzP</w:t>
      </w:r>
    </w:p>
    <w:p>
      <w:r>
        <w:rPr>
          <w:b/>
          <w:u w:val="single"/>
        </w:rPr>
        <w:t xml:space="preserve">739309</w:t>
      </w:r>
    </w:p>
    <w:p>
      <w:r>
        <w:t xml:space="preserve">Pikkuhiljaa tällaisista tapauksista tulee yhtä yleisiä kuin pankkiryöstöistä. Seuraukset ovat paljon pahempia. https://t.co/m0ZFrFDuZA</w:t>
      </w:r>
    </w:p>
    <w:p>
      <w:r>
        <w:rPr>
          <w:b/>
          <w:u w:val="single"/>
        </w:rPr>
        <w:t xml:space="preserve">739310</w:t>
      </w:r>
    </w:p>
    <w:p>
      <w:r>
        <w:t xml:space="preserve">Novartis on keskeyttänyt kokonaan 105 miljoonan euron investoinnin Lekin Prevaljen tehtaaseen. Se päätti ryhtyä tähän toimenpiteeseen, koska</w:t>
      </w:r>
    </w:p>
    <w:p>
      <w:r>
        <w:rPr>
          <w:b/>
          <w:u w:val="single"/>
        </w:rPr>
        <w:t xml:space="preserve">739311</w:t>
      </w:r>
    </w:p>
    <w:p>
      <w:r>
        <w:t xml:space="preserve">@SLOSpy @nogometnet Dekanissa sataa ja myrskyää, mutta kenttä näyttää tukevalta ja pelataan suunnitelmien mukaan #pokalslovenia #fuzbal #PLTS</w:t>
      </w:r>
    </w:p>
    <w:p>
      <w:r>
        <w:rPr>
          <w:b/>
          <w:u w:val="single"/>
        </w:rPr>
        <w:t xml:space="preserve">739312</w:t>
      </w:r>
    </w:p>
    <w:p>
      <w:r>
        <w:t xml:space="preserve">@Bodem43 @p_palsonia Eh... Et tiedä mitä varten elät... 🙄</w:t>
        <w:br/>
        <w:t xml:space="preserve">Wakey tail... Nice with legs... Fine papered... Mmm... You lick your fingers..</w:t>
      </w:r>
    </w:p>
    <w:p>
      <w:r>
        <w:rPr>
          <w:b/>
          <w:u w:val="single"/>
        </w:rPr>
        <w:t xml:space="preserve">739313</w:t>
      </w:r>
    </w:p>
    <w:p>
      <w:r>
        <w:t xml:space="preserve">@dratpirsna Ehkä se on sen arvoista @vezje, mutta en tiedä, hyväksyvätkö he pöytämerkkejä.</w:t>
      </w:r>
    </w:p>
    <w:p>
      <w:r>
        <w:rPr>
          <w:b/>
          <w:u w:val="single"/>
        </w:rPr>
        <w:t xml:space="preserve">739314</w:t>
      </w:r>
    </w:p>
    <w:p>
      <w:r>
        <w:t xml:space="preserve">Tätä uudistetaan joulukuussa. #bravo #guzva https://t.co/kiVPl7NFzw</w:t>
      </w:r>
    </w:p>
    <w:p>
      <w:r>
        <w:rPr>
          <w:b/>
          <w:u w:val="single"/>
        </w:rPr>
        <w:t xml:space="preserve">739315</w:t>
      </w:r>
    </w:p>
    <w:p>
      <w:r>
        <w:t xml:space="preserve">@Mauhlerca @positivanonstop Mejkap naisille on kuin (liian) kallis leasing-auto miehille.</w:t>
        <w:br/>
        <w:t xml:space="preserve"> LP.</w:t>
      </w:r>
    </w:p>
    <w:p>
      <w:r>
        <w:rPr>
          <w:b/>
          <w:u w:val="single"/>
        </w:rPr>
        <w:t xml:space="preserve">739316</w:t>
      </w:r>
    </w:p>
    <w:p>
      <w:r>
        <w:t xml:space="preserve">En tiedä, millaista sinun täytyy olla vanhempana ostaa lapsellesi aseita, kivääreitä ja niin edelleen Pyhän Nikolauksen päiväksi.  #danesvLJ</w:t>
      </w:r>
    </w:p>
    <w:p>
      <w:r>
        <w:rPr>
          <w:b/>
          <w:u w:val="single"/>
        </w:rPr>
        <w:t xml:space="preserve">739317</w:t>
      </w:r>
    </w:p>
    <w:p>
      <w:r>
        <w:t xml:space="preserve">@mrevlje @potepuski On selvää, että jos poliiseja ja sotilaita ei ole riittävästi paikalla, salakuljetusyritykset lisääntyvät.</w:t>
      </w:r>
    </w:p>
    <w:p>
      <w:r>
        <w:rPr>
          <w:b/>
          <w:u w:val="single"/>
        </w:rPr>
        <w:t xml:space="preserve">739318</w:t>
      </w:r>
    </w:p>
    <w:p>
      <w:r>
        <w:t xml:space="preserve">@DarjaTomanic Tiedäthän, lintu, mutta tekaistaksesi sen... krusifiksi, jonka vanhemmat ovat fudanneet kasvatuksessaan 😂</w:t>
      </w:r>
    </w:p>
    <w:p>
      <w:r>
        <w:rPr>
          <w:b/>
          <w:u w:val="single"/>
        </w:rPr>
        <w:t xml:space="preserve">739319</w:t>
      </w:r>
    </w:p>
    <w:p>
      <w:r>
        <w:t xml:space="preserve">Tuollainen rangaistus englantilaisia vastaan on yksinkertaisesti myönnettävä. Kolonialisteille on näytettävä, että karma on kaunis ranta... #eng #tun #WorldCup</w:t>
      </w:r>
    </w:p>
    <w:p>
      <w:r>
        <w:rPr>
          <w:b/>
          <w:u w:val="single"/>
        </w:rPr>
        <w:t xml:space="preserve">739320</w:t>
      </w:r>
    </w:p>
    <w:p>
      <w:r>
        <w:t xml:space="preserve">@Rok5rovcic @PetraGreiner Emme tarvitse tällaisia juomia, teetä, kapseleita detoxiin, laihtumiseen jne.</w:t>
      </w:r>
    </w:p>
    <w:p>
      <w:r>
        <w:rPr>
          <w:b/>
          <w:u w:val="single"/>
        </w:rPr>
        <w:t xml:space="preserve">739321</w:t>
      </w:r>
    </w:p>
    <w:p>
      <w:r>
        <w:t xml:space="preserve">@KovacicMlinar Tällaiseen hölynpölyyn yöjoukot puuttuivat hyvin toisen maailmansodan aikana. Ainoa mahdollinen kommentti oli.</w:t>
      </w:r>
    </w:p>
    <w:p>
      <w:r>
        <w:rPr>
          <w:b/>
          <w:u w:val="single"/>
        </w:rPr>
        <w:t xml:space="preserve">739322</w:t>
      </w:r>
    </w:p>
    <w:p>
      <w:r>
        <w:t xml:space="preserve">Devis Conadessa sijaitsevassa Conadossa on huippulaadukkaita possun kylkiluita.  #spareribs , ilman kolmatta kerrosta laardia ja rasvaa, kuten täällä usein tehdään. 🔝</w:t>
      </w:r>
    </w:p>
    <w:p>
      <w:r>
        <w:rPr>
          <w:b/>
          <w:u w:val="single"/>
        </w:rPr>
        <w:t xml:space="preserve">739323</w:t>
      </w:r>
    </w:p>
    <w:p>
      <w:r>
        <w:t xml:space="preserve">@JozeBiscak olet mielenkiintoinen, terve ihminen piilottaisi häpeänsä, sinä jopa mainostat sitä.</w:t>
      </w:r>
    </w:p>
    <w:p>
      <w:r>
        <w:rPr>
          <w:b/>
          <w:u w:val="single"/>
        </w:rPr>
        <w:t xml:space="preserve">739324</w:t>
      </w:r>
    </w:p>
    <w:p>
      <w:r>
        <w:t xml:space="preserve">@vinkovasle1 Tämä on mennyt täysin pieleen. Heillä on jo nyt avoin tie muodostaa vastaoikeisto! Heiltä puuttuu karismaattinen henkilö.</w:t>
      </w:r>
    </w:p>
    <w:p>
      <w:r>
        <w:rPr>
          <w:b/>
          <w:u w:val="single"/>
        </w:rPr>
        <w:t xml:space="preserve">739325</w:t>
      </w:r>
    </w:p>
    <w:p>
      <w:r>
        <w:t xml:space="preserve">@DamijanZrim @strankaSD @Mladiforum @omerzelandrej @ZidanDejan Tähti sinulle, punainen!</w:t>
      </w:r>
    </w:p>
    <w:p>
      <w:r>
        <w:rPr>
          <w:b/>
          <w:u w:val="single"/>
        </w:rPr>
        <w:t xml:space="preserve">739326</w:t>
      </w:r>
    </w:p>
    <w:p>
      <w:r>
        <w:t xml:space="preserve">@alespoltikis Vapisen, kun näen Židan - Lolek ja Jurša - Bolek televisiossa.  He eivät edes kelpaa siivoojiksi DZ:ssä.</w:t>
      </w:r>
    </w:p>
    <w:p>
      <w:r>
        <w:rPr>
          <w:b/>
          <w:u w:val="single"/>
        </w:rPr>
        <w:t xml:space="preserve">739327</w:t>
      </w:r>
    </w:p>
    <w:p>
      <w:r>
        <w:t xml:space="preserve">386 mutta 1 mega olkapää ...</w:t>
        <w:br/>
        <w:t xml:space="preserve">kun kollegamme jää eläkkeelle #SRCInfonet https://t.co/IPlIcWXpBq</w:t>
      </w:r>
    </w:p>
    <w:p>
      <w:r>
        <w:rPr>
          <w:b/>
          <w:u w:val="single"/>
        </w:rPr>
        <w:t xml:space="preserve">739328</w:t>
      </w:r>
    </w:p>
    <w:p>
      <w:r>
        <w:t xml:space="preserve">Miehet, jos jo hakkaatte naisia, viekää heidät päivänvaloon, jotta joku voi antaa heille ensiapua. #shittyprotip</w:t>
      </w:r>
    </w:p>
    <w:p>
      <w:r>
        <w:rPr>
          <w:b/>
          <w:u w:val="single"/>
        </w:rPr>
        <w:t xml:space="preserve">739329</w:t>
      </w:r>
    </w:p>
    <w:p>
      <w:r>
        <w:t xml:space="preserve">Käänteinen: Nauroin melkein nauruun Udetin selitykselle varastetusta irtaimesta omaisuudesta, ja kiitos jäsen Hribarille mukavasta ja kaikin puolin järkevästä selityksestä.</w:t>
      </w:r>
    </w:p>
    <w:p>
      <w:r>
        <w:rPr>
          <w:b/>
          <w:u w:val="single"/>
        </w:rPr>
        <w:t xml:space="preserve">739330</w:t>
      </w:r>
    </w:p>
    <w:p>
      <w:r>
        <w:t xml:space="preserve">Hei, me bmw-kuskit ollaan ok, glihkar kanssa andahtja räjäytti ptuj-radan lankonsa X3:lla, M-sarja, sporttinen. Vasen jalkani voitaisiin tuskin amputoida.</w:t>
      </w:r>
    </w:p>
    <w:p>
      <w:r>
        <w:rPr>
          <w:b/>
          <w:u w:val="single"/>
        </w:rPr>
        <w:t xml:space="preserve">739331</w:t>
      </w:r>
    </w:p>
    <w:p>
      <w:r>
        <w:t xml:space="preserve">Serpentinšek erosi heti, kun FDV:n virtsapöntöt oli perustuslain vastaisesti purettu.</w:t>
      </w:r>
    </w:p>
    <w:p>
      <w:r>
        <w:rPr>
          <w:b/>
          <w:u w:val="single"/>
        </w:rPr>
        <w:t xml:space="preserve">739332</w:t>
      </w:r>
    </w:p>
    <w:p>
      <w:r>
        <w:t xml:space="preserve">@EdoHabe @Margu501 @MarcTris Kuplaton Radensko ja #kahvi vain pienellä määrällä maitoa...</w:t>
      </w:r>
    </w:p>
    <w:p>
      <w:r>
        <w:rPr>
          <w:b/>
          <w:u w:val="single"/>
        </w:rPr>
        <w:t xml:space="preserve">739333</w:t>
      </w:r>
    </w:p>
    <w:p>
      <w:r>
        <w:t xml:space="preserve">@t_celestina myös pääni sattuu, koska koko korttelini ympärillä koko päivän koko Ljubljana huutaa, kun prfuk**na 🤕</w:t>
      </w:r>
    </w:p>
    <w:p>
      <w:r>
        <w:rPr>
          <w:b/>
          <w:u w:val="single"/>
        </w:rPr>
        <w:t xml:space="preserve">739334</w:t>
      </w:r>
    </w:p>
    <w:p>
      <w:r>
        <w:t xml:space="preserve">Lapset juoksevat ympyrää. Yksi poika ei ollut kovin hyvä juoksemaan, mutta hänen luokkatoverinsa kannustivat häntä äänekkäästi, kunnes hän pääsi maaliin (minuutin jäljessä muista). KAUNIS!</w:t>
      </w:r>
    </w:p>
    <w:p>
      <w:r>
        <w:rPr>
          <w:b/>
          <w:u w:val="single"/>
        </w:rPr>
        <w:t xml:space="preserve">739335</w:t>
      </w:r>
    </w:p>
    <w:p>
      <w:r>
        <w:t xml:space="preserve">@NovicaMihajlo Ei!!!! He tiesivät tarkalleen, mitä tapahtuisi! "Tunnen sinut siitä, kun olit ase"</w:t>
      </w:r>
    </w:p>
    <w:p>
      <w:r>
        <w:rPr>
          <w:b/>
          <w:u w:val="single"/>
        </w:rPr>
        <w:t xml:space="preserve">739336</w:t>
      </w:r>
    </w:p>
    <w:p>
      <w:r>
        <w:t xml:space="preserve">@AleksKorealaiset eivät edes raportoi tästä... he eivät raportoi ollenkaan... heille laittomat maahanmuuttajat ovat köyhiä paskiaisia... joilla on oikeus tulla Yhdysvaltoihin ja tehdä mitä haluavat... rankaisematta!</w:t>
      </w:r>
    </w:p>
    <w:p>
      <w:r>
        <w:rPr>
          <w:b/>
          <w:u w:val="single"/>
        </w:rPr>
        <w:t xml:space="preserve">739337</w:t>
      </w:r>
    </w:p>
    <w:p>
      <w:r>
        <w:t xml:space="preserve">@JanezPogorelec Millainen poliitikko sinä olet? Juhlat? Anna heidän ottaa aurinkoa metsässä, kuten rannalla. Mutta älä poimi sieniä.</w:t>
      </w:r>
    </w:p>
    <w:p>
      <w:r>
        <w:rPr>
          <w:b/>
          <w:u w:val="single"/>
        </w:rPr>
        <w:t xml:space="preserve">739338</w:t>
      </w:r>
    </w:p>
    <w:p>
      <w:r>
        <w:t xml:space="preserve">TÄMÄ ON NIMETTY 1KG KUKKAKUKKAA.</w:t>
        <w:br/>
        <w:t xml:space="preserve">Kukkakaali on 648g.Vihanneksia 442g.</w:t>
        <w:br/>
        <w:t xml:space="preserve"> Onneksi sen vieressä ei ole lapio maata. https://t.co/Pky5zPDexs.</w:t>
      </w:r>
    </w:p>
    <w:p>
      <w:r>
        <w:rPr>
          <w:b/>
          <w:u w:val="single"/>
        </w:rPr>
        <w:t xml:space="preserve">739339</w:t>
      </w:r>
    </w:p>
    <w:p>
      <w:r>
        <w:t xml:space="preserve">VIDEO: Kaksi kuollutta New Yorkin helikopteriturmassa https://t.co/aUNDveH27a</w:t>
      </w:r>
    </w:p>
    <w:p>
      <w:r>
        <w:rPr>
          <w:b/>
          <w:u w:val="single"/>
        </w:rPr>
        <w:t xml:space="preserve">739340</w:t>
      </w:r>
    </w:p>
    <w:p>
      <w:r>
        <w:t xml:space="preserve">Arsenal - Bayern!Alle 10min peliä ja näimme enemmän jalkapalloa kuin koko surkean Cityn ja surkean Barcan peli. #jalkapallo #jalkapallo #liiga #liiga #liiga</w:t>
      </w:r>
    </w:p>
    <w:p>
      <w:r>
        <w:rPr>
          <w:b/>
          <w:u w:val="single"/>
        </w:rPr>
        <w:t xml:space="preserve">739341</w:t>
      </w:r>
    </w:p>
    <w:p>
      <w:r>
        <w:t xml:space="preserve">@DKosir7 @GregorVirant1 @Fitzroy1985 @alescasar @JernejStromajer Oikeamielinen kapotalismi kuin huora on viaton.</w:t>
      </w:r>
    </w:p>
    <w:p>
      <w:r>
        <w:rPr>
          <w:b/>
          <w:u w:val="single"/>
        </w:rPr>
        <w:t xml:space="preserve">739342</w:t>
      </w:r>
    </w:p>
    <w:p>
      <w:r>
        <w:t xml:space="preserve">@peterjancic @DobraMrha viime vuonna he olisivat voineet lähettää oikeuspoliiseja yksityisten virkamiesten sijasta,</w:t>
      </w:r>
    </w:p>
    <w:p>
      <w:r>
        <w:rPr>
          <w:b/>
          <w:u w:val="single"/>
        </w:rPr>
        <w:t xml:space="preserve">739343</w:t>
      </w:r>
    </w:p>
    <w:p>
      <w:r>
        <w:t xml:space="preserve">@sivanosoroginja Puuttuvat vaihtoehdot "työskentely kotona" ja "ajoittainen paasto - mikä pieni asia"</w:t>
      </w:r>
    </w:p>
    <w:p>
      <w:r>
        <w:rPr>
          <w:b/>
          <w:u w:val="single"/>
        </w:rPr>
        <w:t xml:space="preserve">739344</w:t>
      </w:r>
    </w:p>
    <w:p>
      <w:r>
        <w:t xml:space="preserve">@zorko_eva @strankaSDS Sitä kutsutaan sairaaksi, ei sairaaksi. Tulkaa sosialistit, kouluttakaa itsenne uskottaviksi.</w:t>
      </w:r>
    </w:p>
    <w:p>
      <w:r>
        <w:rPr>
          <w:b/>
          <w:u w:val="single"/>
        </w:rPr>
        <w:t xml:space="preserve">739345</w:t>
      </w:r>
    </w:p>
    <w:p>
      <w:r>
        <w:t xml:space="preserve">Toennien talo Koseška Baikalin rannalla lauantai-iltapäivän loistossa. https://t.co/lhb4KcmlK3</w:t>
      </w:r>
    </w:p>
    <w:p>
      <w:r>
        <w:rPr>
          <w:b/>
          <w:u w:val="single"/>
        </w:rPr>
        <w:t xml:space="preserve">739346</w:t>
      </w:r>
    </w:p>
    <w:p>
      <w:r>
        <w:t xml:space="preserve">@mitjast @dkosen @Zdenc @Matej_Klaric Näyttää siltä, että monet asiat ovat sinulle vieraita... Anteeksi tuttu... Oy, ulkomainen.... Al kotimainen... 😂😂😂😂</w:t>
      </w:r>
    </w:p>
    <w:p>
      <w:r>
        <w:rPr>
          <w:b/>
          <w:u w:val="single"/>
        </w:rPr>
        <w:t xml:space="preserve">739347</w:t>
      </w:r>
    </w:p>
    <w:p>
      <w:r>
        <w:t xml:space="preserve">Miten menee, te Tomšičeva 5:n pojat? Nukuitko vai näitkö unta Jankovićista, joka antoi sinulle mustetta juotavaksi. Vitun kusipäät.</w:t>
      </w:r>
    </w:p>
    <w:p>
      <w:r>
        <w:rPr>
          <w:b/>
          <w:u w:val="single"/>
        </w:rPr>
        <w:t xml:space="preserve">739348</w:t>
      </w:r>
    </w:p>
    <w:p>
      <w:r>
        <w:t xml:space="preserve">@greenwi90277467 Älä enää sotke ruutuani tällaisilla kuvilla. Minun täytyy kusta sen päälle kaksi päivää!</w:t>
      </w:r>
    </w:p>
    <w:p>
      <w:r>
        <w:rPr>
          <w:b/>
          <w:u w:val="single"/>
        </w:rPr>
        <w:t xml:space="preserve">739349</w:t>
      </w:r>
    </w:p>
    <w:p>
      <w:r>
        <w:t xml:space="preserve">Minua kiehtoo aina, kun SLO:n kommunistit puhuvat fasismista ulkomailla. Erityisesti äärivasemmistolaiset toimittajat.</w:t>
      </w:r>
    </w:p>
    <w:p>
      <w:r>
        <w:rPr>
          <w:b/>
          <w:u w:val="single"/>
        </w:rPr>
        <w:t xml:space="preserve">739350</w:t>
      </w:r>
    </w:p>
    <w:p>
      <w:r>
        <w:t xml:space="preserve">Niitä katsoessa ja artikkelia lukiessa tekee mieli oksentaa. Dung https://t.co/r6Y4LVDLg2</w:t>
      </w:r>
    </w:p>
    <w:p>
      <w:r>
        <w:rPr>
          <w:b/>
          <w:u w:val="single"/>
        </w:rPr>
        <w:t xml:space="preserve">739351</w:t>
      </w:r>
    </w:p>
    <w:p>
      <w:r>
        <w:t xml:space="preserve">@petrasovdat Kävelen ympäriinsä shortseissa ja varvassandaaleissa koko päivän. Ja minä palelen. Inatasta. Kesä ei ole vielä lopussa!</w:t>
      </w:r>
    </w:p>
    <w:p>
      <w:r>
        <w:rPr>
          <w:b/>
          <w:u w:val="single"/>
        </w:rPr>
        <w:t xml:space="preserve">739352</w:t>
      </w:r>
    </w:p>
    <w:p>
      <w:r>
        <w:t xml:space="preserve">Munuaisten puhdistaminen: juomat puhdistusprosessin tehostamiseksi https://t.co/KNIbB9beFv via @@bodieko</w:t>
      </w:r>
    </w:p>
    <w:p>
      <w:r>
        <w:rPr>
          <w:b/>
          <w:u w:val="single"/>
        </w:rPr>
        <w:t xml:space="preserve">739353</w:t>
      </w:r>
    </w:p>
    <w:p>
      <w:r>
        <w:t xml:space="preserve">Epäilen, että vasemmistokoalitio ei ole niin tyhmä (vaikka se on mahdollista), mutta näyttää yhä enemmän siltä, että se johtaa Slovenian tahallaan konfliktiin lännen kanssa.</w:t>
      </w:r>
    </w:p>
    <w:p>
      <w:r>
        <w:rPr>
          <w:b/>
          <w:u w:val="single"/>
        </w:rPr>
        <w:t xml:space="preserve">739354</w:t>
      </w:r>
    </w:p>
    <w:p>
      <w:r>
        <w:t xml:space="preserve">@fzagorc @dr_Olaj @annianni246 Ainoa ministeri, jonka olen toistaiseksi tuominnut ja estänyt. Lannan lanta!</w:t>
      </w:r>
    </w:p>
    <w:p>
      <w:r>
        <w:rPr>
          <w:b/>
          <w:u w:val="single"/>
        </w:rPr>
        <w:t xml:space="preserve">739355</w:t>
      </w:r>
    </w:p>
    <w:p>
      <w:r>
        <w:t xml:space="preserve">@martinvalic Hyvän kasvattajan etuoikeus on nähdä sananvapauden ja nokkeluuden siementen putoavan hedelmälliseen maaperään.</w:t>
      </w:r>
    </w:p>
    <w:p>
      <w:r>
        <w:rPr>
          <w:b/>
          <w:u w:val="single"/>
        </w:rPr>
        <w:t xml:space="preserve">739356</w:t>
      </w:r>
    </w:p>
    <w:p>
      <w:r>
        <w:t xml:space="preserve">@Medeja_7 @LajnarEU @strankaSDS Hit in black!!!!!!!!!!!!!!!!!!!!!!</w:t>
        <w:br/>
        <w:t xml:space="preserve"> Tai ne, jotka eivät edes tiedä vaalien olemassaolosta.</w:t>
      </w:r>
    </w:p>
    <w:p>
      <w:r>
        <w:rPr>
          <w:b/>
          <w:u w:val="single"/>
        </w:rPr>
        <w:t xml:space="preserve">739357</w:t>
      </w:r>
    </w:p>
    <w:p>
      <w:r>
        <w:t xml:space="preserve">Myytävänä liiketiloja Piranin keskustassa &amp;gt;&amp;gt; https://t.co/YHrDblPLE4</w:t>
      </w:r>
    </w:p>
    <w:p>
      <w:r>
        <w:rPr>
          <w:b/>
          <w:u w:val="single"/>
        </w:rPr>
        <w:t xml:space="preserve">739358</w:t>
      </w:r>
    </w:p>
    <w:p>
      <w:r>
        <w:t xml:space="preserve">Istun keittiössä keskipäiväkahvini kanssa, katselen parvekkeella olevaa muovialtaani ja pohdin, hyppäänkö sinne vai en.</w:t>
      </w:r>
    </w:p>
    <w:p>
      <w:r>
        <w:rPr>
          <w:b/>
          <w:u w:val="single"/>
        </w:rPr>
        <w:t xml:space="preserve">739359</w:t>
      </w:r>
    </w:p>
    <w:p>
      <w:r>
        <w:t xml:space="preserve">@MarkoFerluga Marko Tuomarit eivät ole kansanedustajia, joten heillä tuskin on varaa tyhmiin päätöksiin!</w:t>
      </w:r>
    </w:p>
    <w:p>
      <w:r>
        <w:rPr>
          <w:b/>
          <w:u w:val="single"/>
        </w:rPr>
        <w:t xml:space="preserve">739360</w:t>
      </w:r>
    </w:p>
    <w:p>
      <w:r>
        <w:t xml:space="preserve">@D_Jasmina Tarkoituksellinen valehtelu, jota voidaan kutsua myös hellästi harhaanjohtamiseksi tai lyhyesti markkinoinniksi. Kiroilemalla tietenkin. Mutta eikö yksi käskyistä ole "Älä valehtele"?</w:t>
      </w:r>
    </w:p>
    <w:p>
      <w:r>
        <w:rPr>
          <w:b/>
          <w:u w:val="single"/>
        </w:rPr>
        <w:t xml:space="preserve">739361</w:t>
      </w:r>
    </w:p>
    <w:p>
      <w:r>
        <w:t xml:space="preserve">Vihdoinkin saatiin kasaan kunnon esitys, ja samaan aikaan Kypros polkee Bugarea😁 #srcebia #bassmobaksuzi</w:t>
      </w:r>
    </w:p>
    <w:p>
      <w:r>
        <w:rPr>
          <w:b/>
          <w:u w:val="single"/>
        </w:rPr>
        <w:t xml:space="preserve">739362</w:t>
      </w:r>
    </w:p>
    <w:p>
      <w:r>
        <w:t xml:space="preserve">Mutta on rohkeita #tarc-toimittajia, jotka porautuvat opiskelijajärjestöihin. Kuten näemme, "oppilas" tietäisi, miten "suukapulaa" heille annetaan.</w:t>
      </w:r>
    </w:p>
    <w:p>
      <w:r>
        <w:rPr>
          <w:b/>
          <w:u w:val="single"/>
        </w:rPr>
        <w:t xml:space="preserve">739363</w:t>
      </w:r>
    </w:p>
    <w:p>
      <w:r>
        <w:t xml:space="preserve">@Svarun_K Media = toimittaja. Levikki 15.000. Totta puhuen.</w:t>
        <w:br/>
        <w:br/>
        <w:t xml:space="preserve"> Tämä ei ole POPtv, jossa he voivat saada aiemmin tuntemattoman puolueen parlamenttiin.</w:t>
      </w:r>
    </w:p>
    <w:p>
      <w:r>
        <w:rPr>
          <w:b/>
          <w:u w:val="single"/>
        </w:rPr>
        <w:t xml:space="preserve">739364</w:t>
      </w:r>
    </w:p>
    <w:p>
      <w:r>
        <w:t xml:space="preserve">MB:ssä on myös näin: menet pizzalle yhdellä lagerilla, sinulle annetaan tuplalager... Ja puolet niistä antaa sinulle 3 lisäkierrosta.</w:t>
        <w:br/>
        <w:t xml:space="preserve">*twiittaan kävellessäni kotiin* 😁</w:t>
      </w:r>
    </w:p>
    <w:p>
      <w:r>
        <w:rPr>
          <w:b/>
          <w:u w:val="single"/>
        </w:rPr>
        <w:t xml:space="preserve">739365</w:t>
      </w:r>
    </w:p>
    <w:p>
      <w:r>
        <w:t xml:space="preserve">@Nova24TV @IgorZavrsnik Tämä on naurettavaa Planet TV ja erittäin oikeistolainen toimittaja - haluaisin tietää, kuka tämä henkilö on.</w:t>
      </w:r>
    </w:p>
    <w:p>
      <w:r>
        <w:rPr>
          <w:b/>
          <w:u w:val="single"/>
        </w:rPr>
        <w:t xml:space="preserve">739366</w:t>
      </w:r>
    </w:p>
    <w:p>
      <w:r>
        <w:t xml:space="preserve">Ensimmäinen QLED-pelimonitori, jossa on 32:9-kuvasuhde - juuri lanseerattu Berliinissä @SamsungSLO https://t.co/GLIy0AfO6N</w:t>
      </w:r>
    </w:p>
    <w:p>
      <w:r>
        <w:rPr>
          <w:b/>
          <w:u w:val="single"/>
        </w:rPr>
        <w:t xml:space="preserve">739367</w:t>
      </w:r>
    </w:p>
    <w:p>
      <w:r>
        <w:t xml:space="preserve">Kommunistinen kohortti haluaisi panna herttuan kommunistiseen vankilaan. Minkä puolesta me taistelimme? Kommunistinen Gamad. https://t.co/qyJgRP9JOC</w:t>
      </w:r>
    </w:p>
    <w:p>
      <w:r>
        <w:rPr>
          <w:b/>
          <w:u w:val="single"/>
        </w:rPr>
        <w:t xml:space="preserve">739368</w:t>
      </w:r>
    </w:p>
    <w:p>
      <w:r>
        <w:t xml:space="preserve">@FrancBreznikSDS @SpletnaMladina Se ei toimi. Jouset tarvitsevat jotain, jonka varassa ne seisovat. Tyhjiössä tämä ei ole mahdollista.</w:t>
      </w:r>
    </w:p>
    <w:p>
      <w:r>
        <w:rPr>
          <w:b/>
          <w:u w:val="single"/>
        </w:rPr>
        <w:t xml:space="preserve">739369</w:t>
      </w:r>
    </w:p>
    <w:p>
      <w:r>
        <w:t xml:space="preserve">@madpixel Kiva! Se, mitä aikuinen mies tekee makkarallaan suljettujen ovien takana, ei kuulu kenellekään muulle.</w:t>
      </w:r>
    </w:p>
    <w:p>
      <w:r>
        <w:rPr>
          <w:b/>
          <w:u w:val="single"/>
        </w:rPr>
        <w:t xml:space="preserve">739370</w:t>
      </w:r>
    </w:p>
    <w:p>
      <w:r>
        <w:t xml:space="preserve">J.J. nukkumaan, Šarc tyhmyyteen, Karel seinään, Cerar kevytmielisyyteen, Židan Brysseliin, Mesco ja läsnäolijat kuuhun!</w:t>
      </w:r>
    </w:p>
    <w:p>
      <w:r>
        <w:rPr>
          <w:b/>
          <w:u w:val="single"/>
        </w:rPr>
        <w:t xml:space="preserve">739371</w:t>
      </w:r>
    </w:p>
    <w:p>
      <w:r>
        <w:t xml:space="preserve">Tuomitsen jyrkästi seksuaalisen häirinnän. Meidän on suhtauduttava nollatoleranssilla näihin halveksittaviin tekoihin, emmekä saa sulkea silmiämme niiltä! #EU #MeToo</w:t>
      </w:r>
    </w:p>
    <w:p>
      <w:r>
        <w:rPr>
          <w:b/>
          <w:u w:val="single"/>
        </w:rPr>
        <w:t xml:space="preserve">739372</w:t>
      </w:r>
    </w:p>
    <w:p>
      <w:r>
        <w:t xml:space="preserve">@ciro_ciril Tunne Balkan, mutta emme ole Balkanin kengissäsi. Mene takaisin Balkanille, mistä tulitkin.</w:t>
      </w:r>
    </w:p>
    <w:p>
      <w:r>
        <w:rPr>
          <w:b/>
          <w:u w:val="single"/>
        </w:rPr>
        <w:t xml:space="preserve">739373</w:t>
      </w:r>
    </w:p>
    <w:p>
      <w:r>
        <w:t xml:space="preserve">Bataatit: nauti ilman syyllisyyttä https://t.co/lOSSeWOuLm https://t.co/zRfg8kaSxx https://t.co/zRfg8kaSxx</w:t>
      </w:r>
    </w:p>
    <w:p>
      <w:r>
        <w:rPr>
          <w:b/>
          <w:u w:val="single"/>
        </w:rPr>
        <w:t xml:space="preserve">739374</w:t>
      </w:r>
    </w:p>
    <w:p>
      <w:r>
        <w:t xml:space="preserve">Minulla ei ole koskaan ollut tällaista vierailua kortteleissa. Ei mikään iso juttu.... https://t.co/hqrK4Riten</w:t>
      </w:r>
    </w:p>
    <w:p>
      <w:r>
        <w:rPr>
          <w:b/>
          <w:u w:val="single"/>
        </w:rPr>
        <w:t xml:space="preserve">739375</w:t>
      </w:r>
    </w:p>
    <w:p>
      <w:r>
        <w:t xml:space="preserve">Tulee päivä, jolloin wusthof-kokin sijasta haluaisit mieluummin omv masterchef santokun. Viipaloi sipulit bolognesea varten.</w:t>
      </w:r>
    </w:p>
    <w:p>
      <w:r>
        <w:rPr>
          <w:b/>
          <w:u w:val="single"/>
        </w:rPr>
        <w:t xml:space="preserve">739376</w:t>
      </w:r>
    </w:p>
    <w:p>
      <w:r>
        <w:t xml:space="preserve">@Jinxovje miten kaunis nimimerkki minulla onkaan (kirjoitin nimimerkkini ensin. Luulen, että voin lopettaa donsille, jotta hän ei tee enempää vahinkoa).</w:t>
      </w:r>
    </w:p>
    <w:p>
      <w:r>
        <w:rPr>
          <w:b/>
          <w:u w:val="single"/>
        </w:rPr>
        <w:t xml:space="preserve">739377</w:t>
      </w:r>
    </w:p>
    <w:p>
      <w:r>
        <w:t xml:space="preserve">@BojanSkec Tämän hallituksen alaisuudessa sait soolokoulutuksen ja vanhempasi asunnon tai halvan lainan omaansa.</w:t>
      </w:r>
    </w:p>
    <w:p>
      <w:r>
        <w:rPr>
          <w:b/>
          <w:u w:val="single"/>
        </w:rPr>
        <w:t xml:space="preserve">739378</w:t>
      </w:r>
    </w:p>
    <w:p>
      <w:r>
        <w:t xml:space="preserve">#juljka</w:t>
        <w:br/>
        <w:t xml:space="preserve">Post plesnum.</w:t>
        <w:br/>
        <w:t xml:space="preserve"> Jälkilannoite.</w:t>
        <w:br/>
        <w:br/>
        <w:t xml:space="preserve"> Dec rajt, whipez! https://t.co/HrQNZu7pIu</w:t>
      </w:r>
    </w:p>
    <w:p>
      <w:r>
        <w:rPr>
          <w:b/>
          <w:u w:val="single"/>
        </w:rPr>
        <w:t xml:space="preserve">739379</w:t>
      </w:r>
    </w:p>
    <w:p>
      <w:r>
        <w:t xml:space="preserve">En tunne yhtään "rumaa" luonnostaan ryppyistä isoäitiä, mutta näen paljon rumia, botoxilla ja silikonilla pumpattuja 30-, 40- ja yli 50-vuotiaita.</w:t>
      </w:r>
    </w:p>
    <w:p>
      <w:r>
        <w:rPr>
          <w:b/>
          <w:u w:val="single"/>
        </w:rPr>
        <w:t xml:space="preserve">739380</w:t>
      </w:r>
    </w:p>
    <w:p>
      <w:r>
        <w:t xml:space="preserve">@tiskraba @Centrifuzija @onozemaljska @MihaMazzini Niitä on alettu asentaa tänne vasta hiljattain, koska raitiovaunu kulkee (taas).</w:t>
      </w:r>
    </w:p>
    <w:p>
      <w:r>
        <w:rPr>
          <w:b/>
          <w:u w:val="single"/>
        </w:rPr>
        <w:t xml:space="preserve">739381</w:t>
      </w:r>
    </w:p>
    <w:p>
      <w:r>
        <w:t xml:space="preserve">@zelenilka @MartinaKenda Jee naiset, muistutitte minua juuri siitä, että 30 vuotta sitten meillä oli vielä budillat fedorasissa 🤓</w:t>
      </w:r>
    </w:p>
    <w:p>
      <w:r>
        <w:rPr>
          <w:b/>
          <w:u w:val="single"/>
        </w:rPr>
        <w:t xml:space="preserve">739382</w:t>
      </w:r>
    </w:p>
    <w:p>
      <w:r>
        <w:t xml:space="preserve">@noobzor99 @JJansaSDS @trotz_dessen Tästä natsista ei tainnut tulla oikeusasiamiestä Sloveniassa? jos olemme samassa yhteydessä.</w:t>
      </w:r>
    </w:p>
    <w:p>
      <w:r>
        <w:rPr>
          <w:b/>
          <w:u w:val="single"/>
        </w:rPr>
        <w:t xml:space="preserve">739383</w:t>
      </w:r>
    </w:p>
    <w:p>
      <w:r>
        <w:t xml:space="preserve">@MitjaIrsic @TarcaRTVSLO @RTV_Slovenija Eikö ole vielä selvää, keitä kaikkia Golubičilla on spagetissaan?????</w:t>
      </w:r>
    </w:p>
    <w:p>
      <w:r>
        <w:rPr>
          <w:b/>
          <w:u w:val="single"/>
        </w:rPr>
        <w:t xml:space="preserve">739384</w:t>
      </w:r>
    </w:p>
    <w:p>
      <w:r>
        <w:t xml:space="preserve">@PametnaRit Laitetaan heidät armeijaan, jotta he oppivat selviytymään yhdellä housuparilla ja viidellä parilla sukkia.</w:t>
      </w:r>
    </w:p>
    <w:p>
      <w:r>
        <w:rPr>
          <w:b/>
          <w:u w:val="single"/>
        </w:rPr>
        <w:t xml:space="preserve">739385</w:t>
      </w:r>
    </w:p>
    <w:p>
      <w:r>
        <w:t xml:space="preserve">@BernardBrscic Lisää fakedelin palkat työvoiman palkkoihin, niin Slovenian neliöhinta on EU:n alhaisin.</w:t>
      </w:r>
    </w:p>
    <w:p>
      <w:r>
        <w:rPr>
          <w:b/>
          <w:u w:val="single"/>
        </w:rPr>
        <w:t xml:space="preserve">739386</w:t>
      </w:r>
    </w:p>
    <w:p>
      <w:r>
        <w:t xml:space="preserve">Gourmet Recipe ~ Žlikrofi (lihantäytteellä)</w:t>
        <w:br/>
        <w:br/>
        <w:t xml:space="preserve">Idrija on paikka, josta ensimmäinen slovenialainen ruokalaji on peräisin... https://t.co/5VBKPQeyoG</w:t>
      </w:r>
    </w:p>
    <w:p>
      <w:r>
        <w:rPr>
          <w:b/>
          <w:u w:val="single"/>
        </w:rPr>
        <w:t xml:space="preserve">739387</w:t>
      </w:r>
    </w:p>
    <w:p>
      <w:r>
        <w:t xml:space="preserve">@ZigaTurk Puolueellisuus ja kotiarmeija politiikassa ei riitä, meidän on alettava ottaa mukaan suokraft... ahem....</w:t>
      </w:r>
    </w:p>
    <w:p>
      <w:r>
        <w:rPr>
          <w:b/>
          <w:u w:val="single"/>
        </w:rPr>
        <w:t xml:space="preserve">739388</w:t>
      </w:r>
    </w:p>
    <w:p>
      <w:r>
        <w:t xml:space="preserve">@MatijaStepisnik Yksi podcast teki kaksi? Offside ja Halfcajt. Ainoastaan Autmigec on vielä pähkäilemässä.</w:t>
      </w:r>
    </w:p>
    <w:p>
      <w:r>
        <w:rPr>
          <w:b/>
          <w:u w:val="single"/>
        </w:rPr>
        <w:t xml:space="preserve">739389</w:t>
      </w:r>
    </w:p>
    <w:p>
      <w:r>
        <w:t xml:space="preserve">Tähän mennessä olen testannut seuraavia alkoholittomia oluita:</w:t>
        <w:br/>
        <w:t xml:space="preserve">-erdinger</w:t>
        <w:br/>
        <w:t xml:space="preserve">-union</w:t>
        <w:br/>
        <w:t xml:space="preserve">-clausthaler</w:t>
        <w:br/>
        <w:t xml:space="preserve">-heineken</w:t>
        <w:br/>
        <w:br/>
        <w:t xml:space="preserve">Clausthaler voittaa maun, heineken juotavuuden perusteella</w:t>
      </w:r>
    </w:p>
    <w:p>
      <w:r>
        <w:rPr>
          <w:b/>
          <w:u w:val="single"/>
        </w:rPr>
        <w:t xml:space="preserve">739390</w:t>
      </w:r>
    </w:p>
    <w:p>
      <w:r>
        <w:t xml:space="preserve">@agortaa Kyllä, olemme nyt ulkona PD:ssä, mutta johdamme vahvasti PV:tä. Kroatialaisten on vaikea löytää kaltaisiamme hölmöjä.</w:t>
      </w:r>
    </w:p>
    <w:p>
      <w:r>
        <w:rPr>
          <w:b/>
          <w:u w:val="single"/>
        </w:rPr>
        <w:t xml:space="preserve">739391</w:t>
      </w:r>
    </w:p>
    <w:p>
      <w:r>
        <w:t xml:space="preserve">@rehacij Anna kuvia, leikkuutiheys, kuukausittainen budjetti ruohon arcnias, nurmikon alue, mieltymykset. #ljuljka</w:t>
      </w:r>
    </w:p>
    <w:p>
      <w:r>
        <w:rPr>
          <w:b/>
          <w:u w:val="single"/>
        </w:rPr>
        <w:t xml:space="preserve">739392</w:t>
      </w:r>
    </w:p>
    <w:p>
      <w:r>
        <w:t xml:space="preserve">#F1 #f1si Video: 2019 Nordschleife vierailijan onnettomuudet - https://t.co/rowPYgbLhY</w:t>
      </w:r>
    </w:p>
    <w:p>
      <w:r>
        <w:rPr>
          <w:b/>
          <w:u w:val="single"/>
        </w:rPr>
        <w:t xml:space="preserve">739393</w:t>
      </w:r>
    </w:p>
    <w:p>
      <w:r>
        <w:t xml:space="preserve">@lenci53 ...mitä, ampua savustin? #savustuskielto ja vapaa bosnialainen tupakka</w:t>
      </w:r>
    </w:p>
    <w:p>
      <w:r>
        <w:rPr>
          <w:b/>
          <w:u w:val="single"/>
        </w:rPr>
        <w:t xml:space="preserve">739394</w:t>
      </w:r>
    </w:p>
    <w:p>
      <w:r>
        <w:t xml:space="preserve">@Kombinatke @TjasaZavrh Sloveniastan! Ja jos ostat tryffeleitä ja kaviaaria. Jbela cesta Slovenia.</w:t>
      </w:r>
    </w:p>
    <w:p>
      <w:r>
        <w:rPr>
          <w:b/>
          <w:u w:val="single"/>
        </w:rPr>
        <w:t xml:space="preserve">739395</w:t>
      </w:r>
    </w:p>
    <w:p>
      <w:r>
        <w:t xml:space="preserve">@DKopse @PortalPolitikis Hän on itkuinen, puun päällä. Joutuu ajamaan huomenna Šmarkan läpi,jos jäi jumiin johonkin oksaan.</w:t>
      </w:r>
    </w:p>
    <w:p>
      <w:r>
        <w:rPr>
          <w:b/>
          <w:u w:val="single"/>
        </w:rPr>
        <w:t xml:space="preserve">739396</w:t>
      </w:r>
    </w:p>
    <w:p>
      <w:r>
        <w:t xml:space="preserve">@DKopse Hyvin tehty, sinun täytyy istua lieden ääreen ja antaa ihmisten kommentoida siellä.</w:t>
      </w:r>
    </w:p>
    <w:p>
      <w:r>
        <w:rPr>
          <w:b/>
          <w:u w:val="single"/>
        </w:rPr>
        <w:t xml:space="preserve">739397</w:t>
      </w:r>
    </w:p>
    <w:p>
      <w:r>
        <w:t xml:space="preserve">Jos olet huolissasi tai sinulla on outoja tuntemuksia, kansallinen turvallisuusneuvosto on täällä sinua varten. https://t.co/5SbDKjQ5qw.</w:t>
      </w:r>
    </w:p>
    <w:p>
      <w:r>
        <w:rPr>
          <w:b/>
          <w:u w:val="single"/>
        </w:rPr>
        <w:t xml:space="preserve">739398</w:t>
      </w:r>
    </w:p>
    <w:p>
      <w:r>
        <w:t xml:space="preserve">Yhtäkkiä laskettelurinteessä alkoi puhaltaa hurrikaanin voimalla, mikä pysäytti hissin ja ajoi hiihtäjät hukkaan.</w:t>
        <w:br/>
        <w:t xml:space="preserve">https://t.co/z49BpUm6L7</w:t>
      </w:r>
    </w:p>
    <w:p>
      <w:r>
        <w:rPr>
          <w:b/>
          <w:u w:val="single"/>
        </w:rPr>
        <w:t xml:space="preserve">739399</w:t>
      </w:r>
    </w:p>
    <w:p>
      <w:r>
        <w:t xml:space="preserve">Kleti Istenič ja @MOVIAwines on kutsuttu 20 parhaan kuohuviinin klubiin samppanjan ulkopuolella! https://t.co/kjRmJCnmH2</w:t>
      </w:r>
    </w:p>
    <w:p>
      <w:r>
        <w:rPr>
          <w:b/>
          <w:u w:val="single"/>
        </w:rPr>
        <w:t xml:space="preserve">739400</w:t>
      </w:r>
    </w:p>
    <w:p>
      <w:r>
        <w:t xml:space="preserve">@pipermanaus @_wupe Pointtini on vain se, että meidän ei tarvitse pelätä intialaisten ja karibialaisten joukkopakoa EU:hun, varsinkaan Sloveniaan.</w:t>
      </w:r>
    </w:p>
    <w:p>
      <w:r>
        <w:rPr>
          <w:b/>
          <w:u w:val="single"/>
        </w:rPr>
        <w:t xml:space="preserve">739401</w:t>
      </w:r>
    </w:p>
    <w:p>
      <w:r>
        <w:t xml:space="preserve">Ei ihme, että vasemmisto kannattaa maahanmuuttajien tuontia... se nostaa heidän keskimääräistä ÄO:taan...</w:t>
      </w:r>
    </w:p>
    <w:p>
      <w:r>
        <w:rPr>
          <w:b/>
          <w:u w:val="single"/>
        </w:rPr>
        <w:t xml:space="preserve">739402</w:t>
      </w:r>
    </w:p>
    <w:p>
      <w:r>
        <w:t xml:space="preserve">Vittu, jos sä oot bunkkeripommittaja, niin muutkin on bunkkeripommittajia, mutta et voi hyökätä #portugaliin</w:t>
      </w:r>
    </w:p>
    <w:p>
      <w:r>
        <w:rPr>
          <w:b/>
          <w:u w:val="single"/>
        </w:rPr>
        <w:t xml:space="preserve">739403</w:t>
      </w:r>
    </w:p>
    <w:p>
      <w:r>
        <w:t xml:space="preserve">@BernardBrscic koska he ovat edelleen uskollisesti digironkeilla, kaikki on heille digitaalista #canigenital #analnoitak https://t.co/trwkl4NY3I</w:t>
      </w:r>
    </w:p>
    <w:p>
      <w:r>
        <w:rPr>
          <w:b/>
          <w:u w:val="single"/>
        </w:rPr>
        <w:t xml:space="preserve">739404</w:t>
      </w:r>
    </w:p>
    <w:p>
      <w:r>
        <w:t xml:space="preserve">@STA_novice Olemme tottuneet entisen Yugan hukassa oleviin investointeihin.Komin fasistit ovat samanlaisia, mutta 75 vuoden jälkeen mikään ei ole opettanut meitä!!#Vivakommunismi</w:t>
      </w:r>
    </w:p>
    <w:p>
      <w:r>
        <w:rPr>
          <w:b/>
          <w:u w:val="single"/>
        </w:rPr>
        <w:t xml:space="preserve">739405</w:t>
      </w:r>
    </w:p>
    <w:p>
      <w:r>
        <w:t xml:space="preserve">@hrastelj Aamulla varpuset kurkistelevat parvekkeella olevia vanhoja varastoja. Kyyhkyset kujertelevat äänekkäästi. Toinen pala tuli jostain...☺</w:t>
      </w:r>
    </w:p>
    <w:p>
      <w:r>
        <w:rPr>
          <w:b/>
          <w:u w:val="single"/>
        </w:rPr>
        <w:t xml:space="preserve">739406</w:t>
      </w:r>
    </w:p>
    <w:p>
      <w:r>
        <w:t xml:space="preserve">@Jaka__Dolinar Massamurhakaasu myrkytti vain kaksi kohdehenkilöä. Todella hämmästyttävää teknologiaa.</w:t>
      </w:r>
    </w:p>
    <w:p>
      <w:r>
        <w:rPr>
          <w:b/>
          <w:u w:val="single"/>
        </w:rPr>
        <w:t xml:space="preserve">739407</w:t>
      </w:r>
    </w:p>
    <w:p>
      <w:r>
        <w:t xml:space="preserve">se ei ole mitään.</w:t>
        <w:br/>
        <w:t xml:space="preserve"> ivo godnič, joka lähetti ihmisiä helvettiin rtvslo:ssa ja FB:ssä, sai 36 kuukautta aplodeja vasemmistolta https://t.co/w7pOY0VHnW</w:t>
      </w:r>
    </w:p>
    <w:p>
      <w:r>
        <w:rPr>
          <w:b/>
          <w:u w:val="single"/>
        </w:rPr>
        <w:t xml:space="preserve">739408</w:t>
      </w:r>
    </w:p>
    <w:p>
      <w:r>
        <w:t xml:space="preserve">nauti... neljän vuoden kuluttua olet miro cmerar taisteluissa parlamentaarisesta kynnyksestä - https://t.co/2Wscapc5Mh</w:t>
      </w:r>
    </w:p>
    <w:p>
      <w:r>
        <w:rPr>
          <w:b/>
          <w:u w:val="single"/>
        </w:rPr>
        <w:t xml:space="preserve">739409</w:t>
      </w:r>
    </w:p>
    <w:p>
      <w:r>
        <w:t xml:space="preserve">Kolmannen vuosituhannen itseoikeutetut "antifasistit" osoittautuvat usein liberaali-imperialistisen (valtavirta)ajattelun vahtikoiriksi.</w:t>
      </w:r>
    </w:p>
    <w:p>
      <w:r>
        <w:rPr>
          <w:b/>
          <w:u w:val="single"/>
        </w:rPr>
        <w:t xml:space="preserve">739410</w:t>
      </w:r>
    </w:p>
    <w:p>
      <w:r>
        <w:t xml:space="preserve">@DC43 @tamaravonta @DKosir7 @illegall_blonde @NadaPavsin Mikä räjähdys! Täällä tulee olemaan hauskaa! Piknik pop ja putket iltaan asti puoli kangasta ja kaasua</w:t>
      </w:r>
    </w:p>
    <w:p>
      <w:r>
        <w:rPr>
          <w:b/>
          <w:u w:val="single"/>
        </w:rPr>
        <w:t xml:space="preserve">739411</w:t>
      </w:r>
    </w:p>
    <w:p>
      <w:r>
        <w:t xml:space="preserve">2. luokan kansalaisen Glavanin halveksunta: Butalites ....</w:t>
        <w:t xml:space="preserve">Kuuntele myös:</w:t>
        <w:br/>
        <w:t xml:space="preserve">https://t.co/OclOeVNZQA .... https://t.co/CKKQdMsxwp</w:t>
      </w:r>
    </w:p>
    <w:p>
      <w:r>
        <w:rPr>
          <w:b/>
          <w:u w:val="single"/>
        </w:rPr>
        <w:t xml:space="preserve">739412</w:t>
      </w:r>
    </w:p>
    <w:p>
      <w:r>
        <w:t xml:space="preserve">@mojcaskrinjar @IvanKrzisnik Mitä P+R ratkaisee? Ei mitään! Sitten nouset bussiin, joka vie puolitoista tuntia töihin.</w:t>
      </w:r>
    </w:p>
    <w:p>
      <w:r>
        <w:rPr>
          <w:b/>
          <w:u w:val="single"/>
        </w:rPr>
        <w:t xml:space="preserve">739413</w:t>
      </w:r>
    </w:p>
    <w:p>
      <w:r>
        <w:t xml:space="preserve">@BineTraven Jos myisimme kondomeja muualla kuin RIS Zagrebissa, meidän ei tarvitsisi kuunnella paljon hölynpölyjä.</w:t>
      </w:r>
    </w:p>
    <w:p>
      <w:r>
        <w:rPr>
          <w:b/>
          <w:u w:val="single"/>
        </w:rPr>
        <w:t xml:space="preserve">739414</w:t>
      </w:r>
    </w:p>
    <w:p>
      <w:r>
        <w:t xml:space="preserve">@DamjanTo Ainakin joku vielä tuntee itsensä päteväksi, vaikkei olekaan paikallinen... #piranskizaliv</w:t>
      </w:r>
    </w:p>
    <w:p>
      <w:r>
        <w:rPr>
          <w:b/>
          <w:u w:val="single"/>
        </w:rPr>
        <w:t xml:space="preserve">739415</w:t>
      </w:r>
    </w:p>
    <w:p>
      <w:r>
        <w:t xml:space="preserve">Haloze: Living Grasslands -hankkeeseen jo lähetetyt laidunlaitteet https://t.co/8j9ziYqHbc.</w:t>
      </w:r>
    </w:p>
    <w:p>
      <w:r>
        <w:rPr>
          <w:b/>
          <w:u w:val="single"/>
        </w:rPr>
        <w:t xml:space="preserve">739416</w:t>
      </w:r>
    </w:p>
    <w:p>
      <w:r>
        <w:t xml:space="preserve">Tämä marokkolaisten maahanmuuttajien tekemä vandalismi Brysselin kaduilla kuuluu luultavasti #refugeeswelcome-kategoriaan https://t.co/OjxaSKF4RK via @SiolNEWS</w:t>
      </w:r>
    </w:p>
    <w:p>
      <w:r>
        <w:rPr>
          <w:b/>
          <w:u w:val="single"/>
        </w:rPr>
        <w:t xml:space="preserve">739417</w:t>
      </w:r>
    </w:p>
    <w:p>
      <w:r>
        <w:t xml:space="preserve">@TVOdmevi studiossa Zajc ja Medved susien ja karhujen teurastuksesta. 😂 #tvodmevi</w:t>
      </w:r>
    </w:p>
    <w:p>
      <w:r>
        <w:rPr>
          <w:b/>
          <w:u w:val="single"/>
        </w:rPr>
        <w:t xml:space="preserve">739418</w:t>
      </w:r>
    </w:p>
    <w:p>
      <w:r>
        <w:t xml:space="preserve">Voitko kuvitella, että kuuluisat venäläiset hakkerit iskivät troijalaisen salaisuuteesi? https://t.co/NppQ27XtNZ</w:t>
      </w:r>
    </w:p>
    <w:p>
      <w:r>
        <w:rPr>
          <w:b/>
          <w:u w:val="single"/>
        </w:rPr>
        <w:t xml:space="preserve">739419</w:t>
      </w:r>
    </w:p>
    <w:p>
      <w:r>
        <w:t xml:space="preserve">@ZCernac @BozoPredalic @vladaRS @sarecmarjan Ja anna jonkun muun sanoa, annetaan sedille taustalta, jotka asettavat nuket!</w:t>
      </w:r>
    </w:p>
    <w:p>
      <w:r>
        <w:rPr>
          <w:b/>
          <w:u w:val="single"/>
        </w:rPr>
        <w:t xml:space="preserve">739420</w:t>
      </w:r>
    </w:p>
    <w:p>
      <w:r>
        <w:t xml:space="preserve">@RenskeSvetlin @MarkoSket Tavallista trapin tukijoiden ja hölmöjen irvokkuutta ja näennäistä paskapuhetta Titon muistomerkistä Velenjessä.</w:t>
      </w:r>
    </w:p>
    <w:p>
      <w:r>
        <w:rPr>
          <w:b/>
          <w:u w:val="single"/>
        </w:rPr>
        <w:t xml:space="preserve">739421</w:t>
      </w:r>
    </w:p>
    <w:p>
      <w:r>
        <w:t xml:space="preserve">"Nykyään lapset eivät enää leiki tauoilla."</w:t>
        <w:t xml:space="preserve">muuta lisättävää?</w:t>
        <w:br/>
        <w:br/>
        <w:t xml:space="preserve">https://t.co/8yKKPjYXCE</w:t>
      </w:r>
    </w:p>
    <w:p>
      <w:r>
        <w:rPr>
          <w:b/>
          <w:u w:val="single"/>
        </w:rPr>
        <w:t xml:space="preserve">739422</w:t>
      </w:r>
    </w:p>
    <w:p>
      <w:r>
        <w:t xml:space="preserve">@matjaz_jansa Mutta onko demokratiassa tämä laumavaisto kadonnut? Ei minun mielestäni, se on vain jaettu useiden poliittisten vaihtoehtojen kesken.</w:t>
      </w:r>
    </w:p>
    <w:p>
      <w:r>
        <w:rPr>
          <w:b/>
          <w:u w:val="single"/>
        </w:rPr>
        <w:t xml:space="preserve">739423</w:t>
      </w:r>
    </w:p>
    <w:p>
      <w:r>
        <w:t xml:space="preserve">@JanezPogorelec @Slavcpanigaz @bojansimm @zaslovenijo2 @MatejTonin @NovaSlovenija @JernejVrtovec Millainen kommunisti sinä olet!!!!</w:t>
      </w:r>
    </w:p>
    <w:p>
      <w:r>
        <w:rPr>
          <w:b/>
          <w:u w:val="single"/>
        </w:rPr>
        <w:t xml:space="preserve">739424</w:t>
      </w:r>
    </w:p>
    <w:p>
      <w:r>
        <w:t xml:space="preserve">Boter sanoo... jos haluamme pysäyttää nuorten pakenemisen SLO:sta... ensimmäinen asia... on nostaa eläkkeitä...</w:t>
      </w:r>
    </w:p>
    <w:p>
      <w:r>
        <w:rPr>
          <w:b/>
          <w:u w:val="single"/>
        </w:rPr>
        <w:t xml:space="preserve">739425</w:t>
      </w:r>
    </w:p>
    <w:p>
      <w:r>
        <w:t xml:space="preserve">@deturnsek @NKDomzale Hän ei ole siellä pelaamassa jalkapalloa, vaan tekemässä rahaa agenttisopimuksilla...</w:t>
      </w:r>
    </w:p>
    <w:p>
      <w:r>
        <w:rPr>
          <w:b/>
          <w:u w:val="single"/>
        </w:rPr>
        <w:t xml:space="preserve">739426</w:t>
      </w:r>
    </w:p>
    <w:p>
      <w:r>
        <w:t xml:space="preserve">Me vihellämme edelleen avauspiikin säveliä.</w:t>
        <w:br/>
        <w:br/>
        <w:t xml:space="preserve"> 38 VUOTTA UNOHTUMATTOMAN ESPANJALAISEN SARJAN SININEN KESÄ ENSI-ILLASTA! https://t.co/7QAm6hkQRZ</w:t>
      </w:r>
    </w:p>
    <w:p>
      <w:r>
        <w:rPr>
          <w:b/>
          <w:u w:val="single"/>
        </w:rPr>
        <w:t xml:space="preserve">739427</w:t>
      </w:r>
    </w:p>
    <w:p>
      <w:r>
        <w:t xml:space="preserve">Etsivät eivät vain kokkaa, he paistuvat kuumissa autoissa... Tule mukaan autoon 30+ asteen pakkasessa päiväksi... http://t.co/bbPdAwkUY0...</w:t>
      </w:r>
    </w:p>
    <w:p>
      <w:r>
        <w:rPr>
          <w:b/>
          <w:u w:val="single"/>
        </w:rPr>
        <w:t xml:space="preserve">739428</w:t>
      </w:r>
    </w:p>
    <w:p>
      <w:r>
        <w:t xml:space="preserve">@zanimiva Tänä vuonna on niin paljon Mararelloja, että ne hyppäävät koriin...entä porcini...🍄🍄🍄🍄😉</w:t>
      </w:r>
    </w:p>
    <w:p>
      <w:r>
        <w:rPr>
          <w:b/>
          <w:u w:val="single"/>
        </w:rPr>
        <w:t xml:space="preserve">739429</w:t>
      </w:r>
    </w:p>
    <w:p>
      <w:r>
        <w:t xml:space="preserve">@MitjaIrsic @VincSLO Hei hemmo, en tiedä, oletko niin punainen naama, koska olet niin tyhmä vai koska sinua hävettää olla niin tyhmä.</w:t>
      </w:r>
    </w:p>
    <w:p>
      <w:r>
        <w:rPr>
          <w:b/>
          <w:u w:val="single"/>
        </w:rPr>
        <w:t xml:space="preserve">739430</w:t>
      </w:r>
    </w:p>
    <w:p>
      <w:r>
        <w:t xml:space="preserve">Minua ei häiritse sateinen aamu, vaan se, että elän punaisten kommunistien vallassa, joka on täynnä rikollisuutta, varkauksia, valheita, rahanpesua ja nöyryytystä; demokratiaa ei ole.</w:t>
      </w:r>
    </w:p>
    <w:p>
      <w:r>
        <w:rPr>
          <w:b/>
          <w:u w:val="single"/>
        </w:rPr>
        <w:t xml:space="preserve">739431</w:t>
      </w:r>
    </w:p>
    <w:p>
      <w:r>
        <w:t xml:space="preserve">Lucija, kun nostat käteistä pankista tai pankkiautomaatista, olet jo rekisteröitynyt ja valvottu. https://t.co/pueKbpx7ZV</w:t>
      </w:r>
    </w:p>
    <w:p>
      <w:r>
        <w:rPr>
          <w:b/>
          <w:u w:val="single"/>
        </w:rPr>
        <w:t xml:space="preserve">739432</w:t>
      </w:r>
    </w:p>
    <w:p>
      <w:r>
        <w:t xml:space="preserve">@BarrioFinito Mutta he pyörittävät itseään niin, että he todella nostavat odotuksiani siitä, mitä he kätkevät aivoissaan 😁.</w:t>
      </w:r>
    </w:p>
    <w:p>
      <w:r>
        <w:rPr>
          <w:b/>
          <w:u w:val="single"/>
        </w:rPr>
        <w:t xml:space="preserve">739433</w:t>
      </w:r>
    </w:p>
    <w:p>
      <w:r>
        <w:t xml:space="preserve">Erjavec: Poliittisen vakauden vuoksi me Desus IO:ssa olemme päättäneet tukea hallituksen ehdotusta kiinteistöverosta.</w:t>
      </w:r>
    </w:p>
    <w:p>
      <w:r>
        <w:rPr>
          <w:b/>
          <w:u w:val="single"/>
        </w:rPr>
        <w:t xml:space="preserve">739434</w:t>
      </w:r>
    </w:p>
    <w:p>
      <w:r>
        <w:t xml:space="preserve">@GregorVirant1 @viollamb Kova fundamentalisti ei koskaan näe sitä kretinismiä, johon hänen ideologiansa hänet johtaa.</w:t>
      </w:r>
    </w:p>
    <w:p>
      <w:r>
        <w:rPr>
          <w:b/>
          <w:u w:val="single"/>
        </w:rPr>
        <w:t xml:space="preserve">739435</w:t>
      </w:r>
    </w:p>
    <w:p>
      <w:r>
        <w:t xml:space="preserve">@lucijausaj Epäilen, että pesukoneessani on mato ja musta aukko, johon se vetää yhden sukan jokaisesta parista.</w:t>
      </w:r>
    </w:p>
    <w:p>
      <w:r>
        <w:rPr>
          <w:b/>
          <w:u w:val="single"/>
        </w:rPr>
        <w:t xml:space="preserve">739436</w:t>
      </w:r>
    </w:p>
    <w:p>
      <w:r>
        <w:t xml:space="preserve">Välttääksesi kuivausrummun vaurioitumisen tai kouluttajien tuhoutumisen, kuivaa ne ilmakuivalla. https://t.co/hjPdHxSPlq.</w:t>
      </w:r>
    </w:p>
    <w:p>
      <w:r>
        <w:rPr>
          <w:b/>
          <w:u w:val="single"/>
        </w:rPr>
        <w:t xml:space="preserve">739437</w:t>
      </w:r>
    </w:p>
    <w:p>
      <w:r>
        <w:t xml:space="preserve">Naistenpäivänä Kiinassa kauppiaat pesevät kommunistisen puolueen vallasta huolimatta kätensä enemmän.</w:t>
        <w:br/>
        <w:t xml:space="preserve">https://t.co/SNivfPFJ30</w:t>
      </w:r>
    </w:p>
    <w:p>
      <w:r>
        <w:rPr>
          <w:b/>
          <w:u w:val="single"/>
        </w:rPr>
        <w:t xml:space="preserve">739438</w:t>
      </w:r>
    </w:p>
    <w:p>
      <w:r>
        <w:t xml:space="preserve">@PreglArjan Voitte elää kunnolla tällaisten laumanrottien kanssa, jotka eivät ole 5-vuotiaan tasolla, koska hallitus rahoittaa teitä. Ja oikeistolaiset saavat raapaisun!</w:t>
      </w:r>
    </w:p>
    <w:p>
      <w:r>
        <w:rPr>
          <w:b/>
          <w:u w:val="single"/>
        </w:rPr>
        <w:t xml:space="preserve">739439</w:t>
      </w:r>
    </w:p>
    <w:p>
      <w:r>
        <w:t xml:space="preserve">@oscarstarejsi Todoricille ei olisi käynyt mitään, jos hän ei olisi huijannut mafiapankkeja, mutta ne olisivat halunneet rahansa takaisin.</w:t>
      </w:r>
    </w:p>
    <w:p>
      <w:r>
        <w:rPr>
          <w:b/>
          <w:u w:val="single"/>
        </w:rPr>
        <w:t xml:space="preserve">739440</w:t>
      </w:r>
    </w:p>
    <w:p>
      <w:r>
        <w:t xml:space="preserve">@badabumbadabum @Andrazus Sinulla ei ole aavistustakaan. Vanhat talvirenkaat ovat juuri riittävän kovat kesälämpötiloihin. Ja ne pitävät paremmin lumessa.</w:t>
      </w:r>
    </w:p>
    <w:p>
      <w:r>
        <w:rPr>
          <w:b/>
          <w:u w:val="single"/>
        </w:rPr>
        <w:t xml:space="preserve">739441</w:t>
      </w:r>
    </w:p>
    <w:p>
      <w:r>
        <w:t xml:space="preserve">Kata laulaa! Jos et ole ollut ennen, olet nyt. K.A.T. - "Secret Messiah" @katarinacas #next #newmusic https://t.co/OHynCM5rZC</w:t>
      </w:r>
    </w:p>
    <w:p>
      <w:r>
        <w:rPr>
          <w:b/>
          <w:u w:val="single"/>
        </w:rPr>
        <w:t xml:space="preserve">739442</w:t>
      </w:r>
    </w:p>
    <w:p>
      <w:r>
        <w:t xml:space="preserve">Vasemmistolainen paskiainen @illegall_blonde olisi ollut kommaripäiviä ffs. Voit ottaa kaikki pirun päivät. Olen pahoillani. Kerro sinä minulle!</w:t>
      </w:r>
    </w:p>
    <w:p>
      <w:r>
        <w:rPr>
          <w:b/>
          <w:u w:val="single"/>
        </w:rPr>
        <w:t xml:space="preserve">739443</w:t>
      </w:r>
    </w:p>
    <w:p>
      <w:r>
        <w:t xml:space="preserve">Jotkut kuitenkin juhlivat sitä edelleen. Sen symbolit ja totalitaariset johtajat. https://t.co/tDnpV11ZJH.</w:t>
      </w:r>
    </w:p>
    <w:p>
      <w:r>
        <w:rPr>
          <w:b/>
          <w:u w:val="single"/>
        </w:rPr>
        <w:t xml:space="preserve">739444</w:t>
      </w:r>
    </w:p>
    <w:p>
      <w:r>
        <w:t xml:space="preserve">@kalanderq @tyschew @PlanetTV Tämä uusi erä sunnuntaina naudanlihakeiton ja paistin jälkeen, jotta voit nukahtaa makeasti 😴</w:t>
      </w:r>
    </w:p>
    <w:p>
      <w:r>
        <w:rPr>
          <w:b/>
          <w:u w:val="single"/>
        </w:rPr>
        <w:t xml:space="preserve">739445</w:t>
      </w:r>
    </w:p>
    <w:p>
      <w:r>
        <w:t xml:space="preserve">He valittavat, etteivät he "voi liikkua vapaasti omalla takapihallaan". https://t.co/BKGqMF7DhS.</w:t>
      </w:r>
    </w:p>
    <w:p>
      <w:r>
        <w:rPr>
          <w:b/>
          <w:u w:val="single"/>
        </w:rPr>
        <w:t xml:space="preserve">739446</w:t>
      </w:r>
    </w:p>
    <w:p>
      <w:r>
        <w:t xml:space="preserve">@andrazk Kunnioitus. Minulle jokainen yritys päättyy surkeasti voimakkaaseen päänsärkyyn ja keskittymiskyvyttömyyteen. @_aney @MadSquidd</w:t>
      </w:r>
    </w:p>
    <w:p>
      <w:r>
        <w:rPr>
          <w:b/>
          <w:u w:val="single"/>
        </w:rPr>
        <w:t xml:space="preserve">739447</w:t>
      </w:r>
    </w:p>
    <w:p>
      <w:r>
        <w:t xml:space="preserve">@petrasovdat @PetraKodra Mutta taistelulaiva Triglav ei osallistunut? Entä vakuutusyhtiö...?</w:t>
      </w:r>
    </w:p>
    <w:p>
      <w:r>
        <w:rPr>
          <w:b/>
          <w:u w:val="single"/>
        </w:rPr>
        <w:t xml:space="preserve">739448</w:t>
      </w:r>
    </w:p>
    <w:p>
      <w:r>
        <w:t xml:space="preserve">@FranciKek No, kunnes alat kutsua tuota gamadi pedofiiliksi, kaikkien pitäisi olla työkaluja ..., niin minusta se ei ole ihan vertailukelpoinen.</w:t>
      </w:r>
    </w:p>
    <w:p>
      <w:r>
        <w:rPr>
          <w:b/>
          <w:u w:val="single"/>
        </w:rPr>
        <w:t xml:space="preserve">739449</w:t>
      </w:r>
    </w:p>
    <w:p>
      <w:r>
        <w:t xml:space="preserve">@ZigaTurk Yllättävää, että viimeinen vaihtoehto saa niin vähän kannatusta! He haluavat kai vain sanoa sen suoraan. :)</w:t>
      </w:r>
    </w:p>
    <w:p>
      <w:r>
        <w:rPr>
          <w:b/>
          <w:u w:val="single"/>
        </w:rPr>
        <w:t xml:space="preserve">739450</w:t>
      </w:r>
    </w:p>
    <w:p>
      <w:r>
        <w:t xml:space="preserve">Pelaan parhaillaan Biathlon Maniaa. Tule mukaan ja yritä voittaa minut! https://t.co/PKMK0Qw7rr</w:t>
      </w:r>
    </w:p>
    <w:p>
      <w:r>
        <w:rPr>
          <w:b/>
          <w:u w:val="single"/>
        </w:rPr>
        <w:t xml:space="preserve">739451</w:t>
      </w:r>
    </w:p>
    <w:p>
      <w:r>
        <w:t xml:space="preserve">@DKopse Nyt olet alkanut väärinkäyttää ja aivopestä lapsia poliittisesti. Ja sinä välität niin paljon lapsista...</w:t>
      </w:r>
    </w:p>
    <w:p>
      <w:r>
        <w:rPr>
          <w:b/>
          <w:u w:val="single"/>
        </w:rPr>
        <w:t xml:space="preserve">739452</w:t>
      </w:r>
    </w:p>
    <w:p>
      <w:r>
        <w:t xml:space="preserve">@VerdenikAles @cikibucka @sarecmarjan tällaiset asiat vain auttavat häntä. on idioottimaista kirjoittaa näin...</w:t>
      </w:r>
    </w:p>
    <w:p>
      <w:r>
        <w:rPr>
          <w:b/>
          <w:u w:val="single"/>
        </w:rPr>
        <w:t xml:space="preserve">739453</w:t>
      </w:r>
    </w:p>
    <w:p>
      <w:r>
        <w:t xml:space="preserve">@jelka_godec @MarjetaKuhar Ylimielisyys on ensimmäinen kuolemansynti Pidän enemmän SUPERBIAsta ja sen demoni on LUCIFER</w:t>
      </w:r>
    </w:p>
    <w:p>
      <w:r>
        <w:rPr>
          <w:b/>
          <w:u w:val="single"/>
        </w:rPr>
        <w:t xml:space="preserve">739454</w:t>
      </w:r>
    </w:p>
    <w:p>
      <w:r>
        <w:t xml:space="preserve">Äläkä ole hölmö, mutta olen jo saanut hänet ansaan! Nuorille tarkoitettu kortteli, jossa on paljon vihreitä tassuja ja parkkipaikkoja! =) https://t.co/DSDwXVCKks</w:t>
      </w:r>
    </w:p>
    <w:p>
      <w:r>
        <w:rPr>
          <w:b/>
          <w:u w:val="single"/>
        </w:rPr>
        <w:t xml:space="preserve">739455</w:t>
      </w:r>
    </w:p>
    <w:p>
      <w:r>
        <w:t xml:space="preserve">@petrasovdat Tämä on silloin, kun ne ovat vielä kuivausrummussa ja siten lähimpänä kättä. Vaatekaapissa ne tietenkin höyrytetään.</w:t>
      </w:r>
    </w:p>
    <w:p>
      <w:r>
        <w:rPr>
          <w:b/>
          <w:u w:val="single"/>
        </w:rPr>
        <w:t xml:space="preserve">739456</w:t>
      </w:r>
    </w:p>
    <w:p>
      <w:r>
        <w:t xml:space="preserve">UUSI SULJETTU DOBRUNJA-</w:t>
        <w:br/>
        <w:t xml:space="preserve">mutta he rakentavat itselleen modernin kun ne on suljettu vaalien jälkeen punaiset https://t.co/LM0fvJ5baK</w:t>
      </w:r>
    </w:p>
    <w:p>
      <w:r>
        <w:rPr>
          <w:b/>
          <w:u w:val="single"/>
        </w:rPr>
        <w:t xml:space="preserve">739457</w:t>
      </w:r>
    </w:p>
    <w:p>
      <w:r>
        <w:t xml:space="preserve">Merkurius kääntyy Oinaassa taantumaan 22. maaliskuuta. https://t.co/04rIEfP4VZ</w:t>
      </w:r>
    </w:p>
    <w:p>
      <w:r>
        <w:rPr>
          <w:b/>
          <w:u w:val="single"/>
        </w:rPr>
        <w:t xml:space="preserve">739458</w:t>
      </w:r>
    </w:p>
    <w:p>
      <w:r>
        <w:t xml:space="preserve">Looginen kysymys:</w:t>
        <w:br/>
        <w:t xml:space="preserve">Jos @petrol myy rasvattuja rinkeleitä, tarkoittaako se, että he myyvät myös pusseja rasvattomia rinkeleitä?</w:t>
      </w:r>
    </w:p>
    <w:p>
      <w:r>
        <w:rPr>
          <w:b/>
          <w:u w:val="single"/>
        </w:rPr>
        <w:t xml:space="preserve">739459</w:t>
      </w:r>
    </w:p>
    <w:p>
      <w:r>
        <w:t xml:space="preserve">@rokijesmoki Keittoon, paistettuna tai aprikoosien tapaan paistettuna. Mäntysieni on yksi parhaista sienistä minulle.</w:t>
      </w:r>
    </w:p>
    <w:p>
      <w:r>
        <w:rPr>
          <w:b/>
          <w:u w:val="single"/>
        </w:rPr>
        <w:t xml:space="preserve">739460</w:t>
      </w:r>
    </w:p>
    <w:p>
      <w:r>
        <w:t xml:space="preserve">@jkmcnk @tvitermin mikroilmasto on totta, mutta ei niin paha. 30 on parhaimmillaan tehtävässä, mutta kuka täysjärkinen pakottaisi itsensä tuohon likakaivoon.</w:t>
      </w:r>
    </w:p>
    <w:p>
      <w:r>
        <w:rPr>
          <w:b/>
          <w:u w:val="single"/>
        </w:rPr>
        <w:t xml:space="preserve">739461</w:t>
      </w:r>
    </w:p>
    <w:p>
      <w:r>
        <w:t xml:space="preserve">@_Goldrake_ @BernardBrscic Mitä luulet minun olevan, Titon pioneeri, että aiot myydä minulle tätä roskaa?</w:t>
      </w:r>
    </w:p>
    <w:p>
      <w:r>
        <w:rPr>
          <w:b/>
          <w:u w:val="single"/>
        </w:rPr>
        <w:t xml:space="preserve">739462</w:t>
      </w:r>
    </w:p>
    <w:p>
      <w:r>
        <w:t xml:space="preserve">Sunnuntaina 29.3.2015 klo 16:00 Hotelli Ruten Mišmaš Leipomossa Martuljekin metsässä! @GozdMartuljek #PekarnaMišmaš http://t.co/HqAEIvpAwE</w:t>
      </w:r>
    </w:p>
    <w:p>
      <w:r>
        <w:rPr>
          <w:b/>
          <w:u w:val="single"/>
        </w:rPr>
        <w:t xml:space="preserve">739463</w:t>
      </w:r>
    </w:p>
    <w:p>
      <w:r>
        <w:t xml:space="preserve">@GregaCiglar @MareAndi Tietenkin, mutta vain komissaarikastille! Raja puolestaan itki.</w:t>
      </w:r>
    </w:p>
    <w:p>
      <w:r>
        <w:rPr>
          <w:b/>
          <w:u w:val="single"/>
        </w:rPr>
        <w:t xml:space="preserve">739464</w:t>
      </w:r>
    </w:p>
    <w:p>
      <w:r>
        <w:t xml:space="preserve">puhelimeni sanoo "Verkko varattu", mikä on hyvin harvinaista, katson ikkunasta ulos nähdäkseni, onko jostain tulossa jättiläisaalto.</w:t>
        <w:br/>
        <w:t xml:space="preserve">kt elokuvissa</w:t>
      </w:r>
    </w:p>
    <w:p>
      <w:r>
        <w:rPr>
          <w:b/>
          <w:u w:val="single"/>
        </w:rPr>
        <w:t xml:space="preserve">739465</w:t>
      </w:r>
    </w:p>
    <w:p>
      <w:r>
        <w:t xml:space="preserve">Älä mene @Ljubljanskigradiin.</w:t>
        <w:br/>
        <w:t xml:space="preserve"> Eräässä kahvilassa oltiin yllättyneitä, mutta siellä on vielä remontti kesken.</w:t>
        <w:br/>
        <w:t xml:space="preserve"> Toisessa he yllättyvät vieraista.</w:t>
        <w:br/>
        <w:t xml:space="preserve"> #under</w:t>
      </w:r>
    </w:p>
    <w:p>
      <w:r>
        <w:rPr>
          <w:b/>
          <w:u w:val="single"/>
        </w:rPr>
        <w:t xml:space="preserve">739466</w:t>
      </w:r>
    </w:p>
    <w:p>
      <w:r>
        <w:t xml:space="preserve">@JanezMeznarec @ciro_ciril @aleshojs Jumalat...viisas tukka on jo lähdössä tyhmästä päästä...</w:t>
      </w:r>
    </w:p>
    <w:p>
      <w:r>
        <w:rPr>
          <w:b/>
          <w:u w:val="single"/>
        </w:rPr>
        <w:t xml:space="preserve">739467</w:t>
      </w:r>
    </w:p>
    <w:p>
      <w:r>
        <w:t xml:space="preserve">@NejkoWejko Mene hänen luokseen pyökin kanssa ja leikkaa neljäs vastuuvapaus hänen kasvoiltaan, ainakin hän tietää, mistä se tuli. 😉</w:t>
      </w:r>
    </w:p>
    <w:p>
      <w:r>
        <w:rPr>
          <w:b/>
          <w:u w:val="single"/>
        </w:rPr>
        <w:t xml:space="preserve">739468</w:t>
      </w:r>
    </w:p>
    <w:p>
      <w:r>
        <w:t xml:space="preserve">Jos naapurini näkevät minut ryysyissä uuden fleecen päällä, he luulevat, että muutan kuusihenkisen perheeni kanssa.</w:t>
        <w:br/>
        <w:br/>
        <w:t xml:space="preserve"> Mutta todellisuudessa se on kaikki minun🤷🏽♀️.</w:t>
      </w:r>
    </w:p>
    <w:p>
      <w:r>
        <w:rPr>
          <w:b/>
          <w:u w:val="single"/>
        </w:rPr>
        <w:t xml:space="preserve">739469</w:t>
      </w:r>
    </w:p>
    <w:p>
      <w:r>
        <w:t xml:space="preserve">Korjattu puhelimen raajaruutu:</w:t>
        <w:br/>
        <w:t xml:space="preserve">IT'S SHOWTIME!!!*</w:t>
        <w:br/>
        <w:br/>
        <w:t xml:space="preserve">*alkaa jättää satunnaisia kommentteja tw:hen, kunnes joku estää sen</w:t>
      </w:r>
    </w:p>
    <w:p>
      <w:r>
        <w:rPr>
          <w:b/>
          <w:u w:val="single"/>
        </w:rPr>
        <w:t xml:space="preserve">739470</w:t>
      </w:r>
    </w:p>
    <w:p>
      <w:r>
        <w:t xml:space="preserve">@streetof @IFSlovenie @MGMLj Ranskan instituutti - varmistettu heidän mediateekissään.</w:t>
      </w:r>
    </w:p>
    <w:p>
      <w:r>
        <w:rPr>
          <w:b/>
          <w:u w:val="single"/>
        </w:rPr>
        <w:t xml:space="preserve">739471</w:t>
      </w:r>
    </w:p>
    <w:p>
      <w:r>
        <w:t xml:space="preserve">Ovatko amerikkalaiset kauas sokeita? Se ei ollut vihreä, vaan punainen. https://t.co/bZI6pBke3W.</w:t>
      </w:r>
    </w:p>
    <w:p>
      <w:r>
        <w:rPr>
          <w:b/>
          <w:u w:val="single"/>
        </w:rPr>
        <w:t xml:space="preserve">739472</w:t>
      </w:r>
    </w:p>
    <w:p>
      <w:r>
        <w:t xml:space="preserve">Närkästynyt poliisi: Heidän lomaleiriään käytetään maahanmuuttajille https://t.co/5ChTNWMdx8</w:t>
      </w:r>
    </w:p>
    <w:p>
      <w:r>
        <w:rPr>
          <w:b/>
          <w:u w:val="single"/>
        </w:rPr>
        <w:t xml:space="preserve">739473</w:t>
      </w:r>
    </w:p>
    <w:p>
      <w:r>
        <w:t xml:space="preserve">@LolekTheGreat kun kohtaat tämän punaisen bimbon tosiasioiden kanssa, hän estää sinut, #cowardly_kommunistinen_kommunisti</w:t>
      </w:r>
    </w:p>
    <w:p>
      <w:r>
        <w:rPr>
          <w:b/>
          <w:u w:val="single"/>
        </w:rPr>
        <w:t xml:space="preserve">739474</w:t>
      </w:r>
    </w:p>
    <w:p>
      <w:r>
        <w:t xml:space="preserve">@klitomaz @Dnevnik_si Tätä elokuvaa ei tule tapahtumaan. Mutta on varmaa, että nyt se tulee SDS:n suunnasta, ja Klemenčič on taas täysillä mukana.</w:t>
      </w:r>
    </w:p>
    <w:p>
      <w:r>
        <w:rPr>
          <w:b/>
          <w:u w:val="single"/>
        </w:rPr>
        <w:t xml:space="preserve">739475</w:t>
      </w:r>
    </w:p>
    <w:p>
      <w:r>
        <w:t xml:space="preserve">@indijanec täsmälleen, lomalla, matkalla, ennen tavallista nyt sähköinen. se ei tunnu edistystä minusta</w:t>
      </w:r>
    </w:p>
    <w:p>
      <w:r>
        <w:rPr>
          <w:b/>
          <w:u w:val="single"/>
        </w:rPr>
        <w:t xml:space="preserve">739476</w:t>
      </w:r>
    </w:p>
    <w:p>
      <w:r>
        <w:t xml:space="preserve">@IgorPribac Toveri Mrcel Štefančičilta tulee jälleen kutsu studiokaupunkiin,koska tyhmiin kysymyksiin on oltava huippuluokan vastaukset-FDV❗️</w:t>
      </w:r>
    </w:p>
    <w:p>
      <w:r>
        <w:rPr>
          <w:b/>
          <w:u w:val="single"/>
        </w:rPr>
        <w:t xml:space="preserve">739477</w:t>
      </w:r>
    </w:p>
    <w:p>
      <w:r>
        <w:t xml:space="preserve">@BozidarBiscan @JJansaSDS @ZanMahnic Kommunistit eivät voi pidättää omia murhaajiaan, koska heidän maailmansa on rakennettu näille verisille perustuksille.</w:t>
      </w:r>
    </w:p>
    <w:p>
      <w:r>
        <w:rPr>
          <w:b/>
          <w:u w:val="single"/>
        </w:rPr>
        <w:t xml:space="preserve">739478</w:t>
      </w:r>
    </w:p>
    <w:p>
      <w:r>
        <w:t xml:space="preserve">@ATBeatris @blagovestGB Muovinen aseiden esittely loukkaisi VSO:n jäseniä. Me emme ole lapsia.</w:t>
      </w:r>
    </w:p>
    <w:p>
      <w:r>
        <w:rPr>
          <w:b/>
          <w:u w:val="single"/>
        </w:rPr>
        <w:t xml:space="preserve">739479</w:t>
      </w:r>
    </w:p>
    <w:p>
      <w:r>
        <w:t xml:space="preserve">@FranciKek @symru @SpletnaMladina Hei! Millaiseen paskaan Slovenialle hän on taas suostunut, että hän tarjoilee meille urheilijan häiriötekijänä?????.</w:t>
      </w:r>
    </w:p>
    <w:p>
      <w:r>
        <w:rPr>
          <w:b/>
          <w:u w:val="single"/>
        </w:rPr>
        <w:t xml:space="preserve">739480</w:t>
      </w:r>
    </w:p>
    <w:p>
      <w:r>
        <w:t xml:space="preserve">#gazela Hyvää leipää ei ole pitkään aikaan ilman leipurin huolellisia käsiä</w:t>
        <w:br/>
        <w:t xml:space="preserve">https://t.co/W9YAEFCItx https://t.co/8Ixqp4oILY</w:t>
      </w:r>
    </w:p>
    <w:p>
      <w:r>
        <w:rPr>
          <w:b/>
          <w:u w:val="single"/>
        </w:rPr>
        <w:t xml:space="preserve">739481</w:t>
      </w:r>
    </w:p>
    <w:p>
      <w:r>
        <w:t xml:space="preserve">@Margu501 @Paganini_1782 He eivät todistaneet mitään, joten he tuhosivat ne.</w:t>
      </w:r>
    </w:p>
    <w:p>
      <w:r>
        <w:rPr>
          <w:b/>
          <w:u w:val="single"/>
        </w:rPr>
        <w:t xml:space="preserve">739482</w:t>
      </w:r>
    </w:p>
    <w:p>
      <w:r>
        <w:t xml:space="preserve">@serlah2017 @VehovarAljaz @NovaSlovenija @strankaSDS Joo, siksi et ymmärrä, mitä hölynpölyä levität.</w:t>
      </w:r>
    </w:p>
    <w:p>
      <w:r>
        <w:rPr>
          <w:b/>
          <w:u w:val="single"/>
        </w:rPr>
        <w:t xml:space="preserve">739483</w:t>
      </w:r>
    </w:p>
    <w:p>
      <w:r>
        <w:t xml:space="preserve">Partisaanit heiluttelevat konekiväärejä https://t.co/d2dMj0b2CK via @Nova24TV</w:t>
      </w:r>
    </w:p>
    <w:p>
      <w:r>
        <w:rPr>
          <w:b/>
          <w:u w:val="single"/>
        </w:rPr>
        <w:t xml:space="preserve">739484</w:t>
      </w:r>
    </w:p>
    <w:p>
      <w:r>
        <w:t xml:space="preserve">Juoko #Praljak joi myrkkyä sen jälkeen, kun #Haagin tuomarit vahvistivat hänen 20 vuoden tuomionsa? Tuomion lukeminen keskeytetään</w:t>
      </w:r>
    </w:p>
    <w:p>
      <w:r>
        <w:rPr>
          <w:b/>
          <w:u w:val="single"/>
        </w:rPr>
        <w:t xml:space="preserve">739485</w:t>
      </w:r>
    </w:p>
    <w:p>
      <w:r>
        <w:t xml:space="preserve">@JozeBiscak @TVOdmevi Mutta Drnovšek ei ole Jeesus Kristus, joka nousi kuolleista. En käytä huumeita enkä näe hallusinaatioita. WTF</w:t>
      </w:r>
    </w:p>
    <w:p>
      <w:r>
        <w:rPr>
          <w:b/>
          <w:u w:val="single"/>
        </w:rPr>
        <w:t xml:space="preserve">739486</w:t>
      </w:r>
    </w:p>
    <w:p>
      <w:r>
        <w:t xml:space="preserve">Liikennekaaos LJ:ssä 1.9. alkaen yöksi. Onnittelut ansioituneille! Voisiko joku tarpeeksi älykäs henkilö tehdä tälle asialle jotain nyt? Pyydän.</w:t>
      </w:r>
    </w:p>
    <w:p>
      <w:r>
        <w:rPr>
          <w:b/>
          <w:u w:val="single"/>
        </w:rPr>
        <w:t xml:space="preserve">739487</w:t>
      </w:r>
    </w:p>
    <w:p>
      <w:r>
        <w:t xml:space="preserve">Se ei ole totta, mutta se on totta: kirurgi avasi kallon ja leikkasi aivot, mutta väärälle potilaalle https://t.co/p1m55zaH2R https://t.co/9Sj8TEwggY</w:t>
      </w:r>
    </w:p>
    <w:p>
      <w:r>
        <w:rPr>
          <w:b/>
          <w:u w:val="single"/>
        </w:rPr>
        <w:t xml:space="preserve">739488</w:t>
      </w:r>
    </w:p>
    <w:p>
      <w:r>
        <w:t xml:space="preserve">@MatjazJazbar jos kaikki menee hyvin... ensimmäinen liigan futsal Ajdovščina... pian...</w:t>
      </w:r>
    </w:p>
    <w:p>
      <w:r>
        <w:rPr>
          <w:b/>
          <w:u w:val="single"/>
        </w:rPr>
        <w:t xml:space="preserve">739489</w:t>
      </w:r>
    </w:p>
    <w:p>
      <w:r>
        <w:t xml:space="preserve">Suuret onnittelut @AdriaAirwaysille heidän suhdetoiminnastaan. Nyt sinun on täytynyt ajaa viimeiset matkustajat Zagrebiin. @24ur_com</w:t>
      </w:r>
    </w:p>
    <w:p>
      <w:r>
        <w:rPr>
          <w:b/>
          <w:u w:val="single"/>
        </w:rPr>
        <w:t xml:space="preserve">739490</w:t>
      </w:r>
    </w:p>
    <w:p>
      <w:r>
        <w:t xml:space="preserve">Felaini idiootti - mikä primitiivinen... En voi uskoa, ettei hän ole myös keltainen #MUNARS</w:t>
      </w:r>
    </w:p>
    <w:p>
      <w:r>
        <w:rPr>
          <w:b/>
          <w:u w:val="single"/>
        </w:rPr>
        <w:t xml:space="preserve">739491</w:t>
      </w:r>
    </w:p>
    <w:p>
      <w:r>
        <w:t xml:space="preserve">@MatevzNovak Voi paska...hän jätti uskonnon pois...ehkä hän unohti...dnkpresss...🕭🤔🦍😠😎</w:t>
      </w:r>
    </w:p>
    <w:p>
      <w:r>
        <w:rPr>
          <w:b/>
          <w:u w:val="single"/>
        </w:rPr>
        <w:t xml:space="preserve">739492</w:t>
      </w:r>
    </w:p>
    <w:p>
      <w:r>
        <w:t xml:space="preserve">@novax81 Taloudellisesti se on edelleen tehtävä jonkun, jolla on valtion leima. Aaampak kyllä, se näyttää oudolta.</w:t>
      </w:r>
    </w:p>
    <w:p>
      <w:r>
        <w:rPr>
          <w:b/>
          <w:u w:val="single"/>
        </w:rPr>
        <w:t xml:space="preserve">739493</w:t>
      </w:r>
    </w:p>
    <w:p>
      <w:r>
        <w:t xml:space="preserve">Yli 2000 kilometrin jälkeen huomaan, että autoradioni sulattelee MP3-levyjä \o/</w:t>
        <w:br/>
        <w:br/>
        <w:t xml:space="preserve">#srecnsm</w:t>
        <w:br/>
        <w:t xml:space="preserve">#kokmaljetrebadajeotroksrecn https://t.co/srdJYucECY</w:t>
      </w:r>
    </w:p>
    <w:p>
      <w:r>
        <w:rPr>
          <w:b/>
          <w:u w:val="single"/>
        </w:rPr>
        <w:t xml:space="preserve">739494</w:t>
      </w:r>
    </w:p>
    <w:p>
      <w:r>
        <w:t xml:space="preserve">@Lupo_inc @PGantar @JureLeben Hsjdrihin 28:lla ei ole mitään tekemistä taimenien kanssa, paitsi ARRS:n budjetin kanssa, joten sinä puhut vain tyhjää retoriikkaa.</w:t>
      </w:r>
    </w:p>
    <w:p>
      <w:r>
        <w:rPr>
          <w:b/>
          <w:u w:val="single"/>
        </w:rPr>
        <w:t xml:space="preserve">739495</w:t>
      </w:r>
    </w:p>
    <w:p>
      <w:r>
        <w:t xml:space="preserve">Jos Židan tai kuka tahansa muu olisi ottanut vastaan Nova24Tv:n toimittajat, hänet olisi vapautettu 1000-prosenttisesti syytteistä https://t.co/HF3VTrDNir</w:t>
      </w:r>
    </w:p>
    <w:p>
      <w:r>
        <w:rPr>
          <w:b/>
          <w:u w:val="single"/>
        </w:rPr>
        <w:t xml:space="preserve">739496</w:t>
      </w:r>
    </w:p>
    <w:p>
      <w:r>
        <w:t xml:space="preserve">@Libertarec mitä olisi tapahtunut, jos tällainen Janšan hallituksen ministeriä vastaan suunnattu mafiaviestintä olisi (mitä ei olisi) julkistettu?</w:t>
      </w:r>
    </w:p>
    <w:p>
      <w:r>
        <w:rPr>
          <w:b/>
          <w:u w:val="single"/>
        </w:rPr>
        <w:t xml:space="preserve">739497</w:t>
      </w:r>
    </w:p>
    <w:p>
      <w:r>
        <w:t xml:space="preserve">@PStendler @sarecmarjan Kuka itkee mitä, hän sanoi, että hän on siunatun kommunistisen Janšan "median" eniten mustamaalaama.</w:t>
      </w:r>
    </w:p>
    <w:p>
      <w:r>
        <w:rPr>
          <w:b/>
          <w:u w:val="single"/>
        </w:rPr>
        <w:t xml:space="preserve">739498</w:t>
      </w:r>
    </w:p>
    <w:p>
      <w:r>
        <w:t xml:space="preserve">Kommentoi uutisia: #MMCdebate: "Liitto on tehnyt mädän kompromissin työnantajien kanssa" ... https://t.co/jjuZXYY3xG ... https://t.co/jjuZXYY3xG</w:t>
      </w:r>
    </w:p>
    <w:p>
      <w:r>
        <w:rPr>
          <w:b/>
          <w:u w:val="single"/>
        </w:rPr>
        <w:t xml:space="preserve">739499</w:t>
      </w:r>
    </w:p>
    <w:p>
      <w:r>
        <w:t xml:space="preserve">Kun Pribci perustelee raiskausuhkauksia mediassa,</w:t>
        <w:br/>
        <w:t xml:space="preserve">on &amp;gt;&amp;gt;humalainen metsästäjä&amp;lt;&amp;lt;,jolla on &amp;gt;&amp;gt;&amp;gt;ase&amp;lt;&amp;lt;</w:t>
        <w:br/>
        <w:t xml:space="preserve">ja &amp;gt;&amp;gt;&amp;gt;pimeyden suojassa&amp;lt;&amp;lt</w:t>
      </w:r>
      <w:r>
        <w:br/>
        <w:t xml:space="preserve">......</w:t>
      </w:r>
    </w:p>
    <w:p>
      <w:r>
        <w:rPr>
          <w:b/>
          <w:u w:val="single"/>
        </w:rPr>
        <w:t xml:space="preserve">739500</w:t>
      </w:r>
    </w:p>
    <w:p>
      <w:r>
        <w:t xml:space="preserve">Kaikki nämä suuret uskonnolliset juhlapäivät ovat yleisiä vapaapäiviä. Välittömästi parlamentin aloite täydellisestä uskonnollisesta tasa-arvosta. https://t.co/mbYpqg8lmw.</w:t>
      </w:r>
    </w:p>
    <w:p>
      <w:r>
        <w:rPr>
          <w:b/>
          <w:u w:val="single"/>
        </w:rPr>
        <w:t xml:space="preserve">739501</w:t>
      </w:r>
    </w:p>
    <w:p>
      <w:r>
        <w:t xml:space="preserve">Päivän uutinen, isolla EI... vittu tätä väsymystä + liikaa huomiota tällaisiin uutisiin... sohvan valitsijat vintille....</w:t>
      </w:r>
    </w:p>
    <w:p>
      <w:r>
        <w:rPr>
          <w:b/>
          <w:u w:val="single"/>
        </w:rPr>
        <w:t xml:space="preserve">739502</w:t>
      </w:r>
    </w:p>
    <w:p>
      <w:r>
        <w:t xml:space="preserve">@AurelioJuri Vasemmistolaiset, lakatkaa leikkimästä "varastakaa maa", koska ette voi tehdä sitäkään.</w:t>
      </w:r>
    </w:p>
    <w:p>
      <w:r>
        <w:rPr>
          <w:b/>
          <w:u w:val="single"/>
        </w:rPr>
        <w:t xml:space="preserve">739503</w:t>
      </w:r>
    </w:p>
    <w:p>
      <w:r>
        <w:t xml:space="preserve">@24ur_com ja missä oli TV-klubi, kun seisoimme 7 km:n sarakkeessa ja odotimme, että tehdastyöläiset vetäytyisivät pois</w:t>
      </w:r>
    </w:p>
    <w:p>
      <w:r>
        <w:rPr>
          <w:b/>
          <w:u w:val="single"/>
        </w:rPr>
        <w:t xml:space="preserve">739504</w:t>
      </w:r>
    </w:p>
    <w:p>
      <w:r>
        <w:t xml:space="preserve">@NormaMKorosec Viimeksi tankkasin bensiinin noin vuosi sitten hätätapauksen jälkeen 20€:lla. Heidän piti huuhdella hiukkassuodatin....</w:t>
      </w:r>
    </w:p>
    <w:p>
      <w:r>
        <w:rPr>
          <w:b/>
          <w:u w:val="single"/>
        </w:rPr>
        <w:t xml:space="preserve">739505</w:t>
      </w:r>
    </w:p>
    <w:p>
      <w:r>
        <w:t xml:space="preserve">Slovenian jalkapallomestaruuskilpailujen ensimmäinen kierros #futsal #jalkapallo #jalkapallo #ligaprvakov - http://t.co/7cEY7wGmkC</w:t>
      </w:r>
    </w:p>
    <w:p>
      <w:r>
        <w:rPr>
          <w:b/>
          <w:u w:val="single"/>
        </w:rPr>
        <w:t xml:space="preserve">739506</w:t>
      </w:r>
    </w:p>
    <w:p>
      <w:r>
        <w:t xml:space="preserve">@bkcrri Pelkään niitä. Kun pääsen sinne, joku lihava sisko haukkuu minua idiootiksi.</w:t>
      </w:r>
    </w:p>
    <w:p>
      <w:r>
        <w:rPr>
          <w:b/>
          <w:u w:val="single"/>
        </w:rPr>
        <w:t xml:space="preserve">739507</w:t>
      </w:r>
    </w:p>
    <w:p>
      <w:r>
        <w:t xml:space="preserve">Peitelty: maanviljelijää ammuttiin, pahoinpideltiin ja haavoitettiin - https://t.co/zNGb6AKQXM</w:t>
      </w:r>
    </w:p>
    <w:p>
      <w:r>
        <w:rPr>
          <w:b/>
          <w:u w:val="single"/>
        </w:rPr>
        <w:t xml:space="preserve">739508</w:t>
      </w:r>
    </w:p>
    <w:p>
      <w:r>
        <w:t xml:space="preserve">@MladenPrajdic @sivanosoroginja Kysymys on siitä, jos kipu aivoissa auttaisi millään tavalla parantamaan fittnes-toiminnan lopputulosta.</w:t>
      </w:r>
    </w:p>
    <w:p>
      <w:r>
        <w:rPr>
          <w:b/>
          <w:u w:val="single"/>
        </w:rPr>
        <w:t xml:space="preserve">739509</w:t>
      </w:r>
    </w:p>
    <w:p>
      <w:r>
        <w:t xml:space="preserve">@tviterBOSS @SumAndreja @AlenkaJerajSDS @AllBriefs Hahaha. Senkin petturi. Slovenia on osa Alppeja, ei Balkania. Istu alas.</w:t>
      </w:r>
    </w:p>
    <w:p>
      <w:r>
        <w:rPr>
          <w:b/>
          <w:u w:val="single"/>
        </w:rPr>
        <w:t xml:space="preserve">739510</w:t>
      </w:r>
    </w:p>
    <w:p>
      <w:r>
        <w:t xml:space="preserve">@AnzeLog @EvaIrglL @police_si Lainsäädäntövaltaiset viranomaiset kädet irti poliisista, mikä sinulle ei ole selvää?</w:t>
      </w:r>
    </w:p>
    <w:p>
      <w:r>
        <w:rPr>
          <w:b/>
          <w:u w:val="single"/>
        </w:rPr>
        <w:t xml:space="preserve">739511</w:t>
      </w:r>
    </w:p>
    <w:p>
      <w:r>
        <w:t xml:space="preserve">@DKosterca @MitjaIrsic @BlogSlovenija Vielä on tilaa kaikille niille, jotka vannovat tyttöjen ja Trabantien nimeen.</w:t>
      </w:r>
    </w:p>
    <w:p>
      <w:r>
        <w:rPr>
          <w:b/>
          <w:u w:val="single"/>
        </w:rPr>
        <w:t xml:space="preserve">739512</w:t>
      </w:r>
    </w:p>
    <w:p>
      <w:r>
        <w:t xml:space="preserve">La komunikado, ĝiaj lokoj kaj instrumentoj kuntrenis plivastigon de horizontoj por multaj personoj.</w:t>
        <w:br/>
        <w:br/>
        <w:t xml:space="preserve">https://t.co/Vg2xDk4GmL</w:t>
      </w:r>
    </w:p>
    <w:p>
      <w:r>
        <w:rPr>
          <w:b/>
          <w:u w:val="single"/>
        </w:rPr>
        <w:t xml:space="preserve">739513</w:t>
      </w:r>
    </w:p>
    <w:p>
      <w:r>
        <w:t xml:space="preserve">@had SLO:ssa Joulupukki Mraz vierailee edelleen lasten luona, kuten yhtiön mainoksissa kerrotaan. Ainakin nyt näemme, kuinka monta vuotta olemme jäljessä kehittyneestä maailmasta...</w:t>
      </w:r>
    </w:p>
    <w:p>
      <w:r>
        <w:rPr>
          <w:b/>
          <w:u w:val="single"/>
        </w:rPr>
        <w:t xml:space="preserve">739514</w:t>
      </w:r>
    </w:p>
    <w:p>
      <w:r>
        <w:t xml:space="preserve">@JJansaSDS @sarecmarjan Janez, mutta tarvitseeko sinun vajota tuolle tasolle, sinä vain puhut. SHAME!!!!!!!</w:t>
      </w:r>
    </w:p>
    <w:p>
      <w:r>
        <w:rPr>
          <w:b/>
          <w:u w:val="single"/>
        </w:rPr>
        <w:t xml:space="preserve">739515</w:t>
      </w:r>
    </w:p>
    <w:p>
      <w:r>
        <w:t xml:space="preserve">@prisrcna1 Butec pac. Antakaa heidän ostaa lentolippu ja tutustua näihin kommunistimaihin, niin he huomaavat, että ne ovat kaukana siitä, mitä he haistavat.</w:t>
      </w:r>
    </w:p>
    <w:p>
      <w:r>
        <w:rPr>
          <w:b/>
          <w:u w:val="single"/>
        </w:rPr>
        <w:t xml:space="preserve">739516</w:t>
      </w:r>
    </w:p>
    <w:p>
      <w:r>
        <w:t xml:space="preserve">Lopuksi PV MC munien kanssa. Hienoa. Jälleen kerran. BP erota jo, koska hän on vain linssin ja teekkari</w:t>
      </w:r>
    </w:p>
    <w:p>
      <w:r>
        <w:rPr>
          <w:b/>
          <w:u w:val="single"/>
        </w:rPr>
        <w:t xml:space="preserve">739517</w:t>
      </w:r>
    </w:p>
    <w:p>
      <w:r>
        <w:t xml:space="preserve">@JozeBizjak Pajac Cirman on vihainen ja loukkaantunut, koska hän on yhtä suuri kuin Lumikin ja seitsemän sirkan satuolento. #ataKucan</w:t>
      </w:r>
    </w:p>
    <w:p>
      <w:r>
        <w:rPr>
          <w:b/>
          <w:u w:val="single"/>
        </w:rPr>
        <w:t xml:space="preserve">739518</w:t>
      </w:r>
    </w:p>
    <w:p>
      <w:r>
        <w:t xml:space="preserve">@KovacRebeka Pikkumies astuu varpailleni: Katsokaa häntä, katsokaa häntä, kirkas pää!</w:t>
        <w:br/>
        <w:t xml:space="preserve"> Sinusta tulee aikanaan ministeri, jos olet aina hyvä!!!!</w:t>
      </w:r>
    </w:p>
    <w:p>
      <w:r>
        <w:rPr>
          <w:b/>
          <w:u w:val="single"/>
        </w:rPr>
        <w:t xml:space="preserve">739519</w:t>
      </w:r>
    </w:p>
    <w:p>
      <w:r>
        <w:t xml:space="preserve">@TarcaRTVSLO Kiitettävää, jotkut ovat kiinnostuneita edistämään hyvää koulutusta ja tulevaisuutta lapsilleen, toiset "pleh". #encouraging</w:t>
      </w:r>
    </w:p>
    <w:p>
      <w:r>
        <w:rPr>
          <w:b/>
          <w:u w:val="single"/>
        </w:rPr>
        <w:t xml:space="preserve">739520</w:t>
      </w:r>
    </w:p>
    <w:p>
      <w:r>
        <w:t xml:space="preserve">Toisen maailmansodan aikainen tykkikranaatti, joka löytyi pellolta https://t.co/E2VchIDlGD</w:t>
      </w:r>
    </w:p>
    <w:p>
      <w:r>
        <w:rPr>
          <w:b/>
          <w:u w:val="single"/>
        </w:rPr>
        <w:t xml:space="preserve">739521</w:t>
      </w:r>
    </w:p>
    <w:p>
      <w:r>
        <w:t xml:space="preserve">@Tevilevi Viralliset raportit...kaunis kiitos. Kaikki Kardeljin ja Ribicicin johdolla. Säälin sinua, koska olet niin päihtynyt. Harmi.</w:t>
      </w:r>
    </w:p>
    <w:p>
      <w:r>
        <w:rPr>
          <w:b/>
          <w:u w:val="single"/>
        </w:rPr>
        <w:t xml:space="preserve">739522</w:t>
      </w:r>
    </w:p>
    <w:p>
      <w:r>
        <w:t xml:space="preserve">Kovavasemmistolaisten hallitusten sätkynuket eivät ole edes tietoisia siitä, että he kylvävät näinä päivinä Slovenian jihadistisen taivaan siemeniä. https://t.co/fyafNiHgIP</w:t>
      </w:r>
    </w:p>
    <w:p>
      <w:r>
        <w:rPr>
          <w:b/>
          <w:u w:val="single"/>
        </w:rPr>
        <w:t xml:space="preserve">739523</w:t>
      </w:r>
    </w:p>
    <w:p>
      <w:r>
        <w:t xml:space="preserve">@StendlerBostjan Juuttunut kuonoosi, te epäkuolleet runkkarit, kuten te todella nostatte kannen minulle...</w:t>
      </w:r>
    </w:p>
    <w:p>
      <w:r>
        <w:rPr>
          <w:b/>
          <w:u w:val="single"/>
        </w:rPr>
        <w:t xml:space="preserve">739524</w:t>
      </w:r>
    </w:p>
    <w:p>
      <w:r>
        <w:t xml:space="preserve">Tämän viikon uutiskirjeessä 📫 on arvontamme voittajat. Katsotaanpa, kuka oli onnekas voittaja.... https://t.co/mkoB7OdIT7 https://t.co/mkoB7OdIT7</w:t>
      </w:r>
    </w:p>
    <w:p>
      <w:r>
        <w:rPr>
          <w:b/>
          <w:u w:val="single"/>
        </w:rPr>
        <w:t xml:space="preserve">739525</w:t>
      </w:r>
    </w:p>
    <w:p>
      <w:r>
        <w:t xml:space="preserve">Ei ihme, että he ovat niin ärsyyntyneitä, jos heillä on koko ajan verkko silmiensä päällä... https://t.co/TREuvc5o6A</w:t>
      </w:r>
    </w:p>
    <w:p>
      <w:r>
        <w:rPr>
          <w:b/>
          <w:u w:val="single"/>
        </w:rPr>
        <w:t xml:space="preserve">739526</w:t>
      </w:r>
    </w:p>
    <w:p>
      <w:r>
        <w:t xml:space="preserve">Retweeted Alojz Kovšca (@AlojzKovsca):</w:t>
        <w:br/>
        <w:br/>
        <w:t xml:space="preserve">Arbitration=one blast. Jernej Sekolcin jälkeen naamio putosi Miha... https://t.co/2HQ3uSJ7Lt...</w:t>
      </w:r>
    </w:p>
    <w:p>
      <w:r>
        <w:rPr>
          <w:b/>
          <w:u w:val="single"/>
        </w:rPr>
        <w:t xml:space="preserve">739527</w:t>
      </w:r>
    </w:p>
    <w:p>
      <w:r>
        <w:t xml:space="preserve">@BrankoGrims1 Olet niin läpimärkä islamin vihasta, että näet aina syyllisen. Muuten olette häpeäksi Slovenian politiikalle.</w:t>
      </w:r>
    </w:p>
    <w:p>
      <w:r>
        <w:rPr>
          <w:b/>
          <w:u w:val="single"/>
        </w:rPr>
        <w:t xml:space="preserve">739528</w:t>
      </w:r>
    </w:p>
    <w:p>
      <w:r>
        <w:t xml:space="preserve">@borutjanc Kyläpubissa sijainen lyö naapurinsa kuonoon ja aiheuttaa tälle ruumiinvamman?</w:t>
      </w:r>
    </w:p>
    <w:p>
      <w:r>
        <w:rPr>
          <w:b/>
          <w:u w:val="single"/>
        </w:rPr>
        <w:t xml:space="preserve">739529</w:t>
      </w:r>
    </w:p>
    <w:p>
      <w:r>
        <w:t xml:space="preserve">@oscarstarejsi hallitus ei päästäisi menemään, koska Petrič (Kolektor) ei pystyisi laittamaan mitään taskuunsa itselleen ja F21:lle.</w:t>
      </w:r>
    </w:p>
    <w:p>
      <w:r>
        <w:rPr>
          <w:b/>
          <w:u w:val="single"/>
        </w:rPr>
        <w:t xml:space="preserve">739530</w:t>
      </w:r>
    </w:p>
    <w:p>
      <w:r>
        <w:t xml:space="preserve">{ KAUHU DOLENJSKAN ALUEELLA!}</w:t>
        <w:br/>
        <w:br/>
        <w:t xml:space="preserve"> Kaksi tuntia sunnuntaina tapahtuneen ampumisen jälkeen poliisit olivat metsässä Šentjošt na... https://t.co/KeVhIJ0W0N</w:t>
      </w:r>
    </w:p>
    <w:p>
      <w:r>
        <w:rPr>
          <w:b/>
          <w:u w:val="single"/>
        </w:rPr>
        <w:t xml:space="preserve">739531</w:t>
      </w:r>
    </w:p>
    <w:p>
      <w:r>
        <w:t xml:space="preserve">@stanka_d Unohdit unionistit, hän aikoo kusettaa heitä Jaguarilla......</w:t>
      </w:r>
    </w:p>
    <w:p>
      <w:r>
        <w:rPr>
          <w:b/>
          <w:u w:val="single"/>
        </w:rPr>
        <w:t xml:space="preserve">739532</w:t>
      </w:r>
    </w:p>
    <w:p>
      <w:r>
        <w:t xml:space="preserve">Miro Munda, viininviljelijä ja viinintekijä : Feeniks Jastrebcesta, joka tekee viiniä, jonka puolesta voi kuolla @JancisRobinson https://t.co/LjIn2c66JF via @Dnevnik_si</w:t>
      </w:r>
    </w:p>
    <w:p>
      <w:r>
        <w:rPr>
          <w:b/>
          <w:u w:val="single"/>
        </w:rPr>
        <w:t xml:space="preserve">739533</w:t>
      </w:r>
    </w:p>
    <w:p>
      <w:r>
        <w:t xml:space="preserve">@umijosek Ennen he olivat roskien kerääjiä, mutta nykyään he ovat jätteiden käsittelijöitä (puutarhurit ovat puutarhanhoidon ja kuvataiteen asiantuntijoita).</w:t>
      </w:r>
    </w:p>
    <w:p>
      <w:r>
        <w:rPr>
          <w:b/>
          <w:u w:val="single"/>
        </w:rPr>
        <w:t xml:space="preserve">739534</w:t>
      </w:r>
    </w:p>
    <w:p>
      <w:r>
        <w:t xml:space="preserve">@C_Mirkic 12 tuoppia olutta ja 25 litraa viiniä ja 10 litraa ruohoa. #napalc</w:t>
      </w:r>
    </w:p>
    <w:p>
      <w:r>
        <w:rPr>
          <w:b/>
          <w:u w:val="single"/>
        </w:rPr>
        <w:t xml:space="preserve">739535</w:t>
      </w:r>
    </w:p>
    <w:p>
      <w:r>
        <w:t xml:space="preserve">@ZigaTurk Mitä jos jarrut eivät toimi MB: ssä, niin tämä juna voi pysähtyä Wienissä 40 minuutin kuluttua!?</w:t>
      </w:r>
    </w:p>
    <w:p>
      <w:r>
        <w:rPr>
          <w:b/>
          <w:u w:val="single"/>
        </w:rPr>
        <w:t xml:space="preserve">739536</w:t>
      </w:r>
    </w:p>
    <w:p>
      <w:r>
        <w:t xml:space="preserve">@Demokracija1 @JJansaSDS He ovat korruptoituneita, koska poliiseja oli noin 400, muuten he olisivat kussut itseensä.</w:t>
      </w:r>
    </w:p>
    <w:p>
      <w:r>
        <w:rPr>
          <w:b/>
          <w:u w:val="single"/>
        </w:rPr>
        <w:t xml:space="preserve">739537</w:t>
      </w:r>
    </w:p>
    <w:p>
      <w:r>
        <w:t xml:space="preserve">@donadaljnjega @frelih_igor Myyty :) Mutta tuomarit eivät pysty hyvittämään meitä tällaisella pelillä...</w:t>
      </w:r>
    </w:p>
    <w:p>
      <w:r>
        <w:rPr>
          <w:b/>
          <w:u w:val="single"/>
        </w:rPr>
        <w:t xml:space="preserve">739538</w:t>
      </w:r>
    </w:p>
    <w:p>
      <w:r>
        <w:t xml:space="preserve">@NusaZajc @pikaosa Parasta on se, että @LidlSLO mainostaa heitä ja he ostavat Leclercissä . . . .</w:t>
      </w:r>
    </w:p>
    <w:p>
      <w:r>
        <w:rPr>
          <w:b/>
          <w:u w:val="single"/>
        </w:rPr>
        <w:t xml:space="preserve">739539</w:t>
      </w:r>
    </w:p>
    <w:p>
      <w:r>
        <w:t xml:space="preserve">@BernardBrscic Munkki Drnovšek tuhosi yhdessä Janšan kanssa oikeusvaltion pitkään ja hartaasti, jotta LDS-falanx voisi varastaa maan!</w:t>
      </w:r>
    </w:p>
    <w:p>
      <w:r>
        <w:rPr>
          <w:b/>
          <w:u w:val="single"/>
        </w:rPr>
        <w:t xml:space="preserve">739540</w:t>
      </w:r>
    </w:p>
    <w:p>
      <w:r>
        <w:t xml:space="preserve">@Rudimentarnik @KonsKritika Slovenialaiset (ovat olleet ja) tulevat aina olemaan itävaltalaisten silmissä vindis, chefurs. Ei enää. Hyväksy se. Jokaisella on omat etelävaltiolaisensa.</w:t>
      </w:r>
    </w:p>
    <w:p>
      <w:r>
        <w:rPr>
          <w:b/>
          <w:u w:val="single"/>
        </w:rPr>
        <w:t xml:space="preserve">739541</w:t>
      </w:r>
    </w:p>
    <w:p>
      <w:r>
        <w:t xml:space="preserve">Kauhea onnettomuus! Auto tuhoutui täysin, kuljettaja jäi sisälle ja loukkaantui vakavasti https://t.co/wpBPWhXzNu</w:t>
      </w:r>
    </w:p>
    <w:p>
      <w:r>
        <w:rPr>
          <w:b/>
          <w:u w:val="single"/>
        </w:rPr>
        <w:t xml:space="preserve">739542</w:t>
      </w:r>
    </w:p>
    <w:p>
      <w:r>
        <w:t xml:space="preserve">Hitlerin vammaisten tuhoamisohjelma muistuttaa kauhistuttavasti nykyistä eutanasiaa https://t.co/EVADOUXTdm via @Časnik</w:t>
      </w:r>
    </w:p>
    <w:p>
      <w:r>
        <w:rPr>
          <w:b/>
          <w:u w:val="single"/>
        </w:rPr>
        <w:t xml:space="preserve">739543</w:t>
      </w:r>
    </w:p>
    <w:p>
      <w:r>
        <w:t xml:space="preserve">@dragnslyr_ds Ljubljanassa tuohon aikaan fasismia kannattivat farssimaiset älymystöt ja denunikoijat!</w:t>
      </w:r>
    </w:p>
    <w:p>
      <w:r>
        <w:rPr>
          <w:b/>
          <w:u w:val="single"/>
        </w:rPr>
        <w:t xml:space="preserve">739544</w:t>
      </w:r>
    </w:p>
    <w:p>
      <w:r>
        <w:t xml:space="preserve">@Chuppacadabra Joten jopa tyhjät autot kulkevat edestakaisin. Pelkkää hölynpölyä ja lisää liikennettä. Ei vähemmän.</w:t>
      </w:r>
    </w:p>
    <w:p>
      <w:r>
        <w:rPr>
          <w:b/>
          <w:u w:val="single"/>
        </w:rPr>
        <w:t xml:space="preserve">739545</w:t>
      </w:r>
    </w:p>
    <w:p>
      <w:r>
        <w:t xml:space="preserve">@aleshojs Mmedia ei pyydä paljon eikä vaadi, media tekee heistä samoja kuin tähdet. Ja meidän kansamme laulaa !</w:t>
      </w:r>
    </w:p>
    <w:p>
      <w:r>
        <w:rPr>
          <w:b/>
          <w:u w:val="single"/>
        </w:rPr>
        <w:t xml:space="preserve">739546</w:t>
      </w:r>
    </w:p>
    <w:p>
      <w:r>
        <w:t xml:space="preserve">@BrankoGrims1 Kuka hyväksyi tämän lainsäädännön, olitko ata Grimsin kanssa? 😋😎</w:t>
      </w:r>
    </w:p>
    <w:p>
      <w:r>
        <w:rPr>
          <w:b/>
          <w:u w:val="single"/>
        </w:rPr>
        <w:t xml:space="preserve">739547</w:t>
      </w:r>
    </w:p>
    <w:p>
      <w:r>
        <w:t xml:space="preserve">@MarjeticaM @gfajdi @sodnik @xmp125a Jokainen armeija koostuu vitun mullahista. Mitä tämä Fajdiga luulee, että jalkaväki koostuu abrahamilaisista?</w:t>
      </w:r>
    </w:p>
    <w:p>
      <w:r>
        <w:rPr>
          <w:b/>
          <w:u w:val="single"/>
        </w:rPr>
        <w:t xml:space="preserve">739548</w:t>
      </w:r>
    </w:p>
    <w:p>
      <w:r>
        <w:t xml:space="preserve">@MasaButara @Matino667 Hänkin. Varsinkin jos lähdet Črnuška gmajnasta, sinulla on erittäin mukava kävelymatka tasaisella alueella ja ylämäki maaliin. :P</w:t>
      </w:r>
    </w:p>
    <w:p>
      <w:r>
        <w:rPr>
          <w:b/>
          <w:u w:val="single"/>
        </w:rPr>
        <w:t xml:space="preserve">739549</w:t>
      </w:r>
    </w:p>
    <w:p>
      <w:r>
        <w:t xml:space="preserve">@Kobrowsky @IsmeTsHorjuLa @anzet Ostatko tlf:n ja annat sen takaisin minulle syntymäpäivänäni???? Muuttunut! :D</w:t>
      </w:r>
    </w:p>
    <w:p>
      <w:r>
        <w:rPr>
          <w:b/>
          <w:u w:val="single"/>
        </w:rPr>
        <w:t xml:space="preserve">739550</w:t>
      </w:r>
    </w:p>
    <w:p>
      <w:r>
        <w:t xml:space="preserve">@strankalevica Olet kypsä syytteeseen. Jopa Hitleriä ja Mussolinia viranomaiset katsoivat läpi sormien.</w:t>
      </w:r>
    </w:p>
    <w:p>
      <w:r>
        <w:rPr>
          <w:b/>
          <w:u w:val="single"/>
        </w:rPr>
        <w:t xml:space="preserve">739551</w:t>
      </w:r>
    </w:p>
    <w:p>
      <w:r>
        <w:t xml:space="preserve">@tekvsakdan @NatasaMulec @praprotnix Olin vain märkä. Pyörän dynamo ei myöskään toimi kovin hyvin sateella. Minun oli siis oltava hieman varovaisempi.</w:t>
      </w:r>
    </w:p>
    <w:p>
      <w:r>
        <w:rPr>
          <w:b/>
          <w:u w:val="single"/>
        </w:rPr>
        <w:t xml:space="preserve">739552</w:t>
      </w:r>
    </w:p>
    <w:p>
      <w:r>
        <w:t xml:space="preserve">Keskelle metsää jätetyt kissanpennut tarvitsevat turvallisen kodin!!!</w:t>
        <w:br/>
        <w:t xml:space="preserve"> Autetaan heitä ja jaetaan albumi, jotta se tavoittaisi mahdollisimman monet... http://t.co/8A2AeNUwYv...</w:t>
      </w:r>
    </w:p>
    <w:p>
      <w:r>
        <w:rPr>
          <w:b/>
          <w:u w:val="single"/>
        </w:rPr>
        <w:t xml:space="preserve">739553</w:t>
      </w:r>
    </w:p>
    <w:p>
      <w:r>
        <w:t xml:space="preserve">Heidän seuransa voittaa Super Bowlin... ja sitten he menevät ja tuhoavat oman kaupunkinsa... kyllä... mitä idiootteja....</w:t>
      </w:r>
    </w:p>
    <w:p>
      <w:r>
        <w:rPr>
          <w:b/>
          <w:u w:val="single"/>
        </w:rPr>
        <w:t xml:space="preserve">739554</w:t>
      </w:r>
    </w:p>
    <w:p>
      <w:r>
        <w:t xml:space="preserve">@bostjan_your Tässä on oikeiston uno... tämä kommunistinen paskiainen on todella narsistinen. Voit nähdä hänet kaikissa kuvissa punaisen koiran kulkueista.</w:t>
      </w:r>
    </w:p>
    <w:p>
      <w:r>
        <w:rPr>
          <w:b/>
          <w:u w:val="single"/>
        </w:rPr>
        <w:t xml:space="preserve">739555</w:t>
      </w:r>
    </w:p>
    <w:p>
      <w:r>
        <w:t xml:space="preserve">Ulkomaiset tiedotusvälineet varoittavat: Älä koske maahanmuuttajiin - he ovat saaneet loistartunnan! https://t.co/H7F6uGtFQu</w:t>
      </w:r>
    </w:p>
    <w:p>
      <w:r>
        <w:rPr>
          <w:b/>
          <w:u w:val="single"/>
        </w:rPr>
        <w:t xml:space="preserve">739556</w:t>
      </w:r>
    </w:p>
    <w:p>
      <w:r>
        <w:t xml:space="preserve">KESÄ ON TULOSSA! KUINKA HYVÄKUNTOINEN OLET? 💋 NÄMÄ HARJOITUKSET TOIMIVAT KESÄÄN ASTI! 💪 Lue lisää: https://t.co/pFWHXqGC9S</w:t>
      </w:r>
    </w:p>
    <w:p>
      <w:r>
        <w:rPr>
          <w:b/>
          <w:u w:val="single"/>
        </w:rPr>
        <w:t xml:space="preserve">739557</w:t>
      </w:r>
    </w:p>
    <w:p>
      <w:r>
        <w:t xml:space="preserve">Lähes neljännes Slovenian sähköstä tulee tästä laitoksesta. @ Krsko https://t.co/8Mrae8afLj</w:t>
      </w:r>
    </w:p>
    <w:p>
      <w:r>
        <w:rPr>
          <w:b/>
          <w:u w:val="single"/>
        </w:rPr>
        <w:t xml:space="preserve">739558</w:t>
      </w:r>
    </w:p>
    <w:p>
      <w:r>
        <w:t xml:space="preserve">Kosteikot.</w:t>
        <w:t xml:space="preserve">Pieni sammakko ja iso sammakko juttelevat.</w:t>
        <w:br/>
        <w:t xml:space="preserve">- Ata, on maaliskuu, me ollaan jääauralla.</w:t>
        <w:br/>
        <w:t xml:space="preserve">- Sine silent, -9 steiermarkilaiset ovat saaneet meidät 😡</w:t>
      </w:r>
    </w:p>
    <w:p>
      <w:r>
        <w:rPr>
          <w:b/>
          <w:u w:val="single"/>
        </w:rPr>
        <w:t xml:space="preserve">739559</w:t>
      </w:r>
    </w:p>
    <w:p>
      <w:r>
        <w:t xml:space="preserve">@monster189 Kuulen koko ajan, että meillä ei tule kylmä ollenkaan, että se on ylivoimaisesti suurin moka, miten ei tule kylmä. Ei edes vähän.</w:t>
      </w:r>
    </w:p>
    <w:p>
      <w:r>
        <w:rPr>
          <w:b/>
          <w:u w:val="single"/>
        </w:rPr>
        <w:t xml:space="preserve">739560</w:t>
      </w:r>
    </w:p>
    <w:p>
      <w:r>
        <w:t xml:space="preserve">@strankaSDS @RomanaTomc Meillä on takakontti täynnä partisaaneja, joissa eläkkeelle jääneet puhuvat raskaat mitalit rinnassaan.</w:t>
      </w:r>
    </w:p>
    <w:p>
      <w:r>
        <w:rPr>
          <w:b/>
          <w:u w:val="single"/>
        </w:rPr>
        <w:t xml:space="preserve">739561</w:t>
      </w:r>
    </w:p>
    <w:p>
      <w:r>
        <w:t xml:space="preserve">@JoeBlack444 @viktor_viktorh @Luis31066813 Anonyymin... Papunvarsipariskunta.</w:t>
      </w:r>
    </w:p>
    <w:p>
      <w:r>
        <w:rPr>
          <w:b/>
          <w:u w:val="single"/>
        </w:rPr>
        <w:t xml:space="preserve">739562</w:t>
      </w:r>
    </w:p>
    <w:p>
      <w:r>
        <w:t xml:space="preserve">@gorska_koza @tfajon @strankaSD En malta odottaa sitä päivää, kun torvi putoaa.</w:t>
        <w:br/>
        <w:t xml:space="preserve"> Meillä ei todellakaan ole varaa tällaiseen häpeään pääkaupungissa.</w:t>
      </w:r>
    </w:p>
    <w:p>
      <w:r>
        <w:rPr>
          <w:b/>
          <w:u w:val="single"/>
        </w:rPr>
        <w:t xml:space="preserve">739563</w:t>
      </w:r>
    </w:p>
    <w:p>
      <w:r>
        <w:t xml:space="preserve">@PeterSvetina Ei, ei, ei, ei, ei, ei....kaikki on väärin....tulee ketjuttaa.....laskenta????. Muuten se on vain kortteli.....</w:t>
      </w:r>
    </w:p>
    <w:p>
      <w:r>
        <w:rPr>
          <w:b/>
          <w:u w:val="single"/>
        </w:rPr>
        <w:t xml:space="preserve">739564</w:t>
      </w:r>
    </w:p>
    <w:p>
      <w:r>
        <w:t xml:space="preserve">Rekrytoimme vakuutusasiamiehiä tai apulaisvakuutusasiamiehiä useille alueille. https://t.co/BYrqdXn19N #työllistäminen</w:t>
      </w:r>
    </w:p>
    <w:p>
      <w:r>
        <w:rPr>
          <w:b/>
          <w:u w:val="single"/>
        </w:rPr>
        <w:t xml:space="preserve">739565</w:t>
      </w:r>
    </w:p>
    <w:p>
      <w:r>
        <w:t xml:space="preserve">Siivoan vanhoja tiedostoja.</w:t>
        <w:br/>
        <w:t xml:space="preserve"> Löydän 250 euroa.</w:t>
        <w:br/>
        <w:t xml:space="preserve"> *Voin maksaa puhelinlaskun aiheuttamastani auto-onnettomuudesta Bosniassa*</w:t>
      </w:r>
    </w:p>
    <w:p>
      <w:r>
        <w:rPr>
          <w:b/>
          <w:u w:val="single"/>
        </w:rPr>
        <w:t xml:space="preserve">739566</w:t>
      </w:r>
    </w:p>
    <w:p>
      <w:r>
        <w:t xml:space="preserve">se on totta, pidin mahnichin twiittiä adoptiosta sopimattomana, mutta tapa, jolla vasemmisto nyt vitsailee siitä, on ällöttävää.</w:t>
      </w:r>
    </w:p>
    <w:p>
      <w:r>
        <w:rPr>
          <w:b/>
          <w:u w:val="single"/>
        </w:rPr>
        <w:t xml:space="preserve">739567</w:t>
      </w:r>
    </w:p>
    <w:p>
      <w:r>
        <w:t xml:space="preserve">@NeMaramButlov @JJansaSDS Huhujen mukaan Pohjois-Koreaan on valtavat jonot.</w:t>
        <w:br/>
        <w:t xml:space="preserve"> He itse estävät tietojamme.😀😀😀😀😀</w:t>
      </w:r>
    </w:p>
    <w:p>
      <w:r>
        <w:rPr>
          <w:b/>
          <w:u w:val="single"/>
        </w:rPr>
        <w:t xml:space="preserve">739568</w:t>
      </w:r>
    </w:p>
    <w:p>
      <w:r>
        <w:t xml:space="preserve">Nordstrand tekee hienon maalin! video #jalkapallo #jalkapallo #ligaprvakov - http://t.co/UrpSi4V5Te</w:t>
      </w:r>
    </w:p>
    <w:p>
      <w:r>
        <w:rPr>
          <w:b/>
          <w:u w:val="single"/>
        </w:rPr>
        <w:t xml:space="preserve">739569</w:t>
      </w:r>
    </w:p>
    <w:p>
      <w:r>
        <w:t xml:space="preserve">Pahor on hölmöläinen, mutta enimmäkseen harmiton hölmöläinen. 34 venäjän- ja islaminuskoista jugoslavialaista älymystöä on yhtä älyllistä kuin 3XJJ on taiteellista.</w:t>
      </w:r>
    </w:p>
    <w:p>
      <w:r>
        <w:rPr>
          <w:b/>
          <w:u w:val="single"/>
        </w:rPr>
        <w:t xml:space="preserve">739570</w:t>
      </w:r>
    </w:p>
    <w:p>
      <w:r>
        <w:t xml:space="preserve">Se ei kuitenkaan arvosta Slovenian kansan eliittiä. Hitleriä auttanut kotiarmeija. Kunnes?????? https://t.co/6jVmLQuJVf</w:t>
      </w:r>
    </w:p>
    <w:p>
      <w:r>
        <w:rPr>
          <w:b/>
          <w:u w:val="single"/>
        </w:rPr>
        <w:t xml:space="preserve">739571</w:t>
      </w:r>
    </w:p>
    <w:p>
      <w:r>
        <w:t xml:space="preserve">Gatlin jälleen dopingskandaalin keskiössä - https://t.co/mkDGmSSCVe https://t.co/J0w3pcyURE https://t.co/J0w3pcyURE</w:t>
      </w:r>
    </w:p>
    <w:p>
      <w:r>
        <w:rPr>
          <w:b/>
          <w:u w:val="single"/>
        </w:rPr>
        <w:t xml:space="preserve">739572</w:t>
      </w:r>
    </w:p>
    <w:p>
      <w:r>
        <w:t xml:space="preserve">Herbalife-kokoukset ovat uudet AG:n juhlat 😌😌😌😌😂 hardcore technak+kaikki taputtavat ja hyppivät.</w:t>
      </w:r>
    </w:p>
    <w:p>
      <w:r>
        <w:rPr>
          <w:b/>
          <w:u w:val="single"/>
        </w:rPr>
        <w:t xml:space="preserve">739573</w:t>
      </w:r>
    </w:p>
    <w:p>
      <w:r>
        <w:t xml:space="preserve">@Tevilevi @Mlinar72 @MatejKmatej42 @excalibur_d @AnLiDoAn @peterjancic Se oli kyynisyyttä, jota et tietenkään ymmärtänyt.</w:t>
      </w:r>
    </w:p>
    <w:p>
      <w:r>
        <w:rPr>
          <w:b/>
          <w:u w:val="single"/>
        </w:rPr>
        <w:t xml:space="preserve">739574</w:t>
      </w:r>
    </w:p>
    <w:p>
      <w:r>
        <w:t xml:space="preserve">Maailmanlopun salaliittoteorioita kannattavat ovat hiljaa, kun heidän ennustuksensa toteutuvat. #endoftheworld #soon #fake</w:t>
      </w:r>
    </w:p>
    <w:p>
      <w:r>
        <w:rPr>
          <w:b/>
          <w:u w:val="single"/>
        </w:rPr>
        <w:t xml:space="preserve">739575</w:t>
      </w:r>
    </w:p>
    <w:p>
      <w:r>
        <w:t xml:space="preserve">@kksixtprimorska @ABA_League @kkcrvenazvezda @PartizanBC Milloin aloitatte kausikorttien myynnin? #dejmotigri</w:t>
      </w:r>
    </w:p>
    <w:p>
      <w:r>
        <w:rPr>
          <w:b/>
          <w:u w:val="single"/>
        </w:rPr>
        <w:t xml:space="preserve">739576</w:t>
      </w:r>
    </w:p>
    <w:p>
      <w:r>
        <w:t xml:space="preserve">.@ZidanDejan rakentaisi asuntoja nuorille, Erjavec lähettää heidät kotitalleihinsa... #Elections2018 #NewStart</w:t>
      </w:r>
    </w:p>
    <w:p>
      <w:r>
        <w:rPr>
          <w:b/>
          <w:u w:val="single"/>
        </w:rPr>
        <w:t xml:space="preserve">739577</w:t>
      </w:r>
    </w:p>
    <w:p>
      <w:r>
        <w:t xml:space="preserve">@BozoPredalic Schengen-raja Bosnian rajalla hyödyllinen? Mutta maahanmuuttajat ovat laskuvarjojääkäreitä ja lentävät Bosniasta suoraan Sloveniaan?</w:t>
      </w:r>
    </w:p>
    <w:p>
      <w:r>
        <w:rPr>
          <w:b/>
          <w:u w:val="single"/>
        </w:rPr>
        <w:t xml:space="preserve">739578</w:t>
      </w:r>
    </w:p>
    <w:p>
      <w:r>
        <w:t xml:space="preserve">@JankoVeberTw Kiinteistövero on varallisuusvero. Haluatte mieluummin verottaa minimipalkkaisten ja alle keskipalkkaisten köyhyyttä.</w:t>
      </w:r>
    </w:p>
    <w:p>
      <w:r>
        <w:rPr>
          <w:b/>
          <w:u w:val="single"/>
        </w:rPr>
        <w:t xml:space="preserve">739579</w:t>
      </w:r>
    </w:p>
    <w:p>
      <w:r>
        <w:t xml:space="preserve">Voi katso, spuzikvadratek aka moss zero on laittanut minut lohkolle, aion itkeä nurkassa surusta ulospäin</w:t>
      </w:r>
    </w:p>
    <w:p>
      <w:r>
        <w:rPr>
          <w:b/>
          <w:u w:val="single"/>
        </w:rPr>
        <w:t xml:space="preserve">739580</w:t>
      </w:r>
    </w:p>
    <w:p>
      <w:r>
        <w:t xml:space="preserve">@jalen_vita Hitto! Milloin me tulemme järkiinsä ja ymmärrämme, että heidän moraalinormit eivät ole samat kuin meidän?!</w:t>
      </w:r>
    </w:p>
    <w:p>
      <w:r>
        <w:rPr>
          <w:b/>
          <w:u w:val="single"/>
        </w:rPr>
        <w:t xml:space="preserve">739581</w:t>
      </w:r>
    </w:p>
    <w:p>
      <w:r>
        <w:t xml:space="preserve">@ZanMahnic @DragoZad @strankaSDS @RomanaTomc Sam trunkkaa edelleen rahaa, manipuloi owchicia ja alko vs sitä 🤔</w:t>
      </w:r>
    </w:p>
    <w:p>
      <w:r>
        <w:rPr>
          <w:b/>
          <w:u w:val="single"/>
        </w:rPr>
        <w:t xml:space="preserve">739582</w:t>
      </w:r>
    </w:p>
    <w:p>
      <w:r>
        <w:t xml:space="preserve">@JazbarMatjaz @24ur_com Akku jäätyi. Istunto puhaltaa yhä, menen tänään uudestaan, soita Popille, että hän tulee kuvaamaan...</w:t>
      </w:r>
    </w:p>
    <w:p>
      <w:r>
        <w:rPr>
          <w:b/>
          <w:u w:val="single"/>
        </w:rPr>
        <w:t xml:space="preserve">739583</w:t>
      </w:r>
    </w:p>
    <w:p>
      <w:r>
        <w:t xml:space="preserve">Prolimit-pelastusliivi: Myyn täydellisesti säilyneen Prolimit-pelastusliivin. 030 311 557 https://t.co/SQfs09LVrf https://t.co/ASew0qUXq0.</w:t>
      </w:r>
    </w:p>
    <w:p>
      <w:r>
        <w:rPr>
          <w:b/>
          <w:u w:val="single"/>
        </w:rPr>
        <w:t xml:space="preserve">739584</w:t>
      </w:r>
    </w:p>
    <w:p>
      <w:r>
        <w:t xml:space="preserve">@sspacapan Tällaisia kansalaisia on paljon.Jotkut eivät ymmärrä mitään, jotkut eivät halua ymmärtää, ja siksi meitä hallitsevat kommunistit.</w:t>
      </w:r>
    </w:p>
    <w:p>
      <w:r>
        <w:rPr>
          <w:b/>
          <w:u w:val="single"/>
        </w:rPr>
        <w:t xml:space="preserve">739585</w:t>
      </w:r>
    </w:p>
    <w:p>
      <w:r>
        <w:t xml:space="preserve">Haarapuolueet ovat poliittisen tilan virusinfluenssa ja laajojen puolueiden syöpäkudos; nimellisesti ne ovat vain läpinäkyvä tekosyy ilmaantumiselle.</w:t>
      </w:r>
    </w:p>
    <w:p>
      <w:r>
        <w:rPr>
          <w:b/>
          <w:u w:val="single"/>
        </w:rPr>
        <w:t xml:space="preserve">739586</w:t>
      </w:r>
    </w:p>
    <w:p>
      <w:r>
        <w:t xml:space="preserve">@MatevzNovak @ArcanSimona Viime aikoina näyttää olevan paljon Novteja ... väärissä käsissä.</w:t>
      </w:r>
    </w:p>
    <w:p>
      <w:r>
        <w:rPr>
          <w:b/>
          <w:u w:val="single"/>
        </w:rPr>
        <w:t xml:space="preserve">739587</w:t>
      </w:r>
    </w:p>
    <w:p>
      <w:r>
        <w:t xml:space="preserve">@SlovenijaVsrcu @Markodraxler @Jelena_Ascic Mutta oikeasti, Matjaž, en voi enkä ymmärrä, miten näiden naisten aivot toimivat.</w:t>
      </w:r>
    </w:p>
    <w:p>
      <w:r>
        <w:rPr>
          <w:b/>
          <w:u w:val="single"/>
        </w:rPr>
        <w:t xml:space="preserve">739588</w:t>
      </w:r>
    </w:p>
    <w:p>
      <w:r>
        <w:t xml:space="preserve">HOROSKOOPPI: Peitä itsesi peitolla ja nuku. Planeetat ovat siellä, missä ne yleensä ovat.</w:t>
      </w:r>
    </w:p>
    <w:p>
      <w:r>
        <w:rPr>
          <w:b/>
          <w:u w:val="single"/>
        </w:rPr>
        <w:t xml:space="preserve">739589</w:t>
      </w:r>
    </w:p>
    <w:p>
      <w:r>
        <w:t xml:space="preserve">Eräällä lukijalla on ongelma kauppiaiden kanssa, jotka ovat vastanneet täysin sopimattomasti valitukseen huonosti toimivista ja... https://t.co/kDDkWv6p01...</w:t>
      </w:r>
    </w:p>
    <w:p>
      <w:r>
        <w:rPr>
          <w:b/>
          <w:u w:val="single"/>
        </w:rPr>
        <w:t xml:space="preserve">739590</w:t>
      </w:r>
    </w:p>
    <w:p>
      <w:r>
        <w:t xml:space="preserve">Samaan aikaan Slovenian huhutaan menevän vararikkoon suunnitellun korotuksen vuoksi. LOL. https://t.co/wDFkRLrp2d</w:t>
      </w:r>
    </w:p>
    <w:p>
      <w:r>
        <w:rPr>
          <w:b/>
          <w:u w:val="single"/>
        </w:rPr>
        <w:t xml:space="preserve">739591</w:t>
      </w:r>
    </w:p>
    <w:p>
      <w:r>
        <w:t xml:space="preserve">Uusi hankinta Ruotsin multikultille Oppilas raiskasi opettajansa, median on oltava poliittisesti korrekti.</w:t>
        <w:br/>
        <w:br/>
        <w:t xml:space="preserve">https://t.co/GeyA9gBGfR</w:t>
      </w:r>
    </w:p>
    <w:p>
      <w:r>
        <w:rPr>
          <w:b/>
          <w:u w:val="single"/>
        </w:rPr>
        <w:t xml:space="preserve">739592</w:t>
      </w:r>
    </w:p>
    <w:p>
      <w:r>
        <w:t xml:space="preserve">..olen jo Trojanin läpi.aion äänestää ❌ ja ladata akkuja...takaisin Primorskaan ma. koska olen hyvien vibojen sitoma...tuntuu ettei se ole kaukana😉.</w:t>
      </w:r>
    </w:p>
    <w:p>
      <w:r>
        <w:rPr>
          <w:b/>
          <w:u w:val="single"/>
        </w:rPr>
        <w:t xml:space="preserve">739593</w:t>
      </w:r>
    </w:p>
    <w:p>
      <w:r>
        <w:t xml:space="preserve">@BojanPozar Hän sanoi myös tietävänsä vain maidosta. Tiedämme siis, miksi Magna voi sanoa, ettei se anna mitään viemäröinnistä!</w:t>
      </w:r>
    </w:p>
    <w:p>
      <w:r>
        <w:rPr>
          <w:b/>
          <w:u w:val="single"/>
        </w:rPr>
        <w:t xml:space="preserve">739594</w:t>
      </w:r>
    </w:p>
    <w:p>
      <w:r>
        <w:t xml:space="preserve">Terapiakoira Maza on kateissa https://t.co/OaO1e2Mgic via @KamnikInfo Apua!</w:t>
      </w:r>
    </w:p>
    <w:p>
      <w:r>
        <w:rPr>
          <w:b/>
          <w:u w:val="single"/>
        </w:rPr>
        <w:t xml:space="preserve">739595</w:t>
      </w:r>
    </w:p>
    <w:p>
      <w:r>
        <w:t xml:space="preserve">Junaa ei vielä ole. Voimme maata liikkumatta raiteilla. Toimimme viisi minuuttia sen jälkeen, kun meidät on ajettu yli. #Butale https://t.co/UqZLD6ixBK</w:t>
      </w:r>
    </w:p>
    <w:p>
      <w:r>
        <w:rPr>
          <w:b/>
          <w:u w:val="single"/>
        </w:rPr>
        <w:t xml:space="preserve">739596</w:t>
      </w:r>
    </w:p>
    <w:p>
      <w:r>
        <w:t xml:space="preserve">@JelenaJal Samaan aikaan monilta vanhuksilta ja sairailta ihmisiltä on viety lääkkeet ja niiden kustannukset ovat nousseet.</w:t>
      </w:r>
    </w:p>
    <w:p>
      <w:r>
        <w:rPr>
          <w:b/>
          <w:u w:val="single"/>
        </w:rPr>
        <w:t xml:space="preserve">739597</w:t>
      </w:r>
    </w:p>
    <w:p>
      <w:r>
        <w:t xml:space="preserve">Slovenian sairausvakuutuslaitos (ZZZS) on jo aloittanut korttien korvaamisen https://t.co/3WgKzbHTmA via @portal_os</w:t>
      </w:r>
    </w:p>
    <w:p>
      <w:r>
        <w:rPr>
          <w:b/>
          <w:u w:val="single"/>
        </w:rPr>
        <w:t xml:space="preserve">739598</w:t>
      </w:r>
    </w:p>
    <w:p>
      <w:r>
        <w:t xml:space="preserve">Yhtenäisyys onni sovinto kaunis jalo kukkia Lapsi, joka on Loisto eteenpäin Olkoon se slovenialainen koti; että maanmies voi elää puolustaa sitä sydämellään nimeltään aika</w:t>
      </w:r>
    </w:p>
    <w:p>
      <w:r>
        <w:rPr>
          <w:b/>
          <w:u w:val="single"/>
        </w:rPr>
        <w:t xml:space="preserve">739599</w:t>
      </w:r>
    </w:p>
    <w:p>
      <w:r>
        <w:t xml:space="preserve">Kuukauden idiootti -mitali.</w:t>
        <w:br/>
        <w:br/>
        <w:t xml:space="preserve">Norman rokotusvastaista helmeä ei voi voittaa. https://t.co/yGbAj13Qr4</w:t>
      </w:r>
    </w:p>
    <w:p>
      <w:r>
        <w:rPr>
          <w:b/>
          <w:u w:val="single"/>
        </w:rPr>
        <w:t xml:space="preserve">739600</w:t>
      </w:r>
    </w:p>
    <w:p>
      <w:r>
        <w:t xml:space="preserve">@rokjarc Anteeksi, älä estä, vaan poista seuraamiseni.</w:t>
        <w:br/>
        <w:t xml:space="preserve"> En tiedä, miksi seuraatte minua ja laitatte rukouksia toisten ihmisten suuhun.</w:t>
      </w:r>
    </w:p>
    <w:p>
      <w:r>
        <w:rPr>
          <w:b/>
          <w:u w:val="single"/>
        </w:rPr>
        <w:t xml:space="preserve">739601</w:t>
      </w:r>
    </w:p>
    <w:p>
      <w:r>
        <w:t xml:space="preserve">@ZanMahnic @strankaSDS He johtavat voimakkaasti bhutanilaisia vastaan,jotka eivät ole koskaan olleet kärpäsiä! Marogla-spiritti tietää, mitä hän tekee.</w:t>
      </w:r>
    </w:p>
    <w:p>
      <w:r>
        <w:rPr>
          <w:b/>
          <w:u w:val="single"/>
        </w:rPr>
        <w:t xml:space="preserve">739602</w:t>
      </w:r>
    </w:p>
    <w:p>
      <w:r>
        <w:t xml:space="preserve">@LapSaso @VerdenikAles @R_Rakus hänen kasvoistaan päätellen, todella, kiitos Jumalalle, Jumala näkee kaiken.</w:t>
      </w:r>
    </w:p>
    <w:p>
      <w:r>
        <w:rPr>
          <w:b/>
          <w:u w:val="single"/>
        </w:rPr>
        <w:t xml:space="preserve">739603</w:t>
      </w:r>
    </w:p>
    <w:p>
      <w:r>
        <w:t xml:space="preserve">Kissat, niiden kiipeily ihmisten päälle ja kaikki nuo naarmut.</w:t>
        <w:br/>
        <w:br/>
        <w:t xml:space="preserve"> Pitääkö ihmisen todella pitää heistä vai mitä?</w:t>
      </w:r>
    </w:p>
    <w:p>
      <w:r>
        <w:rPr>
          <w:b/>
          <w:u w:val="single"/>
        </w:rPr>
        <w:t xml:space="preserve">739604</w:t>
      </w:r>
    </w:p>
    <w:p>
      <w:r>
        <w:t xml:space="preserve">@AndrejSustersi1 @MatjaNemec @strankaSD Ustašan ja belogardistien roskaväkeä teurastetaan, mitä pahempaa haluatte?</w:t>
      </w:r>
    </w:p>
    <w:p>
      <w:r>
        <w:rPr>
          <w:b/>
          <w:u w:val="single"/>
        </w:rPr>
        <w:t xml:space="preserve">739605</w:t>
      </w:r>
    </w:p>
    <w:p>
      <w:r>
        <w:t xml:space="preserve">Psykopaatti. @kcc, mistä voin tilata tahdonvastaisen sairaalahoidon? #kc #klinikka #klinikkakeskus #psykiatria #potilas @SDS_Ljubljana https://t.co/My9gfuufl7 https://t.co/My9gfuufl7</w:t>
      </w:r>
    </w:p>
    <w:p>
      <w:r>
        <w:rPr>
          <w:b/>
          <w:u w:val="single"/>
        </w:rPr>
        <w:t xml:space="preserve">739606</w:t>
      </w:r>
    </w:p>
    <w:p>
      <w:r>
        <w:t xml:space="preserve">@agortaa Nämä Amnestyn ihmiset ovat saaneet tartunnan jostain oudosta bakteerista, joka on pahempi kuin Ebola. Edes tartuntatautiklinikka ei voi auttaa heitä!</w:t>
      </w:r>
    </w:p>
    <w:p>
      <w:r>
        <w:rPr>
          <w:b/>
          <w:u w:val="single"/>
        </w:rPr>
        <w:t xml:space="preserve">739607</w:t>
      </w:r>
    </w:p>
    <w:p>
      <w:r>
        <w:t xml:space="preserve">@tomcee_4_mdd_L "Mitä tämä on, mitä sinä lataat?...?"</w:t>
        <w:br/>
        <w:br/>
        <w:t xml:space="preserve"> Lupaan lopettaa,.......... heti kun Štromajer ja Pikalo eroavat!</w:t>
      </w:r>
    </w:p>
    <w:p>
      <w:r>
        <w:rPr>
          <w:b/>
          <w:u w:val="single"/>
        </w:rPr>
        <w:t xml:space="preserve">739608</w:t>
      </w:r>
    </w:p>
    <w:p>
      <w:r>
        <w:t xml:space="preserve">@termie1 Hän vain istui autossa. Anna pojan selvittää asia. Jos poika on fiksu, hän oppii ja muistaa tämän.</w:t>
      </w:r>
    </w:p>
    <w:p>
      <w:r>
        <w:rPr>
          <w:b/>
          <w:u w:val="single"/>
        </w:rPr>
        <w:t xml:space="preserve">739609</w:t>
      </w:r>
    </w:p>
    <w:p>
      <w:r>
        <w:t xml:space="preserve">@TankoJoze Klinc, mutta jos Janša ei tullut toimeen Sanaderin kanssa, joka kyykyttää Remetinacissa ylimielisyytensä vuoksi.</w:t>
      </w:r>
    </w:p>
    <w:p>
      <w:r>
        <w:rPr>
          <w:b/>
          <w:u w:val="single"/>
        </w:rPr>
        <w:t xml:space="preserve">739610</w:t>
      </w:r>
    </w:p>
    <w:p>
      <w:r>
        <w:t xml:space="preserve">Ensimmäisen neljänneksen jälkeen, jolloin tilanne oli 32 : 7 Serbialle, amerikkalaiset voittivat toisen neljänneksen 33 : 12.</w:t>
        <w:br/>
        <w:t xml:space="preserve">Let's go!</w:t>
      </w:r>
    </w:p>
    <w:p>
      <w:r>
        <w:rPr>
          <w:b/>
          <w:u w:val="single"/>
        </w:rPr>
        <w:t xml:space="preserve">739611</w:t>
      </w:r>
    </w:p>
    <w:p>
      <w:r>
        <w:t xml:space="preserve">Maastohiihtäjä Filip Flisar joutui sairaalaan aivotärähdyksen vuoksi :-( #skicross https://t.co/cVzqcU6Jzs</w:t>
      </w:r>
    </w:p>
    <w:p>
      <w:r>
        <w:rPr>
          <w:b/>
          <w:u w:val="single"/>
        </w:rPr>
        <w:t xml:space="preserve">739612</w:t>
      </w:r>
    </w:p>
    <w:p>
      <w:r>
        <w:t xml:space="preserve">@publictransport @GCerinsek @Pizama Mestarillisesti naamioitu panache. Omalla tavallaan on todella surullista, että Murč ei enää tee stand upia.</w:t>
      </w:r>
    </w:p>
    <w:p>
      <w:r>
        <w:rPr>
          <w:b/>
          <w:u w:val="single"/>
        </w:rPr>
        <w:t xml:space="preserve">739613</w:t>
      </w:r>
    </w:p>
    <w:p>
      <w:r>
        <w:t xml:space="preserve">Šodrčekin lastenteatteri:</w:t>
        <w:br/>
        <w:t xml:space="preserve">Smejček-teatteri - "OSTRŽEK"</w:t>
        <w:br/>
        <w:t xml:space="preserve"> Keskiviikkona 11.1. klo 18. 🎭</w:t>
      </w:r>
    </w:p>
    <w:p>
      <w:r>
        <w:rPr>
          <w:b/>
          <w:u w:val="single"/>
        </w:rPr>
        <w:t xml:space="preserve">739614</w:t>
      </w:r>
    </w:p>
    <w:p>
      <w:r>
        <w:t xml:space="preserve">@karmennovak @petrasovdat @tekvsakdan Aviomies kuuli, että #krofi on 15. päivään asti tänään sai sen suoraan uunista 😌😋👍 #marry #peanut</w:t>
      </w:r>
    </w:p>
    <w:p>
      <w:r>
        <w:rPr>
          <w:b/>
          <w:u w:val="single"/>
        </w:rPr>
        <w:t xml:space="preserve">739615</w:t>
      </w:r>
    </w:p>
    <w:p>
      <w:r>
        <w:t xml:space="preserve">Katsokaa tätä, kasa hölynpölyä ja paljon pommitusta. Olen nyt vakuuttunut siitä, että AAG:n toiminta on poliittisesti motivoitunutta. Tiedät sen https://t.co/1Tb8xxQgpN</w:t>
      </w:r>
    </w:p>
    <w:p>
      <w:r>
        <w:rPr>
          <w:b/>
          <w:u w:val="single"/>
        </w:rPr>
        <w:t xml:space="preserve">739616</w:t>
      </w:r>
    </w:p>
    <w:p>
      <w:r>
        <w:t xml:space="preserve">Se on väärennetty, sairaalloisen tylsä ja tylsä profiili. 🤓🙄 https://t.co/G2WtodbfuU</w:t>
      </w:r>
    </w:p>
    <w:p>
      <w:r>
        <w:rPr>
          <w:b/>
          <w:u w:val="single"/>
        </w:rPr>
        <w:t xml:space="preserve">739617</w:t>
      </w:r>
    </w:p>
    <w:p>
      <w:r>
        <w:t xml:space="preserve">@KlemenMesarec Anteeksi, en ymmärrä. Sano se tavalla, jonka telebanitkin ymmärtävät.</w:t>
      </w:r>
    </w:p>
    <w:p>
      <w:r>
        <w:rPr>
          <w:b/>
          <w:u w:val="single"/>
        </w:rPr>
        <w:t xml:space="preserve">739618</w:t>
      </w:r>
    </w:p>
    <w:p>
      <w:r>
        <w:t xml:space="preserve">Kun parkkeeraa ensimmäiseen riviin #gradotocec #weding #bestman #mazda3 #skodasuperb @ Otočec, Brezovica, Slovenia https://t.co/luWfzW9AIV https://t.co/luWfzW9AIV</w:t>
      </w:r>
    </w:p>
    <w:p>
      <w:r>
        <w:rPr>
          <w:b/>
          <w:u w:val="single"/>
        </w:rPr>
        <w:t xml:space="preserve">739619</w:t>
      </w:r>
    </w:p>
    <w:p>
      <w:r>
        <w:t xml:space="preserve">@jernejv @anzet hmm... niin mitä, tarvitsetko jotain tarpeeksi paksua ja läpäisevää IR:lle, jotta he eivät saa liian hienoa kuvaa takaisin?</w:t>
      </w:r>
    </w:p>
    <w:p>
      <w:r>
        <w:rPr>
          <w:b/>
          <w:u w:val="single"/>
        </w:rPr>
        <w:t xml:space="preserve">739620</w:t>
      </w:r>
    </w:p>
    <w:p>
      <w:r>
        <w:t xml:space="preserve">@Matino667 @had Yksi protesti on ympäristönsuojelun puolesta, toinen uhanalaisten lajien ampumisen puolesta. Tärkeintä on kuitenkin iskeä.</w:t>
      </w:r>
    </w:p>
    <w:p>
      <w:r>
        <w:rPr>
          <w:b/>
          <w:u w:val="single"/>
        </w:rPr>
        <w:t xml:space="preserve">739621</w:t>
      </w:r>
    </w:p>
    <w:p>
      <w:r>
        <w:t xml:space="preserve">Usein nämä tapahtumat tapahtuvat paikoissa, joissa edes käymälä ei toimi niin kuin pitäisi (Udarnik, Pekarna).</w:t>
      </w:r>
    </w:p>
    <w:p>
      <w:r>
        <w:rPr>
          <w:b/>
          <w:u w:val="single"/>
        </w:rPr>
        <w:t xml:space="preserve">739622</w:t>
      </w:r>
    </w:p>
    <w:p>
      <w:r>
        <w:t xml:space="preserve">@mcanzutti @schelker_maja @Max970 Mikä butthurt kysymys. Totuus määrittää, mikä on totuus, ei joku Mare.</w:t>
      </w:r>
    </w:p>
    <w:p>
      <w:r>
        <w:rPr>
          <w:b/>
          <w:u w:val="single"/>
        </w:rPr>
        <w:t xml:space="preserve">739623</w:t>
      </w:r>
    </w:p>
    <w:p>
      <w:r>
        <w:t xml:space="preserve">Moi: "Nämä farkut tuovat minulle onnea."</w:t>
        <w:br/>
        <w:t xml:space="preserve"> Bff "perseesi noissa farkuissa tuo sinulle onnea."</w:t>
        <w:br/>
        <w:br/>
        <w:t xml:space="preserve"> Heshteg: bffs forevaaaaaaaaaaa! 💚</w:t>
      </w:r>
    </w:p>
    <w:p>
      <w:r>
        <w:rPr>
          <w:b/>
          <w:u w:val="single"/>
        </w:rPr>
        <w:t xml:space="preserve">739624</w:t>
      </w:r>
    </w:p>
    <w:p>
      <w:r>
        <w:t xml:space="preserve">@Urska_ Voinko sanoa jotain? YUCK! En näe elävää sammakkoa... Puhumattakaan kuolleesta!</w:t>
      </w:r>
    </w:p>
    <w:p>
      <w:r>
        <w:rPr>
          <w:b/>
          <w:u w:val="single"/>
        </w:rPr>
        <w:t xml:space="preserve">739625</w:t>
      </w:r>
    </w:p>
    <w:p>
      <w:r>
        <w:t xml:space="preserve">Savupiippujen nuohooja: Ympäristö- ja aluesuunnitteluministeriön selitykset ovat epätarkkoja https://t.co/uX2fVKRf5o</w:t>
      </w:r>
    </w:p>
    <w:p>
      <w:r>
        <w:rPr>
          <w:b/>
          <w:u w:val="single"/>
        </w:rPr>
        <w:t xml:space="preserve">739626</w:t>
      </w:r>
    </w:p>
    <w:p>
      <w:r>
        <w:t xml:space="preserve">Lataan Revolut-kortilleni 10-20 puntaa pari kertaa päivässä... Olen hieman yllättynyt, etten ole saanut pankista puhelua, jos kyseessä on väärinkäyttö.</w:t>
      </w:r>
    </w:p>
    <w:p>
      <w:r>
        <w:rPr>
          <w:b/>
          <w:u w:val="single"/>
        </w:rPr>
        <w:t xml:space="preserve">739627</w:t>
      </w:r>
    </w:p>
    <w:p>
      <w:r>
        <w:t xml:space="preserve">Bolano! Ennen kuin kirjoitat hölynpölyä, ei olisi pahitteeksi nähdä, miten hän tervehti kaikkia slovenialaisia ja slovenialaisia naisia. https://t.co/wmc07DTKKS</w:t>
      </w:r>
    </w:p>
    <w:p>
      <w:r>
        <w:rPr>
          <w:b/>
          <w:u w:val="single"/>
        </w:rPr>
        <w:t xml:space="preserve">739628</w:t>
      </w:r>
    </w:p>
    <w:p>
      <w:r>
        <w:t xml:space="preserve">@MetkaSmole Sosialistisessa @strankalevica vukojebinassa maksat kaikesta vähintään kahdesti.</w:t>
      </w:r>
    </w:p>
    <w:p>
      <w:r>
        <w:rPr>
          <w:b/>
          <w:u w:val="single"/>
        </w:rPr>
        <w:t xml:space="preserve">739629</w:t>
      </w:r>
    </w:p>
    <w:p>
      <w:r>
        <w:t xml:space="preserve">@MSrebre @petra_jansa Jopa toisesta, vasemmalta puolelta, kaksi vävyä yrittää edelleen aivopestä meitä. https://t.co/tCVKHJdNKh</w:t>
      </w:r>
    </w:p>
    <w:p>
      <w:r>
        <w:rPr>
          <w:b/>
          <w:u w:val="single"/>
        </w:rPr>
        <w:t xml:space="preserve">739630</w:t>
      </w:r>
    </w:p>
    <w:p>
      <w:r>
        <w:t xml:space="preserve">@gregorbeslic @KatarinaDbr @KatarinaJenko @KajaCiglic @mat3ja koska, juuri siksi, että kaikki muu paitsi manikyyrit on äärettömän paljon kalliimpaa kuin slo.</w:t>
      </w:r>
    </w:p>
    <w:p>
      <w:r>
        <w:rPr>
          <w:b/>
          <w:u w:val="single"/>
        </w:rPr>
        <w:t xml:space="preserve">739631</w:t>
      </w:r>
    </w:p>
    <w:p>
      <w:r>
        <w:t xml:space="preserve">@LahovnikMatej Offside ei ollut RM:n ensimmäisessä maalissa...olisi muuttanut pelin kulun täysin.</w:t>
      </w:r>
    </w:p>
    <w:p>
      <w:r>
        <w:rPr>
          <w:b/>
          <w:u w:val="single"/>
        </w:rPr>
        <w:t xml:space="preserve">739632</w:t>
      </w:r>
    </w:p>
    <w:p>
      <w:r>
        <w:t xml:space="preserve">Voit muuten käydä kahvilla jo hotellissasi. Se on hieman kallis. 2 kahvia kermalla, yksi maidolla = 12,90€. Caprese-voileipä 10€.</w:t>
      </w:r>
    </w:p>
    <w:p>
      <w:r>
        <w:rPr>
          <w:b/>
          <w:u w:val="single"/>
        </w:rPr>
        <w:t xml:space="preserve">739633</w:t>
      </w:r>
    </w:p>
    <w:p>
      <w:r>
        <w:t xml:space="preserve">@JLongyka @RobertSifrer @taborniki Partiolaiset tosiaan, vaikka partiolaiset (olen edelleen sellainen) ovatkin melko hyvä approksimaatio.</w:t>
      </w:r>
    </w:p>
    <w:p>
      <w:r>
        <w:rPr>
          <w:b/>
          <w:u w:val="single"/>
        </w:rPr>
        <w:t xml:space="preserve">739634</w:t>
      </w:r>
    </w:p>
    <w:p>
      <w:r>
        <w:t xml:space="preserve">@had @TjasaTop Janez tarvitsisi hieman aivokapasiteettia. Sillä ei ole edes väliä, mitä ne ovat. Ne ovat kumpikin parempia kuin nyt</w:t>
      </w:r>
    </w:p>
    <w:p>
      <w:r>
        <w:rPr>
          <w:b/>
          <w:u w:val="single"/>
        </w:rPr>
        <w:t xml:space="preserve">739635</w:t>
      </w:r>
    </w:p>
    <w:p>
      <w:r>
        <w:t xml:space="preserve">@DKopse @Nova24TV Nyt voit olla pian parlamentissa, mutta pian perustuslakiin sisällytetään eteläiset ja albanian kielet https://t.co/HuOBynh1jS on heidän tavoitteensa.</w:t>
      </w:r>
    </w:p>
    <w:p>
      <w:r>
        <w:rPr>
          <w:b/>
          <w:u w:val="single"/>
        </w:rPr>
        <w:t xml:space="preserve">739636</w:t>
      </w:r>
    </w:p>
    <w:p>
      <w:r>
        <w:t xml:space="preserve">@petrasovdat @strankaSDS @miro5ek Se maksaisi heille palkata profi</w:t>
      </w:r>
    </w:p>
    <w:p>
      <w:r>
        <w:rPr>
          <w:b/>
          <w:u w:val="single"/>
        </w:rPr>
        <w:t xml:space="preserve">739637</w:t>
      </w:r>
    </w:p>
    <w:p>
      <w:r>
        <w:t xml:space="preserve">Goričko sunnuntaina sateessa, luonnon kukinta ja herääminen.</w:t>
        <w:br/>
        <w:br/>
        <w:t xml:space="preserve"> @VisitPomurje @SloveniaInfo https://t.co/Y9R0tmtOAR</w:t>
      </w:r>
    </w:p>
    <w:p>
      <w:r>
        <w:rPr>
          <w:b/>
          <w:u w:val="single"/>
        </w:rPr>
        <w:t xml:space="preserve">739638</w:t>
      </w:r>
    </w:p>
    <w:p>
      <w:r>
        <w:t xml:space="preserve">@MajaBentura Janša ei ole muuttanut uskomustaan: OBLAST hinnalla millä hyvänsä - hän kumarsi Titoa, työskenteli saksalaisten, kroaattien, albien ja venäläisten kanssa!</w:t>
      </w:r>
    </w:p>
    <w:p>
      <w:r>
        <w:rPr>
          <w:b/>
          <w:u w:val="single"/>
        </w:rPr>
        <w:t xml:space="preserve">739639</w:t>
      </w:r>
    </w:p>
    <w:p>
      <w:r>
        <w:t xml:space="preserve">@AMiloshoski Zaev, kun olet kuollut, olet kuollut.... paeta Murtainan kylään menemään...mikä Houston piperkaru nizaeden!!!!</w:t>
      </w:r>
    </w:p>
    <w:p>
      <w:r>
        <w:rPr>
          <w:b/>
          <w:u w:val="single"/>
        </w:rPr>
        <w:t xml:space="preserve">739640</w:t>
      </w:r>
    </w:p>
    <w:p>
      <w:r>
        <w:t xml:space="preserve">May allekirjoittaa kortteja ennen huomista kilpailua Oberstdorfissa. Huomenna kannustamme kotkia. https://t.co/madYRYGf4q.</w:t>
      </w:r>
    </w:p>
    <w:p>
      <w:r>
        <w:rPr>
          <w:b/>
          <w:u w:val="single"/>
        </w:rPr>
        <w:t xml:space="preserve">739641</w:t>
      </w:r>
    </w:p>
    <w:p>
      <w:r>
        <w:t xml:space="preserve">@PerunKladvoroki Loistava idea. Dieselmoottorin päivittäminen sähkömoottoriksi dieselgeneraattorilla.  Ja vihreä tarra ylhäällä on pakko olla 👍.</w:t>
      </w:r>
    </w:p>
    <w:p>
      <w:r>
        <w:rPr>
          <w:b/>
          <w:u w:val="single"/>
        </w:rPr>
        <w:t xml:space="preserve">739642</w:t>
      </w:r>
    </w:p>
    <w:p>
      <w:r>
        <w:t xml:space="preserve">@MajaBentura Janez, minua hävettää olla slovenialainen, ja se johtuu sinunlaisistasi roistoista, senkin eläin.</w:t>
      </w:r>
    </w:p>
    <w:p>
      <w:r>
        <w:rPr>
          <w:b/>
          <w:u w:val="single"/>
        </w:rPr>
        <w:t xml:space="preserve">739643</w:t>
      </w:r>
    </w:p>
    <w:p>
      <w:r>
        <w:t xml:space="preserve">@PeterKlepec7 @yrennia1 @SrdanKuret @drVinkoGorenak @strankaSDS @JJansaSDS En tiedä millainen mulkku olet, onko tämä ensimmäinen twiittisi ? 🤪</w:t>
      </w:r>
    </w:p>
    <w:p>
      <w:r>
        <w:rPr>
          <w:b/>
          <w:u w:val="single"/>
        </w:rPr>
        <w:t xml:space="preserve">739644</w:t>
      </w:r>
    </w:p>
    <w:p>
      <w:r>
        <w:t xml:space="preserve">@indijanec @Matej_Klaric Klarič, olet todellakin niin paskiainen, että on sähkön tuhlausta jatkaa keskustelua.</w:t>
      </w:r>
    </w:p>
    <w:p>
      <w:r>
        <w:rPr>
          <w:b/>
          <w:u w:val="single"/>
        </w:rPr>
        <w:t xml:space="preserve">739645</w:t>
      </w:r>
    </w:p>
    <w:p>
      <w:r>
        <w:t xml:space="preserve">@DaniloGrasic @sgsonjasg Neuvon potilaita hyväksymään sen, mitä tarjotaan, muuten heillä on toinen valttikortti hihassaan - eutanasia!</w:t>
      </w:r>
    </w:p>
    <w:p>
      <w:r>
        <w:rPr>
          <w:b/>
          <w:u w:val="single"/>
        </w:rPr>
        <w:t xml:space="preserve">739646</w:t>
      </w:r>
    </w:p>
    <w:p>
      <w:r>
        <w:t xml:space="preserve">@hrastelj @PSkaluc Näytä, miten se puree. Voin ostaa sen. Haluaisin kokeilla viulua ensin.</w:t>
      </w:r>
    </w:p>
    <w:p>
      <w:r>
        <w:rPr>
          <w:b/>
          <w:u w:val="single"/>
        </w:rPr>
        <w:t xml:space="preserve">739647</w:t>
      </w:r>
    </w:p>
    <w:p>
      <w:r>
        <w:t xml:space="preserve">Puutarhakeinu | Korkealuokkainen keinu - SCAB DUCA P.044 https://t.co/0yRPRVMe0G https://t.co/0yRPRVMe0G</w:t>
      </w:r>
    </w:p>
    <w:p>
      <w:r>
        <w:rPr>
          <w:b/>
          <w:u w:val="single"/>
        </w:rPr>
        <w:t xml:space="preserve">739648</w:t>
      </w:r>
    </w:p>
    <w:p>
      <w:r>
        <w:t xml:space="preserve">@excalibur_d Tällä monopoliasemalla puolue on sinetöinyt kansakunnan jakautumisen ja tuottanut omia "pettureitaan". Tämä oli KP:n suurin rikos!</w:t>
      </w:r>
    </w:p>
    <w:p>
      <w:r>
        <w:rPr>
          <w:b/>
          <w:u w:val="single"/>
        </w:rPr>
        <w:t xml:space="preserve">739649</w:t>
      </w:r>
    </w:p>
    <w:p>
      <w:r>
        <w:t xml:space="preserve">Harkittavaksi - autammeko metsänhoitajia metsittämään ja korvaamaan sen, mitä sää on tuhonnut... tällaiset intiaanit... https://t.co/32FCkNbYkY...</w:t>
      </w:r>
    </w:p>
    <w:p>
      <w:r>
        <w:rPr>
          <w:b/>
          <w:u w:val="single"/>
        </w:rPr>
        <w:t xml:space="preserve">739650</w:t>
      </w:r>
    </w:p>
    <w:p>
      <w:r>
        <w:t xml:space="preserve">@SmiljanPurger Joo, tajusin. Se ei kuitenkaan tarkoita, että kilpailua pitää horjuttaa, varsinkaan, jos se ei ole kovinkaan moitittavaa.</w:t>
      </w:r>
    </w:p>
    <w:p>
      <w:r>
        <w:rPr>
          <w:b/>
          <w:u w:val="single"/>
        </w:rPr>
        <w:t xml:space="preserve">739651</w:t>
      </w:r>
    </w:p>
    <w:p>
      <w:r>
        <w:t xml:space="preserve">(PÄIVÄ SHRILANKAAN kohdistuneiden hyökkäysten jälkeen) Todistukset kasaantuvat, ja tämä on otsikoitu onnellisuus vastoinkäymisissä.</w:t>
        <w:br/>
        <w:t xml:space="preserve">https://t.co/ipqIJAY2fb</w:t>
      </w:r>
    </w:p>
    <w:p>
      <w:r>
        <w:rPr>
          <w:b/>
          <w:u w:val="single"/>
        </w:rPr>
        <w:t xml:space="preserve">739652</w:t>
      </w:r>
    </w:p>
    <w:p>
      <w:r>
        <w:t xml:space="preserve">Koprivnassa, Ludranski vrh:ssa ja Olševan rinteillä on tuhottu 150 hehtaaria metsää. https://t.co/K3HZXIqNFe.</w:t>
      </w:r>
    </w:p>
    <w:p>
      <w:r>
        <w:rPr>
          <w:b/>
          <w:u w:val="single"/>
        </w:rPr>
        <w:t xml:space="preserve">739653</w:t>
      </w:r>
    </w:p>
    <w:p>
      <w:r>
        <w:t xml:space="preserve">@laurakriznik Toivon, että hän pääsee Povšetovan vankilasta mahdollisimman pian. Ei toiseen vankilaan. Kotiin!</w:t>
      </w:r>
    </w:p>
    <w:p>
      <w:r>
        <w:rPr>
          <w:b/>
          <w:u w:val="single"/>
        </w:rPr>
        <w:t xml:space="preserve">739654</w:t>
      </w:r>
    </w:p>
    <w:p>
      <w:r>
        <w:t xml:space="preserve">@AlanOrlic @davidkovic Minä tänään iltapäivällä. Tapan aikaa perheen taksityön välillä.</w:t>
      </w:r>
    </w:p>
    <w:p>
      <w:r>
        <w:rPr>
          <w:b/>
          <w:u w:val="single"/>
        </w:rPr>
        <w:t xml:space="preserve">739655</w:t>
      </w:r>
    </w:p>
    <w:p>
      <w:r>
        <w:t xml:space="preserve">Uutta keittoastiaa ostaessa on järkevää miettiä, mihin sitä käytetään ja mihin sitä käytetään. https://t.co/TqCLFSgPEj</w:t>
      </w:r>
    </w:p>
    <w:p>
      <w:r>
        <w:rPr>
          <w:b/>
          <w:u w:val="single"/>
        </w:rPr>
        <w:t xml:space="preserve">739656</w:t>
      </w:r>
    </w:p>
    <w:p>
      <w:r>
        <w:t xml:space="preserve">Ministeri Hikin interpellointi...Lyön vetoa 100:1, että edes yksi hius hänen päässään ei jää piiloon... 😁</w:t>
      </w:r>
    </w:p>
    <w:p>
      <w:r>
        <w:rPr>
          <w:b/>
          <w:u w:val="single"/>
        </w:rPr>
        <w:t xml:space="preserve">739657</w:t>
      </w:r>
    </w:p>
    <w:p>
      <w:r>
        <w:t xml:space="preserve">@PreglArjan tulla valituksi? sinun täytyy sanoa, tulla valituksi. mikä paskanpuhuja olet. olet pahempi priss kuin isäsi.</w:t>
      </w:r>
    </w:p>
    <w:p>
      <w:r>
        <w:rPr>
          <w:b/>
          <w:u w:val="single"/>
        </w:rPr>
        <w:t xml:space="preserve">739658</w:t>
      </w:r>
    </w:p>
    <w:p>
      <w:r>
        <w:t xml:space="preserve">@lukavalas jah nyt paimen on venäjänmielinen ja vucic on euroopanmielinen molemmat samasta pesästä</w:t>
      </w:r>
    </w:p>
    <w:p>
      <w:r>
        <w:rPr>
          <w:b/>
          <w:u w:val="single"/>
        </w:rPr>
        <w:t xml:space="preserve">739659</w:t>
      </w:r>
    </w:p>
    <w:p>
      <w:r>
        <w:t xml:space="preserve">@Skravzlana Hehehe nauti! Mejbi, ainakin meri-ilmalla on ihmeellinen vaikutus ainakin yhteen lapseen 😊</w:t>
      </w:r>
    </w:p>
    <w:p>
      <w:r>
        <w:rPr>
          <w:b/>
          <w:u w:val="single"/>
        </w:rPr>
        <w:t xml:space="preserve">739660</w:t>
      </w:r>
    </w:p>
    <w:p>
      <w:r>
        <w:t xml:space="preserve">@excalibur_d @MitjaIrsic Malli, toit iPhonen esiin. Olen 100 % varma, että isoisäsi osti sen vuonna 81.</w:t>
      </w:r>
    </w:p>
    <w:p>
      <w:r>
        <w:rPr>
          <w:b/>
          <w:u w:val="single"/>
        </w:rPr>
        <w:t xml:space="preserve">739661</w:t>
      </w:r>
    </w:p>
    <w:p>
      <w:r>
        <w:t xml:space="preserve">@BernardBrscic Epäilen, että olet Laškon panimon propagandisti. Tällaista julkisuutta monet ihmiset voivat vain toivoa!</w:t>
      </w:r>
    </w:p>
    <w:p>
      <w:r>
        <w:rPr>
          <w:b/>
          <w:u w:val="single"/>
        </w:rPr>
        <w:t xml:space="preserve">739662</w:t>
      </w:r>
    </w:p>
    <w:p>
      <w:r>
        <w:t xml:space="preserve">@leaathenatabako Voi flunssa, virukset ja bakteerit, jotka valtaavat poskiontelosi, jättää sinut, jotta voit jatkaa meidän herättämistä☕️ aamulla.</w:t>
      </w:r>
    </w:p>
    <w:p>
      <w:r>
        <w:rPr>
          <w:b/>
          <w:u w:val="single"/>
        </w:rPr>
        <w:t xml:space="preserve">739663</w:t>
      </w:r>
    </w:p>
    <w:p>
      <w:r>
        <w:t xml:space="preserve">@Che27Che @MarjeticaM @luksuz Jos julkinen eristys tarkoittaa tällaisia rajoituksia, kukaan normaali ei halua julkista eristystä.</w:t>
      </w:r>
    </w:p>
    <w:p>
      <w:r>
        <w:rPr>
          <w:b/>
          <w:u w:val="single"/>
        </w:rPr>
        <w:t xml:space="preserve">739664</w:t>
      </w:r>
    </w:p>
    <w:p>
      <w:r>
        <w:t xml:space="preserve">@nejkom Tiedän, olen kuvannut siellä monta kertaa. Nämä suojapaikat on kaivettu ympäröiviin metsiin. Muut ovat peräisin varusmiespalveluksen ajoilta.</w:t>
      </w:r>
    </w:p>
    <w:p>
      <w:r>
        <w:rPr>
          <w:b/>
          <w:u w:val="single"/>
        </w:rPr>
        <w:t xml:space="preserve">739665</w:t>
      </w:r>
    </w:p>
    <w:p>
      <w:r>
        <w:t xml:space="preserve">5 luomumaustetta ruoanlaittoon - oregano, paprika, basilika, rosmariini ja curry--&amp;gt;erikoishintaan http://t.co/3MDLJC4sx9</w:t>
      </w:r>
    </w:p>
    <w:p>
      <w:r>
        <w:rPr>
          <w:b/>
          <w:u w:val="single"/>
        </w:rPr>
        <w:t xml:space="preserve">739666</w:t>
      </w:r>
    </w:p>
    <w:p>
      <w:r>
        <w:t xml:space="preserve">@SiskoAndrej @BorutPahor @sarecmarjan Pitäisikö minun ryhtyä aluevartioston kenraaliksi?   Hankkikaa äänet kansanäänestystä varten!</w:t>
      </w:r>
    </w:p>
    <w:p>
      <w:r>
        <w:rPr>
          <w:b/>
          <w:u w:val="single"/>
        </w:rPr>
        <w:t xml:space="preserve">739667</w:t>
      </w:r>
    </w:p>
    <w:p>
      <w:r>
        <w:t xml:space="preserve">@GregorVirant1 @Libertarec Näin eliitti toimii, kotona oleville lampaille riittää itsehallinto, NOB, partisaanit, Punainen tähti ja vastaavat.</w:t>
      </w:r>
    </w:p>
    <w:p>
      <w:r>
        <w:rPr>
          <w:b/>
          <w:u w:val="single"/>
        </w:rPr>
        <w:t xml:space="preserve">739668</w:t>
      </w:r>
    </w:p>
    <w:p>
      <w:r>
        <w:t xml:space="preserve">Aamu- ja iltapäivän uutisvalikoima @Delo Expressin kanssa tavallisille Ljubljanan opiskelijoille nyt</w:t>
        <w:br/>
        <w:t xml:space="preserve">ilmaiseksi https://t.co/uC3U5KwNHi</w:t>
      </w:r>
    </w:p>
    <w:p>
      <w:r>
        <w:rPr>
          <w:b/>
          <w:u w:val="single"/>
        </w:rPr>
        <w:t xml:space="preserve">739669</w:t>
      </w:r>
    </w:p>
    <w:p>
      <w:r>
        <w:t xml:space="preserve">Pelaan parhaillaan Biathlon Maniaa. Tule mukaan ja yritä voittaa minut! https://t.co/l1cDxvb5PN</w:t>
      </w:r>
    </w:p>
    <w:p>
      <w:r>
        <w:rPr>
          <w:b/>
          <w:u w:val="single"/>
        </w:rPr>
        <w:t xml:space="preserve">739670</w:t>
      </w:r>
    </w:p>
    <w:p>
      <w:r>
        <w:t xml:space="preserve">Sneak peek ensimmäisestä #gostilna koe-esiintymisestä http://t.co/MrSb3sFtum lisää tänä iltana klo 20.00 POP TV:ssä.</w:t>
      </w:r>
    </w:p>
    <w:p>
      <w:r>
        <w:rPr>
          <w:b/>
          <w:u w:val="single"/>
        </w:rPr>
        <w:t xml:space="preserve">739671</w:t>
      </w:r>
    </w:p>
    <w:p>
      <w:r>
        <w:t xml:space="preserve">@Val202 Miten et häpeä edes kysyä sitä? Sorkkahammastajan pitäisi arvioida vain kenkiä! #blef@Val202</w:t>
      </w:r>
    </w:p>
    <w:p>
      <w:r>
        <w:rPr>
          <w:b/>
          <w:u w:val="single"/>
        </w:rPr>
        <w:t xml:space="preserve">739672</w:t>
      </w:r>
    </w:p>
    <w:p>
      <w:r>
        <w:t xml:space="preserve">Tohtori Mikola: Vuonna 2007 kommunistien keskitysleirejä käsittelevä kirja aiheutti suurta kohua. Teharje, Šentvid, Hrastovec, Petriček...</w:t>
      </w:r>
    </w:p>
    <w:p>
      <w:r>
        <w:rPr>
          <w:b/>
          <w:u w:val="single"/>
        </w:rPr>
        <w:t xml:space="preserve">739673</w:t>
      </w:r>
    </w:p>
    <w:p>
      <w:r>
        <w:t xml:space="preserve">@PoglajenJoze Vaikea vastata, koska emme seuraa heidän viestejään emmekä tiedä, millaista "sirkusta" he pyörittävät.</w:t>
      </w:r>
    </w:p>
    <w:p>
      <w:r>
        <w:rPr>
          <w:b/>
          <w:u w:val="single"/>
        </w:rPr>
        <w:t xml:space="preserve">739674</w:t>
      </w:r>
    </w:p>
    <w:p>
      <w:r>
        <w:t xml:space="preserve">Menen hallintoyksikköön. Minun on parasta syödä paljon, jotta välttyisin 30 prosentin todennäköisyydeltä saada 5. asteen koleerinen rappeutuminen.</w:t>
      </w:r>
    </w:p>
    <w:p>
      <w:r>
        <w:rPr>
          <w:b/>
          <w:u w:val="single"/>
        </w:rPr>
        <w:t xml:space="preserve">739675</w:t>
      </w:r>
    </w:p>
    <w:p>
      <w:r>
        <w:t xml:space="preserve">Kiitos kaikille hyvistä toivotuksista ! Kirjoitin 21-vuotispäivän periaatteesta,koska olet vilpittömämpi ja ystävällisempi kuin perhe!</w:t>
      </w:r>
    </w:p>
    <w:p>
      <w:r>
        <w:rPr>
          <w:b/>
          <w:u w:val="single"/>
        </w:rPr>
        <w:t xml:space="preserve">739676</w:t>
      </w:r>
    </w:p>
    <w:p>
      <w:r>
        <w:t xml:space="preserve">@KatarinaJenko @RMazi Pizda, arvostan vain sitä, että ihmiset pitävät huolen siitä, ettei muiden tarvitse työskennellä heidän kanssaan. 🙈</w:t>
      </w:r>
    </w:p>
    <w:p>
      <w:r>
        <w:rPr>
          <w:b/>
          <w:u w:val="single"/>
        </w:rPr>
        <w:t xml:space="preserve">739677</w:t>
      </w:r>
    </w:p>
    <w:p>
      <w:r>
        <w:t xml:space="preserve">@Mauhlerca @KatarinaDbr @drfilomena @andrazk Jos olet vielä sinkku 35-vuotiaana, olet mätä tomaatti. Okei, olen 34, joten minulla on vielä vuosi aikaa 😂.</w:t>
      </w:r>
    </w:p>
    <w:p>
      <w:r>
        <w:rPr>
          <w:b/>
          <w:u w:val="single"/>
        </w:rPr>
        <w:t xml:space="preserve">739678</w:t>
      </w:r>
    </w:p>
    <w:p>
      <w:r>
        <w:t xml:space="preserve">Mutta onko islamilainen armeija nyt "pakolaisia"? Unohdatte turkkilaisten hyökkäykset.</w:t>
        <w:t xml:space="preserve">Tyypillistä #vasemmistolaisille - historia on sinun hebe.</w:t>
        <w:br/>
        <w:t xml:space="preserve">https://t.co/bQQUA762xr https://t.co/bQQUA762xr</w:t>
      </w:r>
    </w:p>
    <w:p>
      <w:r>
        <w:rPr>
          <w:b/>
          <w:u w:val="single"/>
        </w:rPr>
        <w:t xml:space="preserve">739679</w:t>
      </w:r>
    </w:p>
    <w:p>
      <w:r>
        <w:t xml:space="preserve">@Business @finance_si Yleensä voittaja on jo tiedossa ja loppu on "sirkusta".</w:t>
      </w:r>
    </w:p>
    <w:p>
      <w:r>
        <w:rPr>
          <w:b/>
          <w:u w:val="single"/>
        </w:rPr>
        <w:t xml:space="preserve">739680</w:t>
      </w:r>
    </w:p>
    <w:p>
      <w:r>
        <w:t xml:space="preserve">Onko oikeuslaitos heräämässä omantuntoonsa, vai onko kyseessä vain sattuma? https://t.co/anTkHRl707.</w:t>
      </w:r>
    </w:p>
    <w:p>
      <w:r>
        <w:rPr>
          <w:b/>
          <w:u w:val="single"/>
        </w:rPr>
        <w:t xml:space="preserve">739681</w:t>
      </w:r>
    </w:p>
    <w:p>
      <w:r>
        <w:t xml:space="preserve">Jos kerrot totuuden tänään, syvä valtio ja muhamettilaiset vangitsevat sinut yhdessä. Tänään me, huomenna te!</w:t>
        <w:br/>
        <w:t xml:space="preserve"> Sietämätön https://t.co/IKHPPKuBh9</w:t>
      </w:r>
    </w:p>
    <w:p>
      <w:r>
        <w:rPr>
          <w:b/>
          <w:u w:val="single"/>
        </w:rPr>
        <w:t xml:space="preserve">739682</w:t>
      </w:r>
    </w:p>
    <w:p>
      <w:r>
        <w:t xml:space="preserve">En osannut laittaa vaatteita tai meikata, eikä kukaan tehnyt minulle hedelmäsalaattia aamiaiseksi.</w:t>
      </w:r>
    </w:p>
    <w:p>
      <w:r>
        <w:rPr>
          <w:b/>
          <w:u w:val="single"/>
        </w:rPr>
        <w:t xml:space="preserve">739683</w:t>
      </w:r>
    </w:p>
    <w:p>
      <w:r>
        <w:t xml:space="preserve">Onnellisuus vastoinkäymisissä: Auton kuljettaja kaatui ja menetti koiransa. Molemmat selvisivät vahingoittumattomina. https://t.co/jAxA18CK4L</w:t>
      </w:r>
    </w:p>
    <w:p>
      <w:r>
        <w:rPr>
          <w:b/>
          <w:u w:val="single"/>
        </w:rPr>
        <w:t xml:space="preserve">739684</w:t>
      </w:r>
    </w:p>
    <w:p>
      <w:r>
        <w:t xml:space="preserve">@Alex4aleksandra @metkav1 Kuulostaa minusta siltä, että kaikki lyövät edelleen kärpäsiä hätätilanteessa. On uuden puolueen, KOLMANNEN TAVAN, aika.</w:t>
      </w:r>
    </w:p>
    <w:p>
      <w:r>
        <w:rPr>
          <w:b/>
          <w:u w:val="single"/>
        </w:rPr>
        <w:t xml:space="preserve">739685</w:t>
      </w:r>
    </w:p>
    <w:p>
      <w:r>
        <w:t xml:space="preserve">@uros_m Kun vaihdat selainta, jos et pidä @th0r:n FireFoxista, kokeile Bravea :)</w:t>
      </w:r>
    </w:p>
    <w:p>
      <w:r>
        <w:rPr>
          <w:b/>
          <w:u w:val="single"/>
        </w:rPr>
        <w:t xml:space="preserve">739686</w:t>
      </w:r>
    </w:p>
    <w:p>
      <w:r>
        <w:t xml:space="preserve">Konservatiivien tavoitteena on viedä maa ulos EU:sta tammikuun loppuun mennessä, jos he saavat enemmistön parlamentissa https://t.co/i7Z1uhRwXp</w:t>
      </w:r>
    </w:p>
    <w:p>
      <w:r>
        <w:rPr>
          <w:b/>
          <w:u w:val="single"/>
        </w:rPr>
        <w:t xml:space="preserve">739687</w:t>
      </w:r>
    </w:p>
    <w:p>
      <w:r>
        <w:t xml:space="preserve">@EffeV @Lara_TheCookie Kiitos teille molemmille!Itken taas, tällä kertaa tuskasta ja surkeista twiiteistä🤗🤗🤗🤗</w:t>
      </w:r>
    </w:p>
    <w:p>
      <w:r>
        <w:rPr>
          <w:b/>
          <w:u w:val="single"/>
        </w:rPr>
        <w:t xml:space="preserve">739688</w:t>
      </w:r>
    </w:p>
    <w:p>
      <w:r>
        <w:t xml:space="preserve">@exKleKleMenCicka Mitä sitten...kun ei ole auttanut...hän ei pysty edes suorittamaan tehokasta manausta. #incompetencedoamena</w:t>
      </w:r>
    </w:p>
    <w:p>
      <w:r>
        <w:rPr>
          <w:b/>
          <w:u w:val="single"/>
        </w:rPr>
        <w:t xml:space="preserve">739689</w:t>
      </w:r>
    </w:p>
    <w:p>
      <w:r>
        <w:t xml:space="preserve">@mat3ja Lenovo. Vaatimuksista riippuen tämä on paras vaihtoehto. Ostettu babi, toimii, helppo, mielestäni se oli noin 400 dollaria.</w:t>
      </w:r>
    </w:p>
    <w:p>
      <w:r>
        <w:rPr>
          <w:b/>
          <w:u w:val="single"/>
        </w:rPr>
        <w:t xml:space="preserve">739690</w:t>
      </w:r>
    </w:p>
    <w:p>
      <w:r>
        <w:t xml:space="preserve">@schmid56 Mercator Tržaška ja Celovška molemmat suljettu? Jos kyllä, niin Sandi Zupančičin luolassa. :)</w:t>
      </w:r>
    </w:p>
    <w:p>
      <w:r>
        <w:rPr>
          <w:b/>
          <w:u w:val="single"/>
        </w:rPr>
        <w:t xml:space="preserve">739691</w:t>
      </w:r>
    </w:p>
    <w:p>
      <w:r>
        <w:t xml:space="preserve">@Val202 @toplovodar Mutta on myös järkevää osoittaa budjettivaroja näin mielenkiintoiselle investointialalle.</w:t>
      </w:r>
    </w:p>
    <w:p>
      <w:r>
        <w:rPr>
          <w:b/>
          <w:u w:val="single"/>
        </w:rPr>
        <w:t xml:space="preserve">739692</w:t>
      </w:r>
    </w:p>
    <w:p>
      <w:r>
        <w:t xml:space="preserve">Ainoa asia, joka puuttuu, on tilintarkastaja-valvoja, joka valvoo tätä (10 vuotta liian myöhään)... https://t.co/Oz8FTwRTE6...</w:t>
      </w:r>
    </w:p>
    <w:p>
      <w:r>
        <w:rPr>
          <w:b/>
          <w:u w:val="single"/>
        </w:rPr>
        <w:t xml:space="preserve">739693</w:t>
      </w:r>
    </w:p>
    <w:p>
      <w:r>
        <w:t xml:space="preserve">Barisic, toivon, että sinulla on 3 kautta unta, koska sinulla on 2,5 kautta palkallisia lomia. #butlbiz #losingyourbutt #olimpijaole #olimpijaole</w:t>
      </w:r>
    </w:p>
    <w:p>
      <w:r>
        <w:rPr>
          <w:b/>
          <w:u w:val="single"/>
        </w:rPr>
        <w:t xml:space="preserve">739694</w:t>
      </w:r>
    </w:p>
    <w:p>
      <w:r>
        <w:t xml:space="preserve">Jos kasvattaisimme maissin sijasta pelloilla yhtä muuta viljelykasvia, voisimme lämmittää kaikki tiet, eikä meidän tarvitsisi kyntää lainkaan.</w:t>
      </w:r>
    </w:p>
    <w:p>
      <w:r>
        <w:rPr>
          <w:b/>
          <w:u w:val="single"/>
        </w:rPr>
        <w:t xml:space="preserve">739695</w:t>
      </w:r>
    </w:p>
    <w:p>
      <w:r>
        <w:t xml:space="preserve">Kun ensimmäinen hallitusvuosi on ohi, kaikki poliittinen laskelmointi katoaa, ja Šarec vain riemuitsee - syyttäkää https://t.co/ioFSpEbaSQ.</w:t>
      </w:r>
    </w:p>
    <w:p>
      <w:r>
        <w:rPr>
          <w:b/>
          <w:u w:val="single"/>
        </w:rPr>
        <w:t xml:space="preserve">739696</w:t>
      </w:r>
    </w:p>
    <w:p>
      <w:r>
        <w:t xml:space="preserve">@PKocbek Pavle, kierrätä tämä akku jo. Joskus on pakko päästää irti vaikeasti tavoitettavista siruista :D https://t.co/32w9Mkc26P https://t.co/32w9Mkc26P</w:t>
      </w:r>
    </w:p>
    <w:p>
      <w:r>
        <w:rPr>
          <w:b/>
          <w:u w:val="single"/>
        </w:rPr>
        <w:t xml:space="preserve">739697</w:t>
      </w:r>
    </w:p>
    <w:p>
      <w:r>
        <w:t xml:space="preserve">Pommi on neutraloitu, mutta Maribor ei ole vielä pelastunut. Kysymys kuuluu, tuleeko siitä koskaan mitään. https://t.co/FJffwoHfYA</w:t>
      </w:r>
    </w:p>
    <w:p>
      <w:r>
        <w:rPr>
          <w:b/>
          <w:u w:val="single"/>
        </w:rPr>
        <w:t xml:space="preserve">739698</w:t>
      </w:r>
    </w:p>
    <w:p>
      <w:r>
        <w:t xml:space="preserve">@edvardkadic Ja harmonikka ja hurja hilpeys, ja tytöt itkivät LPP-asemalla 😂😂😂😂. Lopeta paskanjauhanta. 🙄</w:t>
      </w:r>
    </w:p>
    <w:p>
      <w:r>
        <w:rPr>
          <w:b/>
          <w:u w:val="single"/>
        </w:rPr>
        <w:t xml:space="preserve">739699</w:t>
      </w:r>
    </w:p>
    <w:p>
      <w:r>
        <w:t xml:space="preserve">@had Si. Ja se malli, joka tulee kioskille viideltä aamulla, viettää koko päivän paistamalla ranskalaisia ja kaatuu sitten hämmentyneenä sänkyyn kello 22.00.</w:t>
        <w:br/>
        <w:t xml:space="preserve"> Voi ei, odota...</w:t>
      </w:r>
    </w:p>
    <w:p>
      <w:r>
        <w:rPr>
          <w:b/>
          <w:u w:val="single"/>
        </w:rPr>
        <w:t xml:space="preserve">739700</w:t>
      </w:r>
    </w:p>
    <w:p>
      <w:r>
        <w:t xml:space="preserve">olet ääliö. koska et tiedä eroa "raiskauksen" ja "raiskauskulttuurin" välillä https://t.co/1jT1q0vUlk</w:t>
      </w:r>
    </w:p>
    <w:p>
      <w:r>
        <w:rPr>
          <w:b/>
          <w:u w:val="single"/>
        </w:rPr>
        <w:t xml:space="preserve">739701</w:t>
      </w:r>
    </w:p>
    <w:p>
      <w:r>
        <w:t xml:space="preserve">@Primoz_Kovacic @zelenilka Tai live-twiittaamalla komplikaatioita, käänteitä ja vessoja. :P</w:t>
      </w:r>
    </w:p>
    <w:p>
      <w:r>
        <w:rPr>
          <w:b/>
          <w:u w:val="single"/>
        </w:rPr>
        <w:t xml:space="preserve">739702</w:t>
      </w:r>
    </w:p>
    <w:p>
      <w:r>
        <w:t xml:space="preserve">Mikä "Anna viimeisen valon sammua", jos se heittää sulakkeen pois. 😁😄 https://t.co/zUjuHXd8fz</w:t>
      </w:r>
    </w:p>
    <w:p>
      <w:r>
        <w:rPr>
          <w:b/>
          <w:u w:val="single"/>
        </w:rPr>
        <w:t xml:space="preserve">739703</w:t>
      </w:r>
    </w:p>
    <w:p>
      <w:r>
        <w:t xml:space="preserve">@AltR_Paulin @vladaRS He ottavat hitaasti käyttöön totalitarismin piilotetut valvontamenettelyt,...</w:t>
      </w:r>
    </w:p>
    <w:p>
      <w:r>
        <w:rPr>
          <w:b/>
          <w:u w:val="single"/>
        </w:rPr>
        <w:t xml:space="preserve">739704</w:t>
      </w:r>
    </w:p>
    <w:p>
      <w:r>
        <w:t xml:space="preserve">@RevijaReporter Mutta siitä hänet tunnetaan, jos hän on maailmankuulu oopperalaulaja.</w:t>
      </w:r>
    </w:p>
    <w:p>
      <w:r>
        <w:rPr>
          <w:b/>
          <w:u w:val="single"/>
        </w:rPr>
        <w:t xml:space="preserve">739705</w:t>
      </w:r>
    </w:p>
    <w:p>
      <w:r>
        <w:t xml:space="preserve">@mrevlje @ZanMahnic Eli mieshomot voivat myös synnyttää, koska heillä on kohtu.</w:t>
      </w:r>
    </w:p>
    <w:p>
      <w:r>
        <w:rPr>
          <w:b/>
          <w:u w:val="single"/>
        </w:rPr>
        <w:t xml:space="preserve">739706</w:t>
      </w:r>
    </w:p>
    <w:p>
      <w:r>
        <w:t xml:space="preserve">@governmentRS Gazaa ammutaan raketeilla. Media hiljaa.</w:t>
        <w:t xml:space="preserve">Laulamme vähän heidän kanssaan....</w:t>
        <w:br/>
        <w:t xml:space="preserve">https://t.co/DFQpiGuETX</w:t>
      </w:r>
    </w:p>
    <w:p>
      <w:r>
        <w:rPr>
          <w:b/>
          <w:u w:val="single"/>
        </w:rPr>
        <w:t xml:space="preserve">739707</w:t>
      </w:r>
    </w:p>
    <w:p>
      <w:r>
        <w:t xml:space="preserve">@strankalevica mitä sinä jankutat. tiedät hyvin, että demokraattiset herrat vaativat juuri tätä.</w:t>
      </w:r>
    </w:p>
    <w:p>
      <w:r>
        <w:rPr>
          <w:b/>
          <w:u w:val="single"/>
        </w:rPr>
        <w:t xml:space="preserve">739708</w:t>
      </w:r>
    </w:p>
    <w:p>
      <w:r>
        <w:t xml:space="preserve">@Bodem43 @zaslovenijo2 Se voi olla jääkylmää, joten et tunne, millaista on olla mulkku.</w:t>
      </w:r>
    </w:p>
    <w:p>
      <w:r>
        <w:rPr>
          <w:b/>
          <w:u w:val="single"/>
        </w:rPr>
        <w:t xml:space="preserve">739709</w:t>
      </w:r>
    </w:p>
    <w:p>
      <w:r>
        <w:t xml:space="preserve">Karin Penko on tiimimme ensimmäinen maantieajossa. Isänsä Gorazdin valvovan silmän alla. Iltapäivällä U23 miehet. @Val202 https://t.co/z6YaQEjAAR https://t.co/z6YaQEjAAR</w:t>
      </w:r>
    </w:p>
    <w:p>
      <w:r>
        <w:rPr>
          <w:b/>
          <w:u w:val="single"/>
        </w:rPr>
        <w:t xml:space="preserve">739710</w:t>
      </w:r>
    </w:p>
    <w:p>
      <w:r>
        <w:t xml:space="preserve">@BorutPahor #NotMyPresident ... Jos he kunnioittaisivat Sloveniaa, he olisivat eronneet ja vetäytyneet jo kauan sitten ... #pettymys</w:t>
      </w:r>
    </w:p>
    <w:p>
      <w:r>
        <w:rPr>
          <w:b/>
          <w:u w:val="single"/>
        </w:rPr>
        <w:t xml:space="preserve">739711</w:t>
      </w:r>
    </w:p>
    <w:p>
      <w:r>
        <w:t xml:space="preserve">@BojanDraksic @MuriMursic Miten, onko heillä oma sähköliitäntä????</w:t>
        <w:br/>
        <w:t xml:space="preserve"> #ovce</w:t>
      </w:r>
    </w:p>
    <w:p>
      <w:r>
        <w:rPr>
          <w:b/>
          <w:u w:val="single"/>
        </w:rPr>
        <w:t xml:space="preserve">739712</w:t>
      </w:r>
    </w:p>
    <w:p>
      <w:r>
        <w:t xml:space="preserve">@StendlerBostjan Katso, mitä sienestäjät löysivät Vogelilta, jossa olit paimentamassa lehmiä! https://t.co/dX8oOtvEE6</w:t>
      </w:r>
    </w:p>
    <w:p>
      <w:r>
        <w:rPr>
          <w:b/>
          <w:u w:val="single"/>
        </w:rPr>
        <w:t xml:space="preserve">739713</w:t>
      </w:r>
    </w:p>
    <w:p>
      <w:r>
        <w:t xml:space="preserve">"Laulajallemme! Täksi illaksi!"</w:t>
        <w:br/>
        <w:br/>
        <w:t xml:space="preserve">#now🍷Kosezen torin viinibaarissa</w:t>
        <w:br/>
        <w:br/>
        <w:t xml:space="preserve">#scene #Eurovisionit</w:t>
      </w:r>
    </w:p>
    <w:p>
      <w:r>
        <w:rPr>
          <w:b/>
          <w:u w:val="single"/>
        </w:rPr>
        <w:t xml:space="preserve">739714</w:t>
      </w:r>
    </w:p>
    <w:p>
      <w:r>
        <w:t xml:space="preserve">tänään olen kiltti. taputan kaikkia niitä, jotka ryntäävät kriisiin. ne ovat ultra-autoja. ne eivät ole. tukkikoot vastakkaiset kaistat.</w:t>
      </w:r>
    </w:p>
    <w:p>
      <w:r>
        <w:rPr>
          <w:b/>
          <w:u w:val="single"/>
        </w:rPr>
        <w:t xml:space="preserve">739715</w:t>
      </w:r>
    </w:p>
    <w:p>
      <w:r>
        <w:t xml:space="preserve">VIETTÄKÄÄ IHANAA JA UNOHTUMATONTA UUDENVUODENAATTOA JA ANTAKAA PENTUJEN JUHLIA JA VIIHTYÄ MAHDOLLISIMMAN VÄHÄN.</w:t>
      </w:r>
    </w:p>
    <w:p>
      <w:r>
        <w:rPr>
          <w:b/>
          <w:u w:val="single"/>
        </w:rPr>
        <w:t xml:space="preserve">739716</w:t>
      </w:r>
    </w:p>
    <w:p>
      <w:r>
        <w:t xml:space="preserve">@crico111 ... 1800-luvun Venäjällä bolshevikit/kommunistit nousivat sosialidemokraateista.</w:t>
      </w:r>
    </w:p>
    <w:p>
      <w:r>
        <w:rPr>
          <w:b/>
          <w:u w:val="single"/>
        </w:rPr>
        <w:t xml:space="preserve">739717</w:t>
      </w:r>
    </w:p>
    <w:p>
      <w:r>
        <w:t xml:space="preserve">@MihaOresnik @Svet_KanalA @MiroCerar @strankaSDS @strankaSLS Kolmas kerta toden sanoo. #failed</w:t>
      </w:r>
    </w:p>
    <w:p>
      <w:r>
        <w:rPr>
          <w:b/>
          <w:u w:val="single"/>
        </w:rPr>
        <w:t xml:space="preserve">739718</w:t>
      </w:r>
    </w:p>
    <w:p>
      <w:r>
        <w:t xml:space="preserve">@KajaDraksler aja...jotta he tuntevat...jotta komeetta ei putoa heidän päähänsä...vaikutus siinä on jo tappava...jotta he eivät häpeä!!!</w:t>
      </w:r>
    </w:p>
    <w:p>
      <w:r>
        <w:rPr>
          <w:b/>
          <w:u w:val="single"/>
        </w:rPr>
        <w:t xml:space="preserve">739719</w:t>
      </w:r>
    </w:p>
    <w:p>
      <w:r>
        <w:t xml:space="preserve">@MarkoSket @GPreac @LeskovecNot @psychocandy71 @protoreakcionar @strankaSDS Poika, kun olet mies, olet sivistyneempi, siihen asti ole hiljaa.</w:t>
      </w:r>
    </w:p>
    <w:p>
      <w:r>
        <w:rPr>
          <w:b/>
          <w:u w:val="single"/>
        </w:rPr>
        <w:t xml:space="preserve">739720</w:t>
      </w:r>
    </w:p>
    <w:p>
      <w:r>
        <w:t xml:space="preserve">@FrekvencaX @Val202 Sanomalehtiä aamuviideltä jakavan mopon ääni. Kun ikkuna on auki, se on kuin nouseva Boeing. Lähiö, muuten.</w:t>
      </w:r>
    </w:p>
    <w:p>
      <w:r>
        <w:rPr>
          <w:b/>
          <w:u w:val="single"/>
        </w:rPr>
        <w:t xml:space="preserve">739721</w:t>
      </w:r>
    </w:p>
    <w:p>
      <w:r>
        <w:t xml:space="preserve">kaikki loput ovat rastittu pois (sacherca, dunajc/ figlmiler, steffans plac, join enemmän kufe kanssa chik... Wien)</w:t>
      </w:r>
    </w:p>
    <w:p>
      <w:r>
        <w:rPr>
          <w:b/>
          <w:u w:val="single"/>
        </w:rPr>
        <w:t xml:space="preserve">739722</w:t>
      </w:r>
    </w:p>
    <w:p>
      <w:r>
        <w:t xml:space="preserve">@ekst_emigration @xmp125a @JunckerEU @finance_si UK on paisuttanut omia setelipesäkkeitään. Cccc</w:t>
      </w:r>
    </w:p>
    <w:p>
      <w:r>
        <w:rPr>
          <w:b/>
          <w:u w:val="single"/>
        </w:rPr>
        <w:t xml:space="preserve">739723</w:t>
      </w:r>
    </w:p>
    <w:p>
      <w:r>
        <w:t xml:space="preserve">Granaattiomenakausi, joka tunnetaan täällä hyvin osuvasti nimellä sinettimuutoksen aika. #hammaslääketiede #dalmatiannews https://t.co/BxZMZLtdvJ</w:t>
      </w:r>
    </w:p>
    <w:p>
      <w:r>
        <w:rPr>
          <w:b/>
          <w:u w:val="single"/>
        </w:rPr>
        <w:t xml:space="preserve">739724</w:t>
      </w:r>
    </w:p>
    <w:p>
      <w:r>
        <w:t xml:space="preserve">@MATJADRAKSLER mielenkiintoista, että mitään vihellystä ei kuulunut televisiossa, se oli tukahdutettu....</w:t>
      </w:r>
    </w:p>
    <w:p>
      <w:r>
        <w:rPr>
          <w:b/>
          <w:u w:val="single"/>
        </w:rPr>
        <w:t xml:space="preserve">739725</w:t>
      </w:r>
    </w:p>
    <w:p>
      <w:r>
        <w:t xml:space="preserve">#DJI putoaa, #BTC putoaa, #NI225 putoaa ... näyttää siltä, että parasta on sijoittaa @sarecmarjanin listaan ja se kasvaa! ;)</w:t>
      </w:r>
    </w:p>
    <w:p>
      <w:r>
        <w:rPr>
          <w:b/>
          <w:u w:val="single"/>
        </w:rPr>
        <w:t xml:space="preserve">739726</w:t>
      </w:r>
    </w:p>
    <w:p>
      <w:r>
        <w:t xml:space="preserve">Oletko koskaan miettinyt, miksi meillä on älypuhelimia ja tekoälyä, mutta luotamme pelkkään maalaisjärkeen?</w:t>
      </w:r>
    </w:p>
    <w:p>
      <w:r>
        <w:rPr>
          <w:b/>
          <w:u w:val="single"/>
        </w:rPr>
        <w:t xml:space="preserve">739727</w:t>
      </w:r>
    </w:p>
    <w:p>
      <w:r>
        <w:t xml:space="preserve">@staneC Jokainen lapsi saa välittömästi vakuutusyhtiön kustannuksella irrottamattoman hammaslaitteen?</w:t>
      </w:r>
    </w:p>
    <w:p>
      <w:r>
        <w:rPr>
          <w:b/>
          <w:u w:val="single"/>
        </w:rPr>
        <w:t xml:space="preserve">739728</w:t>
      </w:r>
    </w:p>
    <w:p>
      <w:r>
        <w:t xml:space="preserve">Tuoretta belgialaista radicchiota (vitlof), joka on niin karamellisoitua, ettei jälkiruokaa edes tarvita. https://t.co/rBYfwT71RW #solaokusov https://t.co/GULMaZuSv2</w:t>
      </w:r>
    </w:p>
    <w:p>
      <w:r>
        <w:rPr>
          <w:b/>
          <w:u w:val="single"/>
        </w:rPr>
        <w:t xml:space="preserve">739729</w:t>
      </w:r>
    </w:p>
    <w:p>
      <w:r>
        <w:t xml:space="preserve">Mancini: Kaipaan Italiaa, Balotelli jää #jalkapallo #jalkapallo #ligaprvakov - http://t.co/hYNfkk03</w:t>
      </w:r>
    </w:p>
    <w:p>
      <w:r>
        <w:rPr>
          <w:b/>
          <w:u w:val="single"/>
        </w:rPr>
        <w:t xml:space="preserve">739730</w:t>
      </w:r>
    </w:p>
    <w:p>
      <w:r>
        <w:t xml:space="preserve">@_MegWhite_ Zatipkal. Kusipää saa toisen mahdollisuuden nopeammin kuin tylsimys. Tarkoitan... aaseja, jäätä jne.</w:t>
      </w:r>
    </w:p>
    <w:p>
      <w:r>
        <w:rPr>
          <w:b/>
          <w:u w:val="single"/>
        </w:rPr>
        <w:t xml:space="preserve">739731</w:t>
      </w:r>
    </w:p>
    <w:p>
      <w:r>
        <w:t xml:space="preserve">@GregorKos Hei, vaaleihin asti. Näyttää siltä, että se on tulossa, ja Kučan hyppää esiin jokaisen kiven alta. LP Matija</w:t>
      </w:r>
    </w:p>
    <w:p>
      <w:r>
        <w:rPr>
          <w:b/>
          <w:u w:val="single"/>
        </w:rPr>
        <w:t xml:space="preserve">739732</w:t>
      </w:r>
    </w:p>
    <w:p>
      <w:r>
        <w:t xml:space="preserve">@karfjolca Kyllä, on tietenkin tärkeää pitää sumu alempana. Välttääksemme järjestelmän täydellisen hajoamisen.</w:t>
      </w:r>
    </w:p>
    <w:p>
      <w:r>
        <w:rPr>
          <w:b/>
          <w:u w:val="single"/>
        </w:rPr>
        <w:t xml:space="preserve">739733</w:t>
      </w:r>
    </w:p>
    <w:p>
      <w:r>
        <w:t xml:space="preserve">@anitandrensek @TelekomSlo viesti on mennä nukkumaan mahdollisimman pian ... kun vielä voit.</w:t>
      </w:r>
    </w:p>
    <w:p>
      <w:r>
        <w:rPr>
          <w:b/>
          <w:u w:val="single"/>
        </w:rPr>
        <w:t xml:space="preserve">739734</w:t>
      </w:r>
    </w:p>
    <w:p>
      <w:r>
        <w:t xml:space="preserve">@Nova24TV Bravo Tonin! Muut Euroopan parlamentin jäsenet seuratkoot esimerkkiänne ja hylätkööt vasemmistolaisen Orbanin!</w:t>
      </w:r>
    </w:p>
    <w:p>
      <w:r>
        <w:rPr>
          <w:b/>
          <w:u w:val="single"/>
        </w:rPr>
        <w:t xml:space="preserve">739735</w:t>
      </w:r>
    </w:p>
    <w:p>
      <w:r>
        <w:t xml:space="preserve">@zeljko_novak Ei kannata tuhlata energiaa tähän punaiseen provokaattoriin Lucifer Pribaciin.</w:t>
      </w:r>
    </w:p>
    <w:p>
      <w:r>
        <w:rPr>
          <w:b/>
          <w:u w:val="single"/>
        </w:rPr>
        <w:t xml:space="preserve">739736</w:t>
      </w:r>
    </w:p>
    <w:p>
      <w:r>
        <w:t xml:space="preserve">Kannatan sitä, että Roman Leljakille kielletään paluu Sloveniaan...</w:t>
        <w:br/>
        <w:br/>
        <w:t xml:space="preserve">hän on vain Bujica tv:n puolella...kaksi ääliötä..</w:t>
      </w:r>
    </w:p>
    <w:p>
      <w:r>
        <w:rPr>
          <w:b/>
          <w:u w:val="single"/>
        </w:rPr>
        <w:t xml:space="preserve">739737</w:t>
      </w:r>
    </w:p>
    <w:p>
      <w:r>
        <w:t xml:space="preserve">Ja kaiken tämän jälkeen vasemmisto uskaltaa yhä syyttää meitä tietämättömyydestä.</w:t>
        <w:br/>
        <w:br/>
        <w:t xml:space="preserve"> Ylimielisyyden huippu.</w:t>
      </w:r>
    </w:p>
    <w:p>
      <w:r>
        <w:rPr>
          <w:b/>
          <w:u w:val="single"/>
        </w:rPr>
        <w:t xml:space="preserve">739738</w:t>
      </w:r>
    </w:p>
    <w:p>
      <w:r>
        <w:t xml:space="preserve">@Mlinar72 Annan Babićille vielä aikaa, mutta olen jo pitkään luopunut "kaunottaresta". 🙃</w:t>
      </w:r>
    </w:p>
    <w:p>
      <w:r>
        <w:rPr>
          <w:b/>
          <w:u w:val="single"/>
        </w:rPr>
        <w:t xml:space="preserve">739739</w:t>
      </w:r>
    </w:p>
    <w:p>
      <w:r>
        <w:t xml:space="preserve">@Hrastnikov @petrasovdat Kristancic on yleinen sukunimi😉 voidaan myös tukea.</w:t>
      </w:r>
    </w:p>
    <w:p>
      <w:r>
        <w:rPr>
          <w:b/>
          <w:u w:val="single"/>
        </w:rPr>
        <w:t xml:space="preserve">739740</w:t>
      </w:r>
    </w:p>
    <w:p>
      <w:r>
        <w:t xml:space="preserve">@EPameten Jos minulla olisi sananvaltaa asiassa, soittaisin lottoon ja lopettaisin sen sirkuksen puolesta.</w:t>
      </w:r>
    </w:p>
    <w:p>
      <w:r>
        <w:rPr>
          <w:b/>
          <w:u w:val="single"/>
        </w:rPr>
        <w:t xml:space="preserve">739741</w:t>
      </w:r>
    </w:p>
    <w:p>
      <w:r>
        <w:t xml:space="preserve">Olen seurannut Popovicia nyt muutaman päivän ajan, eikä siellä ole näkynyt mitään merkkejä defibrillaattorilla varustetusta miehestä... #healthyhumans</w:t>
      </w:r>
    </w:p>
    <w:p>
      <w:r>
        <w:rPr>
          <w:b/>
          <w:u w:val="single"/>
        </w:rPr>
        <w:t xml:space="preserve">739742</w:t>
      </w:r>
    </w:p>
    <w:p>
      <w:r>
        <w:t xml:space="preserve">@BojanPozar Meidän on luultavasti odotettava, että kroaatit julkaisevat jotain outoa pornoa ennen sitä. Ja se on Požarin vika, jos ei Janšan.</w:t>
      </w:r>
    </w:p>
    <w:p>
      <w:r>
        <w:rPr>
          <w:b/>
          <w:u w:val="single"/>
        </w:rPr>
        <w:t xml:space="preserve">739743</w:t>
      </w:r>
    </w:p>
    <w:p>
      <w:r>
        <w:t xml:space="preserve">@Bodem43 Meillä oli siellä kerran johtopäätös. Vain yksi heistä on setelipadna, mutta ei turhaan. #cleanozares</w:t>
      </w:r>
    </w:p>
    <w:p>
      <w:r>
        <w:rPr>
          <w:b/>
          <w:u w:val="single"/>
        </w:rPr>
        <w:t xml:space="preserve">739744</w:t>
      </w:r>
    </w:p>
    <w:p>
      <w:r>
        <w:t xml:space="preserve">Liikenne Ho Chi Minh Cityssä on pysähdyksissä. Miguel jäi moottoripyörän alle - onneksi ei vaurioita, vain mustelma.</w:t>
      </w:r>
    </w:p>
    <w:p>
      <w:r>
        <w:rPr>
          <w:b/>
          <w:u w:val="single"/>
        </w:rPr>
        <w:t xml:space="preserve">739745</w:t>
      </w:r>
    </w:p>
    <w:p>
      <w:r>
        <w:t xml:space="preserve">Piparit kasvavat maassamme lähinnä kumouksellisuuden ja hyödyn nuppuja ! https://t.co/Qd3iTC1yf6</w:t>
      </w:r>
    </w:p>
    <w:p>
      <w:r>
        <w:rPr>
          <w:b/>
          <w:u w:val="single"/>
        </w:rPr>
        <w:t xml:space="preserve">739746</w:t>
      </w:r>
    </w:p>
    <w:p>
      <w:r>
        <w:t xml:space="preserve">@SmiljanPurger Kyllä, kyllä, vuori tärisee; mutta mitään ei tapahdu...Lehdet putoavat vuorella olevista puista; on syksy...</w:t>
        <w:br/>
        <w:t xml:space="preserve">mice&amp;amp;ratanepress</w:t>
      </w:r>
    </w:p>
    <w:p>
      <w:r>
        <w:rPr>
          <w:b/>
          <w:u w:val="single"/>
        </w:rPr>
        <w:t xml:space="preserve">739747</w:t>
      </w:r>
    </w:p>
    <w:p>
      <w:r>
        <w:t xml:space="preserve">@mzi_rs Entä bohinj/soca -rata?! ei nykyaikaistamista, ei sähköistämistä, ei uusia junia?! @slozeleznice @julkinen liikenne</w:t>
      </w:r>
    </w:p>
    <w:p>
      <w:r>
        <w:rPr>
          <w:b/>
          <w:u w:val="single"/>
        </w:rPr>
        <w:t xml:space="preserve">739748</w:t>
      </w:r>
    </w:p>
    <w:p>
      <w:r>
        <w:t xml:space="preserve">Pyhät teot...!?  Se saa minut oksentamaan. #abuse #church https://t.co/GOv44xJbac</w:t>
      </w:r>
    </w:p>
    <w:p>
      <w:r>
        <w:rPr>
          <w:b/>
          <w:u w:val="single"/>
        </w:rPr>
        <w:t xml:space="preserve">739749</w:t>
      </w:r>
    </w:p>
    <w:p>
      <w:r>
        <w:t xml:space="preserve">Jos nämä kasvot ovat Slovenian tulevaisuus...., meillä ei ole tulevaisuutta. Avatkaa rungot ja hyvästi! Senkin epäpätevä paskiainen! https://t.co/glbXDdHlK6</w:t>
      </w:r>
    </w:p>
    <w:p>
      <w:r>
        <w:rPr>
          <w:b/>
          <w:u w:val="single"/>
        </w:rPr>
        <w:t xml:space="preserve">739750</w:t>
      </w:r>
    </w:p>
    <w:p>
      <w:r>
        <w:t xml:space="preserve">Maahanmuutto: sulkeeko hallitus Kroatian rajan https://t.co/wgMXEuvBGD https://t.co/3e75kTdOL0 https://t.co/3e75kTdOL0</w:t>
      </w:r>
    </w:p>
    <w:p>
      <w:r>
        <w:rPr>
          <w:b/>
          <w:u w:val="single"/>
        </w:rPr>
        <w:t xml:space="preserve">739751</w:t>
      </w:r>
    </w:p>
    <w:p>
      <w:r>
        <w:t xml:space="preserve">#WhenISoDoes #PetkovaCentrifuga</w:t>
        <w:br/>
        <w:br/>
        <w:t xml:space="preserve">Viime viikon kommentin on pyöräyttänyt Miha Švalj</w:t>
        <w:br/>
        <w:t xml:space="preserve">https://t.co/ZLbZyvSreH</w:t>
      </w:r>
    </w:p>
    <w:p>
      <w:r>
        <w:rPr>
          <w:b/>
          <w:u w:val="single"/>
        </w:rPr>
        <w:t xml:space="preserve">739752</w:t>
      </w:r>
    </w:p>
    <w:p>
      <w:r>
        <w:t xml:space="preserve">@Skolobrinski @pikapoka_jelen jankovič, olisi hyvä Kurzille, hän tykkää seistä niin paljon🐷</w:t>
      </w:r>
    </w:p>
    <w:p>
      <w:r>
        <w:rPr>
          <w:b/>
          <w:u w:val="single"/>
        </w:rPr>
        <w:t xml:space="preserve">739753</w:t>
      </w:r>
    </w:p>
    <w:p>
      <w:r>
        <w:t xml:space="preserve">@meteoriterain @janeztu He ovat! Joukko nilviäisiä, jotka nuuskivat toisiaan, ja vielä vähän enemmän! #udbaoldschool</w:t>
      </w:r>
    </w:p>
    <w:p>
      <w:r>
        <w:rPr>
          <w:b/>
          <w:u w:val="single"/>
        </w:rPr>
        <w:t xml:space="preserve">739754</w:t>
      </w:r>
    </w:p>
    <w:p>
      <w:r>
        <w:t xml:space="preserve">Ainoa, joka pelkää Janšaa vielä enemmän kuin punaista mafiaa, on NSi. Heillä lienee syytä olla. https://t.co/VKiGzSovfB</w:t>
      </w:r>
    </w:p>
    <w:p>
      <w:r>
        <w:rPr>
          <w:b/>
          <w:u w:val="single"/>
        </w:rPr>
        <w:t xml:space="preserve">739755</w:t>
      </w:r>
    </w:p>
    <w:p>
      <w:r>
        <w:t xml:space="preserve">Se, jossa tilaat uuden parkettilattian, seuraavana päivänä käsityöläiset tulevat, heittävät vanhan lattian pois ja alla on täydellinen parkettilattia. Ammun itseni. Lp</w:t>
      </w:r>
    </w:p>
    <w:p>
      <w:r>
        <w:rPr>
          <w:b/>
          <w:u w:val="single"/>
        </w:rPr>
        <w:t xml:space="preserve">739756</w:t>
      </w:r>
    </w:p>
    <w:p>
      <w:r>
        <w:t xml:space="preserve">@ZidanDejan @PS_DeSUS @JJansaSDS @strankaSD Se ei kuulostanut hyökkäykseltä sinua vastaan, ei.</w:t>
      </w:r>
    </w:p>
    <w:p>
      <w:r>
        <w:rPr>
          <w:b/>
          <w:u w:val="single"/>
        </w:rPr>
        <w:t xml:space="preserve">739757</w:t>
      </w:r>
    </w:p>
    <w:p>
      <w:r>
        <w:t xml:space="preserve">@tamejhna Pakkaus on pahvi + sellofaani (selluloosa), mutta aromaattisten osalta katson, mitä on varastossa, ja ilmoitan sinulle huomenaamulla.</w:t>
      </w:r>
    </w:p>
    <w:p>
      <w:r>
        <w:rPr>
          <w:b/>
          <w:u w:val="single"/>
        </w:rPr>
        <w:t xml:space="preserve">739758</w:t>
      </w:r>
    </w:p>
    <w:p>
      <w:r>
        <w:t xml:space="preserve">@LukaMesec Toisella puolen töykeitä vanhoja miehiä ja naisia, toisella puolella pehmoinen mullet. Ja heitä johtaa pelle.......🤷♂️.</w:t>
      </w:r>
    </w:p>
    <w:p>
      <w:r>
        <w:rPr>
          <w:b/>
          <w:u w:val="single"/>
        </w:rPr>
        <w:t xml:space="preserve">739759</w:t>
      </w:r>
    </w:p>
    <w:p>
      <w:r>
        <w:t xml:space="preserve">@MatevzNovak Yli 60 prosentin puolustussuoritus ja ukrainalaiset kutsuvat sitä epäonnistumiseksi. Huijausmenetelmät ovat samat kaikkialla. lol.</w:t>
      </w:r>
    </w:p>
    <w:p>
      <w:r>
        <w:rPr>
          <w:b/>
          <w:u w:val="single"/>
        </w:rPr>
        <w:t xml:space="preserve">739760</w:t>
      </w:r>
    </w:p>
    <w:p>
      <w:r>
        <w:t xml:space="preserve">Vastasiko @JernejStromajer @strankaSD ?!</w:t>
        <w:t xml:space="preserve">Paljastamme, mitä hänelle tehtiin Dražgošen paraatin jälkeen.</w:t>
        <w:br/>
        <w:t xml:space="preserve">https://t.co/vEmJqFvnPw</w:t>
      </w:r>
    </w:p>
    <w:p>
      <w:r>
        <w:rPr>
          <w:b/>
          <w:u w:val="single"/>
        </w:rPr>
        <w:t xml:space="preserve">739761</w:t>
      </w:r>
    </w:p>
    <w:p>
      <w:r>
        <w:t xml:space="preserve">@D_Jasmina Nämä potilaat ansaitsisivat erityisen hashtagin, kuten @hadilla on rekisterinpitäjille.</w:t>
      </w:r>
    </w:p>
    <w:p>
      <w:r>
        <w:rPr>
          <w:b/>
          <w:u w:val="single"/>
        </w:rPr>
        <w:t xml:space="preserve">739762</w:t>
      </w:r>
    </w:p>
    <w:p>
      <w:r>
        <w:t xml:space="preserve">@tomltoml SZDL demokratia toimii täydellä teholla. SDS on marmorikäristys. Siksi sen on mentävä aasin penkille.</w:t>
      </w:r>
    </w:p>
    <w:p>
      <w:r>
        <w:rPr>
          <w:b/>
          <w:u w:val="single"/>
        </w:rPr>
        <w:t xml:space="preserve">739763</w:t>
      </w:r>
    </w:p>
    <w:p>
      <w:r>
        <w:t xml:space="preserve">@AndrazLogar @Zigggmund Minusta on outoa, että operaattorit eivät tarjoa alemman prioriteetin liikennettä halvemmalla.</w:t>
      </w:r>
    </w:p>
    <w:p>
      <w:r>
        <w:rPr>
          <w:b/>
          <w:u w:val="single"/>
        </w:rPr>
        <w:t xml:space="preserve">739764</w:t>
      </w:r>
    </w:p>
    <w:p>
      <w:r>
        <w:t xml:space="preserve">@Pika_So @JoAnnaOfArT Oikea meri voitelee hänet kahdella. Pahis menee opettajan yli</w:t>
      </w:r>
    </w:p>
    <w:p>
      <w:r>
        <w:rPr>
          <w:b/>
          <w:u w:val="single"/>
        </w:rPr>
        <w:t xml:space="preserve">739765</w:t>
      </w:r>
    </w:p>
    <w:p>
      <w:r>
        <w:t xml:space="preserve">@MajaBentura Kävit Kumrovecissa ja kävelit Jajceen ja nyt Dobiin, Prijedoriin ja Pristinaan. https://t.co/J7ZJioBIfZ. https://t.co/J7ZJioBIfZ</w:t>
      </w:r>
    </w:p>
    <w:p>
      <w:r>
        <w:rPr>
          <w:b/>
          <w:u w:val="single"/>
        </w:rPr>
        <w:t xml:space="preserve">739766</w:t>
      </w:r>
    </w:p>
    <w:p>
      <w:r>
        <w:t xml:space="preserve">@SpletnaMladina @borutmekina Mutta kaksi miljoonaa ei auta Esdeesiä. Edes 200 miljoonaa ei auta häntä. Liian monet slovenialaiset eivät ole lampaita.</w:t>
      </w:r>
    </w:p>
    <w:p>
      <w:r>
        <w:rPr>
          <w:b/>
          <w:u w:val="single"/>
        </w:rPr>
        <w:t xml:space="preserve">739767</w:t>
      </w:r>
    </w:p>
    <w:p>
      <w:r>
        <w:t xml:space="preserve">@BlazBabic Joka päivä korkeammat luvut. Katsotaanpa, kuinka monta kommunistit ovat tappaneet.</w:t>
      </w:r>
    </w:p>
    <w:p>
      <w:r>
        <w:rPr>
          <w:b/>
          <w:u w:val="single"/>
        </w:rPr>
        <w:t xml:space="preserve">739768</w:t>
      </w:r>
    </w:p>
    <w:p>
      <w:r>
        <w:t xml:space="preserve">@JelenaJal Swimming Orkestar, 5. luokalla, Bonifika-salissa KP:ssä. #esikoiskonsertti</w:t>
      </w:r>
    </w:p>
    <w:p>
      <w:r>
        <w:rPr>
          <w:b/>
          <w:u w:val="single"/>
        </w:rPr>
        <w:t xml:space="preserve">739769</w:t>
      </w:r>
    </w:p>
    <w:p>
      <w:r>
        <w:t xml:space="preserve">@jdamijan Erinomainen. Talousarvioon tulevien tulojen vähenemisen erotus korvattaisiin yliopistoihin kohdistuvilla leikkauksilla.</w:t>
      </w:r>
    </w:p>
    <w:p>
      <w:r>
        <w:rPr>
          <w:b/>
          <w:u w:val="single"/>
        </w:rPr>
        <w:t xml:space="preserve">739770</w:t>
      </w:r>
    </w:p>
    <w:p>
      <w:r>
        <w:t xml:space="preserve">Kun lukee RTV:n kommentteja seksuaalista häirintää Hollywoodissa käsittelevään kirjoitukseen, tietää, että olemme vielä kaukana. #samesokrive</w:t>
      </w:r>
    </w:p>
    <w:p>
      <w:r>
        <w:rPr>
          <w:b/>
          <w:u w:val="single"/>
        </w:rPr>
        <w:t xml:space="preserve">739771</w:t>
      </w:r>
    </w:p>
    <w:p>
      <w:r>
        <w:t xml:space="preserve">@polikarbonat @t_celestina @Urskitka Raita on loistava korvike naudan nauriille, kun keität vegaanista naudanlihakeittoa.</w:t>
      </w:r>
    </w:p>
    <w:p>
      <w:r>
        <w:rPr>
          <w:b/>
          <w:u w:val="single"/>
        </w:rPr>
        <w:t xml:space="preserve">739772</w:t>
      </w:r>
    </w:p>
    <w:p>
      <w:r>
        <w:t xml:space="preserve">@roksa007 jos tytöt leikkivät teurastajan kanssa - voitte kuvitella, mitä he tekevät merenkulkijalle😁😁😁😁</w:t>
      </w:r>
    </w:p>
    <w:p>
      <w:r>
        <w:rPr>
          <w:b/>
          <w:u w:val="single"/>
        </w:rPr>
        <w:t xml:space="preserve">739773</w:t>
      </w:r>
    </w:p>
    <w:p>
      <w:r>
        <w:t xml:space="preserve">HÄIRIÖ: Lelusta löytyi kiistanalaisia ftalaatteja! Palauta tuote välittömästi! https://t.co/RfNckHEkLP #recall</w:t>
      </w:r>
    </w:p>
    <w:p>
      <w:r>
        <w:rPr>
          <w:b/>
          <w:u w:val="single"/>
        </w:rPr>
        <w:t xml:space="preserve">739774</w:t>
      </w:r>
    </w:p>
    <w:p>
      <w:r>
        <w:t xml:space="preserve">Pienillä syövillä on köyhissä maissa vain 30 prosentin selviytymismahdollisuus https://t.co/WtLP3YIZRr https://t.co/6GQ4j6oamC https://t.co/6GQ4j6oamC</w:t>
      </w:r>
    </w:p>
    <w:p>
      <w:r>
        <w:rPr>
          <w:b/>
          <w:u w:val="single"/>
        </w:rPr>
        <w:t xml:space="preserve">739775</w:t>
      </w:r>
    </w:p>
    <w:p>
      <w:r>
        <w:t xml:space="preserve">Noin 100 krimiläistä on paennut kodeistaan Lvivissä viime päivinä. Useimmat heistä ovat naisia, joilla on lapsia. @barbaraerzen @Zurnal_24</w:t>
      </w:r>
    </w:p>
    <w:p>
      <w:r>
        <w:rPr>
          <w:b/>
          <w:u w:val="single"/>
        </w:rPr>
        <w:t xml:space="preserve">739776</w:t>
      </w:r>
    </w:p>
    <w:p>
      <w:r>
        <w:t xml:space="preserve">@madpixel Tällaisia moottoroituja vaunuja käyttivät Ljubljanan postreščki ja mlekarice.</w:t>
      </w:r>
    </w:p>
    <w:p>
      <w:r>
        <w:rPr>
          <w:b/>
          <w:u w:val="single"/>
        </w:rPr>
        <w:t xml:space="preserve">739777</w:t>
      </w:r>
    </w:p>
    <w:p>
      <w:r>
        <w:t xml:space="preserve">Rok Ferengja ja hänen kitaristinsa sanovat, että tarjolla on mansikoita ja suklaata, ja olemme jo laittaneet kuplia jäälle,... https://t.co/EF4HZucnc7</w:t>
      </w:r>
    </w:p>
    <w:p>
      <w:r>
        <w:rPr>
          <w:b/>
          <w:u w:val="single"/>
        </w:rPr>
        <w:t xml:space="preserve">739778</w:t>
      </w:r>
    </w:p>
    <w:p>
      <w:r>
        <w:t xml:space="preserve">@JJansaSDS Kommunistit valittavat yhä useammin Serbian JNA:sta. Se on intiimi vaihtoehto</w:t>
      </w:r>
    </w:p>
    <w:p>
      <w:r>
        <w:rPr>
          <w:b/>
          <w:u w:val="single"/>
        </w:rPr>
        <w:t xml:space="preserve">739779</w:t>
      </w:r>
    </w:p>
    <w:p>
      <w:r>
        <w:t xml:space="preserve">@JureBrankovic Onnellisuusindeksi on tehokkaampi kuin BKT. Jokainen bhutanilainen voi vahvistaa sen, että päinvastaista ei tueta 100-prosenttisesti.</w:t>
      </w:r>
    </w:p>
    <w:p>
      <w:r>
        <w:rPr>
          <w:b/>
          <w:u w:val="single"/>
        </w:rPr>
        <w:t xml:space="preserve">739780</w:t>
      </w:r>
    </w:p>
    <w:p>
      <w:r>
        <w:t xml:space="preserve">@ErikaPlaninsec @Medeja_7 @dimitrisega @bojansimm @GPreac Toivottavasti Pučnikin poika Šegi saa turpaansa!</w:t>
      </w:r>
    </w:p>
    <w:p>
      <w:r>
        <w:rPr>
          <w:b/>
          <w:u w:val="single"/>
        </w:rPr>
        <w:t xml:space="preserve">739781</w:t>
      </w:r>
    </w:p>
    <w:p>
      <w:r>
        <w:t xml:space="preserve">Gostilna Pustov mlin, 21. ja 22. toukokuuta: 10 % alennus tuoreesta taimenesta paikalliselta kalanviljelylaitokselta: https://t.co/BRHskQWwTH https://t.co/CMo4IKoJWe</w:t>
      </w:r>
    </w:p>
    <w:p>
      <w:r>
        <w:rPr>
          <w:b/>
          <w:u w:val="single"/>
        </w:rPr>
        <w:t xml:space="preserve">739782</w:t>
      </w:r>
    </w:p>
    <w:p>
      <w:r>
        <w:t xml:space="preserve">"Hei, hei Rogla!" huutaa vastaanoton isäntä LJ:ssä. Sammuttaisin sen Roglan, jos tulisin lavalle.</w:t>
      </w:r>
    </w:p>
    <w:p>
      <w:r>
        <w:rPr>
          <w:b/>
          <w:u w:val="single"/>
        </w:rPr>
        <w:t xml:space="preserve">739783</w:t>
      </w:r>
    </w:p>
    <w:p>
      <w:r>
        <w:t xml:space="preserve">Onneksi se ei ole Venezuela...</w:t>
        <w:br/>
        <w:br/>
        <w:t xml:space="preserve"> Manhattanin sähkökatkos syöksyy Manhattanin pimeyteen tuntikausiksi, https://t.co/Djq9a1A5rp https://t.co/RWHIHQpXoz https://t.co/RWHIHQpXoz</w:t>
      </w:r>
    </w:p>
    <w:p>
      <w:r>
        <w:rPr>
          <w:b/>
          <w:u w:val="single"/>
        </w:rPr>
        <w:t xml:space="preserve">739784</w:t>
      </w:r>
    </w:p>
    <w:p>
      <w:r>
        <w:t xml:space="preserve">@AljosaNovakovic @TKovsca @davidcrmelj No, puhalsit hänen ohitseen hieman tällä kertaa... 😳</w:t>
      </w:r>
    </w:p>
    <w:p>
      <w:r>
        <w:rPr>
          <w:b/>
          <w:u w:val="single"/>
        </w:rPr>
        <w:t xml:space="preserve">739785</w:t>
      </w:r>
    </w:p>
    <w:p>
      <w:r>
        <w:t xml:space="preserve">Isis menettää Raqqan ja antautuu. Nyt lähdetään Sloveniaan. Vasemmistolaiset ja joukko kansalaisjärjestöjä odottavat sinua. https://t.co/3Nqs4gVh0d.</w:t>
      </w:r>
    </w:p>
    <w:p>
      <w:r>
        <w:rPr>
          <w:b/>
          <w:u w:val="single"/>
        </w:rPr>
        <w:t xml:space="preserve">739786</w:t>
      </w:r>
    </w:p>
    <w:p>
      <w:r>
        <w:t xml:space="preserve">@UrosEsih hän oli jo 98-vuotias, ja hänen lapsenlapsensa ovat jo eläkkeellä ....</w:t>
      </w:r>
    </w:p>
    <w:p>
      <w:r>
        <w:rPr>
          <w:b/>
          <w:u w:val="single"/>
        </w:rPr>
        <w:t xml:space="preserve">739787</w:t>
      </w:r>
    </w:p>
    <w:p>
      <w:r>
        <w:t xml:space="preserve">Viranomaisten vaikeneminen kyläkaarteista ja sen räjähdysalttius https://t.co/8fGsfx7bYf https://t.co/2Uv61WaGTY https://t.co/2Uv61WaGTY</w:t>
      </w:r>
    </w:p>
    <w:p>
      <w:r>
        <w:rPr>
          <w:b/>
          <w:u w:val="single"/>
        </w:rPr>
        <w:t xml:space="preserve">739788</w:t>
      </w:r>
    </w:p>
    <w:p>
      <w:r>
        <w:t xml:space="preserve">@lucijausaj Tässä on siis pikku Plavi, joka osoittaa, että liike-elämässä ei ole kaunaa. Ortodoksikommunistina hän myi häpeilemättä ja varauksetta aseita Alille...</w:t>
      </w:r>
    </w:p>
    <w:p>
      <w:r>
        <w:rPr>
          <w:b/>
          <w:u w:val="single"/>
        </w:rPr>
        <w:t xml:space="preserve">739789</w:t>
      </w:r>
    </w:p>
    <w:p>
      <w:r>
        <w:t xml:space="preserve">Ooooooo pidät Angelasta. Mutta menevätkö ihmiset vapaaehtoisesti baariin juomaan ja mehua terassihitteihin, jotta ihmiset voivat nähdä heidät televisiossa? Loppu on lähellä...</w:t>
      </w:r>
    </w:p>
    <w:p>
      <w:r>
        <w:rPr>
          <w:b/>
          <w:u w:val="single"/>
        </w:rPr>
        <w:t xml:space="preserve">739790</w:t>
      </w:r>
    </w:p>
    <w:p>
      <w:r>
        <w:t xml:space="preserve">@br00dah @AlanOrlic Nyt alkaa olla tärkeämpää, millainen kamera hänellä on ja hän raahaa sitä ympäri kukkuloita 😈.</w:t>
      </w:r>
    </w:p>
    <w:p>
      <w:r>
        <w:rPr>
          <w:b/>
          <w:u w:val="single"/>
        </w:rPr>
        <w:t xml:space="preserve">739791</w:t>
      </w:r>
    </w:p>
    <w:p>
      <w:r>
        <w:t xml:space="preserve">@SSN_pr @JernejPikalo Mutta te perustatte Janšan ja Podobnikin kaltaisia oikeisto-idiootteja. Se tulee yllättäen</w:t>
      </w:r>
    </w:p>
    <w:p>
      <w:r>
        <w:rPr>
          <w:b/>
          <w:u w:val="single"/>
        </w:rPr>
        <w:t xml:space="preserve">739792</w:t>
      </w:r>
    </w:p>
    <w:p>
      <w:r>
        <w:t xml:space="preserve">Kuinka tyhmä 0:sta "kotona kuumeessa ja joku kaveri pelaa jalkapalloa telkkarissa" olet tänä perjantaina?</w:t>
      </w:r>
    </w:p>
    <w:p>
      <w:r>
        <w:rPr>
          <w:b/>
          <w:u w:val="single"/>
        </w:rPr>
        <w:t xml:space="preserve">739793</w:t>
      </w:r>
    </w:p>
    <w:p>
      <w:r>
        <w:t xml:space="preserve">@R_Rakus En yleensä hakkaa ihmisiä paskaksi, mutta tämä... Haluaisin lyödä häntä turpaan.</w:t>
      </w:r>
    </w:p>
    <w:p>
      <w:r>
        <w:rPr>
          <w:b/>
          <w:u w:val="single"/>
        </w:rPr>
        <w:t xml:space="preserve">739794</w:t>
      </w:r>
    </w:p>
    <w:p>
      <w:r>
        <w:t xml:space="preserve">Mikä rohkeus, saavutus, jännitys&amp;amp;tyydytys..kun ammutte luodin X/km etäisyydeltä kohti norsua.Vau, sankareita... https://t.co/9sm9j6kejW</w:t>
      </w:r>
    </w:p>
    <w:p>
      <w:r>
        <w:rPr>
          <w:b/>
          <w:u w:val="single"/>
        </w:rPr>
        <w:t xml:space="preserve">739795</w:t>
      </w:r>
    </w:p>
    <w:p>
      <w:r>
        <w:t xml:space="preserve">Tulee aina tarpeeseen:</w:t>
        <w:br/>
        <w:t xml:space="preserve">25 tapaa johtaa yleisöä harhaan ;)</w:t>
        <w:br/>
        <w:t xml:space="preserve">https://t.co/vmucHKmwu9</w:t>
        <w:br/>
        <w:t xml:space="preserve">#viestintä #manipulaatio</w:t>
      </w:r>
    </w:p>
    <w:p>
      <w:r>
        <w:rPr>
          <w:b/>
          <w:u w:val="single"/>
        </w:rPr>
        <w:t xml:space="preserve">739796</w:t>
      </w:r>
    </w:p>
    <w:p>
      <w:r>
        <w:t xml:space="preserve">@petrol_olimpija voi pelata koripalloa nykyään yhtä paljon kuin sairas mies voi paskoa...ilman tahtoa ja ideaa ...munalle!</w:t>
      </w:r>
    </w:p>
    <w:p>
      <w:r>
        <w:rPr>
          <w:b/>
          <w:u w:val="single"/>
        </w:rPr>
        <w:t xml:space="preserve">739797</w:t>
      </w:r>
    </w:p>
    <w:p>
      <w:r>
        <w:t xml:space="preserve">Yli 100 miljardia euroa sähkövoimaa dieselien poistamiseksi käytöstä https://t.co/es54lcbQzG</w:t>
      </w:r>
    </w:p>
    <w:p>
      <w:r>
        <w:rPr>
          <w:b/>
          <w:u w:val="single"/>
        </w:rPr>
        <w:t xml:space="preserve">739798</w:t>
      </w:r>
    </w:p>
    <w:p>
      <w:r>
        <w:t xml:space="preserve">Aleš Mikeln: Uuden lääkelain myötä vakuutuksenantajat maksajina voivat aloittaa neuvottelut. #healthcarepolemic</w:t>
      </w:r>
    </w:p>
    <w:p>
      <w:r>
        <w:rPr>
          <w:b/>
          <w:u w:val="single"/>
        </w:rPr>
        <w:t xml:space="preserve">739799</w:t>
      </w:r>
    </w:p>
    <w:p>
      <w:r>
        <w:t xml:space="preserve">Ei ensimmäistäkään koulupäivää ilman kuvia hymyilevistä taaperoista! Syyskuun ensimmäinen päivä #allovertheplace #yolo</w:t>
      </w:r>
    </w:p>
    <w:p>
      <w:r>
        <w:rPr>
          <w:b/>
          <w:u w:val="single"/>
        </w:rPr>
        <w:t xml:space="preserve">739800</w:t>
      </w:r>
    </w:p>
    <w:p>
      <w:r>
        <w:t xml:space="preserve">@m_bostjan @GregorVirant1 Ei ole mitään eroa tavassa, jolla @strankaSDS ja ZZB kommunikoivat meidän muiden "apinoiden" kanssa.</w:t>
      </w:r>
    </w:p>
    <w:p>
      <w:r>
        <w:rPr>
          <w:b/>
          <w:u w:val="single"/>
        </w:rPr>
        <w:t xml:space="preserve">739801</w:t>
      </w:r>
    </w:p>
    <w:p>
      <w:r>
        <w:t xml:space="preserve">@vinkovasle1 Mitä herra Leban oikein ajattelee, kun hän näkee tämän roskan määrän keskellä kaupunkia🤣.</w:t>
      </w:r>
    </w:p>
    <w:p>
      <w:r>
        <w:rPr>
          <w:b/>
          <w:u w:val="single"/>
        </w:rPr>
        <w:t xml:space="preserve">739802</w:t>
      </w:r>
    </w:p>
    <w:p>
      <w:r>
        <w:t xml:space="preserve">@PIA_GOR @cirilmenart Häntä hoitanut plastiikkakirurgi on varmasti Frankenstein.</w:t>
      </w:r>
    </w:p>
    <w:p>
      <w:r>
        <w:rPr>
          <w:b/>
          <w:u w:val="single"/>
        </w:rPr>
        <w:t xml:space="preserve">739803</w:t>
      </w:r>
    </w:p>
    <w:p>
      <w:r>
        <w:t xml:space="preserve">Useita pieniä ruoho- ja harjapaloja syttyi eri puolilla maata, koska palovaaraa ei otettu huomioon https://t.co/0hyyiTTJre</w:t>
      </w:r>
    </w:p>
    <w:p>
      <w:r>
        <w:rPr>
          <w:b/>
          <w:u w:val="single"/>
        </w:rPr>
        <w:t xml:space="preserve">739804</w:t>
      </w:r>
    </w:p>
    <w:p>
      <w:r>
        <w:t xml:space="preserve">@lahkl @IvankaKoprivc Kyllä voileipiä jaettiin, bussilla Itävaltaan.</w:t>
      </w:r>
    </w:p>
    <w:p>
      <w:r>
        <w:rPr>
          <w:b/>
          <w:u w:val="single"/>
        </w:rPr>
        <w:t xml:space="preserve">739805</w:t>
      </w:r>
    </w:p>
    <w:p>
      <w:r>
        <w:t xml:space="preserve">@vinkovasle1 @PrinasalkaZlata @STA_novice Odotettuja tietoja, kun otetaan huomioon, että maataloutta ovat johtaneet maatalouskommunistit kaikki nämä vuodet.</w:t>
      </w:r>
    </w:p>
    <w:p>
      <w:r>
        <w:rPr>
          <w:b/>
          <w:u w:val="single"/>
        </w:rPr>
        <w:t xml:space="preserve">739806</w:t>
      </w:r>
    </w:p>
    <w:p>
      <w:r>
        <w:t xml:space="preserve">@InfoTVSLO @RTV_Slovenija Se, että he lähettivät sen itselleen, todennäköisesti salataan. JJ nostaa uuden oikeusjutun. Syyllinen työvuorossa.</w:t>
      </w:r>
    </w:p>
    <w:p>
      <w:r>
        <w:rPr>
          <w:b/>
          <w:u w:val="single"/>
        </w:rPr>
        <w:t xml:space="preserve">739807</w:t>
      </w:r>
    </w:p>
    <w:p>
      <w:r>
        <w:t xml:space="preserve">@LukaSvetina Mielenterveysongelmaiset, perverssit. Isoisäni kärsi sietämättömiä piinoja ja pelkoja kuuden tunnin ajan.</w:t>
      </w:r>
    </w:p>
    <w:p>
      <w:r>
        <w:rPr>
          <w:b/>
          <w:u w:val="single"/>
        </w:rPr>
        <w:t xml:space="preserve">739808</w:t>
      </w:r>
    </w:p>
    <w:p>
      <w:r>
        <w:t xml:space="preserve">Uutisotsikko Nova24TV:ssä: "Jotkut lapset ovat vain pahoja!" https://t.co/C9kQyM0FYQ https://t.co/C9kQyM0FYQ</w:t>
      </w:r>
    </w:p>
    <w:p>
      <w:r>
        <w:rPr>
          <w:b/>
          <w:u w:val="single"/>
        </w:rPr>
        <w:t xml:space="preserve">739809</w:t>
      </w:r>
    </w:p>
    <w:p>
      <w:r>
        <w:t xml:space="preserve">Hups... kiitos @ToneMartinjak korjaan virheen... tietenkin se on Vogrinec ;) https://t.co/prCigrGEiS</w:t>
      </w:r>
    </w:p>
    <w:p>
      <w:r>
        <w:rPr>
          <w:b/>
          <w:u w:val="single"/>
        </w:rPr>
        <w:t xml:space="preserve">739810</w:t>
      </w:r>
    </w:p>
    <w:p>
      <w:r>
        <w:t xml:space="preserve">@NormaMKorosec Olen samaa mieltä kanssasi, mutta kaikki eivät voi tehdä yhtä paljon paskaa kuin SD Fajonin johdolla.</w:t>
      </w:r>
    </w:p>
    <w:p>
      <w:r>
        <w:rPr>
          <w:b/>
          <w:u w:val="single"/>
        </w:rPr>
        <w:t xml:space="preserve">739811</w:t>
      </w:r>
    </w:p>
    <w:p>
      <w:r>
        <w:t xml:space="preserve">@sgsonjasg @jojoangel1311 Hän ei ole yksin; hän on liian kaunis joka kuukausi... täytyy kaivaa se ja poistaa hänet todisteiden kanssa...</w:t>
      </w:r>
    </w:p>
    <w:p>
      <w:r>
        <w:rPr>
          <w:b/>
          <w:u w:val="single"/>
        </w:rPr>
        <w:t xml:space="preserve">739812</w:t>
      </w:r>
    </w:p>
    <w:p>
      <w:r>
        <w:t xml:space="preserve">@AlzheimerUltra @zaslovenijo2 Kristinusko ja islam ovat pedofiilien ja terroristien kasvualusta.</w:t>
      </w:r>
    </w:p>
    <w:p>
      <w:r>
        <w:rPr>
          <w:b/>
          <w:u w:val="single"/>
        </w:rPr>
        <w:t xml:space="preserve">739813</w:t>
      </w:r>
    </w:p>
    <w:p>
      <w:r>
        <w:t xml:space="preserve">@reform_si Ihmettelen, miksi feministit haluavat miesten muuttuvan. Naisten pitäisi muuttua.</w:t>
      </w:r>
    </w:p>
    <w:p>
      <w:r>
        <w:rPr>
          <w:b/>
          <w:u w:val="single"/>
        </w:rPr>
        <w:t xml:space="preserve">739814</w:t>
      </w:r>
    </w:p>
    <w:p>
      <w:r>
        <w:t xml:space="preserve">Yön yli Primorskassa on melko selkeää ja tuulee enimmäkseen kevyesti. Muualla pilvet hajoavat ja joihinkin altaisiin muodostuu sumua...</w:t>
      </w:r>
    </w:p>
    <w:p>
      <w:r>
        <w:rPr>
          <w:b/>
          <w:u w:val="single"/>
        </w:rPr>
        <w:t xml:space="preserve">739815</w:t>
      </w:r>
    </w:p>
    <w:p>
      <w:r>
        <w:t xml:space="preserve">@_mishek dokumentoi ensin kaikki huolellisesti. kun sinulla on tarpeeksi todisteita, pyydä ammattiyhdistysmies auttamaan sinua.</w:t>
      </w:r>
    </w:p>
    <w:p>
      <w:r>
        <w:rPr>
          <w:b/>
          <w:u w:val="single"/>
        </w:rPr>
        <w:t xml:space="preserve">739816</w:t>
      </w:r>
    </w:p>
    <w:p>
      <w:r>
        <w:t xml:space="preserve">Yksi henkilö pidätetty postipommien yhteydessä https://t.co/xkm7pCb1qm</w:t>
      </w:r>
    </w:p>
    <w:p>
      <w:r>
        <w:rPr>
          <w:b/>
          <w:u w:val="single"/>
        </w:rPr>
        <w:t xml:space="preserve">739817</w:t>
      </w:r>
    </w:p>
    <w:p>
      <w:r>
        <w:t xml:space="preserve">Diesel on huomenna 2,6 senttiä halvempaa, 95-oktaaninen bensiini 2,1 senttiä halvempaa https://t.co/kTevN3MVK9</w:t>
      </w:r>
    </w:p>
    <w:p>
      <w:r>
        <w:rPr>
          <w:b/>
          <w:u w:val="single"/>
        </w:rPr>
        <w:t xml:space="preserve">739818</w:t>
      </w:r>
    </w:p>
    <w:p>
      <w:r>
        <w:t xml:space="preserve">@BCestnik Eikä ole pelkoa siitä, että teologit, jotka pysyvät "soluissaan", huutaisivat heitä alas :).</w:t>
      </w:r>
    </w:p>
    <w:p>
      <w:r>
        <w:rPr>
          <w:b/>
          <w:u w:val="single"/>
        </w:rPr>
        <w:t xml:space="preserve">739819</w:t>
      </w:r>
    </w:p>
    <w:p>
      <w:r>
        <w:t xml:space="preserve">@spagetyuse @VaneGosnik Perustuslaki on muutettava uudelleen, meillä on uudet kansalliset symbolit... #psykiatria</w:t>
      </w:r>
    </w:p>
    <w:p>
      <w:r>
        <w:rPr>
          <w:b/>
          <w:u w:val="single"/>
        </w:rPr>
        <w:t xml:space="preserve">739820</w:t>
      </w:r>
    </w:p>
    <w:p>
      <w:r>
        <w:t xml:space="preserve">@KatarinaDbr täällä on epätavallista yhdistää gnocchi ja hapankaali :)</w:t>
      </w:r>
    </w:p>
    <w:p>
      <w:r>
        <w:rPr>
          <w:b/>
          <w:u w:val="single"/>
        </w:rPr>
        <w:t xml:space="preserve">739821</w:t>
      </w:r>
    </w:p>
    <w:p>
      <w:r>
        <w:t xml:space="preserve">@bmz9453 Poistakaa kaikki verenimijät, jotka odottavat siivillä hyökätäkseen uusien tulokkaiden kimppuun..pips spray 😁</w:t>
      </w:r>
    </w:p>
    <w:p>
      <w:r>
        <w:rPr>
          <w:b/>
          <w:u w:val="single"/>
        </w:rPr>
        <w:t xml:space="preserve">739822</w:t>
      </w:r>
    </w:p>
    <w:p>
      <w:r>
        <w:t xml:space="preserve">@mrevlje Tämä, tohtori, on teidän tasonne alapuolella...</w:t>
        <w:br/>
        <w:br/>
        <w:t xml:space="preserve"> Tämä on primitiivisten ihmisten taso.</w:t>
        <w:br/>
        <w:br/>
        <w:t xml:space="preserve"> Olen itsekin pettynyt ehdotettuun hallitukseen, mutta....</w:t>
      </w:r>
    </w:p>
    <w:p>
      <w:r>
        <w:rPr>
          <w:b/>
          <w:u w:val="single"/>
        </w:rPr>
        <w:t xml:space="preserve">739823</w:t>
      </w:r>
    </w:p>
    <w:p>
      <w:r>
        <w:t xml:space="preserve">@LahovnikMatej @MinHealth Minun olisi pitänyt peruuttaa se välittömästi, tänään. Ajattele sitten.</w:t>
      </w:r>
    </w:p>
    <w:p>
      <w:r>
        <w:rPr>
          <w:b/>
          <w:u w:val="single"/>
        </w:rPr>
        <w:t xml:space="preserve">739824</w:t>
      </w:r>
    </w:p>
    <w:p>
      <w:r>
        <w:t xml:space="preserve">Kaikkein kiukkuisimpia ovat "Pelkäätkö hammaslääkäriä?". Entä lävistykset ja tatuoinnit? Et kai sinä pelkää sitä?"." Shh.</w:t>
      </w:r>
    </w:p>
    <w:p>
      <w:r>
        <w:rPr>
          <w:b/>
          <w:u w:val="single"/>
        </w:rPr>
        <w:t xml:space="preserve">739825</w:t>
      </w:r>
    </w:p>
    <w:p>
      <w:r>
        <w:t xml:space="preserve">@Metod_Berlec @JJansaSDS Nämä kuvat pitäisi lähettää Brysseliin ja Trumpiin.Kiireellinen!!!!Antakaa maailman tietää, mitä meillä on SLO:ssa.</w:t>
      </w:r>
    </w:p>
    <w:p>
      <w:r>
        <w:rPr>
          <w:b/>
          <w:u w:val="single"/>
        </w:rPr>
        <w:t xml:space="preserve">739826</w:t>
      </w:r>
    </w:p>
    <w:p>
      <w:r>
        <w:t xml:space="preserve">Jos Denise Dame osoittautuu Primark-tempuksi, olen pettynyt. #hochmotrole</w:t>
      </w:r>
    </w:p>
    <w:p>
      <w:r>
        <w:rPr>
          <w:b/>
          <w:u w:val="single"/>
        </w:rPr>
        <w:t xml:space="preserve">739827</w:t>
      </w:r>
    </w:p>
    <w:p>
      <w:r>
        <w:t xml:space="preserve">Debyytit : Gypsy Roast - hyväntekeväisyystapahtuma https://t.co/loQ6hsCAwh</w:t>
      </w:r>
    </w:p>
    <w:p>
      <w:r>
        <w:rPr>
          <w:b/>
          <w:u w:val="single"/>
        </w:rPr>
        <w:t xml:space="preserve">739828</w:t>
      </w:r>
    </w:p>
    <w:p>
      <w:r>
        <w:t xml:space="preserve">@t_andrej @petrasovdat Mutta hän on ekologinen niin kauan kuin hän pystyy ajamaan itse, meidän pitäisi käyttää 2 tuntia 100 km:llä.</w:t>
        <w:br/>
        <w:t xml:space="preserve"> #licemerci</w:t>
      </w:r>
    </w:p>
    <w:p>
      <w:r>
        <w:rPr>
          <w:b/>
          <w:u w:val="single"/>
        </w:rPr>
        <w:t xml:space="preserve">739829</w:t>
      </w:r>
    </w:p>
    <w:p>
      <w:r>
        <w:t xml:space="preserve">#maribor</w:t>
        <w:br/>
        <w:t xml:space="preserve">Start:up Mysli:</w:t>
        <w:t xml:space="preserve">Viestintä liike-elämässä - mikä on avain menestykseen</w:t>
        <w:br/>
        <w:t xml:space="preserve">@KIDKIBLA</w:t>
        <w:br/>
        <w:br/>
        <w:t xml:space="preserve">https://t.co/giiASOXSv9</w:t>
      </w:r>
    </w:p>
    <w:p>
      <w:r>
        <w:rPr>
          <w:b/>
          <w:u w:val="single"/>
        </w:rPr>
        <w:t xml:space="preserve">739830</w:t>
      </w:r>
    </w:p>
    <w:p>
      <w:r>
        <w:t xml:space="preserve">@vinkovasle1 Ehkä nussimme hevosia kahvoilla. Kuten isäni. #unwrittenadvice</w:t>
      </w:r>
    </w:p>
    <w:p>
      <w:r>
        <w:rPr>
          <w:b/>
          <w:u w:val="single"/>
        </w:rPr>
        <w:t xml:space="preserve">739831</w:t>
      </w:r>
    </w:p>
    <w:p>
      <w:r>
        <w:t xml:space="preserve">he sanovat</w:t>
        <w:br/>
        <w:t xml:space="preserve">että heillä on edessään pitkä ja kova taistelu knin</w:t>
        <w:br/>
        <w:t xml:space="preserve">joka tarkoittaa lasten teurastamista ja raiskaamista..jälleen??????.</w:t>
      </w:r>
    </w:p>
    <w:p>
      <w:r>
        <w:rPr>
          <w:b/>
          <w:u w:val="single"/>
        </w:rPr>
        <w:t xml:space="preserve">739832</w:t>
      </w:r>
    </w:p>
    <w:p>
      <w:r>
        <w:t xml:space="preserve">Tällaista vapautta ja oikeudenmukaisuutta vasemmisto tavoittelee. YK:n naisten keskitysleiri Grgurin saarella... https://t.co/kXTmKoGdUM</w:t>
      </w:r>
    </w:p>
    <w:p>
      <w:r>
        <w:rPr>
          <w:b/>
          <w:u w:val="single"/>
        </w:rPr>
        <w:t xml:space="preserve">739833</w:t>
      </w:r>
    </w:p>
    <w:p>
      <w:r>
        <w:t xml:space="preserve">@Nova24TV iffur päättää slovenialaisten kohtalosta.... kuinka kauan vielä kärsimme tästä paskasta?</w:t>
      </w:r>
    </w:p>
    <w:p>
      <w:r>
        <w:rPr>
          <w:b/>
          <w:u w:val="single"/>
        </w:rPr>
        <w:t xml:space="preserve">739834</w:t>
      </w:r>
    </w:p>
    <w:p>
      <w:r>
        <w:t xml:space="preserve">Mikä se nyt on? Miksi vain oikeisto sanoo hyvästit Twitterille? Eikä primitiivinen äärivasemmisto? #VinkoVrniSe</w:t>
      </w:r>
    </w:p>
    <w:p>
      <w:r>
        <w:rPr>
          <w:b/>
          <w:u w:val="single"/>
        </w:rPr>
        <w:t xml:space="preserve">739835</w:t>
      </w:r>
    </w:p>
    <w:p>
      <w:r>
        <w:t xml:space="preserve">KPK on tehnyt paljon vahinkoa. Ja se on kommunistinen elin, joka tuhoaa demokraattisia poliitikkoja! https://t.co/wP834O5T4h ...</w:t>
      </w:r>
    </w:p>
    <w:p>
      <w:r>
        <w:rPr>
          <w:b/>
          <w:u w:val="single"/>
        </w:rPr>
        <w:t xml:space="preserve">739836</w:t>
      </w:r>
    </w:p>
    <w:p>
      <w:r>
        <w:t xml:space="preserve">VASEMMAT tiesivät 8 vuotta sitten terroristien pesemästä 1000 miljoonasta eurosta NLB:n kautta. He ovat verisiä EU:n TERRORISTA !??</w:t>
      </w:r>
    </w:p>
    <w:p>
      <w:r>
        <w:rPr>
          <w:b/>
          <w:u w:val="single"/>
        </w:rPr>
        <w:t xml:space="preserve">739837</w:t>
      </w:r>
    </w:p>
    <w:p>
      <w:r>
        <w:t xml:space="preserve">Tällainen skitsofreeninen päivä, koska nämä britit ovat niin siistejä, mutta toisaalta : äidit, eikö heiltä ole jo loppuneet ammukset polveen ampumiseen?</w:t>
      </w:r>
    </w:p>
    <w:p>
      <w:r>
        <w:rPr>
          <w:b/>
          <w:u w:val="single"/>
        </w:rPr>
        <w:t xml:space="preserve">739838</w:t>
      </w:r>
    </w:p>
    <w:p>
      <w:r>
        <w:t xml:space="preserve">Nostetaan malja pilvistä vihollisille Ei ole sellainen nuori nainen eteenpäin Olkoon slovenialaisten koti; veljet kaikki murehtivat klesoja, jotka vaikeuttavat heidän elämäänsä</w:t>
      </w:r>
    </w:p>
    <w:p>
      <w:r>
        <w:rPr>
          <w:b/>
          <w:u w:val="single"/>
        </w:rPr>
        <w:t xml:space="preserve">739839</w:t>
      </w:r>
    </w:p>
    <w:p>
      <w:r>
        <w:t xml:space="preserve">Todistaja: Kärntenin poikien isä sai potkut naisiin kohdistuneesta väkivallasta https://t.co/Ni8t61z1ke https://t.co/jPe6XI7Bw6 https://t.co/jPe6XI7Bw6</w:t>
      </w:r>
    </w:p>
    <w:p>
      <w:r>
        <w:rPr>
          <w:b/>
          <w:u w:val="single"/>
        </w:rPr>
        <w:t xml:space="preserve">739840</w:t>
      </w:r>
    </w:p>
    <w:p>
      <w:r>
        <w:t xml:space="preserve">@Iviume Pelko on aiheetonta, se on vasemmiston ja median tuote.</w:t>
        <w:br/>
        <w:t xml:space="preserve"> On aika perustaa #rumenacoalition.</w:t>
      </w:r>
    </w:p>
    <w:p>
      <w:r>
        <w:rPr>
          <w:b/>
          <w:u w:val="single"/>
        </w:rPr>
        <w:t xml:space="preserve">739841</w:t>
      </w:r>
    </w:p>
    <w:p>
      <w:r>
        <w:t xml:space="preserve">Hyvä Keskitytään slovenialaisiin kuvajournalisteihin ja tiedotusvälineidemme suhtautumiseen dokumentaariseen valokuvaukseen.</w:t>
      </w:r>
    </w:p>
    <w:p>
      <w:r>
        <w:rPr>
          <w:b/>
          <w:u w:val="single"/>
        </w:rPr>
        <w:t xml:space="preserve">739842</w:t>
      </w:r>
    </w:p>
    <w:p>
      <w:r>
        <w:t xml:space="preserve">@AntonTomazic @RobertKase1 @ZigaTurk Toinen Murgelin messinki lampaan vaatteissa vai vain Pogorelč-virus?</w:t>
      </w:r>
    </w:p>
    <w:p>
      <w:r>
        <w:rPr>
          <w:b/>
          <w:u w:val="single"/>
        </w:rPr>
        <w:t xml:space="preserve">739843</w:t>
      </w:r>
    </w:p>
    <w:p>
      <w:r>
        <w:t xml:space="preserve">@Alea41867475 @PLegije Näin sanottiin fasismista ja kommunismista, että paratiisi oli paratiisi, mutta ihmiset nussivat siiliä. Tavalliselle ihmiselle ei taida olla.</w:t>
      </w:r>
    </w:p>
    <w:p>
      <w:r>
        <w:rPr>
          <w:b/>
          <w:u w:val="single"/>
        </w:rPr>
        <w:t xml:space="preserve">739844</w:t>
      </w:r>
    </w:p>
    <w:p>
      <w:r>
        <w:t xml:space="preserve">Hyvää huomenta ystävät, kannattajat, taistelijat, vanhat pierut, nörtit, prepparit ja retkeilijät.</w:t>
        <w:br/>
        <w:br/>
        <w:t xml:space="preserve">Makkaroita kolkuttelen, olen puolivälissä... https://t</w:t>
      </w:r>
    </w:p>
    <w:p>
      <w:r>
        <w:rPr>
          <w:b/>
          <w:u w:val="single"/>
        </w:rPr>
        <w:t xml:space="preserve">739845</w:t>
      </w:r>
    </w:p>
    <w:p>
      <w:r>
        <w:t xml:space="preserve">Pelaan parhaillaan Biathlon Maniaa. Tule mukaan ja yritä voittaa minut! https://t.co/l1cDxvb5PN</w:t>
      </w:r>
    </w:p>
    <w:p>
      <w:r>
        <w:rPr>
          <w:b/>
          <w:u w:val="single"/>
        </w:rPr>
        <w:t xml:space="preserve">739846</w:t>
      </w:r>
    </w:p>
    <w:p>
      <w:r>
        <w:t xml:space="preserve">@rtvslo Kemikaaleilla on se jo?....otsikko on ympäristön kannalta paskapuhetta ja todistaa RTV:n edunvalvonta-asenteen.</w:t>
      </w:r>
    </w:p>
    <w:p>
      <w:r>
        <w:rPr>
          <w:b/>
          <w:u w:val="single"/>
        </w:rPr>
        <w:t xml:space="preserve">739847</w:t>
      </w:r>
    </w:p>
    <w:p>
      <w:r>
        <w:t xml:space="preserve">Kommunistit ovat jo pitkään pilkanneet rikkaita kapitalisteja, joten kommunistit ovat rikkaita. https://t.co/nTjdXVLbb6</w:t>
      </w:r>
    </w:p>
    <w:p>
      <w:r>
        <w:rPr>
          <w:b/>
          <w:u w:val="single"/>
        </w:rPr>
        <w:t xml:space="preserve">739848</w:t>
      </w:r>
    </w:p>
    <w:p>
      <w:r>
        <w:t xml:space="preserve">Tutankhamonin aarteet kiinnostavat pariisilaisia kovasti https://t.co/IByrqAEpE8 https://t.co/lIQtEGy4L1 https://t.co/lIQtEGy4L1</w:t>
      </w:r>
    </w:p>
    <w:p>
      <w:r>
        <w:rPr>
          <w:b/>
          <w:u w:val="single"/>
        </w:rPr>
        <w:t xml:space="preserve">739849</w:t>
      </w:r>
    </w:p>
    <w:p>
      <w:r>
        <w:t xml:space="preserve">Uutisia paratiisista totalitaristeille, https://t.co/ZJ6Fk2qTva,</w:t>
        <w:br/>
        <w:t xml:space="preserve">https://t.co/x5OLoq5NMj. Ehkä perustuslakituomioistuimen uusi tuomari saa idean.</w:t>
      </w:r>
    </w:p>
    <w:p>
      <w:r>
        <w:rPr>
          <w:b/>
          <w:u w:val="single"/>
        </w:rPr>
        <w:t xml:space="preserve">739850</w:t>
      </w:r>
    </w:p>
    <w:p>
      <w:r>
        <w:t xml:space="preserve">Jonkun pitäisi katsoa #factor tänä iltana ja soittaa ambulanssi, jos Lucia puree Bernardia kuonoon. En aio katsoa.</w:t>
      </w:r>
    </w:p>
    <w:p>
      <w:r>
        <w:rPr>
          <w:b/>
          <w:u w:val="single"/>
        </w:rPr>
        <w:t xml:space="preserve">739851</w:t>
      </w:r>
    </w:p>
    <w:p>
      <w:r>
        <w:t xml:space="preserve">@rafzih @GobaFunk Se on niitä Semedelan Koprčaneita, joilla ei ole rahaa BMW:hen. 🤣</w:t>
      </w:r>
    </w:p>
    <w:p>
      <w:r>
        <w:rPr>
          <w:b/>
          <w:u w:val="single"/>
        </w:rPr>
        <w:t xml:space="preserve">739852</w:t>
      </w:r>
    </w:p>
    <w:p>
      <w:r>
        <w:t xml:space="preserve">@AfneGunca16 @IphigenieNoemi Myöhäinen ilmoitus. Toivoin, että ne olisivat vain päällä. Sitten yhtäkkiä se alkoi kasvaa eksponentiaalisesti. 3 päivän kuluttua pizdaria.</w:t>
      </w:r>
    </w:p>
    <w:p>
      <w:r>
        <w:rPr>
          <w:b/>
          <w:u w:val="single"/>
        </w:rPr>
        <w:t xml:space="preserve">739853</w:t>
      </w:r>
    </w:p>
    <w:p>
      <w:r>
        <w:t xml:space="preserve">Tällaisina aikoina paperileikkurit olivat ennen kiireisimpiä. Mutta miten todisteita piilotetaan digitaaliaikana?</w:t>
      </w:r>
    </w:p>
    <w:p>
      <w:r>
        <w:rPr>
          <w:b/>
          <w:u w:val="single"/>
        </w:rPr>
        <w:t xml:space="preserve">739854</w:t>
      </w:r>
    </w:p>
    <w:p>
      <w:r>
        <w:t xml:space="preserve">@symru Tunnen heidät, heillä on magneettisia seinään kiinnitettäviä, jotka eivät sovi minulle. Etsin pöytälohkoa.</w:t>
      </w:r>
    </w:p>
    <w:p>
      <w:r>
        <w:rPr>
          <w:b/>
          <w:u w:val="single"/>
        </w:rPr>
        <w:t xml:space="preserve">739855</w:t>
      </w:r>
    </w:p>
    <w:p>
      <w:r>
        <w:t xml:space="preserve">@PKocbek Dabadabajjizas... puhumattakaan historiallisten asiakirjojen kieltäjistä!!!!!</w:t>
      </w:r>
    </w:p>
    <w:p>
      <w:r>
        <w:rPr>
          <w:b/>
          <w:u w:val="single"/>
        </w:rPr>
        <w:t xml:space="preserve">739856</w:t>
      </w:r>
    </w:p>
    <w:p>
      <w:r>
        <w:t xml:space="preserve">Kenen tahansa, joka tietää, mistä pesästä se on peräisin, ei pitäisi olla yllättynyt https://t.co/Ropw0itRcS.</w:t>
      </w:r>
    </w:p>
    <w:p>
      <w:r>
        <w:rPr>
          <w:b/>
          <w:u w:val="single"/>
        </w:rPr>
        <w:t xml:space="preserve">739857</w:t>
      </w:r>
    </w:p>
    <w:p>
      <w:r>
        <w:t xml:space="preserve">@BozoPredalic Minutkin esti... tämä Mutec, anteeksi, saksalainen, joka luulee olevansa saksalainen.</w:t>
      </w:r>
    </w:p>
    <w:p>
      <w:r>
        <w:rPr>
          <w:b/>
          <w:u w:val="single"/>
        </w:rPr>
        <w:t xml:space="preserve">739858</w:t>
      </w:r>
    </w:p>
    <w:p>
      <w:r>
        <w:t xml:space="preserve">@stanka_d Mikä niistä, Erjavecin aikana? Syystä. Mutta Polnar on kiertoradallaan riippumatta siitä, ketkä ovat hänen ympärillään. Psykiatrit osaisivat luultavasti selittää.</w:t>
      </w:r>
    </w:p>
    <w:p>
      <w:r>
        <w:rPr>
          <w:b/>
          <w:u w:val="single"/>
        </w:rPr>
        <w:t xml:space="preserve">739859</w:t>
      </w:r>
    </w:p>
    <w:p>
      <w:r>
        <w:t xml:space="preserve">@gfajdi Keskimäärin 6000 euroa? Saatko kultalangalla kirjaillun vihkon, jossa on baobab-puupaperit?</w:t>
      </w:r>
    </w:p>
    <w:p>
      <w:r>
        <w:rPr>
          <w:b/>
          <w:u w:val="single"/>
        </w:rPr>
        <w:t xml:space="preserve">739860</w:t>
      </w:r>
    </w:p>
    <w:p>
      <w:r>
        <w:t xml:space="preserve">Älä viitsi Branko, älä itke, pomosi ei kyennyt muodostamaan laillista hallitusta, lopeta jo itkeminen!</w:t>
      </w:r>
    </w:p>
    <w:p>
      <w:r>
        <w:rPr>
          <w:b/>
          <w:u w:val="single"/>
        </w:rPr>
        <w:t xml:space="preserve">739861</w:t>
      </w:r>
    </w:p>
    <w:p>
      <w:r>
        <w:t xml:space="preserve">Poimin kuoret ja valitsin sen sijaan hienot cypellinit. Ja muuta märän maanantaiaamun hölynpölyä.</w:t>
      </w:r>
    </w:p>
    <w:p>
      <w:r>
        <w:rPr>
          <w:b/>
          <w:u w:val="single"/>
        </w:rPr>
        <w:t xml:space="preserve">739862</w:t>
      </w:r>
    </w:p>
    <w:p>
      <w:r>
        <w:t xml:space="preserve">@symru @Orleanska1 @JanezMeznarec @DKosir7 Voit valita muun muassa Jankovičin ja Logarin välillä. Kuka on mielestäsi roisto.</w:t>
      </w:r>
    </w:p>
    <w:p>
      <w:r>
        <w:rPr>
          <w:b/>
          <w:u w:val="single"/>
        </w:rPr>
        <w:t xml:space="preserve">739863</w:t>
      </w:r>
    </w:p>
    <w:p>
      <w:r>
        <w:t xml:space="preserve">Alhainen syntyvyys on seurausta vallassa olevista idiooteista. On luonnonlaki, että epävakaassa tilanteessa ei tapahdu kasvua. https://t.co/iELXYIdODN.</w:t>
      </w:r>
    </w:p>
    <w:p>
      <w:r>
        <w:rPr>
          <w:b/>
          <w:u w:val="single"/>
        </w:rPr>
        <w:t xml:space="preserve">739864</w:t>
      </w:r>
    </w:p>
    <w:p>
      <w:r>
        <w:t xml:space="preserve">Jos sinulla on kissa, olet Bela Krajinassa, tule klo 19:00 Suhoriin Metlikan lähelle. Hae uusi kamisi ja juhli, mamma.</w:t>
      </w:r>
    </w:p>
    <w:p>
      <w:r>
        <w:rPr>
          <w:b/>
          <w:u w:val="single"/>
        </w:rPr>
        <w:t xml:space="preserve">739865</w:t>
      </w:r>
    </w:p>
    <w:p>
      <w:r>
        <w:t xml:space="preserve">Grosupljessa on luvassa muutoksia; nyt Šarec "sulaa" ...  "Nyt riittää!", Butalc murahti. "On kyse ajan tasalla pysymisestä ...!"</w:t>
      </w:r>
    </w:p>
    <w:p>
      <w:r>
        <w:rPr>
          <w:b/>
          <w:u w:val="single"/>
        </w:rPr>
        <w:t xml:space="preserve">739866</w:t>
      </w:r>
    </w:p>
    <w:p>
      <w:r>
        <w:t xml:space="preserve">Järkevöityvätkö poliitikot ja alkavat puhua kansan parhaaksi, vai jatkavatko he lapsellisesti mullahien kokkaamista? https://t.co/oxYmoIUhe5 ...</w:t>
      </w:r>
    </w:p>
    <w:p>
      <w:r>
        <w:rPr>
          <w:b/>
          <w:u w:val="single"/>
        </w:rPr>
        <w:t xml:space="preserve">739867</w:t>
      </w:r>
    </w:p>
    <w:p>
      <w:r>
        <w:t xml:space="preserve">@Medeja_7 Mutta ovatko he silti siellä repimässä hänen naaraansa irti? OK lukita hänet, mutta kuivaa leipää ja vettä, ja ehkä desanka shakic joskus....</w:t>
      </w:r>
    </w:p>
    <w:p>
      <w:r>
        <w:rPr>
          <w:b/>
          <w:u w:val="single"/>
        </w:rPr>
        <w:t xml:space="preserve">739868</w:t>
      </w:r>
    </w:p>
    <w:p>
      <w:r>
        <w:t xml:space="preserve">@ZigaTurk Suurin osa rautaesiripusta on kaatunut. Jotkut Balkanilla kamppailevat edelleen pitääkseen oman osansa siitä kaatumatta.</w:t>
      </w:r>
    </w:p>
    <w:p>
      <w:r>
        <w:rPr>
          <w:b/>
          <w:u w:val="single"/>
        </w:rPr>
        <w:t xml:space="preserve">739869</w:t>
      </w:r>
    </w:p>
    <w:p>
      <w:r>
        <w:t xml:space="preserve">@DarkoMrso @JernejStromajer @nkmaribor Tämä LV-rahoitus on "pitkä tarina". Eikä sitä uusita vuonna 18 tai 19. Paperit eivät ole "perajt".</w:t>
      </w:r>
    </w:p>
    <w:p>
      <w:r>
        <w:rPr>
          <w:b/>
          <w:u w:val="single"/>
        </w:rPr>
        <w:t xml:space="preserve">739870</w:t>
      </w:r>
    </w:p>
    <w:p>
      <w:r>
        <w:t xml:space="preserve">Ei... sitä ei tapahdu ollenkaan. Yli 30-vuotias, turvapaikanhakija keskisuolassa muiden opettajien joukossa. https://t.co/N5yvXyMWF1</w:t>
      </w:r>
    </w:p>
    <w:p>
      <w:r>
        <w:rPr>
          <w:b/>
          <w:u w:val="single"/>
        </w:rPr>
        <w:t xml:space="preserve">739871</w:t>
      </w:r>
    </w:p>
    <w:p>
      <w:r>
        <w:t xml:space="preserve">Ei enää synkkyyttä maassa</w:t>
        <w:br/>
        <w:t xml:space="preserve">Ja me kaikki rakastamme to</w:t>
        <w:br/>
        <w:t xml:space="preserve">Ringa Ringa - Paratiisi</w:t>
        <w:br/>
        <w:t xml:space="preserve">Ministerit hallituksessa https://t.co/CkpTE0jQqK</w:t>
      </w:r>
    </w:p>
    <w:p>
      <w:r>
        <w:rPr>
          <w:b/>
          <w:u w:val="single"/>
        </w:rPr>
        <w:t xml:space="preserve">739872</w:t>
      </w:r>
    </w:p>
    <w:p>
      <w:r>
        <w:t xml:space="preserve">@dratpirsna Äiti, nouse ylös ja auta toista kertaa ryömimään.....ker tyttäreni voi mennä takaisin puoliksi reikään takaovesta 🙄.</w:t>
      </w:r>
    </w:p>
    <w:p>
      <w:r>
        <w:rPr>
          <w:b/>
          <w:u w:val="single"/>
        </w:rPr>
        <w:t xml:space="preserve">739873</w:t>
      </w:r>
    </w:p>
    <w:p>
      <w:r>
        <w:t xml:space="preserve">@mclion On totta, masturboin yhä äidilleni Simobilin "Halo, Nina" -mainoksesta.</w:t>
      </w:r>
    </w:p>
    <w:p>
      <w:r>
        <w:rPr>
          <w:b/>
          <w:u w:val="single"/>
        </w:rPr>
        <w:t xml:space="preserve">739874</w:t>
      </w:r>
    </w:p>
    <w:p>
      <w:r>
        <w:t xml:space="preserve">@GregaLJ Lähetä meille tietosi DM:ään tai pr()vzajemna(dot)si, jotta voimme vilkaista niitä.</w:t>
      </w:r>
    </w:p>
    <w:p>
      <w:r>
        <w:rPr>
          <w:b/>
          <w:u w:val="single"/>
        </w:rPr>
        <w:t xml:space="preserve">739875</w:t>
      </w:r>
    </w:p>
    <w:p>
      <w:r>
        <w:t xml:space="preserve">Muuten: mielenosoittajien määrän suhde: Budapestissä noin 8000, pelkästään Pariisissa noin 50 000, koko Ranskassa yli 100 000.</w:t>
      </w:r>
    </w:p>
    <w:p>
      <w:r>
        <w:rPr>
          <w:b/>
          <w:u w:val="single"/>
        </w:rPr>
        <w:t xml:space="preserve">739876</w:t>
      </w:r>
    </w:p>
    <w:p>
      <w:r>
        <w:t xml:space="preserve">@symru Tiedän, ettet usko minua, mutta minua väsyttää :P Toivottavasti herätyskello herättää minut, jotta uuni ei pala.</w:t>
      </w:r>
    </w:p>
    <w:p>
      <w:r>
        <w:rPr>
          <w:b/>
          <w:u w:val="single"/>
        </w:rPr>
        <w:t xml:space="preserve">739877</w:t>
      </w:r>
    </w:p>
    <w:p>
      <w:r>
        <w:t xml:space="preserve">Poistumisia on tullut ja mennyt viime aikoina... ensin Brexit, sitten Megsit (Britannian tuomioistuimesta) ja nyt Begsit (joukkomme Irakista)....</w:t>
      </w:r>
    </w:p>
    <w:p>
      <w:r>
        <w:rPr>
          <w:b/>
          <w:u w:val="single"/>
        </w:rPr>
        <w:t xml:space="preserve">739878</w:t>
      </w:r>
    </w:p>
    <w:p>
      <w:r>
        <w:t xml:space="preserve">Gregorčičevan ensimmäisten reaktioiden perusteella meistä tulee lähitulevaisuudessa rastafarien maa.</w:t>
      </w:r>
    </w:p>
    <w:p>
      <w:r>
        <w:rPr>
          <w:b/>
          <w:u w:val="single"/>
        </w:rPr>
        <w:t xml:space="preserve">739879</w:t>
      </w:r>
    </w:p>
    <w:p>
      <w:r>
        <w:t xml:space="preserve">Ja tämä roskaväki on valtiojohtajana. Siihen asti, kunnes saamme katsoa tätä rauhassa????? https://t.co/LWedQd5lBL https://t.co/LWedQd5lBL</w:t>
      </w:r>
    </w:p>
    <w:p>
      <w:r>
        <w:rPr>
          <w:b/>
          <w:u w:val="single"/>
        </w:rPr>
        <w:t xml:space="preserve">739880</w:t>
      </w:r>
    </w:p>
    <w:p>
      <w:r>
        <w:t xml:space="preserve">@adDrapi @indianec Vapaaehtoinen sairausvakuutus näkyy parhaiten Yhdysvalloissa. Siellä se on nimeltään GoFundMe</w:t>
      </w:r>
    </w:p>
    <w:p>
      <w:r>
        <w:rPr>
          <w:b/>
          <w:u w:val="single"/>
        </w:rPr>
        <w:t xml:space="preserve">739881</w:t>
      </w:r>
    </w:p>
    <w:p>
      <w:r>
        <w:t xml:space="preserve">@barjanski @seba1337 @007_delic Ajattelin niin itsekin, ja minua huijattiin varojen kanssa... mutta sitten Bajuk myi meille omansa... sen jälkeen en ole enää mennyt.</w:t>
      </w:r>
    </w:p>
    <w:p>
      <w:r>
        <w:rPr>
          <w:b/>
          <w:u w:val="single"/>
        </w:rPr>
        <w:t xml:space="preserve">739882</w:t>
      </w:r>
    </w:p>
    <w:p>
      <w:r>
        <w:t xml:space="preserve">lukion opettajat eivät uskoneet minuun ja sanoivat, että menen McDonaldsiin töihin - aloitan maanantaina, olitte oikeassa.</w:t>
      </w:r>
    </w:p>
    <w:p>
      <w:r>
        <w:rPr>
          <w:b/>
          <w:u w:val="single"/>
        </w:rPr>
        <w:t xml:space="preserve">739883</w:t>
      </w:r>
    </w:p>
    <w:p>
      <w:r>
        <w:t xml:space="preserve">@SpelaRotar jos työnnämme sormen tarpeeksi syvälle perseeseemme ja piereskelemme, kyllä, saatamme jopa onnistua ...hihihihihihihi</w:t>
      </w:r>
    </w:p>
    <w:p>
      <w:r>
        <w:rPr>
          <w:b/>
          <w:u w:val="single"/>
        </w:rPr>
        <w:t xml:space="preserve">739884</w:t>
      </w:r>
    </w:p>
    <w:p>
      <w:r>
        <w:t xml:space="preserve">Kiipeilijät häiritsevät pesiviä lintuja https://t.co/MATTBdyOk0 https://t.co/kn9PQXtm50 https://t.co/kn9PQXtm50</w:t>
      </w:r>
    </w:p>
    <w:p>
      <w:r>
        <w:rPr>
          <w:b/>
          <w:u w:val="single"/>
        </w:rPr>
        <w:t xml:space="preserve">739885</w:t>
      </w:r>
    </w:p>
    <w:p>
      <w:r>
        <w:t xml:space="preserve">@KlavdyOp @vesterrrr @AndrejaKatic @vladaRS @sarecmarjan Lyön vetoa 100:1, ettei hän pyydä anteeksi. Kommunistit eivät koskaan pyydä anteeksi.</w:t>
      </w:r>
    </w:p>
    <w:p>
      <w:r>
        <w:rPr>
          <w:b/>
          <w:u w:val="single"/>
        </w:rPr>
        <w:t xml:space="preserve">739886</w:t>
      </w:r>
    </w:p>
    <w:p>
      <w:r>
        <w:t xml:space="preserve">Progressiivinen ja progressiivinen ja heidän reaktionsa: "Sob, sob, mutta, bzzz, unohdin sisällön, bip bop, sanoi homo." https://t.co/UtB2YEQS72 https://t.co/UtB2YEQS72</w:t>
      </w:r>
    </w:p>
    <w:p>
      <w:r>
        <w:rPr>
          <w:b/>
          <w:u w:val="single"/>
        </w:rPr>
        <w:t xml:space="preserve">739887</w:t>
      </w:r>
    </w:p>
    <w:p>
      <w:r>
        <w:t xml:space="preserve">@ErikaPlaninsec Nyt hän ja Bratušková voivat yrittää tehdä suuremmasta ympyrästä taas pienemmän 😉.</w:t>
      </w:r>
    </w:p>
    <w:p>
      <w:r>
        <w:rPr>
          <w:b/>
          <w:u w:val="single"/>
        </w:rPr>
        <w:t xml:space="preserve">739888</w:t>
      </w:r>
    </w:p>
    <w:p>
      <w:r>
        <w:t xml:space="preserve">Toimijat puhtaassa pimeydessä, uudet tehtävämme ovat todellakin puhtaassa pimeydessä. He eivät näe yhtään mitään. #inallmogoce https://t.co/Q49WoD3axd</w:t>
      </w:r>
    </w:p>
    <w:p>
      <w:r>
        <w:rPr>
          <w:b/>
          <w:u w:val="single"/>
        </w:rPr>
        <w:t xml:space="preserve">739889</w:t>
      </w:r>
    </w:p>
    <w:p>
      <w:r>
        <w:t xml:space="preserve">@MTurjan @scdtwister Mhm. Millä aiot fileoida sähköautot? Dynamiolla bensiinistäsi?</w:t>
      </w:r>
    </w:p>
    <w:p>
      <w:r>
        <w:rPr>
          <w:b/>
          <w:u w:val="single"/>
        </w:rPr>
        <w:t xml:space="preserve">739890</w:t>
      </w:r>
    </w:p>
    <w:p>
      <w:r>
        <w:t xml:space="preserve">Mična juttelee slovenialaisen kampaajan kanssa, joka huolehtii maailman julkkisten kampauksista. https://t.co/07U4Pq3rlZ</w:t>
      </w:r>
    </w:p>
    <w:p>
      <w:r>
        <w:rPr>
          <w:b/>
          <w:u w:val="single"/>
        </w:rPr>
        <w:t xml:space="preserve">739891</w:t>
      </w:r>
    </w:p>
    <w:p>
      <w:r>
        <w:t xml:space="preserve">Vetoomus Katalonian kansan tukemiseksi https://t.co/DCOVDJLTI5 via @wordpressdotcom</w:t>
      </w:r>
    </w:p>
    <w:p>
      <w:r>
        <w:rPr>
          <w:b/>
          <w:u w:val="single"/>
        </w:rPr>
        <w:t xml:space="preserve">739892</w:t>
      </w:r>
    </w:p>
    <w:p>
      <w:r>
        <w:t xml:space="preserve">@MiranStajerc Kiitos ystävällisesti huolenaiheestasi, ja olen iloinen voidessani kertoa, että kaikki on niin kuin pitääkin.</w:t>
      </w:r>
    </w:p>
    <w:p>
      <w:r>
        <w:rPr>
          <w:b/>
          <w:u w:val="single"/>
        </w:rPr>
        <w:t xml:space="preserve">739893</w:t>
      </w:r>
    </w:p>
    <w:p>
      <w:r>
        <w:t xml:space="preserve">Slovenia lähettää apua Serbiaan katastrofaalisen tulvan sattuessa. http://t.co/9vU00Zc0mm</w:t>
      </w:r>
    </w:p>
    <w:p>
      <w:r>
        <w:rPr>
          <w:b/>
          <w:u w:val="single"/>
        </w:rPr>
        <w:t xml:space="preserve">739894</w:t>
      </w:r>
    </w:p>
    <w:p>
      <w:r>
        <w:t xml:space="preserve">Kineettinen valoinstallaatio ja musiikkiesityksiä tulossa Marezige https://t.co/SSoFYwtGw2 di @Ekoperiin.</w:t>
      </w:r>
    </w:p>
    <w:p>
      <w:r>
        <w:rPr>
          <w:b/>
          <w:u w:val="single"/>
        </w:rPr>
        <w:t xml:space="preserve">739895</w:t>
      </w:r>
    </w:p>
    <w:p>
      <w:r>
        <w:t xml:space="preserve">@Komar4442 Mistä nämä kommunistit ovat kotoisin?</w:t>
        <w:br/>
        <w:t xml:space="preserve"> Mutta ne, jotka taistelivat oupatoria vastaan, olivat kommunisteja, vai mitä?</w:t>
      </w:r>
    </w:p>
    <w:p>
      <w:r>
        <w:rPr>
          <w:b/>
          <w:u w:val="single"/>
        </w:rPr>
        <w:t xml:space="preserve">739896</w:t>
      </w:r>
    </w:p>
    <w:p>
      <w:r>
        <w:t xml:space="preserve">@tim_felle @drVinkoGorenak @strankaSDS Pubec, kuvasta päätellen 20-vuotias, sodanjälkeisistä murhista.... mutta linkit kirjoittavat itse itsensä 😂😂😂😂</w:t>
      </w:r>
    </w:p>
    <w:p>
      <w:r>
        <w:rPr>
          <w:b/>
          <w:u w:val="single"/>
        </w:rPr>
        <w:t xml:space="preserve">739897</w:t>
      </w:r>
    </w:p>
    <w:p>
      <w:r>
        <w:t xml:space="preserve">Tito jossain luonnossa, paistamassa perunoita. Ehkä jopa lihaa ? Kansa oli nälkäinen ja jonotti leipää. Törkeää. https://t.co/RAbJaJKXqQ</w:t>
      </w:r>
    </w:p>
    <w:p>
      <w:r>
        <w:rPr>
          <w:b/>
          <w:u w:val="single"/>
        </w:rPr>
        <w:t xml:space="preserve">739898</w:t>
      </w:r>
    </w:p>
    <w:p>
      <w:r>
        <w:t xml:space="preserve">... ILMAN, ETTÄ HEITÄ ON PIIRITETTY ...</w:t>
        <w:br/>
        <w:br/>
        <w:t xml:space="preserve"> ... Paljon "totuutta" tai - olemus on piilossa ... https://t.co/ytNOApZUtJ https://t.co/ytNOApZUtJ</w:t>
      </w:r>
    </w:p>
    <w:p>
      <w:r>
        <w:rPr>
          <w:b/>
          <w:u w:val="single"/>
        </w:rPr>
        <w:t xml:space="preserve">739899</w:t>
      </w:r>
    </w:p>
    <w:p>
      <w:r>
        <w:t xml:space="preserve">Itävaltalaiset ovat sekoittaneet asiat täysin. Tiet, tavut, ympäristö. Me olemme siirtolaisia.</w:t>
      </w:r>
    </w:p>
    <w:p>
      <w:r>
        <w:rPr>
          <w:b/>
          <w:u w:val="single"/>
        </w:rPr>
        <w:t xml:space="preserve">739900</w:t>
      </w:r>
    </w:p>
    <w:p>
      <w:r>
        <w:t xml:space="preserve">@supermravlja @AltR_Paulin Minusta näyttää siltä, että Repe masturboi Milanin kuvalle joka aamu ja lähtee sitten ulos päivään.</w:t>
      </w:r>
    </w:p>
    <w:p>
      <w:r>
        <w:rPr>
          <w:b/>
          <w:u w:val="single"/>
        </w:rPr>
        <w:t xml:space="preserve">739901</w:t>
      </w:r>
    </w:p>
    <w:p>
      <w:r>
        <w:t xml:space="preserve">@protoreakcionar Ratkaisu: nimetään kyläkaartit uudelleen partisaanipartioiksi!</w:t>
      </w:r>
    </w:p>
    <w:p>
      <w:r>
        <w:rPr>
          <w:b/>
          <w:u w:val="single"/>
        </w:rPr>
        <w:t xml:space="preserve">739902</w:t>
      </w:r>
    </w:p>
    <w:p>
      <w:r>
        <w:t xml:space="preserve">"Se, joka rakastaa elämää, seisoo aina ase ikkunalla puolustaakseen sitä."</w:t>
        <w:br/>
        <w:t xml:space="preserve"> #OrianaFallaci</w:t>
      </w:r>
    </w:p>
    <w:p>
      <w:r>
        <w:rPr>
          <w:b/>
          <w:u w:val="single"/>
        </w:rPr>
        <w:t xml:space="preserve">739903</w:t>
      </w:r>
    </w:p>
    <w:p>
      <w:r>
        <w:t xml:space="preserve">@petrasovdat @Diagonalec @petracj Ehkä (luultavasti) he laittavat remlnejä lopuille penkille.</w:t>
      </w:r>
    </w:p>
    <w:p>
      <w:r>
        <w:rPr>
          <w:b/>
          <w:u w:val="single"/>
        </w:rPr>
        <w:t xml:space="preserve">739904</w:t>
      </w:r>
    </w:p>
    <w:p>
      <w:r>
        <w:t xml:space="preserve">Facebookin kryptovaluutta vai miten piilottaa lisää tuloja verolta. #justsayin</w:t>
      </w:r>
    </w:p>
    <w:p>
      <w:r>
        <w:rPr>
          <w:b/>
          <w:u w:val="single"/>
        </w:rPr>
        <w:t xml:space="preserve">739905</w:t>
      </w:r>
    </w:p>
    <w:p>
      <w:r>
        <w:t xml:space="preserve">@SanjaLT @t_celestina Onko se jo skannattu? Jos näin on, ne ovat varsin tehokkaita. En voi edes tarkistaa itseäni, koska minut on ilmeisesti estetty.</w:t>
      </w:r>
    </w:p>
    <w:p>
      <w:r>
        <w:rPr>
          <w:b/>
          <w:u w:val="single"/>
        </w:rPr>
        <w:t xml:space="preserve">739906</w:t>
      </w:r>
    </w:p>
    <w:p>
      <w:r>
        <w:t xml:space="preserve">Todellinen laittomien salakuljettaja. #ruledstate @police_si https://t.co/9ml0oVu5pl</w:t>
      </w:r>
    </w:p>
    <w:p>
      <w:r>
        <w:rPr>
          <w:b/>
          <w:u w:val="single"/>
        </w:rPr>
        <w:t xml:space="preserve">739907</w:t>
      </w:r>
    </w:p>
    <w:p>
      <w:r>
        <w:t xml:space="preserve">on pyörinyt kuin pieru housuissa koko päivän - hän odottaa yhä, että yö rauhoittuu. #jobperversion</w:t>
        <w:br/>
        <w:t xml:space="preserve">No, nyt hän on pieru!</w:t>
      </w:r>
    </w:p>
    <w:p>
      <w:r>
        <w:rPr>
          <w:b/>
          <w:u w:val="single"/>
        </w:rPr>
        <w:t xml:space="preserve">739908</w:t>
      </w:r>
    </w:p>
    <w:p>
      <w:r>
        <w:t xml:space="preserve">@yrennia1 @Medeja_7 @DKopse Ehdokas lohkolle! Ihmiset, jotka kastelevat, eivät osaa käyttäytyä, estävät! He vahingoittavat JOKAISTA puoluetta!</w:t>
      </w:r>
    </w:p>
    <w:p>
      <w:r>
        <w:rPr>
          <w:b/>
          <w:u w:val="single"/>
        </w:rPr>
        <w:t xml:space="preserve">739909</w:t>
      </w:r>
    </w:p>
    <w:p>
      <w:r>
        <w:t xml:space="preserve">Hänellä ei ole isompaa lelua. Ja hän on kantanut sitä mukanaan tästä aamusta lähtien! #mesasemi https://t.co/0FJNEUngpp</w:t>
      </w:r>
    </w:p>
    <w:p>
      <w:r>
        <w:rPr>
          <w:b/>
          <w:u w:val="single"/>
        </w:rPr>
        <w:t xml:space="preserve">739910</w:t>
      </w:r>
    </w:p>
    <w:p>
      <w:r>
        <w:t xml:space="preserve">Ainoa suuri kysymys on. miten on tämän kaverin aivojen puhtauden laita? https://t.co/AXx4pRx0Rc</w:t>
      </w:r>
    </w:p>
    <w:p>
      <w:r>
        <w:rPr>
          <w:b/>
          <w:u w:val="single"/>
        </w:rPr>
        <w:t xml:space="preserve">739911</w:t>
      </w:r>
    </w:p>
    <w:p>
      <w:r>
        <w:t xml:space="preserve">@KilgoreSH5 @JozeBiscak @BrankoBani @juretepina @novinarSI joo katso häntä idiootti, hän mainostaa taas kerran.</w:t>
      </w:r>
    </w:p>
    <w:p>
      <w:r>
        <w:rPr>
          <w:b/>
          <w:u w:val="single"/>
        </w:rPr>
        <w:t xml:space="preserve">739912</w:t>
      </w:r>
    </w:p>
    <w:p>
      <w:r>
        <w:t xml:space="preserve">@rtvslo Älä tee tästä koomikosta niin suurta numeroa, jos on uudet vaalit, hän ei ole enää missään muualla eikä hän ole enää pormestari!</w:t>
      </w:r>
    </w:p>
    <w:p>
      <w:r>
        <w:rPr>
          <w:b/>
          <w:u w:val="single"/>
        </w:rPr>
        <w:t xml:space="preserve">739913</w:t>
      </w:r>
    </w:p>
    <w:p>
      <w:r>
        <w:t xml:space="preserve">@altright_si Toso, vain varakkaita seksihulluja homoja - koska kuten sanotaan, kun valkoista leipää on liikaa, leipä on liian hyvää</w:t>
      </w:r>
    </w:p>
    <w:p>
      <w:r>
        <w:rPr>
          <w:b/>
          <w:u w:val="single"/>
        </w:rPr>
        <w:t xml:space="preserve">739914</w:t>
      </w:r>
    </w:p>
    <w:p>
      <w:r>
        <w:t xml:space="preserve">Orban väittää, että hänellä on lista 2000 palkkasoturista, jotka haluavat kaataa hänet parlamenttivaaleissa - https://t.co/j1orFagwx7 https://t.co/yKC5EfJIzT</w:t>
      </w:r>
    </w:p>
    <w:p>
      <w:r>
        <w:rPr>
          <w:b/>
          <w:u w:val="single"/>
        </w:rPr>
        <w:t xml:space="preserve">739915</w:t>
      </w:r>
    </w:p>
    <w:p>
      <w:r>
        <w:t xml:space="preserve">@ISterbenc @BojanPozar @TV3_SI @GregorVirant1 Punainen on jo punainen. Ei narttu.</w:t>
      </w:r>
    </w:p>
    <w:p>
      <w:r>
        <w:rPr>
          <w:b/>
          <w:u w:val="single"/>
        </w:rPr>
        <w:t xml:space="preserve">739916</w:t>
      </w:r>
    </w:p>
    <w:p>
      <w:r>
        <w:t xml:space="preserve">@ZigaTurk WTF on tämä Skela Savic? Näen, että hän on estänyt minut, enkä ole ollut yhteydessä häneen kertaakaan? Ne ovat hämmästyttäviä, todella</w:t>
      </w:r>
    </w:p>
    <w:p>
      <w:r>
        <w:rPr>
          <w:b/>
          <w:u w:val="single"/>
        </w:rPr>
        <w:t xml:space="preserve">739917</w:t>
      </w:r>
    </w:p>
    <w:p>
      <w:r>
        <w:t xml:space="preserve">@JanezMeznarec @Nova24TV Milloin skannataan se. Mikään ei auta häntä. Tomaatti suussa!</w:t>
      </w:r>
    </w:p>
    <w:p>
      <w:r>
        <w:rPr>
          <w:b/>
          <w:u w:val="single"/>
        </w:rPr>
        <w:t xml:space="preserve">739918</w:t>
      </w:r>
    </w:p>
    <w:p>
      <w:r>
        <w:t xml:space="preserve">@Matej_Klaric Poika, Adria on poissa. Jäljellä ovat vain lentokoneet ja paperit. Kukaan ei osta Adriaa.</w:t>
      </w:r>
    </w:p>
    <w:p>
      <w:r>
        <w:rPr>
          <w:b/>
          <w:u w:val="single"/>
        </w:rPr>
        <w:t xml:space="preserve">739919</w:t>
      </w:r>
    </w:p>
    <w:p>
      <w:r>
        <w:t xml:space="preserve">@MajaBentura @Nova24TV Ammattiyhdistysaktiivit, oletteko jo hankkineet sianlihan puolikkaat? Teidän on parasta ryhtyä toimeen!</w:t>
      </w:r>
    </w:p>
    <w:p>
      <w:r>
        <w:rPr>
          <w:b/>
          <w:u w:val="single"/>
        </w:rPr>
        <w:t xml:space="preserve">739920</w:t>
      </w:r>
    </w:p>
    <w:p>
      <w:r>
        <w:t xml:space="preserve">@JernejMesko @Sportinfosi Fotr ei ymmärtänyt mitään, hän melkein vajosi alas häpeään.</w:t>
      </w:r>
    </w:p>
    <w:p>
      <w:r>
        <w:rPr>
          <w:b/>
          <w:u w:val="single"/>
        </w:rPr>
        <w:t xml:space="preserve">739921</w:t>
      </w:r>
    </w:p>
    <w:p>
      <w:r>
        <w:t xml:space="preserve">Pitbullit valittiin kesyimmiksi koiriksi. Chihuahuat aggressiivisempia... - Megasvet https://t.co/kGpIH5R3JY https://t.co/kGpIH5R3JY</w:t>
      </w:r>
    </w:p>
    <w:p>
      <w:r>
        <w:rPr>
          <w:b/>
          <w:u w:val="single"/>
        </w:rPr>
        <w:t xml:space="preserve">739922</w:t>
      </w:r>
    </w:p>
    <w:p>
      <w:r>
        <w:t xml:space="preserve">@Chuppacadabra @petrasovdat @bmz9453 olet vakavasti loukannut minua nyt olen todella loukkaantunut</w:t>
      </w:r>
    </w:p>
    <w:p>
      <w:r>
        <w:rPr>
          <w:b/>
          <w:u w:val="single"/>
        </w:rPr>
        <w:t xml:space="preserve">739923</w:t>
      </w:r>
    </w:p>
    <w:p>
      <w:r>
        <w:t xml:space="preserve">@Maja_Kocjan Katastrofi ????, entä rautalangasta ja rajaturvallisuudesta, missä ovat ne ihmiset, jotka ensin kysyvät, että tyhmä ¨¸ oletko jossain nukkua¨¸¸.</w:t>
      </w:r>
    </w:p>
    <w:p>
      <w:r>
        <w:rPr>
          <w:b/>
          <w:u w:val="single"/>
        </w:rPr>
        <w:t xml:space="preserve">739924</w:t>
      </w:r>
    </w:p>
    <w:p>
      <w:r>
        <w:t xml:space="preserve">On surullista, että yksi trollaaja voi saada sinut niin vihaiseksi, että alat vittuilemaan... Harmi! Maailma on todella menossa helvettiin. https://t.co/1JeZTKOEht</w:t>
      </w:r>
    </w:p>
    <w:p>
      <w:r>
        <w:rPr>
          <w:b/>
          <w:u w:val="single"/>
        </w:rPr>
        <w:t xml:space="preserve">739925</w:t>
      </w:r>
    </w:p>
    <w:p>
      <w:r>
        <w:t xml:space="preserve">Miksi SDS tarvitsee lähes puoli miljoonaa kätköilijää, jos sen äänestäjäkunta pysähtyy.</w:t>
        <w:br/>
        <w:t xml:space="preserve"> Se on vain 20+% butthurttia, me muut poltamme heidän lippunsa.</w:t>
      </w:r>
    </w:p>
    <w:p>
      <w:r>
        <w:rPr>
          <w:b/>
          <w:u w:val="single"/>
        </w:rPr>
        <w:t xml:space="preserve">739926</w:t>
      </w:r>
    </w:p>
    <w:p>
      <w:r>
        <w:t xml:space="preserve">@strankalevica Eh, luulin, että he tulivat ensin kulakkeja vastaan, sitten yrittäjiä, ja sitten kaikenlaisia pettureita heidän omista riveistään.</w:t>
      </w:r>
    </w:p>
    <w:p>
      <w:r>
        <w:rPr>
          <w:b/>
          <w:u w:val="single"/>
        </w:rPr>
        <w:t xml:space="preserve">739927</w:t>
      </w:r>
    </w:p>
    <w:p>
      <w:r>
        <w:t xml:space="preserve">@jkmcnk Sain vasta tänään tietää, että on olemassa spritzer-lasi :). nyt tiedän mikä se on, kiitos!</w:t>
        <w:br/>
        <w:t xml:space="preserve">kt olisi tiennyt.</w:t>
      </w:r>
    </w:p>
    <w:p>
      <w:r>
        <w:rPr>
          <w:b/>
          <w:u w:val="single"/>
        </w:rPr>
        <w:t xml:space="preserve">739928</w:t>
      </w:r>
    </w:p>
    <w:p>
      <w:r>
        <w:t xml:space="preserve">Seinään voi olla rakennettu mikrofoneja ja GSM-sieppareita. https://t.co/1PxBHhfaa2.</w:t>
      </w:r>
    </w:p>
    <w:p>
      <w:r>
        <w:rPr>
          <w:b/>
          <w:u w:val="single"/>
        </w:rPr>
        <w:t xml:space="preserve">739929</w:t>
      </w:r>
    </w:p>
    <w:p>
      <w:r>
        <w:t xml:space="preserve">KESÄTYÖPAJAT SENIOREILLE JA SENIORINAISILLE NAISILLE ISA ZNANJE d.o.o.:ssa</w:t>
        <w:t xml:space="preserve">Železna cesta 14,Ljubljana, 01 439 66 00-Karmen, Miha</w:t>
        <w:br/>
        <w:t xml:space="preserve">https://t.co/xwBKyZuSs1 https://t.co/xwBKyZuSs1</w:t>
      </w:r>
    </w:p>
    <w:p>
      <w:r>
        <w:rPr>
          <w:b/>
          <w:u w:val="single"/>
        </w:rPr>
        <w:t xml:space="preserve">739930</w:t>
      </w:r>
    </w:p>
    <w:p>
      <w:r>
        <w:t xml:space="preserve">Trapetsirenkaat: koska ostin väärän pituiset, myyn uudet Unifiber 30″ rihmat. https://t.co/RYM57Su1uR https://t.co/9jr4p39ajG</w:t>
      </w:r>
    </w:p>
    <w:p>
      <w:r>
        <w:rPr>
          <w:b/>
          <w:u w:val="single"/>
        </w:rPr>
        <w:t xml:space="preserve">739931</w:t>
      </w:r>
    </w:p>
    <w:p>
      <w:r>
        <w:t xml:space="preserve">Lapset eivät saisi koskaan saada vaikutelmaa, että he elävät toivottomassa ja kylmässä maailmassa http://t.co/ghX15c8Q</w:t>
      </w:r>
    </w:p>
    <w:p>
      <w:r>
        <w:rPr>
          <w:b/>
          <w:u w:val="single"/>
        </w:rPr>
        <w:t xml:space="preserve">739932</w:t>
      </w:r>
    </w:p>
    <w:p>
      <w:r>
        <w:t xml:space="preserve">EPIH - Examiner (Slovenian kieli, tenttikysymykset) https://t.co/GQS1umRBaW #mladiucitelj #teacher</w:t>
      </w:r>
    </w:p>
    <w:p>
      <w:r>
        <w:rPr>
          <w:b/>
          <w:u w:val="single"/>
        </w:rPr>
        <w:t xml:space="preserve">739933</w:t>
      </w:r>
    </w:p>
    <w:p>
      <w:r>
        <w:t xml:space="preserve">Ja Pogorelc on asetettava puolueen johtajaksi. Huippumagneetti massoille. Todella, todella...</w:t>
      </w:r>
    </w:p>
    <w:p>
      <w:r>
        <w:rPr>
          <w:b/>
          <w:u w:val="single"/>
        </w:rPr>
        <w:t xml:space="preserve">739934</w:t>
      </w:r>
    </w:p>
    <w:p>
      <w:r>
        <w:t xml:space="preserve">@KleStrom @24ur_com Tämä tieto, että poliisit veivät heidät asemalle, on korvaamaton, hohohoho. Olen hyvällä tuulella. Vitun tyhmä</w:t>
      </w:r>
    </w:p>
    <w:p>
      <w:r>
        <w:rPr>
          <w:b/>
          <w:u w:val="single"/>
        </w:rPr>
        <w:t xml:space="preserve">739935</w:t>
      </w:r>
    </w:p>
    <w:p>
      <w:r>
        <w:t xml:space="preserve">"Saat 1 euron jokaisesta vanhentuneesta." Me hautausmaalla ... #radiobattleSI</w:t>
      </w:r>
    </w:p>
    <w:p>
      <w:r>
        <w:rPr>
          <w:b/>
          <w:u w:val="single"/>
        </w:rPr>
        <w:t xml:space="preserve">739936</w:t>
      </w:r>
    </w:p>
    <w:p>
      <w:r>
        <w:t xml:space="preserve">@Panonska_ Emme tiedä. En neve Barbara van. Ertet. Ainoastaan apostrofit puuttuvat edelleen, ei näppäimistöltä.</w:t>
      </w:r>
    </w:p>
    <w:p>
      <w:r>
        <w:rPr>
          <w:b/>
          <w:u w:val="single"/>
        </w:rPr>
        <w:t xml:space="preserve">739937</w:t>
      </w:r>
    </w:p>
    <w:p>
      <w:r>
        <w:t xml:space="preserve">@Alex4Aleksandra @SumAndreja ..nuo aidat eivät läpäisseet desibelitestiä teknisessä katsastuksessa...nyt he laittavat uudet...😉</w:t>
      </w:r>
    </w:p>
    <w:p>
      <w:r>
        <w:rPr>
          <w:b/>
          <w:u w:val="single"/>
        </w:rPr>
        <w:t xml:space="preserve">739938</w:t>
      </w:r>
    </w:p>
    <w:p>
      <w:r>
        <w:t xml:space="preserve">Parlamentin jäsenet pitivät rahanpesun esittelyä rahanpesuna ja veronmaksajien rahojen tuhlaamisena. Huono esitys SDS:ltä.</w:t>
      </w:r>
    </w:p>
    <w:p>
      <w:r>
        <w:rPr>
          <w:b/>
          <w:u w:val="single"/>
        </w:rPr>
        <w:t xml:space="preserve">739939</w:t>
      </w:r>
    </w:p>
    <w:p>
      <w:r>
        <w:t xml:space="preserve">Ovatko älyrannekkeet jo tuttuja?</w:t>
        <w:t xml:space="preserve">Katso, mitä saat siitä!</w:t>
        <w:br/>
        <w:br/>
        <w:t xml:space="preserve">https://t.co/JyJoNjmzC9</w:t>
      </w:r>
    </w:p>
    <w:p>
      <w:r>
        <w:rPr>
          <w:b/>
          <w:u w:val="single"/>
        </w:rPr>
        <w:t xml:space="preserve">739940</w:t>
      </w:r>
    </w:p>
    <w:p>
      <w:r>
        <w:t xml:space="preserve">Periaatteessa pizzat ovat eräänlainen laosilainen postmoduuli.</w:t>
        <w:br/>
        <w:t xml:space="preserve"> No, juuri eilen söin laosilaisen margheritan.</w:t>
      </w:r>
    </w:p>
    <w:p>
      <w:r>
        <w:rPr>
          <w:b/>
          <w:u w:val="single"/>
        </w:rPr>
        <w:t xml:space="preserve">739941</w:t>
      </w:r>
    </w:p>
    <w:p>
      <w:r>
        <w:t xml:space="preserve">@Pika_So @thepetek Mitä sinä liioittelet Pika, koska toverit eivät vain tappaneet, vaan myös murhasivat, varastivat ja tuhosivat.</w:t>
      </w:r>
    </w:p>
    <w:p>
      <w:r>
        <w:rPr>
          <w:b/>
          <w:u w:val="single"/>
        </w:rPr>
        <w:t xml:space="preserve">739942</w:t>
      </w:r>
    </w:p>
    <w:p>
      <w:r>
        <w:t xml:space="preserve">on outo tunne kokea tämä henkilökohtaisesti... ensimmäistä kertaa... ja toivottavasti viimeistä kertaa... puhdasta vittua...</w:t>
      </w:r>
    </w:p>
    <w:p>
      <w:r>
        <w:rPr>
          <w:b/>
          <w:u w:val="single"/>
        </w:rPr>
        <w:t xml:space="preserve">739943</w:t>
      </w:r>
    </w:p>
    <w:p>
      <w:r>
        <w:t xml:space="preserve">Slovenian suuren toivon toinen suuri menestys: Meta Hrovat hyvässä kunnossa ennen olympialaisia | Ekipa24 https://t.co/bwMrWD6mEN https://t.co/eWLPueohQg https://t.co/eWLPueohQg</w:t>
      </w:r>
    </w:p>
    <w:p>
      <w:r>
        <w:rPr>
          <w:b/>
          <w:u w:val="single"/>
        </w:rPr>
        <w:t xml:space="preserve">739944</w:t>
      </w:r>
    </w:p>
    <w:p>
      <w:r>
        <w:t xml:space="preserve">10 ihmistä, 100 päivää vankilassa, 10 absurdia syytä miksi: https://t.co/ARWxsLPt1J #Istanbul10</w:t>
      </w:r>
    </w:p>
    <w:p>
      <w:r>
        <w:rPr>
          <w:b/>
          <w:u w:val="single"/>
        </w:rPr>
        <w:t xml:space="preserve">739945</w:t>
      </w:r>
    </w:p>
    <w:p>
      <w:r>
        <w:t xml:space="preserve">Kaunein r.d. JJ - Slovenian kulta. Puoli murua - cmera lattialla - työnsi 200 toisen luokan ihmistä huonommille paikoille. Äänestäkää, äänestäkää edelleen heitä!</w:t>
      </w:r>
    </w:p>
    <w:p>
      <w:r>
        <w:rPr>
          <w:b/>
          <w:u w:val="single"/>
        </w:rPr>
        <w:t xml:space="preserve">739946</w:t>
      </w:r>
    </w:p>
    <w:p>
      <w:r>
        <w:t xml:space="preserve">@nejkom @Adornoisdead Se ei ole pähkinä eikä tarragon, vaan koiruoho. #patty</w:t>
      </w:r>
    </w:p>
    <w:p>
      <w:r>
        <w:rPr>
          <w:b/>
          <w:u w:val="single"/>
        </w:rPr>
        <w:t xml:space="preserve">739947</w:t>
      </w:r>
    </w:p>
    <w:p>
      <w:r>
        <w:t xml:space="preserve">Menestyneet naiset kertovat vaikeasta tiestä, jonka he ovat kulkeneet miesten yhä hallitsemassa yritysmaailmassa.</w:t>
        <w:t xml:space="preserve">#menestys #naiset</w:t>
        <w:br/>
        <w:br/>
        <w:t xml:space="preserve">https://t.co/q9sAu4nZ04</w:t>
      </w:r>
    </w:p>
    <w:p>
      <w:r>
        <w:rPr>
          <w:b/>
          <w:u w:val="single"/>
        </w:rPr>
        <w:t xml:space="preserve">739948</w:t>
      </w:r>
    </w:p>
    <w:p>
      <w:r>
        <w:t xml:space="preserve">Vierailu Euroopan parlamentissa. Kiitos ihanasta vastaanotosta @MilanZver! #SDSzate #SDS #epp https://t.co/HiIf9nEq7z</w:t>
      </w:r>
    </w:p>
    <w:p>
      <w:r>
        <w:rPr>
          <w:b/>
          <w:u w:val="single"/>
        </w:rPr>
        <w:t xml:space="preserve">739949</w:t>
      </w:r>
    </w:p>
    <w:p>
      <w:r>
        <w:t xml:space="preserve">@MiranStajerc Peukutan peukkuja, että paranet ja pääset eroon kivusta mahdollisimman pian. Siihen asti pidämme teidät kauko-ohjauksessa.</w:t>
      </w:r>
    </w:p>
    <w:p>
      <w:r>
        <w:rPr>
          <w:b/>
          <w:u w:val="single"/>
        </w:rPr>
        <w:t xml:space="preserve">739950</w:t>
      </w:r>
    </w:p>
    <w:p>
      <w:r>
        <w:t xml:space="preserve">KULTTUURITAPAHTUMA "OJ, MAASSA ON TODELLA KAUNISTA": tämänvuotisen Jernej-festivaalin päätapahtumat järjestettiin... http://t.co/iNO0z7k55Z...</w:t>
      </w:r>
    </w:p>
    <w:p>
      <w:r>
        <w:rPr>
          <w:b/>
          <w:u w:val="single"/>
        </w:rPr>
        <w:t xml:space="preserve">739951</w:t>
      </w:r>
    </w:p>
    <w:p>
      <w:r>
        <w:t xml:space="preserve">Tämä on luonnos. Se ei ole joku soittaa hallitukselle, eivätkä he ole heittämässä 15 karteria, se on se. Sale Doncic. #priceless @SanjaModric</w:t>
      </w:r>
    </w:p>
    <w:p>
      <w:r>
        <w:rPr>
          <w:b/>
          <w:u w:val="single"/>
        </w:rPr>
        <w:t xml:space="preserve">739952</w:t>
      </w:r>
    </w:p>
    <w:p>
      <w:r>
        <w:t xml:space="preserve">@TinoMamic Kyllä, naiivin väestön mielissä olevaa fiktiota on lannoitettava, jotta he eivät unohda titolaisuutta, joka ruokkii heidän alitajuntaansa !?</w:t>
      </w:r>
    </w:p>
    <w:p>
      <w:r>
        <w:rPr>
          <w:b/>
          <w:u w:val="single"/>
        </w:rPr>
        <w:t xml:space="preserve">739953</w:t>
      </w:r>
    </w:p>
    <w:p>
      <w:r>
        <w:t xml:space="preserve">Olet kutsuttu tänä keskiviikkona 13.1. seuraani, kokkaan Good Morning -ohjelmassa, palsternakkaa, älä missaa sitä!!! https://t.co/mdXoy7cxRY</w:t>
      </w:r>
    </w:p>
    <w:p>
      <w:r>
        <w:rPr>
          <w:b/>
          <w:u w:val="single"/>
        </w:rPr>
        <w:t xml:space="preserve">739954</w:t>
      </w:r>
    </w:p>
    <w:p>
      <w:r>
        <w:t xml:space="preserve">On hienoa, että voit rajoittaa lapsen puhelimen käyttöaikaa ja lukita sen tiettyyn aikaan.</w:t>
      </w:r>
    </w:p>
    <w:p>
      <w:r>
        <w:rPr>
          <w:b/>
          <w:u w:val="single"/>
        </w:rPr>
        <w:t xml:space="preserve">739955</w:t>
      </w:r>
    </w:p>
    <w:p>
      <w:r>
        <w:t xml:space="preserve">@matjazg @cesenj Ensimmäiset miljoonat virtaavat hänen punaiseen ja alkoholisoituneeseen Zasavjeensa!👿</w:t>
      </w:r>
    </w:p>
    <w:p>
      <w:r>
        <w:rPr>
          <w:b/>
          <w:u w:val="single"/>
        </w:rPr>
        <w:t xml:space="preserve">739956</w:t>
      </w:r>
    </w:p>
    <w:p>
      <w:r>
        <w:t xml:space="preserve">Lenartin jäteaseman tulipalo sammutettiin, kaksi palomiestä loukkaantui lievästi https://t.co/kcoAv1p62m</w:t>
      </w:r>
    </w:p>
    <w:p>
      <w:r>
        <w:rPr>
          <w:b/>
          <w:u w:val="single"/>
        </w:rPr>
        <w:t xml:space="preserve">739957</w:t>
      </w:r>
    </w:p>
    <w:p>
      <w:r>
        <w:t xml:space="preserve">Huhujen mukaan Tamiflua on vielä myymättä, ja se voidaan brändätä nopeasti uudelleen. https://t.co/4GgyP5GwvJ</w:t>
      </w:r>
    </w:p>
    <w:p>
      <w:r>
        <w:rPr>
          <w:b/>
          <w:u w:val="single"/>
        </w:rPr>
        <w:t xml:space="preserve">739958</w:t>
      </w:r>
    </w:p>
    <w:p>
      <w:r>
        <w:t xml:space="preserve">On hienoa, että asunto on valoisa. Paitsi silloin, kun punaviini räjähtää. Sitten se ei ole hieno.🤦</w:t>
      </w:r>
    </w:p>
    <w:p>
      <w:r>
        <w:rPr>
          <w:b/>
          <w:u w:val="single"/>
        </w:rPr>
        <w:t xml:space="preserve">739959</w:t>
      </w:r>
    </w:p>
    <w:p>
      <w:r>
        <w:t xml:space="preserve">@DarkoMrso ne ovat vain juoruja. "Kolpen eteläpuolella" tai "Balkanin tyyliin" (aivan oikein Tomićka) sanoisin heille:Puno zuje,malo meda daju @zdruzenalevica</w:t>
      </w:r>
    </w:p>
    <w:p>
      <w:r>
        <w:rPr>
          <w:b/>
          <w:u w:val="single"/>
        </w:rPr>
        <w:t xml:space="preserve">739960</w:t>
      </w:r>
    </w:p>
    <w:p>
      <w:r>
        <w:t xml:space="preserve">Kommentit osoittavat median voiman esittää @ZanMahnic sodanlietsojana lampaille. https://t.co/ak7O6oX3XX</w:t>
      </w:r>
    </w:p>
    <w:p>
      <w:r>
        <w:rPr>
          <w:b/>
          <w:u w:val="single"/>
        </w:rPr>
        <w:t xml:space="preserve">739961</w:t>
      </w:r>
    </w:p>
    <w:p>
      <w:r>
        <w:t xml:space="preserve">@Adornoisdead .kun luen ilmoituksia tällaisista huipputapahtumista, innostun melkoisesti. mene ja tee jotain hyödyllistä.lapioi lunta Lokovecissa.</w:t>
      </w:r>
    </w:p>
    <w:p>
      <w:r>
        <w:rPr>
          <w:b/>
          <w:u w:val="single"/>
        </w:rPr>
        <w:t xml:space="preserve">739962</w:t>
      </w:r>
    </w:p>
    <w:p>
      <w:r>
        <w:t xml:space="preserve">mikä vittu sua vaivaa #risi sieppaa kiekon ja vaihtohyökkääjä hyökkää, Magovac menee takaisin puolustukseen</w:t>
      </w:r>
    </w:p>
    <w:p>
      <w:r>
        <w:rPr>
          <w:b/>
          <w:u w:val="single"/>
        </w:rPr>
        <w:t xml:space="preserve">739963</w:t>
      </w:r>
    </w:p>
    <w:p>
      <w:r>
        <w:t xml:space="preserve">Celjessä 4 (neljä) ydinvoimapoikaa tarjoavat hienon tunnelman................................NOT!!!! #PLTS</w:t>
      </w:r>
    </w:p>
    <w:p>
      <w:r>
        <w:rPr>
          <w:b/>
          <w:u w:val="single"/>
        </w:rPr>
        <w:t xml:space="preserve">739964</w:t>
      </w:r>
    </w:p>
    <w:p>
      <w:r>
        <w:t xml:space="preserve">Titolaiset ja niiden jälkeläiset, jotka heittivät kansalaistemme kuoppaan, nostavat jälleen päätään ja uhkaavat meitä. https://t.co/vEB2gg4Ztt</w:t>
      </w:r>
    </w:p>
    <w:p>
      <w:r>
        <w:rPr>
          <w:b/>
          <w:u w:val="single"/>
        </w:rPr>
        <w:t xml:space="preserve">739965</w:t>
      </w:r>
    </w:p>
    <w:p>
      <w:r>
        <w:t xml:space="preserve">Pankkiautomaatti räjäytetään Škofiassa. Onko rannikolla ja Karstissa yksi vai useampi jengi? 🤔</w:t>
      </w:r>
    </w:p>
    <w:p>
      <w:r>
        <w:rPr>
          <w:b/>
          <w:u w:val="single"/>
        </w:rPr>
        <w:t xml:space="preserve">739966</w:t>
      </w:r>
    </w:p>
    <w:p>
      <w:r>
        <w:t xml:space="preserve">Kommentit sanovat enemmän kuin tuhat sanaa. https://t.co/rDUZNb7Mgg #kommentit Artikkeli ilman kommenttia on kuin mies ilman j****.</w:t>
      </w:r>
    </w:p>
    <w:p>
      <w:r>
        <w:rPr>
          <w:b/>
          <w:u w:val="single"/>
        </w:rPr>
        <w:t xml:space="preserve">739967</w:t>
      </w:r>
    </w:p>
    <w:p>
      <w:r>
        <w:t xml:space="preserve">@jkmcnk @vladarsi Punaiset ovat minulle niin kamalia. Ei palautetta. Se on kuin kirjoittaisi kuolleen kalmarin päällä. *shudder*</w:t>
      </w:r>
    </w:p>
    <w:p>
      <w:r>
        <w:rPr>
          <w:b/>
          <w:u w:val="single"/>
        </w:rPr>
        <w:t xml:space="preserve">739968</w:t>
      </w:r>
    </w:p>
    <w:p>
      <w:r>
        <w:t xml:space="preserve">@Prolittera @janjakralj @strankaSDS @JJansaSDS siitä lähtien kun kommunistit alkoivat rullata kirkkojen läpi, vaikka antaisit massalle, se on vain puoliksi tehokasta.</w:t>
      </w:r>
    </w:p>
    <w:p>
      <w:r>
        <w:rPr>
          <w:b/>
          <w:u w:val="single"/>
        </w:rPr>
        <w:t xml:space="preserve">739969</w:t>
      </w:r>
    </w:p>
    <w:p>
      <w:r>
        <w:t xml:space="preserve">Tavallinen huijari/huijari, mutta ei kaulaansa myöten veloissaan ... Ja sitten on vielä se tarkistamaton hölmö, joka menee historioitsijaksi https://t.co/0b5cDCO1hO via @SiolNEWS</w:t>
      </w:r>
    </w:p>
    <w:p>
      <w:r>
        <w:rPr>
          <w:b/>
          <w:u w:val="single"/>
        </w:rPr>
        <w:t xml:space="preserve">739970</w:t>
      </w:r>
    </w:p>
    <w:p>
      <w:r>
        <w:t xml:space="preserve">@miro5ek @TVOdmevi @RomanaTomc @StrankaSMC Murglca joutui oikeudessa vaikeuksiin vessan käytön takia! Vielä tänäkään päivänä hän ei tiedä, mitä varten huuhteluvesi on!</w:t>
      </w:r>
    </w:p>
    <w:p>
      <w:r>
        <w:rPr>
          <w:b/>
          <w:u w:val="single"/>
        </w:rPr>
        <w:t xml:space="preserve">739971</w:t>
      </w:r>
    </w:p>
    <w:p>
      <w:r>
        <w:t xml:space="preserve">VIERAILIJA: Prahan petturin kanssa Prahaan 3. Bazaar-teatteri- ja tanssifestivaalille Prahassa. Onnea! https://t.co/51aNPlDzTG</w:t>
      </w:r>
    </w:p>
    <w:p>
      <w:r>
        <w:rPr>
          <w:b/>
          <w:u w:val="single"/>
        </w:rPr>
        <w:t xml:space="preserve">739972</w:t>
      </w:r>
    </w:p>
    <w:p>
      <w:r>
        <w:t xml:space="preserve">Kaikki syyrialaiset IS-taistelijat ovat poistuneet Raqqasta, vain "maahantuotuja" taistelijoita on jäljellä #BraducliFlee</w:t>
        <w:br/>
        <w:t xml:space="preserve">https://t.co/M199aJt7nU https://t.co/WSLKt0xTfw</w:t>
      </w:r>
    </w:p>
    <w:p>
      <w:r>
        <w:rPr>
          <w:b/>
          <w:u w:val="single"/>
        </w:rPr>
        <w:t xml:space="preserve">739973</w:t>
      </w:r>
    </w:p>
    <w:p>
      <w:r>
        <w:t xml:space="preserve">@_wupe @starihalj No niin, alahan rakentaa omaa hisicaasi. Ostitko tontin kirkkoyhtiöltä? Se oli hyvä hinta, mutta ei kai sinua haittaa?</w:t>
      </w:r>
    </w:p>
    <w:p>
      <w:r>
        <w:rPr>
          <w:b/>
          <w:u w:val="single"/>
        </w:rPr>
        <w:t xml:space="preserve">739974</w:t>
      </w:r>
    </w:p>
    <w:p>
      <w:r>
        <w:t xml:space="preserve">@24ur_com brexit on tapahtumassa ja sinä annat kaikille vaikeuksia typerästä välimiesmenettelystä. eikö sinua nolota ?</w:t>
      </w:r>
    </w:p>
    <w:p>
      <w:r>
        <w:rPr>
          <w:b/>
          <w:u w:val="single"/>
        </w:rPr>
        <w:t xml:space="preserve">739975</w:t>
      </w:r>
    </w:p>
    <w:p>
      <w:r>
        <w:t xml:space="preserve">@esad_babacic Työsuojeluviranomaisille tehdyt ilmoitukset ovat useimmiten ilmoituksia mobbingista, joista useimmilla ei ole mitään perusteita.</w:t>
      </w:r>
    </w:p>
    <w:p>
      <w:r>
        <w:rPr>
          <w:b/>
          <w:u w:val="single"/>
        </w:rPr>
        <w:t xml:space="preserve">739976</w:t>
      </w:r>
    </w:p>
    <w:p>
      <w:r>
        <w:t xml:space="preserve">Sosiaalisen tilanteen pitäisi osoittaa tarve ostaa/käyttää vesitykkiä. Tietävätkö poliisit enemmän kuin pienet ihmiset?#LeftistsWithTheirAchievements</w:t>
      </w:r>
    </w:p>
    <w:p>
      <w:r>
        <w:rPr>
          <w:b/>
          <w:u w:val="single"/>
        </w:rPr>
        <w:t xml:space="preserve">739977</w:t>
      </w:r>
    </w:p>
    <w:p>
      <w:r>
        <w:t xml:space="preserve">@tomltoml @thinkingslo @Nova24TV He saivat vihreää valoa udbomafialta, että Kos on valmis ja he voivat alkaa sumuttaa ja lunastaa päivärahoja!!!!</w:t>
      </w:r>
    </w:p>
    <w:p>
      <w:r>
        <w:rPr>
          <w:b/>
          <w:u w:val="single"/>
        </w:rPr>
        <w:t xml:space="preserve">739978</w:t>
      </w:r>
    </w:p>
    <w:p>
      <w:r>
        <w:t xml:space="preserve">Lauantaina 12.7.2014 sinut kutsutaan #Gozd Martuljekiin "Pa damačem v Rute" -juhliin! #viihde #musiikki #AnsambelPotep http://t.co/wEEzv0Rzn6</w:t>
      </w:r>
    </w:p>
    <w:p>
      <w:r>
        <w:rPr>
          <w:b/>
          <w:u w:val="single"/>
        </w:rPr>
        <w:t xml:space="preserve">739979</w:t>
      </w:r>
    </w:p>
    <w:p>
      <w:r>
        <w:t xml:space="preserve">@OrbiPark @m_bostjan Kultakala on ylitetyn muistin symboli, joka kaadetaan ykseyteen.</w:t>
      </w:r>
    </w:p>
    <w:p>
      <w:r>
        <w:rPr>
          <w:b/>
          <w:u w:val="single"/>
        </w:rPr>
        <w:t xml:space="preserve">739980</w:t>
      </w:r>
    </w:p>
    <w:p>
      <w:r>
        <w:t xml:space="preserve">Traktori kaatuu ja murskaa 47-vuotiaan kuljettajan alleen https://t.co/naQNXy6oku</w:t>
      </w:r>
    </w:p>
    <w:p>
      <w:r>
        <w:rPr>
          <w:b/>
          <w:u w:val="single"/>
        </w:rPr>
        <w:t xml:space="preserve">739981</w:t>
      </w:r>
    </w:p>
    <w:p>
      <w:r>
        <w:t xml:space="preserve">Minulla on tainnutuspönttö pesukoneessa ja kaapin laatikossa on puolikuntoisia taloja tai tainnutuspönttöjä, joiden parit ovat kadonneet johonkin tuntemattomaan paikkaan ...</w:t>
      </w:r>
    </w:p>
    <w:p>
      <w:r>
        <w:rPr>
          <w:b/>
          <w:u w:val="single"/>
        </w:rPr>
        <w:t xml:space="preserve">739982</w:t>
      </w:r>
    </w:p>
    <w:p>
      <w:r>
        <w:t xml:space="preserve">@JozeBiscak TTurnšek, missä olet menettänyt miehen sinussa, näytät muovisia ja ylikypsiä tunteita, ouch!??</w:t>
      </w:r>
    </w:p>
    <w:p>
      <w:r>
        <w:rPr>
          <w:b/>
          <w:u w:val="single"/>
        </w:rPr>
        <w:t xml:space="preserve">739983</w:t>
      </w:r>
    </w:p>
    <w:p>
      <w:r>
        <w:t xml:space="preserve">@MarkoPavlisic @JernejStromajer Tonin on fdeviläinen maitoruisku, joka ei ole tehnyt mitään muuta kuin heitellyt politiikkaa.</w:t>
      </w:r>
    </w:p>
    <w:p>
      <w:r>
        <w:rPr>
          <w:b/>
          <w:u w:val="single"/>
        </w:rPr>
        <w:t xml:space="preserve">739984</w:t>
      </w:r>
    </w:p>
    <w:p>
      <w:r>
        <w:t xml:space="preserve">Haluatko Smiljanin kirjan vai I'm Not Normal T-paidan?</w:t>
        <w:br/>
        <w:t xml:space="preserve"> Jaa kuva ja osallistu hänen... https://t.co/fUOD9v0Df4...</w:t>
      </w:r>
    </w:p>
    <w:p>
      <w:r>
        <w:rPr>
          <w:b/>
          <w:u w:val="single"/>
        </w:rPr>
        <w:t xml:space="preserve">739985</w:t>
      </w:r>
    </w:p>
    <w:p>
      <w:r>
        <w:t xml:space="preserve">Hädin tuskin selvisi hengissä palavasta autosta, jota kukaan ei halua kierrättää nyt https://t.co/W29mv8LMxL</w:t>
      </w:r>
    </w:p>
    <w:p>
      <w:r>
        <w:rPr>
          <w:b/>
          <w:u w:val="single"/>
        </w:rPr>
        <w:t xml:space="preserve">739986</w:t>
      </w:r>
    </w:p>
    <w:p>
      <w:r>
        <w:t xml:space="preserve">@NusaZajc Istuinpaikka on osoitteessa Nutellina 1. Rakennus on Nutella-purkin muotoinen. Se on unelmatyö sinulle, ei!</w:t>
      </w:r>
    </w:p>
    <w:p>
      <w:r>
        <w:rPr>
          <w:b/>
          <w:u w:val="single"/>
        </w:rPr>
        <w:t xml:space="preserve">739987</w:t>
      </w:r>
    </w:p>
    <w:p>
      <w:r>
        <w:t xml:space="preserve">Poliisi kehottaa kuljettajia odottamaan aina ja olemaan kääntymättä ja ajamatta väärään suuntaan oma-aloitteisesti. https://t.co/mcPNoNV4h4.</w:t>
      </w:r>
    </w:p>
    <w:p>
      <w:r>
        <w:rPr>
          <w:b/>
          <w:u w:val="single"/>
        </w:rPr>
        <w:t xml:space="preserve">739988</w:t>
      </w:r>
    </w:p>
    <w:p>
      <w:r>
        <w:t xml:space="preserve">@Nova24TV G r o o o w ! Kuka tiesi, millaista maailmanloppua he valmistelivat meille. Valkoiset, ei maahanmuuttajat.Vasemmisto.</w:t>
      </w:r>
    </w:p>
    <w:p>
      <w:r>
        <w:rPr>
          <w:b/>
          <w:u w:val="single"/>
        </w:rPr>
        <w:t xml:space="preserve">739989</w:t>
      </w:r>
    </w:p>
    <w:p>
      <w:r>
        <w:t xml:space="preserve">@russhie Kiitos. Ehkä kaikki jotain ystävällisesti tehokasta kissanpentuja vastaan, jotka pissaavat niin iloisesti siihen ja jopa juoksevat sen yli minun takiani.</w:t>
      </w:r>
    </w:p>
    <w:p>
      <w:r>
        <w:rPr>
          <w:b/>
          <w:u w:val="single"/>
        </w:rPr>
        <w:t xml:space="preserve">739990</w:t>
      </w:r>
    </w:p>
    <w:p>
      <w:r>
        <w:t xml:space="preserve">@list_novi Janša uhkaa vakavasti lakkauttaa kaikki Auschwitzin 27. tammikuuta 1945 vapauttaneiden slovenialaisten ansioeläkkeet.</w:t>
      </w:r>
    </w:p>
    <w:p>
      <w:r>
        <w:rPr>
          <w:b/>
          <w:u w:val="single"/>
        </w:rPr>
        <w:t xml:space="preserve">739991</w:t>
      </w:r>
    </w:p>
    <w:p>
      <w:r>
        <w:t xml:space="preserve">@dusankocevar1 On todella absurdia tämä juhlinta... Minusta tuntuu, että he kilpailevat siitä, kenellä on enemmän.</w:t>
      </w:r>
    </w:p>
    <w:p>
      <w:r>
        <w:rPr>
          <w:b/>
          <w:u w:val="single"/>
        </w:rPr>
        <w:t xml:space="preserve">739992</w:t>
      </w:r>
    </w:p>
    <w:p>
      <w:r>
        <w:t xml:space="preserve">Tarkastus potilastietoihin tutustumista varten https://t.co/NfRnFsOMVy https://t.co/X5gTlPb5E8</w:t>
      </w:r>
    </w:p>
    <w:p>
      <w:r>
        <w:rPr>
          <w:b/>
          <w:u w:val="single"/>
        </w:rPr>
        <w:t xml:space="preserve">739993</w:t>
      </w:r>
    </w:p>
    <w:p>
      <w:r>
        <w:t xml:space="preserve">Tanja sai Norjan kuningaskunnan ensimmäiseltä asevarustajalta kyynisemmän kuonon!</w:t>
        <w:br/>
        <w:t xml:space="preserve"> Ja missä on sinun takapuolesi @RTV_Slovenia?</w:t>
      </w:r>
    </w:p>
    <w:p>
      <w:r>
        <w:rPr>
          <w:b/>
          <w:u w:val="single"/>
        </w:rPr>
        <w:t xml:space="preserve">739994</w:t>
      </w:r>
    </w:p>
    <w:p>
      <w:r>
        <w:t xml:space="preserve">@Matej_Klaric Vezjak haluaa luonnehtia rikollisia (joihin laittomat maahanmuuttajat kuuluvat) haavoittuvaksi ryhmäksi?</w:t>
      </w:r>
    </w:p>
    <w:p>
      <w:r>
        <w:rPr>
          <w:b/>
          <w:u w:val="single"/>
        </w:rPr>
        <w:t xml:space="preserve">739995</w:t>
      </w:r>
    </w:p>
    <w:p>
      <w:r>
        <w:t xml:space="preserve">@Rok_Novak Meillä on paljon tällaisia ääliöitä SLO:ssa, ja sitten ihmettelemme, kuka meitä hallitsee.</w:t>
      </w:r>
    </w:p>
    <w:p>
      <w:r>
        <w:rPr>
          <w:b/>
          <w:u w:val="single"/>
        </w:rPr>
        <w:t xml:space="preserve">739996</w:t>
      </w:r>
    </w:p>
    <w:p>
      <w:r>
        <w:t xml:space="preserve">@bigbandrtvslo @valovarka Valitettavasti SiTi teaterin vieraana oleminen toi mukanaan myös taloudellista epävarmuutta. Kaupallistaminen voittaa :/</w:t>
      </w:r>
    </w:p>
    <w:p>
      <w:r>
        <w:rPr>
          <w:b/>
          <w:u w:val="single"/>
        </w:rPr>
        <w:t xml:space="preserve">739997</w:t>
      </w:r>
    </w:p>
    <w:p>
      <w:r>
        <w:t xml:space="preserve">@nmusar @lukavalas miksi he sitten vaativat sitä? onko se vain täällä erityinen "löysä" asetus?</w:t>
      </w:r>
    </w:p>
    <w:p>
      <w:r>
        <w:rPr>
          <w:b/>
          <w:u w:val="single"/>
        </w:rPr>
        <w:t xml:space="preserve">739998</w:t>
      </w:r>
    </w:p>
    <w:p>
      <w:r>
        <w:t xml:space="preserve">@mrevlje @AnitaNiNikoli @Pertinacal @BojanPozar @jelka_godec heidän on parasta lopettaa niiden puhdistaminen.</w:t>
      </w:r>
    </w:p>
    <w:p>
      <w:r>
        <w:rPr>
          <w:b/>
          <w:u w:val="single"/>
        </w:rPr>
        <w:t xml:space="preserve">739999</w:t>
      </w:r>
    </w:p>
    <w:p>
      <w:r>
        <w:t xml:space="preserve">Symantec aikoo investoida tulevaisuudessa enemmän rahaa ja energiaa Alppien lähimarkkinoille. #press #symantec</w:t>
      </w:r>
    </w:p>
    <w:p>
      <w:r>
        <w:rPr>
          <w:b/>
          <w:u w:val="single"/>
        </w:rPr>
        <w:t xml:space="preserve">740000</w:t>
      </w:r>
    </w:p>
    <w:p>
      <w:r>
        <w:t xml:space="preserve">@crico111 Edesmennyt äitini sanoi aina, että piereskelyä ei sallita... ja purista persettäsi yhteen.</w:t>
      </w:r>
    </w:p>
    <w:p>
      <w:r>
        <w:rPr>
          <w:b/>
          <w:u w:val="single"/>
        </w:rPr>
        <w:t xml:space="preserve">740001</w:t>
      </w:r>
    </w:p>
    <w:p>
      <w:r>
        <w:t xml:space="preserve">@MitjaIrsic @Polinuca siellä missä hän pitää siitä Kiinassa se on kaverikapitalismia, siellä missä hän ei pidä siitä se on kaverikommunistista wookoobiaa.</w:t>
      </w:r>
    </w:p>
    <w:p>
      <w:r>
        <w:rPr>
          <w:b/>
          <w:u w:val="single"/>
        </w:rPr>
        <w:t xml:space="preserve">740002</w:t>
      </w:r>
    </w:p>
    <w:p>
      <w:r>
        <w:t xml:space="preserve">Rauha? Naiskiintiö Slovenian koripallomiehistöön! Missä ovat protestit ja mielenosoitukset? Naisten täydellinen syrjintä. Tuskin kestän tätä epäoikeudenmukaisuutta.</w:t>
      </w:r>
    </w:p>
    <w:p>
      <w:r>
        <w:rPr>
          <w:b/>
          <w:u w:val="single"/>
        </w:rPr>
        <w:t xml:space="preserve">740003</w:t>
      </w:r>
    </w:p>
    <w:p>
      <w:r>
        <w:t xml:space="preserve">@karfjolca @1nekorektna Mitä sitten, jos minut on estetty FB:ssä. Mutta kirjoitan jo tekstiä Cerarin erosta.</w:t>
      </w:r>
    </w:p>
    <w:p>
      <w:r>
        <w:rPr>
          <w:b/>
          <w:u w:val="single"/>
        </w:rPr>
        <w:t xml:space="preserve">740004</w:t>
      </w:r>
    </w:p>
    <w:p>
      <w:r>
        <w:t xml:space="preserve">@KilgoreSH5 Eikö olekin mielenkiintoista. Cheffoonit eivät pidä cheffooneista. Ja tunnen heistä vielä aika monta muuta.😀</w:t>
      </w:r>
    </w:p>
    <w:p>
      <w:r>
        <w:rPr>
          <w:b/>
          <w:u w:val="single"/>
        </w:rPr>
        <w:t xml:space="preserve">740005</w:t>
      </w:r>
    </w:p>
    <w:p>
      <w:r>
        <w:t xml:space="preserve">@miskasmetiska @polikarbonat @Urskitka Batagel kehittää moottoroituja mäntiä ulkomailla 😂</w:t>
      </w:r>
    </w:p>
    <w:p>
      <w:r>
        <w:rPr>
          <w:b/>
          <w:u w:val="single"/>
        </w:rPr>
        <w:t xml:space="preserve">740006</w:t>
      </w:r>
    </w:p>
    <w:p>
      <w:r>
        <w:t xml:space="preserve">Milloin tämän Aljan tytön pitäisi lähteä täältä? katastrofi, olen sokea, mutta pojat kokkaavat tosissaan ja heidän on mentävä kotiin #masterchefslo</w:t>
      </w:r>
    </w:p>
    <w:p>
      <w:r>
        <w:rPr>
          <w:b/>
          <w:u w:val="single"/>
        </w:rPr>
        <w:t xml:space="preserve">740007</w:t>
      </w:r>
    </w:p>
    <w:p>
      <w:r>
        <w:t xml:space="preserve">@bmz9453 En ole "salaliittoteoreetikko", mutta minua kiehtoo silti se, miten "ulkopuoliset ystävät" ovat mukana kapinoiden nettitaustassa.</w:t>
      </w:r>
    </w:p>
    <w:p>
      <w:r>
        <w:rPr>
          <w:b/>
          <w:u w:val="single"/>
        </w:rPr>
        <w:t xml:space="preserve">740008</w:t>
      </w:r>
    </w:p>
    <w:p>
      <w:r>
        <w:t xml:space="preserve">@PrahNeza @umijosek @urosg77 Me löydämme hänet. Ja sytyttimestä pidetään huolta. ;)</w:t>
      </w:r>
    </w:p>
    <w:p>
      <w:r>
        <w:rPr>
          <w:b/>
          <w:u w:val="single"/>
        </w:rPr>
        <w:t xml:space="preserve">740009</w:t>
      </w:r>
    </w:p>
    <w:p>
      <w:r>
        <w:t xml:space="preserve">Uin takaisin rantaan pimeän tultua.</w:t>
        <w:br/>
        <w:t xml:space="preserve"> Pelästynyt lapsi huutaa laiturilta: "Isä, siellä on valtava kala!!!".</w:t>
        <w:br/>
        <w:t xml:space="preserve">*silmät kuolivat naurusta #järvi https://t.co/eKQOq8WjNE</w:t>
      </w:r>
    </w:p>
    <w:p>
      <w:r>
        <w:rPr>
          <w:b/>
          <w:u w:val="single"/>
        </w:rPr>
        <w:t xml:space="preserve">740010</w:t>
      </w:r>
    </w:p>
    <w:p>
      <w:r>
        <w:t xml:space="preserve">@DarkoErmenc @metaprepadnik Voi luoja. Se on kaikki mitä meiltä puuttuu, vihreä kommunismi punaisen kommunismin sijaan... En usko, että selviämme tästä, tai ehkä... 😉</w:t>
      </w:r>
    </w:p>
    <w:p>
      <w:r>
        <w:rPr>
          <w:b/>
          <w:u w:val="single"/>
        </w:rPr>
        <w:t xml:space="preserve">740011</w:t>
      </w:r>
    </w:p>
    <w:p>
      <w:r>
        <w:t xml:space="preserve">@cashkee näillä kommunisteilla ei todellakaan ole mielikuvitusta. Tämä on suoraan Dražgosin käsikirjoituksesta.</w:t>
      </w:r>
    </w:p>
    <w:p>
      <w:r>
        <w:rPr>
          <w:b/>
          <w:u w:val="single"/>
        </w:rPr>
        <w:t xml:space="preserve">740012</w:t>
      </w:r>
    </w:p>
    <w:p>
      <w:r>
        <w:t xml:space="preserve">Pelko orbanisaatiosta - BMW tekee Unkarin hallituksen kanssa sopimuksen uuden tehtaan rakentamisesta</w:t>
      </w:r>
    </w:p>
    <w:p>
      <w:r>
        <w:rPr>
          <w:b/>
          <w:u w:val="single"/>
        </w:rPr>
        <w:t xml:space="preserve">740013</w:t>
      </w:r>
    </w:p>
    <w:p>
      <w:r>
        <w:t xml:space="preserve">Radio Študent Kaukoidän elokuvista: https://t.co/tn3jm7L4B4. @radiostudent</w:t>
      </w:r>
    </w:p>
    <w:p>
      <w:r>
        <w:rPr>
          <w:b/>
          <w:u w:val="single"/>
        </w:rPr>
        <w:t xml:space="preserve">740014</w:t>
      </w:r>
    </w:p>
    <w:p>
      <w:r>
        <w:t xml:space="preserve">Vedenpuhdistushanke onnistui. Pahinta, mitä tapahtui, oli pieni karvainen, joka sai stressistä ripulin. #FirstWorldProblems</w:t>
      </w:r>
    </w:p>
    <w:p>
      <w:r>
        <w:rPr>
          <w:b/>
          <w:u w:val="single"/>
        </w:rPr>
        <w:t xml:space="preserve">740015</w:t>
      </w:r>
    </w:p>
    <w:p>
      <w:r>
        <w:t xml:space="preserve">Olet masokisti, kun hermostut jostain, josta et pidä, vain siksi, että olet kateellinen niille, jotka nauttivat siitä.</w:t>
        <w:br/>
        <w:t xml:space="preserve">https://t.co/of4jJ4YXSB</w:t>
      </w:r>
    </w:p>
    <w:p>
      <w:r>
        <w:rPr>
          <w:b/>
          <w:u w:val="single"/>
        </w:rPr>
        <w:t xml:space="preserve">740016</w:t>
      </w:r>
    </w:p>
    <w:p>
      <w:r>
        <w:t xml:space="preserve">@NuckinFutsSlo Ihmeet ovat aina vaihtoehto. Etenkin, kun ottaa huomioon, miten intensiivisesti rukoilen tällä hetkellä.</w:t>
      </w:r>
    </w:p>
    <w:p>
      <w:r>
        <w:rPr>
          <w:b/>
          <w:u w:val="single"/>
        </w:rPr>
        <w:t xml:space="preserve">740017</w:t>
      </w:r>
    </w:p>
    <w:p>
      <w:r>
        <w:t xml:space="preserve">@BojanPozar Entä jos apparatšikit korjaavat nämä kaksi muotovirhettä "post fest" -paljastuksesi perusteella (jälkikäteen)?</w:t>
        <w:br/>
        <w:br/>
        <w:t xml:space="preserve"> 🤔</w:t>
      </w:r>
    </w:p>
    <w:p>
      <w:r>
        <w:rPr>
          <w:b/>
          <w:u w:val="single"/>
        </w:rPr>
        <w:t xml:space="preserve">740018</w:t>
      </w:r>
    </w:p>
    <w:p>
      <w:r>
        <w:t xml:space="preserve">Pelaan parhaillaan Biathlon Maniaa. Tule mukaan ja yritä voittaa minut! https://t.co/VL8Vbwgdwd</w:t>
      </w:r>
    </w:p>
    <w:p>
      <w:r>
        <w:rPr>
          <w:b/>
          <w:u w:val="single"/>
        </w:rPr>
        <w:t xml:space="preserve">740019</w:t>
      </w:r>
    </w:p>
    <w:p>
      <w:r>
        <w:t xml:space="preserve">kun järjestelmä, joka on edelleen kommunistinen ihon alla, yrittää ymmärtää yksityisomaisuuden käsitettä https://t.co/BGuA5CavVS</w:t>
      </w:r>
    </w:p>
    <w:p>
      <w:r>
        <w:rPr>
          <w:b/>
          <w:u w:val="single"/>
        </w:rPr>
        <w:t xml:space="preserve">740020</w:t>
      </w:r>
    </w:p>
    <w:p>
      <w:r>
        <w:t xml:space="preserve">"Viha vahingoittaa kauneutta ja tervettä järkeä.Te kommunistit olette pitkäikäisiä, mutta vain ne, jotka ovat tappaneet..." - MEFISTO BLUE https://t.co/3o6U7jjRZ8</w:t>
      </w:r>
    </w:p>
    <w:p>
      <w:r>
        <w:rPr>
          <w:b/>
          <w:u w:val="single"/>
        </w:rPr>
        <w:t xml:space="preserve">740021</w:t>
      </w:r>
    </w:p>
    <w:p>
      <w:r>
        <w:t xml:space="preserve">@MitjaIrsic Tämä ei ole ennustamista, vaan slovenialainen perinne. Yhden mandaatin puolueet.</w:t>
      </w:r>
    </w:p>
    <w:p>
      <w:r>
        <w:rPr>
          <w:b/>
          <w:u w:val="single"/>
        </w:rPr>
        <w:t xml:space="preserve">740022</w:t>
      </w:r>
    </w:p>
    <w:p>
      <w:r>
        <w:t xml:space="preserve">Syyttäjänvirasto katsoo, että PIC ei syyllistynyt rikokseen ohjaamalla maahanmuuttajia rajalla.</w:t>
        <w:br/>
        <w:t xml:space="preserve"> Eivät myöskään pankkiirit. https://t.co/kYLUslr8T5</w:t>
      </w:r>
    </w:p>
    <w:p>
      <w:r>
        <w:rPr>
          <w:b/>
          <w:u w:val="single"/>
        </w:rPr>
        <w:t xml:space="preserve">740023</w:t>
      </w:r>
    </w:p>
    <w:p>
      <w:r>
        <w:t xml:space="preserve">Se kohotettu kulmakarva, kun edessäsi ajava kuljettaja väistää tiellä kuin humalassa, ja niin joka mutkassa tulee huulille: hän on hölmö! 🤨</w:t>
      </w:r>
    </w:p>
    <w:p>
      <w:r>
        <w:rPr>
          <w:b/>
          <w:u w:val="single"/>
        </w:rPr>
        <w:t xml:space="preserve">740024</w:t>
      </w:r>
    </w:p>
    <w:p>
      <w:r>
        <w:t xml:space="preserve">Erittäin söpö syöttölaite, johon pentu laittaa kolikot :-) Loistava lahja kuusen alle!</w:t>
        <w:br/>
        <w:t xml:space="preserve"> Yksi, kaksi, kolme, vielä yksi... https://t.co/zhEtmX2JOS...</w:t>
      </w:r>
    </w:p>
    <w:p>
      <w:r>
        <w:rPr>
          <w:b/>
          <w:u w:val="single"/>
        </w:rPr>
        <w:t xml:space="preserve">740025</w:t>
      </w:r>
    </w:p>
    <w:p>
      <w:r>
        <w:t xml:space="preserve">Aloite @vladaRS: Puhdistakaa Ekosistemin tehtaan hylätty alue Zalogissa Novo Meston lähellä mahdollisimman pian! https://t.co/ftJCa2NMID @STA_novice</w:t>
      </w:r>
    </w:p>
    <w:p>
      <w:r>
        <w:rPr>
          <w:b/>
          <w:u w:val="single"/>
        </w:rPr>
        <w:t xml:space="preserve">740026</w:t>
      </w:r>
    </w:p>
    <w:p>
      <w:r>
        <w:t xml:space="preserve">@OtmarK Slovenian oikeiston uusi ihmepoika ilmoittaa itsestään demokratian pääkaupungista Budapestista.</w:t>
      </w:r>
    </w:p>
    <w:p>
      <w:r>
        <w:rPr>
          <w:b/>
          <w:u w:val="single"/>
        </w:rPr>
        <w:t xml:space="preserve">740027</w:t>
      </w:r>
    </w:p>
    <w:p>
      <w:r>
        <w:t xml:space="preserve">@NovakBozidar @MuriMursic SFRJ:n vanhojen oppikirjojen mukaan vain kuollut vartija toimii. Yksi viikko riittäisi.</w:t>
      </w:r>
    </w:p>
    <w:p>
      <w:r>
        <w:rPr>
          <w:b/>
          <w:u w:val="single"/>
        </w:rPr>
        <w:t xml:space="preserve">740028</w:t>
      </w:r>
    </w:p>
    <w:p>
      <w:r>
        <w:t xml:space="preserve">@NovakBozidar Jos katsojat ja kameramies olisivat auttaneet työntämään pakettiautoa, se olisi luultavasti ollut... mutta.... 🤔</w:t>
      </w:r>
    </w:p>
    <w:p>
      <w:r>
        <w:rPr>
          <w:b/>
          <w:u w:val="single"/>
        </w:rPr>
        <w:t xml:space="preserve">740029</w:t>
      </w:r>
    </w:p>
    <w:p>
      <w:r>
        <w:t xml:space="preserve">@cikibucka @zrnsoli Murglean retoriikka. Tyypillistä Ljubljanan eteläisen metroalueen huuhtoutuneille päämiehille.</w:t>
      </w:r>
    </w:p>
    <w:p>
      <w:r>
        <w:rPr>
          <w:b/>
          <w:u w:val="single"/>
        </w:rPr>
        <w:t xml:space="preserve">740030</w:t>
      </w:r>
    </w:p>
    <w:p>
      <w:r>
        <w:t xml:space="preserve">Otsikko voisi luvata tavanomaista kirkon haukkumista. Mutta se ei ole. Rohkea todistus, joka jättää jäljen. https://t.co/fQXiVi7lPg</w:t>
      </w:r>
    </w:p>
    <w:p>
      <w:r>
        <w:rPr>
          <w:b/>
          <w:u w:val="single"/>
        </w:rPr>
        <w:t xml:space="preserve">740031</w:t>
      </w:r>
    </w:p>
    <w:p>
      <w:r>
        <w:t xml:space="preserve">@_rozen @motobrane @Komar4442 @bolfenk1 @lucijausaj Šiptar on tunnistettavissa kaukaa.</w:t>
      </w:r>
    </w:p>
    <w:p>
      <w:r>
        <w:rPr>
          <w:b/>
          <w:u w:val="single"/>
        </w:rPr>
        <w:t xml:space="preserve">740032</w:t>
      </w:r>
    </w:p>
    <w:p>
      <w:r>
        <w:t xml:space="preserve">@lisjakm Stari... aina silloin tällöin käyn lukemassa, varsinkin politiikan alta... ja tiedän, miksi olemme siinä missä olemme. Bolania-epos 😂</w:t>
      </w:r>
    </w:p>
    <w:p>
      <w:r>
        <w:rPr>
          <w:b/>
          <w:u w:val="single"/>
        </w:rPr>
        <w:t xml:space="preserve">740033</w:t>
      </w:r>
    </w:p>
    <w:p>
      <w:r>
        <w:t xml:space="preserve">@LazarjevPolzek Se on luultavasti hydraulisesti nostettu, koska tuolla korkeudella tiellä oleva hiekka hankaisi vielä alustaa.</w:t>
      </w:r>
    </w:p>
    <w:p>
      <w:r>
        <w:rPr>
          <w:b/>
          <w:u w:val="single"/>
        </w:rPr>
        <w:t xml:space="preserve">740034</w:t>
      </w:r>
    </w:p>
    <w:p>
      <w:r>
        <w:t xml:space="preserve">@mrevlje Meidän on lakkautettava sosialistinen ZZZS ja luotava edellytykset kilpailukykyisille sairausvakuutusyhtiöille.</w:t>
      </w:r>
    </w:p>
    <w:p>
      <w:r>
        <w:rPr>
          <w:b/>
          <w:u w:val="single"/>
        </w:rPr>
        <w:t xml:space="preserve">740035</w:t>
      </w:r>
    </w:p>
    <w:p>
      <w:r>
        <w:t xml:space="preserve">Järjestelmällisen ratkaisun sijaan he pyrkivät pikaratkaisuun. Ei uusia erikoisaloja, ei uusia lääkäreitä jne... #EDP #terveydenhuolto</w:t>
      </w:r>
    </w:p>
    <w:p>
      <w:r>
        <w:rPr>
          <w:b/>
          <w:u w:val="single"/>
        </w:rPr>
        <w:t xml:space="preserve">740036</w:t>
      </w:r>
    </w:p>
    <w:p>
      <w:r>
        <w:t xml:space="preserve">@jolandabuh @AntonTomazic @domovina Tietenkin, koska heistä ilmoitettiin kunnioittavasti tarkastusvirastolle, eikä Antifa lähettänyt heitä kepillä.</w:t>
      </w:r>
    </w:p>
    <w:p>
      <w:r>
        <w:rPr>
          <w:b/>
          <w:u w:val="single"/>
        </w:rPr>
        <w:t xml:space="preserve">740037</w:t>
      </w:r>
    </w:p>
    <w:p>
      <w:r>
        <w:t xml:space="preserve">@Pikowaru @_bosonoga Aivan, probam. Mutta en osaa arvostaa leipomoita, jotka eivät osaa tehdä kunnon croissantteja :)</w:t>
      </w:r>
    </w:p>
    <w:p>
      <w:r>
        <w:rPr>
          <w:b/>
          <w:u w:val="single"/>
        </w:rPr>
        <w:t xml:space="preserve">740038</w:t>
      </w:r>
    </w:p>
    <w:p>
      <w:r>
        <w:t xml:space="preserve">@ZigaTurk @llisjak @ToneRode Jos siis ymmärrän oikein, SMC:n tapa vahvistaa liberaalia vaihtoehtoa orbanisaatiolle on koalitio vasemmiston kanssa?</w:t>
      </w:r>
    </w:p>
    <w:p>
      <w:r>
        <w:rPr>
          <w:b/>
          <w:u w:val="single"/>
        </w:rPr>
        <w:t xml:space="preserve">740039</w:t>
      </w:r>
    </w:p>
    <w:p>
      <w:r>
        <w:t xml:space="preserve">@DejanPogacnik Baška Grapa oli vähintään yhtä paljon kotikaarti kuin partisaani tai jopa enemmän</w:t>
        <w:br/>
        <w:t xml:space="preserve">https://t.co/Bd3uIqPSQi</w:t>
      </w:r>
    </w:p>
    <w:p>
      <w:r>
        <w:rPr>
          <w:b/>
          <w:u w:val="single"/>
        </w:rPr>
        <w:t xml:space="preserve">740040</w:t>
      </w:r>
    </w:p>
    <w:p>
      <w:r>
        <w:t xml:space="preserve">He ottavat itsestään kuvia kävellessään, ja näyttää siltä, että heitä on tuhansia, mutta todellisuudessa heitä on ehkä sata, Vučić sanoo. Uskomatonta, todella uskomatonta.....</w:t>
      </w:r>
    </w:p>
    <w:p>
      <w:r>
        <w:rPr>
          <w:b/>
          <w:u w:val="single"/>
        </w:rPr>
        <w:t xml:space="preserve">740041</w:t>
      </w:r>
    </w:p>
    <w:p>
      <w:r>
        <w:t xml:space="preserve">@leaathenatabako Jos juot Red Bullia, saat rauhan. Sinulla on nuo torvet ja lentäjät 😛.</w:t>
      </w:r>
    </w:p>
    <w:p>
      <w:r>
        <w:rPr>
          <w:b/>
          <w:u w:val="single"/>
        </w:rPr>
        <w:t xml:space="preserve">740042</w:t>
      </w:r>
    </w:p>
    <w:p>
      <w:r>
        <w:t xml:space="preserve">@Aleksan91038210 @Komar4442 @AntoniovCaccia @JoAnnaOfArT Vasemmistolaiset voisivat pitää aivojaan kynsissään</w:t>
        <w:br/>
        <w:t xml:space="preserve">....dost placa</w:t>
      </w:r>
    </w:p>
    <w:p>
      <w:r>
        <w:rPr>
          <w:b/>
          <w:u w:val="single"/>
        </w:rPr>
        <w:t xml:space="preserve">740043</w:t>
      </w:r>
    </w:p>
    <w:p>
      <w:r>
        <w:t xml:space="preserve">#Bern #Sveitsi ylpeilee todella hyvällä kävijämäärällä. Entä loput? Kuka on #top10:n joukossa? #hockey https://t.co/FqpneqFDKD</w:t>
      </w:r>
    </w:p>
    <w:p>
      <w:r>
        <w:rPr>
          <w:b/>
          <w:u w:val="single"/>
        </w:rPr>
        <w:t xml:space="preserve">740044</w:t>
      </w:r>
    </w:p>
    <w:p>
      <w:r>
        <w:t xml:space="preserve">Hullu maa! Jos vartioit rajaa, saat 5000 euron sakot, jos ylität rajan laittomasti, sinut palkitaan, jos pystyt siihen, olet kansallissankari!?!!</w:t>
      </w:r>
    </w:p>
    <w:p>
      <w:r>
        <w:rPr>
          <w:b/>
          <w:u w:val="single"/>
        </w:rPr>
        <w:t xml:space="preserve">740045</w:t>
      </w:r>
    </w:p>
    <w:p>
      <w:r>
        <w:t xml:space="preserve">Eko @RomanVodeb mennessä päivämäärät voit mennä vittu häntä . . . . https://t.co/OnyGmJxega</w:t>
      </w:r>
    </w:p>
    <w:p>
      <w:r>
        <w:rPr>
          <w:b/>
          <w:u w:val="single"/>
        </w:rPr>
        <w:t xml:space="preserve">740046</w:t>
      </w:r>
    </w:p>
    <w:p>
      <w:r>
        <w:t xml:space="preserve">Ja kun Bratuškova vielä omistaa teidät, niin on todella korkea aika mennä poliittisen historian roskakoriin #SD #SMC #DeSUS #tarča #tarca #tarca #tarca</w:t>
      </w:r>
    </w:p>
    <w:p>
      <w:r>
        <w:rPr>
          <w:b/>
          <w:u w:val="single"/>
        </w:rPr>
        <w:t xml:space="preserve">740047</w:t>
      </w:r>
    </w:p>
    <w:p>
      <w:r>
        <w:t xml:space="preserve">@Nova24TV Ja hän oli kommunisti ja Titon suuri ystävä. Mutta Zokic ehdottaa Mugabe-katua ja -muistomerkkiä. Kommunardit ovat aivan takana</w:t>
      </w:r>
    </w:p>
    <w:p>
      <w:r>
        <w:rPr>
          <w:b/>
          <w:u w:val="single"/>
        </w:rPr>
        <w:t xml:space="preserve">740048</w:t>
      </w:r>
    </w:p>
    <w:p>
      <w:r>
        <w:t xml:space="preserve">Veroviranomaiset löytävät lähes 32 miljoonan euron lisäveron kryptorahoittajilta https://t.co/YSXVS244rt</w:t>
      </w:r>
    </w:p>
    <w:p>
      <w:r>
        <w:rPr>
          <w:b/>
          <w:u w:val="single"/>
        </w:rPr>
        <w:t xml:space="preserve">740049</w:t>
      </w:r>
    </w:p>
    <w:p>
      <w:r>
        <w:t xml:space="preserve">Mutta eikö tämä ollut yksi Požarin listan johtajista...OMg, ensin Samantha repesi ja sitten tämä. https://t.co/RPlmrrGYOI.</w:t>
      </w:r>
    </w:p>
    <w:p>
      <w:r>
        <w:rPr>
          <w:b/>
          <w:u w:val="single"/>
        </w:rPr>
        <w:t xml:space="preserve">740050</w:t>
      </w:r>
    </w:p>
    <w:p>
      <w:r>
        <w:t xml:space="preserve">@AnzeLog Modeldorferia odotellessa. Hän tarvitsee kapitalistin, jotta hän saisi aikaan ryöpytyksen.</w:t>
      </w:r>
    </w:p>
    <w:p>
      <w:r>
        <w:rPr>
          <w:b/>
          <w:u w:val="single"/>
        </w:rPr>
        <w:t xml:space="preserve">740051</w:t>
      </w:r>
    </w:p>
    <w:p>
      <w:r>
        <w:t xml:space="preserve">@NovakBozidar Käsi sydämelle! Täällä voimme puhua siitä, miten hyödyllistä se on! Itse asiassa meidän pitäisi vielä kannustaa siihen!</w:t>
      </w:r>
    </w:p>
    <w:p>
      <w:r>
        <w:rPr>
          <w:b/>
          <w:u w:val="single"/>
        </w:rPr>
        <w:t xml:space="preserve">740052</w:t>
      </w:r>
    </w:p>
    <w:p>
      <w:r>
        <w:t xml:space="preserve">Kaikkien, jotka haluavat nähdä SLO:POL-ottelun livenä, kannattaa lukea tämä. https://t.co/8mnmS5UkxN</w:t>
      </w:r>
    </w:p>
    <w:p>
      <w:r>
        <w:rPr>
          <w:b/>
          <w:u w:val="single"/>
        </w:rPr>
        <w:t xml:space="preserve">740053</w:t>
      </w:r>
    </w:p>
    <w:p>
      <w:r>
        <w:t xml:space="preserve">@tfajon Albanian kotkien tukija ja maahantuoja EU:ssa 🤫 https://t.co/XtMn5xCst5</w:t>
      </w:r>
    </w:p>
    <w:p>
      <w:r>
        <w:rPr>
          <w:b/>
          <w:u w:val="single"/>
        </w:rPr>
        <w:t xml:space="preserve">740054</w:t>
      </w:r>
    </w:p>
    <w:p>
      <w:r>
        <w:t xml:space="preserve">@vagaja_boris Hänet tullaan huomaamaan revanchistina uudella vuosituhannella,valtava ansio,että Slo ei ole BG:n orkestroima,mutta tämä paha kansa ei välitä !??</w:t>
      </w:r>
    </w:p>
    <w:p>
      <w:r>
        <w:rPr>
          <w:b/>
          <w:u w:val="single"/>
        </w:rPr>
        <w:t xml:space="preserve">740055</w:t>
      </w:r>
    </w:p>
    <w:p>
      <w:r>
        <w:t xml:space="preserve">@DomovinskaLiga Kuka EPP:ssä tukee Euroopan Yhdysvaltoja? Rakennatte jo propagandaa valheiden varaan</w:t>
      </w:r>
    </w:p>
    <w:p>
      <w:r>
        <w:rPr>
          <w:b/>
          <w:u w:val="single"/>
        </w:rPr>
        <w:t xml:space="preserve">740056</w:t>
      </w:r>
    </w:p>
    <w:p>
      <w:r>
        <w:t xml:space="preserve">Minulle ehdottomasti Moskovan paras urheilulaji, vaikka annan silti Giannille tunnustusta. #bounce</w:t>
      </w:r>
    </w:p>
    <w:p>
      <w:r>
        <w:rPr>
          <w:b/>
          <w:u w:val="single"/>
        </w:rPr>
        <w:t xml:space="preserve">740057</w:t>
      </w:r>
    </w:p>
    <w:p>
      <w:r>
        <w:t xml:space="preserve">@petrasovdat @JureLeben Hän pääsee puutarhaan ja puhdistamaan uima-allasta @sarecmarjan 😈.</w:t>
      </w:r>
    </w:p>
    <w:p>
      <w:r>
        <w:rPr>
          <w:b/>
          <w:u w:val="single"/>
        </w:rPr>
        <w:t xml:space="preserve">740058</w:t>
      </w:r>
    </w:p>
    <w:p>
      <w:r>
        <w:t xml:space="preserve">@Che27Che Savukekoteloiden heittely keskustelukumppaneidesi päälle kuuluu luultavasti tähän kategoriaan. ;)</w:t>
      </w:r>
    </w:p>
    <w:p>
      <w:r>
        <w:rPr>
          <w:b/>
          <w:u w:val="single"/>
        </w:rPr>
        <w:t xml:space="preserve">740059</w:t>
      </w:r>
    </w:p>
    <w:p>
      <w:r>
        <w:t xml:space="preserve">Mikset lähettäisi tätä onnetonta naista hyvän psykiatrin vastaanotolle ja katsoisi, voiko häntä vielä auttaa? https://t.co/IqVW5KRuOp ...</w:t>
      </w:r>
    </w:p>
    <w:p>
      <w:r>
        <w:rPr>
          <w:b/>
          <w:u w:val="single"/>
        </w:rPr>
        <w:t xml:space="preserve">740060</w:t>
      </w:r>
    </w:p>
    <w:p>
      <w:r>
        <w:t xml:space="preserve">@Matej_Klaric @PopTV Luulin, että typerän pamfletin kirjoittaja oli Štiblar tai ehkä Mencinger. No, en jäänyt paljoa paitsi.</w:t>
      </w:r>
    </w:p>
    <w:p>
      <w:r>
        <w:rPr>
          <w:b/>
          <w:u w:val="single"/>
        </w:rPr>
        <w:t xml:space="preserve">740061</w:t>
      </w:r>
    </w:p>
    <w:p>
      <w:r>
        <w:t xml:space="preserve">@lucijausaj Kommunistit, jotka ovat ylpeitä oman kansansa kansanmurhasta, taputtavat edelleen kvislingeilleen.</w:t>
      </w:r>
    </w:p>
    <w:p>
      <w:r>
        <w:rPr>
          <w:b/>
          <w:u w:val="single"/>
        </w:rPr>
        <w:t xml:space="preserve">740062</w:t>
      </w:r>
    </w:p>
    <w:p>
      <w:r>
        <w:t xml:space="preserve">@Miha_Sch @Matej_Klaric Vie ne keräyskeskukseen. Ainakin KR:ssä voit helposti lajitella kaiken, ja he lajittelevat kaiken.</w:t>
      </w:r>
    </w:p>
    <w:p>
      <w:r>
        <w:rPr>
          <w:b/>
          <w:u w:val="single"/>
        </w:rPr>
        <w:t xml:space="preserve">740063</w:t>
      </w:r>
    </w:p>
    <w:p>
      <w:r>
        <w:t xml:space="preserve">Tiedotusvälineet raportoivat 13. hallituksesta ikään kuin se olisi uusi hallitus, ei ikään kuin se olisi soppatölkki!</w:t>
        <w:br/>
        <w:t xml:space="preserve"> He todella pitävät meitä pelkureina.</w:t>
      </w:r>
    </w:p>
    <w:p>
      <w:r>
        <w:rPr>
          <w:b/>
          <w:u w:val="single"/>
        </w:rPr>
        <w:t xml:space="preserve">740064</w:t>
      </w:r>
    </w:p>
    <w:p>
      <w:r>
        <w:t xml:space="preserve">@petrasovdat @MajaMakovec @vladaRS bohved kuinka paljon 200 vihityn matka Istanbuliin maksoi meille, ja he saivat vielä halvemmat liput.</w:t>
      </w:r>
    </w:p>
    <w:p>
      <w:r>
        <w:rPr>
          <w:b/>
          <w:u w:val="single"/>
        </w:rPr>
        <w:t xml:space="preserve">740065</w:t>
      </w:r>
    </w:p>
    <w:p>
      <w:r>
        <w:t xml:space="preserve">@frelih_igor @stricmatic @AlojzKovsca Voisimme voittaa heidät ilman samaa luotia. Mutta kun JLA ampui ensimmäisen, se unelma oli ohi.</w:t>
      </w:r>
    </w:p>
    <w:p>
      <w:r>
        <w:rPr>
          <w:b/>
          <w:u w:val="single"/>
        </w:rPr>
        <w:t xml:space="preserve">740066</w:t>
      </w:r>
    </w:p>
    <w:p>
      <w:r>
        <w:t xml:space="preserve">Sanansaattaja? Mitä muhennosta he keittävät? Gulassia? Kiitos selvennyksestä. lpbt https://t.co/mgx4CRQX8k</w:t>
      </w:r>
    </w:p>
    <w:p>
      <w:r>
        <w:rPr>
          <w:b/>
          <w:u w:val="single"/>
        </w:rPr>
        <w:t xml:space="preserve">740067</w:t>
      </w:r>
    </w:p>
    <w:p>
      <w:r>
        <w:t xml:space="preserve">Järjestäkää siirtolaisille juoksulenkki, jotta he ovat mahdollisimman terveitä ennen Debeli Rtičiin saapumista! https://t.co/H7fMHd5nIK</w:t>
      </w:r>
    </w:p>
    <w:p>
      <w:r>
        <w:rPr>
          <w:b/>
          <w:u w:val="single"/>
        </w:rPr>
        <w:t xml:space="preserve">740068</w:t>
      </w:r>
    </w:p>
    <w:p>
      <w:r>
        <w:t xml:space="preserve">@lucijausaj Pececnik toivoi luultavasti saavansa vihdoin vihreää valoa stadionille. Sustersic ?? Minulla ei ole loogista vastausta.</w:t>
      </w:r>
    </w:p>
    <w:p>
      <w:r>
        <w:rPr>
          <w:b/>
          <w:u w:val="single"/>
        </w:rPr>
        <w:t xml:space="preserve">740069</w:t>
      </w:r>
    </w:p>
    <w:p>
      <w:r>
        <w:t xml:space="preserve">On katastrofaalinen peli, jos ei saa maalia 70 minuuttiin, kun pelaaja on poissa. Zlatkon ei pitäisi antaa näitä sinulle seuraavaan kuukauteen.</w:t>
      </w:r>
    </w:p>
    <w:p>
      <w:r>
        <w:rPr>
          <w:b/>
          <w:u w:val="single"/>
        </w:rPr>
        <w:t xml:space="preserve">740070</w:t>
      </w:r>
    </w:p>
    <w:p>
      <w:r>
        <w:t xml:space="preserve">Muutaman minuutin kuluttua suorassa lähetyksessä PANA:n tiedottaja EU:n parlamentissa. Pakko katsoa</w:t>
      </w:r>
    </w:p>
    <w:p>
      <w:r>
        <w:rPr>
          <w:b/>
          <w:u w:val="single"/>
        </w:rPr>
        <w:t xml:space="preserve">740071</w:t>
      </w:r>
    </w:p>
    <w:p>
      <w:r>
        <w:t xml:space="preserve">@ZigaTurk Katalonialaiset ovat toistaiseksi pelanneet hyvää PR-peliä. Katalonialaisilla on hyvä strategia Espanja pelaa vahvuuksillaan.</w:t>
      </w:r>
    </w:p>
    <w:p>
      <w:r>
        <w:rPr>
          <w:b/>
          <w:u w:val="single"/>
        </w:rPr>
        <w:t xml:space="preserve">740072</w:t>
      </w:r>
    </w:p>
    <w:p>
      <w:r>
        <w:t xml:space="preserve">Pelaan parhaillaan Biathlon Maniaa. Tule mukaan ja yritä voittaa minut! http://t.co/PKMK0Qw7rr</w:t>
      </w:r>
    </w:p>
    <w:p>
      <w:r>
        <w:rPr>
          <w:b/>
          <w:u w:val="single"/>
        </w:rPr>
        <w:t xml:space="preserve">740073</w:t>
      </w:r>
    </w:p>
    <w:p>
      <w:r>
        <w:t xml:space="preserve">@barjanski Se on aina parempi kuin kuunnella ja katsella uskontunnustusta parlamentista tai Slakasta televisiosta.</w:t>
      </w:r>
    </w:p>
    <w:p>
      <w:r>
        <w:rPr>
          <w:b/>
          <w:u w:val="single"/>
        </w:rPr>
        <w:t xml:space="preserve">740074</w:t>
      </w:r>
    </w:p>
    <w:p>
      <w:r>
        <w:t xml:space="preserve">Maduro uhkaa Guaidoa mahdollisella pidätyksellä palatessaan</w:t>
        <w:br/>
        <w:t xml:space="preserve">https://t.co/vs1xorwwCS https://t.co/Xm8xxau6lT https://t.co/Xm8xxau6lT</w:t>
      </w:r>
    </w:p>
    <w:p>
      <w:r>
        <w:rPr>
          <w:b/>
          <w:u w:val="single"/>
        </w:rPr>
        <w:t xml:space="preserve">740075</w:t>
      </w:r>
    </w:p>
    <w:p>
      <w:r>
        <w:t xml:space="preserve">@Dr_Eclectic @mikstone1 @dreychee @police_si Kirjoita bulldozer npm osaksi gugl, olet saanut osuman ensimmäisellä sivulla.</w:t>
      </w:r>
    </w:p>
    <w:p>
      <w:r>
        <w:rPr>
          <w:b/>
          <w:u w:val="single"/>
        </w:rPr>
        <w:t xml:space="preserve">740076</w:t>
      </w:r>
    </w:p>
    <w:p>
      <w:r>
        <w:t xml:space="preserve">Yksikään paimen ei voi pelastaa lehmiä väkivaltaiselta karhulta. Siihen tarvitaan metsästäjiä!</w:t>
      </w:r>
    </w:p>
    <w:p>
      <w:r>
        <w:rPr>
          <w:b/>
          <w:u w:val="single"/>
        </w:rPr>
        <w:t xml:space="preserve">740077</w:t>
      </w:r>
    </w:p>
    <w:p>
      <w:r>
        <w:t xml:space="preserve">@anitandrensek Ei mitään lyötävää. Ne ovat jo vetäytyneet väliaikaisesti. Lykätty elokuun puoliväliin.</w:t>
      </w:r>
    </w:p>
    <w:p>
      <w:r>
        <w:rPr>
          <w:b/>
          <w:u w:val="single"/>
        </w:rPr>
        <w:t xml:space="preserve">740078</w:t>
      </w:r>
    </w:p>
    <w:p>
      <w:r>
        <w:t xml:space="preserve">Tässä on leivinuuni, Cmerarček ei ole enää! Hän paloi rikollisessa toiminnassaan. Oikeus voittaa aina, mutta joskus se kestää kauan.</w:t>
      </w:r>
    </w:p>
    <w:p>
      <w:r>
        <w:rPr>
          <w:b/>
          <w:u w:val="single"/>
        </w:rPr>
        <w:t xml:space="preserve">740079</w:t>
      </w:r>
    </w:p>
    <w:p>
      <w:r>
        <w:t xml:space="preserve">#anti-militarisointi</w:t>
        <w:br/>
        <w:t xml:space="preserve">Šeficic ennustaa "ei helppoja" toimenpiteitä, jos Kroatia ei pysty suojelemaan EU:n rajaa https://t.co/Il3CkiBqng</w:t>
        <w:br/>
        <w:t xml:space="preserve">#refugeeslo</w:t>
      </w:r>
    </w:p>
    <w:p>
      <w:r>
        <w:rPr>
          <w:b/>
          <w:u w:val="single"/>
        </w:rPr>
        <w:t xml:space="preserve">740080</w:t>
      </w:r>
    </w:p>
    <w:p>
      <w:r>
        <w:t xml:space="preserve">ILTAKESKUSTELU</w:t>
        <w:br/>
        <w:br/>
        <w:t xml:space="preserve">Olenko vakavasti sairas, jos ainakin 9 tohtoria on jo kirjoittanut ... työstäni</w:t>
      </w:r>
    </w:p>
    <w:p>
      <w:r>
        <w:rPr>
          <w:b/>
          <w:u w:val="single"/>
        </w:rPr>
        <w:t xml:space="preserve">740081</w:t>
      </w:r>
    </w:p>
    <w:p>
      <w:r>
        <w:t xml:space="preserve">Jankovič auttaa henkilökohtaisesti JJ:tä voittamaan. Nyt vastustajat tiivistävät rivejään entisestään. #vaalit2018 #vaalit</w:t>
      </w:r>
    </w:p>
    <w:p>
      <w:r>
        <w:rPr>
          <w:b/>
          <w:u w:val="single"/>
        </w:rPr>
        <w:t xml:space="preserve">740082</w:t>
      </w:r>
    </w:p>
    <w:p>
      <w:r>
        <w:t xml:space="preserve">@rtvslo Miksi se on korvattava????. Kaiken, mitä tavallisessa vakuutuksessa on, on oltava myös tässä lisävakuutuksessa.</w:t>
      </w:r>
    </w:p>
    <w:p>
      <w:r>
        <w:rPr>
          <w:b/>
          <w:u w:val="single"/>
        </w:rPr>
        <w:t xml:space="preserve">740083</w:t>
      </w:r>
    </w:p>
    <w:p>
      <w:r>
        <w:t xml:space="preserve">Anna vihollisten pilvistä tulla takaisin luoksemme Ei ole sellaista kuin nuori nainen Anna heidän kaikkien ojentaa kätensä voimaa mitä on meidän ruhjoutuneissa rinnoissamme herääminen</w:t>
      </w:r>
    </w:p>
    <w:p>
      <w:r>
        <w:rPr>
          <w:b/>
          <w:u w:val="single"/>
        </w:rPr>
        <w:t xml:space="preserve">740084</w:t>
      </w:r>
    </w:p>
    <w:p>
      <w:r>
        <w:t xml:space="preserve">@MarkoFratnik @MatevzNovak Kiireellinen lisätä mehiläisiä ja lehmiä! Niistä virtaa hunajaa ja maitoa!</w:t>
      </w:r>
    </w:p>
    <w:p>
      <w:r>
        <w:rPr>
          <w:b/>
          <w:u w:val="single"/>
        </w:rPr>
        <w:t xml:space="preserve">740085</w:t>
      </w:r>
    </w:p>
    <w:p>
      <w:r>
        <w:t xml:space="preserve">@DominikaSvarc @symru miksi kommunistiset syyttäjämme eivät ole tuominneet yhtään sodanjälkeistä kommunistimurhaajaa 75 vuoteen #samov kysyy.</w:t>
      </w:r>
    </w:p>
    <w:p>
      <w:r>
        <w:rPr>
          <w:b/>
          <w:u w:val="single"/>
        </w:rPr>
        <w:t xml:space="preserve">740086</w:t>
      </w:r>
    </w:p>
    <w:p>
      <w:r>
        <w:t xml:space="preserve">#Elections2018 Moderndorfer roikkuu SDS: ssä, mutta "ohittaa" suuren rahanpesun vain peittääkseen oman selkänsä.</w:t>
      </w:r>
    </w:p>
    <w:p>
      <w:r>
        <w:rPr>
          <w:b/>
          <w:u w:val="single"/>
        </w:rPr>
        <w:t xml:space="preserve">740087</w:t>
      </w:r>
    </w:p>
    <w:p>
      <w:r>
        <w:t xml:space="preserve">Olen katsellut twiittejäsi viime päivinä... TW:ssä, kuten savukkeissa, pitäisi olla varoitusmerkintä, että se voi vahingoittaa vakavasti mielenterveyttä!😈😜😜</w:t>
      </w:r>
    </w:p>
    <w:p>
      <w:r>
        <w:rPr>
          <w:b/>
          <w:u w:val="single"/>
        </w:rPr>
        <w:t xml:space="preserve">740088</w:t>
      </w:r>
    </w:p>
    <w:p>
      <w:r>
        <w:t xml:space="preserve">Kyllä, mutta avasitko sen ja kokeilitko sitä, vai onko kyse vain pikselistä, josta et pidä.....? https://t.co/sNGxX3OX9B.</w:t>
      </w:r>
    </w:p>
    <w:p>
      <w:r>
        <w:rPr>
          <w:b/>
          <w:u w:val="single"/>
        </w:rPr>
        <w:t xml:space="preserve">740089</w:t>
      </w:r>
    </w:p>
    <w:p>
      <w:r>
        <w:t xml:space="preserve">@useaway Supernovassa fiksut ihmiset pysäköivät parkkipaikan sisäänkäynnin/uloskäynnin...</w:t>
      </w:r>
    </w:p>
    <w:p>
      <w:r>
        <w:rPr>
          <w:b/>
          <w:u w:val="single"/>
        </w:rPr>
        <w:t xml:space="preserve">740090</w:t>
      </w:r>
    </w:p>
    <w:p>
      <w:r>
        <w:t xml:space="preserve">Kaikki tämä on vain valmistelua. Huomenna naisten maajoukkue kilpailee tässä mudassa Tiranassa. #totuus #jalkapallo</w:t>
      </w:r>
    </w:p>
    <w:p>
      <w:r>
        <w:rPr>
          <w:b/>
          <w:u w:val="single"/>
        </w:rPr>
        <w:t xml:space="preserve">740091</w:t>
      </w:r>
    </w:p>
    <w:p>
      <w:r>
        <w:t xml:space="preserve">@llisjak nova24tv.si:n artikkelien taso ei ole koskaan ollut, lievästi sanottuna, kovin korkea. Viime viikkoina se on kuitenkin muuttunut raskaaksi primitivismiksi.</w:t>
      </w:r>
    </w:p>
    <w:p>
      <w:r>
        <w:rPr>
          <w:b/>
          <w:u w:val="single"/>
        </w:rPr>
        <w:t xml:space="preserve">740092</w:t>
      </w:r>
    </w:p>
    <w:p>
      <w:r>
        <w:t xml:space="preserve">@nadkaku @rokschuster Viime vuonna tein sitä naapurin ukolle ja hänen verensä ahmittiin ylös.</w:t>
      </w:r>
    </w:p>
    <w:p>
      <w:r>
        <w:rPr>
          <w:b/>
          <w:u w:val="single"/>
        </w:rPr>
        <w:t xml:space="preserve">740093</w:t>
      </w:r>
    </w:p>
    <w:p>
      <w:r>
        <w:t xml:space="preserve">aaa! Nyt ymmärrän. Hän otti kipulääkkeitä.</w:t>
        <w:t xml:space="preserve">Ja huora toi hänelle puoli litraa viskiä veden sijasta😂😂😂😂</w:t>
        <w:br/>
        <w:t xml:space="preserve">https://t.co/vZ0Vs7L195 https://t.co/vZ0Vs7L195</w:t>
      </w:r>
    </w:p>
    <w:p>
      <w:r>
        <w:rPr>
          <w:b/>
          <w:u w:val="single"/>
        </w:rPr>
        <w:t xml:space="preserve">740094</w:t>
      </w:r>
    </w:p>
    <w:p>
      <w:r>
        <w:t xml:space="preserve">Aina kun mainitset Slovenian napakylmän, yksi eskimokala pääsee koukusta. https://t.co/0PIpyDsqKV</w:t>
      </w:r>
    </w:p>
    <w:p>
      <w:r>
        <w:rPr>
          <w:b/>
          <w:u w:val="single"/>
        </w:rPr>
        <w:t xml:space="preserve">740095</w:t>
      </w:r>
    </w:p>
    <w:p>
      <w:r>
        <w:t xml:space="preserve">Minulla on yksi valitus tästä keskeisestä seremoniasta. Linnan salamavalot herättivät ilmeisesti naapurin. Ja se on taas täynnä aksentti-tv:tä.....</w:t>
      </w:r>
    </w:p>
    <w:p>
      <w:r>
        <w:rPr>
          <w:b/>
          <w:u w:val="single"/>
        </w:rPr>
        <w:t xml:space="preserve">740096</w:t>
      </w:r>
    </w:p>
    <w:p>
      <w:r>
        <w:t xml:space="preserve">@Shejn2 @BorutPahor Tietenkin. Minimipalkat ovat kriisin aiheuttaja 😁. Ahneet paskiaiset.</w:t>
      </w:r>
    </w:p>
    <w:p>
      <w:r>
        <w:rPr>
          <w:b/>
          <w:u w:val="single"/>
        </w:rPr>
        <w:t xml:space="preserve">740097</w:t>
      </w:r>
    </w:p>
    <w:p>
      <w:r>
        <w:t xml:space="preserve">@sivanosoroginja Pullon korkki räjähti ja roiskui minua kasvoihin. Luojan kiitos, ettei se ole pahempaa. Silmäni ovat ehjät.</w:t>
      </w:r>
    </w:p>
    <w:p>
      <w:r>
        <w:rPr>
          <w:b/>
          <w:u w:val="single"/>
        </w:rPr>
        <w:t xml:space="preserve">740098</w:t>
      </w:r>
    </w:p>
    <w:p>
      <w:r>
        <w:t xml:space="preserve">Älä missaa kesäkuun huutokauppoja! Asunnot, talot, huoneistot, pubi, lastenvaunut myytävänä https://t.co/eir9gT3HE2</w:t>
      </w:r>
    </w:p>
    <w:p>
      <w:r>
        <w:rPr>
          <w:b/>
          <w:u w:val="single"/>
        </w:rPr>
        <w:t xml:space="preserve">740099</w:t>
      </w:r>
    </w:p>
    <w:p>
      <w:r>
        <w:t xml:space="preserve">@lucijausaj Se on kauhea tossu, tuo sinun tossusi!</w:t>
        <w:br/>
        <w:t xml:space="preserve"> Sinun on maksettava kaikki, ja hän karkaa kotoa.</w:t>
      </w:r>
    </w:p>
    <w:p>
      <w:r>
        <w:rPr>
          <w:b/>
          <w:u w:val="single"/>
        </w:rPr>
        <w:t xml:space="preserve">740100</w:t>
      </w:r>
    </w:p>
    <w:p>
      <w:r>
        <w:t xml:space="preserve">@breki74 % näistä matkailijoista ja pummeista on merkityksettömiä, se vain menee silmiin tai vatsaan, koska se on blasé.</w:t>
      </w:r>
    </w:p>
    <w:p>
      <w:r>
        <w:rPr>
          <w:b/>
          <w:u w:val="single"/>
        </w:rPr>
        <w:t xml:space="preserve">740101</w:t>
      </w:r>
    </w:p>
    <w:p>
      <w:r>
        <w:t xml:space="preserve">@slovenskipanter Olen realisti. Hiekka ei ole sidottu kiinni, vaan hihna, joka pitää perävaunun kasassa, jotta se ei hajoa.</w:t>
      </w:r>
    </w:p>
    <w:p>
      <w:r>
        <w:rPr>
          <w:b/>
          <w:u w:val="single"/>
        </w:rPr>
        <w:t xml:space="preserve">740102</w:t>
      </w:r>
    </w:p>
    <w:p>
      <w:r>
        <w:t xml:space="preserve">@Pelikanftic @JJansaSDS @SpletnaMladina Haaa...En pyyhkisi persettäni häntälapulla...😂</w:t>
      </w:r>
    </w:p>
    <w:p>
      <w:r>
        <w:rPr>
          <w:b/>
          <w:u w:val="single"/>
        </w:rPr>
        <w:t xml:space="preserve">740103</w:t>
      </w:r>
    </w:p>
    <w:p>
      <w:r>
        <w:t xml:space="preserve">"Lapset, jotka jättävät aamiaisen väliin, eivät ansaitse kuumia munia ja kinkkua, vaan vain paahdettua leipää ja hilloa."</w:t>
        <w:t xml:space="preserve">#5friends</w:t>
        <w:br/>
        <w:t xml:space="preserve">Today:Ei leseet, vain chia-siemenet!</w:t>
      </w:r>
    </w:p>
    <w:p>
      <w:r>
        <w:rPr>
          <w:b/>
          <w:u w:val="single"/>
        </w:rPr>
        <w:t xml:space="preserve">740104</w:t>
      </w:r>
    </w:p>
    <w:p>
      <w:r>
        <w:t xml:space="preserve">Demokratia ilman johtajia hajoaa anarkiaksi, kun keskinäinen yhteenkietoutuneisuutemme kamppailee säilyttääkseen jonkinlaisen rakenteen ja suunnan https://t.co/HPgXrE7Dz1</w:t>
      </w:r>
    </w:p>
    <w:p>
      <w:r>
        <w:rPr>
          <w:b/>
          <w:u w:val="single"/>
        </w:rPr>
        <w:t xml:space="preserve">740105</w:t>
      </w:r>
    </w:p>
    <w:p>
      <w:r>
        <w:t xml:space="preserve">@DejanPogacnik @stanka_d 45 tuomittiin täällä kommunistien ja vallan ottaneiden roskaväen toimesta, Jumala tuomitsee lopulta.</w:t>
      </w:r>
    </w:p>
    <w:p>
      <w:r>
        <w:rPr>
          <w:b/>
          <w:u w:val="single"/>
        </w:rPr>
        <w:t xml:space="preserve">740106</w:t>
      </w:r>
    </w:p>
    <w:p>
      <w:r>
        <w:t xml:space="preserve">Tänään kaikki #TV:n eteen katsomaan @kzs_si!!!Srecno @Goran_Dragic @luka7doncic ja Co...#mojtim #kosarka #koripallo #EuroBasket2017</w:t>
      </w:r>
    </w:p>
    <w:p>
      <w:r>
        <w:rPr>
          <w:b/>
          <w:u w:val="single"/>
        </w:rPr>
        <w:t xml:space="preserve">740107</w:t>
      </w:r>
    </w:p>
    <w:p>
      <w:r>
        <w:t xml:space="preserve">Hymyilen salaa, kun muut taas harmittelevat lumisadetta. Olen kunnossa. #talvi #lumisin #lunta https://t.co/CYlKt5vnr8</w:t>
      </w:r>
    </w:p>
    <w:p>
      <w:r>
        <w:rPr>
          <w:b/>
          <w:u w:val="single"/>
        </w:rPr>
        <w:t xml:space="preserve">740108</w:t>
      </w:r>
    </w:p>
    <w:p>
      <w:r>
        <w:t xml:space="preserve">kuten monet "suuret" miehet ovat sanoneet - mies ilman naista ei ole täydellinen mies. Jotkut miehet eivät ainoastaan ole... https://t.co/f7zvY5bkyj avulla...</w:t>
      </w:r>
    </w:p>
    <w:p>
      <w:r>
        <w:rPr>
          <w:b/>
          <w:u w:val="single"/>
        </w:rPr>
        <w:t xml:space="preserve">740109</w:t>
      </w:r>
    </w:p>
    <w:p>
      <w:r>
        <w:t xml:space="preserve">@KilgoreSH5 @JozeBiscak Hollantilaisilla puuveneillä purjehdittiin vitsinä Afrikkaan.  Ilmeisesti nykyaikaiset veneet eivät löydä takaisin. Lasti on sama.</w:t>
      </w:r>
    </w:p>
    <w:p>
      <w:r>
        <w:rPr>
          <w:b/>
          <w:u w:val="single"/>
        </w:rPr>
        <w:t xml:space="preserve">740110</w:t>
      </w:r>
    </w:p>
    <w:p>
      <w:r>
        <w:t xml:space="preserve">Joskus on parempi purra kieltä. Tai tässä tapauksessa ota sormesi pois puhelimesta.</w:t>
      </w:r>
    </w:p>
    <w:p>
      <w:r>
        <w:rPr>
          <w:b/>
          <w:u w:val="single"/>
        </w:rPr>
        <w:t xml:space="preserve">740111</w:t>
      </w:r>
    </w:p>
    <w:p>
      <w:r>
        <w:t xml:space="preserve">Hm, tunnetko ketään muuta, jolla olisi tuollainen näkemys :)</w:t>
        <w:br/>
        <w:br/>
        <w:t xml:space="preserve"> #funky #lahja #arvonta #spark #verkkokauppa #sunnuntai #sweet https://t.co/agmRhNPoMC</w:t>
      </w:r>
    </w:p>
    <w:p>
      <w:r>
        <w:rPr>
          <w:b/>
          <w:u w:val="single"/>
        </w:rPr>
        <w:t xml:space="preserve">740112</w:t>
      </w:r>
    </w:p>
    <w:p>
      <w:r>
        <w:t xml:space="preserve">@Slovenka2be Tai voit liittyä Pyhän Pehtran kirkkoon, jonka vaimoni ja minä perustimme.</w:t>
      </w:r>
    </w:p>
    <w:p>
      <w:r>
        <w:rPr>
          <w:b/>
          <w:u w:val="single"/>
        </w:rPr>
        <w:t xml:space="preserve">740113</w:t>
      </w:r>
    </w:p>
    <w:p>
      <w:r>
        <w:t xml:space="preserve">2 uutta tulokasta osavaltion politiikassa, molemmat näkyviä mediassa: BP:n ennustetaan pääsevän DZ:hen, MS:n ennustetaan voittavan. Hm, lukeeko täällä kaikki oikein?</w:t>
      </w:r>
    </w:p>
    <w:p>
      <w:r>
        <w:rPr>
          <w:b/>
          <w:u w:val="single"/>
        </w:rPr>
        <w:t xml:space="preserve">740114</w:t>
      </w:r>
    </w:p>
    <w:p>
      <w:r>
        <w:t xml:space="preserve">Kun luen roskaväen kommentteja, en suutu niin paljon, että tahtoisin, että minulle maksetaan rahoillani. https://t.co/2bJE9EaAUa</w:t>
      </w:r>
    </w:p>
    <w:p>
      <w:r>
        <w:rPr>
          <w:b/>
          <w:u w:val="single"/>
        </w:rPr>
        <w:t xml:space="preserve">740115</w:t>
      </w:r>
    </w:p>
    <w:p>
      <w:r>
        <w:t xml:space="preserve">@tfajon @EP_Slovenija Niin sanotun Slovenian hallituksen alaisuudessa olemme haavoittuvia slovenialaisia, erityisesti niitä, jotka eivät ajattele vasemmistolaisesti.</w:t>
      </w:r>
    </w:p>
    <w:p>
      <w:r>
        <w:rPr>
          <w:b/>
          <w:u w:val="single"/>
        </w:rPr>
        <w:t xml:space="preserve">740116</w:t>
      </w:r>
    </w:p>
    <w:p>
      <w:r>
        <w:t xml:space="preserve">@JanezMeznarec @dusankocevar1 Tarkoitatko syvällä valtiolla asekauppaa?</w:t>
      </w:r>
    </w:p>
    <w:p>
      <w:r>
        <w:rPr>
          <w:b/>
          <w:u w:val="single"/>
        </w:rPr>
        <w:t xml:space="preserve">740117</w:t>
      </w:r>
    </w:p>
    <w:p>
      <w:r>
        <w:t xml:space="preserve">Kuva: KUVA: Nämä vammat 14-vuotias mariborilaismies sai ilotulitusräjähdyksen seurauksena ... https://t.co/pTnUsFkLeT</w:t>
      </w:r>
    </w:p>
    <w:p>
      <w:r>
        <w:rPr>
          <w:b/>
          <w:u w:val="single"/>
        </w:rPr>
        <w:t xml:space="preserve">740118</w:t>
      </w:r>
    </w:p>
    <w:p>
      <w:r>
        <w:t xml:space="preserve">@LazarjevPolzek @PametnaRit Raahaa vain perseesi rypistyksen viereen. Sinun on pidettävä suusi kiinni. :)</w:t>
      </w:r>
    </w:p>
    <w:p>
      <w:r>
        <w:rPr>
          <w:b/>
          <w:u w:val="single"/>
        </w:rPr>
        <w:t xml:space="preserve">740119</w:t>
      </w:r>
    </w:p>
    <w:p>
      <w:r>
        <w:t xml:space="preserve">Venäläinen, Kreml, Leninin ja Stalinin kommunismi oli.... https://t.co/yYnG0iA6CW</w:t>
      </w:r>
    </w:p>
    <w:p>
      <w:r>
        <w:rPr>
          <w:b/>
          <w:u w:val="single"/>
        </w:rPr>
        <w:t xml:space="preserve">740120</w:t>
      </w:r>
    </w:p>
    <w:p>
      <w:r>
        <w:t xml:space="preserve">#albania on niin kaunis laulaja, että edes todella nuhjuinen mekko ei voi olla huomaamatta häntä. #eurovision</w:t>
      </w:r>
    </w:p>
    <w:p>
      <w:r>
        <w:rPr>
          <w:b/>
          <w:u w:val="single"/>
        </w:rPr>
        <w:t xml:space="preserve">740121</w:t>
      </w:r>
    </w:p>
    <w:p>
      <w:r>
        <w:t xml:space="preserve">@ciro_ciril @NovaSlovenija @MatejTonin Pala vessapaperia sinulle Violeta, jotta voit jatkaa "paskoja simpukoita"...</w:t>
      </w:r>
    </w:p>
    <w:p>
      <w:r>
        <w:rPr>
          <w:b/>
          <w:u w:val="single"/>
        </w:rPr>
        <w:t xml:space="preserve">740122</w:t>
      </w:r>
    </w:p>
    <w:p>
      <w:r>
        <w:t xml:space="preserve">"Sun, hitto, mä aion pumpata pyöräni!" ja "Khm... on hyvä, että ajoin hiukan partani, sataa joka tapauksessa". :/</w:t>
      </w:r>
    </w:p>
    <w:p>
      <w:r>
        <w:rPr>
          <w:b/>
          <w:u w:val="single"/>
        </w:rPr>
        <w:t xml:space="preserve">740123</w:t>
      </w:r>
    </w:p>
    <w:p>
      <w:r>
        <w:t xml:space="preserve">Vanha @toplovodar, Slovenia on epävarmojen työntekijöiden, pöydän mukaan maksettavien palkkojen ja herrojen maa. Itseoikeutettu. #nebuloze @Val202</w:t>
      </w:r>
    </w:p>
    <w:p>
      <w:r>
        <w:rPr>
          <w:b/>
          <w:u w:val="single"/>
        </w:rPr>
        <w:t xml:space="preserve">740124</w:t>
      </w:r>
    </w:p>
    <w:p>
      <w:r>
        <w:t xml:space="preserve">@motobrane Oletko pahoillasi, ettet pääse kumppanisi kanssa paikalle :) moto dick :D ?</w:t>
      </w:r>
    </w:p>
    <w:p>
      <w:r>
        <w:rPr>
          <w:b/>
          <w:u w:val="single"/>
        </w:rPr>
        <w:t xml:space="preserve">740125</w:t>
      </w:r>
    </w:p>
    <w:p>
      <w:r>
        <w:t xml:space="preserve">@zorankedacic @zballe @Kauro1 Etkö voisi ilmoittaa tätä suullisesti? Minulla on sellainen tunne, että nämä levyt ovat enemmänkin tallentimien vuoksi :)</w:t>
      </w:r>
    </w:p>
    <w:p>
      <w:r>
        <w:rPr>
          <w:b/>
          <w:u w:val="single"/>
        </w:rPr>
        <w:t xml:space="preserve">740126</w:t>
      </w:r>
    </w:p>
    <w:p>
      <w:r>
        <w:t xml:space="preserve">@mihazorz @STA_news Erdogan muistutti juuri EU:ta siitä, että hän ei ole ainoa, joka ylittää rajan ja koska kaikki EU:n jäsenet ovat hiljaa!</w:t>
      </w:r>
    </w:p>
    <w:p>
      <w:r>
        <w:rPr>
          <w:b/>
          <w:u w:val="single"/>
        </w:rPr>
        <w:t xml:space="preserve">740127</w:t>
      </w:r>
    </w:p>
    <w:p>
      <w:r>
        <w:t xml:space="preserve">@MHacek Suurin ongelma ei ole se, että poliitikot puhuvat tuollaista hölynpölyä, vaan se, että tiedotusvälineet esittävät kritiikittömästi yhteenvetoja ja jopa puolustavat niitä.</w:t>
      </w:r>
    </w:p>
    <w:p>
      <w:r>
        <w:rPr>
          <w:b/>
          <w:u w:val="single"/>
        </w:rPr>
        <w:t xml:space="preserve">740128</w:t>
      </w:r>
    </w:p>
    <w:p>
      <w:r>
        <w:t xml:space="preserve">@BojanPozar @sarecmarjan Mitä halpaa propagandaa. Punaiset eivät pääse persoonallisuuskultin ohi.</w:t>
      </w:r>
    </w:p>
    <w:p>
      <w:r>
        <w:rPr>
          <w:b/>
          <w:u w:val="single"/>
        </w:rPr>
        <w:t xml:space="preserve">740129</w:t>
      </w:r>
    </w:p>
    <w:p>
      <w:r>
        <w:t xml:space="preserve">Nähdään lauantaina Studenecin diskossa!</w:t>
        <w:br/>
        <w:t xml:space="preserve"> #miranrudan #oktoberfest #diskotekastudenec #horjul https://t.co/jj1xv58w4p</w:t>
      </w:r>
    </w:p>
    <w:p>
      <w:r>
        <w:rPr>
          <w:b/>
          <w:u w:val="single"/>
        </w:rPr>
        <w:t xml:space="preserve">740130</w:t>
      </w:r>
    </w:p>
    <w:p>
      <w:r>
        <w:br/>
        <w:br/>
        <w:t xml:space="preserve">Tällaisesta aivopesusta @RTV_Slovenija maksaa 13,75eur?!</w:t>
        <w:br/>
        <w:br/>
        <w:t xml:space="preserve"> Kauhea</w:t>
      </w:r>
    </w:p>
    <w:p>
      <w:r>
        <w:rPr>
          <w:b/>
          <w:u w:val="single"/>
        </w:rPr>
        <w:t xml:space="preserve">740131</w:t>
      </w:r>
    </w:p>
    <w:p>
      <w:r>
        <w:t xml:space="preserve">EU:ssa tapahtuu jotain hyvin sairasta. Hitaasti, päivä kerrallaan, ja meidät keitetään... Siitä tulee paha. https://t.co/YYj8oKPBwk</w:t>
      </w:r>
    </w:p>
    <w:p>
      <w:r>
        <w:rPr>
          <w:b/>
          <w:u w:val="single"/>
        </w:rPr>
        <w:t xml:space="preserve">740132</w:t>
      </w:r>
    </w:p>
    <w:p>
      <w:r>
        <w:t xml:space="preserve">Soros-säätiö jättää Unkarin Orbanin politiikan vuoksi | RTV Slovenia https://t.co/PbbOBNpgzA https://t.co/xXTK5bRrNo https://t.co/xXTK5bRrNo</w:t>
      </w:r>
    </w:p>
    <w:p>
      <w:r>
        <w:rPr>
          <w:b/>
          <w:u w:val="single"/>
        </w:rPr>
        <w:t xml:space="preserve">740133</w:t>
      </w:r>
    </w:p>
    <w:p>
      <w:r>
        <w:t xml:space="preserve">Ne, jotka odottavat, odottavat: Leskovin asukkailla on remontoitu monitoimikeskus https://t.co/3nziIPr4EC</w:t>
      </w:r>
    </w:p>
    <w:p>
      <w:r>
        <w:rPr>
          <w:b/>
          <w:u w:val="single"/>
        </w:rPr>
        <w:t xml:space="preserve">740134</w:t>
      </w:r>
    </w:p>
    <w:p>
      <w:r>
        <w:t xml:space="preserve">@PodnarSimon @MetkaSmole Joten voit löytää itsesi jo hedelmätarhasta, koska tiedät, että siellä ei ole mitään myrkyllistä.</w:t>
      </w:r>
    </w:p>
    <w:p>
      <w:r>
        <w:rPr>
          <w:b/>
          <w:u w:val="single"/>
        </w:rPr>
        <w:t xml:space="preserve">740135</w:t>
      </w:r>
    </w:p>
    <w:p>
      <w:r>
        <w:t xml:space="preserve">@SamoGlavan Kommunitaarinen roistomurhaajan murhaava vallankumous kattaa kaikki luonnonkatastrofit, joita kansakunnalle voi tapahtua.</w:t>
      </w:r>
    </w:p>
    <w:p>
      <w:r>
        <w:rPr>
          <w:b/>
          <w:u w:val="single"/>
        </w:rPr>
        <w:t xml:space="preserve">740136</w:t>
      </w:r>
    </w:p>
    <w:p>
      <w:r>
        <w:t xml:space="preserve">@fzagorc Ole hyvä, ja liitä tämä https://t.co/wAHjn8vRCR viereen, niin he tietävät kaiken kaikista ihmisistä siellä jossain.</w:t>
      </w:r>
    </w:p>
    <w:p>
      <w:r>
        <w:rPr>
          <w:b/>
          <w:u w:val="single"/>
        </w:rPr>
        <w:t xml:space="preserve">740137</w:t>
      </w:r>
    </w:p>
    <w:p>
      <w:r>
        <w:t xml:space="preserve">@kjurek80 @YanchMb Valinta on hyvä, kunhan voit valita. Se ei auta köyhiä, jos heillä ei ole siihen varaa.</w:t>
      </w:r>
    </w:p>
    <w:p>
      <w:r>
        <w:rPr>
          <w:b/>
          <w:u w:val="single"/>
        </w:rPr>
        <w:t xml:space="preserve">740138</w:t>
      </w:r>
    </w:p>
    <w:p>
      <w:r>
        <w:t xml:space="preserve">@RevijaReporter Hän on luultavasti sairas. Miksi hän ei tule kotiin, jos hänellä ei ole voita päänsä päällä????</w:t>
      </w:r>
    </w:p>
    <w:p>
      <w:r>
        <w:rPr>
          <w:b/>
          <w:u w:val="single"/>
        </w:rPr>
        <w:t xml:space="preserve">740139</w:t>
      </w:r>
    </w:p>
    <w:p>
      <w:r>
        <w:t xml:space="preserve">@MisaVugrinec ja tämä on mies? Tämän kuvan jälkeen piippu on pian puhtaasti korjattu!!!!</w:t>
      </w:r>
    </w:p>
    <w:p>
      <w:r>
        <w:rPr>
          <w:b/>
          <w:u w:val="single"/>
        </w:rPr>
        <w:t xml:space="preserve">740140</w:t>
      </w:r>
    </w:p>
    <w:p>
      <w:r>
        <w:t xml:space="preserve">@Kritik12362437 Ja mitä vikaa siinä on, että ihmiset valitsevat tällaiset kollegat ja käyttävät rahansa haluamallaan tavalla.</w:t>
      </w:r>
    </w:p>
    <w:p>
      <w:r>
        <w:rPr>
          <w:b/>
          <w:u w:val="single"/>
        </w:rPr>
        <w:t xml:space="preserve">740141</w:t>
      </w:r>
    </w:p>
    <w:p>
      <w:r>
        <w:t xml:space="preserve">Ainakin naapurimme ovat tietoisia rajavalvonnan ja turvallisuuden merkityksestä.</w:t>
        <w:t xml:space="preserve">#SecureSlovenia #stop #migrants</w:t>
        <w:br/>
        <w:t xml:space="preserve">https://t.co/4ke0tG1PKX https://t.co/4ke0tG1PKX</w:t>
      </w:r>
    </w:p>
    <w:p>
      <w:r>
        <w:rPr>
          <w:b/>
          <w:u w:val="single"/>
        </w:rPr>
        <w:t xml:space="preserve">740142</w:t>
      </w:r>
    </w:p>
    <w:p>
      <w:r>
        <w:t xml:space="preserve">Kuka johtaa Slovenian filharmonista orkesteria?! Ensin agentti epäonnistuneen Zaresin puolueen piiristä, sitten takaisin... https://t.co/VcO1ALH5am...</w:t>
      </w:r>
    </w:p>
    <w:p>
      <w:r>
        <w:rPr>
          <w:b/>
          <w:u w:val="single"/>
        </w:rPr>
        <w:t xml:space="preserve">740143</w:t>
      </w:r>
    </w:p>
    <w:p>
      <w:r>
        <w:t xml:space="preserve">Cerar ja Kolarjeva sulkevat yksityiset apteekit: tervetuloa takaisin kommunismiin! https://t.co/U0YQ74ChhZ via @Nova24TV</w:t>
      </w:r>
    </w:p>
    <w:p>
      <w:r>
        <w:rPr>
          <w:b/>
          <w:u w:val="single"/>
        </w:rPr>
        <w:t xml:space="preserve">740144</w:t>
      </w:r>
    </w:p>
    <w:p>
      <w:r>
        <w:t xml:space="preserve">Päätös on tehty - tämän viikon loppuun mennessä @strankaSDS kirjoittaa ja toimittaa pian interpellation puolustusministeri @ErjavecKarlia vastaan.</w:t>
      </w:r>
    </w:p>
    <w:p>
      <w:r>
        <w:rPr>
          <w:b/>
          <w:u w:val="single"/>
        </w:rPr>
        <w:t xml:space="preserve">740145</w:t>
      </w:r>
    </w:p>
    <w:p>
      <w:r>
        <w:t xml:space="preserve">Silminnäkijät: Kemiksen myrkylliset jätteet haudattiin pukujen alle Moravčessa #video https://t.co/sekASRkgZz via @SiolNEWS</w:t>
      </w:r>
    </w:p>
    <w:p>
      <w:r>
        <w:rPr>
          <w:b/>
          <w:u w:val="single"/>
        </w:rPr>
        <w:t xml:space="preserve">740146</w:t>
      </w:r>
    </w:p>
    <w:p>
      <w:r>
        <w:t xml:space="preserve">@ciro_ciril Paremmin sanottu kumppaneiden välillä - natsit ja kommunistit toisaalta ja liittolaiset toisaalta...</w:t>
      </w:r>
    </w:p>
    <w:p>
      <w:r>
        <w:rPr>
          <w:b/>
          <w:u w:val="single"/>
        </w:rPr>
        <w:t xml:space="preserve">740147</w:t>
      </w:r>
    </w:p>
    <w:p>
      <w:r>
        <w:t xml:space="preserve">@MorskaKvacka @schoo666 Ne ovat kauniita silmälle. Pelkästään kaikkien leikkausten kanssa puskureiden muoto on pirunmoinen musice down 😅</w:t>
      </w:r>
    </w:p>
    <w:p>
      <w:r>
        <w:rPr>
          <w:b/>
          <w:u w:val="single"/>
        </w:rPr>
        <w:t xml:space="preserve">740148</w:t>
      </w:r>
    </w:p>
    <w:p>
      <w:r>
        <w:t xml:space="preserve">Suositusta Dynastiasta muistettava näyttelijä piti tämän salaisuuden julkisuudelta pitkään! https://t.co/q6112SO21E</w:t>
      </w:r>
    </w:p>
    <w:p>
      <w:r>
        <w:rPr>
          <w:b/>
          <w:u w:val="single"/>
        </w:rPr>
        <w:t xml:space="preserve">740149</w:t>
      </w:r>
    </w:p>
    <w:p>
      <w:r>
        <w:t xml:space="preserve">Ogrdje.</w:t>
        <w:br/>
        <w:t xml:space="preserve"> Mitä jotkut kutsuvat koristeeksi.</w:t>
        <w:br/>
        <w:t xml:space="preserve"> Keksitty keskellä yliväsynyttä kirjoittamista.</w:t>
      </w:r>
    </w:p>
    <w:p>
      <w:r>
        <w:rPr>
          <w:b/>
          <w:u w:val="single"/>
        </w:rPr>
        <w:t xml:space="preserve">740150</w:t>
      </w:r>
    </w:p>
    <w:p>
      <w:r>
        <w:t xml:space="preserve">@luka259 @NuckinFutsSlo Potolazis vain, jos sanot, että se oli teräshorn city pickup ketnco-vaihteilla.</w:t>
      </w:r>
    </w:p>
    <w:p>
      <w:r>
        <w:rPr>
          <w:b/>
          <w:u w:val="single"/>
        </w:rPr>
        <w:t xml:space="preserve">740151</w:t>
      </w:r>
    </w:p>
    <w:p>
      <w:r>
        <w:t xml:space="preserve">Valmistelut "ruskettuneiden" slovenialaisten naisten raiskausverilöylyä varten:</w:t>
        <w:br/>
        <w:t xml:space="preserve">Katičeva osallistuu uuden "raiskauksen määritelmän" luomiseen!</w:t>
      </w:r>
    </w:p>
    <w:p>
      <w:r>
        <w:rPr>
          <w:b/>
          <w:u w:val="single"/>
        </w:rPr>
        <w:t xml:space="preserve">740152</w:t>
      </w:r>
    </w:p>
    <w:p>
      <w:r>
        <w:t xml:space="preserve">Duplekin sorakuopalle halutaan rakentaa vesipuisto ja rannikolle moottoripyöräpuisto ulkomailla sijaitsevien esimerkin mukaisesti https://t.co/jGIee9qvsF.</w:t>
      </w:r>
    </w:p>
    <w:p>
      <w:r>
        <w:rPr>
          <w:b/>
          <w:u w:val="single"/>
        </w:rPr>
        <w:t xml:space="preserve">740153</w:t>
      </w:r>
    </w:p>
    <w:p>
      <w:r>
        <w:t xml:space="preserve">@Maxatnes @lucijausaj Jančič voi olla oivallus journalistisesta raportoinnista ja kirjoittamisesta.</w:t>
      </w:r>
    </w:p>
    <w:p>
      <w:r>
        <w:rPr>
          <w:b/>
          <w:u w:val="single"/>
        </w:rPr>
        <w:t xml:space="preserve">740154</w:t>
      </w:r>
    </w:p>
    <w:p>
      <w:r>
        <w:t xml:space="preserve">@5er_peter @KatarinaDbr Fenkoli/anis ja nuori juusto vaikkapa uunissa on kaikkien varpaiden nuolemista varten. Tässä yhdistelmässä ei ole lihaa juuri lainkaan.</w:t>
      </w:r>
    </w:p>
    <w:p>
      <w:r>
        <w:rPr>
          <w:b/>
          <w:u w:val="single"/>
        </w:rPr>
        <w:t xml:space="preserve">740155</w:t>
      </w:r>
    </w:p>
    <w:p>
      <w:r>
        <w:t xml:space="preserve">Meillä on yli 600 murhaa, joista yhtäkään ei ole syytetty, saati tuomittu, ja Saksassa 96-vuotias byrokraatti vangitaan kuolemankammioon. #communismisevil</w:t>
      </w:r>
    </w:p>
    <w:p>
      <w:r>
        <w:rPr>
          <w:b/>
          <w:u w:val="single"/>
        </w:rPr>
        <w:t xml:space="preserve">740156</w:t>
      </w:r>
    </w:p>
    <w:p>
      <w:r>
        <w:t xml:space="preserve">@surfon Tietenkin, tietenkin. "Liberaalien" piirejä koskevan twiittisi alta näet, kuinka moni heistä estää sinut.</w:t>
      </w:r>
    </w:p>
    <w:p>
      <w:r>
        <w:rPr>
          <w:b/>
          <w:u w:val="single"/>
        </w:rPr>
        <w:t xml:space="preserve">740157</w:t>
      </w:r>
    </w:p>
    <w:p>
      <w:r>
        <w:t xml:space="preserve">Muutamia valokuvauksellisia kohokohtia viime viikon Maailman herkuista!</w:t>
        <w:br/>
        <w:t xml:space="preserve"> Huomenna 16. elokuuta klo 19.00 alkaen voit... https://t.co/8wK05CCp01...</w:t>
      </w:r>
    </w:p>
    <w:p>
      <w:r>
        <w:rPr>
          <w:b/>
          <w:u w:val="single"/>
        </w:rPr>
        <w:t xml:space="preserve">740158</w:t>
      </w:r>
    </w:p>
    <w:p>
      <w:r>
        <w:t xml:space="preserve">Parasta Twitterissä Twitterin keksimisen jälkeen on muuten se, että twiittipainike siirrettiin pois näppäimistöltä.</w:t>
      </w:r>
    </w:p>
    <w:p>
      <w:r>
        <w:rPr>
          <w:b/>
          <w:u w:val="single"/>
        </w:rPr>
        <w:t xml:space="preserve">740159</w:t>
      </w:r>
    </w:p>
    <w:p>
      <w:r>
        <w:t xml:space="preserve">@sladkakotmed Kaksi ihmistä on jo kiittänyt minua tänään(!). En lähettänyt mitään, en edes tiedä numeroita.</w:t>
      </w:r>
    </w:p>
    <w:p>
      <w:r>
        <w:rPr>
          <w:b/>
          <w:u w:val="single"/>
        </w:rPr>
        <w:t xml:space="preserve">740160</w:t>
      </w:r>
    </w:p>
    <w:p>
      <w:r>
        <w:t xml:space="preserve">Laško ei ole ollut panimo Sloveniassa jo jonkin aikaa, vaan sen omistaa Heineken, ja nyt nämä patriootit ovat ärsyyntyneet siitä, että olutta mainostavat ulkomaiset laulajat. Outo häiriö!👎</w:t>
      </w:r>
    </w:p>
    <w:p>
      <w:r>
        <w:rPr>
          <w:b/>
          <w:u w:val="single"/>
        </w:rPr>
        <w:t xml:space="preserve">740161</w:t>
      </w:r>
    </w:p>
    <w:p>
      <w:r>
        <w:t xml:space="preserve">EI niin hauskaa - Fact Detectors on RTV Slovenia https://t.co/WOkH2vUQMl via @insloveniaonly</w:t>
      </w:r>
    </w:p>
    <w:p>
      <w:r>
        <w:rPr>
          <w:b/>
          <w:u w:val="single"/>
        </w:rPr>
        <w:t xml:space="preserve">740162</w:t>
      </w:r>
    </w:p>
    <w:p>
      <w:r>
        <w:t xml:space="preserve">@_bosonoga Lennä Dobovoon teetä varten. Voit nukkua täällä. Sinun ei siis tarvitse ajaa Lj:iin.</w:t>
      </w:r>
    </w:p>
    <w:p>
      <w:r>
        <w:rPr>
          <w:b/>
          <w:u w:val="single"/>
        </w:rPr>
        <w:t xml:space="preserve">740163</w:t>
      </w:r>
    </w:p>
    <w:p>
      <w:r>
        <w:t xml:space="preserve">Auton kello ei taaskaan muuttunut itsestään.</w:t>
        <w:br/>
        <w:t xml:space="preserve"> Olen peruutellut tunnin ajan, ja nyt se näkyy oikein.</w:t>
      </w:r>
    </w:p>
    <w:p>
      <w:r>
        <w:rPr>
          <w:b/>
          <w:u w:val="single"/>
        </w:rPr>
        <w:t xml:space="preserve">740164</w:t>
      </w:r>
    </w:p>
    <w:p>
      <w:r>
        <w:t xml:space="preserve">@uros_sinko @MarkoSket @MarkoFratnik @AllBriefs @AntoniovCaccia @JiriKocica Ilman partisaaneja eurooppalaiset puhuisivat arabian sijaan saksaa.</w:t>
      </w:r>
    </w:p>
    <w:p>
      <w:r>
        <w:rPr>
          <w:b/>
          <w:u w:val="single"/>
        </w:rPr>
        <w:t xml:space="preserve">740165</w:t>
      </w:r>
    </w:p>
    <w:p>
      <w:r>
        <w:t xml:space="preserve">@IgorGaberc @roma9na</w:t>
        <w:br/>
        <w:t xml:space="preserve">Tällaista roskaa ei voi huuhdella pois vetämällä narua kuoren yli.Bref on myös liian heikko.Ja tämä henkilö on vielä palveluksessa?</w:t>
      </w:r>
    </w:p>
    <w:p>
      <w:r>
        <w:rPr>
          <w:b/>
          <w:u w:val="single"/>
        </w:rPr>
        <w:t xml:space="preserve">740166</w:t>
      </w:r>
    </w:p>
    <w:p>
      <w:r>
        <w:t xml:space="preserve">@MetkaSmole @tina3ka Fb:ssä on koodi, jonka hyväksyt rekisteröitymisen yhteydessä. Twiter ja fb eivät ole sama asia.</w:t>
      </w:r>
    </w:p>
    <w:p>
      <w:r>
        <w:rPr>
          <w:b/>
          <w:u w:val="single"/>
        </w:rPr>
        <w:t xml:space="preserve">740167</w:t>
      </w:r>
    </w:p>
    <w:p>
      <w:r>
        <w:t xml:space="preserve">@MihaMarkic @DobraMrha @janezgecc Ja sarvet. Täytetty! Ja pestyjä omenoita!!!</w:t>
      </w:r>
    </w:p>
    <w:p>
      <w:r>
        <w:rPr>
          <w:b/>
          <w:u w:val="single"/>
        </w:rPr>
        <w:t xml:space="preserve">740168</w:t>
      </w:r>
    </w:p>
    <w:p>
      <w:r>
        <w:t xml:space="preserve">adidas UltraBOOST, kehittynein lenkkari, on suunniteltu juoksijoille, jotka pyrkivät ylittämään... https://t.co/UsPoiffUxV ... https://t.co/UsPoiffUxV</w:t>
      </w:r>
    </w:p>
    <w:p>
      <w:r>
        <w:rPr>
          <w:b/>
          <w:u w:val="single"/>
        </w:rPr>
        <w:t xml:space="preserve">740169</w:t>
      </w:r>
    </w:p>
    <w:p>
      <w:r>
        <w:t xml:space="preserve">@Markodraxler @tfajon paskapää, ota nopea päivittäinen annos paskaa sinuun ja mene nukkumaan aisapuun alle</w:t>
      </w:r>
    </w:p>
    <w:p>
      <w:r>
        <w:rPr>
          <w:b/>
          <w:u w:val="single"/>
        </w:rPr>
        <w:t xml:space="preserve">740170</w:t>
      </w:r>
    </w:p>
    <w:p>
      <w:r>
        <w:t xml:space="preserve">#LetalisceTrst lennot peruttu @Ryanair Roomaan ja @lufthansa Müncheniin. #publictransport @AEROPORTOTRS https://t.co/tdZstlESVM https://t.co/tdZstlESVM</w:t>
      </w:r>
    </w:p>
    <w:p>
      <w:r>
        <w:rPr>
          <w:b/>
          <w:u w:val="single"/>
        </w:rPr>
        <w:t xml:space="preserve">740171</w:t>
      </w:r>
    </w:p>
    <w:p>
      <w:r>
        <w:t xml:space="preserve">Turnšek ei edes uskalla haastaa RTV:tä oikeuteen, hänellä on suuri suu. https://t.co/xXOqQaAepX</w:t>
      </w:r>
    </w:p>
    <w:p>
      <w:r>
        <w:rPr>
          <w:b/>
          <w:u w:val="single"/>
        </w:rPr>
        <w:t xml:space="preserve">740172</w:t>
      </w:r>
    </w:p>
    <w:p>
      <w:r>
        <w:t xml:space="preserve">BrezCenzure - EXCLUSIVE: Taas ne pörssiyrittäjät - tällä kertaa kreikkalainen pörssiyrittäjä valtaa TV3:n! http://t.co/4kQEXJ2h!</w:t>
      </w:r>
    </w:p>
    <w:p>
      <w:r>
        <w:rPr>
          <w:b/>
          <w:u w:val="single"/>
        </w:rPr>
        <w:t xml:space="preserve">740173</w:t>
      </w:r>
    </w:p>
    <w:p>
      <w:r>
        <w:t xml:space="preserve">@Matino667 @KatarinaJenko kyllä, siinä se suurin piirtein on. kaksi muuta penkkiä ja juomalähde puuttuvat.</w:t>
      </w:r>
    </w:p>
    <w:p>
      <w:r>
        <w:rPr>
          <w:b/>
          <w:u w:val="single"/>
        </w:rPr>
        <w:t xml:space="preserve">740174</w:t>
      </w:r>
    </w:p>
    <w:p>
      <w:r>
        <w:t xml:space="preserve">@JanezPogorelec @bobsparrow70 Niin minäkin. Koska olen cro, ajattelin, että se liittyi painoon. Keri Butl</w:t>
      </w:r>
    </w:p>
    <w:p>
      <w:r>
        <w:rPr>
          <w:b/>
          <w:u w:val="single"/>
        </w:rPr>
        <w:t xml:space="preserve">740175</w:t>
      </w:r>
    </w:p>
    <w:p>
      <w:r>
        <w:t xml:space="preserve">@peterjancic Lisään otsikon: "Tarttuva: Tuhkarokko on ulkomaalaisten ja maahanmuuttajien mukanaan tuomaa".</w:t>
      </w:r>
    </w:p>
    <w:p>
      <w:r>
        <w:rPr>
          <w:b/>
          <w:u w:val="single"/>
        </w:rPr>
        <w:t xml:space="preserve">740176</w:t>
      </w:r>
    </w:p>
    <w:p>
      <w:r>
        <w:t xml:space="preserve">@staneskufca @KatarinaUrankar Kuka on nyt salakuljettajien pomo? Lidija tai Tanja. Se ei voi olla molempia.</w:t>
      </w:r>
    </w:p>
    <w:p>
      <w:r>
        <w:rPr>
          <w:b/>
          <w:u w:val="single"/>
        </w:rPr>
        <w:t xml:space="preserve">740177</w:t>
      </w:r>
    </w:p>
    <w:p>
      <w:r>
        <w:t xml:space="preserve">@KatarinaDbr @jezerska Minulle sopii kulkertulk tuossa muodossa... mutta se ei ole se :)</w:t>
      </w:r>
    </w:p>
    <w:p>
      <w:r>
        <w:rPr>
          <w:b/>
          <w:u w:val="single"/>
        </w:rPr>
        <w:t xml:space="preserve">740178</w:t>
      </w:r>
    </w:p>
    <w:p>
      <w:r>
        <w:t xml:space="preserve">Oikeusasiamies kiittää Pivkan kunnan toimintaa ja ponnisteluja https://t.co/lucHlVYG0G @VaruhCPRS</w:t>
      </w:r>
    </w:p>
    <w:p>
      <w:r>
        <w:rPr>
          <w:b/>
          <w:u w:val="single"/>
        </w:rPr>
        <w:t xml:space="preserve">740179</w:t>
      </w:r>
    </w:p>
    <w:p>
      <w:r>
        <w:t xml:space="preserve">@Komar4442 @LottaS10 Kristinusko ei ole edes opettanut sinulle suvaitsevaa ja kunnioittavaa viestintää.</w:t>
      </w:r>
    </w:p>
    <w:p>
      <w:r>
        <w:rPr>
          <w:b/>
          <w:u w:val="single"/>
        </w:rPr>
        <w:t xml:space="preserve">740180</w:t>
      </w:r>
    </w:p>
    <w:p>
      <w:r>
        <w:t xml:space="preserve">Kukkakaali, suola, oliivit, marokkolainen mausteseos. Laita uuniin puoleksi tunniksi. Lounas. https://t.co/UnEVjN0k9G</w:t>
      </w:r>
    </w:p>
    <w:p>
      <w:r>
        <w:rPr>
          <w:b/>
          <w:u w:val="single"/>
        </w:rPr>
        <w:t xml:space="preserve">740181</w:t>
      </w:r>
    </w:p>
    <w:p>
      <w:r>
        <w:t xml:space="preserve">Nyt on vielä selvempää, mitkä ovat Slovenian syyttäjälaitoksen painopisteet: opposition ja poliittisten toisinajattelijoiden syytteeseen asettaminen, ei rikosten syytteeseen asettaminen.</w:t>
      </w:r>
    </w:p>
    <w:p>
      <w:r>
        <w:rPr>
          <w:b/>
          <w:u w:val="single"/>
        </w:rPr>
        <w:t xml:space="preserve">740182</w:t>
      </w:r>
    </w:p>
    <w:p>
      <w:r>
        <w:t xml:space="preserve">@TomazLisec @had Katsotko #miljonääri? Se ei haittaisi sinua, koska yleinen arvostelukyky ei ole vielä kenenkään oma, herra Black Tie. #butl</w:t>
      </w:r>
    </w:p>
    <w:p>
      <w:r>
        <w:rPr>
          <w:b/>
          <w:u w:val="single"/>
        </w:rPr>
        <w:t xml:space="preserve">740183</w:t>
      </w:r>
    </w:p>
    <w:p>
      <w:r>
        <w:t xml:space="preserve">Rajavartijat rajoilla kuten ennenkin. He olivat suuren ja voitokkaan JNA:n ylpeys ja kunnia. #tarča #tarca</w:t>
      </w:r>
    </w:p>
    <w:p>
      <w:r>
        <w:rPr>
          <w:b/>
          <w:u w:val="single"/>
        </w:rPr>
        <w:t xml:space="preserve">740184</w:t>
      </w:r>
    </w:p>
    <w:p>
      <w:r>
        <w:t xml:space="preserve">@PrstanSi He eivät uskalla vinkua, he ovat nähneet, mitä sinulle voi tapahtua, jos todella teet tutkimusta, mutta he kirjoittavat niin hyvin ja heidät palkitaan niin hyvin.</w:t>
      </w:r>
    </w:p>
    <w:p>
      <w:r>
        <w:rPr>
          <w:b/>
          <w:u w:val="single"/>
        </w:rPr>
        <w:t xml:space="preserve">740185</w:t>
      </w:r>
    </w:p>
    <w:p>
      <w:r>
        <w:t xml:space="preserve">@Andrazus Hän ei pidä siitä, että hänen puhelimensa on makuuhuoneessa. Eikä hän ole heittänyt pois söpöä vanhaa herätyskelloaan.</w:t>
      </w:r>
    </w:p>
    <w:p>
      <w:r>
        <w:rPr>
          <w:b/>
          <w:u w:val="single"/>
        </w:rPr>
        <w:t xml:space="preserve">740186</w:t>
      </w:r>
    </w:p>
    <w:p>
      <w:r>
        <w:t xml:space="preserve">@iristimrolih @AllBriefs Ei unohdettu.</w:t>
        <w:br/>
        <w:t xml:space="preserve"> Slovenian parlamenttirakennusta koristaa Hutterin korttelista peräisin oleva marmori.</w:t>
      </w:r>
    </w:p>
    <w:p>
      <w:r>
        <w:rPr>
          <w:b/>
          <w:u w:val="single"/>
        </w:rPr>
        <w:t xml:space="preserve">740187</w:t>
      </w:r>
    </w:p>
    <w:p>
      <w:r>
        <w:t xml:space="preserve">Kauden avaus tarjoili huonoja kokemuksia vierailevien #fanien kanssa veteraanien ja jäsenten rinnalla http://t.co/4TMNjchmB3</w:t>
      </w:r>
    </w:p>
    <w:p>
      <w:r>
        <w:rPr>
          <w:b/>
          <w:u w:val="single"/>
        </w:rPr>
        <w:t xml:space="preserve">740188</w:t>
      </w:r>
    </w:p>
    <w:p>
      <w:r>
        <w:t xml:space="preserve">@RomanVodeb KYLLÄ, kyllä, Ciciban ja heidän allekirjoituksensa vetoomuksessa 571 kertoo kaiken. Politisoitunut lastenlehti, joka aivopesee vasemmistoa ja LGBT:tä.</w:t>
      </w:r>
    </w:p>
    <w:p>
      <w:r>
        <w:rPr>
          <w:b/>
          <w:u w:val="single"/>
        </w:rPr>
        <w:t xml:space="preserve">740189</w:t>
      </w:r>
    </w:p>
    <w:p>
      <w:r>
        <w:t xml:space="preserve">@slovenskipanter Kylmän joen taistelu käytiin tällä alueella... Myrsky näkyy jo edellä mainitulla sumu-STOP https://t.co/9sq6Ru5IxO</w:t>
      </w:r>
    </w:p>
    <w:p>
      <w:r>
        <w:rPr>
          <w:b/>
          <w:u w:val="single"/>
        </w:rPr>
        <w:t xml:space="preserve">740190</w:t>
      </w:r>
    </w:p>
    <w:p>
      <w:r>
        <w:t xml:space="preserve">Palomiehet saivat selville, mitä tapahtui. Helikopteri oli lähetettävä apuun. https://t.co/kI10VADPdH.</w:t>
      </w:r>
    </w:p>
    <w:p>
      <w:r>
        <w:rPr>
          <w:b/>
          <w:u w:val="single"/>
        </w:rPr>
        <w:t xml:space="preserve">740191</w:t>
      </w:r>
    </w:p>
    <w:p>
      <w:r>
        <w:t xml:space="preserve">@DamirCrncec Miltä tämä spaceday näyttää? Voiko sitä nähdä missään? Mutta ovatko slovenian kielen professorit vain hiljaa? Köyhä...</w:t>
      </w:r>
    </w:p>
    <w:p>
      <w:r>
        <w:rPr>
          <w:b/>
          <w:u w:val="single"/>
        </w:rPr>
        <w:t xml:space="preserve">740192</w:t>
      </w:r>
    </w:p>
    <w:p>
      <w:r>
        <w:t xml:space="preserve">Aha, @sarecmarjan on näköjään punninnut enemmistöäänestysjärjestelmän hyvät ja huonot puolet ja on kääntänyt silmänsä. Kiitettävää.</w:t>
      </w:r>
    </w:p>
    <w:p>
      <w:r>
        <w:rPr>
          <w:b/>
          <w:u w:val="single"/>
        </w:rPr>
        <w:t xml:space="preserve">740193</w:t>
      </w:r>
    </w:p>
    <w:p>
      <w:r>
        <w:t xml:space="preserve">KOMMUNISTIVASEMMISTOLAISET PUNAISET HUORAT KANSALLISKOKOUKSESSA NUOLEVAT PASKAA, JONKA SERPETINŠEK ON JUURI PASKONUT SUUSTAAN ! https://t.co/JEVQs7InUl !</w:t>
      </w:r>
    </w:p>
    <w:p>
      <w:r>
        <w:rPr>
          <w:b/>
          <w:u w:val="single"/>
        </w:rPr>
        <w:t xml:space="preserve">740194</w:t>
      </w:r>
    </w:p>
    <w:p>
      <w:r>
        <w:t xml:space="preserve">Eläinten hyvinvoinnin vuoksi @strankalevica kannatti tänään @sarecmarjania PV ... #butale</w:t>
      </w:r>
    </w:p>
    <w:p>
      <w:r>
        <w:rPr>
          <w:b/>
          <w:u w:val="single"/>
        </w:rPr>
        <w:t xml:space="preserve">740195</w:t>
      </w:r>
    </w:p>
    <w:p>
      <w:r>
        <w:t xml:space="preserve">UDIA teki yhteistyötä etsityimmän terroristin kanssa, joka aiheutti yli 2 000 ihmisen kuoleman https://t.co/qtAXRHtnsZ via @Nova24TV</w:t>
      </w:r>
    </w:p>
    <w:p>
      <w:r>
        <w:rPr>
          <w:b/>
          <w:u w:val="single"/>
        </w:rPr>
        <w:t xml:space="preserve">740196</w:t>
      </w:r>
    </w:p>
    <w:p>
      <w:r>
        <w:t xml:space="preserve">@ankalesss Ja sitten Batagelj on "menestyvä" liikemies????</w:t>
        <w:br/>
        <w:br/>
        <w:t xml:space="preserve"> Jokainen butl tietää, miten piristää hintoja!!!</w:t>
      </w:r>
    </w:p>
    <w:p>
      <w:r>
        <w:rPr>
          <w:b/>
          <w:u w:val="single"/>
        </w:rPr>
        <w:t xml:space="preserve">740197</w:t>
      </w:r>
    </w:p>
    <w:p>
      <w:r>
        <w:t xml:space="preserve">@MisaVugrinec @JozeBiscak No, Mittensit ovat kirjoittajapari, annan heille anteeksi. Mutta se, jossa on Gal, on petollinen kauhistus. Vuohelle.</w:t>
      </w:r>
    </w:p>
    <w:p>
      <w:r>
        <w:rPr>
          <w:b/>
          <w:u w:val="single"/>
        </w:rPr>
        <w:t xml:space="preserve">740198</w:t>
      </w:r>
    </w:p>
    <w:p>
      <w:r>
        <w:t xml:space="preserve">Huivi ja kasvojen peittäminen ovat idiotismin symboleja. https://t.co/xCLttX3xiy.</w:t>
      </w:r>
    </w:p>
    <w:p>
      <w:r>
        <w:rPr>
          <w:b/>
          <w:u w:val="single"/>
        </w:rPr>
        <w:t xml:space="preserve">740199</w:t>
      </w:r>
    </w:p>
    <w:p>
      <w:r>
        <w:t xml:space="preserve">@jkmcnk @Plavalka @magrateja ok puoli spar mb. leclerc on liian kaukana, siellä maatiloilla.</w:t>
      </w:r>
    </w:p>
    <w:p>
      <w:r>
        <w:rPr>
          <w:b/>
          <w:u w:val="single"/>
        </w:rPr>
        <w:t xml:space="preserve">740200</w:t>
      </w:r>
    </w:p>
    <w:p>
      <w:r>
        <w:t xml:space="preserve">@t_celestina @BiggieSLO Petrovec sanoi TV-ohjelmassa, että sitä pidetään yhtenä Ligurian kauneimmista :S</w:t>
      </w:r>
    </w:p>
    <w:p>
      <w:r>
        <w:rPr>
          <w:b/>
          <w:u w:val="single"/>
        </w:rPr>
        <w:t xml:space="preserve">740201</w:t>
      </w:r>
    </w:p>
    <w:p>
      <w:r>
        <w:t xml:space="preserve">@KatarinaDbr @adria_airways @ParalympicsSLO-kahva antoi heille pienen sysäyksen twiitissä. Muuten he yrittävät. https://t.co/s1HE8rQ6Rk</w:t>
      </w:r>
    </w:p>
    <w:p>
      <w:r>
        <w:rPr>
          <w:b/>
          <w:u w:val="single"/>
        </w:rPr>
        <w:t xml:space="preserve">740202</w:t>
      </w:r>
    </w:p>
    <w:p>
      <w:r>
        <w:t xml:space="preserve">ISIS:n ja Al Nusran riveissä taistelleet bosnialaiset terroristit eivät saa palata kotimaahansa https://t.co/Xfl6W0CGUs via @Nova24TV</w:t>
      </w:r>
    </w:p>
    <w:p>
      <w:r>
        <w:rPr>
          <w:b/>
          <w:u w:val="single"/>
        </w:rPr>
        <w:t xml:space="preserve">740203</w:t>
      </w:r>
    </w:p>
    <w:p>
      <w:r>
        <w:t xml:space="preserve">@missspela Kvasi-intellektualismi on edelleen erittäin kannattavaa tässä ympäristössä. Muuten kyllä, wannabe-gaaloja, punaisella matolla, Godot-välipalaa, ...</w:t>
      </w:r>
    </w:p>
    <w:p>
      <w:r>
        <w:rPr>
          <w:b/>
          <w:u w:val="single"/>
        </w:rPr>
        <w:t xml:space="preserve">740204</w:t>
      </w:r>
    </w:p>
    <w:p>
      <w:r>
        <w:t xml:space="preserve">@TankoJoze @JJansaSDS pelastavat enimmäkseen omia perseitään ja yrittävät päästä jonnekin tienaamaan enemmän rahaa tekemättä mitään.</w:t>
      </w:r>
    </w:p>
    <w:p>
      <w:r>
        <w:rPr>
          <w:b/>
          <w:u w:val="single"/>
        </w:rPr>
        <w:t xml:space="preserve">740205</w:t>
      </w:r>
    </w:p>
    <w:p>
      <w:r>
        <w:t xml:space="preserve">JKush jakakaa paperit eteenpäin, lukekaa mitä teidän pitää tehdä päästäksenne sisään :) https://t.co/1hByPZTItB https://t.co/1hByPZTItB</w:t>
      </w:r>
    </w:p>
    <w:p>
      <w:r>
        <w:rPr>
          <w:b/>
          <w:u w:val="single"/>
        </w:rPr>
        <w:t xml:space="preserve">740206</w:t>
      </w:r>
    </w:p>
    <w:p>
      <w:r>
        <w:t xml:space="preserve">Se, joka puhuu selkäni takana, puhuu perseelleni.</w:t>
        <w:br/>
        <w:t xml:space="preserve">tri Ljuba Prenner https://t.co/1ntKLQm82p https://t.co/1ntKLQm82p</w:t>
      </w:r>
    </w:p>
    <w:p>
      <w:r>
        <w:rPr>
          <w:b/>
          <w:u w:val="single"/>
        </w:rPr>
        <w:t xml:space="preserve">740207</w:t>
      </w:r>
    </w:p>
    <w:p>
      <w:r>
        <w:t xml:space="preserve">Tämä on FBI Facebookissa, joka vain vakoilee meitä ja UDBA:ta.</w:t>
      </w:r>
    </w:p>
    <w:p>
      <w:r>
        <w:rPr>
          <w:b/>
          <w:u w:val="single"/>
        </w:rPr>
        <w:t xml:space="preserve">740208</w:t>
      </w:r>
    </w:p>
    <w:p>
      <w:r>
        <w:t xml:space="preserve">@iztokgartner Valitettavasti konsertista ei ole kuvia, koska silloin ei ollut matkapuhelimia ja kamerat oli kielletty konserteissa. 🙁</w:t>
      </w:r>
    </w:p>
    <w:p>
      <w:r>
        <w:rPr>
          <w:b/>
          <w:u w:val="single"/>
        </w:rPr>
        <w:t xml:space="preserve">740209</w:t>
      </w:r>
    </w:p>
    <w:p>
      <w:r>
        <w:t xml:space="preserve">@sarecmarjan Kommunismi oli slovenialaisille paljon tuhoisampi kuin fasismi. Jokainen puolueorgia on näin ollen suola tietoisille slovenialaisille.</w:t>
      </w:r>
    </w:p>
    <w:p>
      <w:r>
        <w:rPr>
          <w:b/>
          <w:u w:val="single"/>
        </w:rPr>
        <w:t xml:space="preserve">740210</w:t>
      </w:r>
    </w:p>
    <w:p>
      <w:r>
        <w:t xml:space="preserve">Ulkomaiset tiedotusvälineet naulitsevat Janšan ristiin, hän vastaa omalla tyylillään https://t.co/g4vKuFkApz</w:t>
      </w:r>
    </w:p>
    <w:p>
      <w:r>
        <w:rPr>
          <w:b/>
          <w:u w:val="single"/>
        </w:rPr>
        <w:t xml:space="preserve">740211</w:t>
      </w:r>
    </w:p>
    <w:p>
      <w:r>
        <w:t xml:space="preserve">@Rok_Novak @Matej_Klaric Ainoastaan virkamiehet paraatissa Maduron puolesta, ei kukaan muu. Toivottavasti hänet hirtetään mahdollisimman pian.</w:t>
      </w:r>
    </w:p>
    <w:p>
      <w:r>
        <w:rPr>
          <w:b/>
          <w:u w:val="single"/>
        </w:rPr>
        <w:t xml:space="preserve">740212</w:t>
      </w:r>
    </w:p>
    <w:p>
      <w:r>
        <w:t xml:space="preserve">@primozg42 No, emme suosittele Ghost Shipiä tamperelaislapsille räiskimään 😄.</w:t>
      </w:r>
    </w:p>
    <w:p>
      <w:r>
        <w:rPr>
          <w:b/>
          <w:u w:val="single"/>
        </w:rPr>
        <w:t xml:space="preserve">740213</w:t>
      </w:r>
    </w:p>
    <w:p>
      <w:r>
        <w:t xml:space="preserve">@kizidor Sinusta tulee päivä päivältä kuumempi! Kunnes 3.6. Toivon vilpittömästi, että joku muu jäätyy sitten!</w:t>
      </w:r>
    </w:p>
    <w:p>
      <w:r>
        <w:rPr>
          <w:b/>
          <w:u w:val="single"/>
        </w:rPr>
        <w:t xml:space="preserve">740214</w:t>
      </w:r>
    </w:p>
    <w:p>
      <w:r>
        <w:t xml:space="preserve">@FranciKek @KinoBezigrad olet myöhässä, et ollut pelissä , sinun ei tarvinnut edes soittaa polkkaa</w:t>
      </w:r>
    </w:p>
    <w:p>
      <w:r>
        <w:rPr>
          <w:b/>
          <w:u w:val="single"/>
        </w:rPr>
        <w:t xml:space="preserve">740215</w:t>
      </w:r>
    </w:p>
    <w:p>
      <w:r>
        <w:t xml:space="preserve">@BernardBrscic @fzagorc No tämä määritelmä pätee entiseen vakaumukselliseen kommunistiin Janšaan!</w:t>
      </w:r>
    </w:p>
    <w:p>
      <w:r>
        <w:rPr>
          <w:b/>
          <w:u w:val="single"/>
        </w:rPr>
        <w:t xml:space="preserve">740216</w:t>
      </w:r>
    </w:p>
    <w:p>
      <w:r>
        <w:t xml:space="preserve">@tomltoml Mutta onneksi #laggosa orgiat tapahtuvat joka vuosi,,,, Ainakin näet kulttiin kuuluvat friskeet</w:t>
      </w:r>
    </w:p>
    <w:p>
      <w:r>
        <w:rPr>
          <w:b/>
          <w:u w:val="single"/>
        </w:rPr>
        <w:t xml:space="preserve">740217</w:t>
      </w:r>
    </w:p>
    <w:p>
      <w:r>
        <w:t xml:space="preserve">Slovenia samassa rytmissä kuin AVS:ää vastaan. Tällä kertaa kuumin @zoran_dragic #junaki</w:t>
      </w:r>
    </w:p>
    <w:p>
      <w:r>
        <w:rPr>
          <w:b/>
          <w:u w:val="single"/>
        </w:rPr>
        <w:t xml:space="preserve">740218</w:t>
      </w:r>
    </w:p>
    <w:p>
      <w:r>
        <w:t xml:space="preserve">@strankaSDS @StrankaLMS Tällaisille ihmisille ei kannata vastata, se on turhaa https://t.co/nCotXazPYJ</w:t>
      </w:r>
    </w:p>
    <w:p>
      <w:r>
        <w:rPr>
          <w:b/>
          <w:u w:val="single"/>
        </w:rPr>
        <w:t xml:space="preserve">740219</w:t>
      </w:r>
    </w:p>
    <w:p>
      <w:r>
        <w:t xml:space="preserve">@Krscanski_mozje Miten voit vääntää komaani noin? Lukekaa se uudelleen nähdäksenne, KUKA antaa VOIMAN ja KUKA sitä käyttää.</w:t>
      </w:r>
    </w:p>
    <w:p>
      <w:r>
        <w:rPr>
          <w:b/>
          <w:u w:val="single"/>
        </w:rPr>
        <w:t xml:space="preserve">740220</w:t>
      </w:r>
    </w:p>
    <w:p>
      <w:r>
        <w:t xml:space="preserve">Punk-ideologi Igor Vidmar, joka kirosi heidät TOP TV:ssä.Tämä Ljubljana on todella hämmentynyt.</w:t>
      </w:r>
    </w:p>
    <w:p>
      <w:r>
        <w:rPr>
          <w:b/>
          <w:u w:val="single"/>
        </w:rPr>
        <w:t xml:space="preserve">740221</w:t>
      </w:r>
    </w:p>
    <w:p>
      <w:r>
        <w:t xml:space="preserve">Vau, kilometrejä ja lämpökansioita @PrvaLigaSi:ssä. Onnittelut!</w:t>
        <w:br/>
        <w:t xml:space="preserve"> Mietin, mistä voisin nähdä nämä tiedot kisan jälkeen.</w:t>
      </w:r>
    </w:p>
    <w:p>
      <w:r>
        <w:rPr>
          <w:b/>
          <w:u w:val="single"/>
        </w:rPr>
        <w:t xml:space="preserve">740222</w:t>
      </w:r>
    </w:p>
    <w:p>
      <w:r>
        <w:t xml:space="preserve">@miro5ek @MiroCerar No niin, jos esityslistallanne on taas yleisten vapaapäivien lakkauttaminen, unohtakaa ääneni. Lopettakaa tämä hölynpöly</w:t>
      </w:r>
    </w:p>
    <w:p>
      <w:r>
        <w:rPr>
          <w:b/>
          <w:u w:val="single"/>
        </w:rPr>
        <w:t xml:space="preserve">740223</w:t>
      </w:r>
    </w:p>
    <w:p>
      <w:r>
        <w:t xml:space="preserve">@antigravitypill @petrasovdat @finance_si Kutsukoot Putinin vierailulle...#NovAsfaltti</w:t>
      </w:r>
    </w:p>
    <w:p>
      <w:r>
        <w:rPr>
          <w:b/>
          <w:u w:val="single"/>
        </w:rPr>
        <w:t xml:space="preserve">740224</w:t>
      </w:r>
    </w:p>
    <w:p>
      <w:r>
        <w:t xml:space="preserve">@RLjubljana Ilmeisesti he myivät myös pilliä vanhemmillemme Potočka Zijalkassa.</w:t>
      </w:r>
    </w:p>
    <w:p>
      <w:r>
        <w:rPr>
          <w:b/>
          <w:u w:val="single"/>
        </w:rPr>
        <w:t xml:space="preserve">740225</w:t>
      </w:r>
    </w:p>
    <w:p>
      <w:r>
        <w:t xml:space="preserve">@Chuppacadabra @Che27Che @MancaGRenko Jos tällaisessa on butthurt, kaikki muu menettää arvoaan silmissäni.</w:t>
      </w:r>
    </w:p>
    <w:p>
      <w:r>
        <w:rPr>
          <w:b/>
          <w:u w:val="single"/>
        </w:rPr>
        <w:t xml:space="preserve">740226</w:t>
      </w:r>
    </w:p>
    <w:p>
      <w:r>
        <w:t xml:space="preserve">Mikä katastrofi signalointi drenikovalla, se on vain ajan kysymys ennen kuin @TurizemLJ #katastrofi #katastrofi</w:t>
      </w:r>
    </w:p>
    <w:p>
      <w:r>
        <w:rPr>
          <w:b/>
          <w:u w:val="single"/>
        </w:rPr>
        <w:t xml:space="preserve">740227</w:t>
      </w:r>
    </w:p>
    <w:p>
      <w:r>
        <w:t xml:space="preserve">@BarbxHabit Meitä kutsutaan communjazzereiksi tai jotain ... Kommunistit ovat amerikkalaisia lapsia varten. 😂</w:t>
      </w:r>
    </w:p>
    <w:p>
      <w:r>
        <w:rPr>
          <w:b/>
          <w:u w:val="single"/>
        </w:rPr>
        <w:t xml:space="preserve">740228</w:t>
      </w:r>
    </w:p>
    <w:p>
      <w:r>
        <w:t xml:space="preserve">Ja niin alkoi moottoripyöräilijöiden juhla Mirna Pećissä 😁 https://t.co/TKaUeArFOg</w:t>
      </w:r>
    </w:p>
    <w:p>
      <w:r>
        <w:rPr>
          <w:b/>
          <w:u w:val="single"/>
        </w:rPr>
        <w:t xml:space="preserve">740229</w:t>
      </w:r>
    </w:p>
    <w:p>
      <w:r>
        <w:t xml:space="preserve">@ZigaTurk Miksi tämän pitäisi laukaista mitään? Naisetkin ovat helposti kauniita tai rumia.</w:t>
      </w:r>
    </w:p>
    <w:p>
      <w:r>
        <w:rPr>
          <w:b/>
          <w:u w:val="single"/>
        </w:rPr>
        <w:t xml:space="preserve">740230</w:t>
      </w:r>
    </w:p>
    <w:p>
      <w:r>
        <w:t xml:space="preserve">@GoranBracic @vladaRS @strankalevica @strankaSDS hm... mutta eikö heillä ole mitään pukeutumisprotokollaa parlamentissa?</w:t>
        <w:br/>
        <w:t xml:space="preserve"> @KseniaBenedetti ?</w:t>
      </w:r>
    </w:p>
    <w:p>
      <w:r>
        <w:rPr>
          <w:b/>
          <w:u w:val="single"/>
        </w:rPr>
        <w:t xml:space="preserve">740231</w:t>
      </w:r>
    </w:p>
    <w:p>
      <w:r>
        <w:t xml:space="preserve">SD:n nuorisofoorumi aikoo viedä kansalta suvereenin roolin. Sen lisäksi, että he puhuvat vihamielisesti, he uhkaavat suvereenia valtiota vihamielisillä teoilla.</w:t>
      </w:r>
    </w:p>
    <w:p>
      <w:r>
        <w:rPr>
          <w:b/>
          <w:u w:val="single"/>
        </w:rPr>
        <w:t xml:space="preserve">740232</w:t>
      </w:r>
    </w:p>
    <w:p>
      <w:r>
        <w:t xml:space="preserve">Pelaan parhaillaan Biathlon Maniaa. Tule mukaan ja yritä voittaa minut! https://t.co/VL8Vbwgdwd</w:t>
      </w:r>
    </w:p>
    <w:p>
      <w:r>
        <w:rPr>
          <w:b/>
          <w:u w:val="single"/>
        </w:rPr>
        <w:t xml:space="preserve">740233</w:t>
      </w:r>
    </w:p>
    <w:p>
      <w:r>
        <w:t xml:space="preserve">Pelaan parhaillaan Biathlon Maniaa. Tule mukaan ja yritä voittaa minut! https://t.co/pVZjxa6olR</w:t>
      </w:r>
    </w:p>
    <w:p>
      <w:r>
        <w:rPr>
          <w:b/>
          <w:u w:val="single"/>
        </w:rPr>
        <w:t xml:space="preserve">740234</w:t>
      </w:r>
    </w:p>
    <w:p>
      <w:r>
        <w:t xml:space="preserve">Uudet tietosuojasäännöt teini-ikäisille: mitä ne tarkoittavat ja miksi ne koskevat sinua https://t.co/M3mALUBThk</w:t>
      </w:r>
    </w:p>
    <w:p>
      <w:r>
        <w:rPr>
          <w:b/>
          <w:u w:val="single"/>
        </w:rPr>
        <w:t xml:space="preserve">740235</w:t>
      </w:r>
    </w:p>
    <w:p>
      <w:r>
        <w:t xml:space="preserve">Ainoastaan maan presidentti voi tuoda lipputangon istuntosaliin! 10-vuotiaita poikia kielletään ehdottomasti tekemästä niin! #bonbon #futsal</w:t>
      </w:r>
    </w:p>
    <w:p>
      <w:r>
        <w:rPr>
          <w:b/>
          <w:u w:val="single"/>
        </w:rPr>
        <w:t xml:space="preserve">740236</w:t>
      </w:r>
    </w:p>
    <w:p>
      <w:r>
        <w:t xml:space="preserve">@Nika_Per Samanlainen kuin jos sinua käsketään kytkemään modeemi pois ja päälle puhelinyhtiön puhelinkeskuksessa :)</w:t>
      </w:r>
    </w:p>
    <w:p>
      <w:r>
        <w:rPr>
          <w:b/>
          <w:u w:val="single"/>
        </w:rPr>
        <w:t xml:space="preserve">740237</w:t>
      </w:r>
    </w:p>
    <w:p>
      <w:r>
        <w:t xml:space="preserve">@petrasovdat Hän on brexiter-puolueen perusmalli, hän aikoo lykätä sitä vielä muutaman kerran ...</w:t>
      </w:r>
    </w:p>
    <w:p>
      <w:r>
        <w:rPr>
          <w:b/>
          <w:u w:val="single"/>
        </w:rPr>
        <w:t xml:space="preserve">740238</w:t>
      </w:r>
    </w:p>
    <w:p>
      <w:r>
        <w:t xml:space="preserve">@Delo @sobotna Ihmiskunta on yksi, keskinäinen kunnioitus, keskinäinen tunnustaminen, inhimillisyys kaikkien kesken...!</w:t>
      </w:r>
    </w:p>
    <w:p>
      <w:r>
        <w:rPr>
          <w:b/>
          <w:u w:val="single"/>
        </w:rPr>
        <w:t xml:space="preserve">740239</w:t>
      </w:r>
    </w:p>
    <w:p>
      <w:r>
        <w:t xml:space="preserve">@mamin_lan sen jälkeen, mitä täällä tapahtuu, olen menettänyt ruokahaluni...häpeä korruptoitunut liiga ...serbialainen kosto Istanbulista.</w:t>
      </w:r>
    </w:p>
    <w:p>
      <w:r>
        <w:rPr>
          <w:b/>
          <w:u w:val="single"/>
        </w:rPr>
        <w:t xml:space="preserve">740240</w:t>
      </w:r>
    </w:p>
    <w:p>
      <w:r>
        <w:t xml:space="preserve">@Urska_ @Tjasek7 Koska muurahaiset ja muut gomazerit eivät ole parempia kuin kalat makuupussissa ja kämppis 😉</w:t>
      </w:r>
    </w:p>
    <w:p>
      <w:r>
        <w:rPr>
          <w:b/>
          <w:u w:val="single"/>
        </w:rPr>
        <w:t xml:space="preserve">740241</w:t>
      </w:r>
    </w:p>
    <w:p>
      <w:r>
        <w:t xml:space="preserve">@rtvslo @NusaZajc Lapset syövät mieluummin hampurilaista pommesin kanssa kuin paahtopaistia kaalin kanssa.</w:t>
      </w:r>
    </w:p>
    <w:p>
      <w:r>
        <w:rPr>
          <w:b/>
          <w:u w:val="single"/>
        </w:rPr>
        <w:t xml:space="preserve">740242</w:t>
      </w:r>
    </w:p>
    <w:p>
      <w:r>
        <w:t xml:space="preserve">Ajatukseni ja myötätuntoni kohdistuvat jalankulkijoihin ja pyöräilijöihin, jotka ovat nykyään autojen, linja-autojen ja henkilöautojen pommittaman ryöstösaaliin sivullisia vahinkoja.</w:t>
      </w:r>
    </w:p>
    <w:p>
      <w:r>
        <w:rPr>
          <w:b/>
          <w:u w:val="single"/>
        </w:rPr>
        <w:t xml:space="preserve">740243</w:t>
      </w:r>
    </w:p>
    <w:p>
      <w:r>
        <w:t xml:space="preserve">@kizidor Kaikki muu olisi pettymys :) Mutta näen, että vihapuhe potkii itseään perseelleen. Jos se ei ole mukava vertauskuva...</w:t>
      </w:r>
    </w:p>
    <w:p>
      <w:r>
        <w:rPr>
          <w:b/>
          <w:u w:val="single"/>
        </w:rPr>
        <w:t xml:space="preserve">740244</w:t>
      </w:r>
    </w:p>
    <w:p>
      <w:r>
        <w:t xml:space="preserve">@KatarinaDbr Ai niin, ja unohdin, että huomenna on 3. . Sellaista sairaus tekee, sairautta.</w:t>
      </w:r>
    </w:p>
    <w:p>
      <w:r>
        <w:rPr>
          <w:b/>
          <w:u w:val="single"/>
        </w:rPr>
        <w:t xml:space="preserve">740245</w:t>
      </w:r>
    </w:p>
    <w:p>
      <w:r>
        <w:t xml:space="preserve">Minulla oli tärkeä kokous. Kollegani hyvästelee "Hyvästi", ja minä purskahdan "Ei ikuisesti!". Joo :D @BokiNachbar @anzet @Details_si @Details_si</w:t>
      </w:r>
    </w:p>
    <w:p>
      <w:r>
        <w:rPr>
          <w:b/>
          <w:u w:val="single"/>
        </w:rPr>
        <w:t xml:space="preserve">740246</w:t>
      </w:r>
    </w:p>
    <w:p>
      <w:r>
        <w:t xml:space="preserve">Töissä söin kaiken mukanani olleen ruoan 10.30 mennessä. Sitten löysin Tom-valot automaatista! #pujsa #vsepojem #tomjezakon #tomjezakon</w:t>
      </w:r>
    </w:p>
    <w:p>
      <w:r>
        <w:rPr>
          <w:b/>
          <w:u w:val="single"/>
        </w:rPr>
        <w:t xml:space="preserve">740247</w:t>
      </w:r>
    </w:p>
    <w:p>
      <w:r>
        <w:t xml:space="preserve">@MaverickTravell @Aleksan91038210 Et voi sille mitään.Vasemmisto on vain luonnostaan kytköksissä ja hyödyllinen vain paskanjauhamiseen... https://t.co/1n1VXGp4jl</w:t>
      </w:r>
    </w:p>
    <w:p>
      <w:r>
        <w:rPr>
          <w:b/>
          <w:u w:val="single"/>
        </w:rPr>
        <w:t xml:space="preserve">740248</w:t>
      </w:r>
    </w:p>
    <w:p>
      <w:r>
        <w:t xml:space="preserve">@kriznimenedzer kyllä, koska suurin osa rahoista käytetään talojen rakentamiseen heidän sukulaisilleen tien varrella.</w:t>
      </w:r>
    </w:p>
    <w:p>
      <w:r>
        <w:rPr>
          <w:b/>
          <w:u w:val="single"/>
        </w:rPr>
        <w:t xml:space="preserve">740249</w:t>
      </w:r>
    </w:p>
    <w:p>
      <w:r>
        <w:t xml:space="preserve">Osallistavat veronkorotukset sosialistisen paratiisin rakentamiseksi... https://t.co/ULLh53U3kc</w:t>
      </w:r>
    </w:p>
    <w:p>
      <w:r>
        <w:rPr>
          <w:b/>
          <w:u w:val="single"/>
        </w:rPr>
        <w:t xml:space="preserve">740250</w:t>
      </w:r>
    </w:p>
    <w:p>
      <w:r>
        <w:t xml:space="preserve">Brainbox Espanjassa! Tule tarkistuttamaan pienet harmaat solusi! #brainbox #spajzamodrozzi https://t.co/yYC1umDCM1</w:t>
      </w:r>
    </w:p>
    <w:p>
      <w:r>
        <w:rPr>
          <w:b/>
          <w:u w:val="single"/>
        </w:rPr>
        <w:t xml:space="preserve">740251</w:t>
      </w:r>
    </w:p>
    <w:p>
      <w:r>
        <w:t xml:space="preserve">@Nova24TV Vanhemmat painostivat häntä myymään. Se koski hieman huumeita ja hieman niiden edistämistä.</w:t>
      </w:r>
    </w:p>
    <w:p>
      <w:r>
        <w:rPr>
          <w:b/>
          <w:u w:val="single"/>
        </w:rPr>
        <w:t xml:space="preserve">740252</w:t>
      </w:r>
    </w:p>
    <w:p>
      <w:r>
        <w:t xml:space="preserve">@BostjanJerko Ostin ruokapalvelun Iranissa. Myyjä astui salaattikulhon päälle! Katson niitä, kunnes kuolen....</w:t>
      </w:r>
    </w:p>
    <w:p>
      <w:r>
        <w:rPr>
          <w:b/>
          <w:u w:val="single"/>
        </w:rPr>
        <w:t xml:space="preserve">740253</w:t>
      </w:r>
    </w:p>
    <w:p>
      <w:r>
        <w:t xml:space="preserve">Mutta kolmen kuukauden kuluttua, kun vihdoin laitat paperit katon alle... #workmanager #painot #doo #Workinghard #playhard #global #Business</w:t>
      </w:r>
    </w:p>
    <w:p>
      <w:r>
        <w:rPr>
          <w:b/>
          <w:u w:val="single"/>
        </w:rPr>
        <w:t xml:space="preserve">740254</w:t>
      </w:r>
    </w:p>
    <w:p>
      <w:r>
        <w:t xml:space="preserve">@BojanPozar @RibicTine VT on huono näyttelijä, ja hänelle löydettiin paikka Slovenian tasavallan parlamentissa levittää hölynpölyä, jota hän ei edes ymmärrä.</w:t>
      </w:r>
    </w:p>
    <w:p>
      <w:r>
        <w:rPr>
          <w:b/>
          <w:u w:val="single"/>
        </w:rPr>
        <w:t xml:space="preserve">740255</w:t>
      </w:r>
    </w:p>
    <w:p>
      <w:r>
        <w:t xml:space="preserve">@usefulparty Älä innostu niin paljon ennen kuin olet ainakin pelannut korttisi muutaman twiterin kanssa!</w:t>
      </w:r>
    </w:p>
    <w:p>
      <w:r>
        <w:rPr>
          <w:b/>
          <w:u w:val="single"/>
        </w:rPr>
        <w:t xml:space="preserve">740256</w:t>
      </w:r>
    </w:p>
    <w:p>
      <w:r>
        <w:t xml:space="preserve">Jos haluatte mennä MI2:een perjantaina Vurberkiin, tulkaa, meillä on kaksi korttia #rt</w:t>
      </w:r>
    </w:p>
    <w:p>
      <w:r>
        <w:rPr>
          <w:b/>
          <w:u w:val="single"/>
        </w:rPr>
        <w:t xml:space="preserve">740257</w:t>
      </w:r>
    </w:p>
    <w:p>
      <w:r>
        <w:t xml:space="preserve">Mielenkiintoinen huomautus pistokehybrideistä. Nämä ovat ajoneuvoja, joissa on perinteinen bensiini- tai dieselmoottori ja akku... https://t.co/l1n3AtGZKi...</w:t>
      </w:r>
    </w:p>
    <w:p>
      <w:r>
        <w:rPr>
          <w:b/>
          <w:u w:val="single"/>
        </w:rPr>
        <w:t xml:space="preserve">740258</w:t>
      </w:r>
    </w:p>
    <w:p>
      <w:r>
        <w:t xml:space="preserve">@1nekorektna Ehdotan, että he lopettavat vieraiden kielten opettamisen (julkisissa) kouluissa....zaprmej! #hopeforaffirmativeenough</w:t>
      </w:r>
    </w:p>
    <w:p>
      <w:r>
        <w:rPr>
          <w:b/>
          <w:u w:val="single"/>
        </w:rPr>
        <w:t xml:space="preserve">740259</w:t>
      </w:r>
    </w:p>
    <w:p>
      <w:r>
        <w:t xml:space="preserve">@Nebodigatreba2 @Fitzroy1985 @steinbuch Kaksi partisaania oli kuin kokonainen joukkue, joten heitä ei enää tarvittu käsikirjoitukseen.</w:t>
      </w:r>
    </w:p>
    <w:p>
      <w:r>
        <w:rPr>
          <w:b/>
          <w:u w:val="single"/>
        </w:rPr>
        <w:t xml:space="preserve">740260</w:t>
      </w:r>
    </w:p>
    <w:p>
      <w:r>
        <w:t xml:space="preserve">@JozeBiscak Nyt on selvää, kuka on Domoljub273926</w:t>
        <w:br/>
        <w:br/>
        <w:t xml:space="preserve">Kaikki kasassa, koko varjotehdas. https://t.co/pbc9zgSsSd</w:t>
      </w:r>
    </w:p>
    <w:p>
      <w:r>
        <w:rPr>
          <w:b/>
          <w:u w:val="single"/>
        </w:rPr>
        <w:t xml:space="preserve">740261</w:t>
      </w:r>
    </w:p>
    <w:p>
      <w:r>
        <w:t xml:space="preserve">@Pizama, koska kaikki vihaajat joutuvat vielä sulkemaan sarmansa vuoden viimeiselle aterialle.</w:t>
      </w:r>
    </w:p>
    <w:p>
      <w:r>
        <w:rPr>
          <w:b/>
          <w:u w:val="single"/>
        </w:rPr>
        <w:t xml:space="preserve">740262</w:t>
      </w:r>
    </w:p>
    <w:p>
      <w:r>
        <w:t xml:space="preserve">Yhdysvaltalaisen Orban toimittajien mukaan jopa 83 prosenttia vesiverkostojen vedestä ympäri maailmaa on saastunut näkymättömillä mikromuovihiukkasilla.</w:t>
      </w:r>
    </w:p>
    <w:p>
      <w:r>
        <w:rPr>
          <w:b/>
          <w:u w:val="single"/>
        </w:rPr>
        <w:t xml:space="preserve">740263</w:t>
      </w:r>
    </w:p>
    <w:p>
      <w:r>
        <w:t xml:space="preserve">@novax81 Maaaaaaaaa...en usko mitään! Izolassa ei aina juoda vesijohtovettä! #zihrjezihr</w:t>
      </w:r>
    </w:p>
    <w:p>
      <w:r>
        <w:rPr>
          <w:b/>
          <w:u w:val="single"/>
        </w:rPr>
        <w:t xml:space="preserve">740264</w:t>
      </w:r>
    </w:p>
    <w:p>
      <w:r>
        <w:t xml:space="preserve">Luuserit (SD, SMC, LMŠ, DESUS) syyttävät Janšaa siitä, mitä he itse ovat tehneet, nimittäin siitä, että he ovat jättäneet pois</w:t>
      </w:r>
    </w:p>
    <w:p>
      <w:r>
        <w:rPr>
          <w:b/>
          <w:u w:val="single"/>
        </w:rPr>
        <w:t xml:space="preserve">740265</w:t>
      </w:r>
    </w:p>
    <w:p>
      <w:r>
        <w:t xml:space="preserve">@lucijausaj Paperitavarat ovat vanhanaikaisia. Se on ainoa asia, jonka perusteella vakuutusmyyjät soittavat sinulle.</w:t>
      </w:r>
    </w:p>
    <w:p>
      <w:r>
        <w:rPr>
          <w:b/>
          <w:u w:val="single"/>
        </w:rPr>
        <w:t xml:space="preserve">740266</w:t>
      </w:r>
    </w:p>
    <w:p>
      <w:r>
        <w:t xml:space="preserve">Haloo? Rinnakkaisuniversumi? Eilen kaikki tiedotusvälineet huusivat, että koulut suljetaan. Vanhemmat saivat samanlaisia ilmoituksia. https://t.co/Q7XBw0NGXB.</w:t>
      </w:r>
    </w:p>
    <w:p>
      <w:r>
        <w:rPr>
          <w:b/>
          <w:u w:val="single"/>
        </w:rPr>
        <w:t xml:space="preserve">740267</w:t>
      </w:r>
    </w:p>
    <w:p>
      <w:r>
        <w:t xml:space="preserve">Fajon itse ei tiedä, missä hän on, ja kun hän tietää, on luultavasti jo liian myöhäistä eurooppalaisille! https://t.co/9VddkOyxKm</w:t>
      </w:r>
    </w:p>
    <w:p>
      <w:r>
        <w:rPr>
          <w:b/>
          <w:u w:val="single"/>
        </w:rPr>
        <w:t xml:space="preserve">740268</w:t>
      </w:r>
    </w:p>
    <w:p>
      <w:r>
        <w:t xml:space="preserve">En twiittaa Kataloniasta, mutta luulen, että oma .... Tämä ei tule toimimaan hyvin. Toivottavasti se ei jää jumiin EU:n cravatarian persereikien peräsuoleen.</w:t>
      </w:r>
    </w:p>
    <w:p>
      <w:r>
        <w:rPr>
          <w:b/>
          <w:u w:val="single"/>
        </w:rPr>
        <w:t xml:space="preserve">740269</w:t>
      </w:r>
    </w:p>
    <w:p>
      <w:r>
        <w:t xml:space="preserve">@PGantar Ja miten olla tietoinen ostaja ja ennen kaikkea keneen ja miten voit luottaa. Olen melko hämmentynyt.</w:t>
      </w:r>
    </w:p>
    <w:p>
      <w:r>
        <w:rPr>
          <w:b/>
          <w:u w:val="single"/>
        </w:rPr>
        <w:t xml:space="preserve">740270</w:t>
      </w:r>
    </w:p>
    <w:p>
      <w:r>
        <w:t xml:space="preserve">@ZigaTurk Se on jo kasa paperia, mutta enimmäkseen se on toivomuslista, jossa ei ole arviointia eikä keinoja tavoitteiden saavuttamiseksi #blef</w:t>
      </w:r>
    </w:p>
    <w:p>
      <w:r>
        <w:rPr>
          <w:b/>
          <w:u w:val="single"/>
        </w:rPr>
        <w:t xml:space="preserve">740271</w:t>
      </w:r>
    </w:p>
    <w:p>
      <w:r>
        <w:t xml:space="preserve">@meteoriterain @DarjaTomanic @Nova24TV Potilaat hipelöivät natseja!!!!!!!!!????</w:t>
      </w:r>
    </w:p>
    <w:p>
      <w:r>
        <w:rPr>
          <w:b/>
          <w:u w:val="single"/>
        </w:rPr>
        <w:t xml:space="preserve">740272</w:t>
      </w:r>
    </w:p>
    <w:p>
      <w:r>
        <w:t xml:space="preserve">@vladislavbajec @FrenkMate Aina kun heiltä loppuvat argumentit, he menevät pilkkuihin tai he mutaavat. #komisrbjanska deca</w:t>
      </w:r>
    </w:p>
    <w:p>
      <w:r>
        <w:rPr>
          <w:b/>
          <w:u w:val="single"/>
        </w:rPr>
        <w:t xml:space="preserve">740273</w:t>
      </w:r>
    </w:p>
    <w:p>
      <w:r>
        <w:t xml:space="preserve">@JozeBiscak Islam ottaa vallan, suoraan ja epäsuorasti! Syyttäkää vasemmistopoliitikkoja, jotka tuhoavat kulttuurimme ja uskontomme!</w:t>
      </w:r>
    </w:p>
    <w:p>
      <w:r>
        <w:rPr>
          <w:b/>
          <w:u w:val="single"/>
        </w:rPr>
        <w:t xml:space="preserve">740274</w:t>
      </w:r>
    </w:p>
    <w:p>
      <w:r>
        <w:t xml:space="preserve">Italian poliisi: Jotkut maahanmuuttajien salakuljettajat alttiita jihadismille https://t.co/j1g9hPiyqf via @SiolNEWS</w:t>
      </w:r>
    </w:p>
    <w:p>
      <w:r>
        <w:rPr>
          <w:b/>
          <w:u w:val="single"/>
        </w:rPr>
        <w:t xml:space="preserve">740275</w:t>
      </w:r>
    </w:p>
    <w:p>
      <w:r>
        <w:t xml:space="preserve">@had Et ole ainoa. Kun kiukkuiset lausunnot ja vihamieliset agendat kiertävät twiittejä &amp; co., meistä on tulossa immuuneja niille. 1/2.</w:t>
      </w:r>
    </w:p>
    <w:p>
      <w:r>
        <w:rPr>
          <w:b/>
          <w:u w:val="single"/>
        </w:rPr>
        <w:t xml:space="preserve">740276</w:t>
      </w:r>
    </w:p>
    <w:p>
      <w:r>
        <w:t xml:space="preserve">on hyvä, että minulla on kaksi naista mukana :D hän on utelias ja minä humalassa :D https://t.co/zCamEISjEb</w:t>
      </w:r>
    </w:p>
    <w:p>
      <w:r>
        <w:rPr>
          <w:b/>
          <w:u w:val="single"/>
        </w:rPr>
        <w:t xml:space="preserve">740277</w:t>
      </w:r>
    </w:p>
    <w:p>
      <w:r>
        <w:t xml:space="preserve">@leaathenatabako Taistelu lääkäreiden puolesta, kustannusjuoksu eniten heidän perseelleen, sairaanhoitajat sivussa. Ilman niitä lääkärit jäätyvät kuoliaaksi</w:t>
      </w:r>
    </w:p>
    <w:p>
      <w:r>
        <w:rPr>
          <w:b/>
          <w:u w:val="single"/>
        </w:rPr>
        <w:t xml:space="preserve">740278</w:t>
      </w:r>
    </w:p>
    <w:p>
      <w:r>
        <w:t xml:space="preserve">Vesilähteitä suojeltava troikalta:</w:t>
        <w:br/>
        <w:br/>
        <w:t xml:space="preserve">Category:</w:t>
        <w:br/>
        <w:t xml:space="preserve">Slovenia</w:t>
        <w:br/>
        <w:t xml:space="preserve">Mon, 06 May 2013 09:00:00 +0200</w:t>
        <w:br/>
        <w:br/>
        <w:t xml:space="preserve">Prime... http://t.co/IHvm5RnI7M</w:t>
      </w:r>
    </w:p>
    <w:p>
      <w:r>
        <w:rPr>
          <w:b/>
          <w:u w:val="single"/>
        </w:rPr>
        <w:t xml:space="preserve">740279</w:t>
      </w:r>
    </w:p>
    <w:p>
      <w:r>
        <w:t xml:space="preserve">On tärkeää, että ostit vesitykin, jolla voit iskeä rauskut ja katkaista johdot. Paska. https://t.co/Ew4l9pgRCC</w:t>
      </w:r>
    </w:p>
    <w:p>
      <w:r>
        <w:rPr>
          <w:b/>
          <w:u w:val="single"/>
        </w:rPr>
        <w:t xml:space="preserve">740280</w:t>
      </w:r>
    </w:p>
    <w:p>
      <w:r>
        <w:t xml:space="preserve">@Skravzlana Puoli tuntia sinne, puoli tuntia takaisin. Ei kypäriä, ei suojalaseja. Ja tarkista kaikki pysäkit. Olin hämmentynyt 😵</w:t>
      </w:r>
    </w:p>
    <w:p>
      <w:r>
        <w:rPr>
          <w:b/>
          <w:u w:val="single"/>
        </w:rPr>
        <w:t xml:space="preserve">740281</w:t>
      </w:r>
    </w:p>
    <w:p>
      <w:r>
        <w:t xml:space="preserve">@Miha_Sch @ninasft Niin se tulee olemaan, ensin poistetaan dire wolves, sitten tulevat kaikki värilliset ja pitsiset siniset.</w:t>
        <w:br/>
        <w:t xml:space="preserve"> #onGrmadoBluebirds</w:t>
      </w:r>
    </w:p>
    <w:p>
      <w:r>
        <w:rPr>
          <w:b/>
          <w:u w:val="single"/>
        </w:rPr>
        <w:t xml:space="preserve">740282</w:t>
      </w:r>
    </w:p>
    <w:p>
      <w:r>
        <w:t xml:space="preserve">@MajaBentura @BmMehle Hahaha kultaseni ❤️ olet todellinen! Hankitko minulle työpaikan Nova24TV:stä?</w:t>
      </w:r>
    </w:p>
    <w:p>
      <w:r>
        <w:rPr>
          <w:b/>
          <w:u w:val="single"/>
        </w:rPr>
        <w:t xml:space="preserve">740283</w:t>
      </w:r>
    </w:p>
    <w:p>
      <w:r>
        <w:t xml:space="preserve">@matjazgregoric Paini on urheilulle sama kuin Nova24TV on journalismille. Voiko se olla?</w:t>
      </w:r>
    </w:p>
    <w:p>
      <w:r>
        <w:rPr>
          <w:b/>
          <w:u w:val="single"/>
        </w:rPr>
        <w:t xml:space="preserve">740284</w:t>
      </w:r>
    </w:p>
    <w:p>
      <w:r>
        <w:t xml:space="preserve">Lääkäreihin kohdistuva väkivalta: "Jos sinua ammutaan töissä, sinua ammutaan" https://t.co/LSVO7FNiCD</w:t>
      </w:r>
    </w:p>
    <w:p>
      <w:r>
        <w:rPr>
          <w:b/>
          <w:u w:val="single"/>
        </w:rPr>
        <w:t xml:space="preserve">740285</w:t>
      </w:r>
    </w:p>
    <w:p>
      <w:r>
        <w:t xml:space="preserve">@succession Kapitalismi romahtaa tämän vuoksi, mutta itseohjautuva sosialismi kestää.</w:t>
      </w:r>
    </w:p>
    <w:p>
      <w:r>
        <w:rPr>
          <w:b/>
          <w:u w:val="single"/>
        </w:rPr>
        <w:t xml:space="preserve">740286</w:t>
      </w:r>
    </w:p>
    <w:p>
      <w:r>
        <w:t xml:space="preserve">@NovicaMihajlo Ihmisten ei pitäisi koskaan pyytää niin paljon kuin voit luvata😈 #ninamojezelnikzrasla</w:t>
      </w:r>
    </w:p>
    <w:p>
      <w:r>
        <w:rPr>
          <w:b/>
          <w:u w:val="single"/>
        </w:rPr>
        <w:t xml:space="preserve">740287</w:t>
      </w:r>
    </w:p>
    <w:p>
      <w:r>
        <w:t xml:space="preserve">He ovat jo alkaneet periä maksuja, koska he tietävät, että toinen rata maksaa 3 miljardia euroa. Aivan kuten Vili Kovačič ennusti https://t.co/irQKTjyuzE.</w:t>
      </w:r>
    </w:p>
    <w:p>
      <w:r>
        <w:rPr>
          <w:b/>
          <w:u w:val="single"/>
        </w:rPr>
        <w:t xml:space="preserve">740288</w:t>
      </w:r>
    </w:p>
    <w:p>
      <w:r>
        <w:t xml:space="preserve">@governmentRS Kiitän teitä itsenne ja äänestäjienne puolesta, mutta pitäkää minut erossa toimistanne.</w:t>
      </w:r>
    </w:p>
    <w:p>
      <w:r>
        <w:rPr>
          <w:b/>
          <w:u w:val="single"/>
        </w:rPr>
        <w:t xml:space="preserve">740289</w:t>
      </w:r>
    </w:p>
    <w:p>
      <w:r>
        <w:t xml:space="preserve">@CMiklavcic @NeuroVirtu Mutta eikö tuo ole väärennetty profiili? Et varmaan ole niin tyhmä, jos olet käynyt julkista koulua 😁😁😁😁</w:t>
      </w:r>
    </w:p>
    <w:p>
      <w:r>
        <w:rPr>
          <w:b/>
          <w:u w:val="single"/>
        </w:rPr>
        <w:t xml:space="preserve">740290</w:t>
      </w:r>
    </w:p>
    <w:p>
      <w:r>
        <w:t xml:space="preserve">Sairas maa on sellainen, jolla on kaltaisemme ulkoministeri, jonka päälle oksentaa.</w:t>
      </w:r>
    </w:p>
    <w:p>
      <w:r>
        <w:rPr>
          <w:b/>
          <w:u w:val="single"/>
        </w:rPr>
        <w:t xml:space="preserve">740291</w:t>
      </w:r>
    </w:p>
    <w:p>
      <w:r>
        <w:t xml:space="preserve">@dusankocevar1 Nämä kolme ovat todellinen häpeä Slovenialle. He teeskentelevät olevansa isänmaallisia, mutta todellisuudessa he ovat Sloveniaa vastaan.</w:t>
      </w:r>
    </w:p>
    <w:p>
      <w:r>
        <w:rPr>
          <w:b/>
          <w:u w:val="single"/>
        </w:rPr>
        <w:t xml:space="preserve">740292</w:t>
      </w:r>
    </w:p>
    <w:p>
      <w:r>
        <w:t xml:space="preserve">@Bodem43 Puoli vuotta hiljaisuutta vaaleissa. jotka katsovat ja kuuntelevat heitä joka päivä. 😂</w:t>
      </w:r>
    </w:p>
    <w:p>
      <w:r>
        <w:rPr>
          <w:b/>
          <w:u w:val="single"/>
        </w:rPr>
        <w:t xml:space="preserve">740293</w:t>
      </w:r>
    </w:p>
    <w:p>
      <w:r>
        <w:t xml:space="preserve">@nkmaribor Ajovalot Zavrčista, ehdottomasti kalan ja lihan haju. #zahoOUT #kokapavla #drunkenzaho</w:t>
      </w:r>
    </w:p>
    <w:p>
      <w:r>
        <w:rPr>
          <w:b/>
          <w:u w:val="single"/>
        </w:rPr>
        <w:t xml:space="preserve">740294</w:t>
      </w:r>
    </w:p>
    <w:p>
      <w:r>
        <w:t xml:space="preserve">Mistä pienet madot tulevat?</w:t>
        <w:br/>
        <w:br/>
        <w:t xml:space="preserve"> Niko Zagode. "Nämä ovat pyöreitä matoja, jotka vaeltavat uralla. Bakteerit kerääntyvät pesemättömiin hampaisiin ja tunkeutuvat eläviin."</w:t>
      </w:r>
    </w:p>
    <w:p>
      <w:r>
        <w:rPr>
          <w:b/>
          <w:u w:val="single"/>
        </w:rPr>
        <w:t xml:space="preserve">740295</w:t>
      </w:r>
    </w:p>
    <w:p>
      <w:r>
        <w:t xml:space="preserve">@t_celestina @rokschuster Älä mene liian kauas. Odota vielä hetki. Puoli tusinaa katalonialaista jalanjälkeä🤣</w:t>
      </w:r>
    </w:p>
    <w:p>
      <w:r>
        <w:rPr>
          <w:b/>
          <w:u w:val="single"/>
        </w:rPr>
        <w:t xml:space="preserve">740296</w:t>
      </w:r>
    </w:p>
    <w:p>
      <w:r>
        <w:t xml:space="preserve">@zarahrusta @seba1337 @BRajgelj Bannonisaatio ei ole viimeinen ja ainoa asia, joka tapahtuu internetissä.</w:t>
      </w:r>
    </w:p>
    <w:p>
      <w:r>
        <w:rPr>
          <w:b/>
          <w:u w:val="single"/>
        </w:rPr>
        <w:t xml:space="preserve">740297</w:t>
      </w:r>
    </w:p>
    <w:p>
      <w:r>
        <w:t xml:space="preserve">Katalonialaisilla, kuten slovenialaisilla vuonna 1990, sydän sykkii kotimaalleen. Erjavec&amp;amp;CO ei luultavasti ymmärrä tätä. https://t.co/7T2m03iGm0.</w:t>
      </w:r>
    </w:p>
    <w:p>
      <w:r>
        <w:rPr>
          <w:b/>
          <w:u w:val="single"/>
        </w:rPr>
        <w:t xml:space="preserve">740298</w:t>
      </w:r>
    </w:p>
    <w:p>
      <w:r>
        <w:t xml:space="preserve">Odotetusti Mariborin vahingontorjunta on säälittävän naurettavaa. Pyörähtää ja käyttäytyy kuin mitään ei olisi tapahtunut. Naurettavaa.</w:t>
      </w:r>
    </w:p>
    <w:p>
      <w:r>
        <w:rPr>
          <w:b/>
          <w:u w:val="single"/>
        </w:rPr>
        <w:t xml:space="preserve">740299</w:t>
      </w:r>
    </w:p>
    <w:p>
      <w:r>
        <w:t xml:space="preserve">@MetkaSmole Se ei ole ongelma, jos tietää, mitä saa hinnan vastineeksi.Ihmiset maksavat vakuutuksesta eivätkä uskalla mennä hammaslääkäriin, koska heillä ei ole rahaa paikkaukseen.</w:t>
      </w:r>
    </w:p>
    <w:p>
      <w:r>
        <w:rPr>
          <w:b/>
          <w:u w:val="single"/>
        </w:rPr>
        <w:t xml:space="preserve">740300</w:t>
      </w:r>
    </w:p>
    <w:p>
      <w:r>
        <w:t xml:space="preserve">MUTTA JOTKUT OVAT TODELLA HULLUJA....TÄMÄ TEKO KUULUU MIELESTÄNI LAPSENMURHAYRITYKSEN JA VAKAVAN ELÄINKIDUTUKSEN PIIRIIN... https://t.co/hJLqWpm6Wk...</w:t>
      </w:r>
    </w:p>
    <w:p>
      <w:r>
        <w:rPr>
          <w:b/>
          <w:u w:val="single"/>
        </w:rPr>
        <w:t xml:space="preserve">740301</w:t>
      </w:r>
    </w:p>
    <w:p>
      <w:r>
        <w:t xml:space="preserve">@Bodem43 @FranciKek Hän korottaisi, mutta hän ei välitä. Ilmeisesti Sloveniassa ei kuitenkaan ole kovinkaan paljon pyllypäitä.</w:t>
      </w:r>
    </w:p>
    <w:p>
      <w:r>
        <w:rPr>
          <w:b/>
          <w:u w:val="single"/>
        </w:rPr>
        <w:t xml:space="preserve">740302</w:t>
      </w:r>
    </w:p>
    <w:p>
      <w:r>
        <w:t xml:space="preserve">@tiskraba @SweetKotLimona Koskettava. Kunnianosoitus. Toivotaan, että vielä monta tassua jää onnellisille poluilleen.</w:t>
      </w:r>
    </w:p>
    <w:p>
      <w:r>
        <w:rPr>
          <w:b/>
          <w:u w:val="single"/>
        </w:rPr>
        <w:t xml:space="preserve">740303</w:t>
      </w:r>
    </w:p>
    <w:p>
      <w:r>
        <w:t xml:space="preserve">Oletko huomannut Svitin vessapaperin?</w:t>
        <w:t xml:space="preserve">Koska Svit-ohjelma välittää takapuolestasi </w:t>
        <w:t xml:space="preserve">😀</w:t>
        <w:br/>
        <w:t xml:space="preserve"> https://t.co/bv0mpaIoLe https://t.co/GuoXbALuWF</w:t>
      </w:r>
    </w:p>
    <w:p>
      <w:r>
        <w:rPr>
          <w:b/>
          <w:u w:val="single"/>
        </w:rPr>
        <w:t xml:space="preserve">740304</w:t>
      </w:r>
    </w:p>
    <w:p>
      <w:r>
        <w:t xml:space="preserve">Joukkuetovereilta uutta kiitosta kuumalle Ronaldolle: "Kun sillä on merkitystä, hän on se oikea" #CR7 #RealMadrid #LaLiga #ligaprvakov https://t.co/bifbXTSVjl https://t.co/bifbXTSVjl</w:t>
      </w:r>
    </w:p>
    <w:p>
      <w:r>
        <w:rPr>
          <w:b/>
          <w:u w:val="single"/>
        </w:rPr>
        <w:t xml:space="preserve">740305</w:t>
      </w:r>
    </w:p>
    <w:p>
      <w:r>
        <w:t xml:space="preserve">Ota heidän uhrinsa armollisesti vastaan</w:t>
        <w:br/>
        <w:t xml:space="preserve">ja vuodata armosi Slovenian</w:t>
        <w:br/>
        <w:t xml:space="preserve">ja koko Slovenian</w:t>
        <w:t xml:space="preserve">ylle</w:t>
        <w:t xml:space="preserve">. https://t.co/8srYJK0CXA</w:t>
      </w:r>
    </w:p>
    <w:p>
      <w:r>
        <w:rPr>
          <w:b/>
          <w:u w:val="single"/>
        </w:rPr>
        <w:t xml:space="preserve">740306</w:t>
      </w:r>
    </w:p>
    <w:p>
      <w:r>
        <w:t xml:space="preserve">MKP:n paskiainen on tullut katsomaan, miten hanke laillisesti valitun hallituksen (Fajon Vajgl) kaatamiseksi Makedoniassa on onnistunut. https://t.co/xbc0z5FZRL</w:t>
      </w:r>
    </w:p>
    <w:p>
      <w:r>
        <w:rPr>
          <w:b/>
          <w:u w:val="single"/>
        </w:rPr>
        <w:t xml:space="preserve">740307</w:t>
      </w:r>
    </w:p>
    <w:p>
      <w:r>
        <w:t xml:space="preserve">@Leon48303573 🇸🇮🐱🎄Puutarhassani mustarastas, varpuset, sinitiaiset ja kanttarellit "laiduntavat" leikattuja omenoita.</w:t>
      </w:r>
    </w:p>
    <w:p>
      <w:r>
        <w:rPr>
          <w:b/>
          <w:u w:val="single"/>
        </w:rPr>
        <w:t xml:space="preserve">740308</w:t>
      </w:r>
    </w:p>
    <w:p>
      <w:r>
        <w:t xml:space="preserve">@MatevzNovak Ihmiset hukkuvat myös puroihin, kylpyammeisiin ja niin edelleen.</w:t>
        <w:br/>
        <w:t xml:space="preserve"> Jos joku on täällä nalkuttamassa ja kummittelemassa, se olet sinä!</w:t>
      </w:r>
    </w:p>
    <w:p>
      <w:r>
        <w:rPr>
          <w:b/>
          <w:u w:val="single"/>
        </w:rPr>
        <w:t xml:space="preserve">740309</w:t>
      </w:r>
    </w:p>
    <w:p>
      <w:r>
        <w:t xml:space="preserve">Poliittista propagandaa: entisen pääministeripuolueen varapuheenjohtaja @abratusek @markobandelli jakaa väärennetyn kuvan https://t.co/Vh6CvId9Zf</w:t>
      </w:r>
    </w:p>
    <w:p>
      <w:r>
        <w:rPr>
          <w:b/>
          <w:u w:val="single"/>
        </w:rPr>
        <w:t xml:space="preserve">740310</w:t>
      </w:r>
    </w:p>
    <w:p>
      <w:r>
        <w:t xml:space="preserve">Marjan Šarec on kuin donitsi.</w:t>
        <w:br/>
        <w:t xml:space="preserve"> Hän on kuin donitsi, mutta pörröinen päältä.</w:t>
        <w:br/>
        <w:t xml:space="preserve"> Valitettavasti se ei ole täynnä hilloa vaan skandaaleja.</w:t>
      </w:r>
    </w:p>
    <w:p>
      <w:r>
        <w:rPr>
          <w:b/>
          <w:u w:val="single"/>
        </w:rPr>
        <w:t xml:space="preserve">740311</w:t>
      </w:r>
    </w:p>
    <w:p>
      <w:r>
        <w:t xml:space="preserve">@Gicek007 @EPameten Taiteellinen vapaus. Ei se minua haittaa. Aivan kuten minua ei haittaisi, jos sitä näyttelisi valkoinen punapää tai sinisilmäinen blondi.</w:t>
      </w:r>
    </w:p>
    <w:p>
      <w:r>
        <w:rPr>
          <w:b/>
          <w:u w:val="single"/>
        </w:rPr>
        <w:t xml:space="preserve">740312</w:t>
      </w:r>
    </w:p>
    <w:p>
      <w:r>
        <w:t xml:space="preserve">5+1 Cell</w:t>
        <w:br/>
        <w:t xml:space="preserve">Šarec-Cerar ei ole menossa Marrakechiin!!! He lähettävät ovelasti ulkoministeri Sandi Ćurinin Marokkoon hakemaan kuumia kastanjoita.</w:t>
      </w:r>
    </w:p>
    <w:p>
      <w:r>
        <w:rPr>
          <w:b/>
          <w:u w:val="single"/>
        </w:rPr>
        <w:t xml:space="preserve">740313</w:t>
      </w:r>
    </w:p>
    <w:p>
      <w:r>
        <w:t xml:space="preserve">@packica haha..nauraa itseäsi tajuttomaksi...sanotaan, että TV Mladina City maanantaisin on puhtaasti ei-ideologinen ohjelma.</w:t>
      </w:r>
    </w:p>
    <w:p>
      <w:r>
        <w:rPr>
          <w:b/>
          <w:u w:val="single"/>
        </w:rPr>
        <w:t xml:space="preserve">740314</w:t>
      </w:r>
    </w:p>
    <w:p>
      <w:r>
        <w:t xml:space="preserve">@TelekomSlo Laitteesi on ehdottomasti katettava tai vakuutettava. Luojan kiitos, että voit saada molempia 👍</w:t>
      </w:r>
    </w:p>
    <w:p>
      <w:r>
        <w:rPr>
          <w:b/>
          <w:u w:val="single"/>
        </w:rPr>
        <w:t xml:space="preserve">740315</w:t>
      </w:r>
    </w:p>
    <w:p>
      <w:r>
        <w:t xml:space="preserve">Mukava nähdä Stromboli... näyttää siltä, että se selviää nyt aika hyvin.</w:t>
        <w:br/>
        <w:t xml:space="preserve"> #stromboli https://t.co/tmpJMYiavI</w:t>
      </w:r>
    </w:p>
    <w:p>
      <w:r>
        <w:rPr>
          <w:b/>
          <w:u w:val="single"/>
        </w:rPr>
        <w:t xml:space="preserve">740316</w:t>
      </w:r>
    </w:p>
    <w:p>
      <w:r>
        <w:t xml:space="preserve">@Ziebane Ihmiset voivat hyvin ja kaikkea hyvää kuolleista ihmisistä.</w:t>
        <w:br/>
        <w:t xml:space="preserve">Tulevaisuuden poliittisista kuolleista ihmisistä ja tämän päivän olkipoliitikoista puhuttaessa.</w:t>
      </w:r>
    </w:p>
    <w:p>
      <w:r>
        <w:rPr>
          <w:b/>
          <w:u w:val="single"/>
        </w:rPr>
        <w:t xml:space="preserve">740317</w:t>
      </w:r>
    </w:p>
    <w:p>
      <w:r>
        <w:t xml:space="preserve">Serpetinsek osaa lukea. Hyvä. Se riittää luultavasti täysin funktionaalisesti lukutaidottomille ihmisille.</w:t>
      </w:r>
    </w:p>
    <w:p>
      <w:r>
        <w:rPr>
          <w:b/>
          <w:u w:val="single"/>
        </w:rPr>
        <w:t xml:space="preserve">740318</w:t>
      </w:r>
    </w:p>
    <w:p>
      <w:r>
        <w:t xml:space="preserve">mutta voin elävästi kuvitella kaksi varhaista hominidia katsomassa puusta alaspäin maata tassuttelevaa muulia ja pudistelemassa päätään.</w:t>
      </w:r>
    </w:p>
    <w:p>
      <w:r>
        <w:rPr>
          <w:b/>
          <w:u w:val="single"/>
        </w:rPr>
        <w:t xml:space="preserve">740319</w:t>
      </w:r>
    </w:p>
    <w:p>
      <w:r>
        <w:t xml:space="preserve">@surfon Gini on harhaanjohtava. Kuten monet uusklassiset talousmallit...</w:t>
      </w:r>
    </w:p>
    <w:p>
      <w:r>
        <w:rPr>
          <w:b/>
          <w:u w:val="single"/>
        </w:rPr>
        <w:t xml:space="preserve">740320</w:t>
      </w:r>
    </w:p>
    <w:p>
      <w:r>
        <w:t xml:space="preserve">Ihmiset, kuinka paljon "veloitetaan" rasiteoikeudesta, jos naapurit johtavat vesi-, viemäri- ja sähkölinjoja tonttinne läpi?</w:t>
      </w:r>
    </w:p>
    <w:p>
      <w:r>
        <w:rPr>
          <w:b/>
          <w:u w:val="single"/>
        </w:rPr>
        <w:t xml:space="preserve">740321</w:t>
      </w:r>
    </w:p>
    <w:p>
      <w:r>
        <w:t xml:space="preserve">Absurdia: poliisi Karvian lippua vastaan | Lehti https://t.co/LmqldrKXFq | Magazine https://t.co/LmqldrKXFq</w:t>
      </w:r>
    </w:p>
    <w:p>
      <w:r>
        <w:rPr>
          <w:b/>
          <w:u w:val="single"/>
        </w:rPr>
        <w:t xml:space="preserve">740322</w:t>
      </w:r>
    </w:p>
    <w:p>
      <w:r>
        <w:t xml:space="preserve">Britannian parlamentin barrikadiin Lontoossa tänään törmännyt kuljettaja pidätettiin terrorismista epäiltynä https://t.co/mXce8quoXN</w:t>
      </w:r>
    </w:p>
    <w:p>
      <w:r>
        <w:rPr>
          <w:b/>
          <w:u w:val="single"/>
        </w:rPr>
        <w:t xml:space="preserve">740323</w:t>
      </w:r>
    </w:p>
    <w:p>
      <w:r>
        <w:t xml:space="preserve">@had täsmälleen... mies uhrasi tietoisesti noin 1000 sotilasta, poliisia ja siviiliä luodakseen poolivallan... diktatuurin.</w:t>
      </w:r>
    </w:p>
    <w:p>
      <w:r>
        <w:rPr>
          <w:b/>
          <w:u w:val="single"/>
        </w:rPr>
        <w:t xml:space="preserve">740324</w:t>
      </w:r>
    </w:p>
    <w:p>
      <w:r>
        <w:t xml:space="preserve">Uskomatonta! Venäläiset ovat jo nyt laittomasti Sloveniaan saapuvien laittomien maahanmuuttajien joukossa! https://t.co/9ZNeOkp3tH</w:t>
      </w:r>
    </w:p>
    <w:p>
      <w:r>
        <w:rPr>
          <w:b/>
          <w:u w:val="single"/>
        </w:rPr>
        <w:t xml:space="preserve">740325</w:t>
      </w:r>
    </w:p>
    <w:p>
      <w:r>
        <w:t xml:space="preserve">@ZigaTurk Uudet standardit. Ei ole väliä meidän tai teidän... painukaa vittuun, ulos! Pisteet taivaalla.</w:t>
      </w:r>
    </w:p>
    <w:p>
      <w:r>
        <w:rPr>
          <w:b/>
          <w:u w:val="single"/>
        </w:rPr>
        <w:t xml:space="preserve">740326</w:t>
      </w:r>
    </w:p>
    <w:p>
      <w:r>
        <w:t xml:space="preserve">Ja nyt liikenne Puhin sillan yli kestää niin kauan, että 2 vuoden kuluttua silta on korjattava. Henkilö joutuu vastaamaan kaikesta tästä</w:t>
      </w:r>
    </w:p>
    <w:p>
      <w:r>
        <w:rPr>
          <w:b/>
          <w:u w:val="single"/>
        </w:rPr>
        <w:t xml:space="preserve">740327</w:t>
      </w:r>
    </w:p>
    <w:p>
      <w:r>
        <w:t xml:space="preserve">Jos Telekom, T2, A1 ...onnistuvat tuhoamaan pienet kaapelioperaattorit, suurimmat häviäjät ovat tilaajat!</w:t>
      </w:r>
    </w:p>
    <w:p>
      <w:r>
        <w:rPr>
          <w:b/>
          <w:u w:val="single"/>
        </w:rPr>
        <w:t xml:space="preserve">740328</w:t>
      </w:r>
    </w:p>
    <w:p>
      <w:r>
        <w:t xml:space="preserve">Urheilijoiden, joiden nenässä on "pistoja", lausunnot tiedotusvälineille eivät ole ainakaan kohteliaita! Miksi he piilottavat silmänsä?</w:t>
      </w:r>
    </w:p>
    <w:p>
      <w:r>
        <w:rPr>
          <w:b/>
          <w:u w:val="single"/>
        </w:rPr>
        <w:t xml:space="preserve">740329</w:t>
      </w:r>
    </w:p>
    <w:p>
      <w:r>
        <w:t xml:space="preserve">@JPBlognik Hän on erillinen ryhmä kaikille tavallisille kansalaisille yhdessä äänestäjiensä kanssa.Tällaisia ihmisiä vastaan meidän pitäisi ottaa käyttöön "siviiliväestön aparthaid"!</w:t>
      </w:r>
    </w:p>
    <w:p>
      <w:r>
        <w:rPr>
          <w:b/>
          <w:u w:val="single"/>
        </w:rPr>
        <w:t xml:space="preserve">740330</w:t>
      </w:r>
    </w:p>
    <w:p>
      <w:r>
        <w:t xml:space="preserve">@karmenca1 @jazzcerkno Voisitko kysyä joltakin heistä, jos tunnet heidät jo? #hinthint</w:t>
      </w:r>
    </w:p>
    <w:p>
      <w:r>
        <w:rPr>
          <w:b/>
          <w:u w:val="single"/>
        </w:rPr>
        <w:t xml:space="preserve">740331</w:t>
      </w:r>
    </w:p>
    <w:p>
      <w:r>
        <w:t xml:space="preserve">Kahden suden hätälopetus ei vieläkään ratkaise massiivista vahinko-ongelmaa koko Sloveniassa https://t.co/8oxeo3fxBK via @Nova24TV</w:t>
      </w:r>
    </w:p>
    <w:p>
      <w:r>
        <w:rPr>
          <w:b/>
          <w:u w:val="single"/>
        </w:rPr>
        <w:t xml:space="preserve">740332</w:t>
      </w:r>
    </w:p>
    <w:p>
      <w:r>
        <w:t xml:space="preserve">Kroatian poliisi Savudrijan edustalla, he eivät purjehtineet mereen #arbitraza #toteutus #24ur https://t.co/V3NI02lplC</w:t>
      </w:r>
    </w:p>
    <w:p>
      <w:r>
        <w:rPr>
          <w:b/>
          <w:u w:val="single"/>
        </w:rPr>
        <w:t xml:space="preserve">740333</w:t>
      </w:r>
    </w:p>
    <w:p>
      <w:r>
        <w:t xml:space="preserve">Ensin arabit nussivat minua, ja nyt olen niin alhaalla, että tyhmä kala nai minua.</w:t>
      </w:r>
    </w:p>
    <w:p>
      <w:r>
        <w:rPr>
          <w:b/>
          <w:u w:val="single"/>
        </w:rPr>
        <w:t xml:space="preserve">740334</w:t>
      </w:r>
    </w:p>
    <w:p>
      <w:r>
        <w:t xml:space="preserve">@marko_alpner Mutta ensin sinun on mentävä BMW-ajokouluun, jotta pääset eroon "vilkkujista" ja sinusta tulee yleinen liikennehullu.</w:t>
      </w:r>
    </w:p>
    <w:p>
      <w:r>
        <w:rPr>
          <w:b/>
          <w:u w:val="single"/>
        </w:rPr>
        <w:t xml:space="preserve">740335</w:t>
      </w:r>
    </w:p>
    <w:p>
      <w:r>
        <w:t xml:space="preserve">Todellisuudessa naisten oikeuksien puolustajien pidätykset: https://t.co/1tBGUYKMNO https://t.co/pnd8ikAwDr</w:t>
      </w:r>
    </w:p>
    <w:p>
      <w:r>
        <w:rPr>
          <w:b/>
          <w:u w:val="single"/>
        </w:rPr>
        <w:t xml:space="preserve">740336</w:t>
      </w:r>
    </w:p>
    <w:p>
      <w:r>
        <w:t xml:space="preserve">Käytänkö urheilukelloa? Budjetti jopa 250 € on oltava gps, syke... Olen kallistuu kohti garmin vivoactive 3 musiikkia. apua ja RT hyväntekeväisyysjärjestö</w:t>
      </w:r>
    </w:p>
    <w:p>
      <w:r>
        <w:rPr>
          <w:b/>
          <w:u w:val="single"/>
        </w:rPr>
        <w:t xml:space="preserve">740337</w:t>
      </w:r>
    </w:p>
    <w:p>
      <w:r>
        <w:t xml:space="preserve">@cesenj @vladaRS @sarecmarjan Diplomaatit hymyilevät ja toistavat latteuksia, mutta he ajattelevat omia ajatuksiaan. 🧐</w:t>
      </w:r>
    </w:p>
    <w:p>
      <w:r>
        <w:rPr>
          <w:b/>
          <w:u w:val="single"/>
        </w:rPr>
        <w:t xml:space="preserve">740338</w:t>
      </w:r>
    </w:p>
    <w:p>
      <w:r>
        <w:br/>
        <w:t xml:space="preserve">"Murglen psykiatrian klinikalla tarjoamme apua monenlaisiin mielenterveysongelmiin."</w:t>
        <w:br/>
        <w:t xml:space="preserve"> Heidän pitäisi auttaa itseään. #kommunismi tappaa</w:t>
      </w:r>
    </w:p>
    <w:p>
      <w:r>
        <w:rPr>
          <w:b/>
          <w:u w:val="single"/>
        </w:rPr>
        <w:t xml:space="preserve">740339</w:t>
      </w:r>
    </w:p>
    <w:p>
      <w:r>
        <w:t xml:space="preserve">Absurdin aika: Kanglerin eliitti vastaan eliitti -ottelu https://t.co/KJpdmlzH2F https://t.co/D01POs054H https://t.co/D01POs054H</w:t>
      </w:r>
    </w:p>
    <w:p>
      <w:r>
        <w:rPr>
          <w:b/>
          <w:u w:val="single"/>
        </w:rPr>
        <w:t xml:space="preserve">740340</w:t>
      </w:r>
    </w:p>
    <w:p>
      <w:r>
        <w:t xml:space="preserve">@RevijaReporter 😂😂😂😂Nykyään amatöörit ovat jo hyviä photoshoppaamaan, ammattilaisista puhumattakaan.</w:t>
      </w:r>
    </w:p>
    <w:p>
      <w:r>
        <w:rPr>
          <w:b/>
          <w:u w:val="single"/>
        </w:rPr>
        <w:t xml:space="preserve">740341</w:t>
      </w:r>
    </w:p>
    <w:p>
      <w:r>
        <w:t xml:space="preserve">Politiikan tutkijoiden kouluRT @rokomavh: @BVoje @MarkoSket @JJansaSDS ...ja tämän koulun äärimmäisimmän siiven: puolustustutkimus! #grozainstrah</w:t>
      </w:r>
    </w:p>
    <w:p>
      <w:r>
        <w:rPr>
          <w:b/>
          <w:u w:val="single"/>
        </w:rPr>
        <w:t xml:space="preserve">740342</w:t>
      </w:r>
    </w:p>
    <w:p>
      <w:r>
        <w:t xml:space="preserve">@zvitorepa Juuri tuota minä join! Hei sitten. En voinut. En edes osaa sanoa, mikä minua niin paljon häiritsi.</w:t>
      </w:r>
    </w:p>
    <w:p>
      <w:r>
        <w:rPr>
          <w:b/>
          <w:u w:val="single"/>
        </w:rPr>
        <w:t xml:space="preserve">740343</w:t>
      </w:r>
    </w:p>
    <w:p>
      <w:r>
        <w:t xml:space="preserve">@lucijausaj @AnitaNiNikoli 1) Tamiflu ei ole rokote vaan lääke, tabletteina</w:t>
        <w:br/>
        <w:t xml:space="preserve">2) Aborttiaste Sloveniassa on suhteellisen alhainen ja laskee</w:t>
      </w:r>
    </w:p>
    <w:p>
      <w:r>
        <w:rPr>
          <w:b/>
          <w:u w:val="single"/>
        </w:rPr>
        <w:t xml:space="preserve">740344</w:t>
      </w:r>
    </w:p>
    <w:p>
      <w:r>
        <w:t xml:space="preserve">Uusia todisteita Yhdysvaltain verilöylystä venäläisiä vastaan Syyriassa: yli 300 kuollutta ja haavoittunutta</w:t>
        <w:br/>
        <w:t xml:space="preserve">https://t.co/jdhSFS4gFx https://t.co/r6cLvml2Ac https://t.co/r6cLvml2Ac</w:t>
      </w:r>
    </w:p>
    <w:p>
      <w:r>
        <w:rPr>
          <w:b/>
          <w:u w:val="single"/>
        </w:rPr>
        <w:t xml:space="preserve">740345</w:t>
      </w:r>
    </w:p>
    <w:p>
      <w:r>
        <w:t xml:space="preserve">@jelka_godec Se on spekulatiivista ja rikosteknistä USA:lle !?? https://t.co/6NCzhfeTVT</w:t>
      </w:r>
    </w:p>
    <w:p>
      <w:r>
        <w:rPr>
          <w:b/>
          <w:u w:val="single"/>
        </w:rPr>
        <w:t xml:space="preserve">740346</w:t>
      </w:r>
    </w:p>
    <w:p>
      <w:r>
        <w:t xml:space="preserve">Eläkepohjan varastettu laskelma - SEURAAVAA (Erjavec on edelleen hiljaa kuin hiiri) https://t.co/FftoBptpEI</w:t>
      </w:r>
    </w:p>
    <w:p>
      <w:r>
        <w:rPr>
          <w:b/>
          <w:u w:val="single"/>
        </w:rPr>
        <w:t xml:space="preserve">740347</w:t>
      </w:r>
    </w:p>
    <w:p>
      <w:r>
        <w:t xml:space="preserve">@RevijaReporter Kun kaikki aseet ammutaan paniikissa, laukaukset menevät tyhjiksi ja menevät ohi kohteesta!</w:t>
      </w:r>
    </w:p>
    <w:p>
      <w:r>
        <w:rPr>
          <w:b/>
          <w:u w:val="single"/>
        </w:rPr>
        <w:t xml:space="preserve">740348</w:t>
      </w:r>
    </w:p>
    <w:p>
      <w:r>
        <w:t xml:space="preserve">@AntonTomazic @hladnikp @BojanPozar @Pertinacal @paradaplesa @AleteiaSI Onko mahdollista ajaa pyörällä? Sama reitti kuin jalankulkijoille?</w:t>
      </w:r>
    </w:p>
    <w:p>
      <w:r>
        <w:rPr>
          <w:b/>
          <w:u w:val="single"/>
        </w:rPr>
        <w:t xml:space="preserve">740349</w:t>
      </w:r>
    </w:p>
    <w:p>
      <w:r>
        <w:t xml:space="preserve">Mutta ihan oikeasti... uskooko joku todella, että SD, jonka ministerit tekevät katastrofaalisia virheitä (CSD, teran, lubadar,...) on suosituin?</w:t>
      </w:r>
    </w:p>
    <w:p>
      <w:r>
        <w:rPr>
          <w:b/>
          <w:u w:val="single"/>
        </w:rPr>
        <w:t xml:space="preserve">740350</w:t>
      </w:r>
    </w:p>
    <w:p>
      <w:r>
        <w:t xml:space="preserve">Pelimies: laboratoriossa vain katsotaan, ei kosketeta!</w:t>
        <w:br/>
        <w:t xml:space="preserve"> Kekec: Sitä minä sanon Mojcalle - katso, älä koske!</w:t>
        <w:br/>
        <w:t xml:space="preserve"> #kekcevadezela</w:t>
      </w:r>
    </w:p>
    <w:p>
      <w:r>
        <w:rPr>
          <w:b/>
          <w:u w:val="single"/>
        </w:rPr>
        <w:t xml:space="preserve">740351</w:t>
      </w:r>
    </w:p>
    <w:p>
      <w:r>
        <w:t xml:space="preserve">@AnaOstricki Nämä ovat egoisteja.Koska heidän totuutensa on perimmäinen https://t.co/GOas8V7Si7, he ovat hieman köyhiä päässään.</w:t>
      </w:r>
    </w:p>
    <w:p>
      <w:r>
        <w:rPr>
          <w:b/>
          <w:u w:val="single"/>
        </w:rPr>
        <w:t xml:space="preserve">740352</w:t>
      </w:r>
    </w:p>
    <w:p>
      <w:r>
        <w:t xml:space="preserve">Kauppa on julmaa.</w:t>
        <w:br/>
        <w:t xml:space="preserve"> Ljubljanan Trubarjeva-kadulla avautuu ja sulkeutuu uusia kauppoja muutaman kuukauden välein.</w:t>
      </w:r>
    </w:p>
    <w:p>
      <w:r>
        <w:rPr>
          <w:b/>
          <w:u w:val="single"/>
        </w:rPr>
        <w:t xml:space="preserve">740353</w:t>
      </w:r>
    </w:p>
    <w:p>
      <w:r>
        <w:t xml:space="preserve">Varokaa @Tevilevi ja @EPameten , vasemmisto jäisi ilman kahta suurta slovenialaisen degeneroituneen vasemmiston palvojaa. https://t.co/diuzQf2drC.</w:t>
      </w:r>
    </w:p>
    <w:p>
      <w:r>
        <w:rPr>
          <w:b/>
          <w:u w:val="single"/>
        </w:rPr>
        <w:t xml:space="preserve">740354</w:t>
      </w:r>
    </w:p>
    <w:p>
      <w:r>
        <w:t xml:space="preserve">@JakaDolinar2 @DMShinratensei Mitä kapitalismia kommunistit vain myyvät sinulle ilmaa.</w:t>
      </w:r>
    </w:p>
    <w:p>
      <w:r>
        <w:rPr>
          <w:b/>
          <w:u w:val="single"/>
        </w:rPr>
        <w:t xml:space="preserve">740355</w:t>
      </w:r>
    </w:p>
    <w:p>
      <w:r>
        <w:t xml:space="preserve">@LahovnikMatej @MilaKuki27 Sammakot eivät anna rahaa ja etuoikeuksia, mutta he antaisivat muille slovenialaisille palan mieltään, NO MORE</w:t>
      </w:r>
    </w:p>
    <w:p>
      <w:r>
        <w:rPr>
          <w:b/>
          <w:u w:val="single"/>
        </w:rPr>
        <w:t xml:space="preserve">740356</w:t>
      </w:r>
    </w:p>
    <w:p>
      <w:r>
        <w:t xml:space="preserve">@ZigaTurk Ja koska näkemyksistä ei ole yksimielisyyttä, ei tule puhetta. RTV SLO voi opettaa itseään.</w:t>
      </w:r>
    </w:p>
    <w:p>
      <w:r>
        <w:rPr>
          <w:b/>
          <w:u w:val="single"/>
        </w:rPr>
        <w:t xml:space="preserve">740357</w:t>
      </w:r>
    </w:p>
    <w:p>
      <w:r>
        <w:t xml:space="preserve">@MiroCerar @vladaRS Ehdotan tohtori Miro Cerarille, että kuten jokainen Slovenian tasavallan kansalainen ratsastaa ilman SŽ:n valtuuskuntaa, erityisesti ilman ilmastointia ja viivästyksiä.</w:t>
      </w:r>
    </w:p>
    <w:p>
      <w:r>
        <w:rPr>
          <w:b/>
          <w:u w:val="single"/>
        </w:rPr>
        <w:t xml:space="preserve">740358</w:t>
      </w:r>
    </w:p>
    <w:p>
      <w:r>
        <w:t xml:space="preserve">Meneekö tämä hiljaa?</w:t>
        <w:t xml:space="preserve">Satamanosturityöntekijöiden ensimmäinen ammattiyhdistysjäsen sai potkut.</w:t>
        <w:br/>
        <w:t xml:space="preserve">https://t.co/1EKEllnCL1 https://t.co/1EKEllnCL1</w:t>
      </w:r>
    </w:p>
    <w:p>
      <w:r>
        <w:rPr>
          <w:b/>
          <w:u w:val="single"/>
        </w:rPr>
        <w:t xml:space="preserve">740359</w:t>
      </w:r>
    </w:p>
    <w:p>
      <w:r>
        <w:t xml:space="preserve">2. Muleboyt etsivät viidakosta legendaarista vanhinta kurenttinaamiota. Kurentista näkevät painajaiset ajavat heidät hulluiksi; ainoa eloonjäänyt löytää klovninaamion.</w:t>
      </w:r>
    </w:p>
    <w:p>
      <w:r>
        <w:rPr>
          <w:b/>
          <w:u w:val="single"/>
        </w:rPr>
        <w:t xml:space="preserve">740360</w:t>
      </w:r>
    </w:p>
    <w:p>
      <w:r>
        <w:t xml:space="preserve">Kaikille teille amatöörikuljettajille, jotka näette kuorma-autoja ja pysäköitte... https://t.co/eZIxUH8eel...</w:t>
      </w:r>
    </w:p>
    <w:p>
      <w:r>
        <w:rPr>
          <w:b/>
          <w:u w:val="single"/>
        </w:rPr>
        <w:t xml:space="preserve">740361</w:t>
      </w:r>
    </w:p>
    <w:p>
      <w:r>
        <w:t xml:space="preserve">@motobrane @BozoPredalic @ViktorOrban Hahaha... et siis estänyt väärää.......</w:t>
      </w:r>
    </w:p>
    <w:p>
      <w:r>
        <w:rPr>
          <w:b/>
          <w:u w:val="single"/>
        </w:rPr>
        <w:t xml:space="preserve">740362</w:t>
      </w:r>
    </w:p>
    <w:p>
      <w:r>
        <w:t xml:space="preserve">HERRA FEDERICO SARACINO VIETTI HOPEAMESSUA</w:t>
        <w:br/>
        <w:t xml:space="preserve">LA MESSA D'ARGENTO DI DON FEDERICO SARACINO https://t.co/Q5eejpqzZi</w:t>
      </w:r>
    </w:p>
    <w:p>
      <w:r>
        <w:rPr>
          <w:b/>
          <w:u w:val="single"/>
        </w:rPr>
        <w:t xml:space="preserve">740363</w:t>
      </w:r>
    </w:p>
    <w:p>
      <w:r>
        <w:t xml:space="preserve">#Monday Sunday</w:t>
        <w:br/>
        <w:br/>
        <w:t xml:space="preserve">17.00 = May the Bee: The Honey Games</w:t>
        <w:br/>
        <w:t xml:space="preserve">18.45 = The Shape of Water</w:t>
        <w:br/>
        <w:t xml:space="preserve">21.00 = Black Panther https://t.co/MD98gNmDOC</w:t>
      </w:r>
    </w:p>
    <w:p>
      <w:r>
        <w:rPr>
          <w:b/>
          <w:u w:val="single"/>
        </w:rPr>
        <w:t xml:space="preserve">740364</w:t>
      </w:r>
    </w:p>
    <w:p>
      <w:r>
        <w:t xml:space="preserve">@Jinxovje @JsSmRenton Näyttää siltä, että joku otti moottoripyörän ja työskenteli tukin poikki. Kirjaimellisesti.</w:t>
      </w:r>
    </w:p>
    <w:p>
      <w:r>
        <w:rPr>
          <w:b/>
          <w:u w:val="single"/>
        </w:rPr>
        <w:t xml:space="preserve">740365</w:t>
      </w:r>
    </w:p>
    <w:p>
      <w:r>
        <w:t xml:space="preserve">@mimcheqqq Kun vihdoin nautit pelistä ja johtoasemasta, yksi vitun trimmeri voi pilata pelin</w:t>
      </w:r>
    </w:p>
    <w:p>
      <w:r>
        <w:rPr>
          <w:b/>
          <w:u w:val="single"/>
        </w:rPr>
        <w:t xml:space="preserve">740366</w:t>
      </w:r>
    </w:p>
    <w:p>
      <w:r>
        <w:t xml:space="preserve">Köyhät ☆maahanmuuttajat (lue USA:n vasemmiston fasistiterroristit) ☆. ...presidentti Trump ei taida tehdä mitään heille.... https://t.co/95oLm7ndNT https://t.co/95oLm7ndNT</w:t>
      </w:r>
    </w:p>
    <w:p>
      <w:r>
        <w:rPr>
          <w:b/>
          <w:u w:val="single"/>
        </w:rPr>
        <w:t xml:space="preserve">740367</w:t>
      </w:r>
    </w:p>
    <w:p>
      <w:r>
        <w:t xml:space="preserve">@PrinasalkaZlata En tarvitse mitään. Kiitos! Valtuutettuna. Hän pelasti kolme huoraa. Nyt heillä on kultaa käsissään!</w:t>
      </w:r>
    </w:p>
    <w:p>
      <w:r>
        <w:rPr>
          <w:b/>
          <w:u w:val="single"/>
        </w:rPr>
        <w:t xml:space="preserve">740368</w:t>
      </w:r>
    </w:p>
    <w:p>
      <w:r>
        <w:t xml:space="preserve">Kauneuden huippu? Kauneus?! Bernard, olet hyvin, hyvin sairas mies... 🙄 https://t.co/0A48vCxdH8</w:t>
      </w:r>
    </w:p>
    <w:p>
      <w:r>
        <w:rPr>
          <w:b/>
          <w:u w:val="single"/>
        </w:rPr>
        <w:t xml:space="preserve">740369</w:t>
      </w:r>
    </w:p>
    <w:p>
      <w:r>
        <w:t xml:space="preserve">@vladarsi Minulla oli vain 1x rokotus, ja sain sen sinä vuonna.</w:t>
        <w:t xml:space="preserve">Ei sairastunut sen jälkeen enää, eikä ole ollut flunssaa 5</w:t>
        <w:br/>
        <w:t xml:space="preserve">vuoteen #kammorampotrkat</w:t>
      </w:r>
    </w:p>
    <w:p>
      <w:r>
        <w:rPr>
          <w:b/>
          <w:u w:val="single"/>
        </w:rPr>
        <w:t xml:space="preserve">740370</w:t>
      </w:r>
    </w:p>
    <w:p>
      <w:r>
        <w:t xml:space="preserve">@pengovsky @DominikaSvarc @tejcos @Plavalka @BorutPahor @_DaniloTurk toi lapsia Socoon kuntoutusta varten.</w:t>
      </w:r>
    </w:p>
    <w:p>
      <w:r>
        <w:rPr>
          <w:b/>
          <w:u w:val="single"/>
        </w:rPr>
        <w:t xml:space="preserve">740371</w:t>
      </w:r>
    </w:p>
    <w:p>
      <w:r>
        <w:t xml:space="preserve">Valkoisessa talossa vallitsi sellainen ryntäys, että jopa republikaanit säikähtivät. Trump näyttää napsahtaneen. https://t.co/VJbXqzbuyI</w:t>
      </w:r>
    </w:p>
    <w:p>
      <w:r>
        <w:rPr>
          <w:b/>
          <w:u w:val="single"/>
        </w:rPr>
        <w:t xml:space="preserve">740372</w:t>
      </w:r>
    </w:p>
    <w:p>
      <w:r>
        <w:t xml:space="preserve">@SlovenijaVsrcu Tätä haisevat ja ällöttävät vasemmistolaiset eivät halua tietää... kansakunnan, kulttuurin ja uskonnon petturit.</w:t>
      </w:r>
    </w:p>
    <w:p>
      <w:r>
        <w:rPr>
          <w:b/>
          <w:u w:val="single"/>
        </w:rPr>
        <w:t xml:space="preserve">740373</w:t>
      </w:r>
    </w:p>
    <w:p>
      <w:r>
        <w:t xml:space="preserve">Kiistanalaiset tuulipuistot: paikalliset asukkaat ajettaisiin kirjaimellisesti kodeistaan https://t.co/AlOwM4NnlN https://t.co/vwIQrZXHTE https://t.co/vwIQrZXHTE</w:t>
      </w:r>
    </w:p>
    <w:p>
      <w:r>
        <w:rPr>
          <w:b/>
          <w:u w:val="single"/>
        </w:rPr>
        <w:t xml:space="preserve">740374</w:t>
      </w:r>
    </w:p>
    <w:p>
      <w:r>
        <w:t xml:space="preserve">Hydraulinen puunhalkaisija Kozina Kranj Doo 25 T</w:t>
        <w:br/>
        <w:br/>
        <w:t xml:space="preserve">tyyppi: HCD-25</w:t>
        <w:br/>
        <w:t xml:space="preserve">puunhalkaisijan teho 25 tonnia</w:t>
        <w:br/>
        <w:t xml:space="preserve">traktorin teho 22 Kw = 30 HP... https://t.co/a5W1B05Qt7</w:t>
      </w:r>
    </w:p>
    <w:p>
      <w:r>
        <w:rPr>
          <w:b/>
          <w:u w:val="single"/>
        </w:rPr>
        <w:t xml:space="preserve">740375</w:t>
      </w:r>
    </w:p>
    <w:p>
      <w:r>
        <w:t xml:space="preserve">@tyschew Luultavasti pari äärivasemmistolaista ja -oikeistolaista... joten ei mitään sellaista, että jos he menisivät naimisiin, he olisivat itseoppineita.</w:t>
      </w:r>
    </w:p>
    <w:p>
      <w:r>
        <w:rPr>
          <w:b/>
          <w:u w:val="single"/>
        </w:rPr>
        <w:t xml:space="preserve">740376</w:t>
      </w:r>
    </w:p>
    <w:p>
      <w:r>
        <w:t xml:space="preserve">Nch, aion värjätä hiukseni...en pysty pureskelemaan kynsiäni eikä minulla ole enää harmaita hiuksia 😊😊😊😋😌 #dvemuhinaenmah</w:t>
      </w:r>
    </w:p>
    <w:p>
      <w:r>
        <w:rPr>
          <w:b/>
          <w:u w:val="single"/>
        </w:rPr>
        <w:t xml:space="preserve">740377</w:t>
      </w:r>
    </w:p>
    <w:p>
      <w:r>
        <w:t xml:space="preserve">Silloin he olivat erikoistuneet pakenemiseen ja ihmisten selkään ampumiseen, nykyään he ovat erikoistuneet juhlimiseen ja keksimiseen. https://t.co/buzcIfGfIS</w:t>
      </w:r>
    </w:p>
    <w:p>
      <w:r>
        <w:rPr>
          <w:b/>
          <w:u w:val="single"/>
        </w:rPr>
        <w:t xml:space="preserve">740378</w:t>
      </w:r>
    </w:p>
    <w:p>
      <w:r>
        <w:t xml:space="preserve">vuodatin yhden kyyneleen!! ylpeänä taivaalle ja takaisin!!! 👏❤ bravo marceeeel ❤ #olympialaiset #mestari</w:t>
      </w:r>
    </w:p>
    <w:p>
      <w:r>
        <w:rPr>
          <w:b/>
          <w:u w:val="single"/>
        </w:rPr>
        <w:t xml:space="preserve">740379</w:t>
      </w:r>
    </w:p>
    <w:p>
      <w:r>
        <w:t xml:space="preserve">@vinkovasle1 Miksi RTV on vasemmistolainen tiedotusväline? Koska se ei koskaan kohtaa totuutta.</w:t>
      </w:r>
    </w:p>
    <w:p>
      <w:r>
        <w:rPr>
          <w:b/>
          <w:u w:val="single"/>
        </w:rPr>
        <w:t xml:space="preserve">740380</w:t>
      </w:r>
    </w:p>
    <w:p>
      <w:r>
        <w:t xml:space="preserve">Ranska haluaisi kuusi uutta EPR-tyypin 2 reaktoria; myös mahdollinen vaihtoehto #NPP2:lle https://t.co/0FyHC1GKBm #ydinvoima #sähkövoima</w:t>
      </w:r>
    </w:p>
    <w:p>
      <w:r>
        <w:rPr>
          <w:b/>
          <w:u w:val="single"/>
        </w:rPr>
        <w:t xml:space="preserve">740381</w:t>
      </w:r>
    </w:p>
    <w:p>
      <w:r>
        <w:t xml:space="preserve">Monitorin seuraavassa numerossa testataan 4K-tietokonenäyttöjä: https://t.co/Yqj2GBAv8I</w:t>
      </w:r>
    </w:p>
    <w:p>
      <w:r>
        <w:rPr>
          <w:b/>
          <w:u w:val="single"/>
        </w:rPr>
        <w:t xml:space="preserve">740382</w:t>
      </w:r>
    </w:p>
    <w:p>
      <w:r>
        <w:t xml:space="preserve">@Saso14086371 @VojeNotFake @tradicijaslo @Nova24TV Tarinat raiskauksista, joita ei ole tapahtunut, ovat absurdeja.</w:t>
      </w:r>
    </w:p>
    <w:p>
      <w:r>
        <w:rPr>
          <w:b/>
          <w:u w:val="single"/>
        </w:rPr>
        <w:t xml:space="preserve">740383</w:t>
      </w:r>
    </w:p>
    <w:p>
      <w:r>
        <w:t xml:space="preserve">Kun @miro5ek hakattiin melkein kuoliaaksi muutama vuosi sitten he olivat kuuroille korville valtavirran Slovenian median "schiavi"</w:t>
      </w:r>
    </w:p>
    <w:p>
      <w:r>
        <w:rPr>
          <w:b/>
          <w:u w:val="single"/>
        </w:rPr>
        <w:t xml:space="preserve">740384</w:t>
      </w:r>
    </w:p>
    <w:p>
      <w:r>
        <w:t xml:space="preserve">Kaularangan ja epätäydellisten sijoiltaanmenojen yhteydessä annetaan metyyliprednisolonia 2 g iv-boluksena. #solaurgence</w:t>
      </w:r>
    </w:p>
    <w:p>
      <w:r>
        <w:rPr>
          <w:b/>
          <w:u w:val="single"/>
        </w:rPr>
        <w:t xml:space="preserve">740385</w:t>
      </w:r>
    </w:p>
    <w:p>
      <w:r>
        <w:t xml:space="preserve">Ovechkin rikkoo 100 mailin rajan viimeisellä laukauksella - https://t.co/l5hB0h03jD https://t.co/VKsF76fr0F https://t.co/VKsF76fr0F</w:t>
      </w:r>
    </w:p>
    <w:p>
      <w:r>
        <w:rPr>
          <w:b/>
          <w:u w:val="single"/>
        </w:rPr>
        <w:t xml:space="preserve">740386</w:t>
      </w:r>
    </w:p>
    <w:p>
      <w:r>
        <w:t xml:space="preserve">Mulc on maannut korkeassa kuumeessa jo toista päivää ja joka aamu hän kysyy ensin, voiko hän mennä yksin.... Joskus mietin tosissani, onko se minun...</w:t>
      </w:r>
    </w:p>
    <w:p>
      <w:r>
        <w:rPr>
          <w:b/>
          <w:u w:val="single"/>
        </w:rPr>
        <w:t xml:space="preserve">740387</w:t>
      </w:r>
    </w:p>
    <w:p>
      <w:r>
        <w:t xml:space="preserve">@breki74 @Centrifuzija @jkmcnk Ja Dravan keiju, kun se kelluu kahden sillan välissä, koska se ostettiin liian korkealle, jotta se voisi mennä alemmas.</w:t>
      </w:r>
    </w:p>
    <w:p>
      <w:r>
        <w:rPr>
          <w:b/>
          <w:u w:val="single"/>
        </w:rPr>
        <w:t xml:space="preserve">740388</w:t>
      </w:r>
    </w:p>
    <w:p>
      <w:r>
        <w:t xml:space="preserve">@TaTrenutek Puolalle voitto natsismista on voitto sateen alta! Natsismi = kommunismi!</w:t>
      </w:r>
    </w:p>
    <w:p>
      <w:r>
        <w:rPr>
          <w:b/>
          <w:u w:val="single"/>
        </w:rPr>
        <w:t xml:space="preserve">740389</w:t>
      </w:r>
    </w:p>
    <w:p>
      <w:r>
        <w:t xml:space="preserve">Mukavaa, että näytät ensisijaisesti sitoutuneen Beastmanin! Tämä auttaa torjumaan Slovenian valkopesua! @TVDnevnik</w:t>
      </w:r>
    </w:p>
    <w:p>
      <w:r>
        <w:rPr>
          <w:b/>
          <w:u w:val="single"/>
        </w:rPr>
        <w:t xml:space="preserve">740390</w:t>
      </w:r>
    </w:p>
    <w:p>
      <w:r>
        <w:t xml:space="preserve">O aivopesty entinen kulttuuriministeri. Jos se ei ole sensuuria, se on ylimielisyyttä, eikö olekin? https://t.co/5SaV3hb1e7</w:t>
      </w:r>
    </w:p>
    <w:p>
      <w:r>
        <w:rPr>
          <w:b/>
          <w:u w:val="single"/>
        </w:rPr>
        <w:t xml:space="preserve">740391</w:t>
      </w:r>
    </w:p>
    <w:p>
      <w:r>
        <w:t xml:space="preserve">@FrancBreznikSDS Tällaiset ja muut vastaavat pukemiset osoittavat heidän lapsellisuutensa.</w:t>
      </w:r>
    </w:p>
    <w:p>
      <w:r>
        <w:rPr>
          <w:b/>
          <w:u w:val="single"/>
        </w:rPr>
        <w:t xml:space="preserve">740392</w:t>
      </w:r>
    </w:p>
    <w:p>
      <w:r>
        <w:t xml:space="preserve">Hän on loukannut muutamia vanhoja titolaisia - me muut vain hymyilemme suopeasti tälle https://t.co/FwiTzI3Pfh ...</w:t>
      </w:r>
    </w:p>
    <w:p>
      <w:r>
        <w:rPr>
          <w:b/>
          <w:u w:val="single"/>
        </w:rPr>
        <w:t xml:space="preserve">740393</w:t>
      </w:r>
    </w:p>
    <w:p>
      <w:r>
        <w:t xml:space="preserve">Tallenne keskiviikon #mtbsiLIVE live-chatista, vieraana oli Vita Movrin, #Energijateam.</w:t>
        <w:br/>
        <w:t xml:space="preserve">https://t.co/IVcHDQqoFw https://t.co/GXRpPUhh37</w:t>
      </w:r>
    </w:p>
    <w:p>
      <w:r>
        <w:rPr>
          <w:b/>
          <w:u w:val="single"/>
        </w:rPr>
        <w:t xml:space="preserve">740394</w:t>
      </w:r>
    </w:p>
    <w:p>
      <w:r>
        <w:t xml:space="preserve">kuinka kauniisti ruotsalainen ryntäsi Ustaša partisaaneille putkien</w:t>
        <w:br/>
        <w:br/>
        <w:t xml:space="preserve">Padaj silo i nepravdo - paras versio https://t.co/iJz45Yb7QK via @YouTube</w:t>
      </w:r>
    </w:p>
    <w:p>
      <w:r>
        <w:rPr>
          <w:b/>
          <w:u w:val="single"/>
        </w:rPr>
        <w:t xml:space="preserve">740395</w:t>
      </w:r>
    </w:p>
    <w:p>
      <w:r>
        <w:t xml:space="preserve">Julkaisin 12 kuvaa Facebookissa albumissa Detecting, digging up and destroying an aerial bomb, remnants of WWII. http://t.co/Ycv6Is2u2X.</w:t>
      </w:r>
    </w:p>
    <w:p>
      <w:r>
        <w:rPr>
          <w:b/>
          <w:u w:val="single"/>
        </w:rPr>
        <w:t xml:space="preserve">740396</w:t>
      </w:r>
    </w:p>
    <w:p>
      <w:r>
        <w:t xml:space="preserve">👍🤣 Ja tämä näätä valitsi väärän puun (SLO). https://t.co/NuA7ZclZ6W</w:t>
      </w:r>
    </w:p>
    <w:p>
      <w:r>
        <w:rPr>
          <w:b/>
          <w:u w:val="single"/>
        </w:rPr>
        <w:t xml:space="preserve">740397</w:t>
      </w:r>
    </w:p>
    <w:p>
      <w:r>
        <w:t xml:space="preserve">Ruokaa, jota varpuset eivät halua syödä, mutta tiaiset menevät silti sen perään...</w:t>
      </w:r>
    </w:p>
    <w:p>
      <w:r>
        <w:rPr>
          <w:b/>
          <w:u w:val="single"/>
        </w:rPr>
        <w:t xml:space="preserve">740398</w:t>
      </w:r>
    </w:p>
    <w:p>
      <w:r>
        <w:t xml:space="preserve">Noin 2000 opiskelijaa jäi ilman sairausvakuutusta ja muita oikeuksia. https://t.co/6Ss5KqKT7u.</w:t>
      </w:r>
    </w:p>
    <w:p>
      <w:r>
        <w:rPr>
          <w:b/>
          <w:u w:val="single"/>
        </w:rPr>
        <w:t xml:space="preserve">740399</w:t>
      </w:r>
    </w:p>
    <w:p>
      <w:r>
        <w:t xml:space="preserve">@tomltoml jos mehiläisistä tulee kommunisteja.... ihmiskunta kuolee sukupuuttoon... joten... pysykää kaukana mehiläisistä....</w:t>
      </w:r>
    </w:p>
    <w:p>
      <w:r>
        <w:rPr>
          <w:b/>
          <w:u w:val="single"/>
        </w:rPr>
        <w:t xml:space="preserve">740400</w:t>
      </w:r>
    </w:p>
    <w:p>
      <w:r>
        <w:t xml:space="preserve">@DanijelaLesjak @JJansaSDS He käyttäytyvät kuin nuoret... He eivät ole vielä edes aloittaneet neuvotteluja ja jo kiristävät .🙄.</w:t>
      </w:r>
    </w:p>
    <w:p>
      <w:r>
        <w:rPr>
          <w:b/>
          <w:u w:val="single"/>
        </w:rPr>
        <w:t xml:space="preserve">740401</w:t>
      </w:r>
    </w:p>
    <w:p>
      <w:r>
        <w:t xml:space="preserve">@apocalypsedone @sgsonjasg @MarkoSket Koska sitä on enemmän muualla Euroopassa ja suuremmissa määrin. Kaikki naiset eivät ole vielä vapautuneet.</w:t>
      </w:r>
    </w:p>
    <w:p>
      <w:r>
        <w:rPr>
          <w:b/>
          <w:u w:val="single"/>
        </w:rPr>
        <w:t xml:space="preserve">740402</w:t>
      </w:r>
    </w:p>
    <w:p>
      <w:r>
        <w:t xml:space="preserve">@BozoPredalic Mutta Boscarolin aspiriini on kalliimpaa kuin Strojanovin? Te punaiset haitalliset paskiaiset!</w:t>
      </w:r>
    </w:p>
    <w:p>
      <w:r>
        <w:rPr>
          <w:b/>
          <w:u w:val="single"/>
        </w:rPr>
        <w:t xml:space="preserve">740403</w:t>
      </w:r>
    </w:p>
    <w:p>
      <w:r>
        <w:t xml:space="preserve">Poltan kieleni niin usein ruoanlaitossa, ettei sillä ole väliä, mitä syön, koska minulla ei ole enää makuaistia.</w:t>
      </w:r>
    </w:p>
    <w:p>
      <w:r>
        <w:rPr>
          <w:b/>
          <w:u w:val="single"/>
        </w:rPr>
        <w:t xml:space="preserve">740404</w:t>
      </w:r>
    </w:p>
    <w:p>
      <w:r>
        <w:t xml:space="preserve">@TilenW @Alex4aleksandra Silmät, suu, huoneen ovi, sitten vessan ovi, sitten kylpyhuoneen ovi, sitten hammastahna, sitten jääkaappi. Unohdinko jotain?</w:t>
      </w:r>
    </w:p>
    <w:p>
      <w:r>
        <w:rPr>
          <w:b/>
          <w:u w:val="single"/>
        </w:rPr>
        <w:t xml:space="preserve">740405</w:t>
      </w:r>
    </w:p>
    <w:p>
      <w:r>
        <w:t xml:space="preserve">@hrastelj @Maxova68 Mutta lopetetaan tehtävät tältä päivältä.Minulla on päivällinen kokattavana.</w:t>
      </w:r>
    </w:p>
    <w:p>
      <w:r>
        <w:rPr>
          <w:b/>
          <w:u w:val="single"/>
        </w:rPr>
        <w:t xml:space="preserve">740406</w:t>
      </w:r>
    </w:p>
    <w:p>
      <w:r>
        <w:t xml:space="preserve">@LapSaso Täällä ei ole mitään udbomafiaa, vaan kaikki ovat juutalaisia tai heidän palvelijoitaan vapaamuurareita. Nyt olen sanonut kaiken!</w:t>
      </w:r>
    </w:p>
    <w:p>
      <w:r>
        <w:rPr>
          <w:b/>
          <w:u w:val="single"/>
        </w:rPr>
        <w:t xml:space="preserve">740407</w:t>
      </w:r>
    </w:p>
    <w:p>
      <w:r>
        <w:t xml:space="preserve">[JOB] #Työpaikka #Työpaikka: Commercial printer rental specialist - m/f https://t.co/DSG0NeMI1V Alue:#osrednjeslovenska</w:t>
      </w:r>
    </w:p>
    <w:p>
      <w:r>
        <w:rPr>
          <w:b/>
          <w:u w:val="single"/>
        </w:rPr>
        <w:t xml:space="preserve">740408</w:t>
      </w:r>
    </w:p>
    <w:p>
      <w:r>
        <w:t xml:space="preserve">@MarkoSket Ongelma on se, että suurimmat chobanit on tuotu tänne, kun taas belgradilaiset hössöttävät Ljubljanassa siitä, miten heidän väkensä asuu maassamme.</w:t>
      </w:r>
    </w:p>
    <w:p>
      <w:r>
        <w:rPr>
          <w:b/>
          <w:u w:val="single"/>
        </w:rPr>
        <w:t xml:space="preserve">740409</w:t>
      </w:r>
    </w:p>
    <w:p>
      <w:r>
        <w:t xml:space="preserve">@MO_RS @AndrejaKatic Olette täysiä idiootteja! Laittakaa Ajicille muistomerkki. Senkin paskiaiset...</w:t>
      </w:r>
    </w:p>
    <w:p>
      <w:r>
        <w:rPr>
          <w:b/>
          <w:u w:val="single"/>
        </w:rPr>
        <w:t xml:space="preserve">740410</w:t>
      </w:r>
    </w:p>
    <w:p>
      <w:r>
        <w:t xml:space="preserve">@tinncu Ainakin heillä olisi jotain sanottavaa, mutta he sumuttavat sumua ja ihmiset maksavat heille siitä. Kobayagi-vaikuttajien esi-isät.</w:t>
      </w:r>
    </w:p>
    <w:p>
      <w:r>
        <w:rPr>
          <w:b/>
          <w:u w:val="single"/>
        </w:rPr>
        <w:t xml:space="preserve">740411</w:t>
      </w:r>
    </w:p>
    <w:p>
      <w:r>
        <w:t xml:space="preserve">Ddr @kjaklic on @RadioOgnjisce vetää argunente vastaan Milan Brglez peräaukon kautta vatsasta kirurgisella tarkkuudella puolessa tunnissa. #nagrouzno</w:t>
      </w:r>
    </w:p>
    <w:p>
      <w:r>
        <w:rPr>
          <w:b/>
          <w:u w:val="single"/>
        </w:rPr>
        <w:t xml:space="preserve">740412</w:t>
      </w:r>
    </w:p>
    <w:p>
      <w:r>
        <w:t xml:space="preserve">Kaksi hölmöä pitää päätään myytävänä. Eivätkä vain omiaan! https://t.co/cCON2Gm1ys https://t.co/C1Adj7feUx</w:t>
      </w:r>
    </w:p>
    <w:p>
      <w:r>
        <w:rPr>
          <w:b/>
          <w:u w:val="single"/>
        </w:rPr>
        <w:t xml:space="preserve">740413</w:t>
      </w:r>
    </w:p>
    <w:p>
      <w:r>
        <w:t xml:space="preserve">Mene alas, senkin vuohi, @jelenjal, ja huuda täysillä. #palestine https://t.co/5AD4q2QQTH</w:t>
      </w:r>
    </w:p>
    <w:p>
      <w:r>
        <w:rPr>
          <w:b/>
          <w:u w:val="single"/>
        </w:rPr>
        <w:t xml:space="preserve">740414</w:t>
      </w:r>
    </w:p>
    <w:p>
      <w:r>
        <w:t xml:space="preserve">@Fitzroy1985 @romanapasaric Huonot tiedot ikäisellesi kiipeilijälle. Ainakin 800 voisi</w:t>
      </w:r>
    </w:p>
    <w:p>
      <w:r>
        <w:rPr>
          <w:b/>
          <w:u w:val="single"/>
        </w:rPr>
        <w:t xml:space="preserve">740415</w:t>
      </w:r>
    </w:p>
    <w:p>
      <w:r>
        <w:t xml:space="preserve">@hovhov Tee tälle roistolle se, mitä hän teki näille eläinraukoille. Ja hän on hevosurheiluliiton puheenjohtaja.</w:t>
      </w:r>
    </w:p>
    <w:p>
      <w:r>
        <w:rPr>
          <w:b/>
          <w:u w:val="single"/>
        </w:rPr>
        <w:t xml:space="preserve">740416</w:t>
      </w:r>
    </w:p>
    <w:p>
      <w:r>
        <w:t xml:space="preserve">Lääkäreille annetuista makeisista 3/4:lla on viimeinen käyttöpäivä. Olemme kiitollisia. Koska voimme saada ne pois liikkeestä. https://t.co/Ors3n5OGvC</w:t>
      </w:r>
    </w:p>
    <w:p>
      <w:r>
        <w:rPr>
          <w:b/>
          <w:u w:val="single"/>
        </w:rPr>
        <w:t xml:space="preserve">740417</w:t>
      </w:r>
    </w:p>
    <w:p>
      <w:r>
        <w:t xml:space="preserve">Minusta 3/4 verkkareita käyttävistä mullahista säästää paljon aikaa ja rahaa. Olen herännyt ja vittuilen itselleni etsimään farkkuja.</w:t>
      </w:r>
    </w:p>
    <w:p>
      <w:r>
        <w:rPr>
          <w:b/>
          <w:u w:val="single"/>
        </w:rPr>
        <w:t xml:space="preserve">740418</w:t>
      </w:r>
    </w:p>
    <w:p>
      <w:r>
        <w:t xml:space="preserve">Jos katson herra Plenkovićia hieman tarkemmin, hän vaikuttaa hyvin kaljulta, mutta ei ihme, sillä häntä vastapäätä on iso "sika" Zdenka! #ubogiNARODI</w:t>
      </w:r>
    </w:p>
    <w:p>
      <w:r>
        <w:rPr>
          <w:b/>
          <w:u w:val="single"/>
        </w:rPr>
        <w:t xml:space="preserve">740419</w:t>
      </w:r>
    </w:p>
    <w:p>
      <w:r>
        <w:t xml:space="preserve">Hakkerit voivat murtautua myös "älykkäisiin uuneihin</w:t>
        <w:br/>
        <w:t xml:space="preserve">https://t.co/l1uMTYNPSx https://t.co/BQNyNUqHaK https://t.co/BQNyNUqHaK</w:t>
      </w:r>
    </w:p>
    <w:p>
      <w:r>
        <w:rPr>
          <w:b/>
          <w:u w:val="single"/>
        </w:rPr>
        <w:t xml:space="preserve">740420</w:t>
      </w:r>
    </w:p>
    <w:p>
      <w:r>
        <w:t xml:space="preserve">No, valoja korjataan ja radalla on lumikasoja. Ei hätää, kaikki on kunnossa talvilomaan mennessä. https://t.co/rhKSXrbUTE https://t.co/rhKSXrbUTE</w:t>
      </w:r>
    </w:p>
    <w:p>
      <w:r>
        <w:rPr>
          <w:b/>
          <w:u w:val="single"/>
        </w:rPr>
        <w:t xml:space="preserve">740421</w:t>
      </w:r>
    </w:p>
    <w:p>
      <w:r>
        <w:t xml:space="preserve">Capital tukee United Leftiä ja Slogaa, mutta puolue on menossa nurin https://t.co/wlGLEMfKdT https://t.co/wlGLEMfKdT</w:t>
      </w:r>
    </w:p>
    <w:p>
      <w:r>
        <w:rPr>
          <w:b/>
          <w:u w:val="single"/>
        </w:rPr>
        <w:t xml:space="preserve">740422</w:t>
      </w:r>
    </w:p>
    <w:p>
      <w:r>
        <w:t xml:space="preserve">@AlojzKovsca Sekä sinä että "Tohtori" olette samoja ääliöitä, joten älä huijaa itseäsi...</w:t>
      </w:r>
    </w:p>
    <w:p>
      <w:r>
        <w:rPr>
          <w:b/>
          <w:u w:val="single"/>
        </w:rPr>
        <w:t xml:space="preserve">740423</w:t>
      </w:r>
    </w:p>
    <w:p>
      <w:r>
        <w:t xml:space="preserve">@kizidor Niin paljon, että kahvi palaa suussa joka aamu.</w:t>
        <w:br/>
        <w:br/>
        <w:t xml:space="preserve">puolet #kafetarimea</w:t>
      </w:r>
    </w:p>
    <w:p>
      <w:r>
        <w:rPr>
          <w:b/>
          <w:u w:val="single"/>
        </w:rPr>
        <w:t xml:space="preserve">740424</w:t>
      </w:r>
    </w:p>
    <w:p>
      <w:r>
        <w:t xml:space="preserve">@pikapoka_jelen Sterat Klivna sateenkaarikoalitionsa kanssa Kolmessa upeassa. Taistelevat kukkoja vastaan lantakasalla....valtiollisen luovuuden sijasta!</w:t>
      </w:r>
    </w:p>
    <w:p>
      <w:r>
        <w:rPr>
          <w:b/>
          <w:u w:val="single"/>
        </w:rPr>
        <w:t xml:space="preserve">740425</w:t>
      </w:r>
    </w:p>
    <w:p>
      <w:r>
        <w:t xml:space="preserve">@pengovsky @DC43 @TinkCares Jankovič aliarvioi hänet ja sai sen nenäänsä. Aivan oikein.</w:t>
      </w:r>
    </w:p>
    <w:p>
      <w:r>
        <w:rPr>
          <w:b/>
          <w:u w:val="single"/>
        </w:rPr>
        <w:t xml:space="preserve">740426</w:t>
      </w:r>
    </w:p>
    <w:p>
      <w:r>
        <w:t xml:space="preserve">Jos SDS:n laina osoittautuu laittomaksi, rahat on todennäköisesti maksettava takaisin. Mutta minkä lainanantajan tilille? #SDSloan</w:t>
      </w:r>
    </w:p>
    <w:p>
      <w:r>
        <w:rPr>
          <w:b/>
          <w:u w:val="single"/>
        </w:rPr>
        <w:t xml:space="preserve">740427</w:t>
      </w:r>
    </w:p>
    <w:p>
      <w:r>
        <w:t xml:space="preserve">@Nova24TV 🤣🤣🤣🤣Tämä maailma, se on mennyt hulluksi, missä sinä näit sen leijonan vartioimassa karitsaa ? Tämä hirviö olkoon oma vartijansa🐷 ...</w:t>
      </w:r>
    </w:p>
    <w:p>
      <w:r>
        <w:rPr>
          <w:b/>
          <w:u w:val="single"/>
        </w:rPr>
        <w:t xml:space="preserve">740428</w:t>
      </w:r>
    </w:p>
    <w:p>
      <w:r>
        <w:t xml:space="preserve">@jdamijan @Andrejcus Voisimme pelata hieman nuorempana! Ainakin he tarvitsevat mahdollisuuden! Pelaajia ei ole tänään mitään kritisoitavaa, he voivat tehdä vain niin paljon!</w:t>
      </w:r>
    </w:p>
    <w:p>
      <w:r>
        <w:rPr>
          <w:b/>
          <w:u w:val="single"/>
        </w:rPr>
        <w:t xml:space="preserve">740429</w:t>
      </w:r>
    </w:p>
    <w:p>
      <w:r>
        <w:t xml:space="preserve">Kollegani ovat puhtaasti pick-up-autojen harrastajia. Tuo takana oleva kaislikko on fency. Ilmeisesti jokaisessa miehessä on hieman punaniskoja.</w:t>
      </w:r>
    </w:p>
    <w:p>
      <w:r>
        <w:rPr>
          <w:b/>
          <w:u w:val="single"/>
        </w:rPr>
        <w:t xml:space="preserve">740430</w:t>
      </w:r>
    </w:p>
    <w:p>
      <w:r>
        <w:t xml:space="preserve">@t_celestina @bobsparrow70 @edisuc Jos Verace on pizzeria, se on periaatteessa aina hyvä pizza.</w:t>
      </w:r>
    </w:p>
    <w:p>
      <w:r>
        <w:rPr>
          <w:b/>
          <w:u w:val="single"/>
        </w:rPr>
        <w:t xml:space="preserve">740431</w:t>
      </w:r>
    </w:p>
    <w:p>
      <w:r>
        <w:t xml:space="preserve">Paella.  Se sopii, kun on Menorcalla ... kokkaa ensimmäistä kertaa ja "u sridu". https://t.co/rhIUpcoCXw</w:t>
      </w:r>
    </w:p>
    <w:p>
      <w:r>
        <w:rPr>
          <w:b/>
          <w:u w:val="single"/>
        </w:rPr>
        <w:t xml:space="preserve">740432</w:t>
      </w:r>
    </w:p>
    <w:p>
      <w:r>
        <w:t xml:space="preserve">Syyttäjä syyttää oopperalaulajaa natsiksi, koska hän lauloi Richard Wagnerin oopperoita https://t.co/JIncQHOfBo</w:t>
      </w:r>
    </w:p>
    <w:p>
      <w:r>
        <w:rPr>
          <w:b/>
          <w:u w:val="single"/>
        </w:rPr>
        <w:t xml:space="preserve">740433</w:t>
      </w:r>
    </w:p>
    <w:p>
      <w:r>
        <w:t xml:space="preserve">@meteoriterain @MarTin98766959 Niin neutraali, että isoäitini saisi aivohalvauksen!</w:t>
      </w:r>
    </w:p>
    <w:p>
      <w:r>
        <w:rPr>
          <w:b/>
          <w:u w:val="single"/>
        </w:rPr>
        <w:t xml:space="preserve">740434</w:t>
      </w:r>
    </w:p>
    <w:p>
      <w:r>
        <w:t xml:space="preserve">Juncker antoi skandaalimaisen lausunnon: Orbanilla ei ole sijaa EPP:s</w:t>
        <w:br/>
        <w:t xml:space="preserve">https://t.co/VuIWy2hONj https://t.co/vH95rRfEcv</w:t>
      </w:r>
    </w:p>
    <w:p>
      <w:r>
        <w:rPr>
          <w:b/>
          <w:u w:val="single"/>
        </w:rPr>
        <w:t xml:space="preserve">740435</w:t>
      </w:r>
    </w:p>
    <w:p>
      <w:r>
        <w:t xml:space="preserve">Pelaan parhaillaan Biathlon Maniaa. Tule mukaan ja yritä voittaa minut! https://t.co/VL8Vbwgdwd</w:t>
      </w:r>
    </w:p>
    <w:p>
      <w:r>
        <w:rPr>
          <w:b/>
          <w:u w:val="single"/>
        </w:rPr>
        <w:t xml:space="preserve">740436</w:t>
      </w:r>
    </w:p>
    <w:p>
      <w:r>
        <w:t xml:space="preserve">@vinkovasle1 @Max970 @IEBergant @ManicaAmbrozic Vakavissa tiedotusvälineissä kaikki kolme erotettaisiin. Heti.</w:t>
      </w:r>
    </w:p>
    <w:p>
      <w:r>
        <w:rPr>
          <w:b/>
          <w:u w:val="single"/>
        </w:rPr>
        <w:t xml:space="preserve">740437</w:t>
      </w:r>
    </w:p>
    <w:p>
      <w:r>
        <w:t xml:space="preserve">Tiistaina Slovenian huoltoasemilla on uudet polttoainehinnat. https://t.co/sl5NtNjK5q.</w:t>
      </w:r>
    </w:p>
    <w:p>
      <w:r>
        <w:rPr>
          <w:b/>
          <w:u w:val="single"/>
        </w:rPr>
        <w:t xml:space="preserve">740438</w:t>
      </w:r>
    </w:p>
    <w:p>
      <w:r>
        <w:t xml:space="preserve">Kuvittelen Vilfanon kojelauta edessään siististi piiskattuna, kuin kärpäset jos on moottoripyörällä :) #montim</w:t>
      </w:r>
    </w:p>
    <w:p>
      <w:r>
        <w:rPr>
          <w:b/>
          <w:u w:val="single"/>
        </w:rPr>
        <w:t xml:space="preserve">740439</w:t>
      </w:r>
    </w:p>
    <w:p>
      <w:r>
        <w:t xml:space="preserve">Kun autat arvoituksellista henkilöä, jolla on epätavallinen sukunimen kirjainyhdistelmä https://t.co/7AmiFB9Wgk ...</w:t>
      </w:r>
    </w:p>
    <w:p>
      <w:r>
        <w:rPr>
          <w:b/>
          <w:u w:val="single"/>
        </w:rPr>
        <w:t xml:space="preserve">740440</w:t>
      </w:r>
    </w:p>
    <w:p>
      <w:r>
        <w:t xml:space="preserve">@serlah2017 Lyhyesti sanottuna: meillä on kommunisteja, jotka on puettu "vasemmistolaisiin" Guccin pukuihin, ja stalinisteja, jotka on puettu "oikeistolaisiin" Mura-pukuihin.</w:t>
      </w:r>
    </w:p>
    <w:p>
      <w:r>
        <w:rPr>
          <w:b/>
          <w:u w:val="single"/>
        </w:rPr>
        <w:t xml:space="preserve">740441</w:t>
      </w:r>
    </w:p>
    <w:p>
      <w:r>
        <w:t xml:space="preserve">@Bodem43 En mene nukkumaan aikaisemmin kuin klo 22.00, aika kuluu hitaammin viikonloppuna.</w:t>
      </w:r>
    </w:p>
    <w:p>
      <w:r>
        <w:rPr>
          <w:b/>
          <w:u w:val="single"/>
        </w:rPr>
        <w:t xml:space="preserve">740442</w:t>
      </w:r>
    </w:p>
    <w:p>
      <w:r>
        <w:t xml:space="preserve">@Janez_Mezan Se on punaisten märkä uni, se on niin pesty, ettei siitä tarvitse enää edes maksaa.</w:t>
      </w:r>
    </w:p>
    <w:p>
      <w:r>
        <w:rPr>
          <w:b/>
          <w:u w:val="single"/>
        </w:rPr>
        <w:t xml:space="preserve">740443</w:t>
      </w:r>
    </w:p>
    <w:p>
      <w:r>
        <w:t xml:space="preserve">@SlovenskeNovice Ilmeisesti turvallisuusasiantuntijat ovat sitä mieltä, että meillä on 20 kertaa vähemmän raiskauksia kuin Ruotsissa.</w:t>
      </w:r>
    </w:p>
    <w:p>
      <w:r>
        <w:rPr>
          <w:b/>
          <w:u w:val="single"/>
        </w:rPr>
        <w:t xml:space="preserve">740444</w:t>
      </w:r>
    </w:p>
    <w:p>
      <w:r>
        <w:t xml:space="preserve">Ministerin harhaa vanhoilla kuvioilla, kuin pyörässä pyörivä hamsteri. Ja tämä on juuttunut vuoteen 1970. https://t.co/Xb4IPK6W05.</w:t>
      </w:r>
    </w:p>
    <w:p>
      <w:r>
        <w:rPr>
          <w:b/>
          <w:u w:val="single"/>
        </w:rPr>
        <w:t xml:space="preserve">740445</w:t>
      </w:r>
    </w:p>
    <w:p>
      <w:r>
        <w:t xml:space="preserve">@irenasvegl @STA_news Kruunattu hovimestari... Selvästikin vain ne, jotka kannattivat, menivät äänestämään.</w:t>
      </w:r>
    </w:p>
    <w:p>
      <w:r>
        <w:rPr>
          <w:b/>
          <w:u w:val="single"/>
        </w:rPr>
        <w:t xml:space="preserve">740446</w:t>
      </w:r>
    </w:p>
    <w:p>
      <w:r>
        <w:t xml:space="preserve">@ciro_ciril @IvanSimi3 @RibicTine Vain kommunistit reagoivat näin primitiivisesti, kun heiltä loppuvat argumentit.</w:t>
      </w:r>
    </w:p>
    <w:p>
      <w:r>
        <w:rPr>
          <w:b/>
          <w:u w:val="single"/>
        </w:rPr>
        <w:t xml:space="preserve">740447</w:t>
      </w:r>
    </w:p>
    <w:p>
      <w:r>
        <w:t xml:space="preserve">Roglassa sattui iltapäivällä vakava hiihto-onnettomuus. Slovenian asevoimien miehistö lensi pelastamaan. https://t.co/mBc6h8Tz03</w:t>
      </w:r>
    </w:p>
    <w:p>
      <w:r>
        <w:rPr>
          <w:b/>
          <w:u w:val="single"/>
        </w:rPr>
        <w:t xml:space="preserve">740448</w:t>
      </w:r>
    </w:p>
    <w:p>
      <w:r>
        <w:t xml:space="preserve">@strankalevica Vasemmisto vain laiskottelisi ja ahmii veronmaksajien rahoja "harhoihinsa"</w:t>
      </w:r>
    </w:p>
    <w:p>
      <w:r>
        <w:rPr>
          <w:b/>
          <w:u w:val="single"/>
        </w:rPr>
        <w:t xml:space="preserve">740449</w:t>
      </w:r>
    </w:p>
    <w:p>
      <w:r>
        <w:t xml:space="preserve">Kommunistin mieli ei mene niin pitkälle, siksi hän laulaa bandera rosaa https://t.co/ryZ3sbfZ0O</w:t>
      </w:r>
    </w:p>
    <w:p>
      <w:r>
        <w:rPr>
          <w:b/>
          <w:u w:val="single"/>
        </w:rPr>
        <w:t xml:space="preserve">740450</w:t>
      </w:r>
    </w:p>
    <w:p>
      <w:r>
        <w:t xml:space="preserve">Kaikki ovat #resimonetin puolesta. Paitsi säädin. Yhdysvallat on siirtymässä digitaaliseen keskiaikaan. https://t.co/ogNo5OZgcm</w:t>
      </w:r>
    </w:p>
    <w:p>
      <w:r>
        <w:rPr>
          <w:b/>
          <w:u w:val="single"/>
        </w:rPr>
        <w:t xml:space="preserve">740451</w:t>
      </w:r>
    </w:p>
    <w:p>
      <w:r>
        <w:t xml:space="preserve">@TilenW Voi, olen kuullut tuon jostain, koska joskus pystyn tuskin avaamaan lasini, sinä, sinä☝</w:t>
      </w:r>
    </w:p>
    <w:p>
      <w:r>
        <w:rPr>
          <w:b/>
          <w:u w:val="single"/>
        </w:rPr>
        <w:t xml:space="preserve">740452</w:t>
      </w:r>
    </w:p>
    <w:p>
      <w:r>
        <w:t xml:space="preserve">@cikibucka @FrenkMate @JJansaSDS @MatejTonin @NovaSlovenija Tämän takia kommunistit valitaan!</w:t>
      </w:r>
    </w:p>
    <w:p>
      <w:r>
        <w:rPr>
          <w:b/>
          <w:u w:val="single"/>
        </w:rPr>
        <w:t xml:space="preserve">740453</w:t>
      </w:r>
    </w:p>
    <w:p>
      <w:r>
        <w:t xml:space="preserve">Räkäisen nenäliinapaketin, tusinan palaneen teepussin ja terveen valkoisen kurkun jälkeen silmien välissä flunssa voidaan unohtaa....</w:t>
      </w:r>
    </w:p>
    <w:p>
      <w:r>
        <w:rPr>
          <w:b/>
          <w:u w:val="single"/>
        </w:rPr>
        <w:t xml:space="preserve">740454</w:t>
      </w:r>
    </w:p>
    <w:p>
      <w:r>
        <w:t xml:space="preserve">Mutta kroaatit päästävät hylätyt maahanmuuttajat menemään? Mielenkiintoinen seikka!</w:t>
        <w:br/>
        <w:br/>
        <w:t xml:space="preserve"> Mitä Bulatista paenneella on sanottavaa tästä? https://t.co/0m0DoBEIjM ...</w:t>
      </w:r>
    </w:p>
    <w:p>
      <w:r>
        <w:rPr>
          <w:b/>
          <w:u w:val="single"/>
        </w:rPr>
        <w:t xml:space="preserve">740455</w:t>
      </w:r>
    </w:p>
    <w:p>
      <w:r>
        <w:t xml:space="preserve">@slovenskivitez @tomltoml @JJansaSDS Sen on tapahduttava. Punaniskojen kansa on moninkertaistunut.</w:t>
      </w:r>
    </w:p>
    <w:p>
      <w:r>
        <w:rPr>
          <w:b/>
          <w:u w:val="single"/>
        </w:rPr>
        <w:t xml:space="preserve">740456</w:t>
      </w:r>
    </w:p>
    <w:p>
      <w:r>
        <w:t xml:space="preserve">Ja kyllä ... kauden kartoitus. Emme selviä ensimmäisestä unesta. Heidän? Helposti. Painua vittuun. #ucl #ligaprvakov #rmlive</w:t>
      </w:r>
    </w:p>
    <w:p>
      <w:r>
        <w:rPr>
          <w:b/>
          <w:u w:val="single"/>
        </w:rPr>
        <w:t xml:space="preserve">740457</w:t>
      </w:r>
    </w:p>
    <w:p>
      <w:r>
        <w:t xml:space="preserve">Toivon, että puiden lehdet</w:t>
        <w:br/>
        <w:t xml:space="preserve">suloisesti tietäen</w:t>
        <w:br/>
        <w:t xml:space="preserve">että syksy</w:t>
        <w:br/>
        <w:t xml:space="preserve">voittaa</w:t>
        <w:t xml:space="preserve">meidät</w:t>
        <w:br/>
        <w:t xml:space="preserve">kuten aina</w:t>
      </w:r>
    </w:p>
    <w:p>
      <w:r>
        <w:rPr>
          <w:b/>
          <w:u w:val="single"/>
        </w:rPr>
        <w:t xml:space="preserve">740458</w:t>
      </w:r>
    </w:p>
    <w:p>
      <w:r>
        <w:t xml:space="preserve">Mustia lampaita on kaikkialla. Tämä on Vurberkissa lähellä Ptujia https://t.co/NvkiVaAmbZ https://t.co/NvkiVaAmbZ</w:t>
      </w:r>
    </w:p>
    <w:p>
      <w:r>
        <w:rPr>
          <w:b/>
          <w:u w:val="single"/>
        </w:rPr>
        <w:t xml:space="preserve">740459</w:t>
      </w:r>
    </w:p>
    <w:p>
      <w:r>
        <w:t xml:space="preserve">Vuoden innovaatio: startup-yritys lanseeraa uuden Rubikin kuution! Jos sinulla ei ole kärsivällisyyttä, voit...syödä sen!😜 https://t.co/6z9lW389pb https://t.co/6z9lW389pb</w:t>
      </w:r>
    </w:p>
    <w:p>
      <w:r>
        <w:rPr>
          <w:b/>
          <w:u w:val="single"/>
        </w:rPr>
        <w:t xml:space="preserve">740460</w:t>
      </w:r>
    </w:p>
    <w:p>
      <w:r>
        <w:t xml:space="preserve">Jos tämän mekaanisen haasteen 30 päivän jälkeen et halua harrastaa seksiä, olet kypsä psykiatrille https://t.co/AvbjyPkEXz.</w:t>
      </w:r>
    </w:p>
    <w:p>
      <w:r>
        <w:rPr>
          <w:b/>
          <w:u w:val="single"/>
        </w:rPr>
        <w:t xml:space="preserve">740461</w:t>
      </w:r>
    </w:p>
    <w:p>
      <w:r>
        <w:t xml:space="preserve">@FrancTursic Jos haluatte voittaa kommunismin, voittakaa ensin kommunisti itsessänne.</w:t>
      </w:r>
    </w:p>
    <w:p>
      <w:r>
        <w:rPr>
          <w:b/>
          <w:u w:val="single"/>
        </w:rPr>
        <w:t xml:space="preserve">740462</w:t>
      </w:r>
    </w:p>
    <w:p>
      <w:r>
        <w:t xml:space="preserve">Eläkkeelle jäävä joukko laboratorion edessä. Hieman vanhempi rouva tulee sisään ja kysyy: "Onko koulun tarkastus niin täynnä?".</w:t>
        <w:br/>
        <w:t xml:space="preserve"> 😂</w:t>
      </w:r>
    </w:p>
    <w:p>
      <w:r>
        <w:rPr>
          <w:b/>
          <w:u w:val="single"/>
        </w:rPr>
        <w:t xml:space="preserve">740463</w:t>
      </w:r>
    </w:p>
    <w:p>
      <w:r>
        <w:t xml:space="preserve">Erittäin kelpo alku uudelle #PLTS:lle ! Ja @PlanetTV:tä on myös kiitettävä aloituksesta ! He ovat määritelleet #PLTS-hankkeen hyvin ja kunnianhimoisesti.</w:t>
      </w:r>
    </w:p>
    <w:p>
      <w:r>
        <w:rPr>
          <w:b/>
          <w:u w:val="single"/>
        </w:rPr>
        <w:t xml:space="preserve">740464</w:t>
      </w:r>
    </w:p>
    <w:p>
      <w:r>
        <w:t xml:space="preserve">@dusankocevar1 @Mojca84655391 Kumoa DS, liuota se välittömästi, ja dinaari olisi sen arvoinen #ubogisvetniki</w:t>
      </w:r>
    </w:p>
    <w:p>
      <w:r>
        <w:rPr>
          <w:b/>
          <w:u w:val="single"/>
        </w:rPr>
        <w:t xml:space="preserve">740465</w:t>
      </w:r>
    </w:p>
    <w:p>
      <w:r>
        <w:t xml:space="preserve">@timurbanya @Dr_Eclectic Snapseed, Dropbox, verkkopankki, Sportstracker, ilmastointisovellus, älykorttisovellus, FB, ViaMichelin...</w:t>
      </w:r>
    </w:p>
    <w:p>
      <w:r>
        <w:rPr>
          <w:b/>
          <w:u w:val="single"/>
        </w:rPr>
        <w:t xml:space="preserve">740466</w:t>
      </w:r>
    </w:p>
    <w:p>
      <w:r>
        <w:t xml:space="preserve">Banaaneista kiinteistöihin ja jätteisiin: mikä on Izet Rastoderin nousun taustalla ja mitä on edessä https://t.co/0QjIb3WcVD</w:t>
      </w:r>
    </w:p>
    <w:p>
      <w:r>
        <w:rPr>
          <w:b/>
          <w:u w:val="single"/>
        </w:rPr>
        <w:t xml:space="preserve">740467</w:t>
      </w:r>
    </w:p>
    <w:p>
      <w:r>
        <w:t xml:space="preserve">@HZlatko Kirje on kasteinen, mutta nyt te kaikki ryntäätte neurologiaan, tervehtykää mahdollisimman nopeasti</w:t>
      </w:r>
    </w:p>
    <w:p>
      <w:r>
        <w:rPr>
          <w:b/>
          <w:u w:val="single"/>
        </w:rPr>
        <w:t xml:space="preserve">740468</w:t>
      </w:r>
    </w:p>
    <w:p>
      <w:r>
        <w:t xml:space="preserve">Kun suurmestarin ministeri keulii ulkomaisilla höyhenillään ja lähettää satelliitin avaruuteen.</w:t>
      </w:r>
    </w:p>
    <w:p>
      <w:r>
        <w:rPr>
          <w:b/>
          <w:u w:val="single"/>
        </w:rPr>
        <w:t xml:space="preserve">740469</w:t>
      </w:r>
    </w:p>
    <w:p>
      <w:r>
        <w:t xml:space="preserve">@peterjancic Jančič mitä sinä kirjoitat, SDS:n ohjeista? Pidät varmaan heidän voileipänsä.</w:t>
      </w:r>
    </w:p>
    <w:p>
      <w:r>
        <w:rPr>
          <w:b/>
          <w:u w:val="single"/>
        </w:rPr>
        <w:t xml:space="preserve">740470</w:t>
      </w:r>
    </w:p>
    <w:p>
      <w:r>
        <w:t xml:space="preserve">@kvarkadabra @juremes @rtvslo Kouluttamattomien ihmisten manipulointi on helpoin tapa. Tämä @governmentRS on todella häpeällinen, jos tämä toteutuu!</w:t>
      </w:r>
    </w:p>
    <w:p>
      <w:r>
        <w:rPr>
          <w:b/>
          <w:u w:val="single"/>
        </w:rPr>
        <w:t xml:space="preserve">740471</w:t>
      </w:r>
    </w:p>
    <w:p>
      <w:r>
        <w:t xml:space="preserve">Tämä lumi tänään on Cmerarin hallituksen lunta, se saapui, se aiheutti kaaoksen ja se on juuri sulamassa!!! 😒😒</w:t>
      </w:r>
    </w:p>
    <w:p>
      <w:r>
        <w:rPr>
          <w:b/>
          <w:u w:val="single"/>
        </w:rPr>
        <w:t xml:space="preserve">740472</w:t>
      </w:r>
    </w:p>
    <w:p>
      <w:r>
        <w:t xml:space="preserve">@pjur11 @Progresivec @alesernecl Progressivismi on ainoa todellinen oopium, johon kansalla on varaa!</w:t>
      </w:r>
    </w:p>
    <w:p>
      <w:r>
        <w:rPr>
          <w:b/>
          <w:u w:val="single"/>
        </w:rPr>
        <w:t xml:space="preserve">740473</w:t>
      </w:r>
    </w:p>
    <w:p>
      <w:r>
        <w:t xml:space="preserve">Kaksi papukaijaa hallituksessa, toinen hallituksessa ja toinen oppositiossa, kitisee Grimsin tuloksia vuoden takaa !!! https://t.co/2mHWTKDQuW</w:t>
      </w:r>
    </w:p>
    <w:p>
      <w:r>
        <w:rPr>
          <w:b/>
          <w:u w:val="single"/>
        </w:rPr>
        <w:t xml:space="preserve">740474</w:t>
      </w:r>
    </w:p>
    <w:p>
      <w:r>
        <w:t xml:space="preserve">Ääliö! RT @praprotnix: Entä NLB:n viesti näinä aikoina? Säästäminen ei ole koskaan ollut näin helppoa. http://t.co/HNvSL9qW</w:t>
      </w:r>
    </w:p>
    <w:p>
      <w:r>
        <w:rPr>
          <w:b/>
          <w:u w:val="single"/>
        </w:rPr>
        <w:t xml:space="preserve">740475</w:t>
      </w:r>
    </w:p>
    <w:p>
      <w:r>
        <w:t xml:space="preserve">Mikä keskustelu, te selkärangattomat, tyhmät paskiaiset @RadioOgnjisce.</w:t>
      </w:r>
    </w:p>
    <w:p>
      <w:r>
        <w:rPr>
          <w:b/>
          <w:u w:val="single"/>
        </w:rPr>
        <w:t xml:space="preserve">740476</w:t>
      </w:r>
    </w:p>
    <w:p>
      <w:r>
        <w:t xml:space="preserve">@BernardBrscic Hän on roskaväkeä. Ei mies. Sotarikollinen ja maanpetturi.</w:t>
      </w:r>
    </w:p>
    <w:p>
      <w:r>
        <w:rPr>
          <w:b/>
          <w:u w:val="single"/>
        </w:rPr>
        <w:t xml:space="preserve">740477</w:t>
      </w:r>
    </w:p>
    <w:p>
      <w:r>
        <w:t xml:space="preserve">Virta putoaa niin paljon, että sähköasema on heitetty ulos 😜</w:t>
        <w:br/>
        <w:t xml:space="preserve">#bitcoins #cryptocurrency https://t.co/1yXHfS62eu</w:t>
      </w:r>
    </w:p>
    <w:p>
      <w:r>
        <w:rPr>
          <w:b/>
          <w:u w:val="single"/>
        </w:rPr>
        <w:t xml:space="preserve">740478</w:t>
      </w:r>
    </w:p>
    <w:p>
      <w:r>
        <w:t xml:space="preserve">Markiisin päälle asennettiin valoshow ja uudenvuoden valot, ja nyt he soittavat dalmatialaisia valoja tuoksujen äärellä. Mikä kansa...</w:t>
      </w:r>
    </w:p>
    <w:p>
      <w:r>
        <w:rPr>
          <w:b/>
          <w:u w:val="single"/>
        </w:rPr>
        <w:t xml:space="preserve">740479</w:t>
      </w:r>
    </w:p>
    <w:p>
      <w:r>
        <w:t xml:space="preserve">@Komar4442 @primozlampic2 Teršek on äärivasemmistolainen, eikä hänen pitäisi olla edes liikennerikostuomari.</w:t>
      </w:r>
    </w:p>
    <w:p>
      <w:r>
        <w:rPr>
          <w:b/>
          <w:u w:val="single"/>
        </w:rPr>
        <w:t xml:space="preserve">740480</w:t>
      </w:r>
    </w:p>
    <w:p>
      <w:r>
        <w:t xml:space="preserve">Ankaran väki saa uuden ohjaajan... hänen maineensa huomioon ottaen ei ole syytä innostua... #PLTS</w:t>
      </w:r>
    </w:p>
    <w:p>
      <w:r>
        <w:rPr>
          <w:b/>
          <w:u w:val="single"/>
        </w:rPr>
        <w:t xml:space="preserve">740481</w:t>
      </w:r>
    </w:p>
    <w:p>
      <w:r>
        <w:t xml:space="preserve">@AllBriefs Kun sähköasentaja kertoo sinulle, mikä on oikein ja mikä väärin, se saa minut vain massiiviseen kolmivaiheiseen ravisteluun.</w:t>
      </w:r>
    </w:p>
    <w:p>
      <w:r>
        <w:rPr>
          <w:b/>
          <w:u w:val="single"/>
        </w:rPr>
        <w:t xml:space="preserve">740482</w:t>
      </w:r>
    </w:p>
    <w:p>
      <w:r>
        <w:t xml:space="preserve">@VaneGosnik-malli on pelleillyt pari vuotta, mutta nyt kun häntä on oikein rangaistu, hän lihoo</w:t>
      </w:r>
    </w:p>
    <w:p>
      <w:r>
        <w:rPr>
          <w:b/>
          <w:u w:val="single"/>
        </w:rPr>
        <w:t xml:space="preserve">740483</w:t>
      </w:r>
    </w:p>
    <w:p>
      <w:r>
        <w:t xml:space="preserve">@Japreva @BineTraven Väärä kysymys. Olisiko tarkoituksenmukaisempaa, että Jumala olisi suussa mutta pimeys sydämessä? (Chirpaa mantraa Kotona otat ne). :(</w:t>
      </w:r>
    </w:p>
    <w:p>
      <w:r>
        <w:rPr>
          <w:b/>
          <w:u w:val="single"/>
        </w:rPr>
        <w:t xml:space="preserve">740484</w:t>
      </w:r>
    </w:p>
    <w:p>
      <w:r>
        <w:t xml:space="preserve">@AntonPeinkiher Raaputat persettäsi vasemmalla ja oikealla. Ruoanvalmistuksen osalta on heidän geeneissään, etteivät he koske siihen vasemmalla kädellä.</w:t>
      </w:r>
    </w:p>
    <w:p>
      <w:r>
        <w:rPr>
          <w:b/>
          <w:u w:val="single"/>
        </w:rPr>
        <w:t xml:space="preserve">740485</w:t>
      </w:r>
    </w:p>
    <w:p>
      <w:r>
        <w:t xml:space="preserve">@VaneGosnik Mutta he kaikki olivat puolueen näkyviä SDS:n jäseniä. Miksi he eivät sanoneet ei? Laskutoimitus ? Heidän joukossaan jotkut heistä ovat kommunismin kiihkeimpiä kannattajia !</w:t>
      </w:r>
    </w:p>
    <w:p>
      <w:r>
        <w:rPr>
          <w:b/>
          <w:u w:val="single"/>
        </w:rPr>
        <w:t xml:space="preserve">740486</w:t>
      </w:r>
    </w:p>
    <w:p>
      <w:r>
        <w:t xml:space="preserve">@drfilomena @JazbarMatjaz Huonoja aikoja. :-( Tämä on muutettava välittömästi.</w:t>
      </w:r>
    </w:p>
    <w:p>
      <w:r>
        <w:rPr>
          <w:b/>
          <w:u w:val="single"/>
        </w:rPr>
        <w:t xml:space="preserve">740487</w:t>
      </w:r>
    </w:p>
    <w:p>
      <w:r>
        <w:t xml:space="preserve">@Tevilevi @JozeLeskovec @BernardBrscic @sarecmarjan Potilas, jätä minut rauhaan ja mene leikkimään leivinuuniin.</w:t>
      </w:r>
    </w:p>
    <w:p>
      <w:r>
        <w:rPr>
          <w:b/>
          <w:u w:val="single"/>
        </w:rPr>
        <w:t xml:space="preserve">740488</w:t>
      </w:r>
    </w:p>
    <w:p>
      <w:r>
        <w:t xml:space="preserve">Uusi versio XMF Remote -verkkotyökalusta: Fujifilm tarjoaa nyt uuden version XMF Remote 9.5:stä.... http://t.co/WGm7E8VhNp</w:t>
      </w:r>
    </w:p>
    <w:p>
      <w:r>
        <w:rPr>
          <w:b/>
          <w:u w:val="single"/>
        </w:rPr>
        <w:t xml:space="preserve">740489</w:t>
      </w:r>
    </w:p>
    <w:p>
      <w:r>
        <w:t xml:space="preserve">@xmp125a @marjankovac2 @ZigaTurk @llisjak Termi hidas kaista pitäisi joka tapauksessa poistaa. Aja oikeanpuoleisimmalla kaistalla, jossa on vielä tilaa.</w:t>
      </w:r>
    </w:p>
    <w:p>
      <w:r>
        <w:rPr>
          <w:b/>
          <w:u w:val="single"/>
        </w:rPr>
        <w:t xml:space="preserve">740490</w:t>
      </w:r>
    </w:p>
    <w:p>
      <w:r>
        <w:t xml:space="preserve">@bmz9453 Poliisillamme ei siis ole munaa olla lakossa niin pitkään.</w:t>
      </w:r>
    </w:p>
    <w:p>
      <w:r>
        <w:rPr>
          <w:b/>
          <w:u w:val="single"/>
        </w:rPr>
        <w:t xml:space="preserve">740491</w:t>
      </w:r>
    </w:p>
    <w:p>
      <w:r>
        <w:t xml:space="preserve">Liftaamista Jesenicessä, @mercator_en viimeisessä Slovenian etuvartioasemassa #slo2ukroadtrip https://t.co/Vzr0WEBvCE</w:t>
      </w:r>
    </w:p>
    <w:p>
      <w:r>
        <w:rPr>
          <w:b/>
          <w:u w:val="single"/>
        </w:rPr>
        <w:t xml:space="preserve">740492</w:t>
      </w:r>
    </w:p>
    <w:p>
      <w:r>
        <w:t xml:space="preserve">Jalkapallomaajoukkuettamme voidaan verrata @sarecmarjanin hallitukseen , mutta Oblak ja Kampl ovat #SDS ja #NSi.</w:t>
      </w:r>
    </w:p>
    <w:p>
      <w:r>
        <w:rPr>
          <w:b/>
          <w:u w:val="single"/>
        </w:rPr>
        <w:t xml:space="preserve">740493</w:t>
      </w:r>
    </w:p>
    <w:p>
      <w:r>
        <w:t xml:space="preserve">@KatarinaJenko @IrenaSirena Puolet Ljubljanasta on todella ärsyttävän ylivalottunut, ja 40 pistettä tekee koko draamasta dramaattisen. Adieu, nokkeluus.</w:t>
      </w:r>
    </w:p>
    <w:p>
      <w:r>
        <w:rPr>
          <w:b/>
          <w:u w:val="single"/>
        </w:rPr>
        <w:t xml:space="preserve">740494</w:t>
      </w:r>
    </w:p>
    <w:p>
      <w:r>
        <w:t xml:space="preserve">@BCestnik Hmmm, entä voitetut viholliset, naiset, lapset, eläimet... voidaan aina "uhrata"? 🤔?</w:t>
      </w:r>
    </w:p>
    <w:p>
      <w:r>
        <w:rPr>
          <w:b/>
          <w:u w:val="single"/>
        </w:rPr>
        <w:t xml:space="preserve">740495</w:t>
      </w:r>
    </w:p>
    <w:p>
      <w:r>
        <w:t xml:space="preserve">2/Syyllisiä ovat "omat", jotka ajoivat pankit konkurssiin. Valtiontuki asettaa muut epätasa-arvoiseen asemaan, ja heidän on pelastettava itsensä.</w:t>
      </w:r>
    </w:p>
    <w:p>
      <w:r>
        <w:rPr>
          <w:b/>
          <w:u w:val="single"/>
        </w:rPr>
        <w:t xml:space="preserve">740496</w:t>
      </w:r>
    </w:p>
    <w:p>
      <w:r>
        <w:t xml:space="preserve">@RevijaReporter Paikallisilla on myös paljon tietoa, mutta kukaan ei pyydä heiltä sitä! Ne elävät kuin kuopukset lahdessa! Voila.</w:t>
      </w:r>
    </w:p>
    <w:p>
      <w:r>
        <w:rPr>
          <w:b/>
          <w:u w:val="single"/>
        </w:rPr>
        <w:t xml:space="preserve">740497</w:t>
      </w:r>
    </w:p>
    <w:p>
      <w:r>
        <w:t xml:space="preserve">@Blaz_88 @EPameten @JozeJerovsek Ainoa asia, joka on perseestä, on se, että Šiško tukee vasemmistoa. . .</w:t>
        <w:t xml:space="preserve">.</w:t>
        <w:br/>
        <w:t xml:space="preserve">Ja Kipinän luettavaksi .</w:t>
      </w:r>
    </w:p>
    <w:p>
      <w:r>
        <w:rPr>
          <w:b/>
          <w:u w:val="single"/>
        </w:rPr>
        <w:t xml:space="preserve">740498</w:t>
      </w:r>
    </w:p>
    <w:p>
      <w:r>
        <w:t xml:space="preserve">@Bodem43 @petrasovdat @MazzoVanKlein Nea bluzi. Meillä on omaa viiniä Ylhäällä, ja me annamme sitä halvalla niille janoisille köyhille ihmisille Alhaalla.</w:t>
      </w:r>
    </w:p>
    <w:p>
      <w:r>
        <w:rPr>
          <w:b/>
          <w:u w:val="single"/>
        </w:rPr>
        <w:t xml:space="preserve">740499</w:t>
      </w:r>
    </w:p>
    <w:p>
      <w:r>
        <w:t xml:space="preserve">@JoAnnaOfArT @KatarinaUrankar Säälin heidän tuntevia koiriaan, kun otetaan huomioon, mitä he ryömivät...</w:t>
      </w:r>
    </w:p>
    <w:p>
      <w:r>
        <w:rPr>
          <w:b/>
          <w:u w:val="single"/>
        </w:rPr>
        <w:t xml:space="preserve">740500</w:t>
      </w:r>
    </w:p>
    <w:p>
      <w:r>
        <w:t xml:space="preserve">@Darko_Bulat @JoAnnaOfArc1 On siis parempi katsoa The Farmia ja espanjalaisia sarjoja kuin menettää hermonsa heidän esityksiään katsellessa.</w:t>
      </w:r>
    </w:p>
    <w:p>
      <w:r>
        <w:rPr>
          <w:b/>
          <w:u w:val="single"/>
        </w:rPr>
        <w:t xml:space="preserve">740501</w:t>
      </w:r>
    </w:p>
    <w:p>
      <w:r>
        <w:t xml:space="preserve">Mmm ku on hyvä salaatti tehty Sparissa.... Välimeri... Tomaattitonnikalaa ja oliiveja manteleiden kanssa</w:t>
      </w:r>
    </w:p>
    <w:p>
      <w:r>
        <w:rPr>
          <w:b/>
          <w:u w:val="single"/>
        </w:rPr>
        <w:t xml:space="preserve">740502</w:t>
      </w:r>
    </w:p>
    <w:p>
      <w:r>
        <w:t xml:space="preserve">Ylelliset 4 tähden huoneistot Rabin rannalla, 60 metrin päässä rannasta, josta on kaunis näköala koko lahdelle.</w:t>
        <w:br/>
        <w:t xml:space="preserve"> Vielä saatavilla 14.06.... http://t.co/NCOWTg6iuU</w:t>
      </w:r>
    </w:p>
    <w:p>
      <w:r>
        <w:rPr>
          <w:b/>
          <w:u w:val="single"/>
        </w:rPr>
        <w:t xml:space="preserve">740503</w:t>
      </w:r>
    </w:p>
    <w:p>
      <w:r>
        <w:t xml:space="preserve">Varoitus</w:t>
        <w:br/>
        <w:br/>
        <w:t xml:space="preserve">Aamulla voimakkaimmat pohjoistuulen puuskat voivat vielä ylittää 70 kilometriä tunnissa osassa Pohjois- ja Koillis-Sloveniaa</w:t>
      </w:r>
    </w:p>
    <w:p>
      <w:r>
        <w:rPr>
          <w:b/>
          <w:u w:val="single"/>
        </w:rPr>
        <w:t xml:space="preserve">740504</w:t>
      </w:r>
    </w:p>
    <w:p>
      <w:r>
        <w:t xml:space="preserve">@Cim_Katja @petrasovdat Mutta jos sinulla on pääomatappio ja ilmoitat sen, palauttaako FURS erotuksen?</w:t>
      </w:r>
    </w:p>
    <w:p>
      <w:r>
        <w:rPr>
          <w:b/>
          <w:u w:val="single"/>
        </w:rPr>
        <w:t xml:space="preserve">740505</w:t>
      </w:r>
    </w:p>
    <w:p>
      <w:r>
        <w:t xml:space="preserve">@RagnarBelial @had Tuo "pitäisi" on luultavasti epäkiitollinen etiketti niille... mutta luulen, että he eivät häpeile laittaa niitä kädellisten rinnalle.</w:t>
      </w:r>
    </w:p>
    <w:p>
      <w:r>
        <w:rPr>
          <w:b/>
          <w:u w:val="single"/>
        </w:rPr>
        <w:t xml:space="preserve">740506</w:t>
      </w:r>
    </w:p>
    <w:p>
      <w:r>
        <w:t xml:space="preserve">hieman kyllästynyt Spar-ravintola Vičiin, menin Spar-ravintola BTC:hen.</w:t>
        <w:br/>
        <w:br/>
        <w:t xml:space="preserve">Etnisten vähemmistöjen gulassi. https://t.co/oWUiVwoYYo</w:t>
      </w:r>
    </w:p>
    <w:p>
      <w:r>
        <w:rPr>
          <w:b/>
          <w:u w:val="single"/>
        </w:rPr>
        <w:t xml:space="preserve">740507</w:t>
      </w:r>
    </w:p>
    <w:p>
      <w:r>
        <w:t xml:space="preserve">@RevijaReporter Täytetään lupausten kori jälleen kerran ja kokeillaan onneamme ennenaikaisissa vaaleissa. Tehkää se vain lomien jälkeen, kiitos.</w:t>
      </w:r>
    </w:p>
    <w:p>
      <w:r>
        <w:rPr>
          <w:b/>
          <w:u w:val="single"/>
        </w:rPr>
        <w:t xml:space="preserve">740508</w:t>
      </w:r>
    </w:p>
    <w:p>
      <w:r>
        <w:t xml:space="preserve">@SolinicSimona Kaikki, jotka vastustavat naista NWS:n johdossa, ovat yksinkertaisesti väärässä. Mutta se on todella muukalaisvihamielistä ja alentavaa häntä kohtaan.</w:t>
      </w:r>
    </w:p>
    <w:p>
      <w:r>
        <w:rPr>
          <w:b/>
          <w:u w:val="single"/>
        </w:rPr>
        <w:t xml:space="preserve">740509</w:t>
      </w:r>
    </w:p>
    <w:p>
      <w:r>
        <w:t xml:space="preserve">@kundrava @miskasmetiska @poliisi_si Typerää kansaa korviaan myöten sormenjäljet laatikossa ylhäällä</w:t>
      </w:r>
    </w:p>
    <w:p>
      <w:r>
        <w:rPr>
          <w:b/>
          <w:u w:val="single"/>
        </w:rPr>
        <w:t xml:space="preserve">740510</w:t>
      </w:r>
    </w:p>
    <w:p>
      <w:r>
        <w:t xml:space="preserve">Tämä Anushka on joko naiivi tai hän on hölmö. @governmentRS polvistui tietyn #MagnaSteyrin edessä, mutta ei #KKKR-rahaston edessä?! https://t.co/MgcFtMa5ux</w:t>
      </w:r>
    </w:p>
    <w:p>
      <w:r>
        <w:rPr>
          <w:b/>
          <w:u w:val="single"/>
        </w:rPr>
        <w:t xml:space="preserve">740511</w:t>
      </w:r>
    </w:p>
    <w:p>
      <w:r>
        <w:t xml:space="preserve">Toivottavasti se auttaa Stozicen ja joidenkin pienempien rakennusten päivittämisessä LJ:ssä????? ei tietenkään lopu ! https://t.co/EApH0j4Bkz</w:t>
      </w:r>
    </w:p>
    <w:p>
      <w:r>
        <w:rPr>
          <w:b/>
          <w:u w:val="single"/>
        </w:rPr>
        <w:t xml:space="preserve">740512</w:t>
      </w:r>
    </w:p>
    <w:p>
      <w:r>
        <w:t xml:space="preserve">Luetko hyviä novelleja netistä?</w:t>
        <w:br/>
        <w:br/>
        <w:t xml:space="preserve">Tämä on yksi suosikkiesimerkkeistäni vanhasta kunnon Tšehovin aseesta:</w:t>
        <w:br/>
        <w:t xml:space="preserve">https://t.co/jfC3X2mYgk</w:t>
      </w:r>
    </w:p>
    <w:p>
      <w:r>
        <w:rPr>
          <w:b/>
          <w:u w:val="single"/>
        </w:rPr>
        <w:t xml:space="preserve">740513</w:t>
      </w:r>
    </w:p>
    <w:p>
      <w:r>
        <w:t xml:space="preserve">.@andrejaleski voittaa Kanadan Tremblayevan ensimmäisessä ottelussaan #judo #JudoWorlds2017 @TVSLOsport https://t.co/tTk2afssJI</w:t>
      </w:r>
    </w:p>
    <w:p>
      <w:r>
        <w:rPr>
          <w:b/>
          <w:u w:val="single"/>
        </w:rPr>
        <w:t xml:space="preserve">740514</w:t>
      </w:r>
    </w:p>
    <w:p>
      <w:r>
        <w:t xml:space="preserve">Tänä iltana ETV:</w:t>
        <w:br/>
        <w:t xml:space="preserve">17.25-Musical avain</w:t>
        <w:br/>
        <w:t xml:space="preserve">18.30-Academy kunniaksi 70 vuotta Trbovlje Gymnasium</w:t>
        <w:br/>
        <w:t xml:space="preserve">20-Hyppää hyppy</w:t>
        <w:br/>
        <w:t xml:space="preserve">20.50-Pub Pr'Francet</w:t>
      </w:r>
    </w:p>
    <w:p>
      <w:r>
        <w:rPr>
          <w:b/>
          <w:u w:val="single"/>
        </w:rPr>
        <w:t xml:space="preserve">740515</w:t>
      </w:r>
    </w:p>
    <w:p>
      <w:r>
        <w:t xml:space="preserve">Jihadistit räjäyttävät auton hallituksen rakennuksen ulkopuolella ja ottavat panttivankeja https://t.co/fIBpzMQSe7 via @Nova24TV</w:t>
      </w:r>
    </w:p>
    <w:p>
      <w:r>
        <w:rPr>
          <w:b/>
          <w:u w:val="single"/>
        </w:rPr>
        <w:t xml:space="preserve">740516</w:t>
      </w:r>
    </w:p>
    <w:p>
      <w:r>
        <w:t xml:space="preserve">@SamoGlavan 80 € ... sairasta. Mutta hei ... markkinat määräävät hinnat. Valtuutetut korjaamot ovat aina olleet kalliimpia.</w:t>
      </w:r>
    </w:p>
    <w:p>
      <w:r>
        <w:rPr>
          <w:b/>
          <w:u w:val="single"/>
        </w:rPr>
        <w:t xml:space="preserve">740517</w:t>
      </w:r>
    </w:p>
    <w:p>
      <w:r>
        <w:t xml:space="preserve">@spetra @spetra Erinomaista - Onnittelut hienosta menestyksestä ja toivotan sinulle lisää voittoja uusissa haasteissa!</w:t>
      </w:r>
    </w:p>
    <w:p>
      <w:r>
        <w:rPr>
          <w:b/>
          <w:u w:val="single"/>
        </w:rPr>
        <w:t xml:space="preserve">740518</w:t>
      </w:r>
    </w:p>
    <w:p>
      <w:r>
        <w:t xml:space="preserve">Pizda no. Kyyneleet ovat kaikki kaikessa. Ja kaipaan isääni niin paljon. https://t.co/GnZ46yJqLa</w:t>
      </w:r>
    </w:p>
    <w:p>
      <w:r>
        <w:rPr>
          <w:b/>
          <w:u w:val="single"/>
        </w:rPr>
        <w:t xml:space="preserve">740519</w:t>
      </w:r>
    </w:p>
    <w:p>
      <w:r>
        <w:t xml:space="preserve">Se, joka on tekemisissä rikollisen kanssa, on itse rikollinen. #SoSimpleItIs https://t.co/BpqYJvxDIU</w:t>
      </w:r>
    </w:p>
    <w:p>
      <w:r>
        <w:rPr>
          <w:b/>
          <w:u w:val="single"/>
        </w:rPr>
        <w:t xml:space="preserve">740520</w:t>
      </w:r>
    </w:p>
    <w:p>
      <w:r>
        <w:t xml:space="preserve">Madonna, mutta Popovič ja Matozoz pidentävät asiakirjojen polttoaikaa. #cleanupaction</w:t>
      </w:r>
    </w:p>
    <w:p>
      <w:r>
        <w:rPr>
          <w:b/>
          <w:u w:val="single"/>
        </w:rPr>
        <w:t xml:space="preserve">740521</w:t>
      </w:r>
    </w:p>
    <w:p>
      <w:r>
        <w:t xml:space="preserve">@MihaOresnik @vladaRS @StrankaLMS Niin paljon uusia kasvoja... #hävettää #butale #reciklirnavlada</w:t>
      </w:r>
    </w:p>
    <w:p>
      <w:r>
        <w:rPr>
          <w:b/>
          <w:u w:val="single"/>
        </w:rPr>
        <w:t xml:space="preserve">740522</w:t>
      </w:r>
    </w:p>
    <w:p>
      <w:r>
        <w:t xml:space="preserve">@MetkaSmole Kommunisteista päästiin eroon kaikkialla etelässä, paitsi Sloveniassa ja Bosniassa. He käyvät jälleen sotaa.</w:t>
      </w:r>
    </w:p>
    <w:p>
      <w:r>
        <w:rPr>
          <w:b/>
          <w:u w:val="single"/>
        </w:rPr>
        <w:t xml:space="preserve">740523</w:t>
      </w:r>
    </w:p>
    <w:p>
      <w:r>
        <w:t xml:space="preserve">@ArtGotar Tällainen lippu on itse asiassa tunnustus ja todiste siitä, että vastaanottaja on normaali ja slovenialaisen vasemmistolaisen psykopatian toisella puolella.</w:t>
      </w:r>
    </w:p>
    <w:p>
      <w:r>
        <w:rPr>
          <w:b/>
          <w:u w:val="single"/>
        </w:rPr>
        <w:t xml:space="preserve">740524</w:t>
      </w:r>
    </w:p>
    <w:p>
      <w:r>
        <w:t xml:space="preserve">@varancomodo Myöhästyit siitä viikon verran! Mutta me hautasimme demokratian jo kauan sitten! Suhteellisesti meillä ei ole koskaan ollut sitä oikeammin!!!#gang COMMUNISTinen</w:t>
      </w:r>
    </w:p>
    <w:p>
      <w:r>
        <w:rPr>
          <w:b/>
          <w:u w:val="single"/>
        </w:rPr>
        <w:t xml:space="preserve">740525</w:t>
      </w:r>
    </w:p>
    <w:p>
      <w:r>
        <w:t xml:space="preserve">@MatevzNovak Tämä skret ei ole hämillään. Hän ei ole minulle kaveri, eikä myöskään sammakko. #scarred_clone</w:t>
      </w:r>
    </w:p>
    <w:p>
      <w:r>
        <w:rPr>
          <w:b/>
          <w:u w:val="single"/>
        </w:rPr>
        <w:t xml:space="preserve">740526</w:t>
      </w:r>
    </w:p>
    <w:p>
      <w:r>
        <w:t xml:space="preserve">@Firbec @mmiha2 Aivan. Jos perhe olisi esillä Tednikissä, äidillä olisi 30 kg liikaa, tupakkaa pöydällä ja litteä tv taustalla.</w:t>
      </w:r>
    </w:p>
    <w:p>
      <w:r>
        <w:rPr>
          <w:b/>
          <w:u w:val="single"/>
        </w:rPr>
        <w:t xml:space="preserve">740527</w:t>
      </w:r>
    </w:p>
    <w:p>
      <w:r>
        <w:t xml:space="preserve">@Alex4Aleksandra @Pertinacal @strankaSD @vladaRS @MiroCerar @StrankaSMC Joo luultavasti jossain Stajerskassa. Siinä tällaiset primitiivit kasvavat hyvin.</w:t>
      </w:r>
    </w:p>
    <w:p>
      <w:r>
        <w:rPr>
          <w:b/>
          <w:u w:val="single"/>
        </w:rPr>
        <w:t xml:space="preserve">740528</w:t>
      </w:r>
    </w:p>
    <w:p>
      <w:r>
        <w:t xml:space="preserve">Pellepuolue on ymmärtänyt, että tulevaisuudessa sen on vaikea järjestää koalition sirkusesityksiään ilman pääpelleä.</w:t>
      </w:r>
    </w:p>
    <w:p>
      <w:r>
        <w:rPr>
          <w:b/>
          <w:u w:val="single"/>
        </w:rPr>
        <w:t xml:space="preserve">740529</w:t>
      </w:r>
    </w:p>
    <w:p>
      <w:r>
        <w:t xml:space="preserve">Argentiinan kommunistien aikana juutalaiset valtasivat saksalaisen kirkon ja kommunistit slovenialaisen kirkon. Identtinen saasta. Holl dir deine Kirche zurick!</w:t>
      </w:r>
    </w:p>
    <w:p>
      <w:r>
        <w:rPr>
          <w:b/>
          <w:u w:val="single"/>
        </w:rPr>
        <w:t xml:space="preserve">740530</w:t>
      </w:r>
    </w:p>
    <w:p>
      <w:r>
        <w:t xml:space="preserve">@Nebodigatreba2 @ZigaTurk @petrasovdat Vertailu on erittäin tervetullut, mutta molemmissa tapauksissa kyse on vakuutuksesta.</w:t>
      </w:r>
    </w:p>
    <w:p>
      <w:r>
        <w:rPr>
          <w:b/>
          <w:u w:val="single"/>
        </w:rPr>
        <w:t xml:space="preserve">740531</w:t>
      </w:r>
    </w:p>
    <w:p>
      <w:r>
        <w:t xml:space="preserve">Uusi kuvakirja Punainen #hirvi ja #lapset ennakkotilattavissa https://t.co/ttA7F4R37t ... #kuvat #kuvat #kuvat #lapsikirjat https://t.co/JVsTdwqXV2</w:t>
      </w:r>
    </w:p>
    <w:p>
      <w:r>
        <w:rPr>
          <w:b/>
          <w:u w:val="single"/>
        </w:rPr>
        <w:t xml:space="preserve">740532</w:t>
      </w:r>
    </w:p>
    <w:p>
      <w:r>
        <w:t xml:space="preserve">Vasemmiston ripuli @spelakozar ei ole päässyt yli @strankaSDS:n voitosta Velenjessä.</w:t>
      </w:r>
    </w:p>
    <w:p>
      <w:r>
        <w:rPr>
          <w:b/>
          <w:u w:val="single"/>
        </w:rPr>
        <w:t xml:space="preserve">740533</w:t>
      </w:r>
    </w:p>
    <w:p>
      <w:r>
        <w:t xml:space="preserve">Tänä vuonna vietämme ensin 30-vuotisjuhlaa, ja heti sen jälkeen pidetään kansalliset vaalit ja joulukuussa kunnallisvaalit.</w:t>
      </w:r>
    </w:p>
    <w:p>
      <w:r>
        <w:rPr>
          <w:b/>
          <w:u w:val="single"/>
        </w:rPr>
        <w:t xml:space="preserve">740534</w:t>
      </w:r>
    </w:p>
    <w:p>
      <w:r>
        <w:t xml:space="preserve">@had Drgač verrattuna muihin paikkoihin, joissa käyn säännöllisesti (Trta, Piazza, Lanterna) - puolet vähemmän pizzaa samalla dinaarilla.</w:t>
      </w:r>
    </w:p>
    <w:p>
      <w:r>
        <w:rPr>
          <w:b/>
          <w:u w:val="single"/>
        </w:rPr>
        <w:t xml:space="preserve">740535</w:t>
      </w:r>
    </w:p>
    <w:p>
      <w:r>
        <w:t xml:space="preserve">Cezanjevcissä on niin huono koulurakennus slovenialaisille lapsille. Mutta eräälle Lidia Glavinalle on rahaa... Ja milloin kuppi täyttyy?</w:t>
      </w:r>
    </w:p>
    <w:p>
      <w:r>
        <w:rPr>
          <w:b/>
          <w:u w:val="single"/>
        </w:rPr>
        <w:t xml:space="preserve">740536</w:t>
      </w:r>
    </w:p>
    <w:p>
      <w:r>
        <w:t xml:space="preserve">Älkää muuten menkö Ljubljanan huippukokoukseen. Sitä ympäröi aita, ja näkymät ovat umpeenkasvaneita.</w:t>
      </w:r>
    </w:p>
    <w:p>
      <w:r>
        <w:rPr>
          <w:b/>
          <w:u w:val="single"/>
        </w:rPr>
        <w:t xml:space="preserve">740537</w:t>
      </w:r>
    </w:p>
    <w:p>
      <w:r>
        <w:t xml:space="preserve">@petrasovdat En aio. Olen sängyssä. Se menee pohjaan.</w:t>
        <w:t xml:space="preserve">Otin 2 erilaista siideriä, pidän koko juhlat.</w:t>
        <w:br/>
        <w:t xml:space="preserve">hashtag kadjebalnekjemaskenbal</w:t>
      </w:r>
    </w:p>
    <w:p>
      <w:r>
        <w:rPr>
          <w:b/>
          <w:u w:val="single"/>
        </w:rPr>
        <w:t xml:space="preserve">740538</w:t>
      </w:r>
    </w:p>
    <w:p>
      <w:r>
        <w:t xml:space="preserve">Toivon vain, että bensiini ja diesel ovat halvempia kuin AT:ssa, koska silloin joiltakin loppuvat ammukset.....</w:t>
      </w:r>
    </w:p>
    <w:p>
      <w:r>
        <w:rPr>
          <w:b/>
          <w:u w:val="single"/>
        </w:rPr>
        <w:t xml:space="preserve">740539</w:t>
      </w:r>
    </w:p>
    <w:p>
      <w:r>
        <w:t xml:space="preserve">Kirkuk luovutettiin KURDille. TUR:n ja IRN:n saartamana niillä ei ole varaa konfliktiin IRK:n kanssa. Poliittinen fiasko. https://t.co/9XpW4Oamxj</w:t>
      </w:r>
    </w:p>
    <w:p>
      <w:r>
        <w:rPr>
          <w:b/>
          <w:u w:val="single"/>
        </w:rPr>
        <w:t xml:space="preserve">740540</w:t>
      </w:r>
    </w:p>
    <w:p>
      <w:r>
        <w:t xml:space="preserve">Älä missaa mahdollisuutta ostaa juhlalahjoja lauantaina:  Tällä kertaa isännöimme Artishia vierailevien suunnittelijoiden ja... https://t.co/FsiIV9guUx...</w:t>
      </w:r>
    </w:p>
    <w:p>
      <w:r>
        <w:rPr>
          <w:b/>
          <w:u w:val="single"/>
        </w:rPr>
        <w:t xml:space="preserve">740541</w:t>
      </w:r>
    </w:p>
    <w:p>
      <w:r>
        <w:t xml:space="preserve">@crico111 @tomltoml Lämmittelykausi on ohi ja mene omaan (paska-aukko D.Trump)</w:t>
      </w:r>
    </w:p>
    <w:p>
      <w:r>
        <w:rPr>
          <w:b/>
          <w:u w:val="single"/>
        </w:rPr>
        <w:t xml:space="preserve">740542</w:t>
      </w:r>
    </w:p>
    <w:p>
      <w:r>
        <w:t xml:space="preserve">@Nebodigatreba2 Te janissit saatte taas kiroilla. Valehtelu on elämänne johtava periaate.</w:t>
      </w:r>
    </w:p>
    <w:p>
      <w:r>
        <w:rPr>
          <w:b/>
          <w:u w:val="single"/>
        </w:rPr>
        <w:t xml:space="preserve">740543</w:t>
      </w:r>
    </w:p>
    <w:p>
      <w:r>
        <w:t xml:space="preserve">Hyvät ystävät saavat hyvän idean hypätä veteen keskellä yötä sinun sijastasi. Voit siis kertoa heille aamulla, että se oli heidän ideansa :)</w:t>
      </w:r>
    </w:p>
    <w:p>
      <w:r>
        <w:rPr>
          <w:b/>
          <w:u w:val="single"/>
        </w:rPr>
        <w:t xml:space="preserve">740544</w:t>
      </w:r>
    </w:p>
    <w:p>
      <w:r>
        <w:t xml:space="preserve">@GregorVirant1 Mutta ei ole karttaa, jossa slovenialaiset kuolivat fasismin, natsismin ja kansallispetturien käsissä? Minun nona sylkäisi sinua päin naamaa....</w:t>
      </w:r>
    </w:p>
    <w:p>
      <w:r>
        <w:rPr>
          <w:b/>
          <w:u w:val="single"/>
        </w:rPr>
        <w:t xml:space="preserve">740545</w:t>
      </w:r>
    </w:p>
    <w:p>
      <w:r>
        <w:t xml:space="preserve">@MatejPod @MitjaKravanja @PlanetTV Kiitos vielä kerran minulta. Mukavaa monipuolistamista. Tämä jäi viime kaudella näkemättä.</w:t>
      </w:r>
    </w:p>
    <w:p>
      <w:r>
        <w:rPr>
          <w:b/>
          <w:u w:val="single"/>
        </w:rPr>
        <w:t xml:space="preserve">740546</w:t>
      </w:r>
    </w:p>
    <w:p>
      <w:r>
        <w:t xml:space="preserve">@slozeleznice heidän ei tarvitse laittaa junia kulkemaan 30 minuutin välein, koska ne ovat yleensä pidempiä myöhästymisiä.</w:t>
      </w:r>
    </w:p>
    <w:p>
      <w:r>
        <w:rPr>
          <w:b/>
          <w:u w:val="single"/>
        </w:rPr>
        <w:t xml:space="preserve">740547</w:t>
      </w:r>
    </w:p>
    <w:p>
      <w:r>
        <w:t xml:space="preserve">voisiko joku auttaa kissaparkaa....?</w:t>
        <w:br/>
        <w:t xml:space="preserve"> Lue ja jaa. Vanha, hyvin ystävällinen ja sairas kissanpentu on menossa... http://t.co/hGKdzZJgUa...</w:t>
      </w:r>
    </w:p>
    <w:p>
      <w:r>
        <w:rPr>
          <w:b/>
          <w:u w:val="single"/>
        </w:rPr>
        <w:t xml:space="preserve">740548</w:t>
      </w:r>
    </w:p>
    <w:p>
      <w:r>
        <w:t xml:space="preserve">@DavidNovak17 Käsitteet ja esineet ovat heränneet henkiin : vapaus varastaa, kuorma-autot törmäävät ihmisiin, aseet ampuvat, luonto parantaa.</w:t>
      </w:r>
    </w:p>
    <w:p>
      <w:r>
        <w:rPr>
          <w:b/>
          <w:u w:val="single"/>
        </w:rPr>
        <w:t xml:space="preserve">740549</w:t>
      </w:r>
    </w:p>
    <w:p>
      <w:r>
        <w:t xml:space="preserve">On todella perseestä, että sosialistien lippu oli kapitalistien kuuhun suuntautuneella retkikunnalla! https://t.co/7oct0hKx2W</w:t>
      </w:r>
    </w:p>
    <w:p>
      <w:r>
        <w:rPr>
          <w:b/>
          <w:u w:val="single"/>
        </w:rPr>
        <w:t xml:space="preserve">740550</w:t>
      </w:r>
    </w:p>
    <w:p>
      <w:r>
        <w:t xml:space="preserve">VIDEO: Punaista rapsodiaa Thessalonikissa: Benfica viilentää kuumia kreikkalaisfaneja https://t.co/6jU3gJRlZH #ligaprvakov</w:t>
      </w:r>
    </w:p>
    <w:p>
      <w:r>
        <w:rPr>
          <w:b/>
          <w:u w:val="single"/>
        </w:rPr>
        <w:t xml:space="preserve">740551</w:t>
      </w:r>
    </w:p>
    <w:p>
      <w:r>
        <w:t xml:space="preserve">Jäsen Janša, ilmoittakaa meille, jos joku on lainannut kopion. Joten, lukea. https://t.co/L3JGGa3RZ3</w:t>
      </w:r>
    </w:p>
    <w:p>
      <w:r>
        <w:rPr>
          <w:b/>
          <w:u w:val="single"/>
        </w:rPr>
        <w:t xml:space="preserve">740552</w:t>
      </w:r>
    </w:p>
    <w:p>
      <w:r>
        <w:t xml:space="preserve">@lotus2700 @VTrentelj @D_Jasmina mene ensimmäiselle poliisiasemalle ja tee hänestä rikosilmoitus. anna minun viedä sinut ?</w:t>
      </w:r>
    </w:p>
    <w:p>
      <w:r>
        <w:rPr>
          <w:b/>
          <w:u w:val="single"/>
        </w:rPr>
        <w:t xml:space="preserve">740553</w:t>
      </w:r>
    </w:p>
    <w:p>
      <w:r>
        <w:t xml:space="preserve">@ProfAljosa Mieluummin vesijohtovesi kuin tämä 🤮🤮🤮🤮metallic tuoksu ruusunmarjateestä.</w:t>
      </w:r>
    </w:p>
    <w:p>
      <w:r>
        <w:rPr>
          <w:b/>
          <w:u w:val="single"/>
        </w:rPr>
        <w:t xml:space="preserve">740554</w:t>
      </w:r>
    </w:p>
    <w:p>
      <w:r>
        <w:t xml:space="preserve">@HanzaVon @Jo_AnnaOfArt Se ei ollut sianlihaa. Se oli välttämätön paha, jotta oman kansakuntansa petturit saatiin puhdistettua!</w:t>
      </w:r>
    </w:p>
    <w:p>
      <w:r>
        <w:rPr>
          <w:b/>
          <w:u w:val="single"/>
        </w:rPr>
        <w:t xml:space="preserve">740555</w:t>
      </w:r>
    </w:p>
    <w:p>
      <w:r>
        <w:t xml:space="preserve">@sodnik Loistava professori, jolle Titania McGarth lähetetään postdociksi.</w:t>
      </w:r>
    </w:p>
    <w:p>
      <w:r>
        <w:rPr>
          <w:b/>
          <w:u w:val="single"/>
        </w:rPr>
        <w:t xml:space="preserve">740556</w:t>
      </w:r>
    </w:p>
    <w:p>
      <w:r>
        <w:t xml:space="preserve">Kyllä, he ovat olleet kaikissa hallituksissa vuodesta 2004 lähtien. Loiset ja loiset, jotka pysäyttävät kehityksen. https://t.co/YNI0WDwROU.</w:t>
      </w:r>
    </w:p>
    <w:p>
      <w:r>
        <w:rPr>
          <w:b/>
          <w:u w:val="single"/>
        </w:rPr>
        <w:t xml:space="preserve">740557</w:t>
      </w:r>
    </w:p>
    <w:p>
      <w:r>
        <w:t xml:space="preserve">POM JALKAPALLO: Nafta 1903 juhlii Beltincissä, NŠ Mura voitti Aluminijin - https://t.co/H7JwaUC0rV https://t.co/G5hghk20H1</w:t>
      </w:r>
    </w:p>
    <w:p>
      <w:r>
        <w:rPr>
          <w:b/>
          <w:u w:val="single"/>
        </w:rPr>
        <w:t xml:space="preserve">740558</w:t>
      </w:r>
    </w:p>
    <w:p>
      <w:r>
        <w:t xml:space="preserve">#Logitech M220 Silent mouse, punainen, #Logitech, #Computing Accessories | Mice #MEGABITE https://t.co/oaHko0yFeu</w:t>
      </w:r>
    </w:p>
    <w:p>
      <w:r>
        <w:rPr>
          <w:b/>
          <w:u w:val="single"/>
        </w:rPr>
        <w:t xml:space="preserve">740559</w:t>
      </w:r>
    </w:p>
    <w:p>
      <w:r>
        <w:t xml:space="preserve">@D_Jasmina Jumala lyököön ateisteja ja muslimeja, ja yhdessä arkkipapin kanssa pelastamme Euroopan. #ojojoj</w:t>
      </w:r>
    </w:p>
    <w:p>
      <w:r>
        <w:rPr>
          <w:b/>
          <w:u w:val="single"/>
        </w:rPr>
        <w:t xml:space="preserve">740560</w:t>
      </w:r>
    </w:p>
    <w:p>
      <w:r>
        <w:t xml:space="preserve">@BSkelaSavic @TarcaRTVSLO Tiedän omakohtaisesti, miten laiskoja ja manipuloivia ihmisiä työskentelee JS:ssä.</w:t>
      </w:r>
    </w:p>
    <w:p>
      <w:r>
        <w:rPr>
          <w:b/>
          <w:u w:val="single"/>
        </w:rPr>
        <w:t xml:space="preserve">740561</w:t>
      </w:r>
    </w:p>
    <w:p>
      <w:r>
        <w:t xml:space="preserve">@ursicdomen @petrasovdat Kyllä, se on...,ah, se on hyödytöntä!!!On helppo puhua typerykselle, mutta ei typerykselle!!!!</w:t>
      </w:r>
    </w:p>
    <w:p>
      <w:r>
        <w:rPr>
          <w:b/>
          <w:u w:val="single"/>
        </w:rPr>
        <w:t xml:space="preserve">740562</w:t>
      </w:r>
    </w:p>
    <w:p>
      <w:r>
        <w:t xml:space="preserve">@BIBanalysis @BozidarBiscan @ErjavecKarl Karl Erjavec allekirjoitti vuosittaisen ampumissuunnitelman, johon kuului myös syytetty yöammunta.</w:t>
      </w:r>
    </w:p>
    <w:p>
      <w:r>
        <w:rPr>
          <w:b/>
          <w:u w:val="single"/>
        </w:rPr>
        <w:t xml:space="preserve">740563</w:t>
      </w:r>
    </w:p>
    <w:p>
      <w:r>
        <w:t xml:space="preserve">@JozeBiscak En usko, kuulin televisiosta, että he järjestävät yhteisiä piknikkejä ja odottavat valoisaa tulevaisuutta.</w:t>
      </w:r>
    </w:p>
    <w:p>
      <w:r>
        <w:rPr>
          <w:b/>
          <w:u w:val="single"/>
        </w:rPr>
        <w:t xml:space="preserve">740564</w:t>
      </w:r>
    </w:p>
    <w:p>
      <w:r>
        <w:t xml:space="preserve">Helpoin tapa on olla hammaslääkäri: ensin maksan hänelle hampaan poistamisesta, ja sitten hän saa hammashiireltä rahaa kyseisestä hampaasta.</w:t>
      </w:r>
    </w:p>
    <w:p>
      <w:r>
        <w:rPr>
          <w:b/>
          <w:u w:val="single"/>
        </w:rPr>
        <w:t xml:space="preserve">740565</w:t>
      </w:r>
    </w:p>
    <w:p>
      <w:r>
        <w:t xml:space="preserve">Tarkastus löytää liikaa pääskyjä ladosta https://t.co/IbLFuGS2BX UNIQUE STUPIDITY MADE IN SLOVENIA!</w:t>
      </w:r>
    </w:p>
    <w:p>
      <w:r>
        <w:rPr>
          <w:b/>
          <w:u w:val="single"/>
        </w:rPr>
        <w:t xml:space="preserve">740566</w:t>
      </w:r>
    </w:p>
    <w:p>
      <w:r>
        <w:t xml:space="preserve">@FranciKek ainoa, jolla on keula rauhoittua hieman, typerykset. He eivät tiedä mitään, ja puolet älykääpiöistä ei osaa edes naputella, sanon minä teille.</w:t>
      </w:r>
    </w:p>
    <w:p>
      <w:r>
        <w:rPr>
          <w:b/>
          <w:u w:val="single"/>
        </w:rPr>
        <w:t xml:space="preserve">740567</w:t>
      </w:r>
    </w:p>
    <w:p>
      <w:r>
        <w:t xml:space="preserve">Ravistin laukkuani ympäriinsä. Tämä oli myös sisällä. Nyt löytää logiikka, jos voit?! #naiset 😮🤗😜 https://t.co/pTYiWoUe6e https://t.co/pTYiWoUe6e</w:t>
      </w:r>
    </w:p>
    <w:p>
      <w:r>
        <w:rPr>
          <w:b/>
          <w:u w:val="single"/>
        </w:rPr>
        <w:t xml:space="preserve">740568</w:t>
      </w:r>
    </w:p>
    <w:p>
      <w:r>
        <w:t xml:space="preserve">Tomčeva, mitä mieltä olet Janez Janšan primitiivisistä ja loukkaavista twiiteistä #vol17ve?</w:t>
      </w:r>
    </w:p>
    <w:p>
      <w:r>
        <w:rPr>
          <w:b/>
          <w:u w:val="single"/>
        </w:rPr>
        <w:t xml:space="preserve">740569</w:t>
      </w:r>
    </w:p>
    <w:p>
      <w:r>
        <w:t xml:space="preserve">@ArnulfusRex @JoAnnaOfArc1 @PerunKladvoroki Mutta et ole vielä pubissa? Menkää, menkää ulos vertaistenne keskuuteen ja väsykää.</w:t>
      </w:r>
    </w:p>
    <w:p>
      <w:r>
        <w:rPr>
          <w:b/>
          <w:u w:val="single"/>
        </w:rPr>
        <w:t xml:space="preserve">740570</w:t>
      </w:r>
    </w:p>
    <w:p>
      <w:r>
        <w:t xml:space="preserve">Likovič: nuoret pojat, kannatan sitä, että menette puoleksi vuodeksi armeijaan, jotta muututte äitinne lemmikeistä isoisiksi #PRedelections</w:t>
      </w:r>
    </w:p>
    <w:p>
      <w:r>
        <w:rPr>
          <w:b/>
          <w:u w:val="single"/>
        </w:rPr>
        <w:t xml:space="preserve">740571</w:t>
      </w:r>
    </w:p>
    <w:p>
      <w:r>
        <w:t xml:space="preserve">Oppilas ostaa suksilautailijan pääsuojan. Kuva on symbolinen. https://t.co/r0QznaveKE.</w:t>
      </w:r>
    </w:p>
    <w:p>
      <w:r>
        <w:rPr>
          <w:b/>
          <w:u w:val="single"/>
        </w:rPr>
        <w:t xml:space="preserve">740572</w:t>
      </w:r>
    </w:p>
    <w:p>
      <w:r>
        <w:t xml:space="preserve">@EffeV revica ( ajattelen sinua) on perjantai😆.</w:t>
        <w:br/>
        <w:t xml:space="preserve"> Mutta se on todella väsyttävää, kun yksi noista hölmöistä on mukanasi koko päivän...</w:t>
      </w:r>
    </w:p>
    <w:p>
      <w:r>
        <w:rPr>
          <w:b/>
          <w:u w:val="single"/>
        </w:rPr>
        <w:t xml:space="preserve">740573</w:t>
      </w:r>
    </w:p>
    <w:p>
      <w:r>
        <w:t xml:space="preserve">Tiistai. 8:55, avaa @radioterminal -sivusto . Aktivoi soitin. Nauti musiikista klo 12:00 asti. #StringsAttached.</w:t>
      </w:r>
    </w:p>
    <w:p>
      <w:r>
        <w:rPr>
          <w:b/>
          <w:u w:val="single"/>
        </w:rPr>
        <w:t xml:space="preserve">740574</w:t>
      </w:r>
    </w:p>
    <w:p>
      <w:r>
        <w:t xml:space="preserve">Ammattiliitot ovat menettämässä jäseniä, koska:</w:t>
        <w:br/>
        <w:t xml:space="preserve">1) ne saarnaavat butlisosialismia</w:t>
        <w:br/>
        <w:t xml:space="preserve">2) ne ovat osasyyllisiä jäykkään työllisyysjärjestelmään</w:t>
        <w:br/>
        <w:t xml:space="preserve">3) ne ovat entisten Umbassadoreiden haara</w:t>
      </w:r>
    </w:p>
    <w:p>
      <w:r>
        <w:rPr>
          <w:b/>
          <w:u w:val="single"/>
        </w:rPr>
        <w:t xml:space="preserve">740575</w:t>
      </w:r>
    </w:p>
    <w:p>
      <w:r>
        <w:t xml:space="preserve">Idiotismin pyramidin huipulla on uskoa, että ankarat ja liberaalit lait tehdään vihollisten kimppuun hyökkäämistä varten.</w:t>
      </w:r>
    </w:p>
    <w:p>
      <w:r>
        <w:rPr>
          <w:b/>
          <w:u w:val="single"/>
        </w:rPr>
        <w:t xml:space="preserve">740576</w:t>
      </w:r>
    </w:p>
    <w:p>
      <w:r>
        <w:t xml:space="preserve">Skotlantiin taas superhalvalla: edestakaiset liput Venetsiasta Edinburghiin ovat saatavilla vain 20 eurolla!</w:t>
        <w:br/>
        <w:t xml:space="preserve"> Yhdessä 7.... https://t.co/DeDHaEoDok</w:t>
      </w:r>
    </w:p>
    <w:p>
      <w:r>
        <w:rPr>
          <w:b/>
          <w:u w:val="single"/>
        </w:rPr>
        <w:t xml:space="preserve">740577</w:t>
      </w:r>
    </w:p>
    <w:p>
      <w:r>
        <w:t xml:space="preserve">-Mikä tuo on, tiedätkö että se on Radio Aktual?</w:t>
        <w:t xml:space="preserve">radioasema, joka on tehty vain ääliöille.</w:t>
        <w:br/>
        <w:t xml:space="preserve">-Joo, no, he kaikki ovat ääliöitä.</w:t>
        <w:br/>
        <w:t xml:space="preserve"> #rocket</w:t>
      </w:r>
    </w:p>
    <w:p>
      <w:r>
        <w:rPr>
          <w:b/>
          <w:u w:val="single"/>
        </w:rPr>
        <w:t xml:space="preserve">740578</w:t>
      </w:r>
    </w:p>
    <w:p>
      <w:r>
        <w:t xml:space="preserve">@DarkoStrajn Ja jälleen kerran olet todistanut, että olet itse ääriainesta ja lähestyt yhä lähempänä psykiatriaa. Kiitos rehellisyydestäsi.</w:t>
      </w:r>
    </w:p>
    <w:p>
      <w:r>
        <w:rPr>
          <w:b/>
          <w:u w:val="single"/>
        </w:rPr>
        <w:t xml:space="preserve">740579</w:t>
      </w:r>
    </w:p>
    <w:p>
      <w:r>
        <w:t xml:space="preserve">@DusanVrecek Dušan Se on vain tavallinen kunnallinen yritys ja työntekijä siinä - roskien kerääminen ja muut työt. Usko tai älä!</w:t>
      </w:r>
    </w:p>
    <w:p>
      <w:r>
        <w:rPr>
          <w:b/>
          <w:u w:val="single"/>
        </w:rPr>
        <w:t xml:space="preserve">740580</w:t>
      </w:r>
    </w:p>
    <w:p>
      <w:r>
        <w:t xml:space="preserve">@ena_sonia @PerunKladvoroki @DomovinskaLiga Hän teki sen vain, jotta hän voisi tehdä DOM-mainoksen kahdesti. Hän on varmasti narttu.</w:t>
      </w:r>
    </w:p>
    <w:p>
      <w:r>
        <w:rPr>
          <w:b/>
          <w:u w:val="single"/>
        </w:rPr>
        <w:t xml:space="preserve">740581</w:t>
      </w:r>
    </w:p>
    <w:p>
      <w:r>
        <w:t xml:space="preserve">@Swimmer On aika alkaa kaatua koko Amerikkaan lähettämällä heidät kivikaudelle !</w:t>
      </w:r>
    </w:p>
    <w:p>
      <w:r>
        <w:rPr>
          <w:b/>
          <w:u w:val="single"/>
        </w:rPr>
        <w:t xml:space="preserve">740582</w:t>
      </w:r>
    </w:p>
    <w:p>
      <w:r>
        <w:t xml:space="preserve">@l4ndm1ne Näin tehdään kuvia, ei kylän butthurt-selfieitä ja beckieitä ja en tiedä mitä muuta. Taide 😀</w:t>
      </w:r>
    </w:p>
    <w:p>
      <w:r>
        <w:rPr>
          <w:b/>
          <w:u w:val="single"/>
        </w:rPr>
        <w:t xml:space="preserve">740583</w:t>
      </w:r>
    </w:p>
    <w:p>
      <w:r>
        <w:t xml:space="preserve">Vuoden 2030 jälkeen maanteillä ei ole enää huoltoasemia.</w:t>
        <w:br/>
        <w:t xml:space="preserve"> Kyllä, ja öljylobby, joka on maailman vaikutusvaltaisin, heittää pyyhkeen kehään ja antautuu.</w:t>
      </w:r>
    </w:p>
    <w:p>
      <w:r>
        <w:rPr>
          <w:b/>
          <w:u w:val="single"/>
        </w:rPr>
        <w:t xml:space="preserve">740584</w:t>
      </w:r>
    </w:p>
    <w:p>
      <w:r>
        <w:t xml:space="preserve">Aluksella on auto, kaksi polkupyörää, kaksi miestä, kolme lautaa, kolme trapetsia, neljä tankoa ja kahdeksan leijalautaa. #sardinia</w:t>
      </w:r>
    </w:p>
    <w:p>
      <w:r>
        <w:rPr>
          <w:b/>
          <w:u w:val="single"/>
        </w:rPr>
        <w:t xml:space="preserve">740585</w:t>
      </w:r>
    </w:p>
    <w:p>
      <w:r>
        <w:t xml:space="preserve">@lucijausaj Siksi aiemmassa järjestelmässä heillä oli salainen lehti, eikä heitä palveltu.</w:t>
      </w:r>
    </w:p>
    <w:p>
      <w:r>
        <w:rPr>
          <w:b/>
          <w:u w:val="single"/>
        </w:rPr>
        <w:t xml:space="preserve">740586</w:t>
      </w:r>
    </w:p>
    <w:p>
      <w:r>
        <w:t xml:space="preserve">@Japreva Totuus piilotetaan lapsilta :)))) poliittisesti ajateltuna haikara toi heidät tänne</w:t>
      </w:r>
    </w:p>
    <w:p>
      <w:r>
        <w:rPr>
          <w:b/>
          <w:u w:val="single"/>
        </w:rPr>
        <w:t xml:space="preserve">740587</w:t>
      </w:r>
    </w:p>
    <w:p>
      <w:r>
        <w:t xml:space="preserve">@AnzeKolbezen Ehdottomasti, luettelo kaikista 19 parhaasta slovenialaisesta podcastista on tulossa huomenna. Kaksi kertaa korkea :)</w:t>
      </w:r>
    </w:p>
    <w:p>
      <w:r>
        <w:rPr>
          <w:b/>
          <w:u w:val="single"/>
        </w:rPr>
        <w:t xml:space="preserve">740588</w:t>
      </w:r>
    </w:p>
    <w:p>
      <w:r>
        <w:t xml:space="preserve">You go!", hän käänsi hölmösti leveän tuulen nimen ja ajatteli, että 7 Boforan foorumi olisi adrenaliinipitoinen.</w:t>
      </w:r>
    </w:p>
    <w:p>
      <w:r>
        <w:rPr>
          <w:b/>
          <w:u w:val="single"/>
        </w:rPr>
        <w:t xml:space="preserve">740589</w:t>
      </w:r>
    </w:p>
    <w:p>
      <w:r>
        <w:t xml:space="preserve">@zblojena Ja nyt he molemmat vahtivat sinua pitkällä matkallasi haasteiden läpi :) #goodspirit</w:t>
      </w:r>
    </w:p>
    <w:p>
      <w:r>
        <w:rPr>
          <w:b/>
          <w:u w:val="single"/>
        </w:rPr>
        <w:t xml:space="preserve">740590</w:t>
      </w:r>
    </w:p>
    <w:p>
      <w:r>
        <w:t xml:space="preserve">Emme voi valittaa kampanjarahoista /vain #palkinnoista/, mutta voimme lähettää virtuaalisen kädenpuristuksen jokaiselle seuraajallemme. Kättely!</w:t>
      </w:r>
    </w:p>
    <w:p>
      <w:r>
        <w:rPr>
          <w:b/>
          <w:u w:val="single"/>
        </w:rPr>
        <w:t xml:space="preserve">740591</w:t>
      </w:r>
    </w:p>
    <w:p>
      <w:r>
        <w:t xml:space="preserve">@ZigaTurk Koskee australialaisia, jotka eivät voi sammuttaa tulipaloja ja varmistaa normaalia toimitusta kauppoihin.</w:t>
      </w:r>
    </w:p>
    <w:p>
      <w:r>
        <w:rPr>
          <w:b/>
          <w:u w:val="single"/>
        </w:rPr>
        <w:t xml:space="preserve">740592</w:t>
      </w:r>
    </w:p>
    <w:p>
      <w:r>
        <w:t xml:space="preserve">@gnk976 @marinmedak @police_si Tämän logiikan mukaan mies ei saisi ajaa pyörällä shortsit jalassa, ettei jotain sotkeudu shortseihin!</w:t>
      </w:r>
    </w:p>
    <w:p>
      <w:r>
        <w:rPr>
          <w:b/>
          <w:u w:val="single"/>
        </w:rPr>
        <w:t xml:space="preserve">740593</w:t>
      </w:r>
    </w:p>
    <w:p>
      <w:r>
        <w:t xml:space="preserve">@LapSaso älä tee tuomareista tähtiä, se mitä tehdään on täyttä kretinismiä, mutta heille maksetaan fantastisesti.</w:t>
      </w:r>
    </w:p>
    <w:p>
      <w:r>
        <w:rPr>
          <w:b/>
          <w:u w:val="single"/>
        </w:rPr>
        <w:t xml:space="preserve">740594</w:t>
      </w:r>
    </w:p>
    <w:p>
      <w:r>
        <w:t xml:space="preserve">Tarragonikakku ja muut tarragonijälkiruoat, tarragonikastike, tarragonietikka ja lista jatkuu.... https://t.co/ywH9tC8YVn.</w:t>
      </w:r>
    </w:p>
    <w:p>
      <w:r>
        <w:rPr>
          <w:b/>
          <w:u w:val="single"/>
        </w:rPr>
        <w:t xml:space="preserve">740595</w:t>
      </w:r>
    </w:p>
    <w:p>
      <w:r>
        <w:t xml:space="preserve">Šenčur, Kranj... Populismia ja pelkoja barrikadeilla. Tietämättömien kiihotusten kulta-aika.</w:t>
      </w:r>
    </w:p>
    <w:p>
      <w:r>
        <w:rPr>
          <w:b/>
          <w:u w:val="single"/>
        </w:rPr>
        <w:t xml:space="preserve">740596</w:t>
      </w:r>
    </w:p>
    <w:p>
      <w:r>
        <w:t xml:space="preserve">@Boris_Veliki @MazzoVanKlein Aina kun Šiškovin kaarti tulee, meiltä loppuvat possunrystyset ja lager-olut.</w:t>
      </w:r>
    </w:p>
    <w:p>
      <w:r>
        <w:rPr>
          <w:b/>
          <w:u w:val="single"/>
        </w:rPr>
        <w:t xml:space="preserve">740597</w:t>
      </w:r>
    </w:p>
    <w:p>
      <w:r>
        <w:t xml:space="preserve">@PrometejDD Ajattele. Monet eivät edes huomaa sitä. Ihmiset ovat tyhmiä kuin mulkut.</w:t>
      </w:r>
    </w:p>
    <w:p>
      <w:r>
        <w:rPr>
          <w:b/>
          <w:u w:val="single"/>
        </w:rPr>
        <w:t xml:space="preserve">740598</w:t>
      </w:r>
    </w:p>
    <w:p>
      <w:r>
        <w:t xml:space="preserve">Edellytyksenä sille, että tästä haisevasta paskakuopasta saadaan takaisin kaunis eurooppalainen Ljubljana, on uuden sivistyneen pormestarin valitseminen. Janković ei kuulu Ljubljanaan!</w:t>
      </w:r>
    </w:p>
    <w:p>
      <w:r>
        <w:rPr>
          <w:b/>
          <w:u w:val="single"/>
        </w:rPr>
        <w:t xml:space="preserve">740599</w:t>
      </w:r>
    </w:p>
    <w:p>
      <w:r>
        <w:t xml:space="preserve">PRESS: Politiikkasivuston päätoimittaja selittää infografiikassa, miten tasapainoinen antikommunistinen media toimii. Huomenna.</w:t>
      </w:r>
    </w:p>
    <w:p>
      <w:r>
        <w:rPr>
          <w:b/>
          <w:u w:val="single"/>
        </w:rPr>
        <w:t xml:space="preserve">740600</w:t>
      </w:r>
    </w:p>
    <w:p>
      <w:r>
        <w:t xml:space="preserve">SO...</w:t>
        <w:br/>
        <w:t xml:space="preserve">MUTTA NYT OLEN TÄÄLLÄ... KUNNES HE KORJAAVAT VANHAN PROFIILIN</w:t>
        <w:br/>
        <w:br/>
        <w:t xml:space="preserve">VASA NENA</w:t>
      </w:r>
    </w:p>
    <w:p>
      <w:r>
        <w:rPr>
          <w:b/>
          <w:u w:val="single"/>
        </w:rPr>
        <w:t xml:space="preserve">740601</w:t>
      </w:r>
    </w:p>
    <w:p>
      <w:r>
        <w:t xml:space="preserve">@MarkoSket Ei niinkään "butthurt" kuin moraalisesti tyhjä ja tunneälyltään puutteellinen. Tämä on ensisijaisesti vanhempien ja kulutusyhteiskunnan vika.</w:t>
      </w:r>
    </w:p>
    <w:p>
      <w:r>
        <w:rPr>
          <w:b/>
          <w:u w:val="single"/>
        </w:rPr>
        <w:t xml:space="preserve">740602</w:t>
      </w:r>
    </w:p>
    <w:p>
      <w:r>
        <w:t xml:space="preserve">Tämä ilmiö, että slovenialaiset, yleisö, äänestäjät ovat niin hirvittävän kunnianhimottomia ja heillä on alhaiset odotukset, sattuu.</w:t>
        <w:br/>
        <w:t xml:space="preserve"> He ovat nopeita hyväksymään, he eivät reagoi.</w:t>
      </w:r>
    </w:p>
    <w:p>
      <w:r>
        <w:rPr>
          <w:b/>
          <w:u w:val="single"/>
        </w:rPr>
        <w:t xml:space="preserve">740603</w:t>
      </w:r>
    </w:p>
    <w:p>
      <w:r>
        <w:t xml:space="preserve">En pidä typerien asioiden tutkimisesta. Tyhmät on lakkautettava. Yhtä paha. Karkotettu, kielletty, eliminoitu.</w:t>
      </w:r>
    </w:p>
    <w:p>
      <w:r>
        <w:rPr>
          <w:b/>
          <w:u w:val="single"/>
        </w:rPr>
        <w:t xml:space="preserve">740604</w:t>
      </w:r>
    </w:p>
    <w:p>
      <w:r>
        <w:t xml:space="preserve">@petrasovdat @polikarbonat Jos naiset tietäisivät, kuinka paljon traktorit maksavat, he pistäisivät sen maanviljelijöille.</w:t>
      </w:r>
    </w:p>
    <w:p>
      <w:r>
        <w:rPr>
          <w:b/>
          <w:u w:val="single"/>
        </w:rPr>
        <w:t xml:space="preserve">740605</w:t>
      </w:r>
    </w:p>
    <w:p>
      <w:r>
        <w:t xml:space="preserve">@butalskipolicaj Kyllä, se on, kiitos vilpittömästi valistuksesta. ja kerro minulle jotain uudelleen, sinä tietämätön, tyhmä, tietämätön, tietämätön, tietämätön, tyhmä.</w:t>
      </w:r>
    </w:p>
    <w:p>
      <w:r>
        <w:rPr>
          <w:b/>
          <w:u w:val="single"/>
        </w:rPr>
        <w:t xml:space="preserve">740606</w:t>
      </w:r>
    </w:p>
    <w:p>
      <w:r>
        <w:t xml:space="preserve">Salaatti grillatun tuoreen kanan kanssa. Valmiina lähtöön!</w:t>
        <w:br/>
        <w:t xml:space="preserve"> Vain tänään Grilboxissa</w:t>
      </w:r>
    </w:p>
    <w:p>
      <w:r>
        <w:rPr>
          <w:b/>
          <w:u w:val="single"/>
        </w:rPr>
        <w:t xml:space="preserve">740607</w:t>
      </w:r>
    </w:p>
    <w:p>
      <w:r>
        <w:t xml:space="preserve">Ensimmäistä kertaa osuin johonkin (hyödylliseen). Kiitos #uniortool @TineMahkovec @mtbsi https://t.co/f3r5TI2diw</w:t>
      </w:r>
    </w:p>
    <w:p>
      <w:r>
        <w:rPr>
          <w:b/>
          <w:u w:val="single"/>
        </w:rPr>
        <w:t xml:space="preserve">740608</w:t>
      </w:r>
    </w:p>
    <w:p>
      <w:r>
        <w:t xml:space="preserve">@MladenPrajdic KD-varat tulivat paketissa AS-vakuutusyhtiön kanssa. Jap, 245 miljoonaa euroa ostamiseen ei ole vähän.</w:t>
      </w:r>
    </w:p>
    <w:p>
      <w:r>
        <w:rPr>
          <w:b/>
          <w:u w:val="single"/>
        </w:rPr>
        <w:t xml:space="preserve">740609</w:t>
      </w:r>
    </w:p>
    <w:p>
      <w:r>
        <w:t xml:space="preserve">Hei Nova24, voitit tämän uutisen. Kuka ottaa sinut vakavasti, kun jotain todella tärkeää tapahtuu https://t.co/PBBuRyz8Gz</w:t>
      </w:r>
    </w:p>
    <w:p>
      <w:r>
        <w:rPr>
          <w:b/>
          <w:u w:val="single"/>
        </w:rPr>
        <w:t xml:space="preserve">740610</w:t>
      </w:r>
    </w:p>
    <w:p>
      <w:r>
        <w:t xml:space="preserve">@NormaMKorosec teurastajat on kirjoitettava uudelleen ja cefizl nimetään uudelleen fasistiksi</w:t>
      </w:r>
    </w:p>
    <w:p>
      <w:r>
        <w:rPr>
          <w:b/>
          <w:u w:val="single"/>
        </w:rPr>
        <w:t xml:space="preserve">740611</w:t>
      </w:r>
    </w:p>
    <w:p>
      <w:r>
        <w:t xml:space="preserve">@pulsar541 @Vajkardis @cesenj #objektiivinen_raportointi ja vieläpä ammattimaisesti. Mutta niin kauan kuin rtv:n avustajat pitävät siitä...</w:t>
      </w:r>
    </w:p>
    <w:p>
      <w:r>
        <w:rPr>
          <w:b/>
          <w:u w:val="single"/>
        </w:rPr>
        <w:t xml:space="preserve">740612</w:t>
      </w:r>
    </w:p>
    <w:p>
      <w:r>
        <w:t xml:space="preserve">@wildduckMb @KARANTANEC @BozidarBiscan et ole lukenut Yhdysvaltain tuomiota ... ota aikaa.</w:t>
      </w:r>
    </w:p>
    <w:p>
      <w:r>
        <w:rPr>
          <w:b/>
          <w:u w:val="single"/>
        </w:rPr>
        <w:t xml:space="preserve">740613</w:t>
      </w:r>
    </w:p>
    <w:p>
      <w:r>
        <w:t xml:space="preserve">@24ur_com Siksi vulkanuslaisille haiseville maksetaan paljon enemmän siitä, että he ovat valmiita, vaikka he eivät hyödy siitä, että he ovat valmiita.</w:t>
      </w:r>
    </w:p>
    <w:p>
      <w:r>
        <w:rPr>
          <w:b/>
          <w:u w:val="single"/>
        </w:rPr>
        <w:t xml:space="preserve">740614</w:t>
      </w:r>
    </w:p>
    <w:p>
      <w:r>
        <w:t xml:space="preserve">Heillä on paskaa päässään useiden junakokoonpanojen ajan, ja luoja meitä auttakoon, mitä he tekevät meille. https://t.co/B3ACdBqdt4 ...</w:t>
      </w:r>
    </w:p>
    <w:p>
      <w:r>
        <w:rPr>
          <w:b/>
          <w:u w:val="single"/>
        </w:rPr>
        <w:t xml:space="preserve">740615</w:t>
      </w:r>
    </w:p>
    <w:p>
      <w:r>
        <w:t xml:space="preserve">Pistaasipähkinät - terveellinen ja maukas välipala https://t.co/sWKMYzv0kG https://t.co/BRJI3XCRR3 https://t.co/BRJI3XCRR3</w:t>
      </w:r>
    </w:p>
    <w:p>
      <w:r>
        <w:rPr>
          <w:b/>
          <w:u w:val="single"/>
        </w:rPr>
        <w:t xml:space="preserve">740616</w:t>
      </w:r>
    </w:p>
    <w:p>
      <w:r>
        <w:t xml:space="preserve">Kunpa vaihtaminen olisi vain yksinkertaisempaa. Muut asukkaat eivät ole niin passiivisia. #spl #catastrophicexperiences https://t.co/Yf5lXghKEb</w:t>
      </w:r>
    </w:p>
    <w:p>
      <w:r>
        <w:rPr>
          <w:b/>
          <w:u w:val="single"/>
        </w:rPr>
        <w:t xml:space="preserve">740617</w:t>
      </w:r>
    </w:p>
    <w:p>
      <w:r>
        <w:t xml:space="preserve">@KatarinaJenko Varoitus: älä osta syyskuussa 17 valmistettua Fructal-mehua</w:t>
        <w:br/>
        <w:t xml:space="preserve">@KatarinaJenko tietää miksi!</w:t>
        <w:br/>
        <w:t xml:space="preserve"> #sloveniapleza #inlula</w:t>
      </w:r>
    </w:p>
    <w:p>
      <w:r>
        <w:rPr>
          <w:b/>
          <w:u w:val="single"/>
        </w:rPr>
        <w:t xml:space="preserve">740618</w:t>
      </w:r>
    </w:p>
    <w:p>
      <w:r>
        <w:t xml:space="preserve">SD paskantaa todella omiin taskuihinsa. Ottamalla käyttöön unisex-vessat ne ovat vähentäneet omaa mainostilaa.</w:t>
      </w:r>
    </w:p>
    <w:p>
      <w:r>
        <w:rPr>
          <w:b/>
          <w:u w:val="single"/>
        </w:rPr>
        <w:t xml:space="preserve">740619</w:t>
      </w:r>
    </w:p>
    <w:p>
      <w:r>
        <w:t xml:space="preserve">@GPreac Vain hölmö päästää taloonsa vieraan, jonka tietää, ettei hän tunnusta ja kunnioita isännän talon sääntöjä.</w:t>
      </w:r>
    </w:p>
    <w:p>
      <w:r>
        <w:rPr>
          <w:b/>
          <w:u w:val="single"/>
        </w:rPr>
        <w:t xml:space="preserve">740620</w:t>
      </w:r>
    </w:p>
    <w:p>
      <w:r>
        <w:t xml:space="preserve">@Matej_Klaric Kukaan kaveri ei ole yhtä johdonmukainen kuin homo, kun hän alkaa ladata. Lukec on loistavan näköinen 👍 ...</w:t>
      </w:r>
    </w:p>
    <w:p>
      <w:r>
        <w:rPr>
          <w:b/>
          <w:u w:val="single"/>
        </w:rPr>
        <w:t xml:space="preserve">740621</w:t>
      </w:r>
    </w:p>
    <w:p>
      <w:r>
        <w:t xml:space="preserve">Energiatuotteiden valmisteverot nousevat jälleen huomisesta alkaen, mutta bensiinin ja kaasuöljyn vähittäishintoihin se ei vaikuta http://t.co/ywd2h8WT</w:t>
      </w:r>
    </w:p>
    <w:p>
      <w:r>
        <w:rPr>
          <w:b/>
          <w:u w:val="single"/>
        </w:rPr>
        <w:t xml:space="preserve">740622</w:t>
      </w:r>
    </w:p>
    <w:p>
      <w:r>
        <w:t xml:space="preserve">@ZmagoPlemeniti Voittaja sinä lopetat kunniattoman urasi kotimaisena vittuilevana tekopyhänä!</w:t>
      </w:r>
    </w:p>
    <w:p>
      <w:r>
        <w:rPr>
          <w:b/>
          <w:u w:val="single"/>
        </w:rPr>
        <w:t xml:space="preserve">740623</w:t>
      </w:r>
    </w:p>
    <w:p>
      <w:r>
        <w:t xml:space="preserve">@tekvsakdan Näin sen. Raukat ovat kylmenneet. Olisin lämmittänyt sitä hieman. Ne todella ovat minun kärrynpyöräni.</w:t>
      </w:r>
    </w:p>
    <w:p>
      <w:r>
        <w:rPr>
          <w:b/>
          <w:u w:val="single"/>
        </w:rPr>
        <w:t xml:space="preserve">740624</w:t>
      </w:r>
    </w:p>
    <w:p>
      <w:r>
        <w:t xml:space="preserve">👠STYLE STAR</w:t>
        <w:br/>
        <w:br/>
        <w:t xml:space="preserve">Louboutinsin synonyymi on erottuva punainen pohja</w:t>
        <w:t xml:space="preserve"> Loistava idea, jonka suunnittelija... https://t.co/dQ3leInhI7...</w:t>
      </w:r>
    </w:p>
    <w:p>
      <w:r>
        <w:rPr>
          <w:b/>
          <w:u w:val="single"/>
        </w:rPr>
        <w:t xml:space="preserve">740625</w:t>
      </w:r>
    </w:p>
    <w:p>
      <w:r>
        <w:t xml:space="preserve">@drkarajlic Toki, mutta savukkeet eivät sisälly hintaan. Ei myöskään Rolex ranteessasi.</w:t>
      </w:r>
    </w:p>
    <w:p>
      <w:r>
        <w:rPr>
          <w:b/>
          <w:u w:val="single"/>
        </w:rPr>
        <w:t xml:space="preserve">740626</w:t>
      </w:r>
    </w:p>
    <w:p>
      <w:r>
        <w:t xml:space="preserve">Puiset solmiot Sloveniasta etsivät ostajia Kickstarterissa https://t.co/xrFyGETsHB</w:t>
      </w:r>
    </w:p>
    <w:p>
      <w:r>
        <w:rPr>
          <w:b/>
          <w:u w:val="single"/>
        </w:rPr>
        <w:t xml:space="preserve">740627</w:t>
      </w:r>
    </w:p>
    <w:p>
      <w:r>
        <w:t xml:space="preserve">@JJansaSDS @yronladi @strankalevica Parempi istua parlamentissa kuin "ahdistella" nuoria poikia huoneen pimeässä nurkassa.</w:t>
      </w:r>
    </w:p>
    <w:p>
      <w:r>
        <w:rPr>
          <w:b/>
          <w:u w:val="single"/>
        </w:rPr>
        <w:t xml:space="preserve">740628</w:t>
      </w:r>
    </w:p>
    <w:p>
      <w:r>
        <w:t xml:space="preserve">Kun sammutat tämän sähköisen Golfin, myös USB sammuu. mutta kaikki vain, jotta puhelin ei imisi autoa.</w:t>
      </w:r>
    </w:p>
    <w:p>
      <w:r>
        <w:rPr>
          <w:b/>
          <w:u w:val="single"/>
        </w:rPr>
        <w:t xml:space="preserve">740629</w:t>
      </w:r>
    </w:p>
    <w:p>
      <w:r>
        <w:t xml:space="preserve">@ZigaTurk Vaatii hieman vaivaa kuunnella häntä. Sitten huomaatte, että se ei ole populismia!</w:t>
      </w:r>
    </w:p>
    <w:p>
      <w:r>
        <w:rPr>
          <w:b/>
          <w:u w:val="single"/>
        </w:rPr>
        <w:t xml:space="preserve">740630</w:t>
      </w:r>
    </w:p>
    <w:p>
      <w:r>
        <w:t xml:space="preserve">Hullu bimbo Saksasta on antamassa lopullisen kuoliniskun EU:lle... ei ihme, että hän tärisee... #NotMyPresidentti</w:t>
      </w:r>
    </w:p>
    <w:p>
      <w:r>
        <w:rPr>
          <w:b/>
          <w:u w:val="single"/>
        </w:rPr>
        <w:t xml:space="preserve">740631</w:t>
      </w:r>
    </w:p>
    <w:p>
      <w:r>
        <w:t xml:space="preserve">Onnistuuko mielenosoitus lämpövoimalan rakentamista vastaan Štandrežiin? https://t.co/oAwwFfGqmM</w:t>
      </w:r>
    </w:p>
    <w:p>
      <w:r>
        <w:rPr>
          <w:b/>
          <w:u w:val="single"/>
        </w:rPr>
        <w:t xml:space="preserve">740632</w:t>
      </w:r>
    </w:p>
    <w:p>
      <w:r>
        <w:t xml:space="preserve">Jättimäisiä kivitorneja, jotka tuulieroosio on veistänyt Egyptin Valkoisessa autiomaassa. https://t.co/k7oLpksZFV</w:t>
      </w:r>
    </w:p>
    <w:p>
      <w:r>
        <w:rPr>
          <w:b/>
          <w:u w:val="single"/>
        </w:rPr>
        <w:t xml:space="preserve">740633</w:t>
      </w:r>
    </w:p>
    <w:p>
      <w:r>
        <w:t xml:space="preserve">Taas yksi sairas ajatus ajattelemattoman anarko-vasemmistolaisen arsenaalista https://t.co/KbBQKV0CfG.</w:t>
      </w:r>
    </w:p>
    <w:p>
      <w:r>
        <w:rPr>
          <w:b/>
          <w:u w:val="single"/>
        </w:rPr>
        <w:t xml:space="preserve">740634</w:t>
      </w:r>
    </w:p>
    <w:p>
      <w:r>
        <w:t xml:space="preserve">SERARIN VASEMPI Mafiajengi!!!</w:t>
        <w:br/>
        <w:t xml:space="preserve"> POLIITTIS-EKOKESKEINEN!!!</w:t>
        <w:br/>
        <w:t xml:space="preserve"> "Ei ole aikaa vierailulle eikä varoja, jotta voitaisiin tehdä tilaus... https://t.co/BVt89ddMA2...</w:t>
      </w:r>
    </w:p>
    <w:p>
      <w:r>
        <w:rPr>
          <w:b/>
          <w:u w:val="single"/>
        </w:rPr>
        <w:t xml:space="preserve">740635</w:t>
      </w:r>
    </w:p>
    <w:p>
      <w:r>
        <w:t xml:space="preserve">@petra_cj @dzey_89 Olen vakuutettu kanssasi, mutta en ole koskaan odottanut sen vuoksi mitään vähempää. Todella maksoi vähemmän tai ei lainkaan.</w:t>
      </w:r>
    </w:p>
    <w:p>
      <w:r>
        <w:rPr>
          <w:b/>
          <w:u w:val="single"/>
        </w:rPr>
        <w:t xml:space="preserve">740636</w:t>
      </w:r>
    </w:p>
    <w:p>
      <w:r>
        <w:t xml:space="preserve">@yrennia1 @IgorPribac @repubblica Tarkoitatko taistelijaa natseja, fasisteja ja kotimaisia pettureita vastaan?</w:t>
      </w:r>
    </w:p>
    <w:p>
      <w:r>
        <w:rPr>
          <w:b/>
          <w:u w:val="single"/>
        </w:rPr>
        <w:t xml:space="preserve">740637</w:t>
      </w:r>
    </w:p>
    <w:p>
      <w:r>
        <w:t xml:space="preserve">@MayaKostanjsek Kaverit, en ymmärrä... Väitätkö, että jos julkaisisit meistä kuvan joka kerta, kun saamme mulkun, menisin Šmarkaan? Hmmmm...</w:t>
      </w:r>
    </w:p>
    <w:p>
      <w:r>
        <w:rPr>
          <w:b/>
          <w:u w:val="single"/>
        </w:rPr>
        <w:t xml:space="preserve">740638</w:t>
      </w:r>
    </w:p>
    <w:p>
      <w:r>
        <w:t xml:space="preserve">@strankaSD @ZidanDejan Hän ilmoittaa, että iranilaisen terroristin surun vuoksi punaisten tähtien ja etelän lippujen kulkue peruutetaan....</w:t>
      </w:r>
    </w:p>
    <w:p>
      <w:r>
        <w:rPr>
          <w:b/>
          <w:u w:val="single"/>
        </w:rPr>
        <w:t xml:space="preserve">740639</w:t>
      </w:r>
    </w:p>
    <w:p>
      <w:r>
        <w:t xml:space="preserve">@vinkovasle1 Jokaisella twiitillä mainostat kylän erikoista ja saat klikkauksia siiloille.</w:t>
      </w:r>
    </w:p>
    <w:p>
      <w:r>
        <w:rPr>
          <w:b/>
          <w:u w:val="single"/>
        </w:rPr>
        <w:t xml:space="preserve">740640</w:t>
      </w:r>
    </w:p>
    <w:p>
      <w:r>
        <w:t xml:space="preserve">@rtvslo En ole lähelläkään maahanmuuttajien sympatiseeraaja, mutta tämä Fakista puhuminen on primitivismiä huipussaan.</w:t>
      </w:r>
    </w:p>
    <w:p>
      <w:r>
        <w:rPr>
          <w:b/>
          <w:u w:val="single"/>
        </w:rPr>
        <w:t xml:space="preserve">740641</w:t>
      </w:r>
    </w:p>
    <w:p>
      <w:r>
        <w:t xml:space="preserve">"Mitä enemmän on islamia, sitä enemmän on terrorismia. Julkisen politiikan kannalta olennainen johtopäätös on: ei islamia, ei terrorismia." https://t.co/XJjqw4Scys.</w:t>
      </w:r>
    </w:p>
    <w:p>
      <w:r>
        <w:rPr>
          <w:b/>
          <w:u w:val="single"/>
        </w:rPr>
        <w:t xml:space="preserve">740642</w:t>
      </w:r>
    </w:p>
    <w:p>
      <w:r>
        <w:t xml:space="preserve">@KatarinaJenko Hyvä asia on, että joissakin niistä on integroitu säilytystiloja, keittiö, jääkaappi... ja voit laittaa pyörät katolle :)</w:t>
      </w:r>
    </w:p>
    <w:p>
      <w:r>
        <w:rPr>
          <w:b/>
          <w:u w:val="single"/>
        </w:rPr>
        <w:t xml:space="preserve">740643</w:t>
      </w:r>
    </w:p>
    <w:p>
      <w:r>
        <w:t xml:space="preserve">@ZidanDejan Stari, leipooko omatuntosi sinua??? Anna sen polttaa sinut tähtien pohjalle... Haistakaa vittu maahanmuuttajat. Niille paskiaisille, jotka ovat heidän kanssaan!!!! 😠😠😠</w:t>
      </w:r>
    </w:p>
    <w:p>
      <w:r>
        <w:rPr>
          <w:b/>
          <w:u w:val="single"/>
        </w:rPr>
        <w:t xml:space="preserve">740644</w:t>
      </w:r>
    </w:p>
    <w:p>
      <w:r>
        <w:t xml:space="preserve">Aina silloin tällöin vasemmisto myöntää, että se on osa hallituskoalitiota. #butalestan https://t.co/QNjPDNFB2G</w:t>
      </w:r>
    </w:p>
    <w:p>
      <w:r>
        <w:rPr>
          <w:b/>
          <w:u w:val="single"/>
        </w:rPr>
        <w:t xml:space="preserve">740645</w:t>
      </w:r>
    </w:p>
    <w:p>
      <w:r>
        <w:t xml:space="preserve">#newback Cerarin hallitus lakkauttaa vapaaehtoisen vakuutuksen..... terveydenhuoltojärjestelmä kaatuu eilen</w:t>
      </w:r>
    </w:p>
    <w:p>
      <w:r>
        <w:rPr>
          <w:b/>
          <w:u w:val="single"/>
        </w:rPr>
        <w:t xml:space="preserve">740646</w:t>
      </w:r>
    </w:p>
    <w:p>
      <w:r>
        <w:t xml:space="preserve">Yksi parhaista simulaatioista yhteiskunnan täydellisestä hallinnasta on tällä hetkellä vapaa. https://t.co/Cn9q9WiiXG.</w:t>
      </w:r>
    </w:p>
    <w:p>
      <w:r>
        <w:rPr>
          <w:b/>
          <w:u w:val="single"/>
        </w:rPr>
        <w:t xml:space="preserve">740647</w:t>
      </w:r>
    </w:p>
    <w:p>
      <w:r>
        <w:t xml:space="preserve">Cashiragi on juuri lähtenyt Povšetovasta. @police_si hyökkää jälleen. Potilas on vannonut kostoa 🏴☠️🎅😜</w:t>
      </w:r>
    </w:p>
    <w:p>
      <w:r>
        <w:rPr>
          <w:b/>
          <w:u w:val="single"/>
        </w:rPr>
        <w:t xml:space="preserve">740648</w:t>
      </w:r>
    </w:p>
    <w:p>
      <w:r>
        <w:t xml:space="preserve">Jos ideat Slovenian-matkalle loppuvat kesken. Klikkaa ja lue: https://t.co/gOD5M1EGYm</w:t>
      </w:r>
    </w:p>
    <w:p>
      <w:r>
        <w:rPr>
          <w:b/>
          <w:u w:val="single"/>
        </w:rPr>
        <w:t xml:space="preserve">740649</w:t>
      </w:r>
    </w:p>
    <w:p>
      <w:r>
        <w:t xml:space="preserve">Voit tehdä sosiaaliseen mediaan suodattimia, jotka merkitsevät, mitä katsot tänä iltana: baby boomers, fitness, insp-lainaukset, fake folk jne.</w:t>
      </w:r>
    </w:p>
    <w:p>
      <w:r>
        <w:rPr>
          <w:b/>
          <w:u w:val="single"/>
        </w:rPr>
        <w:t xml:space="preserve">740650</w:t>
      </w:r>
    </w:p>
    <w:p>
      <w:r>
        <w:t xml:space="preserve">@MzeeMbaya @Matej_Klaric Seuraavan kerran kun ajattelet noin, mene yksityislääkärille.</w:t>
      </w:r>
    </w:p>
    <w:p>
      <w:r>
        <w:rPr>
          <w:b/>
          <w:u w:val="single"/>
        </w:rPr>
        <w:t xml:space="preserve">740651</w:t>
      </w:r>
    </w:p>
    <w:p>
      <w:r>
        <w:t xml:space="preserve">@VaneGosnik Yhdistettynä tuloksena on yksi rikkinäinen leikkuulauta ja matosalami laudalla, joka syötetään kansalaisille.</w:t>
      </w:r>
    </w:p>
    <w:p>
      <w:r>
        <w:rPr>
          <w:b/>
          <w:u w:val="single"/>
        </w:rPr>
        <w:t xml:space="preserve">740652</w:t>
      </w:r>
    </w:p>
    <w:p>
      <w:r>
        <w:t xml:space="preserve">@IgorZavrsnik @DragoZad Kaatuneen valtion vastaanottajat ovat saapuneet! Parempi kuin raketti Dražgozin muistomerkillä!</w:t>
      </w:r>
    </w:p>
    <w:p>
      <w:r>
        <w:rPr>
          <w:b/>
          <w:u w:val="single"/>
        </w:rPr>
        <w:t xml:space="preserve">740653</w:t>
      </w:r>
    </w:p>
    <w:p>
      <w:r>
        <w:t xml:space="preserve">@Alex4aleksandra @alesernecl Cmerar pillua viimeisissä kaasuissa. Hei hei hei Mirko.</w:t>
      </w:r>
    </w:p>
    <w:p>
      <w:r>
        <w:rPr>
          <w:b/>
          <w:u w:val="single"/>
        </w:rPr>
        <w:t xml:space="preserve">740654</w:t>
      </w:r>
    </w:p>
    <w:p>
      <w:r>
        <w:t xml:space="preserve">@davorvrban @BozoPredalic @BojanPozar @strankaSD Mistä löydät niin paljon paskaa? Eikö sinua nolota kirjoittaa tuollaista roskaa? Melkein kuin Karba...</w:t>
      </w:r>
    </w:p>
    <w:p>
      <w:r>
        <w:rPr>
          <w:b/>
          <w:u w:val="single"/>
        </w:rPr>
        <w:t xml:space="preserve">740655</w:t>
      </w:r>
    </w:p>
    <w:p>
      <w:r>
        <w:t xml:space="preserve">Kolmekymmentä vuotta rautaesiripun murtumisen jälkeen kommunistien hirmutekojen rankaisemattomuus on huolestuttavaa https://t.co/6YTBwnAuLu via @Nova24TV</w:t>
      </w:r>
    </w:p>
    <w:p>
      <w:r>
        <w:rPr>
          <w:b/>
          <w:u w:val="single"/>
        </w:rPr>
        <w:t xml:space="preserve">740656</w:t>
      </w:r>
    </w:p>
    <w:p>
      <w:r>
        <w:t xml:space="preserve">Meidän on pysäytettävä tämän roskaväen tulo mahdollisimman pian. Jos se on vielä mahdollista https://t.co/dLSmJVPcN9.</w:t>
      </w:r>
    </w:p>
    <w:p>
      <w:r>
        <w:rPr>
          <w:b/>
          <w:u w:val="single"/>
        </w:rPr>
        <w:t xml:space="preserve">740657</w:t>
      </w:r>
    </w:p>
    <w:p>
      <w:r>
        <w:t xml:space="preserve">@petrasovdat Myy kaikki, yksinkertainen ko pasulj. Mutta oli vielä parempi tehdä se 12 vuotta sitten.</w:t>
      </w:r>
    </w:p>
    <w:p>
      <w:r>
        <w:rPr>
          <w:b/>
          <w:u w:val="single"/>
        </w:rPr>
        <w:t xml:space="preserve">740658</w:t>
      </w:r>
    </w:p>
    <w:p>
      <w:r>
        <w:t xml:space="preserve">Jugoslavian sosialismi alkoi helvetin kuopasta ja päättyi hopeakuoppaan https://t.co/vyMEOgnH6h</w:t>
      </w:r>
    </w:p>
    <w:p>
      <w:r>
        <w:rPr>
          <w:b/>
          <w:u w:val="single"/>
        </w:rPr>
        <w:t xml:space="preserve">740659</w:t>
      </w:r>
    </w:p>
    <w:p>
      <w:r>
        <w:t xml:space="preserve">Tänään kuvauspaikalla @zlatko585 kanssa :) stariaparati.si #ecikliraj https://t.co/MYExonbEig</w:t>
      </w:r>
    </w:p>
    <w:p>
      <w:r>
        <w:rPr>
          <w:b/>
          <w:u w:val="single"/>
        </w:rPr>
        <w:t xml:space="preserve">740660</w:t>
      </w:r>
    </w:p>
    <w:p>
      <w:r>
        <w:t xml:space="preserve">On mielenkiintoista, kun nämä kaksi puoluetta riitelevät RCC:stä https://t.co/XtjZiiJmNy.</w:t>
      </w:r>
    </w:p>
    <w:p>
      <w:r>
        <w:rPr>
          <w:b/>
          <w:u w:val="single"/>
        </w:rPr>
        <w:t xml:space="preserve">740661</w:t>
      </w:r>
    </w:p>
    <w:p>
      <w:r>
        <w:t xml:space="preserve">@jozevolf @Centrifuzija Tarkoitin enemmänkin sitä, että jokainen splitter heittää sähikäisiä, se ei ole mitään erityistä.</w:t>
      </w:r>
    </w:p>
    <w:p>
      <w:r>
        <w:rPr>
          <w:b/>
          <w:u w:val="single"/>
        </w:rPr>
        <w:t xml:space="preserve">740662</w:t>
      </w:r>
    </w:p>
    <w:p>
      <w:r>
        <w:t xml:space="preserve">@KatarinaJenko @Mendijkendij Se on sitä naisten etuoikeutta, jonka haluat kieltää :)</w:t>
      </w:r>
    </w:p>
    <w:p>
      <w:r>
        <w:rPr>
          <w:b/>
          <w:u w:val="single"/>
        </w:rPr>
        <w:t xml:space="preserve">740663</w:t>
      </w:r>
    </w:p>
    <w:p>
      <w:r>
        <w:t xml:space="preserve">U2:n uusi albumi on ollut saatavilla piraattikanavilla eilisestä lähtien http://tinyurl.com/bv43ay Se julkaistaan virallisesti maaliskuussa.</w:t>
      </w:r>
    </w:p>
    <w:p>
      <w:r>
        <w:rPr>
          <w:b/>
          <w:u w:val="single"/>
        </w:rPr>
        <w:t xml:space="preserve">740664</w:t>
      </w:r>
    </w:p>
    <w:p>
      <w:r>
        <w:t xml:space="preserve">En tiedä, onko Slakelle selvää, mutta tällä lähestymistavalla hän tekee Mescille mahdollisimman paljon julkisuutta.</w:t>
      </w:r>
    </w:p>
    <w:p>
      <w:r>
        <w:rPr>
          <w:b/>
          <w:u w:val="single"/>
        </w:rPr>
        <w:t xml:space="preserve">740665</w:t>
      </w:r>
    </w:p>
    <w:p>
      <w:r>
        <w:t xml:space="preserve">The fields are white (France Cigan)</w:t>
        <w:br/>
        <w:t xml:space="preserve">New Corkin dekaanin 160 laulajaa lauloivat tänään näin:</w:t>
        <w:br/>
        <w:t xml:space="preserve">https://t.co/o88ns9ffHz</w:t>
      </w:r>
    </w:p>
    <w:p>
      <w:r>
        <w:rPr>
          <w:b/>
          <w:u w:val="single"/>
        </w:rPr>
        <w:t xml:space="preserve">740666</w:t>
      </w:r>
    </w:p>
    <w:p>
      <w:r>
        <w:t xml:space="preserve">@MatevzNovak @Rok_Novak @notaneffigy @indijanec Niin, ja hampurilaiset alkoivat valmistua robottien avulla.</w:t>
      </w:r>
    </w:p>
    <w:p>
      <w:r>
        <w:rPr>
          <w:b/>
          <w:u w:val="single"/>
        </w:rPr>
        <w:t xml:space="preserve">740667</w:t>
      </w:r>
    </w:p>
    <w:p>
      <w:r>
        <w:t xml:space="preserve">Geenimuunnellut bakteriofagit pelastavat ensimmäisen ihmisen https://t.co/AUoASETNT2</w:t>
      </w:r>
    </w:p>
    <w:p>
      <w:r>
        <w:rPr>
          <w:b/>
          <w:u w:val="single"/>
        </w:rPr>
        <w:t xml:space="preserve">740668</w:t>
      </w:r>
    </w:p>
    <w:p>
      <w:r>
        <w:t xml:space="preserve">Muutos Jesenicen tytön tapauksessa | Žurnal24 https://t.co/2JlH4RKZIt https://t.co/BqNNd6dBJI https://t.co/BqNNd6dBJI</w:t>
      </w:r>
    </w:p>
    <w:p>
      <w:r>
        <w:rPr>
          <w:b/>
          <w:u w:val="single"/>
        </w:rPr>
        <w:t xml:space="preserve">740669</w:t>
      </w:r>
    </w:p>
    <w:p>
      <w:r>
        <w:t xml:space="preserve">uuf tästä olisi pitänyt saada punainen kortti Cloudille, mutta tuomari päätti keltaisesta 🙈</w:t>
      </w:r>
    </w:p>
    <w:p>
      <w:r>
        <w:rPr>
          <w:b/>
          <w:u w:val="single"/>
        </w:rPr>
        <w:t xml:space="preserve">740670</w:t>
      </w:r>
    </w:p>
    <w:p>
      <w:r>
        <w:t xml:space="preserve">Ja kun kroaatit ovat Karavankeilla, mitä???? Nyt kun Kitarovic nuoleskelee Putinia, Yhdysvallat ei ole "vihainen"? Mitä ääliöitä!!!</w:t>
      </w:r>
    </w:p>
    <w:p>
      <w:r>
        <w:rPr>
          <w:b/>
          <w:u w:val="single"/>
        </w:rPr>
        <w:t xml:space="preserve">740671</w:t>
      </w:r>
    </w:p>
    <w:p>
      <w:r>
        <w:t xml:space="preserve">Spurs-fani mukana Hitler-saagassa Balen ympärillä, video #jalkapallo #jalkapallo #ligaprvakov - http://t.co/ss6VDatKMs</w:t>
      </w:r>
    </w:p>
    <w:p>
      <w:r>
        <w:rPr>
          <w:b/>
          <w:u w:val="single"/>
        </w:rPr>
        <w:t xml:space="preserve">740672</w:t>
      </w:r>
    </w:p>
    <w:p>
      <w:r>
        <w:t xml:space="preserve">@Janko91369988 @PrstanSi He antoivat paljon suurempia summia paperimedialle.</w:t>
      </w:r>
    </w:p>
    <w:p>
      <w:r>
        <w:rPr>
          <w:b/>
          <w:u w:val="single"/>
        </w:rPr>
        <w:t xml:space="preserve">740673</w:t>
      </w:r>
    </w:p>
    <w:p>
      <w:r>
        <w:t xml:space="preserve">Se, kun tulet vanhempiesi kotiin ja takanreunalla on kuvia lapsista, joita et tunne.</w:t>
        <w:br/>
        <w:t xml:space="preserve"> #wtf https://t.co/bNma3PbPOP</w:t>
      </w:r>
    </w:p>
    <w:p>
      <w:r>
        <w:rPr>
          <w:b/>
          <w:u w:val="single"/>
        </w:rPr>
        <w:t xml:space="preserve">740674</w:t>
      </w:r>
    </w:p>
    <w:p>
      <w:r>
        <w:t xml:space="preserve">Miten hallitseva klikki hallitsee sosiaalista mediaa. Onko Slovenia todella kuollut? https://t.co/HvZIonMf3z</w:t>
      </w:r>
    </w:p>
    <w:p>
      <w:r>
        <w:rPr>
          <w:b/>
          <w:u w:val="single"/>
        </w:rPr>
        <w:t xml:space="preserve">740675</w:t>
      </w:r>
    </w:p>
    <w:p>
      <w:r>
        <w:t xml:space="preserve">@dreychee @ToneMartinjak Nämä prikaatilaiset rakensivat isänmaan, mutta "prikaatilainen" Tonček Krkovič repi sen alas!</w:t>
      </w:r>
    </w:p>
    <w:p>
      <w:r>
        <w:rPr>
          <w:b/>
          <w:u w:val="single"/>
        </w:rPr>
        <w:t xml:space="preserve">740676</w:t>
      </w:r>
    </w:p>
    <w:p>
      <w:r>
        <w:t xml:space="preserve">@MiranStajerc mutta aviomies, lapset ja lapsenlapset eivät ole ongelma.Jos hän on ollut vaikeuksissa niin kauan, hän ei luultavasti ole aviomies :P (hän voisi olla sinulle).</w:t>
      </w:r>
    </w:p>
    <w:p>
      <w:r>
        <w:rPr>
          <w:b/>
          <w:u w:val="single"/>
        </w:rPr>
        <w:t xml:space="preserve">740677</w:t>
      </w:r>
    </w:p>
    <w:p>
      <w:r>
        <w:t xml:space="preserve">Taprav dec on pakko estää ambulanssin tai poliisin tie hätäajossa.</w:t>
      </w:r>
    </w:p>
    <w:p>
      <w:r>
        <w:rPr>
          <w:b/>
          <w:u w:val="single"/>
        </w:rPr>
        <w:t xml:space="preserve">740678</w:t>
      </w:r>
    </w:p>
    <w:p>
      <w:r>
        <w:t xml:space="preserve">sääli, mutta nämä tyypit kirjaimellisesti pilkkaavat ihmisiä https://t.co/V3NA1CuPAk</w:t>
      </w:r>
    </w:p>
    <w:p>
      <w:r>
        <w:rPr>
          <w:b/>
          <w:u w:val="single"/>
        </w:rPr>
        <w:t xml:space="preserve">740679</w:t>
      </w:r>
    </w:p>
    <w:p>
      <w:r>
        <w:t xml:space="preserve">Slovenian köyhät ovat äänestäneet sosialisteja 27 vuoden ajan. Ja he ovat edelleen köyhiä!!!!!</w:t>
      </w:r>
    </w:p>
    <w:p>
      <w:r>
        <w:rPr>
          <w:b/>
          <w:u w:val="single"/>
        </w:rPr>
        <w:t xml:space="preserve">740680</w:t>
      </w:r>
    </w:p>
    <w:p>
      <w:r>
        <w:t xml:space="preserve">Sanotaan, että internetissä kuka tahansa voi... Miksi niin monet ihmiset valitsevat idiootin roolin?</w:t>
        <w:br/>
        <w:t xml:space="preserve"> #uganka</w:t>
      </w:r>
    </w:p>
    <w:p>
      <w:r>
        <w:rPr>
          <w:b/>
          <w:u w:val="single"/>
        </w:rPr>
        <w:t xml:space="preserve">740681</w:t>
      </w:r>
    </w:p>
    <w:p>
      <w:r>
        <w:t xml:space="preserve">He hyppivät ja tönivät niin paljon, että Putin kysyy minulta, mitä kulissien takana tapahtuu, kun pidän hänet rauhallisena puhelimessa Syyriasta.</w:t>
      </w:r>
    </w:p>
    <w:p>
      <w:r>
        <w:rPr>
          <w:b/>
          <w:u w:val="single"/>
        </w:rPr>
        <w:t xml:space="preserve">740682</w:t>
      </w:r>
    </w:p>
    <w:p>
      <w:r>
        <w:t xml:space="preserve">@TomazLisec SDS Sevnican puheenjohtaja. Kuka nauttii hyvästä työstä...</w:t>
        <w:br/>
        <w:t xml:space="preserve"> Minua ei kiinnosta oikeiston rikollisuus... ei Janezin mukaan...</w:t>
      </w:r>
    </w:p>
    <w:p>
      <w:r>
        <w:rPr>
          <w:b/>
          <w:u w:val="single"/>
        </w:rPr>
        <w:t xml:space="preserve">740683</w:t>
      </w:r>
    </w:p>
    <w:p>
      <w:r>
        <w:t xml:space="preserve">@BigWhale @AlanOrlic @lowk3y @abejz_no Teini-ikäisen aivojen magneettikuvaus näyttää muka loukkaantuneen aivojen magneettikuvaukselta.</w:t>
      </w:r>
    </w:p>
    <w:p>
      <w:r>
        <w:rPr>
          <w:b/>
          <w:u w:val="single"/>
        </w:rPr>
        <w:t xml:space="preserve">740684</w:t>
      </w:r>
    </w:p>
    <w:p>
      <w:r>
        <w:t xml:space="preserve">Harvoin ammattinäyttelijä on kyennyt eläytymään rooliinsa yhtä hyvin kuin Miro Cerar idiootin rooliin.</w:t>
      </w:r>
    </w:p>
    <w:p>
      <w:r>
        <w:rPr>
          <w:b/>
          <w:u w:val="single"/>
        </w:rPr>
        <w:t xml:space="preserve">740685</w:t>
      </w:r>
    </w:p>
    <w:p>
      <w:r>
        <w:t xml:space="preserve">Pahorin ja Fištravecin kiinalainen. Toistaiseksi pelkkiä aavemaisia ilmestyksiä. Kommentoi @MatijaStepisnik https://t.co/CRFekGCWi4</w:t>
      </w:r>
    </w:p>
    <w:p>
      <w:r>
        <w:rPr>
          <w:b/>
          <w:u w:val="single"/>
        </w:rPr>
        <w:t xml:space="preserve">740686</w:t>
      </w:r>
    </w:p>
    <w:p>
      <w:r>
        <w:t xml:space="preserve">Eihän se ole keltainen? Ja miksi tuomarit päästävät nämä hyökkäykset takaapäin???? https://t.co/T7SEVgRblz</w:t>
      </w:r>
    </w:p>
    <w:p>
      <w:r>
        <w:rPr>
          <w:b/>
          <w:u w:val="single"/>
        </w:rPr>
        <w:t xml:space="preserve">740687</w:t>
      </w:r>
    </w:p>
    <w:p>
      <w:r>
        <w:t xml:space="preserve">#Bučke e38p03 - FLOATING TOURNAMENT</w:t>
        <w:br/>
        <w:t xml:space="preserve">https://t.co/tBwtyioDgv https://t.co/kJfu94KM30 https://t.co/kJfu94KM30</w:t>
      </w:r>
    </w:p>
    <w:p>
      <w:r>
        <w:rPr>
          <w:b/>
          <w:u w:val="single"/>
        </w:rPr>
        <w:t xml:space="preserve">740688</w:t>
      </w:r>
    </w:p>
    <w:p>
      <w:r>
        <w:t xml:space="preserve">@crico111 Aseesta on oltava tuntuma, muuten se ei ammu. Ilmeisesti. 😎😋</w:t>
      </w:r>
    </w:p>
    <w:p>
      <w:r>
        <w:rPr>
          <w:b/>
          <w:u w:val="single"/>
        </w:rPr>
        <w:t xml:space="preserve">740689</w:t>
      </w:r>
    </w:p>
    <w:p>
      <w:r>
        <w:t xml:space="preserve">Äh, iltasatu idiooteille. Todellisuudessa on ollut ja on jatkossakin niin, että "kun purjehdus loppuu, purjehdus loppuu". https://t.co/xVjdw2DooV.</w:t>
      </w:r>
    </w:p>
    <w:p>
      <w:r>
        <w:rPr>
          <w:b/>
          <w:u w:val="single"/>
        </w:rPr>
        <w:t xml:space="preserve">740690</w:t>
      </w:r>
    </w:p>
    <w:p>
      <w:r>
        <w:t xml:space="preserve">Ette usko, kuinka monta ruumiinosaa he ovat varmistaneet! https://t.co/LaYFizwbcA</w:t>
      </w:r>
    </w:p>
    <w:p>
      <w:r>
        <w:rPr>
          <w:b/>
          <w:u w:val="single"/>
        </w:rPr>
        <w:t xml:space="preserve">740691</w:t>
      </w:r>
    </w:p>
    <w:p>
      <w:r>
        <w:t xml:space="preserve">@PreglArjan Oikeisto ei pääse yli siitä, että ainoa toimiva yksipuoluejärjestelmä näillä seuduilla on KP:n, ei oikeiston, perustama.</w:t>
      </w:r>
    </w:p>
    <w:p>
      <w:r>
        <w:rPr>
          <w:b/>
          <w:u w:val="single"/>
        </w:rPr>
        <w:t xml:space="preserve">740692</w:t>
      </w:r>
    </w:p>
    <w:p>
      <w:r>
        <w:t xml:space="preserve">@EdinSubasic Huhti- ja toukokuussa 1945 kaikissa tähänastisissa elokuvissa on esiintynyt 10-16-vuotiaita poikia lugereiden kanssa.</w:t>
      </w:r>
    </w:p>
    <w:p>
      <w:r>
        <w:rPr>
          <w:b/>
          <w:u w:val="single"/>
        </w:rPr>
        <w:t xml:space="preserve">740693</w:t>
      </w:r>
    </w:p>
    <w:p>
      <w:r>
        <w:t xml:space="preserve">@hrastelj @C_Mirkic Serbian liiketoimintaa, mutta meidän haluamme palata takaisin Jugoslaviaan, sähköshokkien on palattava psykiatrisiin sairaaloihin.</w:t>
      </w:r>
    </w:p>
    <w:p>
      <w:r>
        <w:rPr>
          <w:b/>
          <w:u w:val="single"/>
        </w:rPr>
        <w:t xml:space="preserve">740694</w:t>
      </w:r>
    </w:p>
    <w:p>
      <w:r>
        <w:t xml:space="preserve">Tällaisella pelillä joukkueellamme ei ole mitään mahdollisuuksia päästä toiselle kierrokselle Venäjällä. #jalkapallo #sloblr</w:t>
      </w:r>
    </w:p>
    <w:p>
      <w:r>
        <w:rPr>
          <w:b/>
          <w:u w:val="single"/>
        </w:rPr>
        <w:t xml:space="preserve">740695</w:t>
      </w:r>
    </w:p>
    <w:p>
      <w:r>
        <w:t xml:space="preserve">[EXCLUSIVE] Se on alkanut: Eritrealainen maahanmuuttaja puukotti 43-vuotiasta miestä useita kertoja peräkkäin Ljubljanassa! https://t.co/VplIohsqje</w:t>
      </w:r>
    </w:p>
    <w:p>
      <w:r>
        <w:rPr>
          <w:b/>
          <w:u w:val="single"/>
        </w:rPr>
        <w:t xml:space="preserve">740696</w:t>
      </w:r>
    </w:p>
    <w:p>
      <w:r>
        <w:t xml:space="preserve">Malli skootterilla lentää vastakkaiseen suuntaan, melkein osuu naiseen ja hänen lapseensa, ja sitten mutkassa hiekkaa, elokuvamaisesti kasattuna. 😂😂😂😂😈</w:t>
      </w:r>
    </w:p>
    <w:p>
      <w:r>
        <w:rPr>
          <w:b/>
          <w:u w:val="single"/>
        </w:rPr>
        <w:t xml:space="preserve">740697</w:t>
      </w:r>
    </w:p>
    <w:p>
      <w:r>
        <w:t xml:space="preserve">Vasemmistoliiton ilmoitus: allekirjoita vetoomus lisävakuutuksen poistamiseksi - https://t.co/2e0szDuf0f</w:t>
      </w:r>
    </w:p>
    <w:p>
      <w:r>
        <w:rPr>
          <w:b/>
          <w:u w:val="single"/>
        </w:rPr>
        <w:t xml:space="preserve">740698</w:t>
      </w:r>
    </w:p>
    <w:p>
      <w:r>
        <w:t xml:space="preserve">@SimonRozic @FranciValjavec @FerdinandPusnik @IPirkovic vähän mutta ilmeisesti todella jo, kuka muu tuhlaisi aikaa sinun rotusi jakajiin?</w:t>
      </w:r>
    </w:p>
    <w:p>
      <w:r>
        <w:rPr>
          <w:b/>
          <w:u w:val="single"/>
        </w:rPr>
        <w:t xml:space="preserve">740699</w:t>
      </w:r>
    </w:p>
    <w:p>
      <w:r>
        <w:t xml:space="preserve">@JozeBiscak @JozeBizjak Messias Serpentinšek.  Ilmeisesti bolsevikkimme ovat menettäneet järkensä. 🤣🤣🤣🤣🤣🤣🤣🤣🤣🤣🤣🤣🤣</w:t>
      </w:r>
    </w:p>
    <w:p>
      <w:r>
        <w:rPr>
          <w:b/>
          <w:u w:val="single"/>
        </w:rPr>
        <w:t xml:space="preserve">740700</w:t>
      </w:r>
    </w:p>
    <w:p>
      <w:r>
        <w:t xml:space="preserve">@opica Olen melkein varmasti lähdössä pian, en vain ole 100-prosenttisesti varma, jos tällä viikolla. Jos tälle viikolle ei ole ehdokasta, tuon sen mielelläni.</w:t>
      </w:r>
    </w:p>
    <w:p>
      <w:r>
        <w:rPr>
          <w:b/>
          <w:u w:val="single"/>
        </w:rPr>
        <w:t xml:space="preserve">740701</w:t>
      </w:r>
    </w:p>
    <w:p>
      <w:r>
        <w:t xml:space="preserve">@Nova24TV Häpeä...hänen pitäisi jäädä eläkkeelle eikä tehdä enää vahinkoa ja tehdä tilaa nuorille lääkäreille, jotka eivät ole saaneet tartuntaa....</w:t>
      </w:r>
    </w:p>
    <w:p>
      <w:r>
        <w:rPr>
          <w:b/>
          <w:u w:val="single"/>
        </w:rPr>
        <w:t xml:space="preserve">740702</w:t>
      </w:r>
    </w:p>
    <w:p>
      <w:r>
        <w:t xml:space="preserve">@lukavalas @MladenPrajdic Hidria lanseerasi viime vuonna uuden mallin "vihreitä" hehkutulppia kylmäkäynnistyviä dieselmoottoreita varten.... :)</w:t>
      </w:r>
    </w:p>
    <w:p>
      <w:r>
        <w:rPr>
          <w:b/>
          <w:u w:val="single"/>
        </w:rPr>
        <w:t xml:space="preserve">740703</w:t>
      </w:r>
    </w:p>
    <w:p>
      <w:r>
        <w:t xml:space="preserve">@nadkaku @KrMa_TZ Sitten, ehkä ennen tätä viimeistä sotaa, Željavan lentokentän sotilastutkan kupoli nähtiin myös. 😊</w:t>
      </w:r>
    </w:p>
    <w:p>
      <w:r>
        <w:rPr>
          <w:b/>
          <w:u w:val="single"/>
        </w:rPr>
        <w:t xml:space="preserve">740704</w:t>
      </w:r>
    </w:p>
    <w:p>
      <w:r>
        <w:t xml:space="preserve">Autovakuutuslaskuri https://t.co/dqgz1GTWIW https://t.co/4YtFUMnNoq</w:t>
      </w:r>
    </w:p>
    <w:p>
      <w:r>
        <w:rPr>
          <w:b/>
          <w:u w:val="single"/>
        </w:rPr>
        <w:t xml:space="preserve">740705</w:t>
      </w:r>
    </w:p>
    <w:p>
      <w:r>
        <w:t xml:space="preserve">@MiroCerar @MZZRS Mene suurimpaan liikenneympyrään ja protestoi siellä, ehkä jumalat kuulevat sinut. Mutta tiedän, että on olemassa piilolinssejä, jotka parantavat näöntarkkuutta.</w:t>
      </w:r>
    </w:p>
    <w:p>
      <w:r>
        <w:rPr>
          <w:b/>
          <w:u w:val="single"/>
        </w:rPr>
        <w:t xml:space="preserve">740706</w:t>
      </w:r>
    </w:p>
    <w:p>
      <w:r>
        <w:t xml:space="preserve">@Maxova68 En minä. Nämä ovat vain kokouksia varten, ja meidän hallituksessamme on kaikki avaimet presidentiksi. Hän tarvitsee niitä, koska hän halusi pelata lentopalloa.</w:t>
      </w:r>
    </w:p>
    <w:p>
      <w:r>
        <w:rPr>
          <w:b/>
          <w:u w:val="single"/>
        </w:rPr>
        <w:t xml:space="preserve">740707</w:t>
      </w:r>
    </w:p>
    <w:p>
      <w:r>
        <w:t xml:space="preserve">Rado Mulej.</w:t>
        <w:br/>
        <w:br/>
        <w:t xml:space="preserve">radomulej (substantiivi): homeen/mössön kaltainen mikro-organismi; loinen.</w:t>
        <w:br/>
        <w:br/>
        <w:t xml:space="preserve"> "Vuotava katto on aiheuttanut kattoon radomuluksen."</w:t>
      </w:r>
    </w:p>
    <w:p>
      <w:r>
        <w:rPr>
          <w:b/>
          <w:u w:val="single"/>
        </w:rPr>
        <w:t xml:space="preserve">740708</w:t>
      </w:r>
    </w:p>
    <w:p>
      <w:r>
        <w:t xml:space="preserve">Tiedäthän, kun haluat ostaa heijastimen, mutta sitä ei ole enää varastossa. #cursing #videotuotanto</w:t>
      </w:r>
    </w:p>
    <w:p>
      <w:r>
        <w:rPr>
          <w:b/>
          <w:u w:val="single"/>
        </w:rPr>
        <w:t xml:space="preserve">740709</w:t>
      </w:r>
    </w:p>
    <w:p>
      <w:r>
        <w:t xml:space="preserve">@peterjancic @ToneMartinjak @TVOdmevi Pero, mikä kusipää sinä olet! Sinun ryömiminen Gargamelin perseessä on ällöttävää!</w:t>
      </w:r>
    </w:p>
    <w:p>
      <w:r>
        <w:rPr>
          <w:b/>
          <w:u w:val="single"/>
        </w:rPr>
        <w:t xml:space="preserve">740710</w:t>
      </w:r>
    </w:p>
    <w:p>
      <w:r>
        <w:t xml:space="preserve">Puigdemont ei todennäköisesti mene tänään loppuun asti. Espanjassa asuva slovenialainen kertoo, että jotkut ovat jo nostaneet säästönsä pelosta.</w:t>
      </w:r>
    </w:p>
    <w:p>
      <w:r>
        <w:rPr>
          <w:b/>
          <w:u w:val="single"/>
        </w:rPr>
        <w:t xml:space="preserve">740711</w:t>
      </w:r>
    </w:p>
    <w:p>
      <w:r>
        <w:t xml:space="preserve">Epäeettinen testaus: kissoille syötetään kissan- ja koiranlihaa https://t.co/so437DI7qL</w:t>
      </w:r>
    </w:p>
    <w:p>
      <w:r>
        <w:rPr>
          <w:b/>
          <w:u w:val="single"/>
        </w:rPr>
        <w:t xml:space="preserve">740712</w:t>
      </w:r>
    </w:p>
    <w:p>
      <w:r>
        <w:t xml:space="preserve">@JanezMeznarec @Nova24TV Saksassa oli bloggaaja Italiassa fasistinen kanava, jos se on kunnioitettavaa sinulle, ei ihme että olet siellä missä olet👍</w:t>
      </w:r>
    </w:p>
    <w:p>
      <w:r>
        <w:rPr>
          <w:b/>
          <w:u w:val="single"/>
        </w:rPr>
        <w:t xml:space="preserve">740713</w:t>
      </w:r>
    </w:p>
    <w:p>
      <w:r>
        <w:t xml:space="preserve">@mrevlje Kerätköön varastetuista punaisista rahoista tai provisioista, omaisuus.......</w:t>
      </w:r>
    </w:p>
    <w:p>
      <w:r>
        <w:rPr>
          <w:b/>
          <w:u w:val="single"/>
        </w:rPr>
        <w:t xml:space="preserve">740714</w:t>
      </w:r>
    </w:p>
    <w:p>
      <w:r>
        <w:t xml:space="preserve">@Lupo_inc @karmenca1 @Adornoisdead Koska kiertoilmaisu epäonnistui: halal ja kosher eivät ole sama asia, ja twiittisi on tyhmä.</w:t>
      </w:r>
    </w:p>
    <w:p>
      <w:r>
        <w:rPr>
          <w:b/>
          <w:u w:val="single"/>
        </w:rPr>
        <w:t xml:space="preserve">740715</w:t>
      </w:r>
    </w:p>
    <w:p>
      <w:r>
        <w:t xml:space="preserve">@MarkoPavlisic Vojc on selvästi luopunut cvekarista ja korjaajien mestarista. Löytääkö Seprpentinsek toisen ohjaajan!</w:t>
      </w:r>
    </w:p>
    <w:p>
      <w:r>
        <w:rPr>
          <w:b/>
          <w:u w:val="single"/>
        </w:rPr>
        <w:t xml:space="preserve">740716</w:t>
      </w:r>
    </w:p>
    <w:p>
      <w:r>
        <w:t xml:space="preserve">@peropan1 @tasosedova @Panonska_ Raivoissaan kanssasi. Tiedätkö sen, että kun joku kirjoittaa, että älä heiluta jotain, sormesi vain lentävät kirjainten yli?</w:t>
      </w:r>
    </w:p>
    <w:p>
      <w:r>
        <w:rPr>
          <w:b/>
          <w:u w:val="single"/>
        </w:rPr>
        <w:t xml:space="preserve">740717</w:t>
      </w:r>
    </w:p>
    <w:p>
      <w:r>
        <w:t xml:space="preserve">@butalskipolicaj @bdarja @marjangr Butaliteilla on tarkistus siitä, ketä he äänestävät...😜😂</w:t>
      </w:r>
    </w:p>
    <w:p>
      <w:r>
        <w:rPr>
          <w:b/>
          <w:u w:val="single"/>
        </w:rPr>
        <w:t xml:space="preserve">740718</w:t>
      </w:r>
    </w:p>
    <w:p>
      <w:r>
        <w:t xml:space="preserve">@Bond00775328617 Lyhyt ja ytimekäs, mitä jos Židan(a) marela ei tajua.</w:t>
      </w:r>
    </w:p>
    <w:p>
      <w:r>
        <w:rPr>
          <w:b/>
          <w:u w:val="single"/>
        </w:rPr>
        <w:t xml:space="preserve">740719</w:t>
      </w:r>
    </w:p>
    <w:p>
      <w:r>
        <w:t xml:space="preserve">@AjdaGorenc 1 dcl. Per 2 l. Maku voi kärsiä suuresti. Piknik ja gulassikokemus</w:t>
      </w:r>
    </w:p>
    <w:p>
      <w:r>
        <w:rPr>
          <w:b/>
          <w:u w:val="single"/>
        </w:rPr>
        <w:t xml:space="preserve">740720</w:t>
      </w:r>
    </w:p>
    <w:p>
      <w:r>
        <w:t xml:space="preserve">Tämä Sloveniassa tapahtuva rekrytointi on varsinainen kehäpeli, ja samat ihmiset tulevat jatkuvasti, vaikka heillä on matkalaukku täynnä asioita.</w:t>
      </w:r>
    </w:p>
    <w:p>
      <w:r>
        <w:rPr>
          <w:b/>
          <w:u w:val="single"/>
        </w:rPr>
        <w:t xml:space="preserve">740721</w:t>
      </w:r>
    </w:p>
    <w:p>
      <w:r>
        <w:t xml:space="preserve">Eilinen @rogla-kronometri avasi silmäni. 20 minuuttia 17 kilometrin matkalle. Matkustan pidempään autolla. Näin ollen en tarvitse enää edes autoa.</w:t>
      </w:r>
    </w:p>
    <w:p>
      <w:r>
        <w:rPr>
          <w:b/>
          <w:u w:val="single"/>
        </w:rPr>
        <w:t xml:space="preserve">740722</w:t>
      </w:r>
    </w:p>
    <w:p>
      <w:r>
        <w:t xml:space="preserve">#VVFactor @TV3_SI Kolme ja puoli tuntia jäljellä. @TinoMamic ja Sara maskin aikana. @Pertinacal https://t.co/Lf8GuTBcqW</w:t>
      </w:r>
    </w:p>
    <w:p>
      <w:r>
        <w:rPr>
          <w:b/>
          <w:u w:val="single"/>
        </w:rPr>
        <w:t xml:space="preserve">740723</w:t>
      </w:r>
    </w:p>
    <w:p>
      <w:r>
        <w:t xml:space="preserve">Nämä upeat korvakorut ja verisica ovat Teja Tijaxin ainutlaatuista käsityötä, ja höyhenet ovat luonnollisia flamingojen julmuuksia... https://t.co/9AwxvnhHgF...</w:t>
      </w:r>
    </w:p>
    <w:p>
      <w:r>
        <w:rPr>
          <w:b/>
          <w:u w:val="single"/>
        </w:rPr>
        <w:t xml:space="preserve">740724</w:t>
      </w:r>
    </w:p>
    <w:p>
      <w:r>
        <w:t xml:space="preserve">Kikherneateriat: Energiaa https://t.co/ND4CCIwJuK https://t.co/fq1pa3hM75 https://t.co/fq1pa3hM75</w:t>
      </w:r>
    </w:p>
    <w:p>
      <w:r>
        <w:rPr>
          <w:b/>
          <w:u w:val="single"/>
        </w:rPr>
        <w:t xml:space="preserve">740725</w:t>
      </w:r>
    </w:p>
    <w:p>
      <w:r>
        <w:t xml:space="preserve">Yksikään huilu ei ole liian pieni onnelle, eikä yksikään liian lähellä kiskoja rauhalle. #modraaleksandra</w:t>
      </w:r>
    </w:p>
    <w:p>
      <w:r>
        <w:rPr>
          <w:b/>
          <w:u w:val="single"/>
        </w:rPr>
        <w:t xml:space="preserve">740726</w:t>
      </w:r>
    </w:p>
    <w:p>
      <w:r>
        <w:t xml:space="preserve">@MacjaHisa @5RA_5RA_5RA_5RA Katastrofi 😤Ihmisten julmuus,tyhmyys,ahneus on rajaton.jumala ahmatti😔</w:t>
      </w:r>
    </w:p>
    <w:p>
      <w:r>
        <w:rPr>
          <w:b/>
          <w:u w:val="single"/>
        </w:rPr>
        <w:t xml:space="preserve">740727</w:t>
      </w:r>
    </w:p>
    <w:p>
      <w:r>
        <w:t xml:space="preserve">@frelih_igor @peterjancic @rokomavh @D_Jasmina Irrelevantti ja puolueellinen, vahingoittaa solan mainetta.</w:t>
      </w:r>
    </w:p>
    <w:p>
      <w:r>
        <w:rPr>
          <w:b/>
          <w:u w:val="single"/>
        </w:rPr>
        <w:t xml:space="preserve">740728</w:t>
      </w:r>
    </w:p>
    <w:p>
      <w:r>
        <w:t xml:space="preserve">Elävässä ruumiissa se nakertaa sitä hitaasti, mutta se voi neuvotella, tiputetaanko sen kanssa sitruunaa vai Tabascoa. https://t.co/hLZJ4LiSem</w:t>
      </w:r>
    </w:p>
    <w:p>
      <w:r>
        <w:rPr>
          <w:b/>
          <w:u w:val="single"/>
        </w:rPr>
        <w:t xml:space="preserve">740729</w:t>
      </w:r>
    </w:p>
    <w:p>
      <w:r>
        <w:t xml:space="preserve">@p_palsonia @lenci53 @ToneMartinjak @rtvslo Kun tarvitset lämmintä, kuuma pää on huonoin valinta, ainakin minulle.</w:t>
      </w:r>
    </w:p>
    <w:p>
      <w:r>
        <w:rPr>
          <w:b/>
          <w:u w:val="single"/>
        </w:rPr>
        <w:t xml:space="preserve">740730</w:t>
      </w:r>
    </w:p>
    <w:p>
      <w:r>
        <w:t xml:space="preserve">Kuinka kauan pyykkiä voi jättää pesukoneeseen https://t.co/xU979XdHD2</w:t>
      </w:r>
    </w:p>
    <w:p>
      <w:r>
        <w:rPr>
          <w:b/>
          <w:u w:val="single"/>
        </w:rPr>
        <w:t xml:space="preserve">740731</w:t>
      </w:r>
    </w:p>
    <w:p>
      <w:r>
        <w:t xml:space="preserve">SAF:n miljoonahankinnat: helikoptereita panssariajoneuvojen sijasta https://t.co/Sl3xuW5dYZ https://t.co/I7A5t34HzX</w:t>
      </w:r>
    </w:p>
    <w:p>
      <w:r>
        <w:rPr>
          <w:b/>
          <w:u w:val="single"/>
        </w:rPr>
        <w:t xml:space="preserve">740732</w:t>
      </w:r>
    </w:p>
    <w:p>
      <w:r>
        <w:t xml:space="preserve">@KlemenMesarec @GregorVirant1 Ja että kaikki, jotka eivät voi todistaa, että he ovat oikeutettuja turvapaikkaan, lähetetään takaisin.</w:t>
      </w:r>
    </w:p>
    <w:p>
      <w:r>
        <w:rPr>
          <w:b/>
          <w:u w:val="single"/>
        </w:rPr>
        <w:t xml:space="preserve">740733</w:t>
      </w:r>
    </w:p>
    <w:p>
      <w:r>
        <w:t xml:space="preserve">@Urskitka Ei mikään moka. Pidän slovenialaisesta pelistä - ekec pekec kurji drekec. Noin 25 €.</w:t>
      </w:r>
    </w:p>
    <w:p>
      <w:r>
        <w:rPr>
          <w:b/>
          <w:u w:val="single"/>
        </w:rPr>
        <w:t xml:space="preserve">740734</w:t>
      </w:r>
    </w:p>
    <w:p>
      <w:r>
        <w:t xml:space="preserve">Vielä yksi vastakkainasettelu, ja toivon enemmistöäänestysjärjestelmää. Mikä ääliö!</w:t>
      </w:r>
    </w:p>
    <w:p>
      <w:r>
        <w:rPr>
          <w:b/>
          <w:u w:val="single"/>
        </w:rPr>
        <w:t xml:space="preserve">740735</w:t>
      </w:r>
    </w:p>
    <w:p>
      <w:r>
        <w:t xml:space="preserve">@agortaa Joten leikataan sosiaaliturvaa, jotta he ovat onnellisempia minimipalkalla. Vai miten? Tai ehkä vain nostaa minimipalkkaa. Mitä sanot?</w:t>
      </w:r>
    </w:p>
    <w:p>
      <w:r>
        <w:rPr>
          <w:b/>
          <w:u w:val="single"/>
        </w:rPr>
        <w:t xml:space="preserve">740736</w:t>
      </w:r>
    </w:p>
    <w:p>
      <w:r>
        <w:t xml:space="preserve">@strankaSD @EP_President Oletteko tämän fojbea käyttävän ideologian seuraajia ja oletteko ylpeitä siitä?</w:t>
      </w:r>
    </w:p>
    <w:p>
      <w:r>
        <w:rPr>
          <w:b/>
          <w:u w:val="single"/>
        </w:rPr>
        <w:t xml:space="preserve">740737</w:t>
      </w:r>
    </w:p>
    <w:p>
      <w:r>
        <w:t xml:space="preserve">@nejkom @stanka_d Toivon, toivon todella, että se on helppo nakki. Vaikka twiittaus kukon leikkaamisesta on lähellä....</w:t>
      </w:r>
    </w:p>
    <w:p>
      <w:r>
        <w:rPr>
          <w:b/>
          <w:u w:val="single"/>
        </w:rPr>
        <w:t xml:space="preserve">740738</w:t>
      </w:r>
    </w:p>
    <w:p>
      <w:r>
        <w:t xml:space="preserve">@dragnslyr_ds @stanka_d Osallistujia oli 1,5 miljoonaa, ja kaikilla oli keltaiset solmiot.</w:t>
      </w:r>
    </w:p>
    <w:p>
      <w:r>
        <w:rPr>
          <w:b/>
          <w:u w:val="single"/>
        </w:rPr>
        <w:t xml:space="preserve">740739</w:t>
      </w:r>
    </w:p>
    <w:p>
      <w:r>
        <w:t xml:space="preserve">@lukavalas Olen mutatoinut kaiken tämän, mutta on olemassa laskuvarjojääkäreitä, jotka tekevät puoli rinnettä twiittejä, joten menkää pois</w:t>
      </w:r>
    </w:p>
    <w:p>
      <w:r>
        <w:rPr>
          <w:b/>
          <w:u w:val="single"/>
        </w:rPr>
        <w:t xml:space="preserve">740740</w:t>
      </w:r>
    </w:p>
    <w:p>
      <w:r>
        <w:t xml:space="preserve">@DARS_SI mitä tapahtuu tänään sentvis-tunnelista kohti gorenjskaa, kaikki on suljettu ja hulluja pylväitä kohti brdoa.</w:t>
      </w:r>
    </w:p>
    <w:p>
      <w:r>
        <w:rPr>
          <w:b/>
          <w:u w:val="single"/>
        </w:rPr>
        <w:t xml:space="preserve">740741</w:t>
      </w:r>
    </w:p>
    <w:p>
      <w:r>
        <w:t xml:space="preserve">On hämmästyttävää, kuinka monet eilisistä "median vapauden" puolustajista twiittaavat tänään innoissaan, että #orban on voittanut. Huomenna erilaista kolaa.</w:t>
      </w:r>
    </w:p>
    <w:p>
      <w:r>
        <w:rPr>
          <w:b/>
          <w:u w:val="single"/>
        </w:rPr>
        <w:t xml:space="preserve">740742</w:t>
      </w:r>
    </w:p>
    <w:p>
      <w:r>
        <w:t xml:space="preserve">Katsokaa, miten nämä Sorosin laivat rohkaisevat pakolaisia marssimaan Eurooppaan ja salakuljettamaan heitä Eurooppaan.</w:t>
      </w:r>
    </w:p>
    <w:p>
      <w:r>
        <w:rPr>
          <w:b/>
          <w:u w:val="single"/>
        </w:rPr>
        <w:t xml:space="preserve">740743</w:t>
      </w:r>
    </w:p>
    <w:p>
      <w:r>
        <w:t xml:space="preserve">On mukavaa tulla kotiin, ulkona on sateista, sisällä on lämmintä, sohva, peitto päällä ja suurin kulho repinzliä.</w:t>
      </w:r>
    </w:p>
    <w:p>
      <w:r>
        <w:rPr>
          <w:b/>
          <w:u w:val="single"/>
        </w:rPr>
        <w:t xml:space="preserve">740744</w:t>
      </w:r>
    </w:p>
    <w:p>
      <w:r>
        <w:t xml:space="preserve">@vladaRS @pipistrelEU Boskarol ratsastaa lentokoneella ja saa valtion ja EU:n sponsorointia, hänen nähdään lukevan, vaikka hänen kielensä virtaa sujuvammin.</w:t>
      </w:r>
    </w:p>
    <w:p>
      <w:r>
        <w:rPr>
          <w:b/>
          <w:u w:val="single"/>
        </w:rPr>
        <w:t xml:space="preserve">740745</w:t>
      </w:r>
    </w:p>
    <w:p>
      <w:r>
        <w:t xml:space="preserve">@SBobovnik @TSlokar Slavko, loistava juontaja, mutta pilkut twiiteissä ovat tasoa, jolla 12-vuotias on saanut äidin rintamaidosta kriksauksen. Huono. Todella huono.</w:t>
      </w:r>
    </w:p>
    <w:p>
      <w:r>
        <w:rPr>
          <w:b/>
          <w:u w:val="single"/>
        </w:rPr>
        <w:t xml:space="preserve">740746</w:t>
      </w:r>
    </w:p>
    <w:p>
      <w:r>
        <w:t xml:space="preserve">Onnittelen kansainvälisen vapaaehtoistyön päivän johdosta kaikkia vapaaehtoisia ja kiitän heitä kaikista niistä tunneista ja energiasta, joita he antavat lähimmäistensä hyväksi.</w:t>
      </w:r>
    </w:p>
    <w:p>
      <w:r>
        <w:rPr>
          <w:b/>
          <w:u w:val="single"/>
        </w:rPr>
        <w:t xml:space="preserve">740747</w:t>
      </w:r>
    </w:p>
    <w:p>
      <w:r>
        <w:t xml:space="preserve">Klo 19.30 olet tervetullut @cankarjevdomiin @SFilharmonija Blue Season Ticketin 8. konserttiin. K. Penderecki ja @MajaCellist. http://t.co/f9DMdFDslg. http://t.co/f9DMdFDslg</w:t>
      </w:r>
    </w:p>
    <w:p>
      <w:r>
        <w:rPr>
          <w:b/>
          <w:u w:val="single"/>
        </w:rPr>
        <w:t xml:space="preserve">740748</w:t>
      </w:r>
    </w:p>
    <w:p>
      <w:r>
        <w:t xml:space="preserve">@valic__martin Lasten kardiologiaa revitään kappaleiksi, mutta ei mitään. Nyt he ovat menossa toiseen. Toivon, että he joutuvat vastuuseen. Onneksi kaikki on nauhalla.</w:t>
      </w:r>
    </w:p>
    <w:p>
      <w:r>
        <w:rPr>
          <w:b/>
          <w:u w:val="single"/>
        </w:rPr>
        <w:t xml:space="preserve">740749</w:t>
      </w:r>
    </w:p>
    <w:p>
      <w:r>
        <w:t xml:space="preserve">@MazzoVanKlein Peeezda... Olen ollut täällä kaksi päivää.</w:t>
        <w:br/>
        <w:t xml:space="preserve"> Megan sai surli😥</w:t>
      </w:r>
    </w:p>
    <w:p>
      <w:r>
        <w:rPr>
          <w:b/>
          <w:u w:val="single"/>
        </w:rPr>
        <w:t xml:space="preserve">740750</w:t>
      </w:r>
    </w:p>
    <w:p>
      <w:r>
        <w:t xml:space="preserve">@DogodkiOdmevi Ainoa oikea teko, niiden roistojen, jotka sulkevat ne, pitäisi sulkea ja maksaa lasku!!!!</w:t>
      </w:r>
    </w:p>
    <w:p>
      <w:r>
        <w:rPr>
          <w:b/>
          <w:u w:val="single"/>
        </w:rPr>
        <w:t xml:space="preserve">740751</w:t>
      </w:r>
    </w:p>
    <w:p>
      <w:r>
        <w:t xml:space="preserve">@NeMaramButlov @Nova24TV Anna heidän olla epätoivoisia! Missä he olivat, kun tulimme kaikkialta Slo:sta heidän luokseen, osoitimme mieltämme heidän puolestaan ja vaadimme armeijaa rajalle.</w:t>
      </w:r>
    </w:p>
    <w:p>
      <w:r>
        <w:rPr>
          <w:b/>
          <w:u w:val="single"/>
        </w:rPr>
        <w:t xml:space="preserve">740752</w:t>
      </w:r>
    </w:p>
    <w:p>
      <w:r>
        <w:t xml:space="preserve">@dkosen @GPreac Mitä tarkoitat, että he eivät jääneet meille? Syytättekö pohjoisia naapureitamme huonosta rajaturvallisuudesta?</w:t>
      </w:r>
    </w:p>
    <w:p>
      <w:r>
        <w:rPr>
          <w:b/>
          <w:u w:val="single"/>
        </w:rPr>
        <w:t xml:space="preserve">740753</w:t>
      </w:r>
    </w:p>
    <w:p>
      <w:r>
        <w:t xml:space="preserve">Kaikista pankkialan yrityksistä #NLB on kaikkein taitavin estämään sisäisten rikostutkimusten tekemistä. #irannlbgate #nlbfingerprinter</w:t>
      </w:r>
    </w:p>
    <w:p>
      <w:r>
        <w:rPr>
          <w:b/>
          <w:u w:val="single"/>
        </w:rPr>
        <w:t xml:space="preserve">740754</w:t>
      </w:r>
    </w:p>
    <w:p>
      <w:r>
        <w:t xml:space="preserve">@blagovestGB @petra_jansa Eikö ole parempaa pyörää kuin ostaa blinged out Mercedes?</w:t>
      </w:r>
    </w:p>
    <w:p>
      <w:r>
        <w:rPr>
          <w:b/>
          <w:u w:val="single"/>
        </w:rPr>
        <w:t xml:space="preserve">740755</w:t>
      </w:r>
    </w:p>
    <w:p>
      <w:r>
        <w:t xml:space="preserve">@NovicaMihajlo Kuten eräs psykiatri kerran sanoi, ei ole olemassa terveitä ihmisiä, vain epäterveellisiä.</w:t>
      </w:r>
    </w:p>
    <w:p>
      <w:r>
        <w:rPr>
          <w:b/>
          <w:u w:val="single"/>
        </w:rPr>
        <w:t xml:space="preserve">740756</w:t>
      </w:r>
    </w:p>
    <w:p>
      <w:r>
        <w:t xml:space="preserve">27 ja puoli astetta!</w:t>
        <w:br/>
        <w:t xml:space="preserve">bussissa.</w:t>
        <w:br/>
        <w:t xml:space="preserve">Aktivoin kidukset aikaisin,</w:t>
        <w:br/>
        <w:t xml:space="preserve">mutta en ottanut takkia pois.</w:t>
      </w:r>
    </w:p>
    <w:p>
      <w:r>
        <w:rPr>
          <w:b/>
          <w:u w:val="single"/>
        </w:rPr>
        <w:t xml:space="preserve">740757</w:t>
      </w:r>
    </w:p>
    <w:p>
      <w:r>
        <w:t xml:space="preserve">Sain juuri selville syyn, miksi et osta BMW:tä. "Näitä autoja ei tarvitse huoltaa, niitä käytetään niin kauan kuin ne kestävät, ja kun ne hajoavat, ne viedään huoltoon."</w:t>
      </w:r>
    </w:p>
    <w:p>
      <w:r>
        <w:rPr>
          <w:b/>
          <w:u w:val="single"/>
        </w:rPr>
        <w:t xml:space="preserve">740758</w:t>
      </w:r>
    </w:p>
    <w:p>
      <w:r>
        <w:t xml:space="preserve">@Indian Hybrid. Se on se, joka haluaa olla uhka, mutta ei ole 😂 kuulostaa opitulta, knede.</w:t>
      </w:r>
    </w:p>
    <w:p>
      <w:r>
        <w:rPr>
          <w:b/>
          <w:u w:val="single"/>
        </w:rPr>
        <w:t xml:space="preserve">740759</w:t>
      </w:r>
    </w:p>
    <w:p>
      <w:r>
        <w:t xml:space="preserve">Korjasin pesukoneen. Se ei enää kolise.</w:t>
        <w:br/>
        <w:t xml:space="preserve">.</w:t>
        <w:br/>
        <w:t xml:space="preserve">.</w:t>
        <w:br/>
        <w:t xml:space="preserve">.</w:t>
        <w:br/>
        <w:br/>
        <w:t xml:space="preserve">.</w:t>
        <w:br/>
        <w:t xml:space="preserve">.</w:t>
        <w:br/>
        <w:t xml:space="preserve">Otin punoslangan pois suodattimesta. https://t.co/1LYbYpkomR</w:t>
      </w:r>
    </w:p>
    <w:p>
      <w:r>
        <w:rPr>
          <w:b/>
          <w:u w:val="single"/>
        </w:rPr>
        <w:t xml:space="preserve">740760</w:t>
      </w:r>
    </w:p>
    <w:p>
      <w:r>
        <w:t xml:space="preserve">Vastaanotto @ZoranDELA:n tiloissa :Pannukakkuja, cevapi, pagan piscanec, makkaraa ja glögiä. Ei sillä, etteikö se olisi https://t.co/XWV5RGJdS2</w:t>
      </w:r>
    </w:p>
    <w:p>
      <w:r>
        <w:rPr>
          <w:b/>
          <w:u w:val="single"/>
        </w:rPr>
        <w:t xml:space="preserve">740761</w:t>
      </w:r>
    </w:p>
    <w:p>
      <w:r>
        <w:t xml:space="preserve">@KLaznik @ErikaPlaninsec Junkkeri kuuluu luokkaan, kiila ajetaan kiilalla !</w:t>
      </w:r>
    </w:p>
    <w:p>
      <w:r>
        <w:rPr>
          <w:b/>
          <w:u w:val="single"/>
        </w:rPr>
        <w:t xml:space="preserve">740762</w:t>
      </w:r>
    </w:p>
    <w:p>
      <w:r>
        <w:t xml:space="preserve">Ajattelen, että jos vuonna 1941 miehittäjillä olisi ollut fb ja tw, he eivät olisi tarvinneet kotimaisia pettureita...</w:t>
      </w:r>
    </w:p>
    <w:p>
      <w:r>
        <w:rPr>
          <w:b/>
          <w:u w:val="single"/>
        </w:rPr>
        <w:t xml:space="preserve">740763</w:t>
      </w:r>
    </w:p>
    <w:p>
      <w:r>
        <w:t xml:space="preserve">@jkmcnk @IphigenieNoemi @Agathung @Centrifusion Mitä sanot, siinä on suolaa. Mene syömään suolaa!</w:t>
      </w:r>
    </w:p>
    <w:p>
      <w:r>
        <w:rPr>
          <w:b/>
          <w:u w:val="single"/>
        </w:rPr>
        <w:t xml:space="preserve">740764</w:t>
      </w:r>
    </w:p>
    <w:p>
      <w:r>
        <w:t xml:space="preserve">Opiskelijat varoittavat ministeriön toimien ja retoriikan epäjohdonmukaisuudesta #video https://t.co/ZC23to9XyM #mladiucitelj #opettaja: Edustajat...</w:t>
      </w:r>
    </w:p>
    <w:p>
      <w:r>
        <w:rPr>
          <w:b/>
          <w:u w:val="single"/>
        </w:rPr>
        <w:t xml:space="preserve">740765</w:t>
      </w:r>
    </w:p>
    <w:p>
      <w:r>
        <w:t xml:space="preserve">Tämä video on muuten kuvattu puhelimella ja editoitu tabletilla :-) https://t.co/2K4eSHL5uF https://t.co/2K4eSHL5uF</w:t>
      </w:r>
    </w:p>
    <w:p>
      <w:r>
        <w:rPr>
          <w:b/>
          <w:u w:val="single"/>
        </w:rPr>
        <w:t xml:space="preserve">740766</w:t>
      </w:r>
    </w:p>
    <w:p>
      <w:r>
        <w:t xml:space="preserve">@jkmcnk @PreglArjan Mene seisomaan pankin eteen aseen kanssa, ja aina kun näet solmionvärjääjän, soita poliisille. Katsotaan, kuinka kauan teet sitä.</w:t>
      </w:r>
    </w:p>
    <w:p>
      <w:r>
        <w:rPr>
          <w:b/>
          <w:u w:val="single"/>
        </w:rPr>
        <w:t xml:space="preserve">740767</w:t>
      </w:r>
    </w:p>
    <w:p>
      <w:r>
        <w:t xml:space="preserve">Vittu on tullut hulluksi, käyttää sanontaa "fakin cunt" pisteiden ja pilkkujen sijasta 🙀.</w:t>
      </w:r>
    </w:p>
    <w:p>
      <w:r>
        <w:rPr>
          <w:b/>
          <w:u w:val="single"/>
        </w:rPr>
        <w:t xml:space="preserve">740768</w:t>
      </w:r>
    </w:p>
    <w:p>
      <w:r>
        <w:t xml:space="preserve">@tomltoml Ainoa surullinen asia on se, kuinka monta ihmistä he voivat vakuuttaa uudelleen ja uudelleen tällaisilla naurettavilla teorioilla.</w:t>
      </w:r>
    </w:p>
    <w:p>
      <w:r>
        <w:rPr>
          <w:b/>
          <w:u w:val="single"/>
        </w:rPr>
        <w:t xml:space="preserve">740769</w:t>
      </w:r>
    </w:p>
    <w:p>
      <w:r>
        <w:t xml:space="preserve">@ErikaPlaninsec Tietenkin joku muu astuisi esiin. Mutta siitä puuttuu 4 miljoonaa.😀</w:t>
      </w:r>
    </w:p>
    <w:p>
      <w:r>
        <w:rPr>
          <w:b/>
          <w:u w:val="single"/>
        </w:rPr>
        <w:t xml:space="preserve">740770</w:t>
      </w:r>
    </w:p>
    <w:p>
      <w:r>
        <w:t xml:space="preserve">@petrasovdat Olisin voinut ottaa paremman kuvan. Tämä näyttää pelc montlnan hihalta.</w:t>
      </w:r>
    </w:p>
    <w:p>
      <w:r>
        <w:rPr>
          <w:b/>
          <w:u w:val="single"/>
        </w:rPr>
        <w:t xml:space="preserve">740771</w:t>
      </w:r>
    </w:p>
    <w:p>
      <w:r>
        <w:t xml:space="preserve">@mimika788 @jolandabuh @SiolNEWS @policija_si Sitten heidän pitäisi olla johdonmukaisia ja tutkia erilaisia vasemmistolaisia taide-esityksiä.</w:t>
      </w:r>
    </w:p>
    <w:p>
      <w:r>
        <w:rPr>
          <w:b/>
          <w:u w:val="single"/>
        </w:rPr>
        <w:t xml:space="preserve">740772</w:t>
      </w:r>
    </w:p>
    <w:p>
      <w:r>
        <w:t xml:space="preserve">@JoAnnaOfArc1 @AnitaNiNikoli Oppositio? Tätä titteliä ei ole ansainnut lainkaan tämä häpeä, joka halusi, halusi jopa valtaa! 🙄</w:t>
      </w:r>
    </w:p>
    <w:p>
      <w:r>
        <w:rPr>
          <w:b/>
          <w:u w:val="single"/>
        </w:rPr>
        <w:t xml:space="preserve">740773</w:t>
      </w:r>
    </w:p>
    <w:p>
      <w:r>
        <w:t xml:space="preserve">@magrateja @drfilomena Joo, niin kuin vain miehet, joilla on tyttäriä, ymmärtäisivät, että raiskaus ei ole OK.</w:t>
      </w:r>
    </w:p>
    <w:p>
      <w:r>
        <w:rPr>
          <w:b/>
          <w:u w:val="single"/>
        </w:rPr>
        <w:t xml:space="preserve">740774</w:t>
      </w:r>
    </w:p>
    <w:p>
      <w:r>
        <w:t xml:space="preserve">Mutta tuleeko kapinoita, sammakkomiehiä? Ei, koska sinulle on täysin selvää, keitä sinun ei pitäisi ottaa vastaan. https://t.co/VjDFlPt1Jy.</w:t>
      </w:r>
    </w:p>
    <w:p>
      <w:r>
        <w:rPr>
          <w:b/>
          <w:u w:val="single"/>
        </w:rPr>
        <w:t xml:space="preserve">740775</w:t>
      </w:r>
    </w:p>
    <w:p>
      <w:r>
        <w:t xml:space="preserve">Siirtolaiset kuljettavat naisiaan ostoskärryissä.</w:t>
        <w:br/>
        <w:t xml:space="preserve"> SO FAR!!! https://t.co/mow36mP8Ih</w:t>
      </w:r>
    </w:p>
    <w:p>
      <w:r>
        <w:rPr>
          <w:b/>
          <w:u w:val="single"/>
        </w:rPr>
        <w:t xml:space="preserve">740776</w:t>
      </w:r>
    </w:p>
    <w:p>
      <w:r>
        <w:t xml:space="preserve">PO on PV. Sanoisin, että olen jumissa, mutta O ja V ovat niin kaukana toisistaan, että se ei ole mikään voivyö.</w:t>
      </w:r>
    </w:p>
    <w:p>
      <w:r>
        <w:rPr>
          <w:b/>
          <w:u w:val="single"/>
        </w:rPr>
        <w:t xml:space="preserve">740777</w:t>
      </w:r>
    </w:p>
    <w:p>
      <w:r>
        <w:t xml:space="preserve">Ja Bagola on loppuun palanut. Hän on jo kirjoittanut siitä kirjan. Senkin paskiainen, sinä... 🙄</w:t>
      </w:r>
    </w:p>
    <w:p>
      <w:r>
        <w:rPr>
          <w:b/>
          <w:u w:val="single"/>
        </w:rPr>
        <w:t xml:space="preserve">740778</w:t>
      </w:r>
    </w:p>
    <w:p>
      <w:r>
        <w:t xml:space="preserve">Tiedät, millä edellytyksillä kehonhuoltotoimia - hierontaa - voidaan harjoittaa.</w:t>
        <w:t xml:space="preserve">#yrittäjyys</w:t>
        <w:br/>
        <w:br/>
        <w:t xml:space="preserve">https://t.co/CpRatyod9R</w:t>
      </w:r>
    </w:p>
    <w:p>
      <w:r>
        <w:rPr>
          <w:b/>
          <w:u w:val="single"/>
        </w:rPr>
        <w:t xml:space="preserve">740779</w:t>
      </w:r>
    </w:p>
    <w:p>
      <w:r>
        <w:t xml:space="preserve">@RosvitaP @steinbuch @TVOdmevi Rosvita ei tiennyt nauraa vai itkeä #koalicija #petorcek #cirkus</w:t>
      </w:r>
    </w:p>
    <w:p>
      <w:r>
        <w:rPr>
          <w:b/>
          <w:u w:val="single"/>
        </w:rPr>
        <w:t xml:space="preserve">740780</w:t>
      </w:r>
    </w:p>
    <w:p>
      <w:r>
        <w:t xml:space="preserve">@lucijausaj Mitä naiset sanovat? Ovatko he hukanneet/siirtäneet kuukautiskalenterinsa vai ovatko he vain menettäneet järkensä?</w:t>
      </w:r>
    </w:p>
    <w:p>
      <w:r>
        <w:rPr>
          <w:b/>
          <w:u w:val="single"/>
        </w:rPr>
        <w:t xml:space="preserve">740781</w:t>
      </w:r>
    </w:p>
    <w:p>
      <w:r>
        <w:t xml:space="preserve">Bale saa tappouhkauksia! #jalkapallo #jalkapallo #ligaprvakov - http://t.co/Lx1BAfbfAu</w:t>
      </w:r>
    </w:p>
    <w:p>
      <w:r>
        <w:rPr>
          <w:b/>
          <w:u w:val="single"/>
        </w:rPr>
        <w:t xml:space="preserve">740782</w:t>
      </w:r>
    </w:p>
    <w:p>
      <w:r>
        <w:t xml:space="preserve">@sarecmarjan Šarko, älä työnnä. Olette häpeäksi Slovenialle!!! Dvolic, sinulla ei ole samanlaista pumpulia kaikille!!!!.</w:t>
      </w:r>
    </w:p>
    <w:p>
      <w:r>
        <w:rPr>
          <w:b/>
          <w:u w:val="single"/>
        </w:rPr>
        <w:t xml:space="preserve">740783</w:t>
      </w:r>
    </w:p>
    <w:p>
      <w:r>
        <w:t xml:space="preserve">"Se, mitä näemme tiedotusvälineissä, ei ole edes kymmenesosa katastrofista." https://t.co/yTy2zmQhEx https://t.co/yTy2zmQhEx</w:t>
      </w:r>
    </w:p>
    <w:p>
      <w:r>
        <w:rPr>
          <w:b/>
          <w:u w:val="single"/>
        </w:rPr>
        <w:t xml:space="preserve">740784</w:t>
      </w:r>
    </w:p>
    <w:p>
      <w:r>
        <w:t xml:space="preserve">Aivan kuten kommunistit vuosina 1941-1942 SLO:ssa työskentelivät valkoisen kaartin kanssa, niin kommunistit vuonna 2018 SLO:ssa työskentelevät Alt-Rightin kanssa!</w:t>
        <w:br/>
        <w:br/>
        <w:t xml:space="preserve">https://t.co/RehfH94Z0P</w:t>
      </w:r>
    </w:p>
    <w:p>
      <w:r>
        <w:rPr>
          <w:b/>
          <w:u w:val="single"/>
        </w:rPr>
        <w:t xml:space="preserve">740785</w:t>
      </w:r>
    </w:p>
    <w:p>
      <w:r>
        <w:t xml:space="preserve">@jocohud @MihaRekar @Apparatus_si Al ja liimat... yksi disijo ja ne ovat (muka) maukkaita, jotkut eivät edes tartu ornk :) #stuff</w:t>
      </w:r>
    </w:p>
    <w:p>
      <w:r>
        <w:rPr>
          <w:b/>
          <w:u w:val="single"/>
        </w:rPr>
        <w:t xml:space="preserve">740786</w:t>
      </w:r>
    </w:p>
    <w:p>
      <w:r>
        <w:t xml:space="preserve">Hyvä luoja, herra Janša, hän ei ole koskaan syyllistynyt mihinkään. Jopa loukkaavat twiitit olivat Murgljen istuttamia. https://t.co/yIePeNHWrs</w:t>
      </w:r>
    </w:p>
    <w:p>
      <w:r>
        <w:rPr>
          <w:b/>
          <w:u w:val="single"/>
        </w:rPr>
        <w:t xml:space="preserve">740787</w:t>
      </w:r>
    </w:p>
    <w:p>
      <w:r>
        <w:t xml:space="preserve">@stanka_d He keräävät poliittisia pisteitä, mutta en usko, että se tarkoittaa, että he ovat syyttömiä. Katsotaan, mitä muuta he voivat paljastaa.</w:t>
      </w:r>
    </w:p>
    <w:p>
      <w:r>
        <w:rPr>
          <w:b/>
          <w:u w:val="single"/>
        </w:rPr>
        <w:t xml:space="preserve">740788</w:t>
      </w:r>
    </w:p>
    <w:p>
      <w:r>
        <w:t xml:space="preserve">@content Lähetä sosiaaliseen mediaan.</w:t>
        <w:br/>
        <w:t xml:space="preserve"> Kalastamiseen tarvitaan lupa, mutta kuka tahansa ääliö voi hankkia lapsen...</w:t>
      </w:r>
    </w:p>
    <w:p>
      <w:r>
        <w:rPr>
          <w:b/>
          <w:u w:val="single"/>
        </w:rPr>
        <w:t xml:space="preserve">740789</w:t>
      </w:r>
    </w:p>
    <w:p>
      <w:r>
        <w:t xml:space="preserve">@KatarinaDbr @Pikowaru Suihkutat vitsit ja säilytät ne laatikoissa kellarissa. Kunnes sinulla on tarpeeksi myytävää :D</w:t>
      </w:r>
    </w:p>
    <w:p>
      <w:r>
        <w:rPr>
          <w:b/>
          <w:u w:val="single"/>
        </w:rPr>
        <w:t xml:space="preserve">740790</w:t>
      </w:r>
    </w:p>
    <w:p>
      <w:r>
        <w:t xml:space="preserve">@DanielKalan Jos se on Filip se on suuri...</w:t>
        <w:br/>
        <w:t xml:space="preserve"> Ei vain ole siisti bengali tai intialainen.. #fujfej #hygiene</w:t>
      </w:r>
    </w:p>
    <w:p>
      <w:r>
        <w:rPr>
          <w:b/>
          <w:u w:val="single"/>
        </w:rPr>
        <w:t xml:space="preserve">740791</w:t>
      </w:r>
    </w:p>
    <w:p>
      <w:r>
        <w:t xml:space="preserve">@toplovodar #Forum69:ssä tänään kastanjapartioista puukkoineen ja karavaanareineen! #nextday</w:t>
      </w:r>
    </w:p>
    <w:p>
      <w:r>
        <w:rPr>
          <w:b/>
          <w:u w:val="single"/>
        </w:rPr>
        <w:t xml:space="preserve">740792</w:t>
      </w:r>
    </w:p>
    <w:p>
      <w:r>
        <w:t xml:space="preserve">Kunnia teille siitä, että taistelitte ja voititte! Slovenia! #futsal #sLOVEnija @FutsalEURO2018 @FutsalEURO2018</w:t>
      </w:r>
    </w:p>
    <w:p>
      <w:r>
        <w:rPr>
          <w:b/>
          <w:u w:val="single"/>
        </w:rPr>
        <w:t xml:space="preserve">740793</w:t>
      </w:r>
    </w:p>
    <w:p>
      <w:r>
        <w:t xml:space="preserve">Olen niin tottunut näkemään alastomia nilkkoja, että nyt on hieman outoa, jos näen jonkun, jolla on sukat jalassa 😂😂😂😂</w:t>
      </w:r>
    </w:p>
    <w:p>
      <w:r>
        <w:rPr>
          <w:b/>
          <w:u w:val="single"/>
        </w:rPr>
        <w:t xml:space="preserve">740794</w:t>
      </w:r>
    </w:p>
    <w:p>
      <w:r>
        <w:t xml:space="preserve">@MazzoVanKlein @Svarun_K Jp, heillä on hieno esimerkki heidän ylipäällikkönsä, joka on edelleen aseistautuja</w:t>
      </w:r>
    </w:p>
    <w:p>
      <w:r>
        <w:rPr>
          <w:b/>
          <w:u w:val="single"/>
        </w:rPr>
        <w:t xml:space="preserve">740795</w:t>
      </w:r>
    </w:p>
    <w:p>
      <w:r>
        <w:t xml:space="preserve">Ja sitten tämä punainen sakki puhuu fasismista ja natsismista. Tässä on heidän oman kansansa kansanmurha https://t.co/kBprx42g7d.</w:t>
      </w:r>
    </w:p>
    <w:p>
      <w:r>
        <w:rPr>
          <w:b/>
          <w:u w:val="single"/>
        </w:rPr>
        <w:t xml:space="preserve">740796</w:t>
      </w:r>
    </w:p>
    <w:p>
      <w:r>
        <w:t xml:space="preserve">@andrazk Okei, hyvä - sinä olet minun kynänteroittajani, neuvonantajani ja rommin kaatajani, okei?</w:t>
      </w:r>
    </w:p>
    <w:p>
      <w:r>
        <w:rPr>
          <w:b/>
          <w:u w:val="single"/>
        </w:rPr>
        <w:t xml:space="preserve">740797</w:t>
      </w:r>
    </w:p>
    <w:p>
      <w:r>
        <w:t xml:space="preserve">@sara_verderber Olemme kunnossa. Ja futonin ja kuppikakun kanssa. En tiedä, miksi täällä on puolet niin paljon ihmisiä. 🧐</w:t>
      </w:r>
    </w:p>
    <w:p>
      <w:r>
        <w:rPr>
          <w:b/>
          <w:u w:val="single"/>
        </w:rPr>
        <w:t xml:space="preserve">740798</w:t>
      </w:r>
    </w:p>
    <w:p>
      <w:r>
        <w:t xml:space="preserve">@iamAnej @Slovenka2be @AndrazJeric @Pizama Sitten on Mariborin kieli:</w:t>
        <w:br/>
        <w:t xml:space="preserve">Dude, tule tänne varteen ravistelemaan. Mitä sinä juot?</w:t>
      </w:r>
    </w:p>
    <w:p>
      <w:r>
        <w:rPr>
          <w:b/>
          <w:u w:val="single"/>
        </w:rPr>
        <w:t xml:space="preserve">740799</w:t>
      </w:r>
    </w:p>
    <w:p>
      <w:r>
        <w:t xml:space="preserve">Punaisten paholaisten voittoputki jatkuu: Tykkimiehet "alhaalla" Englannin cupissa https://t.co/oiQ32pTKQt #premierleague #ligaprvakov</w:t>
      </w:r>
    </w:p>
    <w:p>
      <w:r>
        <w:rPr>
          <w:b/>
          <w:u w:val="single"/>
        </w:rPr>
        <w:t xml:space="preserve">740800</w:t>
      </w:r>
    </w:p>
    <w:p>
      <w:r>
        <w:t xml:space="preserve">Torstain kolumni...Sota ja rauha: IS tehtävä suoritettu https://t.co/8sSIrM1yJb</w:t>
      </w:r>
    </w:p>
    <w:p>
      <w:r>
        <w:rPr>
          <w:b/>
          <w:u w:val="single"/>
        </w:rPr>
        <w:t xml:space="preserve">740801</w:t>
      </w:r>
    </w:p>
    <w:p>
      <w:r>
        <w:t xml:space="preserve">sokerini laskee... onko jo aamu ja aion syödä sellaisen #omomnjommljask aamiaisen?! https://t.co/tHuP5Ii4pZ</w:t>
      </w:r>
    </w:p>
    <w:p>
      <w:r>
        <w:rPr>
          <w:b/>
          <w:u w:val="single"/>
        </w:rPr>
        <w:t xml:space="preserve">740802</w:t>
      </w:r>
    </w:p>
    <w:p>
      <w:r>
        <w:t xml:space="preserve">@BorutV1 Ja mitä hiekkalaatikko nyt muuttaa... no, tiedämme, että tulee kolmas maailmansota. Ja se voi tapahtua vuoteen 2030 mennessä. Tuollaisella äänenkannalla -</w:t>
      </w:r>
    </w:p>
    <w:p>
      <w:r>
        <w:rPr>
          <w:b/>
          <w:u w:val="single"/>
        </w:rPr>
        <w:t xml:space="preserve">740803</w:t>
      </w:r>
    </w:p>
    <w:p>
      <w:r>
        <w:t xml:space="preserve">@vinkovasle1 @VaneGosnik Kaikki udbassin lapset ja lapsenlapset ovat paenneet Itävaltaan, se tiedetään hyvin.</w:t>
      </w:r>
    </w:p>
    <w:p>
      <w:r>
        <w:rPr>
          <w:b/>
          <w:u w:val="single"/>
        </w:rPr>
        <w:t xml:space="preserve">740804</w:t>
      </w:r>
    </w:p>
    <w:p>
      <w:r>
        <w:t xml:space="preserve">@RomanVodeb @Pertinacal @tomazlovse Sitä varten toimittajat ovat olemassa! Etsiä ja tutkia paskaa. Ei ole väliä kuinka piilossa tai keneltä tahansa.</w:t>
      </w:r>
    </w:p>
    <w:p>
      <w:r>
        <w:rPr>
          <w:b/>
          <w:u w:val="single"/>
        </w:rPr>
        <w:t xml:space="preserve">740805</w:t>
      </w:r>
    </w:p>
    <w:p>
      <w:r>
        <w:t xml:space="preserve">@zelenilka @MartinaKenda Parempia hilloja, mansikoita tai viikunoita varten keitän sokerin langaksi. Sitten lisään hedelmät. Sen väri pysyy tuoreempana.</w:t>
      </w:r>
    </w:p>
    <w:p>
      <w:r>
        <w:rPr>
          <w:b/>
          <w:u w:val="single"/>
        </w:rPr>
        <w:t xml:space="preserve">740806</w:t>
      </w:r>
    </w:p>
    <w:p>
      <w:r>
        <w:t xml:space="preserve">Mitä nämä ihmiset puuhaavat, kun me hukumme mielenvikaisten koronkiskureiden väärennettyihin veroihin ja teloituksiin! https://t.co/XANrw4CI2D ...</w:t>
      </w:r>
    </w:p>
    <w:p>
      <w:r>
        <w:rPr>
          <w:b/>
          <w:u w:val="single"/>
        </w:rPr>
        <w:t xml:space="preserve">740807</w:t>
      </w:r>
    </w:p>
    <w:p>
      <w:r>
        <w:t xml:space="preserve">@Medeja_7 @Platinis2 @strankalevica Hän on heidän pahin painajaisensa, Levajzarien pelko ja vapina.</w:t>
      </w:r>
    </w:p>
    <w:p>
      <w:r>
        <w:rPr>
          <w:b/>
          <w:u w:val="single"/>
        </w:rPr>
        <w:t xml:space="preserve">740808</w:t>
      </w:r>
    </w:p>
    <w:p>
      <w:r>
        <w:t xml:space="preserve">Pelaan parhaillaan Biathlon Maniaa. Tule mukaan ja yritä voittaa minut! http://t.co/PKMK0Qw7rr</w:t>
      </w:r>
    </w:p>
    <w:p>
      <w:r>
        <w:rPr>
          <w:b/>
          <w:u w:val="single"/>
        </w:rPr>
        <w:t xml:space="preserve">740809</w:t>
      </w:r>
    </w:p>
    <w:p>
      <w:r>
        <w:t xml:space="preserve">Ruoka kallistuu #kalliimmaksi - #valtio nostaa #korotettuja #veroja - #työpaikkoja on yhä vaikeampi löytää - yritykset #alentavat #työllisyyttä - #vakuutusmaksujen hinnat pysyvät LIIAN korkeina</w:t>
      </w:r>
    </w:p>
    <w:p>
      <w:r>
        <w:rPr>
          <w:b/>
          <w:u w:val="single"/>
        </w:rPr>
        <w:t xml:space="preserve">740810</w:t>
      </w:r>
    </w:p>
    <w:p>
      <w:r>
        <w:t xml:space="preserve">@SumAndreja @tfajon @MailOnline He eivät todellakaan tunne sitä fensi sosekissaan ja suojatuissa toimistorakennuksissaan ja yksityiskouluissaan.</w:t>
      </w:r>
    </w:p>
    <w:p>
      <w:r>
        <w:rPr>
          <w:b/>
          <w:u w:val="single"/>
        </w:rPr>
        <w:t xml:space="preserve">740811</w:t>
      </w:r>
    </w:p>
    <w:p>
      <w:r>
        <w:t xml:space="preserve">@EPameten Nämä eivät ole väärennöksiä, vaan aitoja. Tytöillä on niin vahvat letit, tytöillä nuoruuden kukoistuksessa!</w:t>
      </w:r>
    </w:p>
    <w:p>
      <w:r>
        <w:rPr>
          <w:b/>
          <w:u w:val="single"/>
        </w:rPr>
        <w:t xml:space="preserve">740812</w:t>
      </w:r>
    </w:p>
    <w:p>
      <w:r>
        <w:t xml:space="preserve">Cirkulane, Zavrč: joulu- ja uudenvuoden konsertit ja basaari https://t.co/3EVemM6VfF</w:t>
      </w:r>
    </w:p>
    <w:p>
      <w:r>
        <w:rPr>
          <w:b/>
          <w:u w:val="single"/>
        </w:rPr>
        <w:t xml:space="preserve">740813</w:t>
      </w:r>
    </w:p>
    <w:p>
      <w:r>
        <w:t xml:space="preserve">Me kaikki toisen luokan ihmiset haluamme, että he katoavat historian roskakoriin mahdollisimman pian kaiken sen jälkeen, mitä he ovat meille tehneet.</w:t>
      </w:r>
    </w:p>
    <w:p>
      <w:r>
        <w:rPr>
          <w:b/>
          <w:u w:val="single"/>
        </w:rPr>
        <w:t xml:space="preserve">740814</w:t>
      </w:r>
    </w:p>
    <w:p>
      <w:r>
        <w:t xml:space="preserve">jos joku haluaa syyttää väärennettyjä profiileja ja nimettömiä kirjoittajia, hänen pitäisi mennä zoran jankovicin profiiliin - me kaikki tiedämme, ettei se ole hänen.</w:t>
      </w:r>
    </w:p>
    <w:p>
      <w:r>
        <w:rPr>
          <w:b/>
          <w:u w:val="single"/>
        </w:rPr>
        <w:t xml:space="preserve">740815</w:t>
      </w:r>
    </w:p>
    <w:p>
      <w:r>
        <w:t xml:space="preserve">@JurePoglajen @24ur_com Et ole vieläkään vastannut kysymykseen terroristista ja Schindleristä. :)</w:t>
      </w:r>
    </w:p>
    <w:p>
      <w:r>
        <w:rPr>
          <w:b/>
          <w:u w:val="single"/>
        </w:rPr>
        <w:t xml:space="preserve">740816</w:t>
      </w:r>
    </w:p>
    <w:p>
      <w:r>
        <w:t xml:space="preserve">He olivat pukeutuneet lumoaviin pukuihin, ja he olivat aivan loistavia. Mistä pidät eniten? https://t.co/tbLvD5TqI9</w:t>
      </w:r>
    </w:p>
    <w:p>
      <w:r>
        <w:rPr>
          <w:b/>
          <w:u w:val="single"/>
        </w:rPr>
        <w:t xml:space="preserve">740817</w:t>
      </w:r>
    </w:p>
    <w:p>
      <w:r>
        <w:t xml:space="preserve">Roskasakit ovat @HallitusRS eivätkä he ansaitse hallita maatamme. Ja me olemme syyllisiä siihen, että sallimme sen... https://t.co/lSfH9a20mo...</w:t>
      </w:r>
    </w:p>
    <w:p>
      <w:r>
        <w:rPr>
          <w:b/>
          <w:u w:val="single"/>
        </w:rPr>
        <w:t xml:space="preserve">740818</w:t>
      </w:r>
    </w:p>
    <w:p>
      <w:r>
        <w:t xml:space="preserve">ONGELMISTA: Ilmeisesti laittomat maahanmuuttajat eivät ole varsinaisia talousmuuttajia. Mutta ne ovat, niin sanovat humanitäärit, hyviä ulosvirtauksia!</w:t>
      </w:r>
    </w:p>
    <w:p>
      <w:r>
        <w:rPr>
          <w:b/>
          <w:u w:val="single"/>
        </w:rPr>
        <w:t xml:space="preserve">740819</w:t>
      </w:r>
    </w:p>
    <w:p>
      <w:r>
        <w:t xml:space="preserve">Italialaismedia: Matri yhdellä jalalla jo Milanissa #jalkapallo #jalkapallo #ligaprvakov - http://t.co/2QN7t6idIN</w:t>
      </w:r>
    </w:p>
    <w:p>
      <w:r>
        <w:rPr>
          <w:b/>
          <w:u w:val="single"/>
        </w:rPr>
        <w:t xml:space="preserve">740820</w:t>
      </w:r>
    </w:p>
    <w:p>
      <w:r>
        <w:t xml:space="preserve">@protislovje Älä kysy minulta - olen kotona laulajien keskuudessa, paitsi silloin kun sukulaiseni ovat humalassa ja bändit soittavat ... kauhu ...</w:t>
      </w:r>
    </w:p>
    <w:p>
      <w:r>
        <w:rPr>
          <w:b/>
          <w:u w:val="single"/>
        </w:rPr>
        <w:t xml:space="preserve">740821</w:t>
      </w:r>
    </w:p>
    <w:p>
      <w:r>
        <w:t xml:space="preserve">@strankaSDS @ANJABAHZIBERT Vatsani kääntyy, mitä koalitio ei ole tajunnut hullu hullu hullu hullu hullu hullu hullu hullu hullu hullu hullu hullu hullu hullu hullu hullu hullu hullu hullu hullu hullu hullu hullu.</w:t>
      </w:r>
    </w:p>
    <w:p>
      <w:r>
        <w:rPr>
          <w:b/>
          <w:u w:val="single"/>
        </w:rPr>
        <w:t xml:space="preserve">740822</w:t>
      </w:r>
    </w:p>
    <w:p>
      <w:r>
        <w:t xml:space="preserve">Lumihiutaleet meren rannalla olivat yllättävimmät, uusi lumilähetys sunnuntaina! https://t.co/OocY4sUo3O https://t.co/53jfFZEMYc</w:t>
      </w:r>
    </w:p>
    <w:p>
      <w:r>
        <w:rPr>
          <w:b/>
          <w:u w:val="single"/>
        </w:rPr>
        <w:t xml:space="preserve">740823</w:t>
      </w:r>
    </w:p>
    <w:p>
      <w:r>
        <w:t xml:space="preserve">Katanec: "Voitte herjata minua niin paljon kuin haluatte twiiteillä ja Facebookissa, onneksi en osaa enkä aio tehdä niin."</w:t>
      </w:r>
    </w:p>
    <w:p>
      <w:r>
        <w:rPr>
          <w:b/>
          <w:u w:val="single"/>
        </w:rPr>
        <w:t xml:space="preserve">740824</w:t>
      </w:r>
    </w:p>
    <w:p>
      <w:r>
        <w:t xml:space="preserve">@FrenkMate @Nova24TV Ei vain koulutetut, vaan myös lukutaidottomat, häpeä mitä he voivat tehdä. Olen kauhuissani, kun katson hänen irvistyksiään.</w:t>
      </w:r>
    </w:p>
    <w:p>
      <w:r>
        <w:rPr>
          <w:b/>
          <w:u w:val="single"/>
        </w:rPr>
        <w:t xml:space="preserve">740825</w:t>
      </w:r>
    </w:p>
    <w:p>
      <w:r>
        <w:t xml:space="preserve">@rokschuster En tiedä, mitä sinulla tarkalleen ottaen on kädessäsi, mutta se on kjut kuva, koska se on omaisuus 😁</w:t>
      </w:r>
    </w:p>
    <w:p>
      <w:r>
        <w:rPr>
          <w:b/>
          <w:u w:val="single"/>
        </w:rPr>
        <w:t xml:space="preserve">740826</w:t>
      </w:r>
    </w:p>
    <w:p>
      <w:r>
        <w:t xml:space="preserve">Suosittelemme Fypryst-ampulleja kirppuja, punkkeja ja täitä vastaan! Elokuussa voit ostaa ne meiltä 20% halvemmalla :) #kampanja http://t.co/YbdhFZG7hk</w:t>
      </w:r>
    </w:p>
    <w:p>
      <w:r>
        <w:rPr>
          <w:b/>
          <w:u w:val="single"/>
        </w:rPr>
        <w:t xml:space="preserve">740827</w:t>
      </w:r>
    </w:p>
    <w:p>
      <w:r>
        <w:t xml:space="preserve">[KUVA] Mustavalkoinen todiste siitä, että laiton Ahmad Shamieh ei ole integroitunut Slovenian yhteiskuntaan | Nova24TV https://t.co/eZXyCaTPpH</w:t>
      </w:r>
    </w:p>
    <w:p>
      <w:r>
        <w:rPr>
          <w:b/>
          <w:u w:val="single"/>
        </w:rPr>
        <w:t xml:space="preserve">740828</w:t>
      </w:r>
    </w:p>
    <w:p>
      <w:r>
        <w:t xml:space="preserve">@had Probi, mutta todennäköisimmin ne ovat, joko säteet tai kosteusrasitus. Toinen voidaan ratkaista uunilla, ensimmäinen 🗑️ (bio) tai kompostilla.</w:t>
      </w:r>
    </w:p>
    <w:p>
      <w:r>
        <w:rPr>
          <w:b/>
          <w:u w:val="single"/>
        </w:rPr>
        <w:t xml:space="preserve">740829</w:t>
      </w:r>
    </w:p>
    <w:p>
      <w:r>
        <w:t xml:space="preserve">Sääli hyppääjiämme. Tepes on kuitenkin ainoa, joka hyppää jälleen hyvin Planicassa. #eagles #poletiikka #Kulm2016</w:t>
      </w:r>
    </w:p>
    <w:p>
      <w:r>
        <w:rPr>
          <w:b/>
          <w:u w:val="single"/>
        </w:rPr>
        <w:t xml:space="preserve">740830</w:t>
      </w:r>
    </w:p>
    <w:p>
      <w:r>
        <w:t xml:space="preserve">@iStrelci @ParalympicsSLO @LidlSLO @Toyota Onnittelut ja tervetuloa takaisin Belgradiin!</w:t>
      </w:r>
    </w:p>
    <w:p>
      <w:r>
        <w:rPr>
          <w:b/>
          <w:u w:val="single"/>
        </w:rPr>
        <w:t xml:space="preserve">740831</w:t>
      </w:r>
    </w:p>
    <w:p>
      <w:r>
        <w:t xml:space="preserve">Argentiinan kommunistien aikana juutalaiset valtasivat saksalaisen kirkon ja kommunistit slovenialaisen kirkon. Identtinen saasta. Holl dir deine Kirche zurick!</w:t>
      </w:r>
    </w:p>
    <w:p>
      <w:r>
        <w:rPr>
          <w:b/>
          <w:u w:val="single"/>
        </w:rPr>
        <w:t xml:space="preserve">740832</w:t>
      </w:r>
    </w:p>
    <w:p>
      <w:r>
        <w:t xml:space="preserve">Puhdistin kylpyhuoneen yleensä ilman ostettuja kemikaaleja, vain sellaisilla aineilla, joita minulla oli kotona:</w:t>
        <w:br/>
        <w:t xml:space="preserve">-Eetikka,</w:t>
        <w:br/>
        <w:t xml:space="preserve">-Kloori,</w:t>
        <w:br/>
        <w:t xml:space="preserve">-Cilit Bang.</w:t>
      </w:r>
    </w:p>
    <w:p>
      <w:r>
        <w:rPr>
          <w:b/>
          <w:u w:val="single"/>
        </w:rPr>
        <w:t xml:space="preserve">740833</w:t>
      </w:r>
    </w:p>
    <w:p>
      <w:r>
        <w:t xml:space="preserve">Oikea ohilento, kuten xxl muillakin ryhmillä. Ei mitään temppuja. Toimittaja siis liioittelee uskomattomasti. 😎 https://t.co/1Id9ufiggO</w:t>
      </w:r>
    </w:p>
    <w:p>
      <w:r>
        <w:rPr>
          <w:b/>
          <w:u w:val="single"/>
        </w:rPr>
        <w:t xml:space="preserve">740834</w:t>
      </w:r>
    </w:p>
    <w:p>
      <w:r>
        <w:t xml:space="preserve">No, älä ole niin nirso valkoisen kepin suhteen, sanoo kummisetä...ja hänellä on koira ja VAR kaiken varalta... https://t.co/uJFLrSREbT...</w:t>
      </w:r>
    </w:p>
    <w:p>
      <w:r>
        <w:rPr>
          <w:b/>
          <w:u w:val="single"/>
        </w:rPr>
        <w:t xml:space="preserve">740835</w:t>
      </w:r>
    </w:p>
    <w:p>
      <w:r>
        <w:t xml:space="preserve">@Skravzlana Voi, ihana, mikä niistä, nuorin lapsenlapseni oli 9 viime torstaina, meillä oli eilen illalla suuret juhlat.</w:t>
      </w:r>
    </w:p>
    <w:p>
      <w:r>
        <w:rPr>
          <w:b/>
          <w:u w:val="single"/>
        </w:rPr>
        <w:t xml:space="preserve">740836</w:t>
      </w:r>
    </w:p>
    <w:p>
      <w:r>
        <w:t xml:space="preserve">@JozeBiscak Klemenčičilla on nyt tarpeeksi aikaa katsoa video hänen likaisesta työstään 10 kertaa ja kertoa meille, mikä ei ole totta.</w:t>
      </w:r>
    </w:p>
    <w:p>
      <w:r>
        <w:rPr>
          <w:b/>
          <w:u w:val="single"/>
        </w:rPr>
        <w:t xml:space="preserve">740837</w:t>
      </w:r>
    </w:p>
    <w:p>
      <w:r>
        <w:t xml:space="preserve">Jos kyproslaiset antavat sen meille taas, me annamme sen itsellemme #SrceBije #NationsLeague</w:t>
      </w:r>
    </w:p>
    <w:p>
      <w:r>
        <w:rPr>
          <w:b/>
          <w:u w:val="single"/>
        </w:rPr>
        <w:t xml:space="preserve">740838</w:t>
      </w:r>
    </w:p>
    <w:p>
      <w:r>
        <w:t xml:space="preserve">@Urska_ Muistan tämän ravintolan 30 vuotta sitten, kun heillä ei ollut päällystettyä parkkipaikkaa.</w:t>
      </w:r>
    </w:p>
    <w:p>
      <w:r>
        <w:rPr>
          <w:b/>
          <w:u w:val="single"/>
        </w:rPr>
        <w:t xml:space="preserve">740839</w:t>
      </w:r>
    </w:p>
    <w:p>
      <w:r>
        <w:t xml:space="preserve">Miesten liikesolmio varastossa La Miriamin verkkokaupassa - https://t.co/xpwSg0Vjm7 https://t.co/At7KzHRzFK</w:t>
      </w:r>
    </w:p>
    <w:p>
      <w:r>
        <w:rPr>
          <w:b/>
          <w:u w:val="single"/>
        </w:rPr>
        <w:t xml:space="preserve">740840</w:t>
      </w:r>
    </w:p>
    <w:p>
      <w:r>
        <w:t xml:space="preserve">@Pika_So @sarecmarjan Kampanja ei ole vielä ohi. Luvut eivät ole vielä lopullisia. Ota yhteyttä osoitteeseen info@sarec.si vastausta varten</w:t>
      </w:r>
    </w:p>
    <w:p>
      <w:r>
        <w:rPr>
          <w:b/>
          <w:u w:val="single"/>
        </w:rPr>
        <w:t xml:space="preserve">740841</w:t>
      </w:r>
    </w:p>
    <w:p>
      <w:r>
        <w:t xml:space="preserve">Kansalaisjärjestöt opettavat maahanmuuttajia puhumaan ja toimimaan, jotta heidät päästettäisiin EU:</w:t>
      </w:r>
      <w:r>
        <w:br/>
        <w:br/>
        <w:t xml:space="preserve">https://t.co/p1m8FhtkVo</w:t>
      </w:r>
    </w:p>
    <w:p>
      <w:r>
        <w:rPr>
          <w:b/>
          <w:u w:val="single"/>
        </w:rPr>
        <w:t xml:space="preserve">740842</w:t>
      </w:r>
    </w:p>
    <w:p>
      <w:r>
        <w:t xml:space="preserve">Uroš Kuzman Ona-lehdessä näyttelymme arvoituksista! #tiede #ugriznimozoscience #uroskuzman #mathematics #tvslovenija https://t.co/UrLjXP9ghl</w:t>
      </w:r>
    </w:p>
    <w:p>
      <w:r>
        <w:rPr>
          <w:b/>
          <w:u w:val="single"/>
        </w:rPr>
        <w:t xml:space="preserve">740843</w:t>
      </w:r>
    </w:p>
    <w:p>
      <w:r>
        <w:t xml:space="preserve">@MatevzNovak @ATBeatris @petra_jansa Pettureita ja sabotöörejä etsivät entiset petturit ja sabotöörit, jotka ovat jo koulutettuja, eikö?</w:t>
      </w:r>
    </w:p>
    <w:p>
      <w:r>
        <w:rPr>
          <w:b/>
          <w:u w:val="single"/>
        </w:rPr>
        <w:t xml:space="preserve">740844</w:t>
      </w:r>
    </w:p>
    <w:p>
      <w:r>
        <w:t xml:space="preserve">Olemme antaneet anteeksi. RT @zastreka: @FNSlo miten kielioppi? Tähti, 2 tähteä. 3tähteä..jos olet toimittaja Slo:ssa.</w:t>
      </w:r>
    </w:p>
    <w:p>
      <w:r>
        <w:rPr>
          <w:b/>
          <w:u w:val="single"/>
        </w:rPr>
        <w:t xml:space="preserve">740845</w:t>
      </w:r>
    </w:p>
    <w:p>
      <w:r>
        <w:t xml:space="preserve">@aleksandertusek Itse asiassa he ovat vain huonontuneet siitä lähtien, kun joku v*ttuili heille *erottelevasta* suorituskyvystä. Cerar ei kuitenkaan sovi tuolla tavalla.</w:t>
      </w:r>
    </w:p>
    <w:p>
      <w:r>
        <w:rPr>
          <w:b/>
          <w:u w:val="single"/>
        </w:rPr>
        <w:t xml:space="preserve">740846</w:t>
      </w:r>
    </w:p>
    <w:p>
      <w:r>
        <w:t xml:space="preserve">Uusia mahdollisuuksia osallistua koulutukseen. Katso video! https://t.co/6oN2aT52gE</w:t>
      </w:r>
    </w:p>
    <w:p>
      <w:r>
        <w:rPr>
          <w:b/>
          <w:u w:val="single"/>
        </w:rPr>
        <w:t xml:space="preserve">740847</w:t>
      </w:r>
    </w:p>
    <w:p>
      <w:r>
        <w:t xml:space="preserve">@mimika788 @jolandabuh @SiolNEWS @policija_si Sitten heidän pitäisi olla johdonmukaisia ja tutkia erilaisia vasemmistolaisia taide-esityksiä.</w:t>
      </w:r>
    </w:p>
    <w:p>
      <w:r>
        <w:rPr>
          <w:b/>
          <w:u w:val="single"/>
        </w:rPr>
        <w:t xml:space="preserve">740848</w:t>
      </w:r>
    </w:p>
    <w:p>
      <w:r>
        <w:t xml:space="preserve">@StromKle kyllä, koska lukutaidottomat olivat parhaita ja suurimpia tietoisten slovenialaisten tappajia.</w:t>
      </w:r>
    </w:p>
    <w:p>
      <w:r>
        <w:rPr>
          <w:b/>
          <w:u w:val="single"/>
        </w:rPr>
        <w:t xml:space="preserve">740849</w:t>
      </w:r>
    </w:p>
    <w:p>
      <w:r>
        <w:t xml:space="preserve">@Val202 .@mihadajcmanilla on Perot Možič pakettiautossa, hän on hyvin kaunopuheinen. Ja Rokon valokuvaaja.</w:t>
      </w:r>
    </w:p>
    <w:p>
      <w:r>
        <w:rPr>
          <w:b/>
          <w:u w:val="single"/>
        </w:rPr>
        <w:t xml:space="preserve">740850</w:t>
      </w:r>
    </w:p>
    <w:p>
      <w:r>
        <w:t xml:space="preserve">@JankoVeberTw Janko, kun sinulla on niin monta rohkeaa suunnitelmaa, sinun on ainakin perustettava CCP:n CCP, jotta voit toteuttaa kaiken!</w:t>
      </w:r>
    </w:p>
    <w:p>
      <w:r>
        <w:rPr>
          <w:b/>
          <w:u w:val="single"/>
        </w:rPr>
        <w:t xml:space="preserve">740851</w:t>
      </w:r>
    </w:p>
    <w:p>
      <w:r>
        <w:t xml:space="preserve">Renault tarjoaa toimitusjohtajan tuolia Seat-pomolle https://t.co/arfCoTwFQc</w:t>
      </w:r>
    </w:p>
    <w:p>
      <w:r>
        <w:rPr>
          <w:b/>
          <w:u w:val="single"/>
        </w:rPr>
        <w:t xml:space="preserve">740852</w:t>
      </w:r>
    </w:p>
    <w:p>
      <w:r>
        <w:t xml:space="preserve">Olen jo jonkin aikaa huomannut, että amerikkalaiset ovat osoittaneet outoja ääniä. Saan edelleen NLB:ssä olevat, ilman suojaa olevat, Abrahamin ajalta peräisin olevat.</w:t>
      </w:r>
    </w:p>
    <w:p>
      <w:r>
        <w:rPr>
          <w:b/>
          <w:u w:val="single"/>
        </w:rPr>
        <w:t xml:space="preserve">740853</w:t>
      </w:r>
    </w:p>
    <w:p>
      <w:r>
        <w:t xml:space="preserve">@Mlinar72 @darinkatrkov @ZvoneCadez @strankaSDS @JJansaSDS Jaja mielenterveyspotilaat kuuluvat laatikkoon ei internetiin !</w:t>
      </w:r>
    </w:p>
    <w:p>
      <w:r>
        <w:rPr>
          <w:b/>
          <w:u w:val="single"/>
        </w:rPr>
        <w:t xml:space="preserve">740854</w:t>
      </w:r>
    </w:p>
    <w:p>
      <w:r>
        <w:t xml:space="preserve">Ja kun hän juo vähän enemmän, hän saa PIŠIJAS, joka on kiistämätön todiste hänen jalkoväliinsä ja perseeseensä. https://t.co/SJ4ur2J39Y</w:t>
      </w:r>
    </w:p>
    <w:p>
      <w:r>
        <w:rPr>
          <w:b/>
          <w:u w:val="single"/>
        </w:rPr>
        <w:t xml:space="preserve">740855</w:t>
      </w:r>
    </w:p>
    <w:p>
      <w:r>
        <w:t xml:space="preserve">Kun ensimmäinen hallitusvuosi on ohi, kaikki poliittinen laskelmointi katoaa, ja Šarec vain riemuitsee - syyttäkää https://t.co/ioFSpEbaSQ.</w:t>
      </w:r>
    </w:p>
    <w:p>
      <w:r>
        <w:rPr>
          <w:b/>
          <w:u w:val="single"/>
        </w:rPr>
        <w:t xml:space="preserve">740856</w:t>
      </w:r>
    </w:p>
    <w:p>
      <w:r>
        <w:t xml:space="preserve">@TeaLogar Ja tämä. Hyvillä yliopistoilla on tiukat pääsyvaatimukset. Se, joka pääsee sisään, yleensä pääsee myös maaliin.</w:t>
      </w:r>
    </w:p>
    <w:p>
      <w:r>
        <w:rPr>
          <w:b/>
          <w:u w:val="single"/>
        </w:rPr>
        <w:t xml:space="preserve">740857</w:t>
      </w:r>
    </w:p>
    <w:p>
      <w:r>
        <w:t xml:space="preserve">@NEVAELEZNIK Myöhästyimme kehitysjunasta kauan sitten. Emme saa sitä kiinni edes ylipalkatulla toisella raidalla. Olen pahoillani.</w:t>
      </w:r>
    </w:p>
    <w:p>
      <w:r>
        <w:rPr>
          <w:b/>
          <w:u w:val="single"/>
        </w:rPr>
        <w:t xml:space="preserve">740858</w:t>
      </w:r>
    </w:p>
    <w:p>
      <w:r>
        <w:t xml:space="preserve">@jelka_godec Hän ei luultavasti odottanut 8 tuntia, aivan kuten me muutkin kansalaiset, jotka huijaamme itseämme, että olemme sairaita!!!</w:t>
      </w:r>
    </w:p>
    <w:p>
      <w:r>
        <w:rPr>
          <w:b/>
          <w:u w:val="single"/>
        </w:rPr>
        <w:t xml:space="preserve">740859</w:t>
      </w:r>
    </w:p>
    <w:p>
      <w:r>
        <w:t xml:space="preserve">Muovia pitäisi vähentää, ei kierrättää https://t.co/UwzPfsZaad https://t.co/LqJpoyJt1e https://t.co/LqJpoyJt1e</w:t>
      </w:r>
    </w:p>
    <w:p>
      <w:r>
        <w:rPr>
          <w:b/>
          <w:u w:val="single"/>
        </w:rPr>
        <w:t xml:space="preserve">740860</w:t>
      </w:r>
    </w:p>
    <w:p>
      <w:r>
        <w:t xml:space="preserve">@MisaVugrinec Mutta olet jo sytyttänyt takan TV:ssä.....se näyttää ihan idylliseltä takalle.🙃😉</w:t>
      </w:r>
    </w:p>
    <w:p>
      <w:r>
        <w:rPr>
          <w:b/>
          <w:u w:val="single"/>
        </w:rPr>
        <w:t xml:space="preserve">740861</w:t>
      </w:r>
    </w:p>
    <w:p>
      <w:r>
        <w:t xml:space="preserve">Ei puolustusta, FIBA-tuomarit ovat katastrofi! Mikä puoliaika! #EuroBasket2017 #mojtim @kzs_si</w:t>
      </w:r>
    </w:p>
    <w:p>
      <w:r>
        <w:rPr>
          <w:b/>
          <w:u w:val="single"/>
        </w:rPr>
        <w:t xml:space="preserve">740862</w:t>
      </w:r>
    </w:p>
    <w:p>
      <w:r>
        <w:t xml:space="preserve">@dusankocevar1 Pishuka, kun katson toista ja unohdan puoli tavua .... aaaaaaa</w:t>
      </w:r>
    </w:p>
    <w:p>
      <w:r>
        <w:rPr>
          <w:b/>
          <w:u w:val="single"/>
        </w:rPr>
        <w:t xml:space="preserve">740863</w:t>
      </w:r>
    </w:p>
    <w:p>
      <w:r>
        <w:t xml:space="preserve">@dialogos_si Eh, kukkula (niin me kutsumme... kukkuloita)! Jonain päivänä tulen todella katsomaan. Tai piipahda Cerknicassa ja nauti kofet takapihalla.</w:t>
      </w:r>
    </w:p>
    <w:p>
      <w:r>
        <w:rPr>
          <w:b/>
          <w:u w:val="single"/>
        </w:rPr>
        <w:t xml:space="preserve">740864</w:t>
      </w:r>
    </w:p>
    <w:p>
      <w:r>
        <w:t xml:space="preserve">@BCestnik @Matej_Klaric Myös Berliini vapautettiin vasta vuonna 1945.</w:t>
        <w:br/>
        <w:br/>
        <w:t xml:space="preserve"> Mutta on totta, että se olisi mennyt nopeammin, jos Dolfet ei olisi saanut apua kotimaisista roskista.</w:t>
      </w:r>
    </w:p>
    <w:p>
      <w:r>
        <w:rPr>
          <w:b/>
          <w:u w:val="single"/>
        </w:rPr>
        <w:t xml:space="preserve">740865</w:t>
      </w:r>
    </w:p>
    <w:p>
      <w:r>
        <w:t xml:space="preserve">@MStrtak @peterjancic Kaikki merkit ovat. Paitsi että se oli tähän asti enemmän naamioitu, mutta viime vuosina se on tullut yhä avoimemmin esiin.</w:t>
      </w:r>
    </w:p>
    <w:p>
      <w:r>
        <w:rPr>
          <w:b/>
          <w:u w:val="single"/>
        </w:rPr>
        <w:t xml:space="preserve">740866</w:t>
      </w:r>
    </w:p>
    <w:p>
      <w:r>
        <w:t xml:space="preserve">@engslove1 @Nova24TV Joten et paskanna itseäsi, koska paskannat joka paikkaan. Parempi olla kommunisti kuin oikeistolainen lammas. Sinua on helppo johtaa,</w:t>
      </w:r>
    </w:p>
    <w:p>
      <w:r>
        <w:rPr>
          <w:b/>
          <w:u w:val="single"/>
        </w:rPr>
        <w:t xml:space="preserve">740867</w:t>
      </w:r>
    </w:p>
    <w:p>
      <w:r>
        <w:t xml:space="preserve">Arvoisa Kovšca, älkää unohtako, että he itse ovat pelkureita, jotka ovat aina käyttäneet hyväkseen avuttomia ihmisiä. https://t.co/4QK2eMjVog</w:t>
      </w:r>
    </w:p>
    <w:p>
      <w:r>
        <w:rPr>
          <w:b/>
          <w:u w:val="single"/>
        </w:rPr>
        <w:t xml:space="preserve">740868</w:t>
      </w:r>
    </w:p>
    <w:p>
      <w:r>
        <w:t xml:space="preserve">Eilen jäin kotiin, ja tänään olen valmis lähtemään ulos, mutta sää on huono. Sinun ei tarvitse voittaa lajfia, piste, piste, piste, lopeta.</w:t>
      </w:r>
    </w:p>
    <w:p>
      <w:r>
        <w:rPr>
          <w:b/>
          <w:u w:val="single"/>
        </w:rPr>
        <w:t xml:space="preserve">740869</w:t>
      </w:r>
    </w:p>
    <w:p>
      <w:r>
        <w:t xml:space="preserve">@MilenkoZiherl1 @Nova24TV JJ joutui maksamaan osuutensa takautuvasti korkoineen ja sakkoineen, hänet suistettiin raiteiltaan.</w:t>
      </w:r>
    </w:p>
    <w:p>
      <w:r>
        <w:rPr>
          <w:b/>
          <w:u w:val="single"/>
        </w:rPr>
        <w:t xml:space="preserve">740870</w:t>
      </w:r>
    </w:p>
    <w:p>
      <w:r>
        <w:t xml:space="preserve">@FrenkMate Slovenian kommunistihallitsijat nostavat veroja, kunnes he ovat palkanneet kaikki julkishallinnon työntekijät.</w:t>
      </w:r>
    </w:p>
    <w:p>
      <w:r>
        <w:rPr>
          <w:b/>
          <w:u w:val="single"/>
        </w:rPr>
        <w:t xml:space="preserve">740871</w:t>
      </w:r>
    </w:p>
    <w:p>
      <w:r>
        <w:t xml:space="preserve">@A1Slovenija ...löysin Samsungin matkapuhelimen mustassa kannessa tiellä MB:ssä...valitettavasti tuhoutunut,</w:t>
        <w:br/>
        <w:t xml:space="preserve">mutta Micro SIM A1 -kortti on ehjä. Mitä tehdä?</w:t>
      </w:r>
    </w:p>
    <w:p>
      <w:r>
        <w:rPr>
          <w:b/>
          <w:u w:val="single"/>
        </w:rPr>
        <w:t xml:space="preserve">740872</w:t>
      </w:r>
    </w:p>
    <w:p>
      <w:r>
        <w:t xml:space="preserve">@tomltoml @StrankaSMC @SiolNEWS Juuri niin...1. liigan jengi...viimeistä kertaa menossa..#fuckoff</w:t>
      </w:r>
    </w:p>
    <w:p>
      <w:r>
        <w:rPr>
          <w:b/>
          <w:u w:val="single"/>
        </w:rPr>
        <w:t xml:space="preserve">740873</w:t>
      </w:r>
    </w:p>
    <w:p>
      <w:r>
        <w:t xml:space="preserve">Mutta tiesitkö, että piraijat voivat syödä pienen lapsen alle 30 sekunnissa?</w:t>
        <w:br/>
        <w:t xml:space="preserve"> Joka tapauksessa, tänään menetin vuoroni eläintarhassa.</w:t>
      </w:r>
    </w:p>
    <w:p>
      <w:r>
        <w:rPr>
          <w:b/>
          <w:u w:val="single"/>
        </w:rPr>
        <w:t xml:space="preserve">740874</w:t>
      </w:r>
    </w:p>
    <w:p>
      <w:r>
        <w:t xml:space="preserve">@NavadniNimda Triestessä, jossa isoisoisäni oli vuokrannut varastoja, laivat, joissa oli zamorchoja, toivat hänelle kahvia ja teetä.</w:t>
      </w:r>
    </w:p>
    <w:p>
      <w:r>
        <w:rPr>
          <w:b/>
          <w:u w:val="single"/>
        </w:rPr>
        <w:t xml:space="preserve">740875</w:t>
      </w:r>
    </w:p>
    <w:p>
      <w:r>
        <w:t xml:space="preserve">Ampuminen NSA:n päämajan ulkopuolella: turvamiehet ampuvat mustan maasturin (VIDEO) https://t.co/EBoiHGyaJJ https://t.co/DT1bcp993S</w:t>
      </w:r>
    </w:p>
    <w:p>
      <w:r>
        <w:rPr>
          <w:b/>
          <w:u w:val="single"/>
        </w:rPr>
        <w:t xml:space="preserve">740876</w:t>
      </w:r>
    </w:p>
    <w:p>
      <w:r>
        <w:t xml:space="preserve">Tämä ilmiö, että slovenialaiset, yleisö, äänestäjät ovat niin hirvittävän kunnianhimottomia ja heillä on alhaiset odotukset, sattuu.</w:t>
        <w:br/>
        <w:t xml:space="preserve"> He ovat nopeita hyväksymään, he eivät reagoi.</w:t>
      </w:r>
    </w:p>
    <w:p>
      <w:r>
        <w:rPr>
          <w:b/>
          <w:u w:val="single"/>
        </w:rPr>
        <w:t xml:space="preserve">740877</w:t>
      </w:r>
    </w:p>
    <w:p>
      <w:r>
        <w:t xml:space="preserve">Ruho. Kuvan kanssa. Jalkojen kanssa. Menneisyyden ja halumme aiheuttaman kuoleman kanssa. https://t.co/6Z24bItW5O.</w:t>
      </w:r>
    </w:p>
    <w:p>
      <w:r>
        <w:rPr>
          <w:b/>
          <w:u w:val="single"/>
        </w:rPr>
        <w:t xml:space="preserve">740878</w:t>
      </w:r>
    </w:p>
    <w:p>
      <w:r>
        <w:t xml:space="preserve">Kyllä, näiden homojen kanssa on todella helppo olla tekemisissä.Maa, jonka huipulla on tällaisia yksilöitä, on maa, joka on uhattuna mitä oudoimmalla tavalla. https://t.co/g8WhHjz379.</w:t>
      </w:r>
    </w:p>
    <w:p>
      <w:r>
        <w:rPr>
          <w:b/>
          <w:u w:val="single"/>
        </w:rPr>
        <w:t xml:space="preserve">740879</w:t>
      </w:r>
    </w:p>
    <w:p>
      <w:r>
        <w:t xml:space="preserve">@NortzDr Luulen, että kyseessä on manipulointi, sillä jos valitset kaiken, mainos muuttuu siniseksi. https://t.co/BR4MWMfz7P</w:t>
      </w:r>
    </w:p>
    <w:p>
      <w:r>
        <w:rPr>
          <w:b/>
          <w:u w:val="single"/>
        </w:rPr>
        <w:t xml:space="preserve">740880</w:t>
      </w:r>
    </w:p>
    <w:p>
      <w:r>
        <w:t xml:space="preserve">Säiliökompleksi poistetaan. Osa pysäköintialueesta suljetaan. #ŠmarjepriJelšah #parkkipaikka #parkkipaikka #parkkipaikat https://t.co/bIiIJ76o24</w:t>
      </w:r>
    </w:p>
    <w:p>
      <w:r>
        <w:rPr>
          <w:b/>
          <w:u w:val="single"/>
        </w:rPr>
        <w:t xml:space="preserve">740881</w:t>
      </w:r>
    </w:p>
    <w:p>
      <w:r>
        <w:t xml:space="preserve">Voivatko saksalaiset dieselautojen omistajat huokaista helpotuksesta?</w:t>
        <w:t xml:space="preserve">Ministerit vastuussa ajokieltoja vastaan.</w:t>
        <w:br/>
        <w:t xml:space="preserve">https://t.co/f1J6FP16AJ</w:t>
      </w:r>
    </w:p>
    <w:p>
      <w:r>
        <w:rPr>
          <w:b/>
          <w:u w:val="single"/>
        </w:rPr>
        <w:t xml:space="preserve">740882</w:t>
      </w:r>
    </w:p>
    <w:p>
      <w:r>
        <w:t xml:space="preserve">@DRprlek Joo, senkin paskiainen... taputtele häntä vähän ja sano jotain mukavaa, niin hän lopettaa piereskelyn🤷♀️😂.</w:t>
      </w:r>
    </w:p>
    <w:p>
      <w:r>
        <w:rPr>
          <w:b/>
          <w:u w:val="single"/>
        </w:rPr>
        <w:t xml:space="preserve">740883</w:t>
      </w:r>
    </w:p>
    <w:p>
      <w:r>
        <w:t xml:space="preserve">Leikittelen ajatuksella sanoa heille tänään: Tämä on Ljubljana. Et voi eksyä. Mene ja katso itse! #lena</w:t>
      </w:r>
    </w:p>
    <w:p>
      <w:r>
        <w:rPr>
          <w:b/>
          <w:u w:val="single"/>
        </w:rPr>
        <w:t xml:space="preserve">740884</w:t>
      </w:r>
    </w:p>
    <w:p>
      <w:r>
        <w:t xml:space="preserve">@NatasaMulec @Bodem43 Minua nolottaa: katsoin Echoesia vähän aikaa ja jätin kaksi osumaa huomaamatta. Rajaan siistiä!</w:t>
      </w:r>
    </w:p>
    <w:p>
      <w:r>
        <w:rPr>
          <w:b/>
          <w:u w:val="single"/>
        </w:rPr>
        <w:t xml:space="preserve">740885</w:t>
      </w:r>
    </w:p>
    <w:p>
      <w:r>
        <w:t xml:space="preserve">KUVAT: Turvapaikanhakijoiden rikollisuus lisääntyy Ljubljanassa https://t.co/H3whQ9daap</w:t>
      </w:r>
    </w:p>
    <w:p>
      <w:r>
        <w:rPr>
          <w:b/>
          <w:u w:val="single"/>
        </w:rPr>
        <w:t xml:space="preserve">740886</w:t>
      </w:r>
    </w:p>
    <w:p>
      <w:r>
        <w:t xml:space="preserve">@stavenskovrhsk1 @reform_si @BrankoGrims1 ja maksoimme tästä maskotista yhtä paljon kuin raide 2:n mockupista.</w:t>
      </w:r>
    </w:p>
    <w:p>
      <w:r>
        <w:rPr>
          <w:b/>
          <w:u w:val="single"/>
        </w:rPr>
        <w:t xml:space="preserve">740887</w:t>
      </w:r>
    </w:p>
    <w:p>
      <w:r>
        <w:t xml:space="preserve">Kiitos, Rudi! Olimpijan lähihistorian ainoa normaali siirtorajoitus ja tuplakruunu! #sirkus #OlimpijaOle</w:t>
      </w:r>
    </w:p>
    <w:p>
      <w:r>
        <w:rPr>
          <w:b/>
          <w:u w:val="single"/>
        </w:rPr>
        <w:t xml:space="preserve">740888</w:t>
      </w:r>
    </w:p>
    <w:p>
      <w:r>
        <w:t xml:space="preserve">@Democracy1 Madzarilla ei ole mitään asiaa sekaantua lehdistöömme! Mitä hän tekee ja mitä hän tekee itselleen, sitä hän ei voi tehdä täällä. Me emme ole Orbaanimaa.</w:t>
      </w:r>
    </w:p>
    <w:p>
      <w:r>
        <w:rPr>
          <w:b/>
          <w:u w:val="single"/>
        </w:rPr>
        <w:t xml:space="preserve">740889</w:t>
      </w:r>
    </w:p>
    <w:p>
      <w:r>
        <w:t xml:space="preserve">Poliisi ei pidä tapausta terroritekona, mutta miehen motiivi ei ole vielä tiedossa.</w:t>
      </w:r>
    </w:p>
    <w:p>
      <w:r>
        <w:rPr>
          <w:b/>
          <w:u w:val="single"/>
        </w:rPr>
        <w:t xml:space="preserve">740890</w:t>
      </w:r>
    </w:p>
    <w:p>
      <w:r>
        <w:t xml:space="preserve">@crnkovic @VisitMaribor @vecer @UrosEsih @markopigac Marko, olet jo nyt kääntämässä itseäsi ylösalaisin, kirjoituksistasi päätellen. ⛄️</w:t>
      </w:r>
    </w:p>
    <w:p>
      <w:r>
        <w:rPr>
          <w:b/>
          <w:u w:val="single"/>
        </w:rPr>
        <w:t xml:space="preserve">740891</w:t>
      </w:r>
    </w:p>
    <w:p>
      <w:r>
        <w:t xml:space="preserve">@metkav1 Elokuvassa Head 'n' Shoulders pysäytti Evolutionin. Revolution tarvitsee lisää sprayta ja jäykistysainetta...</w:t>
      </w:r>
    </w:p>
    <w:p>
      <w:r>
        <w:rPr>
          <w:b/>
          <w:u w:val="single"/>
        </w:rPr>
        <w:t xml:space="preserve">740892</w:t>
      </w:r>
    </w:p>
    <w:p>
      <w:r>
        <w:t xml:space="preserve">Syöpäsolut kuolevat 42 päivän kuluessa. Itävaltalainen mehu, joka pelasti 45 000 ihmistä kuolemalta! - NAROBESVET https://t.co/kyvyVWh5mv</w:t>
      </w:r>
    </w:p>
    <w:p>
      <w:r>
        <w:rPr>
          <w:b/>
          <w:u w:val="single"/>
        </w:rPr>
        <w:t xml:space="preserve">740893</w:t>
      </w:r>
    </w:p>
    <w:p>
      <w:r>
        <w:t xml:space="preserve">Pelaan parhaillaan Biathlon Maniaa. Tule mukaan ja yritä voittaa minut! https://t.co/PKMK0Qw7rr</w:t>
      </w:r>
    </w:p>
    <w:p>
      <w:r>
        <w:rPr>
          <w:b/>
          <w:u w:val="single"/>
        </w:rPr>
        <w:t xml:space="preserve">740894</w:t>
      </w:r>
    </w:p>
    <w:p>
      <w:r>
        <w:t xml:space="preserve">Yöllä Nato luultavasti suihkutti hopeajodidia B-52-koneiden päälle jäädyttääkseen ne. Viiniköynnökset, hedelmäpuut .... https://t.co/G6hE8rPb9F</w:t>
      </w:r>
    </w:p>
    <w:p>
      <w:r>
        <w:rPr>
          <w:b/>
          <w:u w:val="single"/>
        </w:rPr>
        <w:t xml:space="preserve">740895</w:t>
      </w:r>
    </w:p>
    <w:p>
      <w:r>
        <w:t xml:space="preserve">FURS ilmoittaa tiukemmasta valvonnasta vuonna 2020! Tarkista, miten vältät sakot!</w:t>
        <w:t xml:space="preserve">#yrittäjyys</w:t>
        <w:br/>
        <w:br/>
        <w:t xml:space="preserve">https://t.co/PDBHzL1pvv</w:t>
      </w:r>
    </w:p>
    <w:p>
      <w:r>
        <w:rPr>
          <w:b/>
          <w:u w:val="single"/>
        </w:rPr>
        <w:t xml:space="preserve">740896</w:t>
      </w:r>
    </w:p>
    <w:p>
      <w:r>
        <w:t xml:space="preserve">Kuntien määrän vähentäminen ei vähennä byrokraattien määrää, vaan se vain lisää matkakustannuksia! Face it :/ #idiotic</w:t>
      </w:r>
    </w:p>
    <w:p>
      <w:r>
        <w:rPr>
          <w:b/>
          <w:u w:val="single"/>
        </w:rPr>
        <w:t xml:space="preserve">740897</w:t>
      </w:r>
    </w:p>
    <w:p>
      <w:r>
        <w:t xml:space="preserve">@DavidToff @UrosBrezan @tiskraba Vastasin väärään twiittiin. Kuka maksaa SP:n sairausloman 30 päivään asti? Työnantaja. Aivan kuten muutkin.</w:t>
      </w:r>
    </w:p>
    <w:p>
      <w:r>
        <w:rPr>
          <w:b/>
          <w:u w:val="single"/>
        </w:rPr>
        <w:t xml:space="preserve">740898</w:t>
      </w:r>
    </w:p>
    <w:p>
      <w:r>
        <w:t xml:space="preserve">@list_novi @AnzeLog Varmista, ettet saa huomenna mustaa kättä ulko-ovella. Janschistit pystyvät moniin asioihin.</w:t>
      </w:r>
    </w:p>
    <w:p>
      <w:r>
        <w:rPr>
          <w:b/>
          <w:u w:val="single"/>
        </w:rPr>
        <w:t xml:space="preserve">740899</w:t>
      </w:r>
    </w:p>
    <w:p>
      <w:r>
        <w:t xml:space="preserve">Hyvä herra tai rouva! Voit lähettää valituksesi seuraavaan sähköpostiosoitteeseen: pritozbe.pohvale@slo-zeleznice.si. lp https://t.co/0q1J8gcpQk.</w:t>
      </w:r>
    </w:p>
    <w:p>
      <w:r>
        <w:rPr>
          <w:b/>
          <w:u w:val="single"/>
        </w:rPr>
        <w:t xml:space="preserve">740900</w:t>
      </w:r>
    </w:p>
    <w:p>
      <w:r>
        <w:t xml:space="preserve">@Mordacitas Veikkaan, että hän selitti paleoruokavaliota... Jokainen näyttelijä tietää, mitä he söivät silloin, mutta tiedemiehet eivät. Idiootit.</w:t>
      </w:r>
    </w:p>
    <w:p>
      <w:r>
        <w:rPr>
          <w:b/>
          <w:u w:val="single"/>
        </w:rPr>
        <w:t xml:space="preserve">740901</w:t>
      </w:r>
    </w:p>
    <w:p>
      <w:r>
        <w:t xml:space="preserve">Asiakkaat tinkivät silmiemme edessä kiivaasti siitä, mikä olisi heille parasta. He eivät koskaan ajattele ihmisiä.</w:t>
      </w:r>
    </w:p>
    <w:p>
      <w:r>
        <w:rPr>
          <w:b/>
          <w:u w:val="single"/>
        </w:rPr>
        <w:t xml:space="preserve">740902</w:t>
      </w:r>
    </w:p>
    <w:p>
      <w:r>
        <w:t xml:space="preserve">ensimmäisten MOL-poliisien lippikset, Merkurin hanskat, bouvšje ob ljubljancin naštki-tunnukset, käytetyt puvut https://t.co/wt5G1Ubwy9.</w:t>
      </w:r>
    </w:p>
    <w:p>
      <w:r>
        <w:rPr>
          <w:b/>
          <w:u w:val="single"/>
        </w:rPr>
        <w:t xml:space="preserve">740903</w:t>
      </w:r>
    </w:p>
    <w:p>
      <w:r>
        <w:t xml:space="preserve">@Mateja13152294 @strankalevica Totuus paahtaa vakiintuneita demokraattisia ja erityisesti sosiaalisia puolueita.</w:t>
      </w:r>
    </w:p>
    <w:p>
      <w:r>
        <w:rPr>
          <w:b/>
          <w:u w:val="single"/>
        </w:rPr>
        <w:t xml:space="preserve">740904</w:t>
      </w:r>
    </w:p>
    <w:p>
      <w:r>
        <w:t xml:space="preserve">@opica @IrenaSirena Muuten kyllä - näin suvaitsemattomat esittelevät tasonsa.</w:t>
      </w:r>
    </w:p>
    <w:p>
      <w:r>
        <w:rPr>
          <w:b/>
          <w:u w:val="single"/>
        </w:rPr>
        <w:t xml:space="preserve">740905</w:t>
      </w:r>
    </w:p>
    <w:p>
      <w:r>
        <w:t xml:space="preserve">@lukavalas @petrasovdat Jihuu, ei se ole poran vika, jos et tiedä missä se on ja mitä siellä pitäisi tehdä!</w:t>
      </w:r>
    </w:p>
    <w:p>
      <w:r>
        <w:rPr>
          <w:b/>
          <w:u w:val="single"/>
        </w:rPr>
        <w:t xml:space="preserve">740906</w:t>
      </w:r>
    </w:p>
    <w:p>
      <w:r>
        <w:t xml:space="preserve">@VeraG_KR @petermarinsek @Matej_Klaric Jos armeija hyökkäisi kimppuumme, emme olisi 3000 sotilaan kanssa, jotka eivät saa ampua ensin. Älä ole naurettava.</w:t>
      </w:r>
    </w:p>
    <w:p>
      <w:r>
        <w:rPr>
          <w:b/>
          <w:u w:val="single"/>
        </w:rPr>
        <w:t xml:space="preserve">740907</w:t>
      </w:r>
    </w:p>
    <w:p>
      <w:r>
        <w:t xml:space="preserve">@H2odrink3R jos olen missannut sen ehkä 3 kertaa sen jälkeen kun olen juonut kahvia..mutta tänään katsoin sitä ja tajusin ettei se mene kurkusta alas 🤔🤒😤</w:t>
      </w:r>
    </w:p>
    <w:p>
      <w:r>
        <w:rPr>
          <w:b/>
          <w:u w:val="single"/>
        </w:rPr>
        <w:t xml:space="preserve">740908</w:t>
      </w:r>
    </w:p>
    <w:p>
      <w:r>
        <w:t xml:space="preserve">Hyvä, kaivetaanko raidetta 2 lapioilla vai lusikoilla? Cmera istutti lapion, teetti mallin ja siinä kaikki. Millainen liite? Mihin?😈</w:t>
      </w:r>
    </w:p>
    <w:p>
      <w:r>
        <w:rPr>
          <w:b/>
          <w:u w:val="single"/>
        </w:rPr>
        <w:t xml:space="preserve">740909</w:t>
      </w:r>
    </w:p>
    <w:p>
      <w:r>
        <w:t xml:space="preserve">Just! Matkustajakone joutuu tulipalon valtaan "hullun" laskeutumisen aikana. Video: https://t.co/Bs8GLehfjl https://t.co/EUti59x3R8</w:t>
      </w:r>
    </w:p>
    <w:p>
      <w:r>
        <w:rPr>
          <w:b/>
          <w:u w:val="single"/>
        </w:rPr>
        <w:t xml:space="preserve">740910</w:t>
      </w:r>
    </w:p>
    <w:p>
      <w:r>
        <w:t xml:space="preserve">@StrankaSMC @MiroCerar @sarecmarjan Hienoa! Myytte meille kurpitsoja ja täytätte taskunne!</w:t>
      </w:r>
    </w:p>
    <w:p>
      <w:r>
        <w:rPr>
          <w:b/>
          <w:u w:val="single"/>
        </w:rPr>
        <w:t xml:space="preserve">740911</w:t>
      </w:r>
    </w:p>
    <w:p>
      <w:r>
        <w:t xml:space="preserve">Lapsi kuoli sydänleikkausta odottaessaan | Slovenske novosti https://t.co/vnGtOI8D8b https://t.co/1BlqsiKJ5O https://t.co/1BlqsiKJ5O</w:t>
      </w:r>
    </w:p>
    <w:p>
      <w:r>
        <w:rPr>
          <w:b/>
          <w:u w:val="single"/>
        </w:rPr>
        <w:t xml:space="preserve">740912</w:t>
      </w:r>
    </w:p>
    <w:p>
      <w:r>
        <w:t xml:space="preserve">#Lenovo TS140 palvelin, #LENOVO, #Palvelimet #MEGABITE - #tietokoneet ja #tietokonelaitteet. https://t.co/PSN62gi7tf.</w:t>
      </w:r>
    </w:p>
    <w:p>
      <w:r>
        <w:rPr>
          <w:b/>
          <w:u w:val="single"/>
        </w:rPr>
        <w:t xml:space="preserve">740913</w:t>
      </w:r>
    </w:p>
    <w:p>
      <w:r>
        <w:t xml:space="preserve">köyhät nuorten koripalloseurat... heillä ei ole rahaa erotuomareihin ja he ovat peruneet 300 ottelua... meillä oli tapana sanoa, että sinä olet erotuomari... #healthapamet</w:t>
      </w:r>
    </w:p>
    <w:p>
      <w:r>
        <w:rPr>
          <w:b/>
          <w:u w:val="single"/>
        </w:rPr>
        <w:t xml:space="preserve">740914</w:t>
      </w:r>
    </w:p>
    <w:p>
      <w:r>
        <w:t xml:space="preserve">Tito jossain luonnossa, paistamassa perunoita. Ehkä jopa lihaa ? Kansa oli nälkäinen ja jonotti leipää. Törkeää. https://t.co/RAbJaJKXqQ</w:t>
      </w:r>
    </w:p>
    <w:p>
      <w:r>
        <w:rPr>
          <w:b/>
          <w:u w:val="single"/>
        </w:rPr>
        <w:t xml:space="preserve">740915</w:t>
      </w:r>
    </w:p>
    <w:p>
      <w:r>
        <w:t xml:space="preserve">@IgorGaberc Tuomarit ovat kuin Jumalan kätyreitä</w:t>
        <w:br/>
        <w:t xml:space="preserve">Kun joudut heidän kynsiinsä, he ovat hydichiä</w:t>
      </w:r>
    </w:p>
    <w:p>
      <w:r>
        <w:rPr>
          <w:b/>
          <w:u w:val="single"/>
        </w:rPr>
        <w:t xml:space="preserve">740916</w:t>
      </w:r>
    </w:p>
    <w:p>
      <w:r>
        <w:t xml:space="preserve">Normit, varokaa! Sinulle ei ehkä tapahdu lainkaan muutoksia https://t.co/hMHSPAz5ng</w:t>
      </w:r>
    </w:p>
    <w:p>
      <w:r>
        <w:rPr>
          <w:b/>
          <w:u w:val="single"/>
        </w:rPr>
        <w:t xml:space="preserve">740917</w:t>
      </w:r>
    </w:p>
    <w:p>
      <w:r>
        <w:t xml:space="preserve">@BojanPozar @misamolk on tsaari! jos hän haluaa, antaa hänen kirjoittaa runoja, tykkääkö joku siitä vai ei. nauttikaa @misamolk.</w:t>
      </w:r>
    </w:p>
    <w:p>
      <w:r>
        <w:rPr>
          <w:b/>
          <w:u w:val="single"/>
        </w:rPr>
        <w:t xml:space="preserve">740918</w:t>
      </w:r>
    </w:p>
    <w:p>
      <w:r>
        <w:t xml:space="preserve">Kansalaisemme siepanneille siirtolaisille annetaan nyt poliittista turvapaikkaa ja sosiaalista tukea.</w:t>
      </w:r>
    </w:p>
    <w:p>
      <w:r>
        <w:rPr>
          <w:b/>
          <w:u w:val="single"/>
        </w:rPr>
        <w:t xml:space="preserve">740919</w:t>
      </w:r>
    </w:p>
    <w:p>
      <w:r>
        <w:t xml:space="preserve">@PrometejDD @NovicaMihajlo @BorutHocevar Voit saada diesel-Astro-vaunun kaikilla varusteilla 20k:lla. Yksi vuosi käytetty 16k.</w:t>
      </w:r>
    </w:p>
    <w:p>
      <w:r>
        <w:rPr>
          <w:b/>
          <w:u w:val="single"/>
        </w:rPr>
        <w:t xml:space="preserve">740920</w:t>
      </w:r>
    </w:p>
    <w:p>
      <w:r>
        <w:t xml:space="preserve">@vecer Täsmälleen! Tito teki yhteistyötä miehittäjien kanssa, häntä ei pitäisi kuntouttaa!</w:t>
      </w:r>
    </w:p>
    <w:p>
      <w:r>
        <w:rPr>
          <w:b/>
          <w:u w:val="single"/>
        </w:rPr>
        <w:t xml:space="preserve">740921</w:t>
      </w:r>
    </w:p>
    <w:p>
      <w:r>
        <w:t xml:space="preserve">Kaunista kaiverrettua lasia, miniäni työ hääparille...#kdor_zna_papa_zna https://t.co/5QcQHMTIHB</w:t>
      </w:r>
    </w:p>
    <w:p>
      <w:r>
        <w:rPr>
          <w:b/>
          <w:u w:val="single"/>
        </w:rPr>
        <w:t xml:space="preserve">740922</w:t>
      </w:r>
    </w:p>
    <w:p>
      <w:r>
        <w:t xml:space="preserve">@Hribar13 @Dr_Eclectic @cashkee Missä auspuh pipco ja bat hare? Niitä oli ennen, mutta nyt kaikki on loppunut.</w:t>
      </w:r>
    </w:p>
    <w:p>
      <w:r>
        <w:rPr>
          <w:b/>
          <w:u w:val="single"/>
        </w:rPr>
        <w:t xml:space="preserve">740923</w:t>
      </w:r>
    </w:p>
    <w:p>
      <w:r>
        <w:t xml:space="preserve">Ne luopuvat lonkeroistaan!</w:t>
        <w:t xml:space="preserve">Briteiltä on kielletty parlamentin hajottaminen!</w:t>
        <w:br/>
        <w:br/>
        <w:t xml:space="preserve">https://t.co/MDY5mnbxkj</w:t>
      </w:r>
    </w:p>
    <w:p>
      <w:r>
        <w:rPr>
          <w:b/>
          <w:u w:val="single"/>
        </w:rPr>
        <w:t xml:space="preserve">740924</w:t>
      </w:r>
    </w:p>
    <w:p>
      <w:r>
        <w:t xml:space="preserve">Lähes ihailtavaa, valtiorakenteellista, Slovenian oikeiston primitiivistä iloa, kun #ABank saa uuden ULKOMAISEN omistajan. #shekamenbizajokal</w:t>
      </w:r>
    </w:p>
    <w:p>
      <w:r>
        <w:rPr>
          <w:b/>
          <w:u w:val="single"/>
        </w:rPr>
        <w:t xml:space="preserve">740925</w:t>
      </w:r>
    </w:p>
    <w:p>
      <w:r>
        <w:t xml:space="preserve">@Mateja_Rose Quaid-vauva sairastuu? Se ei ole naiiviutta, vaan presidentinformaatiota.</w:t>
      </w:r>
    </w:p>
    <w:p>
      <w:r>
        <w:rPr>
          <w:b/>
          <w:u w:val="single"/>
        </w:rPr>
        <w:t xml:space="preserve">740926</w:t>
      </w:r>
    </w:p>
    <w:p>
      <w:r>
        <w:t xml:space="preserve">Slovenian oikeuslaitos: Yksi poliitikko vangitaan ilman todisteita, toisen raskauttavat todisteet tuhotaan oikeudessa?</w:t>
      </w:r>
    </w:p>
    <w:p>
      <w:r>
        <w:rPr>
          <w:b/>
          <w:u w:val="single"/>
        </w:rPr>
        <w:t xml:space="preserve">740927</w:t>
      </w:r>
    </w:p>
    <w:p>
      <w:r>
        <w:t xml:space="preserve">@ZidanDejan @strankaSD "Ääriradikaali oikeisto" on Milan-setä, sinun tekosi ja ajattelusi.</w:t>
      </w:r>
    </w:p>
    <w:p>
      <w:r>
        <w:rPr>
          <w:b/>
          <w:u w:val="single"/>
        </w:rPr>
        <w:t xml:space="preserve">740928</w:t>
      </w:r>
    </w:p>
    <w:p>
      <w:r>
        <w:t xml:space="preserve">@dragica12 Bangladesh, aivan kuten Stožice. Minua hävettää, jos kuljen vain ohi kehätiellä...</w:t>
      </w:r>
    </w:p>
    <w:p>
      <w:r>
        <w:rPr>
          <w:b/>
          <w:u w:val="single"/>
        </w:rPr>
        <w:t xml:space="preserve">740929</w:t>
      </w:r>
    </w:p>
    <w:p>
      <w:r>
        <w:t xml:space="preserve">@BojanPozar @JureLeben @sarecmarjan Rikolliset toimivat aina yhdessä, varsinkin kun he jakavat saaliin.</w:t>
      </w:r>
    </w:p>
    <w:p>
      <w:r>
        <w:rPr>
          <w:b/>
          <w:u w:val="single"/>
        </w:rPr>
        <w:t xml:space="preserve">740930</w:t>
      </w:r>
    </w:p>
    <w:p>
      <w:r>
        <w:t xml:space="preserve">@MitjaIrsic @47citizen Com iltapäivälehdet ja elokuva genren maallikko "Isänmaallisuus myytävänä" luovat Goebbelsin propagandaa..mutta vaalit ovat tulossa !??</w:t>
      </w:r>
    </w:p>
    <w:p>
      <w:r>
        <w:rPr>
          <w:b/>
          <w:u w:val="single"/>
        </w:rPr>
        <w:t xml:space="preserve">740931</w:t>
      </w:r>
    </w:p>
    <w:p>
      <w:r>
        <w:t xml:space="preserve">Markkinat täyttyvät. Jopa joitakin hyvin pieniä lapsia on täällä. Vain päiväkodin roiskimiseksi.</w:t>
        <w:br/>
        <w:t xml:space="preserve"> #päivähoito</w:t>
      </w:r>
    </w:p>
    <w:p>
      <w:r>
        <w:rPr>
          <w:b/>
          <w:u w:val="single"/>
        </w:rPr>
        <w:t xml:space="preserve">740932</w:t>
      </w:r>
    </w:p>
    <w:p>
      <w:r>
        <w:t xml:space="preserve">@bogjak @drVinkoGorenak @KogojSlavko ... Kommunisti Vinko lausuu maljan ja puhdistautumisen punaiselle kappelille, jotta hän menestyisi vaaleissa. #godis</w:t>
      </w:r>
    </w:p>
    <w:p>
      <w:r>
        <w:rPr>
          <w:b/>
          <w:u w:val="single"/>
        </w:rPr>
        <w:t xml:space="preserve">740933</w:t>
      </w:r>
    </w:p>
    <w:p>
      <w:r>
        <w:t xml:space="preserve">@PSlajnar Celjska -jalkaväkirykmentti osoittautui puolustuskyvyttömäksi Škabrijelon puolustuksessa.</w:t>
      </w:r>
    </w:p>
    <w:p>
      <w:r>
        <w:rPr>
          <w:b/>
          <w:u w:val="single"/>
        </w:rPr>
        <w:t xml:space="preserve">740934</w:t>
      </w:r>
    </w:p>
    <w:p>
      <w:r>
        <w:t xml:space="preserve">@notaneffigy Olen etsinyt parempaa sanaa kuin "goo". Se oli piilotettu itse desinfiointiaineeseen. Rutto.</w:t>
      </w:r>
    </w:p>
    <w:p>
      <w:r>
        <w:rPr>
          <w:b/>
          <w:u w:val="single"/>
        </w:rPr>
        <w:t xml:space="preserve">740935</w:t>
      </w:r>
    </w:p>
    <w:p>
      <w:r>
        <w:t xml:space="preserve">Eilen valkoista sokeria, tänään harmaata tuhkaa. Toivotan kaikille kaunista ja armollista paastonaikaa!</w:t>
      </w:r>
    </w:p>
    <w:p>
      <w:r>
        <w:rPr>
          <w:b/>
          <w:u w:val="single"/>
        </w:rPr>
        <w:t xml:space="preserve">740936</w:t>
      </w:r>
    </w:p>
    <w:p>
      <w:r>
        <w:t xml:space="preserve">@KristjaniSDS Yksikään kristitty ei voi tehdä yhteistyötä kommunistien kanssa. Et voi myöskään olla poliitikko, koska se vain turmelee sinut.</w:t>
      </w:r>
    </w:p>
    <w:p>
      <w:r>
        <w:rPr>
          <w:b/>
          <w:u w:val="single"/>
        </w:rPr>
        <w:t xml:space="preserve">740937</w:t>
      </w:r>
    </w:p>
    <w:p>
      <w:r>
        <w:t xml:space="preserve">Vitsailisin, että Erjavec on byrokraattinen peikko ja Janša kommunisti, mutta lopulta molemmat ovat todellisempia kuin elävät henkilöt.</w:t>
      </w:r>
    </w:p>
    <w:p>
      <w:r>
        <w:rPr>
          <w:b/>
          <w:u w:val="single"/>
        </w:rPr>
        <w:t xml:space="preserve">740938</w:t>
      </w:r>
    </w:p>
    <w:p>
      <w:r>
        <w:t xml:space="preserve">Murtovarkaat hitsauskoneen, sahan, ruohonleikkurin ja kattilan perässä - https://t.co/PuAvmIOIti</w:t>
      </w:r>
    </w:p>
    <w:p>
      <w:r>
        <w:rPr>
          <w:b/>
          <w:u w:val="single"/>
        </w:rPr>
        <w:t xml:space="preserve">740939</w:t>
      </w:r>
    </w:p>
    <w:p>
      <w:r>
        <w:t xml:space="preserve">Vitut rautatableteista. Olen varma, että terriini ei saa minua voimaan pahoin https://t.co/xstusVVGEu</w:t>
      </w:r>
    </w:p>
    <w:p>
      <w:r>
        <w:rPr>
          <w:b/>
          <w:u w:val="single"/>
        </w:rPr>
        <w:t xml:space="preserve">740940</w:t>
      </w:r>
    </w:p>
    <w:p>
      <w:r>
        <w:t xml:space="preserve">@PrometejDD Älä odota Arsenovicia innolla. Tämä ei ole Mariborin Jankovic. Ei käy.</w:t>
      </w:r>
    </w:p>
    <w:p>
      <w:r>
        <w:rPr>
          <w:b/>
          <w:u w:val="single"/>
        </w:rPr>
        <w:t xml:space="preserve">740941</w:t>
      </w:r>
    </w:p>
    <w:p>
      <w:r>
        <w:t xml:space="preserve">@borisvasev Kiitokset yrityksestä.</w:t>
        <w:br/>
        <w:br/>
        <w:t xml:space="preserve"> Me kaikki tiedämme, että Žigec on haiseva natsi, ja me kaikki tiedämme, että Žigec ei koskaan myönnä, että nämä lausunnot ovat rasistisia.</w:t>
      </w:r>
    </w:p>
    <w:p>
      <w:r>
        <w:rPr>
          <w:b/>
          <w:u w:val="single"/>
        </w:rPr>
        <w:t xml:space="preserve">740942</w:t>
      </w:r>
    </w:p>
    <w:p>
      <w:r>
        <w:t xml:space="preserve">Kaikki ne teistä, jotka luulevat, että olen tuominnut tämän päivän sääennusteen, odottakaa huomiseen. Kyllä, tulemme näkemään sadetta.</w:t>
      </w:r>
    </w:p>
    <w:p>
      <w:r>
        <w:rPr>
          <w:b/>
          <w:u w:val="single"/>
        </w:rPr>
        <w:t xml:space="preserve">740943</w:t>
      </w:r>
    </w:p>
    <w:p>
      <w:r>
        <w:t xml:space="preserve">@miha21212 Sinun olisi pitänyt kysyä tuota 30 vuotta sitten, jolloin ei ollut nykyaikaisia, herkkiä koneita ja laitteita.... Ja PB 💉 ☺️</w:t>
      </w:r>
    </w:p>
    <w:p>
      <w:r>
        <w:rPr>
          <w:b/>
          <w:u w:val="single"/>
        </w:rPr>
        <w:t xml:space="preserve">740944</w:t>
      </w:r>
    </w:p>
    <w:p>
      <w:r>
        <w:t xml:space="preserve">@BernardBrscic @IvankaKoprivc Joten tämän kieroutuneen "logiikkasi" mukaan voin turvallisesti kutsua sinua natsifasistiksi?</w:t>
      </w:r>
    </w:p>
    <w:p>
      <w:r>
        <w:rPr>
          <w:b/>
          <w:u w:val="single"/>
        </w:rPr>
        <w:t xml:space="preserve">740945</w:t>
      </w:r>
    </w:p>
    <w:p>
      <w:r>
        <w:t xml:space="preserve">Onko Erjavec muuttanut mieltään eikä tue talousarviota parlamentissa? https://t.co/RM57DDLl69 https://t.co/RM57DDLl69</w:t>
      </w:r>
    </w:p>
    <w:p>
      <w:r>
        <w:rPr>
          <w:b/>
          <w:u w:val="single"/>
        </w:rPr>
        <w:t xml:space="preserve">740946</w:t>
      </w:r>
    </w:p>
    <w:p>
      <w:r>
        <w:t xml:space="preserve">Porkaflek. Sen sijaan, että tekisin #napsuja ja jäähdytän juomia #lomalla, aion #keittää #naudanlihakeittoa.</w:t>
      </w:r>
    </w:p>
    <w:p>
      <w:r>
        <w:rPr>
          <w:b/>
          <w:u w:val="single"/>
        </w:rPr>
        <w:t xml:space="preserve">740947</w:t>
      </w:r>
    </w:p>
    <w:p>
      <w:r>
        <w:t xml:space="preserve">@SimonBlazic @UrosEsih Toisin kuin ddddr:t, jotka näkevät kommunistisen salaliiton joka nurkan takana.</w:t>
      </w:r>
    </w:p>
    <w:p>
      <w:r>
        <w:rPr>
          <w:b/>
          <w:u w:val="single"/>
        </w:rPr>
        <w:t xml:space="preserve">740948</w:t>
      </w:r>
    </w:p>
    <w:p>
      <w:r>
        <w:t xml:space="preserve">@EventimSi @jkmcnk @Kobrowsky @megafotr Sinun ja tapahtumajärjestäjän pitäisi tavata provisiota varten, ei ripustaa kustannuksia ostajalle.</w:t>
      </w:r>
    </w:p>
    <w:p>
      <w:r>
        <w:rPr>
          <w:b/>
          <w:u w:val="single"/>
        </w:rPr>
        <w:t xml:space="preserve">740949</w:t>
      </w:r>
    </w:p>
    <w:p>
      <w:r>
        <w:t xml:space="preserve">Jos idioleftistit pakottavat uuden hallituksen, voimme (uudelleen) kutsua itseämme jälleen SHS:ksi:</w:t>
        <w:br/>
        <w:t xml:space="preserve">Shit</w:t>
        <w:br/>
        <w:t xml:space="preserve">Hole</w:t>
        <w:br/>
        <w:t xml:space="preserve">Slofuria</w:t>
      </w:r>
    </w:p>
    <w:p>
      <w:r>
        <w:rPr>
          <w:b/>
          <w:u w:val="single"/>
        </w:rPr>
        <w:t xml:space="preserve">740950</w:t>
      </w:r>
    </w:p>
    <w:p>
      <w:r>
        <w:t xml:space="preserve">#sirikt @majavk : Meillä kaikilla on juuret sähköisessä koulunkäynnissä, ja RQF toimii todella yhdistäjänä. Kunnia RQF:n neuvonantajille (Simona Granfol).</w:t>
      </w:r>
    </w:p>
    <w:p>
      <w:r>
        <w:rPr>
          <w:b/>
          <w:u w:val="single"/>
        </w:rPr>
        <w:t xml:space="preserve">740951</w:t>
      </w:r>
    </w:p>
    <w:p>
      <w:r>
        <w:t xml:space="preserve">@BozidarBiscan Tämä on historiallinen muistomerkki, ja jos se on "musta rakennus", se voidaan laillistaa, kuten monet rakennukset ovat olleet.</w:t>
      </w:r>
    </w:p>
    <w:p>
      <w:r>
        <w:rPr>
          <w:b/>
          <w:u w:val="single"/>
        </w:rPr>
        <w:t xml:space="preserve">740952</w:t>
      </w:r>
    </w:p>
    <w:p>
      <w:r>
        <w:t xml:space="preserve">@Allvis5 Olen pahoillani, mutta tämä video saa minut oksentamaan. Ei niinkään sen vuoksi, että hän puhui albaaneille, vaan sen tavan vuoksi, jolla hän puhui.</w:t>
      </w:r>
    </w:p>
    <w:p>
      <w:r>
        <w:rPr>
          <w:b/>
          <w:u w:val="single"/>
        </w:rPr>
        <w:t xml:space="preserve">740953</w:t>
      </w:r>
    </w:p>
    <w:p>
      <w:r>
        <w:t xml:space="preserve">-Halkaisin itse kokonaisen reunapurkin, tiedätkö millaisia lihaksia minulla oli suussani?</w:t>
        <w:br/>
        <w:t xml:space="preserve">-Joo, se sattuu!</w:t>
      </w:r>
    </w:p>
    <w:p>
      <w:r>
        <w:rPr>
          <w:b/>
          <w:u w:val="single"/>
        </w:rPr>
        <w:t xml:space="preserve">740954</w:t>
      </w:r>
    </w:p>
    <w:p>
      <w:r>
        <w:t xml:space="preserve">Näin Mariborin poliisit liputtavat. @policija_si https://t.co/xkqbfUFIh4</w:t>
      </w:r>
    </w:p>
    <w:p>
      <w:r>
        <w:rPr>
          <w:b/>
          <w:u w:val="single"/>
        </w:rPr>
        <w:t xml:space="preserve">740955</w:t>
      </w:r>
    </w:p>
    <w:p>
      <w:r>
        <w:t xml:space="preserve">@IsmeTsHorjuLa Jos idiootteja siedettäisiin vankiloissa johdonmukaisesti, hyvin harvat jäisivät vapaaksi.</w:t>
      </w:r>
    </w:p>
    <w:p>
      <w:r>
        <w:rPr>
          <w:b/>
          <w:u w:val="single"/>
        </w:rPr>
        <w:t xml:space="preserve">740956</w:t>
      </w:r>
    </w:p>
    <w:p>
      <w:r>
        <w:t xml:space="preserve">@BozidarBiscan @rtvslo partisaanit ovat jälleen kerran epäonnistuneet ja militantti lobby on luonut eepoksen tämän hetken tarpeisiin</w:t>
      </w:r>
    </w:p>
    <w:p>
      <w:r>
        <w:rPr>
          <w:b/>
          <w:u w:val="single"/>
        </w:rPr>
        <w:t xml:space="preserve">740957</w:t>
      </w:r>
    </w:p>
    <w:p>
      <w:r>
        <w:t xml:space="preserve">@SaaBeEntza Mutta se on vanha leikkaustemppu, jossa uuden kohtauksen ääni tai musiikki näkyy "vanhassa" kohtauksessa.</w:t>
      </w:r>
    </w:p>
    <w:p>
      <w:r>
        <w:rPr>
          <w:b/>
          <w:u w:val="single"/>
        </w:rPr>
        <w:t xml:space="preserve">740958</w:t>
      </w:r>
    </w:p>
    <w:p>
      <w:r>
        <w:t xml:space="preserve">@KatarinaJenko Sain paljon kohteliaisuuksia villatakistani. Erityisesti siinä mielessä, että 91-vuotias isoäitini on edelleen erittäin hyvä ompelija. 😂</w:t>
      </w:r>
    </w:p>
    <w:p>
      <w:r>
        <w:rPr>
          <w:b/>
          <w:u w:val="single"/>
        </w:rPr>
        <w:t xml:space="preserve">740959</w:t>
      </w:r>
    </w:p>
    <w:p>
      <w:r>
        <w:t xml:space="preserve">Ottakaamme tämä tulos herätyksenä... Herätkäämme! https://t.co/26aSW6nOUW.</w:t>
      </w:r>
    </w:p>
    <w:p>
      <w:r>
        <w:rPr>
          <w:b/>
          <w:u w:val="single"/>
        </w:rPr>
        <w:t xml:space="preserve">740960</w:t>
      </w:r>
    </w:p>
    <w:p>
      <w:r>
        <w:t xml:space="preserve">@Matej_Klaric @RobertKase1 Et tappaisi pakolaisia, vaan tappaisit maanmiehiäsi innolla! Kommunistiset käytöstavat!</w:t>
      </w:r>
    </w:p>
    <w:p>
      <w:r>
        <w:rPr>
          <w:b/>
          <w:u w:val="single"/>
        </w:rPr>
        <w:t xml:space="preserve">740961</w:t>
      </w:r>
    </w:p>
    <w:p>
      <w:r>
        <w:t xml:space="preserve">@MatevzNovak @AljosaSore Totta. Kaksi F15:tä ja Popaye on jo laukaistu Libanonin yllä.</w:t>
      </w:r>
    </w:p>
    <w:p>
      <w:r>
        <w:rPr>
          <w:b/>
          <w:u w:val="single"/>
        </w:rPr>
        <w:t xml:space="preserve">740962</w:t>
      </w:r>
    </w:p>
    <w:p>
      <w:r>
        <w:t xml:space="preserve">Tämä hovinarri on hyödyllinen vain kommunististen myyttien kannalta. https://t.co/XzRfDRieR5.</w:t>
      </w:r>
    </w:p>
    <w:p>
      <w:r>
        <w:rPr>
          <w:b/>
          <w:u w:val="single"/>
        </w:rPr>
        <w:t xml:space="preserve">740963</w:t>
      </w:r>
    </w:p>
    <w:p>
      <w:r>
        <w:t xml:space="preserve">he mokasivat kaiken, mitä vain voitiin mokata... nykyään he ovat häpeämättömän viisaita, kummittelevat ja elävät vuonna 1945... https://t.co/m6sqhB9c4T...</w:t>
      </w:r>
    </w:p>
    <w:p>
      <w:r>
        <w:rPr>
          <w:b/>
          <w:u w:val="single"/>
        </w:rPr>
        <w:t xml:space="preserve">740964</w:t>
      </w:r>
    </w:p>
    <w:p>
      <w:r>
        <w:t xml:space="preserve">@MiroCerar @MZZRS @StrankaSMC @rtvslo @InfoTVSLO kiitos, että muistutit minua olemaan katsomatta, jotta edes jonkinlainen kunnioitus säilyisi.</w:t>
      </w:r>
    </w:p>
    <w:p>
      <w:r>
        <w:rPr>
          <w:b/>
          <w:u w:val="single"/>
        </w:rPr>
        <w:t xml:space="preserve">740965</w:t>
      </w:r>
    </w:p>
    <w:p>
      <w:r>
        <w:t xml:space="preserve">@KatarinaJenko He palasivat 10 minuutissa asennettavien kahvojen kanssa.</w:t>
      </w:r>
    </w:p>
    <w:p>
      <w:r>
        <w:rPr>
          <w:b/>
          <w:u w:val="single"/>
        </w:rPr>
        <w:t xml:space="preserve">740966</w:t>
      </w:r>
    </w:p>
    <w:p>
      <w:r>
        <w:t xml:space="preserve">Miksei kansa herää ja lähde kaduille nyt, kun hallitus varastaa 500 miljoonaa (!!!!) ja heittää sen hyödyttömään NLB:hen??????????.</w:t>
      </w:r>
    </w:p>
    <w:p>
      <w:r>
        <w:rPr>
          <w:b/>
          <w:u w:val="single"/>
        </w:rPr>
        <w:t xml:space="preserve">740967</w:t>
      </w:r>
    </w:p>
    <w:p>
      <w:r>
        <w:t xml:space="preserve">Se, kun isoäiti kävelee hitaasti autotalliin rollaattorin kanssa. Ja toivot, ettei hän istu rattiin, koska hän pystyy tuskin kävelemään.</w:t>
      </w:r>
    </w:p>
    <w:p>
      <w:r>
        <w:rPr>
          <w:b/>
          <w:u w:val="single"/>
        </w:rPr>
        <w:t xml:space="preserve">740968</w:t>
      </w:r>
    </w:p>
    <w:p>
      <w:r>
        <w:t xml:space="preserve">Aamupalaksi tein itselleni ensin hedelmäsalaatin omenasta, appelsiinista ja banaanista. https://t.co/HtL9dDI5dE</w:t>
      </w:r>
    </w:p>
    <w:p>
      <w:r>
        <w:rPr>
          <w:b/>
          <w:u w:val="single"/>
        </w:rPr>
        <w:t xml:space="preserve">740969</w:t>
      </w:r>
    </w:p>
    <w:p>
      <w:r>
        <w:t xml:space="preserve">Alenka Bratusek, viva communisnon laulaja, ja älkää unohtako sylkykuplan Violetan anti-fastista ulottuvuutta yhteisarvioinneissa.</w:t>
      </w:r>
    </w:p>
    <w:p>
      <w:r>
        <w:rPr>
          <w:b/>
          <w:u w:val="single"/>
        </w:rPr>
        <w:t xml:space="preserve">740970</w:t>
      </w:r>
    </w:p>
    <w:p>
      <w:r>
        <w:t xml:space="preserve">Mutta saavatko nämä SDS:n lipunkantajat palkkaa? Koska en voi kuvitella, että kukaan olisi niin tyhmä, että tekisi sitä huvikseen. #Elections2018</w:t>
      </w:r>
    </w:p>
    <w:p>
      <w:r>
        <w:rPr>
          <w:b/>
          <w:u w:val="single"/>
        </w:rPr>
        <w:t xml:space="preserve">740971</w:t>
      </w:r>
    </w:p>
    <w:p>
      <w:r>
        <w:t xml:space="preserve">@davorvrban Mikä on murteeni sinulle?...se roikkuu alaspäin...udbašček...kärki murusia...</w:t>
      </w:r>
    </w:p>
    <w:p>
      <w:r>
        <w:rPr>
          <w:b/>
          <w:u w:val="single"/>
        </w:rPr>
        <w:t xml:space="preserve">740972</w:t>
      </w:r>
    </w:p>
    <w:p>
      <w:r>
        <w:t xml:space="preserve">Hyvät herrat, jos aiotte liittää kuvan yhdestä vauvasta, tehkää siitä edes hieman tummempi, sillä marokkolaiset eivät ole niin valkoisia! https://t.co/gHdZ1Jrcxy ...</w:t>
      </w:r>
    </w:p>
    <w:p>
      <w:r>
        <w:rPr>
          <w:b/>
          <w:u w:val="single"/>
        </w:rPr>
        <w:t xml:space="preserve">740973</w:t>
      </w:r>
    </w:p>
    <w:p>
      <w:r>
        <w:t xml:space="preserve">@PGantar koska se säästää.... se säästää meille rahaa, koska jokainen ongelma tässä maassa tuottaa korruptiota... eliitin mentaliteetti, niin....</w:t>
      </w:r>
    </w:p>
    <w:p>
      <w:r>
        <w:rPr>
          <w:b/>
          <w:u w:val="single"/>
        </w:rPr>
        <w:t xml:space="preserve">740974</w:t>
      </w:r>
    </w:p>
    <w:p>
      <w:r>
        <w:t xml:space="preserve">@Bane_Rajic @MiroCerar Näen, että monet teistä tarvitsisivat kiireellisesti käyntiä psykiatrilla tai hoitoa suljetulla osastolla.</w:t>
      </w:r>
    </w:p>
    <w:p>
      <w:r>
        <w:rPr>
          <w:b/>
          <w:u w:val="single"/>
        </w:rPr>
        <w:t xml:space="preserve">740975</w:t>
      </w:r>
    </w:p>
    <w:p>
      <w:r>
        <w:t xml:space="preserve">@Kacomb1 @RibicTine @kopacevs @NeuroVirtu @strankalevica ei pelkoa, historian mustalla rannalla on paljon roistoja ja hölmöjä. hauskaa on aina.</w:t>
      </w:r>
    </w:p>
    <w:p>
      <w:r>
        <w:rPr>
          <w:b/>
          <w:u w:val="single"/>
        </w:rPr>
        <w:t xml:space="preserve">740976</w:t>
      </w:r>
    </w:p>
    <w:p>
      <w:r>
        <w:t xml:space="preserve">@LidijaVidmar Olen puoliksi hämmentynyt hämmennyksestä. Leikkaan edelleen poikamaisesti manikuroituja kynsiäni poikki... Tai sitten minulla on liian hyvät veitset....</w:t>
      </w:r>
    </w:p>
    <w:p>
      <w:r>
        <w:rPr>
          <w:b/>
          <w:u w:val="single"/>
        </w:rPr>
        <w:t xml:space="preserve">740977</w:t>
      </w:r>
    </w:p>
    <w:p>
      <w:r>
        <w:t xml:space="preserve">Pelaan parhaillaan Biathlon Maniaa. Tule mukaan ja yritä voittaa minut! https://t.co/pVZjxa6olR</w:t>
      </w:r>
    </w:p>
    <w:p>
      <w:r>
        <w:rPr>
          <w:b/>
          <w:u w:val="single"/>
        </w:rPr>
        <w:t xml:space="preserve">740978</w:t>
      </w:r>
    </w:p>
    <w:p>
      <w:r>
        <w:t xml:space="preserve">Näin sen pitäisi olla kaikkialla. Ja ne, joille ei myönnetä turvapaikkaa, on karkotettava.</w:t>
        <w:br/>
        <w:t xml:space="preserve"> Silloin edes Šiškolla ei olisi töitä. https://t.co/Bf8kivQEXq.</w:t>
      </w:r>
    </w:p>
    <w:p>
      <w:r>
        <w:rPr>
          <w:b/>
          <w:u w:val="single"/>
        </w:rPr>
        <w:t xml:space="preserve">740979</w:t>
      </w:r>
    </w:p>
    <w:p>
      <w:r>
        <w:t xml:space="preserve">@jure_mastnak Hetkinen ... mutta ilmavoimat ovat sitoutuneet????. Ja #When!!!??? *lisää toisen huutomerkin varmuuden vuoksi!*</w:t>
      </w:r>
    </w:p>
    <w:p>
      <w:r>
        <w:rPr>
          <w:b/>
          <w:u w:val="single"/>
        </w:rPr>
        <w:t xml:space="preserve">740980</w:t>
      </w:r>
    </w:p>
    <w:p>
      <w:r>
        <w:t xml:space="preserve">2 Ilka Štuhec voittaa 2 päivässä. Onnittelut @ilkastuhec:lle tästä gladiaattorimenestyksestä. #slosli #fisalpine https://t.co/EuooCQBEbC</w:t>
      </w:r>
    </w:p>
    <w:p>
      <w:r>
        <w:rPr>
          <w:b/>
          <w:u w:val="single"/>
        </w:rPr>
        <w:t xml:space="preserve">740981</w:t>
      </w:r>
    </w:p>
    <w:p>
      <w:r>
        <w:t xml:space="preserve">@maceklj Mitä meillä on auttaa meitä hallituksia, jotka luulevat, että he työntävät Stroulíkia alas, mutta todellisuudessa he työntävät opettajaa alas...</w:t>
      </w:r>
    </w:p>
    <w:p>
      <w:r>
        <w:rPr>
          <w:b/>
          <w:u w:val="single"/>
        </w:rPr>
        <w:t xml:space="preserve">740982</w:t>
      </w:r>
    </w:p>
    <w:p>
      <w:r>
        <w:t xml:space="preserve">Yksi ärsyttävimmistä äänistä on se, kun kuulet basson putoavan veteen julkisella uistimella. OMFG, #soundoutofmyhead</w:t>
      </w:r>
    </w:p>
    <w:p>
      <w:r>
        <w:rPr>
          <w:b/>
          <w:u w:val="single"/>
        </w:rPr>
        <w:t xml:space="preserve">740983</w:t>
      </w:r>
    </w:p>
    <w:p>
      <w:r>
        <w:t xml:space="preserve">@ErikaPlaninsec @FOrenik @BrankoZorman Olisi ollut kunnianosoitus Zormanille, jos hän olisi paljastanut tämän aiemmin, ennen kuin hän sai turpiinsa juhlissa.</w:t>
      </w:r>
    </w:p>
    <w:p>
      <w:r>
        <w:rPr>
          <w:b/>
          <w:u w:val="single"/>
        </w:rPr>
        <w:t xml:space="preserve">740984</w:t>
      </w:r>
    </w:p>
    <w:p>
      <w:r>
        <w:t xml:space="preserve">Salvatore Aronica keskeinen linkki mafiaperheiden välillä #jalkapallo #jalkapallo #ligaprvakov - http://t.co/nh0ubcoq</w:t>
      </w:r>
    </w:p>
    <w:p>
      <w:r>
        <w:rPr>
          <w:b/>
          <w:u w:val="single"/>
        </w:rPr>
        <w:t xml:space="preserve">740985</w:t>
      </w:r>
    </w:p>
    <w:p>
      <w:r>
        <w:t xml:space="preserve">@SamoGlavan Radio Hearth on tarkoitettu kaikille hyväntahtoisille kansalaisille, jotka eivät ole revanchistisia.</w:t>
      </w:r>
    </w:p>
    <w:p>
      <w:r>
        <w:rPr>
          <w:b/>
          <w:u w:val="single"/>
        </w:rPr>
        <w:t xml:space="preserve">740986</w:t>
      </w:r>
    </w:p>
    <w:p>
      <w:r>
        <w:t xml:space="preserve">@IgorZavrsnik @Nova24TV Anna sen kadota Makedoniaan! Mutta kukaan ei halua sitä sinne, vain Slovenian typerä hallitus poimii kaiken "paskan" entisen Jugoslavian alueelta.</w:t>
      </w:r>
    </w:p>
    <w:p>
      <w:r>
        <w:rPr>
          <w:b/>
          <w:u w:val="single"/>
        </w:rPr>
        <w:t xml:space="preserve">740987</w:t>
      </w:r>
    </w:p>
    <w:p>
      <w:r>
        <w:t xml:space="preserve">@lukavalas @KatarinaJenko Joko olit täysi mulkku tai paskansit hänen päälleen liikaa. En näe mitään muuta selitystä :P</w:t>
      </w:r>
    </w:p>
    <w:p>
      <w:r>
        <w:rPr>
          <w:b/>
          <w:u w:val="single"/>
        </w:rPr>
        <w:t xml:space="preserve">740988</w:t>
      </w:r>
    </w:p>
    <w:p>
      <w:r>
        <w:t xml:space="preserve">@bostios @Janez_Mezan @TankoJoze Olen ollut tekemisissä tällaisten tapausten kanssa; teidän kohdallanne on totta, mitä Prekmurjen pieni kummisetä sanoo.</w:t>
      </w:r>
    </w:p>
    <w:p>
      <w:r>
        <w:rPr>
          <w:b/>
          <w:u w:val="single"/>
        </w:rPr>
        <w:t xml:space="preserve">740989</w:t>
      </w:r>
    </w:p>
    <w:p>
      <w:r>
        <w:t xml:space="preserve">Maailmaamme leikataan. Suurlähettiläät kirjoittavat iloisesti lähetyksiä. #world #cheerleadecember #butale #unreformedstate</w:t>
      </w:r>
    </w:p>
    <w:p>
      <w:r>
        <w:rPr>
          <w:b/>
          <w:u w:val="single"/>
        </w:rPr>
        <w:t xml:space="preserve">740990</w:t>
      </w:r>
    </w:p>
    <w:p>
      <w:r>
        <w:t xml:space="preserve">Valokuvaaja korvasi kameran keittiöllä ja linssit käymisastioilla. #Tektonik #kraftpivovarji Kirjoittaa: Gorazd Utenkar https://t.co/NSbNYUiPzX</w:t>
      </w:r>
    </w:p>
    <w:p>
      <w:r>
        <w:rPr>
          <w:b/>
          <w:u w:val="single"/>
        </w:rPr>
        <w:t xml:space="preserve">740991</w:t>
      </w:r>
    </w:p>
    <w:p>
      <w:r>
        <w:t xml:space="preserve">Uudet tuotteemme: https://t.co/o6YWWyNhiP Rojaplast Vegas Lux puutarhakeinu https://t.co/bfsUjwA5Og</w:t>
      </w:r>
    </w:p>
    <w:p>
      <w:r>
        <w:rPr>
          <w:b/>
          <w:u w:val="single"/>
        </w:rPr>
        <w:t xml:space="preserve">740992</w:t>
      </w:r>
    </w:p>
    <w:p>
      <w:r>
        <w:t xml:space="preserve">Ei, tämä helvetin maanantai ei ole vielä ohi. Toinen tuttava kertoo, että hän on yhteydessä monitoriin. Herc. #psmtr</w:t>
      </w:r>
    </w:p>
    <w:p>
      <w:r>
        <w:rPr>
          <w:b/>
          <w:u w:val="single"/>
        </w:rPr>
        <w:t xml:space="preserve">740993</w:t>
      </w:r>
    </w:p>
    <w:p>
      <w:r>
        <w:t xml:space="preserve">@Jaka__Dolinar Lopulta slovenialaisesta postmodernismista jää jäljelle vain yksi iso kasa paskaa. Ja jättimäinen taloudellinen aukko.</w:t>
      </w:r>
    </w:p>
    <w:p>
      <w:r>
        <w:rPr>
          <w:b/>
          <w:u w:val="single"/>
        </w:rPr>
        <w:t xml:space="preserve">740994</w:t>
      </w:r>
    </w:p>
    <w:p>
      <w:r>
        <w:t xml:space="preserve">@AndrazJeric @EPameten @TelekomSlo @jernejpro Silppuri - ei tarvitse saastuttaa ympäristöä liedellä!</w:t>
      </w:r>
    </w:p>
    <w:p>
      <w:r>
        <w:rPr>
          <w:b/>
          <w:u w:val="single"/>
        </w:rPr>
        <w:t xml:space="preserve">740995</w:t>
      </w:r>
    </w:p>
    <w:p>
      <w:r>
        <w:t xml:space="preserve">Mielenkiintoista, siis minkä tahansa hyökkäyksen tapauksessa, koska kun kimppuun hyökätään, jokainen hyökkäys on terrori-isku https://t.co/bzzk535Zm6</w:t>
      </w:r>
    </w:p>
    <w:p>
      <w:r>
        <w:rPr>
          <w:b/>
          <w:u w:val="single"/>
        </w:rPr>
        <w:t xml:space="preserve">740996</w:t>
      </w:r>
    </w:p>
    <w:p>
      <w:r>
        <w:t xml:space="preserve">.@JJansaSDS: Slovenian asevoimia ei pureta, vaan niitä puretaan tarkoituksella! #SDSzate #slovenskavojska https://t.co/IeRjwFe0X5 https://t.co/IeRjwFe0X5</w:t>
      </w:r>
    </w:p>
    <w:p>
      <w:r>
        <w:rPr>
          <w:b/>
          <w:u w:val="single"/>
        </w:rPr>
        <w:t xml:space="preserve">740997</w:t>
      </w:r>
    </w:p>
    <w:p>
      <w:r>
        <w:t xml:space="preserve">Vuorikiipeilijä kuollut, poliisi paljastaa: maasto, josta hänet löydettiin, on kivinen, erittäin vaikea ja jyrkkä https://t.co/sGpx98EkbH</w:t>
      </w:r>
    </w:p>
    <w:p>
      <w:r>
        <w:rPr>
          <w:b/>
          <w:u w:val="single"/>
        </w:rPr>
        <w:t xml:space="preserve">740998</w:t>
      </w:r>
    </w:p>
    <w:p>
      <w:r>
        <w:t xml:space="preserve">@nmusar @borutmekina @steinbuch En tiedä tuleeko tarvetta, joten lumpen lumpen lumpen lumpen lumput tulee joka tapauksessa.</w:t>
      </w:r>
    </w:p>
    <w:p>
      <w:r>
        <w:rPr>
          <w:b/>
          <w:u w:val="single"/>
        </w:rPr>
        <w:t xml:space="preserve">740999</w:t>
      </w:r>
    </w:p>
    <w:p>
      <w:r>
        <w:t xml:space="preserve">@KARANTANEC tämä, anteeksi sanonta, korruptoitunut kusipää ei koskaan valita arkistojen tuhoamisesta. mutta arkistot ovat myös osa kulttuuriperintöä.</w:t>
      </w:r>
    </w:p>
    <w:p>
      <w:r>
        <w:rPr>
          <w:b/>
          <w:u w:val="single"/>
        </w:rPr>
        <w:t xml:space="preserve">741000</w:t>
      </w:r>
    </w:p>
    <w:p>
      <w:r>
        <w:t xml:space="preserve">Me emme mokaa ja lopeta korruptiota terveydenhuollossa.</w:t>
        <w:br/>
        <w:br/>
        <w:t xml:space="preserve">Menemme pellolle!</w:t>
        <w:br/>
        <w:br/>
        <w:t xml:space="preserve">- bolshies</w:t>
        <w:br/>
        <w:t xml:space="preserve">- viljelijöiden markkinat</w:t>
        <w:br/>
        <w:t xml:space="preserve">-espejčičič</w:t>
        <w:br/>
        <w:t xml:space="preserve">-varastamme voikukkia ja sieniä</w:t>
      </w:r>
    </w:p>
    <w:p>
      <w:r>
        <w:rPr>
          <w:b/>
          <w:u w:val="single"/>
        </w:rPr>
        <w:t xml:space="preserve">741001</w:t>
      </w:r>
    </w:p>
    <w:p>
      <w:r>
        <w:t xml:space="preserve">@1nekorektna @vinkovasle1 Anna mennä. Aloitan heti kinkku- ja salamitavaran toimittamisen Wieniin. #neoKrpan</w:t>
      </w:r>
    </w:p>
    <w:p>
      <w:r>
        <w:rPr>
          <w:b/>
          <w:u w:val="single"/>
        </w:rPr>
        <w:t xml:space="preserve">741002</w:t>
      </w:r>
    </w:p>
    <w:p>
      <w:r>
        <w:t xml:space="preserve">@MajaBentura Kävit Kumrovecissa ja kävelit Jajceen ja nyt Dobiin, Prijedoriin ja Pristinaan. https://t.co/J7ZJioBIfZ. https://t.co/J7ZJioBIfZ</w:t>
      </w:r>
    </w:p>
    <w:p>
      <w:r>
        <w:rPr>
          <w:b/>
          <w:u w:val="single"/>
        </w:rPr>
        <w:t xml:space="preserve">741003</w:t>
      </w:r>
    </w:p>
    <w:p>
      <w:r>
        <w:t xml:space="preserve">Tiedoksi vain, kuinka paljon maksaa vakuuttaa 5 vuotta vanha auto, jonka arvo on 150 000 euroa (kun se oli uusi)?</w:t>
      </w:r>
    </w:p>
    <w:p>
      <w:r>
        <w:rPr>
          <w:b/>
          <w:u w:val="single"/>
        </w:rPr>
        <w:t xml:space="preserve">741004</w:t>
      </w:r>
    </w:p>
    <w:p>
      <w:r>
        <w:t xml:space="preserve">@PerunKladvoroki Ainoa oikea teko on antaa periksi heille, lechinareille. En antaisi penniäkään tälle hallitusjengille, jos olisin hän.</w:t>
      </w:r>
    </w:p>
    <w:p>
      <w:r>
        <w:rPr>
          <w:b/>
          <w:u w:val="single"/>
        </w:rPr>
        <w:t xml:space="preserve">741005</w:t>
      </w:r>
    </w:p>
    <w:p>
      <w:r>
        <w:t xml:space="preserve">@MatevzNovak Chuck, mutta puolet EU:n parlamentista on Brozin ja Kardeljin lapsenlapsia. Eeppinen!</w:t>
      </w:r>
    </w:p>
    <w:p>
      <w:r>
        <w:rPr>
          <w:b/>
          <w:u w:val="single"/>
        </w:rPr>
        <w:t xml:space="preserve">741006</w:t>
      </w:r>
    </w:p>
    <w:p>
      <w:r>
        <w:t xml:space="preserve">@NormaMKorosec @DomovinskaLiga E, minun Norma....Sinun jäljellä olevat aivosolusi kuolevat hitaasti.</w:t>
      </w:r>
    </w:p>
    <w:p>
      <w:r>
        <w:rPr>
          <w:b/>
          <w:u w:val="single"/>
        </w:rPr>
        <w:t xml:space="preserve">741007</w:t>
      </w:r>
    </w:p>
    <w:p>
      <w:r>
        <w:t xml:space="preserve">Evakuointivaroitus Belzecissä? Tiedotusvälineet raportoivat aalloista rannikolla... #sää #ujma #myrsky</w:t>
      </w:r>
    </w:p>
    <w:p>
      <w:r>
        <w:rPr>
          <w:b/>
          <w:u w:val="single"/>
        </w:rPr>
        <w:t xml:space="preserve">741008</w:t>
      </w:r>
    </w:p>
    <w:p>
      <w:r>
        <w:t xml:space="preserve">@Muhabc1 @Nova24TV Miksi vain nova24 raportoi tästä? Eivätkö he pysty laskeutumaan tälle tasolle 24 tunnissa? Mutta ettekö te ole toimittajia kaikkien ihmisten puolesta?</w:t>
      </w:r>
    </w:p>
    <w:p>
      <w:r>
        <w:rPr>
          <w:b/>
          <w:u w:val="single"/>
        </w:rPr>
        <w:t xml:space="preserve">741009</w:t>
      </w:r>
    </w:p>
    <w:p>
      <w:r>
        <w:t xml:space="preserve">@DKosir7 @vanfranco @madpixel Tuon on täytynyt olla todella järkyttävä oivallus. Tätä kutsutaan yleisesti clickbaitiksi, ja se on edelleen melko säälittävä käytäntö.</w:t>
      </w:r>
    </w:p>
    <w:p>
      <w:r>
        <w:rPr>
          <w:b/>
          <w:u w:val="single"/>
        </w:rPr>
        <w:t xml:space="preserve">741010</w:t>
      </w:r>
    </w:p>
    <w:p>
      <w:r>
        <w:t xml:space="preserve">@petrasovdat BMZ-saamiset myydään Sveitsissä toimivalle perintäyhtiölle, joka palauttaa rahat Kyprokselle ruotsalaisen sivukonttorin kautta pankkiirien po.nabir.slo:ssa!</w:t>
      </w:r>
    </w:p>
    <w:p>
      <w:r>
        <w:rPr>
          <w:b/>
          <w:u w:val="single"/>
        </w:rPr>
        <w:t xml:space="preserve">741011</w:t>
      </w:r>
    </w:p>
    <w:p>
      <w:r>
        <w:t xml:space="preserve">@JozeBiscak Islam ottaa vallan, suoraan ja epäsuorasti! Syyttäkää vasemmistopoliitikkoja, jotka tuhoavat kulttuurimme ja uskontomme!</w:t>
      </w:r>
    </w:p>
    <w:p>
      <w:r>
        <w:rPr>
          <w:b/>
          <w:u w:val="single"/>
        </w:rPr>
        <w:t xml:space="preserve">741012</w:t>
      </w:r>
    </w:p>
    <w:p>
      <w:r>
        <w:t xml:space="preserve">lapsi potkaisee sormellaan ovea ja minuutin itkun jälkeen sanoo: "Siksi minulla on kyyneleitä, koska olen iloinen, ettet kuollut."</w:t>
        <w:br/>
        <w:br/>
        <w:t xml:space="preserve"> Selvä. Selvä.</w:t>
      </w:r>
    </w:p>
    <w:p>
      <w:r>
        <w:rPr>
          <w:b/>
          <w:u w:val="single"/>
        </w:rPr>
        <w:t xml:space="preserve">741013</w:t>
      </w:r>
    </w:p>
    <w:p>
      <w:r>
        <w:t xml:space="preserve">@FerdinandPusnik @shamantheshaman @abadzijaLeka @Broz1892 Muuten hänen perseensä näkyy :)</w:t>
      </w:r>
    </w:p>
    <w:p>
      <w:r>
        <w:rPr>
          <w:b/>
          <w:u w:val="single"/>
        </w:rPr>
        <w:t xml:space="preserve">741014</w:t>
      </w:r>
    </w:p>
    <w:p>
      <w:r>
        <w:t xml:space="preserve">@yrennia1 @schelker_maja @lucijausaj Periaatteessa tämä on Murgel-patentti, SD on yleensä pahin oppositio kommunisteille. Se menee yleensä veitseen.</w:t>
      </w:r>
    </w:p>
    <w:p>
      <w:r>
        <w:rPr>
          <w:b/>
          <w:u w:val="single"/>
        </w:rPr>
        <w:t xml:space="preserve">741015</w:t>
      </w:r>
    </w:p>
    <w:p>
      <w:r>
        <w:t xml:space="preserve">@AntonPeinkiher @NeuroVirtu @sarecmarjan Mutta nyt siteeraat puolueen propagandistia?! Huononeeko olosi?😳</w:t>
      </w:r>
    </w:p>
    <w:p>
      <w:r>
        <w:rPr>
          <w:b/>
          <w:u w:val="single"/>
        </w:rPr>
        <w:t xml:space="preserve">741016</w:t>
      </w:r>
    </w:p>
    <w:p>
      <w:r>
        <w:t xml:space="preserve">@potepuski kuinka pitkälle olemme päässeet.....so jos Cerar tai Šarec sairastuu, he ajavat rajan yli, vai miten????? Anna Raja kuole?????</w:t>
      </w:r>
    </w:p>
    <w:p>
      <w:r>
        <w:rPr>
          <w:b/>
          <w:u w:val="single"/>
        </w:rPr>
        <w:t xml:space="preserve">741017</w:t>
      </w:r>
    </w:p>
    <w:p>
      <w:r>
        <w:t xml:space="preserve">Ja mikä yhteys on tämän Apollo-rahaston ja niiden udbazien miljardien välillä, joita Soros on auttanut kanavoimaan? https://t.co/uUAZ96kaY3 ...</w:t>
      </w:r>
    </w:p>
    <w:p>
      <w:r>
        <w:rPr>
          <w:b/>
          <w:u w:val="single"/>
        </w:rPr>
        <w:t xml:space="preserve">741018</w:t>
      </w:r>
    </w:p>
    <w:p>
      <w:r>
        <w:t xml:space="preserve">@JozeBizjak kyllä se on totta. ja nämä paskiaiset opettavat edelleen yliopistossa ja myrkyttävät Slovenian nuorison.....</w:t>
      </w:r>
    </w:p>
    <w:p>
      <w:r>
        <w:rPr>
          <w:b/>
          <w:u w:val="single"/>
        </w:rPr>
        <w:t xml:space="preserve">741019</w:t>
      </w:r>
    </w:p>
    <w:p>
      <w:r>
        <w:t xml:space="preserve">.... ja nämä samat ihmiset ihmettelevät, miksi nuoret ihmiset lähtevät tästä kurjasta maasta? Myös tällaisten kiukkuisten kansanedustajien takia... https://t.co/mlBTlVky8w...</w:t>
      </w:r>
    </w:p>
    <w:p>
      <w:r>
        <w:rPr>
          <w:b/>
          <w:u w:val="single"/>
        </w:rPr>
        <w:t xml:space="preserve">741020</w:t>
      </w:r>
    </w:p>
    <w:p>
      <w:r>
        <w:t xml:space="preserve">Tee oma luonnollinen deodorantti! https://t.co/1FSuqouN7V https://t.co/rg1bIP7LlS</w:t>
      </w:r>
    </w:p>
    <w:p>
      <w:r>
        <w:rPr>
          <w:b/>
          <w:u w:val="single"/>
        </w:rPr>
        <w:t xml:space="preserve">741021</w:t>
      </w:r>
    </w:p>
    <w:p>
      <w:r>
        <w:t xml:space="preserve">@Bodem43 @MazzoVanKlein maalaamo siellä, jos emme käyttäisi rahaa alikehittyneisiin, tekisimme raketteja medvodeissa.</w:t>
      </w:r>
    </w:p>
    <w:p>
      <w:r>
        <w:rPr>
          <w:b/>
          <w:u w:val="single"/>
        </w:rPr>
        <w:t xml:space="preserve">741022</w:t>
      </w:r>
    </w:p>
    <w:p>
      <w:r>
        <w:t xml:space="preserve">Ja mitä he nyt itkevät?! Eivätkö he myyneet sen jo kauan sitten?!!?</w:t>
        <w:t xml:space="preserve">Antaa omistajien tehdä sillä, mitä he pitävät oikeana!</w:t>
        <w:br/>
        <w:t xml:space="preserve">https://t.co/2UBDtmO2XH https://t.co/2UBDtmO2XH</w:t>
      </w:r>
    </w:p>
    <w:p>
      <w:r>
        <w:rPr>
          <w:b/>
          <w:u w:val="single"/>
        </w:rPr>
        <w:t xml:space="preserve">741023</w:t>
      </w:r>
    </w:p>
    <w:p>
      <w:r>
        <w:t xml:space="preserve">@SamoGlavan @AlenkaJerajSDS on pohjimmiltaan Slovenian kulttuurisen, kielellisen ja henkisen ympäristön roskaaminen!</w:t>
        <w:br/>
        <w:t xml:space="preserve"> #UntilWhen?</w:t>
      </w:r>
    </w:p>
    <w:p>
      <w:r>
        <w:rPr>
          <w:b/>
          <w:u w:val="single"/>
        </w:rPr>
        <w:t xml:space="preserve">741024</w:t>
      </w:r>
    </w:p>
    <w:p>
      <w:r>
        <w:t xml:space="preserve">@BozoPredalic Laiturin kuulumisesta unkarilaisille ei sanota mitään. Alueen myyminen muutamasta vittuilusta, jotka katoaisivat ties minne.</w:t>
      </w:r>
    </w:p>
    <w:p>
      <w:r>
        <w:rPr>
          <w:b/>
          <w:u w:val="single"/>
        </w:rPr>
        <w:t xml:space="preserve">741025</w:t>
      </w:r>
    </w:p>
    <w:p>
      <w:r>
        <w:t xml:space="preserve">@strankaSD @ZidanDejan @StudioCity_ Radikaalivasemmistolaisten ohjelma, jota isännöivät tietenkin radikaalivasemmistolaiset! En katselisi sitä kakkupalan takia!</w:t>
      </w:r>
    </w:p>
    <w:p>
      <w:r>
        <w:rPr>
          <w:b/>
          <w:u w:val="single"/>
        </w:rPr>
        <w:t xml:space="preserve">741026</w:t>
      </w:r>
    </w:p>
    <w:p>
      <w:r>
        <w:t xml:space="preserve">Käytä englanninkielisen johdoksen "borovnice" sijasta slovenialaista "borrowing".</w:t>
        <w:br/>
        <w:t xml:space="preserve"> Kiitos.</w:t>
        <w:br/>
        <w:t xml:space="preserve"> LP.</w:t>
      </w:r>
    </w:p>
    <w:p>
      <w:r>
        <w:rPr>
          <w:b/>
          <w:u w:val="single"/>
        </w:rPr>
        <w:t xml:space="preserve">741027</w:t>
      </w:r>
    </w:p>
    <w:p>
      <w:r>
        <w:t xml:space="preserve">Mutta onko suu poistettu jäisestä suihkusta? Jotta hän ei saa keuhkokuumetta... #DoseStrong</w:t>
      </w:r>
    </w:p>
    <w:p>
      <w:r>
        <w:rPr>
          <w:b/>
          <w:u w:val="single"/>
        </w:rPr>
        <w:t xml:space="preserve">741028</w:t>
      </w:r>
    </w:p>
    <w:p>
      <w:r>
        <w:t xml:space="preserve">@DrzavljanK Vili Vasemmistosta ei koskaan tule samanlaista kuin oikeistosta, mutta kaikki etsivät ovat yhden päivän kärpäsiä, jotka vahingoittavat tulevaisuuttamme ja nykyisyyttämme.</w:t>
      </w:r>
    </w:p>
    <w:p>
      <w:r>
        <w:rPr>
          <w:b/>
          <w:u w:val="single"/>
        </w:rPr>
        <w:t xml:space="preserve">741029</w:t>
      </w:r>
    </w:p>
    <w:p>
      <w:r>
        <w:t xml:space="preserve">@strankalevica Olet kypsä syytteeseen. Jopa Hitleriä ja Mussolinia viranomaiset katsoivat läpi sormien.</w:t>
      </w:r>
    </w:p>
    <w:p>
      <w:r>
        <w:rPr>
          <w:b/>
          <w:u w:val="single"/>
        </w:rPr>
        <w:t xml:space="preserve">741030</w:t>
      </w:r>
    </w:p>
    <w:p>
      <w:r>
        <w:t xml:space="preserve">.@governmentRS lainaa Falconia serbialaisille, jotta he voivat viedä kaikki haavoittuneet kotiin #mojtim #eurobasket2017</w:t>
      </w:r>
    </w:p>
    <w:p>
      <w:r>
        <w:rPr>
          <w:b/>
          <w:u w:val="single"/>
        </w:rPr>
        <w:t xml:space="preserve">741031</w:t>
      </w:r>
    </w:p>
    <w:p>
      <w:r>
        <w:t xml:space="preserve">@BojanPozar @SiolNEWS @Mirko_Mayer @sarecmarjan Kaikki lisää lukijoita. Mutta onko mitään outoa.</w:t>
      </w:r>
    </w:p>
    <w:p>
      <w:r>
        <w:rPr>
          <w:b/>
          <w:u w:val="single"/>
        </w:rPr>
        <w:t xml:space="preserve">741032</w:t>
      </w:r>
    </w:p>
    <w:p>
      <w:r>
        <w:t xml:space="preserve">@PortalSpolsi Mikado leikkiä olet babe klitoris. Me miehet pelaamme tikkaa kyrvällä.</w:t>
      </w:r>
    </w:p>
    <w:p>
      <w:r>
        <w:rPr>
          <w:b/>
          <w:u w:val="single"/>
        </w:rPr>
        <w:t xml:space="preserve">741033</w:t>
      </w:r>
    </w:p>
    <w:p>
      <w:r>
        <w:t xml:space="preserve">@vecer Syyttäjät nostavat nyt postuumisti syytteet kaikkia hänen potilaitaan vastaan, jotka kuolivat läpinäkymättömällä tavalla.</w:t>
      </w:r>
    </w:p>
    <w:p>
      <w:r>
        <w:rPr>
          <w:b/>
          <w:u w:val="single"/>
        </w:rPr>
        <w:t xml:space="preserve">741034</w:t>
      </w:r>
    </w:p>
    <w:p>
      <w:r>
        <w:t xml:space="preserve">@MatevzNovak Ei pitkään aikaan. Sen jälkeen kun IUV romahti, Vrhnikan haju on kadonnut.</w:t>
      </w:r>
    </w:p>
    <w:p>
      <w:r>
        <w:rPr>
          <w:b/>
          <w:u w:val="single"/>
        </w:rPr>
        <w:t xml:space="preserve">741035</w:t>
      </w:r>
    </w:p>
    <w:p>
      <w:r>
        <w:t xml:space="preserve">@GregorVirant1 ... kommunistit olivat myös porvariston vihollisia. Pääomasta, arvovallasta ja tiedosta.</w:t>
      </w:r>
    </w:p>
    <w:p>
      <w:r>
        <w:rPr>
          <w:b/>
          <w:u w:val="single"/>
        </w:rPr>
        <w:t xml:space="preserve">741036</w:t>
      </w:r>
    </w:p>
    <w:p>
      <w:r>
        <w:t xml:space="preserve">Eikö olekin outoa, että #mymytimen kaltaisen jutun jälkeen televisiosta ei tule mitään. Helppo ladata. Kuvamateriaalia. Jotain. Jatka uudelleen elämistä. Outoa, että...</w:t>
      </w:r>
    </w:p>
    <w:p>
      <w:r>
        <w:rPr>
          <w:b/>
          <w:u w:val="single"/>
        </w:rPr>
        <w:t xml:space="preserve">741037</w:t>
      </w:r>
    </w:p>
    <w:p>
      <w:r>
        <w:t xml:space="preserve">@dgliha Uusi noutopiste BTC:ssä, uusi järjestelmä, täydellinen kaaos. https://t.co/HAntyBK0nc</w:t>
      </w:r>
    </w:p>
    <w:p>
      <w:r>
        <w:rPr>
          <w:b/>
          <w:u w:val="single"/>
        </w:rPr>
        <w:t xml:space="preserve">741038</w:t>
      </w:r>
    </w:p>
    <w:p>
      <w:r>
        <w:t xml:space="preserve">@umijosek Tweetmit!</w:t>
        <w:br/>
        <w:t xml:space="preserve"> Mutta jokainen tuo mukanaan toisen mielikuvitusystävän. https://t.co/HS7JsTju87.</w:t>
      </w:r>
    </w:p>
    <w:p>
      <w:r>
        <w:rPr>
          <w:b/>
          <w:u w:val="single"/>
        </w:rPr>
        <w:t xml:space="preserve">741039</w:t>
      </w:r>
    </w:p>
    <w:p>
      <w:r>
        <w:t xml:space="preserve">Romana Tomc, älymystö, jolla on ymmärrys pienistä ihmisistä, tietoinen slovenialainen ja eurooppalainen, ei populisti, jolla on kaikki edellytykset tulla presidentiksi.</w:t>
      </w:r>
    </w:p>
    <w:p>
      <w:r>
        <w:rPr>
          <w:b/>
          <w:u w:val="single"/>
        </w:rPr>
        <w:t xml:space="preserve">741040</w:t>
      </w:r>
    </w:p>
    <w:p>
      <w:r>
        <w:t xml:space="preserve">...Äiti, heillä oli hyvä "slalom purfl mintien välillä". ☆VAMPIRES☆ ovat siis yhä elossa. On otettava 'SILVER... https://t.co/L6Ii4z6mL1...</w:t>
      </w:r>
    </w:p>
    <w:p>
      <w:r>
        <w:rPr>
          <w:b/>
          <w:u w:val="single"/>
        </w:rPr>
        <w:t xml:space="preserve">741041</w:t>
      </w:r>
    </w:p>
    <w:p>
      <w:r>
        <w:t xml:space="preserve">Maahanmuuttajat ovat erikoistuneet vain hyvinvointikassojen tyhjentämiseen. https://t.co/tMhe2uDKOj.</w:t>
      </w:r>
    </w:p>
    <w:p>
      <w:r>
        <w:rPr>
          <w:b/>
          <w:u w:val="single"/>
        </w:rPr>
        <w:t xml:space="preserve">741042</w:t>
      </w:r>
    </w:p>
    <w:p>
      <w:r>
        <w:t xml:space="preserve">Markkinoilla on paljon aggressiivisia uuninpuhdistusaineita, joilla voi helposti käsitellä itsepäisiä tahroja, mutta jos... https://t.co/dJJR9ITmcm...</w:t>
      </w:r>
    </w:p>
    <w:p>
      <w:r>
        <w:rPr>
          <w:b/>
          <w:u w:val="single"/>
        </w:rPr>
        <w:t xml:space="preserve">741043</w:t>
      </w:r>
    </w:p>
    <w:p>
      <w:r>
        <w:t xml:space="preserve">@altPaulin @SlovenskeNovice Jos olisin epäkohtelias, mitä en ole, en edes nyt, kun hieron ja tyydytän itseäni, kirjoittaisin, yksi vähemmän.</w:t>
      </w:r>
    </w:p>
    <w:p>
      <w:r>
        <w:rPr>
          <w:b/>
          <w:u w:val="single"/>
        </w:rPr>
        <w:t xml:space="preserve">741044</w:t>
      </w:r>
    </w:p>
    <w:p>
      <w:r>
        <w:t xml:space="preserve">@annianni246 Hänellä on kiva totaalinen symboli FB:ssä, mutta FB ei ole mitään, ja hän blokkaa muita jokaisesta koiran viikusta. Bravo, FDV:n huoltajat!</w:t>
      </w:r>
    </w:p>
    <w:p>
      <w:r>
        <w:rPr>
          <w:b/>
          <w:u w:val="single"/>
        </w:rPr>
        <w:t xml:space="preserve">741045</w:t>
      </w:r>
    </w:p>
    <w:p>
      <w:r>
        <w:t xml:space="preserve">Occupy Lj: poliisiauto kameran kanssa valvoo pörssin vastaisen mielenosoitusmarssin kulkua.</w:t>
      </w:r>
    </w:p>
    <w:p>
      <w:r>
        <w:rPr>
          <w:b/>
          <w:u w:val="single"/>
        </w:rPr>
        <w:t xml:space="preserve">741046</w:t>
      </w:r>
    </w:p>
    <w:p>
      <w:r>
        <w:t xml:space="preserve">Britannia karkottaa 23 venäläisdiplomaattia Skripalin myrkytyksen jälkeen https://t.co/0gcBDj9LpZ https://t.co/nXJdqfWg3z https://t.co/nXJdqfWg3z</w:t>
      </w:r>
    </w:p>
    <w:p>
      <w:r>
        <w:rPr>
          <w:b/>
          <w:u w:val="single"/>
        </w:rPr>
        <w:t xml:space="preserve">741047</w:t>
      </w:r>
    </w:p>
    <w:p>
      <w:r>
        <w:t xml:space="preserve">@IrenaSirena @TeaLogar Botanicni, juon kahvia ja luen täällä. Tuolit ovat niitä typeriä valkoisia, mutta älyttömän epämukavia.</w:t>
      </w:r>
    </w:p>
    <w:p>
      <w:r>
        <w:rPr>
          <w:b/>
          <w:u w:val="single"/>
        </w:rPr>
        <w:t xml:space="preserve">741048</w:t>
      </w:r>
    </w:p>
    <w:p>
      <w:r>
        <w:t xml:space="preserve">@nadkaku Miksi vene on muovia? Voisiko se olla valmistettu kierrätetyistä muovipillistä?</w:t>
      </w:r>
    </w:p>
    <w:p>
      <w:r>
        <w:rPr>
          <w:b/>
          <w:u w:val="single"/>
        </w:rPr>
        <w:t xml:space="preserve">741049</w:t>
      </w:r>
    </w:p>
    <w:p>
      <w:r>
        <w:t xml:space="preserve">Istunto alkaa (ilmeisesti)...</w:t>
        <w:br/>
        <w:t xml:space="preserve"> Okei, olemme luultavasti Žalajessa siihen mennessä, mutta se kuulostaa hyvältä. https://t.co/IsbCn9Bp0j.</w:t>
      </w:r>
    </w:p>
    <w:p>
      <w:r>
        <w:rPr>
          <w:b/>
          <w:u w:val="single"/>
        </w:rPr>
        <w:t xml:space="preserve">741050</w:t>
      </w:r>
    </w:p>
    <w:p>
      <w:r>
        <w:t xml:space="preserve">Haha, Valloittaja kaatui jalalleen. Mutta se ei ollut jääkaappi. Sairaalan saattajaksi! #Split</w:t>
      </w:r>
    </w:p>
    <w:p>
      <w:r>
        <w:rPr>
          <w:b/>
          <w:u w:val="single"/>
        </w:rPr>
        <w:t xml:space="preserve">741051</w:t>
      </w:r>
    </w:p>
    <w:p>
      <w:r>
        <w:t xml:space="preserve">BRAVO SLOVENIJA 🇸🇮FINAALEIHIN! (vielä kutkuttaa päästä liikkeelle)</w:t>
        <w:br/>
        <w:t xml:space="preserve">loistavassa kunnossa, erittäin keskittynyt, huippu #mojtim.</w:t>
        <w:br/>
        <w:t xml:space="preserve">eeppinen😎! #EuroBasket2017</w:t>
      </w:r>
    </w:p>
    <w:p>
      <w:r>
        <w:rPr>
          <w:b/>
          <w:u w:val="single"/>
        </w:rPr>
        <w:t xml:space="preserve">741052</w:t>
      </w:r>
    </w:p>
    <w:p>
      <w:r>
        <w:t xml:space="preserve">@IrenaSirena @Centrifusion mutta nafilas kun se tyhjenee. roomba unohtuisi viikoksi ja se olisi koko ajan tyhjä</w:t>
      </w:r>
    </w:p>
    <w:p>
      <w:r>
        <w:rPr>
          <w:b/>
          <w:u w:val="single"/>
        </w:rPr>
        <w:t xml:space="preserve">741053</w:t>
      </w:r>
    </w:p>
    <w:p>
      <w:r>
        <w:t xml:space="preserve">@karfjolca @SumAndreja @AljosaSore @risinja @tallshorty84 Nämä ovat jo vuoden 90 tai 91 rauhanjulistuksen alkuperäisten pettureiden lapsenlapsia.</w:t>
      </w:r>
    </w:p>
    <w:p>
      <w:r>
        <w:rPr>
          <w:b/>
          <w:u w:val="single"/>
        </w:rPr>
        <w:t xml:space="preserve">741054</w:t>
      </w:r>
    </w:p>
    <w:p>
      <w:r>
        <w:t xml:space="preserve">Joma-huppari Fan Club Zavas -jäsenille vain 29,90€. Normaali hinta 41,36. Oletko jo jäsen? Rekisteröidy... http://t.co/B5RIPNsH1C</w:t>
      </w:r>
    </w:p>
    <w:p>
      <w:r>
        <w:rPr>
          <w:b/>
          <w:u w:val="single"/>
        </w:rPr>
        <w:t xml:space="preserve">741055</w:t>
      </w:r>
    </w:p>
    <w:p>
      <w:r>
        <w:t xml:space="preserve">Tällä viikolla ND:ssä: Ainoa lääke: älä koskaan aloita tupakointia - Valitettavasti sähkösavukkeet ovat yhä suositumpia myös nuorten keskuudessa.</w:t>
      </w:r>
    </w:p>
    <w:p>
      <w:r>
        <w:rPr>
          <w:b/>
          <w:u w:val="single"/>
        </w:rPr>
        <w:t xml:space="preserve">741056</w:t>
      </w:r>
    </w:p>
    <w:p>
      <w:r>
        <w:t xml:space="preserve">@Ziebane @MatevzNovak @NavadniNimda @LibusaStepancic @crico111 blast. * sammuttaa auton*</w:t>
      </w:r>
    </w:p>
    <w:p>
      <w:r>
        <w:rPr>
          <w:b/>
          <w:u w:val="single"/>
        </w:rPr>
        <w:t xml:space="preserve">741057</w:t>
      </w:r>
    </w:p>
    <w:p>
      <w:r>
        <w:t xml:space="preserve">@slovenskipanter Todennäköisesti vasemmistolaisten kanssa, jotka isänmaallisen twiitin lähettämisen jälkeen muuttuvat välittömästi Slovenian kielen oikolukijoiksi.</w:t>
      </w:r>
    </w:p>
    <w:p>
      <w:r>
        <w:rPr>
          <w:b/>
          <w:u w:val="single"/>
        </w:rPr>
        <w:t xml:space="preserve">741058</w:t>
      </w:r>
    </w:p>
    <w:p>
      <w:r>
        <w:t xml:space="preserve">@BratusaTadej @NovaSlovenija @MatejTonin @sobotna Hän rabi , hän saa jatkuvasti "pedikyyriä" Murglessa.</w:t>
      </w:r>
    </w:p>
    <w:p>
      <w:r>
        <w:rPr>
          <w:b/>
          <w:u w:val="single"/>
        </w:rPr>
        <w:t xml:space="preserve">741059</w:t>
      </w:r>
    </w:p>
    <w:p>
      <w:r>
        <w:t xml:space="preserve">Student Bogračfest tarjosi huumaavia tuoksuja ja hauskan illan #PHOTO #VIDEO</w:t>
        <w:br/>
        <w:br/>
        <w:t xml:space="preserve">https://t.co/2p3oIUsAoH</w:t>
      </w:r>
    </w:p>
    <w:p>
      <w:r>
        <w:rPr>
          <w:b/>
          <w:u w:val="single"/>
        </w:rPr>
        <w:t xml:space="preserve">741060</w:t>
      </w:r>
    </w:p>
    <w:p>
      <w:r>
        <w:t xml:space="preserve">@tomltoml Katsokaa oikealla olevaa parrakasta miestä, vasemmistolaisia ja muslimeja, hätätapauksessa paholainenkin syö kärpäsiä!!!!</w:t>
      </w:r>
    </w:p>
    <w:p>
      <w:r>
        <w:rPr>
          <w:b/>
          <w:u w:val="single"/>
        </w:rPr>
        <w:t xml:space="preserve">741061</w:t>
      </w:r>
    </w:p>
    <w:p>
      <w:r>
        <w:t xml:space="preserve">Hameiden ja mekkojen käyttämisen parantava voima https://t.co/0TK65xUSVN https://t.co/gUQzFwC0mk</w:t>
      </w:r>
    </w:p>
    <w:p>
      <w:r>
        <w:rPr>
          <w:b/>
          <w:u w:val="single"/>
        </w:rPr>
        <w:t xml:space="preserve">741062</w:t>
      </w:r>
    </w:p>
    <w:p>
      <w:r>
        <w:t xml:space="preserve">@pipermanaus Häpeäisin, jos et olisi estänyt minua. https://t.co/nPXM01qiuS</w:t>
      </w:r>
    </w:p>
    <w:p>
      <w:r>
        <w:rPr>
          <w:b/>
          <w:u w:val="single"/>
        </w:rPr>
        <w:t xml:space="preserve">741063</w:t>
      </w:r>
    </w:p>
    <w:p>
      <w:r>
        <w:t xml:space="preserve">@MasaKociper Jos lipussa on vaakuna ja vain vaakuna on valtion symboli, nämä kaksi ympyrää edustavat uutta merkkiä kansanedustajalle valtion symbolina.</w:t>
      </w:r>
    </w:p>
    <w:p>
      <w:r>
        <w:rPr>
          <w:b/>
          <w:u w:val="single"/>
        </w:rPr>
        <w:t xml:space="preserve">741064</w:t>
      </w:r>
    </w:p>
    <w:p>
      <w:r>
        <w:t xml:space="preserve">@AljosaSore ...vasemmisto saa sen liiton hinnalla,siksi niin paljon vasemmistolaisia wingnutsia joka käänteessä....</w:t>
      </w:r>
    </w:p>
    <w:p>
      <w:r>
        <w:rPr>
          <w:b/>
          <w:u w:val="single"/>
        </w:rPr>
        <w:t xml:space="preserve">741065</w:t>
      </w:r>
    </w:p>
    <w:p>
      <w:r>
        <w:t xml:space="preserve">@Leon48303573 @AljosaDragas Soijaa käytetään 90-prosenttisesti sikojen kasvatukseen Kiinassa.</w:t>
      </w:r>
    </w:p>
    <w:p>
      <w:r>
        <w:rPr>
          <w:b/>
          <w:u w:val="single"/>
        </w:rPr>
        <w:t xml:space="preserve">741066</w:t>
      </w:r>
    </w:p>
    <w:p>
      <w:r>
        <w:t xml:space="preserve">@strankaSD @tfajon Petturit! Tuhlaamme rahaa muslimiterroristeihin samalla kun slovenialaiset kuolevat ruoka-annoksilla.</w:t>
      </w:r>
    </w:p>
    <w:p>
      <w:r>
        <w:rPr>
          <w:b/>
          <w:u w:val="single"/>
        </w:rPr>
        <w:t xml:space="preserve">741067</w:t>
      </w:r>
    </w:p>
    <w:p>
      <w:r>
        <w:t xml:space="preserve">@JLongyka @RobertSifrer @taborniki Partiolaiset tosiaan, vaikka partiolaiset (olen edelleen sellainen) ovatkin melko hyvä approksimaatio.</w:t>
      </w:r>
    </w:p>
    <w:p>
      <w:r>
        <w:rPr>
          <w:b/>
          <w:u w:val="single"/>
        </w:rPr>
        <w:t xml:space="preserve">741068</w:t>
      </w:r>
    </w:p>
    <w:p>
      <w:r>
        <w:t xml:space="preserve">@gavroent Mitä epätoivo, toivo ihmeestä ja riittämätön aika klinikoilla tekevät kaikille.</w:t>
      </w:r>
    </w:p>
    <w:p>
      <w:r>
        <w:rPr>
          <w:b/>
          <w:u w:val="single"/>
        </w:rPr>
        <w:t xml:space="preserve">741069</w:t>
      </w:r>
    </w:p>
    <w:p>
      <w:r>
        <w:t xml:space="preserve">@JakaDolinar2 @BozidarBiscan @Pertinacal Vodeb voi olla vain hyväksi hänen kaltaisilleen läheiselle porukalle baarin takana.</w:t>
      </w:r>
    </w:p>
    <w:p>
      <w:r>
        <w:rPr>
          <w:b/>
          <w:u w:val="single"/>
        </w:rPr>
        <w:t xml:space="preserve">741070</w:t>
      </w:r>
    </w:p>
    <w:p>
      <w:r>
        <w:t xml:space="preserve">@AfneGunca16 Miehillä on todettu olevan vaikeampaa virus- ja bakteeritautien kanssa. Keitä hänelle kuppi teetä, anna hänelle pientä herkkua, niin hän paranee.</w:t>
      </w:r>
    </w:p>
    <w:p>
      <w:r>
        <w:rPr>
          <w:b/>
          <w:u w:val="single"/>
        </w:rPr>
        <w:t xml:space="preserve">741071</w:t>
      </w:r>
    </w:p>
    <w:p>
      <w:r>
        <w:t xml:space="preserve">KUVAT: Janže Vrh:n palosireenit ilmoittavat harjoituksesta - https://t.co/H7JwaUC0rV https://t.co/WYqWgC8rAa https://t.co/WYqWgC8rAa</w:t>
      </w:r>
    </w:p>
    <w:p>
      <w:r>
        <w:rPr>
          <w:b/>
          <w:u w:val="single"/>
        </w:rPr>
        <w:t xml:space="preserve">741072</w:t>
      </w:r>
    </w:p>
    <w:p>
      <w:r>
        <w:t xml:space="preserve">Fucker</w:t>
        <w:br/>
        <w:br/>
        <w:t xml:space="preserve">Tarkistamme kaikki viemärit joka päivä käsin</w:t>
        <w:t xml:space="preserve"> En halua olla #Harsh, mutta tämä.  Ja jos #mattejbriketov https://t.co/cxBL19U28L</w:t>
      </w:r>
    </w:p>
    <w:p>
      <w:r>
        <w:rPr>
          <w:b/>
          <w:u w:val="single"/>
        </w:rPr>
        <w:t xml:space="preserve">741073</w:t>
      </w:r>
    </w:p>
    <w:p>
      <w:r>
        <w:t xml:space="preserve">@ErikaPlaninsec ...toinen loppuun palanut Pogorelec....(hullu tai loppuun palanut : EI eroa) paina.....</w:t>
      </w:r>
    </w:p>
    <w:p>
      <w:r>
        <w:rPr>
          <w:b/>
          <w:u w:val="single"/>
        </w:rPr>
        <w:t xml:space="preserve">741074</w:t>
      </w:r>
    </w:p>
    <w:p>
      <w:r>
        <w:t xml:space="preserve">@DejanPogacnik Miehityksen aikana Hrastnikista kotoisin olevasta Hitlerjugendin upseerista Stane Dolancista tuli sodan jälkeen SFRJ:n toinen mies. Esimerkki natsi-kommunistista.</w:t>
      </w:r>
    </w:p>
    <w:p>
      <w:r>
        <w:rPr>
          <w:b/>
          <w:u w:val="single"/>
        </w:rPr>
        <w:t xml:space="preserve">741075</w:t>
      </w:r>
    </w:p>
    <w:p>
      <w:r>
        <w:t xml:space="preserve">@Bisag_In @vladaRS Markkinoiden sääntelijät ovat Jankovicin LJ-apteekit, joilla on monopoli, ja kilpailu on "apteekkareita", jotka myyvät rakkautta!??</w:t>
      </w:r>
    </w:p>
    <w:p>
      <w:r>
        <w:rPr>
          <w:b/>
          <w:u w:val="single"/>
        </w:rPr>
        <w:t xml:space="preserve">741076</w:t>
      </w:r>
    </w:p>
    <w:p>
      <w:r>
        <w:t xml:space="preserve">@bostjanperne @DamirCrncec He eivät voisi myydä aseita siellä ilman tuon sirkuksen pomon siunausta.</w:t>
      </w:r>
    </w:p>
    <w:p>
      <w:r>
        <w:rPr>
          <w:b/>
          <w:u w:val="single"/>
        </w:rPr>
        <w:t xml:space="preserve">741077</w:t>
      </w:r>
    </w:p>
    <w:p>
      <w:r>
        <w:t xml:space="preserve">Hylätty humala-uuni Vinska Gorassa. Aikoinaan humalaa kasvatettiin myös Velenjen porttien ulkopuolella. https://t.co/ZdwEkayDjr.</w:t>
      </w:r>
    </w:p>
    <w:p>
      <w:r>
        <w:rPr>
          <w:b/>
          <w:u w:val="single"/>
        </w:rPr>
        <w:t xml:space="preserve">741078</w:t>
      </w:r>
    </w:p>
    <w:p>
      <w:r>
        <w:t xml:space="preserve">Maahanmuuttajat tuovat meille taudin nimeltä "punainen tuuli!" https://t.co/DVtxcW1hWU via @TotiMariborcan</w:t>
      </w:r>
    </w:p>
    <w:p>
      <w:r>
        <w:rPr>
          <w:b/>
          <w:u w:val="single"/>
        </w:rPr>
        <w:t xml:space="preserve">741079</w:t>
      </w:r>
    </w:p>
    <w:p>
      <w:r>
        <w:t xml:space="preserve">Marjan Šarec on kuin donitsi.</w:t>
        <w:br/>
        <w:t xml:space="preserve"> Hän on kuin donitsi, mutta pörröinen päältä.</w:t>
        <w:br/>
        <w:t xml:space="preserve"> Valitettavasti se ei ole täynnä hilloa vaan skandaaleja.</w:t>
      </w:r>
    </w:p>
    <w:p>
      <w:r>
        <w:rPr>
          <w:b/>
          <w:u w:val="single"/>
        </w:rPr>
        <w:t xml:space="preserve">741080</w:t>
      </w:r>
    </w:p>
    <w:p>
      <w:r>
        <w:t xml:space="preserve">Superbakteerit tappavat Euroopassa vuosittain 33 000 ihmistä</w:t>
        <w:br/>
        <w:t xml:space="preserve">https://t.co/8CiFbcWLVl https://t.co/NbYxUOlcQy https://t.co/NbYxUOlcQy</w:t>
      </w:r>
    </w:p>
    <w:p>
      <w:r>
        <w:rPr>
          <w:b/>
          <w:u w:val="single"/>
        </w:rPr>
        <w:t xml:space="preserve">741081</w:t>
      </w:r>
    </w:p>
    <w:p>
      <w:r>
        <w:t xml:space="preserve">@kajzerfranc Koputtaminen samppanjalla ei ole kiellettyä. On hienoa nauttia siitä kaatamatta sitä. Etikettiä isompi syy ;) @zzturk @novakluka</w:t>
      </w:r>
    </w:p>
    <w:p>
      <w:r>
        <w:rPr>
          <w:b/>
          <w:u w:val="single"/>
        </w:rPr>
        <w:t xml:space="preserve">741082</w:t>
      </w:r>
    </w:p>
    <w:p>
      <w:r>
        <w:t xml:space="preserve">Olin unohtanut, miltä tuntuu, kun maa painuu alta pois ja maailma kääntyy ylösalaisin. #teach</w:t>
      </w:r>
    </w:p>
    <w:p>
      <w:r>
        <w:rPr>
          <w:b/>
          <w:u w:val="single"/>
        </w:rPr>
        <w:t xml:space="preserve">741083</w:t>
      </w:r>
    </w:p>
    <w:p>
      <w:r>
        <w:t xml:space="preserve">@ciro_ciril Valtion on saatava jotain: lupia, lakeja, veroja. Hyperbyrokraattinen valtio tuhoaa kaikki markkinat sääntelyllä.</w:t>
      </w:r>
    </w:p>
    <w:p>
      <w:r>
        <w:rPr>
          <w:b/>
          <w:u w:val="single"/>
        </w:rPr>
        <w:t xml:space="preserve">741084</w:t>
      </w:r>
    </w:p>
    <w:p>
      <w:r>
        <w:t xml:space="preserve">#NovaGorica #StopimoSkupaj ohjelma 31.12. #silvestrovanje Kalamari, Ne me jugat, Rudi Bučar ja Eva from paradise. Sinut on kutsuttu!</w:t>
      </w:r>
    </w:p>
    <w:p>
      <w:r>
        <w:rPr>
          <w:b/>
          <w:u w:val="single"/>
        </w:rPr>
        <w:t xml:space="preserve">741085</w:t>
      </w:r>
    </w:p>
    <w:p>
      <w:r>
        <w:t xml:space="preserve">Kultainen hetki! Tämänpäiväinen #vblatu-podcast Erika Pogorelc @ercchy kanssa nauhoitetaan myös suorana lähetyksenä. Aamiainen on @zemanta @andraz</w:t>
      </w:r>
    </w:p>
    <w:p>
      <w:r>
        <w:rPr>
          <w:b/>
          <w:u w:val="single"/>
        </w:rPr>
        <w:t xml:space="preserve">741086</w:t>
      </w:r>
    </w:p>
    <w:p>
      <w:r>
        <w:t xml:space="preserve">@petrasovdat Hei, olen kuullut, että twiittaan liikaa mulletista. Jos annan heille hashtageja, siitä tulee draamaa.</w:t>
      </w:r>
    </w:p>
    <w:p>
      <w:r>
        <w:rPr>
          <w:b/>
          <w:u w:val="single"/>
        </w:rPr>
        <w:t xml:space="preserve">741087</w:t>
      </w:r>
    </w:p>
    <w:p>
      <w:r>
        <w:t xml:space="preserve">@MarkoZupan2 @Rok_Novak Mutta on totta, että Yhdysvaltojen päätös ei koske heitä. Katastrofi.</w:t>
      </w:r>
    </w:p>
    <w:p>
      <w:r>
        <w:rPr>
          <w:b/>
          <w:u w:val="single"/>
        </w:rPr>
        <w:t xml:space="preserve">741088</w:t>
      </w:r>
    </w:p>
    <w:p>
      <w:r>
        <w:t xml:space="preserve">@freeeky Puolet ostoksistasi ja vähän enemmän säästöön...ensi kerralla, kun sinulla ei ole sitä, mitä tarvitset #ifeelyou</w:t>
      </w:r>
    </w:p>
    <w:p>
      <w:r>
        <w:rPr>
          <w:b/>
          <w:u w:val="single"/>
        </w:rPr>
        <w:t xml:space="preserve">741089</w:t>
      </w:r>
    </w:p>
    <w:p>
      <w:r>
        <w:t xml:space="preserve">@surfon Piraattien ehdotus sallii viljelyn 3 m2:llä, mielestäni se riittää omaan käyttöön.</w:t>
      </w:r>
    </w:p>
    <w:p>
      <w:r>
        <w:rPr>
          <w:b/>
          <w:u w:val="single"/>
        </w:rPr>
        <w:t xml:space="preserve">741090</w:t>
      </w:r>
    </w:p>
    <w:p>
      <w:r>
        <w:t xml:space="preserve">Mercatorissa hedelmät ja vihannekset huononevat. mandariinit ja sipulit eivät pidä.</w:t>
      </w:r>
    </w:p>
    <w:p>
      <w:r>
        <w:rPr>
          <w:b/>
          <w:u w:val="single"/>
        </w:rPr>
        <w:t xml:space="preserve">741091</w:t>
      </w:r>
    </w:p>
    <w:p>
      <w:r>
        <w:t xml:space="preserve">@EnVaitapu @BKrabonja Tarkoitatko... Tunnen apteekkarin, joka myy lihaa Mercatorissa... Hän ei saanut sitä muualta...</w:t>
      </w:r>
    </w:p>
    <w:p>
      <w:r>
        <w:rPr>
          <w:b/>
          <w:u w:val="single"/>
        </w:rPr>
        <w:t xml:space="preserve">741092</w:t>
      </w:r>
    </w:p>
    <w:p>
      <w:r>
        <w:t xml:space="preserve">@petrasovdat @Jure_Bajic Hyvä koulutus. Jälleen yksi vahvistus siitä, miten sekaisin me olemme kansakuntana.</w:t>
      </w:r>
    </w:p>
    <w:p>
      <w:r>
        <w:rPr>
          <w:b/>
          <w:u w:val="single"/>
        </w:rPr>
        <w:t xml:space="preserve">741093</w:t>
      </w:r>
    </w:p>
    <w:p>
      <w:r>
        <w:t xml:space="preserve">@miro5ek</w:t>
        <w:br/>
        <w:br/>
        <w:t xml:space="preserve">sds:n kannattajina kaivatte omaa kuoppaanne liioittelemalla viittauksianne Sarkoon</w:t>
      </w:r>
    </w:p>
    <w:p>
      <w:r>
        <w:rPr>
          <w:b/>
          <w:u w:val="single"/>
        </w:rPr>
        <w:t xml:space="preserve">741094</w:t>
      </w:r>
    </w:p>
    <w:p>
      <w:r>
        <w:t xml:space="preserve">Juuri älymystöläisten kohdalla kylmän julkisivun takana on hiljaisten, syvien intohimojen materiaalia. Ihminen toimii aina emotionaalisesti, ei koskaan pelkästään henkisesti.</w:t>
      </w:r>
    </w:p>
    <w:p>
      <w:r>
        <w:rPr>
          <w:b/>
          <w:u w:val="single"/>
        </w:rPr>
        <w:t xml:space="preserve">741095</w:t>
      </w:r>
    </w:p>
    <w:p>
      <w:r>
        <w:t xml:space="preserve">@penzionist12 mutta älä viitsi nooooooooooooooooooooooooooooooooo.jos on jotain inhottavaa se on vanha hintti joka ahdistelee nuoria ihmisiä</w:t>
      </w:r>
    </w:p>
    <w:p>
      <w:r>
        <w:rPr>
          <w:b/>
          <w:u w:val="single"/>
        </w:rPr>
        <w:t xml:space="preserve">741096</w:t>
      </w:r>
    </w:p>
    <w:p>
      <w:r>
        <w:t xml:space="preserve">55% alennus lääketieteellisestä pedikyyristä, kynsien lakkauksesta ja polvihieronnasta - maksa 17 € 38 € sijaan http://www.polceneje.si http://www.polceneje.si</w:t>
      </w:r>
    </w:p>
    <w:p>
      <w:r>
        <w:rPr>
          <w:b/>
          <w:u w:val="single"/>
        </w:rPr>
        <w:t xml:space="preserve">741097</w:t>
      </w:r>
    </w:p>
    <w:p>
      <w:r>
        <w:t xml:space="preserve">@Nova24TV Vuonna 1991 taistelitte punaisen mafian puolesta, jonka johdossa oli entinen kommunisti JJ!</w:t>
      </w:r>
    </w:p>
    <w:p>
      <w:r>
        <w:rPr>
          <w:b/>
          <w:u w:val="single"/>
        </w:rPr>
        <w:t xml:space="preserve">741098</w:t>
      </w:r>
    </w:p>
    <w:p>
      <w:r>
        <w:t xml:space="preserve">@penzionist12 @Alex4Aleksandra Aika on loppumassa pellen, cmerarin ja muun vasemmiston haisevan roskaväen osalta. T - 8 päivää!!!!</w:t>
      </w:r>
    </w:p>
    <w:p>
      <w:r>
        <w:rPr>
          <w:b/>
          <w:u w:val="single"/>
        </w:rPr>
        <w:t xml:space="preserve">741099</w:t>
      </w:r>
    </w:p>
    <w:p>
      <w:r>
        <w:t xml:space="preserve">@strankalevica Vai miten verrataan veronalennuksen kannattaminen ja joukkomurhaajien palvominen toisiinsa.</w:t>
      </w:r>
    </w:p>
    <w:p>
      <w:r>
        <w:rPr>
          <w:b/>
          <w:u w:val="single"/>
        </w:rPr>
        <w:t xml:space="preserve">741100</w:t>
      </w:r>
    </w:p>
    <w:p>
      <w:r>
        <w:t xml:space="preserve">@CvetaStepanjan @PSlajnar Valitettavasti diabeetikoille se on "salamiviipaleiden# oireyhtymä, sydämesi pettää sinut lopulta.</w:t>
      </w:r>
    </w:p>
    <w:p>
      <w:r>
        <w:rPr>
          <w:b/>
          <w:u w:val="single"/>
        </w:rPr>
        <w:t xml:space="preserve">741101</w:t>
      </w:r>
    </w:p>
    <w:p>
      <w:r>
        <w:t xml:space="preserve">Slovenian kaoottinen politiikka on edelleen tarpeellista itselleen!</w:t>
        <w:br/>
        <w:t xml:space="preserve"> Nykyaikaisen algoritmisen digitalisoinnin myötä kaikki kaoottinen politiikka katoaa!</w:t>
      </w:r>
    </w:p>
    <w:p>
      <w:r>
        <w:rPr>
          <w:b/>
          <w:u w:val="single"/>
        </w:rPr>
        <w:t xml:space="preserve">741102</w:t>
      </w:r>
    </w:p>
    <w:p>
      <w:r>
        <w:t xml:space="preserve">katalonialaisia ärsyttää ilmeisesti lähinnä espanjan kallis hyvinvointivaltio, jonka he pääosin maksavat :). ja me slovakit ymmärrämme heitä tässä asiassa. terveisiä.</w:t>
      </w:r>
    </w:p>
    <w:p>
      <w:r>
        <w:rPr>
          <w:b/>
          <w:u w:val="single"/>
        </w:rPr>
        <w:t xml:space="preserve">741103</w:t>
      </w:r>
    </w:p>
    <w:p>
      <w:r>
        <w:t xml:space="preserve">Jotkut ansaitsevat asuineen ja kampauksineen F-kirjaimen otsaansa. Se sopii heille. Toisin kuin fretti heidän päässään ja juustoraastin heidän farkkuissaan. #abucibuc</w:t>
      </w:r>
    </w:p>
    <w:p>
      <w:r>
        <w:rPr>
          <w:b/>
          <w:u w:val="single"/>
        </w:rPr>
        <w:t xml:space="preserve">741104</w:t>
      </w:r>
    </w:p>
    <w:p>
      <w:r>
        <w:t xml:space="preserve">Tämä on uusi luksushotelli Sloveniassa. Huoneissa ei ole elektronisia laitteita, tärkeintä on yhteys luontoon! https://t.co/TemCUpNTbn</w:t>
      </w:r>
    </w:p>
    <w:p>
      <w:r>
        <w:rPr>
          <w:b/>
          <w:u w:val="single"/>
        </w:rPr>
        <w:t xml:space="preserve">741105</w:t>
      </w:r>
    </w:p>
    <w:p>
      <w:r>
        <w:t xml:space="preserve">@BernardBrscic @kobo00 No, se on sitten sinun kömpelyytesi, eikö olekin? Mainitsit aiemmin F-sarjan. Kuvassa on myös F-kirjain...</w:t>
      </w:r>
    </w:p>
    <w:p>
      <w:r>
        <w:rPr>
          <w:b/>
          <w:u w:val="single"/>
        </w:rPr>
        <w:t xml:space="preserve">741106</w:t>
      </w:r>
    </w:p>
    <w:p>
      <w:r>
        <w:t xml:space="preserve">@Andershow8 Tässä vaiheessa kautta heillä on todella mahdollisuus päästä läntisen konferenssin finaaleihin, vain mulkku, jos he eivät ole pudotuspelikokemusta ...</w:t>
      </w:r>
    </w:p>
    <w:p>
      <w:r>
        <w:rPr>
          <w:b/>
          <w:u w:val="single"/>
        </w:rPr>
        <w:t xml:space="preserve">741107</w:t>
      </w:r>
    </w:p>
    <w:p>
      <w:r>
        <w:t xml:space="preserve">@Moj_ca Läimäytä kissan takapuolta, jotta se käyttäytyisi! Mitä se on, jätä tähteet sinulle!!!😤</w:t>
      </w:r>
    </w:p>
    <w:p>
      <w:r>
        <w:rPr>
          <w:b/>
          <w:u w:val="single"/>
        </w:rPr>
        <w:t xml:space="preserve">741108</w:t>
      </w:r>
    </w:p>
    <w:p>
      <w:r>
        <w:t xml:space="preserve">@petrasovdat @petracj Olisit yllättynyt, samat aivot munien kanssa ... hermostuttaa sinua hieman enemmän 😁</w:t>
      </w:r>
    </w:p>
    <w:p>
      <w:r>
        <w:rPr>
          <w:b/>
          <w:u w:val="single"/>
        </w:rPr>
        <w:t xml:space="preserve">741109</w:t>
      </w:r>
    </w:p>
    <w:p>
      <w:r>
        <w:t xml:space="preserve">PIKKISET BBQ-SIIVIKKEET PAISTETUN POLENTON KANSSA</w:t>
        <w:br/>
        <w:br/>
        <w:t xml:space="preserve">Ainekset 1 kg siipiä varten:</w:t>
        <w:br/>
        <w:t xml:space="preserve">- 3 rkl öljyä</w:t>
        <w:br/>
        <w:t xml:space="preserve">- 3 valkosipulinkynttä</w:t>
        <w:br/>
        <w:t xml:space="preserve">- 3... https://t</w:t>
      </w:r>
    </w:p>
    <w:p>
      <w:r>
        <w:rPr>
          <w:b/>
          <w:u w:val="single"/>
        </w:rPr>
        <w:t xml:space="preserve">741110</w:t>
      </w:r>
    </w:p>
    <w:p>
      <w:r>
        <w:t xml:space="preserve">@Rok_Novak Meillä on paljon tällaisia ääliöitä SLO:ssa, ja sitten ihmettelemme, kuka meitä hallitsee.</w:t>
      </w:r>
    </w:p>
    <w:p>
      <w:r>
        <w:rPr>
          <w:b/>
          <w:u w:val="single"/>
        </w:rPr>
        <w:t xml:space="preserve">741111</w:t>
      </w:r>
    </w:p>
    <w:p>
      <w:r>
        <w:t xml:space="preserve">@sivanosoroginja Cafetino, ensimmäinen Slo:ssa, joka kyntää jäätä kahvilla. @Pikowaru on oikea osoite.</w:t>
      </w:r>
    </w:p>
    <w:p>
      <w:r>
        <w:rPr>
          <w:b/>
          <w:u w:val="single"/>
        </w:rPr>
        <w:t xml:space="preserve">741112</w:t>
      </w:r>
    </w:p>
    <w:p>
      <w:r>
        <w:t xml:space="preserve">En murehdi, mitä laitan jouluillalliseksi, mitä koristelen ja mitä lahjoja ostan läheisille. Selvä.</w:t>
      </w:r>
    </w:p>
    <w:p>
      <w:r>
        <w:rPr>
          <w:b/>
          <w:u w:val="single"/>
        </w:rPr>
        <w:t xml:space="preserve">741113</w:t>
      </w:r>
    </w:p>
    <w:p>
      <w:r>
        <w:t xml:space="preserve">@Japreva Mutta ne ovat pehmeitä, koska vain äidit kasvattavat niitä. Kaikki koulutus, kotona ja koulussa, annetaan naisille.</w:t>
      </w:r>
    </w:p>
    <w:p>
      <w:r>
        <w:rPr>
          <w:b/>
          <w:u w:val="single"/>
        </w:rPr>
        <w:t xml:space="preserve">741114</w:t>
      </w:r>
    </w:p>
    <w:p>
      <w:r>
        <w:t xml:space="preserve">lol, Kompas on merkinnyt Koželin parkkipaikan hashtagilla #sovietsanatoriums</w:t>
        <w:br/>
        <w:t xml:space="preserve">https://t.co/Ix4P7Ha00v https://t.co/ZyLN2xyIgm</w:t>
      </w:r>
    </w:p>
    <w:p>
      <w:r>
        <w:rPr>
          <w:b/>
          <w:u w:val="single"/>
        </w:rPr>
        <w:t xml:space="preserve">741115</w:t>
      </w:r>
    </w:p>
    <w:p>
      <w:r>
        <w:t xml:space="preserve">@JakaDolinar2 @petra_jansa Appiukkoni kutsuisi vasikoita luusereiksi! Mutta insta-tykit elävät hyvin kvasitaiteellaan!!!!.</w:t>
      </w:r>
    </w:p>
    <w:p>
      <w:r>
        <w:rPr>
          <w:b/>
          <w:u w:val="single"/>
        </w:rPr>
        <w:t xml:space="preserve">741116</w:t>
      </w:r>
    </w:p>
    <w:p>
      <w:r>
        <w:t xml:space="preserve">Hämmennys uusien terapeuttisten lääkkeiden käyttöönoton yhteydessä. Sairausvakuutuskassa: Jotkut apteekit johtavat potilaita harhaan. https://t.co/7569uYjcXl.</w:t>
      </w:r>
    </w:p>
    <w:p>
      <w:r>
        <w:rPr>
          <w:b/>
          <w:u w:val="single"/>
        </w:rPr>
        <w:t xml:space="preserve">741117</w:t>
      </w:r>
    </w:p>
    <w:p>
      <w:r>
        <w:t xml:space="preserve">Jos nämä kasvot ovat Slovenian tulevaisuus...., meillä ei ole tulevaisuutta. Avatkaa rungot ja hyvästi! Senkin epäpätevä paskiainen! https://t.co/glbXDdHlK6</w:t>
      </w:r>
    </w:p>
    <w:p>
      <w:r>
        <w:rPr>
          <w:b/>
          <w:u w:val="single"/>
        </w:rPr>
        <w:t xml:space="preserve">741118</w:t>
      </w:r>
    </w:p>
    <w:p>
      <w:r>
        <w:t xml:space="preserve">@ciro_ciril @RomanLeljak @Nova24TV Kommunistit ja fasistit tekivät yhteistyötä...,mutta naiset ja jopa lapset ovat kuopissa sen takia?</w:t>
      </w:r>
    </w:p>
    <w:p>
      <w:r>
        <w:rPr>
          <w:b/>
          <w:u w:val="single"/>
        </w:rPr>
        <w:t xml:space="preserve">741119</w:t>
      </w:r>
    </w:p>
    <w:p>
      <w:r>
        <w:t xml:space="preserve">Ensimmäiset johtopäätökset Koleziassa vietetyn 15 minuutin jälkeen - stringit eivät sovi kaikille. #nabazen</w:t>
      </w:r>
    </w:p>
    <w:p>
      <w:r>
        <w:rPr>
          <w:b/>
          <w:u w:val="single"/>
        </w:rPr>
        <w:t xml:space="preserve">741120</w:t>
      </w:r>
    </w:p>
    <w:p>
      <w:r>
        <w:t xml:space="preserve">@xxx242424241454 Ja Tonin on melko nuori. En ole varma, että päiväkoti- tai pinnasängynpoika presidenttinä houkuttelee lisää äänestäjiä NS:lle.</w:t>
      </w:r>
    </w:p>
    <w:p>
      <w:r>
        <w:rPr>
          <w:b/>
          <w:u w:val="single"/>
        </w:rPr>
        <w:t xml:space="preserve">741121</w:t>
      </w:r>
    </w:p>
    <w:p>
      <w:r>
        <w:t xml:space="preserve">@zlatkosagaj @larisaco1 Selvä merkki demonin läsnäolosta. Psykiatrialla ei ole mitään tekemistä asian kanssa.</w:t>
      </w:r>
    </w:p>
    <w:p>
      <w:r>
        <w:rPr>
          <w:b/>
          <w:u w:val="single"/>
        </w:rPr>
        <w:t xml:space="preserve">741122</w:t>
      </w:r>
    </w:p>
    <w:p>
      <w:r>
        <w:t xml:space="preserve">Surullista on se, että kaikki puolustusministerit ovat joko entisiä kommunisteja tai paperia, jota Elefantti-Slovakit ovat hämmentäneet https://t.co/KnsS4MsVk1.</w:t>
      </w:r>
    </w:p>
    <w:p>
      <w:r>
        <w:rPr>
          <w:b/>
          <w:u w:val="single"/>
        </w:rPr>
        <w:t xml:space="preserve">741123</w:t>
      </w:r>
    </w:p>
    <w:p>
      <w:r>
        <w:t xml:space="preserve">Mun on jo nyt vaikea liikkua uuvuttavien terapiaistuntojen jälkeen, mutta koira on #sulkeutunut ja mun on pakko viedä tämä kuorsaava 🐶 jalkoväli koriin, koska se pitää meteliä!</w:t>
      </w:r>
    </w:p>
    <w:p>
      <w:r>
        <w:rPr>
          <w:b/>
          <w:u w:val="single"/>
        </w:rPr>
        <w:t xml:space="preserve">741124</w:t>
      </w:r>
    </w:p>
    <w:p>
      <w:r>
        <w:t xml:space="preserve">Niille meistä Kransterdamilaisista, jotka eivät halua mennä Pyhän Ristin luostariin, on uusi pyhiinvaelluskeskus. https://t.co/3uJqsR5J6T.</w:t>
      </w:r>
    </w:p>
    <w:p>
      <w:r>
        <w:rPr>
          <w:b/>
          <w:u w:val="single"/>
        </w:rPr>
        <w:t xml:space="preserve">741125</w:t>
      </w:r>
    </w:p>
    <w:p>
      <w:r>
        <w:t xml:space="preserve">@Shejn2 @BorutPahor Tietenkin. Minimipalkat ovat kriisin aiheuttaja 😁. Ahneet paskiaiset.</w:t>
      </w:r>
    </w:p>
    <w:p>
      <w:r>
        <w:rPr>
          <w:b/>
          <w:u w:val="single"/>
        </w:rPr>
        <w:t xml:space="preserve">741126</w:t>
      </w:r>
    </w:p>
    <w:p>
      <w:r>
        <w:t xml:space="preserve">@FerdinandPusnik Mutta hän osaa tehdä boo boo. Aseseppä ei osaa edes purkaa asetta, saati sitten koota sitä.</w:t>
      </w:r>
    </w:p>
    <w:p>
      <w:r>
        <w:rPr>
          <w:b/>
          <w:u w:val="single"/>
        </w:rPr>
        <w:t xml:space="preserve">741127</w:t>
      </w:r>
    </w:p>
    <w:p>
      <w:r>
        <w:t xml:space="preserve">Sloveniassa asuu suurin osa maailman holokaustin kieltäjistä.</w:t>
        <w:br/>
        <w:t xml:space="preserve"> Heitä kutsutaan kommunistisiksi partisaaneiksi.</w:t>
      </w:r>
    </w:p>
    <w:p>
      <w:r>
        <w:rPr>
          <w:b/>
          <w:u w:val="single"/>
        </w:rPr>
        <w:t xml:space="preserve">741128</w:t>
      </w:r>
    </w:p>
    <w:p>
      <w:r>
        <w:t xml:space="preserve">@ZigaTurk Ilmeisesti olen onnekas. Liikun piireissä, joissa se ei ole ongelma. Minun mielestäni me kaikki olemme partisaaneja!</w:t>
      </w:r>
    </w:p>
    <w:p>
      <w:r>
        <w:rPr>
          <w:b/>
          <w:u w:val="single"/>
        </w:rPr>
        <w:t xml:space="preserve">741129</w:t>
      </w:r>
    </w:p>
    <w:p>
      <w:r>
        <w:t xml:space="preserve">Mitä hauskaa teidän kommunistit eivät muista rakkaan RVSLO-juontajanne kanssa...ma on vitsi</w:t>
        <w:br/>
        <w:t xml:space="preserve">https://t.co/yGA1m5ymlc</w:t>
      </w:r>
    </w:p>
    <w:p>
      <w:r>
        <w:rPr>
          <w:b/>
          <w:u w:val="single"/>
        </w:rPr>
        <w:t xml:space="preserve">741130</w:t>
      </w:r>
    </w:p>
    <w:p>
      <w:r>
        <w:t xml:space="preserve">Isäni oli surullinen, kun hän näki kotiarmeijan kokoontuvan saksalaisia sotilaita vastaan, mutta hän tiesi, että tämä oli ainoa tapa taistella kommunisteja vastaan.</w:t>
      </w:r>
    </w:p>
    <w:p>
      <w:r>
        <w:rPr>
          <w:b/>
          <w:u w:val="single"/>
        </w:rPr>
        <w:t xml:space="preserve">741131</w:t>
      </w:r>
    </w:p>
    <w:p>
      <w:r>
        <w:t xml:space="preserve">@JakaDolinar2 Hmm, on vähän outoa, että media haukkuu Jankovičin perhettä.</w:t>
        <w:br/>
        <w:t xml:space="preserve">Kieltää kaikki kusipäät hänen kanssaan</w:t>
      </w:r>
    </w:p>
    <w:p>
      <w:r>
        <w:rPr>
          <w:b/>
          <w:u w:val="single"/>
        </w:rPr>
        <w:t xml:space="preserve">741132</w:t>
      </w:r>
    </w:p>
    <w:p>
      <w:r>
        <w:t xml:space="preserve">@Bojana61654450 @AljosaDragas Kyllä ruma Orban, kapitalisti. #partisan, right???? Sosialismi on edistyksellistä????</w:t>
      </w:r>
    </w:p>
    <w:p>
      <w:r>
        <w:rPr>
          <w:b/>
          <w:u w:val="single"/>
        </w:rPr>
        <w:t xml:space="preserve">741133</w:t>
      </w:r>
    </w:p>
    <w:p>
      <w:r>
        <w:t xml:space="preserve">Pelaan parhaillaan Biathlon Maniaa. Tule mukaan ja yritä voittaa minut! http://t.co/XDR9tnnDf2</w:t>
      </w:r>
    </w:p>
    <w:p>
      <w:r>
        <w:rPr>
          <w:b/>
          <w:u w:val="single"/>
        </w:rPr>
        <w:t xml:space="preserve">741134</w:t>
      </w:r>
    </w:p>
    <w:p>
      <w:r>
        <w:t xml:space="preserve">Tämän pelin ensimmäiset ja viimeiset minuutit olivat erittäin nokkelia ... ja välissä oli tehotorkut ;) #croden #cro #cro #cro #day #worldcup</w:t>
      </w:r>
    </w:p>
    <w:p>
      <w:r>
        <w:rPr>
          <w:b/>
          <w:u w:val="single"/>
        </w:rPr>
        <w:t xml:space="preserve">741135</w:t>
      </w:r>
    </w:p>
    <w:p>
      <w:r>
        <w:t xml:space="preserve">Työnnä se krusifiksi kerrankin perseeseesi...ja mene sen kanssa Ivanille syömään keksiä...:-))))...#butl https://t.co/uNBgnKAAa5</w:t>
      </w:r>
    </w:p>
    <w:p>
      <w:r>
        <w:rPr>
          <w:b/>
          <w:u w:val="single"/>
        </w:rPr>
        <w:t xml:space="preserve">741136</w:t>
      </w:r>
    </w:p>
    <w:p>
      <w:r>
        <w:t xml:space="preserve">@lucijausaj Huomio!Šarcin Marjan ripottelee tuhkaa lehdistötilaisuudessa!</w:t>
        <w:br/>
        <w:t xml:space="preserve"> Se ei saa loppua'! lp</w:t>
      </w:r>
    </w:p>
    <w:p>
      <w:r>
        <w:rPr>
          <w:b/>
          <w:u w:val="single"/>
        </w:rPr>
        <w:t xml:space="preserve">741137</w:t>
      </w:r>
    </w:p>
    <w:p>
      <w:r>
        <w:t xml:space="preserve">Kultainen kompassi ♡ - edelleen loistava elokuva, mutta Huippuvuorilla on aivan uusi merkitys, kun @DC43 on ollut siellä.</w:t>
      </w:r>
    </w:p>
    <w:p>
      <w:r>
        <w:rPr>
          <w:b/>
          <w:u w:val="single"/>
        </w:rPr>
        <w:t xml:space="preserve">741138</w:t>
      </w:r>
    </w:p>
    <w:p>
      <w:r>
        <w:t xml:space="preserve">@zaslovenijo2 Marjan on yksi niistä, jotka "lahjoittavat", jotta jotkut teistä voivat saada palkkaa, vittu.... @Diphenbachia</w:t>
      </w:r>
    </w:p>
    <w:p>
      <w:r>
        <w:rPr>
          <w:b/>
          <w:u w:val="single"/>
        </w:rPr>
        <w:t xml:space="preserve">741139</w:t>
      </w:r>
    </w:p>
    <w:p>
      <w:r>
        <w:t xml:space="preserve">@Skolobrinski Tämä ei ole mitään verrattuna Slavkoon ja Mirkoon.Nämä kaksi jahtasivat luoteja ilmassa kuin kärpäsiä.</w:t>
      </w:r>
    </w:p>
    <w:p>
      <w:r>
        <w:rPr>
          <w:b/>
          <w:u w:val="single"/>
        </w:rPr>
        <w:t xml:space="preserve">741140</w:t>
      </w:r>
    </w:p>
    <w:p>
      <w:r>
        <w:t xml:space="preserve">Pirić sai aivotärähdyksen, mutta ilman vakavia seurauksia - Maribon maalivahdin päävamma - https://t.co/wUXgkQ8gr4</w:t>
      </w:r>
    </w:p>
    <w:p>
      <w:r>
        <w:rPr>
          <w:b/>
          <w:u w:val="single"/>
        </w:rPr>
        <w:t xml:space="preserve">741141</w:t>
      </w:r>
    </w:p>
    <w:p>
      <w:r>
        <w:t xml:space="preserve">Nappaa puhelimesi ja kokeile #Nalegende-suodatinta osoitteessa https://t.co/lZjHuWNTbg</w:t>
        <w:br/>
        <w:t xml:space="preserve">Näytä #Olympialaiskarhusi!</w:t>
        <w:br/>
        <w:t xml:space="preserve"> @Lasko_Beer https://t.co/f6JBFQUbLx</w:t>
      </w:r>
    </w:p>
    <w:p>
      <w:r>
        <w:rPr>
          <w:b/>
          <w:u w:val="single"/>
        </w:rPr>
        <w:t xml:space="preserve">741142</w:t>
      </w:r>
    </w:p>
    <w:p>
      <w:r>
        <w:t xml:space="preserve">@EHF #ehfeuro18 olette roistoja, häpeä!!!!! 3. Luokkaurheilua tuomareiden takia!!!</w:t>
      </w:r>
    </w:p>
    <w:p>
      <w:r>
        <w:rPr>
          <w:b/>
          <w:u w:val="single"/>
        </w:rPr>
        <w:t xml:space="preserve">741143</w:t>
      </w:r>
    </w:p>
    <w:p>
      <w:r>
        <w:t xml:space="preserve">@MayaKostanjsek *mainitsee jotakin huonosta käytöksestä, tuhmista lapsista ja kissanpennusta</w:t>
      </w:r>
    </w:p>
    <w:p>
      <w:r>
        <w:rPr>
          <w:b/>
          <w:u w:val="single"/>
        </w:rPr>
        <w:t xml:space="preserve">741144</w:t>
      </w:r>
    </w:p>
    <w:p>
      <w:r>
        <w:t xml:space="preserve">Peršak raivostui Prešeren-palkinnon saajiin kohdistuneista hyökkäyksistä | RTV Slovenia https://t.co/z5DO9b9Fdp https://t.co/eBOBHz0aFG https://t.co/eBOBHz0aFG</w:t>
      </w:r>
    </w:p>
    <w:p>
      <w:r>
        <w:rPr>
          <w:b/>
          <w:u w:val="single"/>
        </w:rPr>
        <w:t xml:space="preserve">741145</w:t>
      </w:r>
    </w:p>
    <w:p>
      <w:r>
        <w:t xml:space="preserve">Pelaan parhaillaan Biathlon Maniaa. Tule mukaan ja yritä voittaa minut! https://t.co/PKMK0Qw7rr</w:t>
      </w:r>
    </w:p>
    <w:p>
      <w:r>
        <w:rPr>
          <w:b/>
          <w:u w:val="single"/>
        </w:rPr>
        <w:t xml:space="preserve">741146</w:t>
      </w:r>
    </w:p>
    <w:p>
      <w:r>
        <w:t xml:space="preserve">Dannyn lohikäärme oksentaa rajusti, putoaa maahan ja kuolee, ennen kuin paljastaa olevansa vegaani.</w:t>
      </w:r>
    </w:p>
    <w:p>
      <w:r>
        <w:rPr>
          <w:b/>
          <w:u w:val="single"/>
        </w:rPr>
        <w:t xml:space="preserve">741147</w:t>
      </w:r>
    </w:p>
    <w:p>
      <w:r>
        <w:t xml:space="preserve">@MiroCerar Typerän Mirkon käsitys vapaudesta on se, että äärivasemmistoaktivistit voivat valehdella mielensä mukaan.</w:t>
      </w:r>
    </w:p>
    <w:p>
      <w:r>
        <w:rPr>
          <w:b/>
          <w:u w:val="single"/>
        </w:rPr>
        <w:t xml:space="preserve">741148</w:t>
      </w:r>
    </w:p>
    <w:p>
      <w:r>
        <w:t xml:space="preserve">@borisvoncina @PlusPortal @steinbuch Cankar ei mainitse haisevan roskaväen lapsenlapsia.</w:t>
      </w:r>
    </w:p>
    <w:p>
      <w:r>
        <w:rPr>
          <w:b/>
          <w:u w:val="single"/>
        </w:rPr>
        <w:t xml:space="preserve">741149</w:t>
      </w:r>
    </w:p>
    <w:p>
      <w:r>
        <w:t xml:space="preserve">@MarioPlesej Etsi se, kirjoita malli (tarra takana).</w:t>
      </w:r>
    </w:p>
    <w:p>
      <w:r>
        <w:rPr>
          <w:b/>
          <w:u w:val="single"/>
        </w:rPr>
        <w:t xml:space="preserve">741150</w:t>
      </w:r>
    </w:p>
    <w:p>
      <w:r>
        <w:t xml:space="preserve">@Tevilevi @Iris__Haussmann Jokainen, joka haastaa tähdellä, tunnustaa kommunismin pahimmassa mielessä ja on ideologisesti puolueellinen.</w:t>
      </w:r>
    </w:p>
    <w:p>
      <w:r>
        <w:rPr>
          <w:b/>
          <w:u w:val="single"/>
        </w:rPr>
        <w:t xml:space="preserve">741151</w:t>
      </w:r>
    </w:p>
    <w:p>
      <w:r>
        <w:t xml:space="preserve">ANNETAAN JÄLJELLÄ AMMATTIKOKEEN KÄSIKIRJA https://t.co/DQI5oDERL8 #mladiucitelj #opettaja: Jos olisi vielä sellainen, niin antaisin. Mutta postitse. Lp</w:t>
      </w:r>
    </w:p>
    <w:p>
      <w:r>
        <w:rPr>
          <w:b/>
          <w:u w:val="single"/>
        </w:rPr>
        <w:t xml:space="preserve">741152</w:t>
      </w:r>
    </w:p>
    <w:p>
      <w:r>
        <w:t xml:space="preserve">@SpletnaMladina @zaslovenijo2 @borutmekina Pols on SD:ssä eniten kusessa, ulkomailta rahoitettu. Ne rahoittaa KB 1909.</w:t>
      </w:r>
    </w:p>
    <w:p>
      <w:r>
        <w:rPr>
          <w:b/>
          <w:u w:val="single"/>
        </w:rPr>
        <w:t xml:space="preserve">741153</w:t>
      </w:r>
    </w:p>
    <w:p>
      <w:r>
        <w:t xml:space="preserve">Palomiehet haastavat vakuutusyhtiön oikeuteen. PGE Celje Janko Pozeznik SLOVENIAN PALOMIEHET Palomiehet 112 Miran Korošak https://t.co/sgzo6I8jID</w:t>
      </w:r>
    </w:p>
    <w:p>
      <w:r>
        <w:rPr>
          <w:b/>
          <w:u w:val="single"/>
        </w:rPr>
        <w:t xml:space="preserve">741154</w:t>
      </w:r>
    </w:p>
    <w:p>
      <w:r>
        <w:t xml:space="preserve">Puuttuvat pisteet penkiltä, mutta se ei ole vielä ohi... Peli on todiste siitä, että molemmat joukkueet ansaitsevat mitalin, mutta systeemi on ruma... #EuroBasket2017</w:t>
      </w:r>
    </w:p>
    <w:p>
      <w:r>
        <w:rPr>
          <w:b/>
          <w:u w:val="single"/>
        </w:rPr>
        <w:t xml:space="preserve">741155</w:t>
      </w:r>
    </w:p>
    <w:p>
      <w:r>
        <w:t xml:space="preserve">@IvanKrzisnik Cajtng baron alittaa Delon, kun kukaan ei enää halua häntä, puoli kuorma-autoa riittää tasoittamaan pelikentän.</w:t>
      </w:r>
    </w:p>
    <w:p>
      <w:r>
        <w:rPr>
          <w:b/>
          <w:u w:val="single"/>
        </w:rPr>
        <w:t xml:space="preserve">741156</w:t>
      </w:r>
    </w:p>
    <w:p>
      <w:r>
        <w:t xml:space="preserve">Suurin virhe, jonka voittajat tekevät, on ryhtyä tekemään siirtoja, joilla yritetään lähentyä häviäjiä...#Bannon</w:t>
      </w:r>
    </w:p>
    <w:p>
      <w:r>
        <w:rPr>
          <w:b/>
          <w:u w:val="single"/>
        </w:rPr>
        <w:t xml:space="preserve">741157</w:t>
      </w:r>
    </w:p>
    <w:p>
      <w:r>
        <w:t xml:space="preserve">@Svarun_K @dreychee Valehtelee!???? Todellinen kommunisti, joka oli "Putevima Avnoja" -nimisen tapahtuman poliittinen komissaari.</w:t>
      </w:r>
    </w:p>
    <w:p>
      <w:r>
        <w:rPr>
          <w:b/>
          <w:u w:val="single"/>
        </w:rPr>
        <w:t xml:space="preserve">741158</w:t>
      </w:r>
    </w:p>
    <w:p>
      <w:r>
        <w:t xml:space="preserve">@Mauhlerca Eh, olisin keittänyt sarmaa joka tapauksessa. Annat sen hänelle, jotta hän ei sotke keittiötä. Lue poltettu. Jos olisit keittämässä teetä ...</w:t>
      </w:r>
    </w:p>
    <w:p>
      <w:r>
        <w:rPr>
          <w:b/>
          <w:u w:val="single"/>
        </w:rPr>
        <w:t xml:space="preserve">741159</w:t>
      </w:r>
    </w:p>
    <w:p>
      <w:r>
        <w:t xml:space="preserve">Vain typerykset ja kampaajat.  Kuinka monta kuuluisaa hullua löydät minuutissa? Bullmastiffia ei lasketa. https://t.co/vzWK1IJ4D7</w:t>
      </w:r>
    </w:p>
    <w:p>
      <w:r>
        <w:rPr>
          <w:b/>
          <w:u w:val="single"/>
        </w:rPr>
        <w:t xml:space="preserve">741160</w:t>
      </w:r>
    </w:p>
    <w:p>
      <w:r>
        <w:t xml:space="preserve">2-1 #hisapisanihspominov vierailu varikolla @ Historical Archive of Celje https://t.co/6kYoBBMI2A</w:t>
      </w:r>
    </w:p>
    <w:p>
      <w:r>
        <w:rPr>
          <w:b/>
          <w:u w:val="single"/>
        </w:rPr>
        <w:t xml:space="preserve">741161</w:t>
      </w:r>
    </w:p>
    <w:p>
      <w:r>
        <w:t xml:space="preserve">@EPameten Hieno show 😍 normi on niin jälkeenjäänyttä, että olisi hauskaa, jos se ei olisi totta :)</w:t>
      </w:r>
    </w:p>
    <w:p>
      <w:r>
        <w:rPr>
          <w:b/>
          <w:u w:val="single"/>
        </w:rPr>
        <w:t xml:space="preserve">741162</w:t>
      </w:r>
    </w:p>
    <w:p>
      <w:r>
        <w:t xml:space="preserve">Se tapahtui tänä aamuna: vain kivenheiton päässä Ljubljanasta karhu hyökkäsi 80-vuotiaan naisen kimppuun ja haavoitti häntä! https://t.co/wuWyQ1kYAv via @Nova24TV</w:t>
      </w:r>
    </w:p>
    <w:p>
      <w:r>
        <w:rPr>
          <w:b/>
          <w:u w:val="single"/>
        </w:rPr>
        <w:t xml:space="preserve">741163</w:t>
      </w:r>
    </w:p>
    <w:p>
      <w:r>
        <w:t xml:space="preserve">Mikään ei ole pahempaa kuin törmätä tupakoitsijaan kävelyllä #fuj tai ylenpalttiseen parfyymiin, jonka hajuvesi on mieluiten jo kauan vanhentunut #Bljak #iHate</w:t>
      </w:r>
    </w:p>
    <w:p>
      <w:r>
        <w:rPr>
          <w:b/>
          <w:u w:val="single"/>
        </w:rPr>
        <w:t xml:space="preserve">741164</w:t>
      </w:r>
    </w:p>
    <w:p>
      <w:r>
        <w:t xml:space="preserve">@madpixel Hän ei ole vielä tajunnut, että hänen haluamansa kehys on kuin kori, johon valeuutiset putoavat kuin kypsät päärynät.</w:t>
      </w:r>
    </w:p>
    <w:p>
      <w:r>
        <w:rPr>
          <w:b/>
          <w:u w:val="single"/>
        </w:rPr>
        <w:t xml:space="preserve">741165</w:t>
      </w:r>
    </w:p>
    <w:p>
      <w:r>
        <w:t xml:space="preserve">Olen kuullut tästä kauheasta tragediasta jo kaksi viikkoa, että #vasemmisto on poissa, enkä vieläkään itke. Mikä minua vaivaa? #butale</w:t>
      </w:r>
    </w:p>
    <w:p>
      <w:r>
        <w:rPr>
          <w:b/>
          <w:u w:val="single"/>
        </w:rPr>
        <w:t xml:space="preserve">741166</w:t>
      </w:r>
    </w:p>
    <w:p>
      <w:r>
        <w:t xml:space="preserve">Jos se on totta, olen 25-vuotiaana ryppyinen kuin mopsi... https://t.co/M85VoxWVuN...</w:t>
      </w:r>
    </w:p>
    <w:p>
      <w:r>
        <w:rPr>
          <w:b/>
          <w:u w:val="single"/>
        </w:rPr>
        <w:t xml:space="preserve">741167</w:t>
      </w:r>
    </w:p>
    <w:p>
      <w:r>
        <w:t xml:space="preserve">@YanchMb @STA_news he myyvät tätä uutisena. Käännetty teksti yhdestä AFD PR:stä 😏</w:t>
      </w:r>
    </w:p>
    <w:p>
      <w:r>
        <w:rPr>
          <w:b/>
          <w:u w:val="single"/>
        </w:rPr>
        <w:t xml:space="preserve">741168</w:t>
      </w:r>
    </w:p>
    <w:p>
      <w:r>
        <w:t xml:space="preserve">@Bojan__Bozic @ajitamxy @petra_jansa Ehkä siksi, että hän teki sen kuin yksi läskiperse. Hänen pitäisi mennä kansanedustajien eteen.</w:t>
      </w:r>
    </w:p>
    <w:p>
      <w:r>
        <w:rPr>
          <w:b/>
          <w:u w:val="single"/>
        </w:rPr>
        <w:t xml:space="preserve">741169</w:t>
      </w:r>
    </w:p>
    <w:p>
      <w:r>
        <w:t xml:space="preserve">eräs kaveri lähettää minulle tekstiviestin zs:llä kertoakseen, miten voin. ajattelin lähettää hänelle selfien suoraan sängystä kolmen tunnin iltapäiväunien jälkeen.</w:t>
      </w:r>
    </w:p>
    <w:p>
      <w:r>
        <w:rPr>
          <w:b/>
          <w:u w:val="single"/>
        </w:rPr>
        <w:t xml:space="preserve">741170</w:t>
      </w:r>
    </w:p>
    <w:p>
      <w:r>
        <w:t xml:space="preserve">NK Triglav Kranj humanitaarinen tapahtuma ja pelipaitahuutokauppa https://t.co/TM0DGaRBXN</w:t>
      </w:r>
    </w:p>
    <w:p>
      <w:r>
        <w:rPr>
          <w:b/>
          <w:u w:val="single"/>
        </w:rPr>
        <w:t xml:space="preserve">741171</w:t>
      </w:r>
    </w:p>
    <w:p>
      <w:r>
        <w:t xml:space="preserve">@butalskipolicaj @MTVladimirov @Matej_Klaric No kyllä, arvostan sinnikkyyttäsi, et osaa lopettaa, levität vain vähän liikaa sokeria.</w:t>
      </w:r>
    </w:p>
    <w:p>
      <w:r>
        <w:rPr>
          <w:b/>
          <w:u w:val="single"/>
        </w:rPr>
        <w:t xml:space="preserve">741172</w:t>
      </w:r>
    </w:p>
    <w:p>
      <w:r>
        <w:t xml:space="preserve">@vinkovasle1 @stanejagergmaio Korkeiden sakkojen pitäisi olla eläinten laiminlyönnistä ja mennä sirutusrahastoon.</w:t>
      </w:r>
    </w:p>
    <w:p>
      <w:r>
        <w:rPr>
          <w:b/>
          <w:u w:val="single"/>
        </w:rPr>
        <w:t xml:space="preserve">741173</w:t>
      </w:r>
    </w:p>
    <w:p>
      <w:r>
        <w:t xml:space="preserve">Älä tee meistä hölmöä. Pop TV laittoi Mesecin parlamenttiin. https://t.co/1faIYGcJSR</w:t>
      </w:r>
    </w:p>
    <w:p>
      <w:r>
        <w:rPr>
          <w:b/>
          <w:u w:val="single"/>
        </w:rPr>
        <w:t xml:space="preserve">741174</w:t>
      </w:r>
    </w:p>
    <w:p>
      <w:r>
        <w:t xml:space="preserve">Teknologiat eivät kulje neuvotteluhuoneen kansien mukaan. Kirjoituskoneita ja hevosvaunuja ei ole kielletty.</w:t>
      </w:r>
    </w:p>
    <w:p>
      <w:r>
        <w:rPr>
          <w:b/>
          <w:u w:val="single"/>
        </w:rPr>
        <w:t xml:space="preserve">741175</w:t>
      </w:r>
    </w:p>
    <w:p>
      <w:r>
        <w:t xml:space="preserve">@russhie Olen jo nostanut valkoisen lipun taistelussa lööppejä vastaan. Ei ole mitään järkeä.</w:t>
      </w:r>
    </w:p>
    <w:p>
      <w:r>
        <w:rPr>
          <w:b/>
          <w:u w:val="single"/>
        </w:rPr>
        <w:t xml:space="preserve">741176</w:t>
      </w:r>
    </w:p>
    <w:p>
      <w:r>
        <w:t xml:space="preserve">@Trdosrcnez Luojan kiitos meillä on @Libertareca Lontoossa selvittämässä asiaa, koska kuten näemme, FB-ryhmä poliiseja ei ole vielä selvittänyt asiaa! :D #lol</w:t>
      </w:r>
    </w:p>
    <w:p>
      <w:r>
        <w:rPr>
          <w:b/>
          <w:u w:val="single"/>
        </w:rPr>
        <w:t xml:space="preserve">741177</w:t>
      </w:r>
    </w:p>
    <w:p>
      <w:r>
        <w:t xml:space="preserve">Outo veto näiltä oikeistolaisilta... ehkä vaaleja edeltävä taistelu on jo alkanut 😨 https://t.co/KXT5AoSqYk</w:t>
      </w:r>
    </w:p>
    <w:p>
      <w:r>
        <w:rPr>
          <w:b/>
          <w:u w:val="single"/>
        </w:rPr>
        <w:t xml:space="preserve">741178</w:t>
      </w:r>
    </w:p>
    <w:p>
      <w:r>
        <w:t xml:space="preserve">Onko #KestäväMobiili todella niin "kestävää", jos hengitämme #BadAiria ja tuhoamme #terveytemme prosessissa? https://t.co/r4zgN6ierk</w:t>
      </w:r>
    </w:p>
    <w:p>
      <w:r>
        <w:rPr>
          <w:b/>
          <w:u w:val="single"/>
        </w:rPr>
        <w:t xml:space="preserve">741179</w:t>
      </w:r>
    </w:p>
    <w:p>
      <w:r>
        <w:t xml:space="preserve">Sadat ympäristöaktivistit kahlitsivat itsensä Merkelin toimiston aitaan vastalauseena https://t.co/h684FO1Jmc https://t.co/kJM6h6RlLL</w:t>
      </w:r>
    </w:p>
    <w:p>
      <w:r>
        <w:rPr>
          <w:b/>
          <w:u w:val="single"/>
        </w:rPr>
        <w:t xml:space="preserve">741180</w:t>
      </w:r>
    </w:p>
    <w:p>
      <w:r>
        <w:t xml:space="preserve">Kauden avaus tarjoili huonoja kokemuksia vierailevista #kannattajista veteraani- ja #jäsenpelien rinnalla http://t.co/4TMNjchmB3</w:t>
      </w:r>
    </w:p>
    <w:p>
      <w:r>
        <w:rPr>
          <w:b/>
          <w:u w:val="single"/>
        </w:rPr>
        <w:t xml:space="preserve">741181</w:t>
      </w:r>
    </w:p>
    <w:p>
      <w:r>
        <w:t xml:space="preserve">26 asukasta ja kolme kissanpentua evakuoitu tällä hetkellä Tabor Hallissa#bombamaribor https://t.co/wV1an9p8xX</w:t>
      </w:r>
    </w:p>
    <w:p>
      <w:r>
        <w:rPr>
          <w:b/>
          <w:u w:val="single"/>
        </w:rPr>
        <w:t xml:space="preserve">741182</w:t>
      </w:r>
    </w:p>
    <w:p>
      <w:r>
        <w:t xml:space="preserve">@KajzerFranc Tällä hetkellä on jopa onni, että meillä on kroaatit naapureina; he lähettivät 6 600 poliisia Serbian vastaiselle rajalle.</w:t>
      </w:r>
    </w:p>
    <w:p>
      <w:r>
        <w:rPr>
          <w:b/>
          <w:u w:val="single"/>
        </w:rPr>
        <w:t xml:space="preserve">741183</w:t>
      </w:r>
    </w:p>
    <w:p>
      <w:r>
        <w:t xml:space="preserve">@slovenskipanter on luonnollisempaa kerätä naapureille. ...enkä puolusta aivopestyjä.</w:t>
      </w:r>
    </w:p>
    <w:p>
      <w:r>
        <w:rPr>
          <w:b/>
          <w:u w:val="single"/>
        </w:rPr>
        <w:t xml:space="preserve">741184</w:t>
      </w:r>
    </w:p>
    <w:p>
      <w:r>
        <w:t xml:space="preserve">@JiriKocica @vinkovasle1 Johtopäätös on siis yksinkertainen - myös korkeasti koulutetut ovat HULLUJA.  Bast</w:t>
      </w:r>
    </w:p>
    <w:p>
      <w:r>
        <w:rPr>
          <w:b/>
          <w:u w:val="single"/>
        </w:rPr>
        <w:t xml:space="preserve">741185</w:t>
      </w:r>
    </w:p>
    <w:p>
      <w:r>
        <w:t xml:space="preserve">Vain sabotöörit ja bluffarit</w:t>
        <w:br/>
        <w:t xml:space="preserve">tai idiootit ja huijarit toimivat itseään ja kansakuntaansa vastaan</w:t>
      </w:r>
    </w:p>
    <w:p>
      <w:r>
        <w:rPr>
          <w:b/>
          <w:u w:val="single"/>
        </w:rPr>
        <w:t xml:space="preserve">741186</w:t>
      </w:r>
    </w:p>
    <w:p>
      <w:r>
        <w:t xml:space="preserve">@greenwi90277467 @tomltoml Tietenkin kun valtio osti sen sinulle meidän veronmaksajien kustannuksella. Ja kerosiinia myös, joten se kulkee ylipäätään.</w:t>
      </w:r>
    </w:p>
    <w:p>
      <w:r>
        <w:rPr>
          <w:b/>
          <w:u w:val="single"/>
        </w:rPr>
        <w:t xml:space="preserve">741187</w:t>
      </w:r>
    </w:p>
    <w:p>
      <w:r>
        <w:t xml:space="preserve">En ymmärrä näitä gigatavuja suhteessa biojätteeseen @TelekomSlo</w:t>
      </w:r>
    </w:p>
    <w:p>
      <w:r>
        <w:rPr>
          <w:b/>
          <w:u w:val="single"/>
        </w:rPr>
        <w:t xml:space="preserve">741188</w:t>
      </w:r>
    </w:p>
    <w:p>
      <w:r>
        <w:t xml:space="preserve">Viikon tuote - Grintovcin kampela: https://t.co/vwbjZ5qcs1 @KamnikInfo https://t.co/pZKEcDN0Q0</w:t>
      </w:r>
    </w:p>
    <w:p>
      <w:r>
        <w:rPr>
          <w:b/>
          <w:u w:val="single"/>
        </w:rPr>
        <w:t xml:space="preserve">741189</w:t>
      </w:r>
    </w:p>
    <w:p>
      <w:r>
        <w:t xml:space="preserve">11.200 allekirjoitusta teurastusta vastaan! Kuinka moni on @governmentRS:n puolesta? https://t.co/DYA9W1FIZY</w:t>
      </w:r>
    </w:p>
    <w:p>
      <w:r>
        <w:rPr>
          <w:b/>
          <w:u w:val="single"/>
        </w:rPr>
        <w:t xml:space="preserve">741190</w:t>
      </w:r>
    </w:p>
    <w:p>
      <w:r>
        <w:t xml:space="preserve">@risinja @lucijausaj Mutta Virant oli SDS:n ministeri.</w:t>
        <w:br/>
        <w:t xml:space="preserve">Ei uskoisi, että tämä ääliö Virant harrastaisi seksiä kommunistin</w:t>
      </w:r>
    </w:p>
    <w:p>
      <w:r>
        <w:rPr>
          <w:b/>
          <w:u w:val="single"/>
        </w:rPr>
        <w:t xml:space="preserve">741191</w:t>
      </w:r>
    </w:p>
    <w:p>
      <w:r>
        <w:t xml:space="preserve">@davorvrban Ettei vahingossa jää Arsenovičin perseeseen ja vain varpaat kurkistavat sisään😂😂😂😂...jos jollakin on valta, se on pormestari...</w:t>
      </w:r>
    </w:p>
    <w:p>
      <w:r>
        <w:rPr>
          <w:b/>
          <w:u w:val="single"/>
        </w:rPr>
        <w:t xml:space="preserve">741192</w:t>
      </w:r>
    </w:p>
    <w:p>
      <w:r>
        <w:t xml:space="preserve">@reform_si @RTV_Slovenia Natsit ja kommunistit osasivat aina kääntää sanat toisinpäin.</w:t>
      </w:r>
    </w:p>
    <w:p>
      <w:r>
        <w:rPr>
          <w:b/>
          <w:u w:val="single"/>
        </w:rPr>
        <w:t xml:space="preserve">741193</w:t>
      </w:r>
    </w:p>
    <w:p>
      <w:r>
        <w:t xml:space="preserve">Palon sammuttamiseen käytetty vesi sisälsi vaahtoainetta, joka ei ole ympäristölle vaarallista.</w:t>
      </w:r>
    </w:p>
    <w:p>
      <w:r>
        <w:rPr>
          <w:b/>
          <w:u w:val="single"/>
        </w:rPr>
        <w:t xml:space="preserve">741194</w:t>
      </w:r>
    </w:p>
    <w:p>
      <w:r>
        <w:t xml:space="preserve">Huomenna äiti ja isä tulevat lomalta kotiin.....</w:t>
        <w:br/>
        <w:t xml:space="preserve"> Peukut pystyyn, että hän haluaa pitää tamaugan yön yli😀.</w:t>
      </w:r>
    </w:p>
    <w:p>
      <w:r>
        <w:rPr>
          <w:b/>
          <w:u w:val="single"/>
        </w:rPr>
        <w:t xml:space="preserve">741195</w:t>
      </w:r>
    </w:p>
    <w:p>
      <w:r>
        <w:t xml:space="preserve">Rakas joulupukki, tuokaa kaikille kuljettajille ja naisille handsfree-puhelinsarja, vilkut ja painike sumuvalojen sammuttamiseksi.</w:t>
        <w:br/>
        <w:t xml:space="preserve">Kiitos.</w:t>
      </w:r>
    </w:p>
    <w:p>
      <w:r>
        <w:rPr>
          <w:b/>
          <w:u w:val="single"/>
        </w:rPr>
        <w:t xml:space="preserve">741196</w:t>
      </w:r>
    </w:p>
    <w:p>
      <w:r>
        <w:t xml:space="preserve">@StezinarDrago, mutta se on vain vuoto.. mutta jos se on Sola-johdon tai jopa ministeriön ohje, meidän on kysyttävä itseltämme.</w:t>
      </w:r>
    </w:p>
    <w:p>
      <w:r>
        <w:rPr>
          <w:b/>
          <w:u w:val="single"/>
        </w:rPr>
        <w:t xml:space="preserve">741197</w:t>
      </w:r>
    </w:p>
    <w:p>
      <w:r>
        <w:t xml:space="preserve">@ZoranZGaljevice @KovacicMlinar Psykiatrian asiantuntijat ovat todella erityisiä. 🙄</w:t>
      </w:r>
    </w:p>
    <w:p>
      <w:r>
        <w:rPr>
          <w:b/>
          <w:u w:val="single"/>
        </w:rPr>
        <w:t xml:space="preserve">741198</w:t>
      </w:r>
    </w:p>
    <w:p>
      <w:r>
        <w:t xml:space="preserve">@andrejcus Mutta kuplivatko kaunat edelleen? Mene tekemään jotain, missä olet hyvä, se ei selvästikään ole politiikkaa.</w:t>
      </w:r>
    </w:p>
    <w:p>
      <w:r>
        <w:rPr>
          <w:b/>
          <w:u w:val="single"/>
        </w:rPr>
        <w:t xml:space="preserve">741199</w:t>
      </w:r>
    </w:p>
    <w:p>
      <w:r>
        <w:t xml:space="preserve">Ilotulitteita ja sähikäisiä kaikkialla ympärilläni. Hyödynsin ilmapiirin ja katsoin Black Hawk Downin.</w:t>
      </w:r>
    </w:p>
    <w:p>
      <w:r>
        <w:rPr>
          <w:b/>
          <w:u w:val="single"/>
        </w:rPr>
        <w:t xml:space="preserve">741200</w:t>
      </w:r>
    </w:p>
    <w:p>
      <w:r>
        <w:t xml:space="preserve"/>
      </w:r>
    </w:p>
    <w:p>
      <w:r>
        <w:rPr>
          <w:b/>
          <w:u w:val="single"/>
        </w:rPr>
        <w:t xml:space="preserve">741201</w:t>
      </w:r>
    </w:p>
    <w:p>
      <w:r>
        <w:t xml:space="preserve">@steinbuch @crnkovic @PlusPortal Ryömi peräsuoleesi, jos se on vielä liian tiukka, senkin vitun sammakonimijä!!!!</w:t>
      </w:r>
    </w:p>
    <w:p>
      <w:r>
        <w:rPr>
          <w:b/>
          <w:u w:val="single"/>
        </w:rPr>
        <w:t xml:space="preserve">741202</w:t>
      </w:r>
    </w:p>
    <w:p>
      <w:r>
        <w:t xml:space="preserve">Äiti, miten puolustaja laittoi käpälänsä tielle, hän laittoi sen ilkeällä tavalla, minua hirvittää joka kerta, kun katson sitä. https://t.co/3aLN26VlHt</w:t>
      </w:r>
    </w:p>
    <w:p>
      <w:r>
        <w:rPr>
          <w:b/>
          <w:u w:val="single"/>
        </w:rPr>
        <w:t xml:space="preserve">741203</w:t>
      </w:r>
    </w:p>
    <w:p>
      <w:r>
        <w:t xml:space="preserve">#Ministerit @sarecmarjan ovat kuin päiväkärpäsiä, jos heitä ei tuhota ensin #tulella (@BojanPozar). 😉.</w:t>
      </w:r>
    </w:p>
    <w:p>
      <w:r>
        <w:rPr>
          <w:b/>
          <w:u w:val="single"/>
        </w:rPr>
        <w:t xml:space="preserve">741204</w:t>
      </w:r>
    </w:p>
    <w:p>
      <w:r>
        <w:t xml:space="preserve">@DanielKalan Jos se on Filip se on suuri...</w:t>
        <w:br/>
        <w:t xml:space="preserve"> Ei vain ole siisti bengali tai intialainen.. #fujfej #hygiene</w:t>
      </w:r>
    </w:p>
    <w:p>
      <w:r>
        <w:rPr>
          <w:b/>
          <w:u w:val="single"/>
        </w:rPr>
        <w:t xml:space="preserve">741205</w:t>
      </w:r>
    </w:p>
    <w:p>
      <w:r>
        <w:t xml:space="preserve">@BigWhale vauvani on otettava antibiootteja klo 04.00, ei 05.00. mitä tänään, minun on tehtävä se koko viikko. #zombie</w:t>
      </w:r>
    </w:p>
    <w:p>
      <w:r>
        <w:rPr>
          <w:b/>
          <w:u w:val="single"/>
        </w:rPr>
        <w:t xml:space="preserve">741206</w:t>
      </w:r>
    </w:p>
    <w:p>
      <w:r>
        <w:t xml:space="preserve">Tämä idyllisen maiseman keskellä sijaitseva talo voi olla sinun. Ota selvää miten. https://t.co/Jz4I0SYThs via @SiolNEWS</w:t>
      </w:r>
    </w:p>
    <w:p>
      <w:r>
        <w:rPr>
          <w:b/>
          <w:u w:val="single"/>
        </w:rPr>
        <w:t xml:space="preserve">741207</w:t>
      </w:r>
    </w:p>
    <w:p>
      <w:r>
        <w:t xml:space="preserve">Aivan, koska yksi #domoljuPno mätä omena pilaa koko laatikon</w:t>
        <w:br/>
        <w:t xml:space="preserve">#primitivismi https://t.co/1rymmIejwX</w:t>
      </w:r>
    </w:p>
    <w:p>
      <w:r>
        <w:rPr>
          <w:b/>
          <w:u w:val="single"/>
        </w:rPr>
        <w:t xml:space="preserve">741208</w:t>
      </w:r>
    </w:p>
    <w:p>
      <w:r>
        <w:t xml:space="preserve">Triglavista</w:t>
        <w:br/>
        <w:t xml:space="preserve">Kuuroja palvellaan vuoristomajoissa</w:t>
        <w:br/>
        <w:t xml:space="preserve">Vuorikiipeilyä ja vaahtoamista kaikille</w:t>
        <w:br/>
        <w:t xml:space="preserve">Siivotaan vuoremme</w:t>
        <w:br/>
        <w:t xml:space="preserve">TVU - elinikäisen oppimisen viikko</w:t>
      </w:r>
    </w:p>
    <w:p>
      <w:r>
        <w:rPr>
          <w:b/>
          <w:u w:val="single"/>
        </w:rPr>
        <w:t xml:space="preserve">741209</w:t>
      </w:r>
    </w:p>
    <w:p>
      <w:r>
        <w:t xml:space="preserve">@LottaS10 @sarecmarjan Mitä muuta voi odottaa primitiiviseltä!🤮</w:t>
      </w:r>
    </w:p>
    <w:p>
      <w:r>
        <w:rPr>
          <w:b/>
          <w:u w:val="single"/>
        </w:rPr>
        <w:t xml:space="preserve">741210</w:t>
      </w:r>
    </w:p>
    <w:p>
      <w:r>
        <w:t xml:space="preserve">Katalonialaiset voivat rauhanomaisesti julistautua itsenäiseksi tasavallaksi näiden vaalien voiton perusteella. @Delo https://t.co/cQxcTu2PRk</w:t>
      </w:r>
    </w:p>
    <w:p>
      <w:r>
        <w:rPr>
          <w:b/>
          <w:u w:val="single"/>
        </w:rPr>
        <w:t xml:space="preserve">741211</w:t>
      </w:r>
    </w:p>
    <w:p>
      <w:r>
        <w:t xml:space="preserve">Prolimit-pelastusliivi: Myyn täydellisesti säilyneen Prolimit-pelastusliivin. 030 311 557 https://t.co/SQfs09LVrf https://t.co/ASew0qUXq0.</w:t>
      </w:r>
    </w:p>
    <w:p>
      <w:r>
        <w:rPr>
          <w:b/>
          <w:u w:val="single"/>
        </w:rPr>
        <w:t xml:space="preserve">741212</w:t>
      </w:r>
    </w:p>
    <w:p>
      <w:r>
        <w:t xml:space="preserve">@friedcell Ma kyllä... Minulla oli ikävä virus, enkä ehtinyt korjata sitä :(</w:t>
      </w:r>
    </w:p>
    <w:p>
      <w:r>
        <w:rPr>
          <w:b/>
          <w:u w:val="single"/>
        </w:rPr>
        <w:t xml:space="preserve">741213</w:t>
      </w:r>
    </w:p>
    <w:p>
      <w:r>
        <w:t xml:space="preserve">#F1 #f1si F1-tallit saavat sakkoja autojensa piilottelusta - https://t.co/dR8hJ82RIL</w:t>
      </w:r>
    </w:p>
    <w:p>
      <w:r>
        <w:rPr>
          <w:b/>
          <w:u w:val="single"/>
        </w:rPr>
        <w:t xml:space="preserve">741214</w:t>
      </w:r>
    </w:p>
    <w:p>
      <w:r>
        <w:t xml:space="preserve">Pelaan parhaillaan Biathlon Maniaa. Tule mukaan ja yritä voittaa minut! https://t.co/pLg4OmkrDg</w:t>
      </w:r>
    </w:p>
    <w:p>
      <w:r>
        <w:rPr>
          <w:b/>
          <w:u w:val="single"/>
        </w:rPr>
        <w:t xml:space="preserve">741215</w:t>
      </w:r>
    </w:p>
    <w:p>
      <w:r>
        <w:t xml:space="preserve">Barbaarimessut houkuttelevat paljon kävijöitä | Radio Celje https://t.co/3JTJnwtDTD https://t.co/3JTJnwtDTD</w:t>
      </w:r>
    </w:p>
    <w:p>
      <w:r>
        <w:rPr>
          <w:b/>
          <w:u w:val="single"/>
        </w:rPr>
        <w:t xml:space="preserve">741216</w:t>
      </w:r>
    </w:p>
    <w:p>
      <w:r>
        <w:t xml:space="preserve">Tällaisena sunnuntaina Post Malone kourii minua kuin naisen sormet. #beerbongsandbentleys</w:t>
      </w:r>
    </w:p>
    <w:p>
      <w:r>
        <w:rPr>
          <w:b/>
          <w:u w:val="single"/>
        </w:rPr>
        <w:t xml:space="preserve">741217</w:t>
      </w:r>
    </w:p>
    <w:p>
      <w:r>
        <w:t xml:space="preserve">@mcanzutti @ZigaTurk Tämä ei ole saatanallinen tervehdys. Satanistit eivät anna peukkua ylös. Tämä merkki tarkoittaa rakkautta.</w:t>
      </w:r>
    </w:p>
    <w:p>
      <w:r>
        <w:rPr>
          <w:b/>
          <w:u w:val="single"/>
        </w:rPr>
        <w:t xml:space="preserve">741218</w:t>
      </w:r>
    </w:p>
    <w:p>
      <w:r>
        <w:t xml:space="preserve">@miro5ek Me kannattajat lahjoitamme myös auttaaksemme häpeämättömän mediapogromin edessä...</w:t>
      </w:r>
    </w:p>
    <w:p>
      <w:r>
        <w:rPr>
          <w:b/>
          <w:u w:val="single"/>
        </w:rPr>
        <w:t xml:space="preserve">741219</w:t>
      </w:r>
    </w:p>
    <w:p>
      <w:r>
        <w:t xml:space="preserve">@DKiitos sairaalat, synnytyssairaalat, lentokentät, paloasemat, poliisiasemat, pysähtyneet bussit, junat....</w:t>
      </w:r>
    </w:p>
    <w:p>
      <w:r>
        <w:rPr>
          <w:b/>
          <w:u w:val="single"/>
        </w:rPr>
        <w:t xml:space="preserve">741220</w:t>
      </w:r>
    </w:p>
    <w:p>
      <w:r>
        <w:t xml:space="preserve">@DC43 @ZigaTurk @MiroCerar @StrankaSMC @SMCyoung @krogseniorjev Tiedätkö, mikä konekivääri on?</w:t>
      </w:r>
    </w:p>
    <w:p>
      <w:r>
        <w:rPr>
          <w:b/>
          <w:u w:val="single"/>
        </w:rPr>
        <w:t xml:space="preserve">741221</w:t>
      </w:r>
    </w:p>
    <w:p>
      <w:r>
        <w:t xml:space="preserve">@BernardBrscic Kyllä, tavalliset ihmiset tekevät snip-tiedostoja. 100-prosenttisesti syytön, kuten tuo väitetty, kuntoutettu pedofiili.</w:t>
      </w:r>
    </w:p>
    <w:p>
      <w:r>
        <w:rPr>
          <w:b/>
          <w:u w:val="single"/>
        </w:rPr>
        <w:t xml:space="preserve">741222</w:t>
      </w:r>
    </w:p>
    <w:p>
      <w:r>
        <w:t xml:space="preserve">jostain salaperäisestä syystä mansikanmyyjät kääntävät aina substantiivin ja adjektiivin järjestyksen päinvastaiseksi (tuoreet mansikat; kotikasvatetut mansikat).</w:t>
      </w:r>
    </w:p>
    <w:p>
      <w:r>
        <w:rPr>
          <w:b/>
          <w:u w:val="single"/>
        </w:rPr>
        <w:t xml:space="preserve">741223</w:t>
      </w:r>
    </w:p>
    <w:p>
      <w:r>
        <w:t xml:space="preserve">@dratpirsna teidän kahdella on jäljittelijöitä ulkomailla #matekejbriketov https://t.co/6T9kldgn2t https://t.co/6T9kldgn2t</w:t>
      </w:r>
    </w:p>
    <w:p>
      <w:r>
        <w:rPr>
          <w:b/>
          <w:u w:val="single"/>
        </w:rPr>
        <w:t xml:space="preserve">741224</w:t>
      </w:r>
    </w:p>
    <w:p>
      <w:r>
        <w:t xml:space="preserve">Sydämeni jäi pölyyn vuonna 2006, kun unohdin ottaa pienen siunatun tyttöni mukaani.</w:t>
      </w:r>
    </w:p>
    <w:p>
      <w:r>
        <w:rPr>
          <w:b/>
          <w:u w:val="single"/>
        </w:rPr>
        <w:t xml:space="preserve">741225</w:t>
      </w:r>
    </w:p>
    <w:p>
      <w:r>
        <w:t xml:space="preserve">@fxm12000 @AnzeLog @strankaSDS @sarecmarjan Äärivasemmisto ja kuukausittain ilmestyvä Lunatic väittävät päinvastaista!.</w:t>
      </w:r>
    </w:p>
    <w:p>
      <w:r>
        <w:rPr>
          <w:b/>
          <w:u w:val="single"/>
        </w:rPr>
        <w:t xml:space="preserve">741226</w:t>
      </w:r>
    </w:p>
    <w:p>
      <w:r>
        <w:t xml:space="preserve">Yhdessä kansanmusiikkikohdassa on koko slovenialaisten kliseiden kirjo.</w:t>
      </w:r>
    </w:p>
    <w:p>
      <w:r>
        <w:rPr>
          <w:b/>
          <w:u w:val="single"/>
        </w:rPr>
        <w:t xml:space="preserve">741227</w:t>
      </w:r>
    </w:p>
    <w:p>
      <w:r>
        <w:t xml:space="preserve">Yksi hieno asia puristaa ei-aito #Oktoberfest. Sitten takaisin hyvien oluiden pariin.</w:t>
      </w:r>
    </w:p>
    <w:p>
      <w:r>
        <w:rPr>
          <w:b/>
          <w:u w:val="single"/>
        </w:rPr>
        <w:t xml:space="preserve">741228</w:t>
      </w:r>
    </w:p>
    <w:p>
      <w:r>
        <w:t xml:space="preserve">@MatevzNovak Britannian kansalaisuuden kanssa! Vitun britit ovat kyllästyneet tähän mölyyn heidän talojensa ympärillä. Todiste siitä, miksi Tommy Robinson ja kumppanit!</w:t>
      </w:r>
    </w:p>
    <w:p>
      <w:r>
        <w:rPr>
          <w:b/>
          <w:u w:val="single"/>
        </w:rPr>
        <w:t xml:space="preserve">741229</w:t>
      </w:r>
    </w:p>
    <w:p>
      <w:r>
        <w:t xml:space="preserve">Eurooppalaiset idässä yllättyisivät monista asioista, jos he vain kääntäisivät päänsä ja katsoisivat.</w:t>
        <w:br/>
        <w:br/>
        <w:t xml:space="preserve">https://t.co/OwjErtWgBy</w:t>
      </w:r>
    </w:p>
    <w:p>
      <w:r>
        <w:rPr>
          <w:b/>
          <w:u w:val="single"/>
        </w:rPr>
        <w:t xml:space="preserve">741230</w:t>
      </w:r>
    </w:p>
    <w:p>
      <w:r>
        <w:t xml:space="preserve">@KatarinaJenko kyllä, mutta lopulta kaiken kunnian saavat ne, jotka tappavat hänet.</w:t>
      </w:r>
    </w:p>
    <w:p>
      <w:r>
        <w:rPr>
          <w:b/>
          <w:u w:val="single"/>
        </w:rPr>
        <w:t xml:space="preserve">741231</w:t>
      </w:r>
    </w:p>
    <w:p>
      <w:r>
        <w:t xml:space="preserve">Tänään sain tietää, että puunpoltto ei ole sallittua Ljubljanassa pölyhiukkasten vuoksi.</w:t>
      </w:r>
    </w:p>
    <w:p>
      <w:r>
        <w:rPr>
          <w:b/>
          <w:u w:val="single"/>
        </w:rPr>
        <w:t xml:space="preserve">741232</w:t>
      </w:r>
    </w:p>
    <w:p>
      <w:r>
        <w:t xml:space="preserve">@strankalevica tällä kertaa kiireesti #koalitioon, jotta vältytään ennenaikaisilta vaaleilta, jotka merkitsisivät entistä vahvempaa SDS:ää, mikä olisi katastrofi! #vaalit</w:t>
      </w:r>
    </w:p>
    <w:p>
      <w:r>
        <w:rPr>
          <w:b/>
          <w:u w:val="single"/>
        </w:rPr>
        <w:t xml:space="preserve">741233</w:t>
      </w:r>
    </w:p>
    <w:p>
      <w:r>
        <w:t xml:space="preserve">Rade Končar loukkaantui vandaalin toimesta, joka törmäsi siihen.</w:t>
        <w:t xml:space="preserve">muistomerkkejä.</w:t>
        <w:br/>
        <w:t xml:space="preserve">https://t.co/2m4xA446N6 via @indexhr</w:t>
      </w:r>
    </w:p>
    <w:p>
      <w:r>
        <w:rPr>
          <w:b/>
          <w:u w:val="single"/>
        </w:rPr>
        <w:t xml:space="preserve">741234</w:t>
      </w:r>
    </w:p>
    <w:p>
      <w:r>
        <w:t xml:space="preserve">@zostko Juuri kun luulee, että he ovat päässeet sosialismin aivopesusta... https://t.co/ro36VbKhxc ...</w:t>
      </w:r>
    </w:p>
    <w:p>
      <w:r>
        <w:rPr>
          <w:b/>
          <w:u w:val="single"/>
        </w:rPr>
        <w:t xml:space="preserve">741235</w:t>
      </w:r>
    </w:p>
    <w:p>
      <w:r>
        <w:t xml:space="preserve">@JanjaSl @MiroCerar @RTV_Slovenija @StrankaSMC En tiennyt, että te kaikki nuuskitte #spinjel</w:t>
        <w:br/>
        <w:t xml:space="preserve">Uudistukset eivät kukoista, koska niitä ei ole!</w:t>
      </w:r>
    </w:p>
    <w:p>
      <w:r>
        <w:rPr>
          <w:b/>
          <w:u w:val="single"/>
        </w:rPr>
        <w:t xml:space="preserve">741236</w:t>
      </w:r>
    </w:p>
    <w:p>
      <w:r>
        <w:t xml:space="preserve">Ulkomaalaiset kanssamme: Postojnan toivonmenetyskeskus https://t.co/kMssx43GQo</w:t>
        <w:br/>
        <w:t xml:space="preserve">#refugeeslo #anti-militarisaatio #anti-militarisaatio</w:t>
      </w:r>
    </w:p>
    <w:p>
      <w:r>
        <w:rPr>
          <w:b/>
          <w:u w:val="single"/>
        </w:rPr>
        <w:t xml:space="preserve">741237</w:t>
      </w:r>
    </w:p>
    <w:p>
      <w:r>
        <w:t xml:space="preserve">@Agathung 😂 enkä ole oikeasti nälkäinen, se oli vain ystävällisyyden ele sille töykeälle tyypille, joka heitti briketit hänen päähänsä 😀</w:t>
      </w:r>
    </w:p>
    <w:p>
      <w:r>
        <w:rPr>
          <w:b/>
          <w:u w:val="single"/>
        </w:rPr>
        <w:t xml:space="preserve">741238</w:t>
      </w:r>
    </w:p>
    <w:p>
      <w:r>
        <w:t xml:space="preserve">Ammattikunnan argumentit ovat hyvin harkittuja, eivätkä ne tunne tarvetta kiihdyttää, muuten ne muuttuvat joksikin muuksi. Sama pätee myös lakimiesammattiin. #tarča</w:t>
      </w:r>
    </w:p>
    <w:p>
      <w:r>
        <w:rPr>
          <w:b/>
          <w:u w:val="single"/>
        </w:rPr>
        <w:t xml:space="preserve">741239</w:t>
      </w:r>
    </w:p>
    <w:p>
      <w:r>
        <w:t xml:space="preserve">Marrakeshin julistus: Slovenian liberaalin politiikan ansiosta maahanmuuttajat pääsevät maahan vapaasti https://t.co/zpfSOYsPl2</w:t>
      </w:r>
    </w:p>
    <w:p>
      <w:r>
        <w:rPr>
          <w:b/>
          <w:u w:val="single"/>
        </w:rPr>
        <w:t xml:space="preserve">741240</w:t>
      </w:r>
    </w:p>
    <w:p>
      <w:r>
        <w:t xml:space="preserve">Tuo robotti, jolla on niin paljon vääntöä! Hän voisi olla häkissä. Jos se osuu häntä päähän, hän kuolee! @brodul sohvalta kaikille teille #eurovision katsojille</w:t>
      </w:r>
    </w:p>
    <w:p>
      <w:r>
        <w:rPr>
          <w:b/>
          <w:u w:val="single"/>
        </w:rPr>
        <w:t xml:space="preserve">741241</w:t>
      </w:r>
    </w:p>
    <w:p>
      <w:r>
        <w:t xml:space="preserve">@caplcapinski @pjur11 @surfon @BrankoKnezevic4 @petrasovdat @Trkaj Sosialismi menee ilman minua.</w:t>
        <w:br/>
        <w:br/>
        <w:t xml:space="preserve"> Lp kapitalistinen sika.</w:t>
      </w:r>
    </w:p>
    <w:p>
      <w:r>
        <w:rPr>
          <w:b/>
          <w:u w:val="single"/>
        </w:rPr>
        <w:t xml:space="preserve">741242</w:t>
      </w:r>
    </w:p>
    <w:p>
      <w:r>
        <w:t xml:space="preserve">@uros_m Mutta voinko tuoda kengurun jumalanpalvelukseen tällä viikolla. Hän on hyppinyt ympäriinsä jo jonkin aikaa.</w:t>
      </w:r>
    </w:p>
    <w:p>
      <w:r>
        <w:rPr>
          <w:b/>
          <w:u w:val="single"/>
        </w:rPr>
        <w:t xml:space="preserve">741243</w:t>
      </w:r>
    </w:p>
    <w:p>
      <w:r>
        <w:t xml:space="preserve">@slemenseksanja @BrezStrahu @JozeMozina Se on niin, mutta et tiedä... Vasemmisto ei tunne vihapuhetta, aivan kuten mustat ihmiset eivät voi olla rasisteja:)</w:t>
      </w:r>
    </w:p>
    <w:p>
      <w:r>
        <w:rPr>
          <w:b/>
          <w:u w:val="single"/>
        </w:rPr>
        <w:t xml:space="preserve">741244</w:t>
      </w:r>
    </w:p>
    <w:p>
      <w:r>
        <w:t xml:space="preserve">@ZanMahnic @strankalevica He tekevät tämän 100 posto kusettaa meitä heidän pääomaa 🤣 emme voi antaa tämän tapahtua!!!! Rajs ei epäonnistu!🤣</w:t>
      </w:r>
    </w:p>
    <w:p>
      <w:r>
        <w:rPr>
          <w:b/>
          <w:u w:val="single"/>
        </w:rPr>
        <w:t xml:space="preserve">741245</w:t>
      </w:r>
    </w:p>
    <w:p>
      <w:r>
        <w:t xml:space="preserve">@had Darsovilaisten olisi parasta ajaa jokainen eläin yksitellen takaa, ennen kuin se kaatuu tielle. #ritirazvajene</w:t>
      </w:r>
    </w:p>
    <w:p>
      <w:r>
        <w:rPr>
          <w:b/>
          <w:u w:val="single"/>
        </w:rPr>
        <w:t xml:space="preserve">741246</w:t>
      </w:r>
    </w:p>
    <w:p>
      <w:r>
        <w:t xml:space="preserve">@Carin2013 @GetrudaNivelska Heitä ei hyväksikäytetä mihinkään, he ovat maksettuja mallinukkeja ja luultavasti todellisuudessa kaikki rappeutuneita trolleja.</w:t>
      </w:r>
    </w:p>
    <w:p>
      <w:r>
        <w:rPr>
          <w:b/>
          <w:u w:val="single"/>
        </w:rPr>
        <w:t xml:space="preserve">741247</w:t>
      </w:r>
    </w:p>
    <w:p>
      <w:r>
        <w:t xml:space="preserve">@dreychee @zaslovenijo2 Joo, aivan toisin kuin nämä mallit, ne ovat hieman nirsoja. Muuten kyllä.</w:t>
      </w:r>
    </w:p>
    <w:p>
      <w:r>
        <w:rPr>
          <w:b/>
          <w:u w:val="single"/>
        </w:rPr>
        <w:t xml:space="preserve">741248</w:t>
      </w:r>
    </w:p>
    <w:p>
      <w:r>
        <w:t xml:space="preserve">Minä, tänään, työpöytäni...</w:t>
        <w:br/>
        <w:t xml:space="preserve"> Koska jotkut ihmiset käyttävät aikaa ollakseen idiootteja ilman vankkaa pohjaa! https://t.co/YYD38gQjSr</w:t>
      </w:r>
    </w:p>
    <w:p>
      <w:r>
        <w:rPr>
          <w:b/>
          <w:u w:val="single"/>
        </w:rPr>
        <w:t xml:space="preserve">741249</w:t>
      </w:r>
    </w:p>
    <w:p>
      <w:r>
        <w:t xml:space="preserve">Sairas vauva sylissäni, laitoin juuri TV:n päälle - Kultaiset tytöt @RTV_Sloveniassa! En voi uskoa tätä! #mademyday</w:t>
      </w:r>
    </w:p>
    <w:p>
      <w:r>
        <w:rPr>
          <w:b/>
          <w:u w:val="single"/>
        </w:rPr>
        <w:t xml:space="preserve">741250</w:t>
      </w:r>
    </w:p>
    <w:p>
      <w:r>
        <w:t xml:space="preserve">Mercator myy kymmenen kauppakeskusta Supernovalle, nyt se vuokraa ne https://t.co/sbvvwB5IIf https://t.co/57WVcojou1</w:t>
      </w:r>
    </w:p>
    <w:p>
      <w:r>
        <w:rPr>
          <w:b/>
          <w:u w:val="single"/>
        </w:rPr>
        <w:t xml:space="preserve">741251</w:t>
      </w:r>
    </w:p>
    <w:p>
      <w:r>
        <w:t xml:space="preserve">@TomazLisec Oikeastaan Slovenian äänestäjien tyhmyys on se, joka antaa hänen tehdä näin! Totta Butale.</w:t>
      </w:r>
    </w:p>
    <w:p>
      <w:r>
        <w:rPr>
          <w:b/>
          <w:u w:val="single"/>
        </w:rPr>
        <w:t xml:space="preserve">741252</w:t>
      </w:r>
    </w:p>
    <w:p>
      <w:r>
        <w:t xml:space="preserve">@TVOdmevi studiossa Zajc ja Medved susien ja karhujen teurastuksesta. 😂 #tvodmevi</w:t>
      </w:r>
    </w:p>
    <w:p>
      <w:r>
        <w:rPr>
          <w:b/>
          <w:u w:val="single"/>
        </w:rPr>
        <w:t xml:space="preserve">741253</w:t>
      </w:r>
    </w:p>
    <w:p>
      <w:r>
        <w:t xml:space="preserve">Trapetsirenkaat: koska ostin väärän pituiset, myyn uudet Unifiber 30″ rihmat. https://t.co/RYM57Su1uR https://t.co/9jr4p39ajG</w:t>
      </w:r>
    </w:p>
    <w:p>
      <w:r>
        <w:rPr>
          <w:b/>
          <w:u w:val="single"/>
        </w:rPr>
        <w:t xml:space="preserve">741254</w:t>
      </w:r>
    </w:p>
    <w:p>
      <w:r>
        <w:t xml:space="preserve">@ErikaPlaninsec @Mauhlerca Yksi illallisen jälkeinen juoma on "terveellisempi" kuin lasi alkoholia.</w:t>
      </w:r>
    </w:p>
    <w:p>
      <w:r>
        <w:rPr>
          <w:b/>
          <w:u w:val="single"/>
        </w:rPr>
        <w:t xml:space="preserve">741255</w:t>
      </w:r>
    </w:p>
    <w:p>
      <w:r>
        <w:t xml:space="preserve">Suuri päivä Kroatialle: Zagreb poistaa vihdoin Titon massarikollisen mukaan nimetyn aukion | Nova24TV https://t.co/1NwKXPZqYL</w:t>
      </w:r>
    </w:p>
    <w:p>
      <w:r>
        <w:rPr>
          <w:b/>
          <w:u w:val="single"/>
        </w:rPr>
        <w:t xml:space="preserve">741256</w:t>
      </w:r>
    </w:p>
    <w:p>
      <w:r>
        <w:t xml:space="preserve">@butalskipolicaj Juominen vamp, papoose ja fungus? Ryhdistäytykää, sillä he ovat pelokkaampia kuin petturimainen kotikaarti sodan aikana.</w:t>
      </w:r>
    </w:p>
    <w:p>
      <w:r>
        <w:rPr>
          <w:b/>
          <w:u w:val="single"/>
        </w:rPr>
        <w:t xml:space="preserve">741257</w:t>
      </w:r>
    </w:p>
    <w:p>
      <w:r>
        <w:t xml:space="preserve">Näyttää siltä, että naapurini, joka pesee autonsa lauantaisin joka säällä ja kaataa vettä mutkaan, on lähtenyt Espanjaan.</w:t>
      </w:r>
    </w:p>
    <w:p>
      <w:r>
        <w:rPr>
          <w:b/>
          <w:u w:val="single"/>
        </w:rPr>
        <w:t xml:space="preserve">741258</w:t>
      </w:r>
    </w:p>
    <w:p>
      <w:r>
        <w:t xml:space="preserve">Kommunikoi samanaikaisesti ja johdonmukaisesti. Ja tietenkin ajoissa. Mitä ikinä välität suullisesti, välitä myös kirjallisesti. #16skoj @matklip</w:t>
      </w:r>
    </w:p>
    <w:p>
      <w:r>
        <w:rPr>
          <w:b/>
          <w:u w:val="single"/>
        </w:rPr>
        <w:t xml:space="preserve">741259</w:t>
      </w:r>
    </w:p>
    <w:p>
      <w:r>
        <w:t xml:space="preserve">Amerikkalaiset tiedemiehet ovat osittain "elvyttäneet" 32 sian aivot, jotka olivat olleet kuolleina neljä tuntia. https://t.co/YGnFvFQZpJ</w:t>
      </w:r>
    </w:p>
    <w:p>
      <w:r>
        <w:rPr>
          <w:b/>
          <w:u w:val="single"/>
        </w:rPr>
        <w:t xml:space="preserve">741260</w:t>
      </w:r>
    </w:p>
    <w:p>
      <w:r>
        <w:t xml:space="preserve">@borisvoncina tili ei ole tilapäisesti käytettävissä, koska se rikkoo Twitterin mediakäytäntöä. Lue lisää.</w:t>
      </w:r>
    </w:p>
    <w:p>
      <w:r>
        <w:rPr>
          <w:b/>
          <w:u w:val="single"/>
        </w:rPr>
        <w:t xml:space="preserve">741261</w:t>
      </w:r>
    </w:p>
    <w:p>
      <w:r>
        <w:t xml:space="preserve">Jos asiakas kirjoittaa teille, arvoisa rouva Arko, voinko kirjoittaa hänelle takaisin, arvoisa rouva Novak?</w:t>
      </w:r>
    </w:p>
    <w:p>
      <w:r>
        <w:rPr>
          <w:b/>
          <w:u w:val="single"/>
        </w:rPr>
        <w:t xml:space="preserve">741262</w:t>
      </w:r>
    </w:p>
    <w:p>
      <w:r>
        <w:t xml:space="preserve">Nykyisessä hallituksessa olevien puolueiden ei pitäisi edes osallistua vastakkainasetteluun. Tiedämme jo, että he eivät ole tehneet mitään #vaalit2018</w:t>
      </w:r>
    </w:p>
    <w:p>
      <w:r>
        <w:rPr>
          <w:b/>
          <w:u w:val="single"/>
        </w:rPr>
        <w:t xml:space="preserve">741263</w:t>
      </w:r>
    </w:p>
    <w:p>
      <w:r>
        <w:t xml:space="preserve">Klo 19.30 olet tervetullut @cankarjevdomiin @SFilharmonija Blue Season Ticketin 8. konserttiin. K. Penderecki ja @MajaCellist. http://t.co/f9DMdFDslg. http://t.co/f9DMdFDslg</w:t>
      </w:r>
    </w:p>
    <w:p>
      <w:r>
        <w:rPr>
          <w:b/>
          <w:u w:val="single"/>
        </w:rPr>
        <w:t xml:space="preserve">741264</w:t>
      </w:r>
    </w:p>
    <w:p>
      <w:r>
        <w:t xml:space="preserve">@DeFlasker @impedelight @AllBriefs Sillä ei ole väliä, jos he eivät ole. He edustavat poliittista napaa ja ovat häpeäksi kaikille normaaleille oikeistolaisille.</w:t>
      </w:r>
    </w:p>
    <w:p>
      <w:r>
        <w:rPr>
          <w:b/>
          <w:u w:val="single"/>
        </w:rPr>
        <w:t xml:space="preserve">741265</w:t>
      </w:r>
    </w:p>
    <w:p>
      <w:r>
        <w:t xml:space="preserve">#DJI putoaa, #BTC putoaa, #NI225 putoaa ... näyttää siltä, että parasta on sijoittaa @sarecmarjanin listaan ja se kasvaa! ;)</w:t>
      </w:r>
    </w:p>
    <w:p>
      <w:r>
        <w:rPr>
          <w:b/>
          <w:u w:val="single"/>
        </w:rPr>
        <w:t xml:space="preserve">741266</w:t>
      </w:r>
    </w:p>
    <w:p>
      <w:r>
        <w:t xml:space="preserve">Laukaus, joka ilahduttaa monia Vrhničin asukkaita. Vuonna 1994, kun meillä oli vielä vettä altaassa, Vrhnikan luona vieraili... https://t.co/AwDBpDFhVq</w:t>
      </w:r>
    </w:p>
    <w:p>
      <w:r>
        <w:rPr>
          <w:b/>
          <w:u w:val="single"/>
        </w:rPr>
        <w:t xml:space="preserve">741267</w:t>
      </w:r>
    </w:p>
    <w:p>
      <w:r>
        <w:t xml:space="preserve">@cikibucka Hän ja hänen kaltaisensa rukoilevat Allahia, he eivät vain saa myöntää sitä.Hengen hinnalla.</w:t>
      </w:r>
    </w:p>
    <w:p>
      <w:r>
        <w:rPr>
          <w:b/>
          <w:u w:val="single"/>
        </w:rPr>
        <w:t xml:space="preserve">741268</w:t>
      </w:r>
    </w:p>
    <w:p>
      <w:r>
        <w:t xml:space="preserve">@JernejSmajdek @MatejTonin @NovaSlovenia Vitut näistä idiooteista Australia ja Kanada ovat maailman huippuja.</w:t>
      </w:r>
    </w:p>
    <w:p>
      <w:r>
        <w:rPr>
          <w:b/>
          <w:u w:val="single"/>
        </w:rPr>
        <w:t xml:space="preserve">741269</w:t>
      </w:r>
    </w:p>
    <w:p>
      <w:r>
        <w:t xml:space="preserve">@RLjubljana Älkää hätääntykö. Älä vain ole huolissasi siitä, kun seniili setäsi karkaa ja lähettää Bežigrad 2005:n takaisin 5. liigaan. Auts.</w:t>
      </w:r>
    </w:p>
    <w:p>
      <w:r>
        <w:rPr>
          <w:b/>
          <w:u w:val="single"/>
        </w:rPr>
        <w:t xml:space="preserve">741270</w:t>
      </w:r>
    </w:p>
    <w:p>
      <w:r>
        <w:t xml:space="preserve">Vasemmisto aikoo toistaa Slovenian sosiaalisen kokeilun.</w:t>
        <w:t xml:space="preserve">Annammeko heidän tehdä sen?</w:t>
        <w:br/>
        <w:t xml:space="preserve">https://t.co/Y55dojPNGp</w:t>
      </w:r>
    </w:p>
    <w:p>
      <w:r>
        <w:rPr>
          <w:b/>
          <w:u w:val="single"/>
        </w:rPr>
        <w:t xml:space="preserve">741271</w:t>
      </w:r>
    </w:p>
    <w:p>
      <w:r>
        <w:t xml:space="preserve">@VojeNotFake @Medeja_7 He he he he. Lähetä parlamentin puhemiehelle. Hän esti minut. Ehkä he äänestävät ja pitävät ylimääräisen istunnon.</w:t>
      </w:r>
    </w:p>
    <w:p>
      <w:r>
        <w:rPr>
          <w:b/>
          <w:u w:val="single"/>
        </w:rPr>
        <w:t xml:space="preserve">741272</w:t>
      </w:r>
    </w:p>
    <w:p>
      <w:r>
        <w:t xml:space="preserve">@ZanMahnic Toisin sanoen: on totta, että hän väärensi asiakirjaa, eikä heitä haittaa. Heille se on ok. Balkan.</w:t>
      </w:r>
    </w:p>
    <w:p>
      <w:r>
        <w:rPr>
          <w:b/>
          <w:u w:val="single"/>
        </w:rPr>
        <w:t xml:space="preserve">741273</w:t>
      </w:r>
    </w:p>
    <w:p>
      <w:r>
        <w:t xml:space="preserve">Perunataikinasta tehdyt omenan nyytit https://t.co/tLz4F9RysN https://t.co/m3UaGxvShh https://t.co/m3UaGxvShh</w:t>
      </w:r>
    </w:p>
    <w:p>
      <w:r>
        <w:rPr>
          <w:b/>
          <w:u w:val="single"/>
        </w:rPr>
        <w:t xml:space="preserve">741274</w:t>
      </w:r>
    </w:p>
    <w:p>
      <w:r>
        <w:t xml:space="preserve">Iholle ilmestyi epätavallisia kuoppia. Ne eivät ole näppylöitä eivätkä ihottumia. Ovatko ne sisäänkasvaneet karvat? https://t.co/T5AEImUG09</w:t>
      </w:r>
    </w:p>
    <w:p>
      <w:r>
        <w:rPr>
          <w:b/>
          <w:u w:val="single"/>
        </w:rPr>
        <w:t xml:space="preserve">741275</w:t>
      </w:r>
    </w:p>
    <w:p>
      <w:r>
        <w:t xml:space="preserve">@ABratusek @StrankaSAB On surullista, miten DeSUS ja muu hallitus vain puhuvat hyvää peliä, et voi elää hölmönä.</w:t>
      </w:r>
    </w:p>
    <w:p>
      <w:r>
        <w:rPr>
          <w:b/>
          <w:u w:val="single"/>
        </w:rPr>
        <w:t xml:space="preserve">741276</w:t>
      </w:r>
    </w:p>
    <w:p>
      <w:r>
        <w:t xml:space="preserve">VIDEO: Ammutun hanhen kosto - se putosi metsästäjän päähän ja loukkasi hänet vakavasti. https://t.co/4XaXUaIehE</w:t>
      </w:r>
    </w:p>
    <w:p>
      <w:r>
        <w:rPr>
          <w:b/>
          <w:u w:val="single"/>
        </w:rPr>
        <w:t xml:space="preserve">741277</w:t>
      </w:r>
    </w:p>
    <w:p>
      <w:r>
        <w:t xml:space="preserve">@ZigaTurk Tämä Liiga-juttu on vain yksi savupommi, jolla peitetään huijaukset. Korruptio.</w:t>
      </w:r>
    </w:p>
    <w:p>
      <w:r>
        <w:rPr>
          <w:b/>
          <w:u w:val="single"/>
        </w:rPr>
        <w:t xml:space="preserve">741278</w:t>
      </w:r>
    </w:p>
    <w:p>
      <w:r>
        <w:t xml:space="preserve">Rannekoru mustalla narulla, jossa on hopeinen riipus, jossa on teksti DOG PERSON ("koiraihminen").... https://t.co/rUCQMgxpgf</w:t>
      </w:r>
    </w:p>
    <w:p>
      <w:r>
        <w:rPr>
          <w:b/>
          <w:u w:val="single"/>
        </w:rPr>
        <w:t xml:space="preserve">741279</w:t>
      </w:r>
    </w:p>
    <w:p>
      <w:r>
        <w:t xml:space="preserve">@Kombinatke @TjasaZavrh Sloveniastan! Ja jos ostat tryffeleitä ja kaviaaria. Jbela cesta Slovenia.</w:t>
      </w:r>
    </w:p>
    <w:p>
      <w:r>
        <w:rPr>
          <w:b/>
          <w:u w:val="single"/>
        </w:rPr>
        <w:t xml:space="preserve">741280</w:t>
      </w:r>
    </w:p>
    <w:p>
      <w:r>
        <w:t xml:space="preserve">@opica selitä ero Don't Bashin ja sarkastisen Onnittelut ja Tervetuloa välillä.  Sama tw tw slangi.  Emme ole kaikki peppuja</w:t>
      </w:r>
    </w:p>
    <w:p>
      <w:r>
        <w:rPr>
          <w:b/>
          <w:u w:val="single"/>
        </w:rPr>
        <w:t xml:space="preserve">741281</w:t>
      </w:r>
    </w:p>
    <w:p>
      <w:r>
        <w:t xml:space="preserve">Pienen sydänpotilaan tarina https://t.co/2yojKrFUAV #UKC #lapsisydänkirurgia #butale</w:t>
      </w:r>
    </w:p>
    <w:p>
      <w:r>
        <w:rPr>
          <w:b/>
          <w:u w:val="single"/>
        </w:rPr>
        <w:t xml:space="preserve">741282</w:t>
      </w:r>
    </w:p>
    <w:p>
      <w:r>
        <w:t xml:space="preserve">@br00dah Ilmeisesti @slozeleznice ei hyväksy kortteja. He lähettivät minut juuri pankkiautomaatille. #salabajzeri</w:t>
      </w:r>
    </w:p>
    <w:p>
      <w:r>
        <w:rPr>
          <w:b/>
          <w:u w:val="single"/>
        </w:rPr>
        <w:t xml:space="preserve">741283</w:t>
      </w:r>
    </w:p>
    <w:p>
      <w:r>
        <w:t xml:space="preserve">@phr3core Samaa mieltä. Tarkoitan, etten nauti siitä -17:ssä, mutta jalokivialueella se on sävyä huonompi.</w:t>
      </w:r>
    </w:p>
    <w:p>
      <w:r>
        <w:rPr>
          <w:b/>
          <w:u w:val="single"/>
        </w:rPr>
        <w:t xml:space="preserve">741284</w:t>
      </w:r>
    </w:p>
    <w:p>
      <w:r>
        <w:t xml:space="preserve">@Margu501 @DivnaErzen @follower70 Tuttu. Minulla oli joka kuukausi 3 päivää "puhdistautumista" vahvoista lääkkeistä, joihin liittyi kauheita päänsärkyjä ja oksentelua.</w:t>
      </w:r>
    </w:p>
    <w:p>
      <w:r>
        <w:rPr>
          <w:b/>
          <w:u w:val="single"/>
        </w:rPr>
        <w:t xml:space="preserve">741285</w:t>
      </w:r>
    </w:p>
    <w:p>
      <w:r>
        <w:t xml:space="preserve">@ninasft @AnitaPuksic Unohdit rakkaani ja batmanini ja mandalani ja naapurimme lehmän, koska hän on sairaalassa kanssani.:D</w:t>
      </w:r>
    </w:p>
    <w:p>
      <w:r>
        <w:rPr>
          <w:b/>
          <w:u w:val="single"/>
        </w:rPr>
        <w:t xml:space="preserve">741286</w:t>
      </w:r>
    </w:p>
    <w:p>
      <w:r>
        <w:t xml:space="preserve">Hän voitti salakavalan sairauden, mutta hänen paluunsa saa odottaa https://t.co/AT8pX3HAfv https://t.co/Kz6EB4NSlQ https://t.co/Kz6EB4NSlQ</w:t>
      </w:r>
    </w:p>
    <w:p>
      <w:r>
        <w:rPr>
          <w:b/>
          <w:u w:val="single"/>
        </w:rPr>
        <w:t xml:space="preserve">741287</w:t>
      </w:r>
    </w:p>
    <w:p>
      <w:r>
        <w:t xml:space="preserve">@majsanom Tallenne istunnosta Channel 3:lla, poikani sanoo minulle, että hän estää sen, mutta en myöskään tapa muita twiiteilläni.</w:t>
      </w:r>
    </w:p>
    <w:p>
      <w:r>
        <w:rPr>
          <w:b/>
          <w:u w:val="single"/>
        </w:rPr>
        <w:t xml:space="preserve">741288</w:t>
      </w:r>
    </w:p>
    <w:p>
      <w:r>
        <w:t xml:space="preserve">Ensimmäinen verilöyly Bolivian vallankaappauksen jälkeen. Ne, jotka vaikenevat, ovat rikoskumppaneita. https://t.co/DROvKaiKNd.</w:t>
      </w:r>
    </w:p>
    <w:p>
      <w:r>
        <w:rPr>
          <w:b/>
          <w:u w:val="single"/>
        </w:rPr>
        <w:t xml:space="preserve">741289</w:t>
      </w:r>
    </w:p>
    <w:p>
      <w:r>
        <w:t xml:space="preserve">@edinqm @AntonPeinkiher @varnostprometa @ukclj @mzi_rs @24ur_com Allah varjelkoon sinua. Autoilijat ovat tulleet hulluiksi.</w:t>
      </w:r>
    </w:p>
    <w:p>
      <w:r>
        <w:rPr>
          <w:b/>
          <w:u w:val="single"/>
        </w:rPr>
        <w:t xml:space="preserve">741290</w:t>
      </w:r>
    </w:p>
    <w:p>
      <w:r>
        <w:t xml:space="preserve">@MarkoFratnik Mitä isoisäsi sanoi sinulle, että sinun on oltava hereillä koko ajan, jos et aio ottaa kaikkia etuoikeuksia. Aneda!</w:t>
      </w:r>
    </w:p>
    <w:p>
      <w:r>
        <w:rPr>
          <w:b/>
          <w:u w:val="single"/>
        </w:rPr>
        <w:t xml:space="preserve">741291</w:t>
      </w:r>
    </w:p>
    <w:p>
      <w:r>
        <w:t xml:space="preserve">@zzTurk</w:t>
        <w:br/>
        <w:t xml:space="preserve">Olette todella mieleltänne köyhiä korruptoituneen tekopyhyytenne kanssa! Ei ihme, että olit niin onnellinen työskennellessäsi kuolemanjakajalle! BLEEP!</w:t>
      </w:r>
    </w:p>
    <w:p>
      <w:r>
        <w:rPr>
          <w:b/>
          <w:u w:val="single"/>
        </w:rPr>
        <w:t xml:space="preserve">741292</w:t>
      </w:r>
    </w:p>
    <w:p>
      <w:r>
        <w:t xml:space="preserve">Nouse ylös!</w:t>
        <w:br/>
        <w:br/>
        <w:t xml:space="preserve"> RAF:n kadettien epävirallinen iskulause, jolla he opettelivat ilmavoimien muodostelmista polkupyörillä. https://t.co/ewz2oDIPHn.</w:t>
      </w:r>
    </w:p>
    <w:p>
      <w:r>
        <w:rPr>
          <w:b/>
          <w:u w:val="single"/>
        </w:rPr>
        <w:t xml:space="preserve">741293</w:t>
      </w:r>
    </w:p>
    <w:p>
      <w:r>
        <w:t xml:space="preserve">@MMilena @lovorika Mutta minulle LJ:ssä endiivi ja retiisi (suojaamaton) toimivat kuin hullut terassillani. Lumi ja kylmyys eivät häiritse niitä.</w:t>
      </w:r>
    </w:p>
    <w:p>
      <w:r>
        <w:rPr>
          <w:b/>
          <w:u w:val="single"/>
        </w:rPr>
        <w:t xml:space="preserve">741294</w:t>
      </w:r>
    </w:p>
    <w:p>
      <w:r>
        <w:t xml:space="preserve">Tämä NovaTV24:ssä B.Grims IRAN G:n kanssa on avannut uusia kanavia.Outoa, että FBI,CIA ei Obaman aikana lähtenyt tutkimaan...ydinohjelmaa....</w:t>
      </w:r>
    </w:p>
    <w:p>
      <w:r>
        <w:rPr>
          <w:b/>
          <w:u w:val="single"/>
        </w:rPr>
        <w:t xml:space="preserve">741295</w:t>
      </w:r>
    </w:p>
    <w:p>
      <w:r>
        <w:t xml:space="preserve">@Bodem43 potkaisee eväsi ulos perseestäsi. Olet luultavasti jo yhtä kova kuin orca veden alla, eikö niin?</w:t>
      </w:r>
    </w:p>
    <w:p>
      <w:r>
        <w:rPr>
          <w:b/>
          <w:u w:val="single"/>
        </w:rPr>
        <w:t xml:space="preserve">741296</w:t>
      </w:r>
    </w:p>
    <w:p>
      <w:r>
        <w:t xml:space="preserve">Autoilijat, varokaa! Novogorjen poliisit varoittavat varovaisuudesta tiellä. https://t.co/bkM4UGj2e6</w:t>
      </w:r>
    </w:p>
    <w:p>
      <w:r>
        <w:rPr>
          <w:b/>
          <w:u w:val="single"/>
        </w:rPr>
        <w:t xml:space="preserve">741297</w:t>
      </w:r>
    </w:p>
    <w:p>
      <w:r>
        <w:t xml:space="preserve">Miljoonan euron kysymys: miten aivopesty hölmö saadaan vakuuttuneeksi siitä, että hänellekin on huono asia, jos hallitusta johtaa puoliksi lukutaidoton idiootti ????</w:t>
      </w:r>
    </w:p>
    <w:p>
      <w:r>
        <w:rPr>
          <w:b/>
          <w:u w:val="single"/>
        </w:rPr>
        <w:t xml:space="preserve">741298</w:t>
      </w:r>
    </w:p>
    <w:p>
      <w:r>
        <w:t xml:space="preserve">Lyömätön Note 4 -älypuhelin, jossa on 8 ydintä ja Quad HD Super AMOLED -näyttö.</w:t>
        <w:br/>
        <w:t xml:space="preserve"> Galaxy Note 4 @Nakupek http://t.co/y9bCOWXouS</w:t>
      </w:r>
    </w:p>
    <w:p>
      <w:r>
        <w:rPr>
          <w:b/>
          <w:u w:val="single"/>
        </w:rPr>
        <w:t xml:space="preserve">741299</w:t>
      </w:r>
    </w:p>
    <w:p>
      <w:r>
        <w:t xml:space="preserve">@ErlandKoec Me kaikki opimme albaniaa, jos menemme dohtariin, leipomoon, konditoriaan, burekiin tai kultasepänliikkeeseen........🤷♂️.</w:t>
      </w:r>
    </w:p>
    <w:p>
      <w:r>
        <w:rPr>
          <w:b/>
          <w:u w:val="single"/>
        </w:rPr>
        <w:t xml:space="preserve">741300</w:t>
      </w:r>
    </w:p>
    <w:p>
      <w:r>
        <w:t xml:space="preserve">@lukaz677 @JoAnnaOfArT Kuka kertoo minulle????? Partisaanihuoran ja kommunistisen teurastajan poika????.</w:t>
      </w:r>
    </w:p>
    <w:p>
      <w:r>
        <w:rPr>
          <w:b/>
          <w:u w:val="single"/>
        </w:rPr>
        <w:t xml:space="preserve">741301</w:t>
      </w:r>
    </w:p>
    <w:p>
      <w:r>
        <w:t xml:space="preserve">Ministeri @RomanJakic: @SlovenskaMilitaryn suojakypärien hankinnassa tärkeimpiä näkökohtia olivat sotilaiden turvallisuus ja hankinnan järkevyys.</w:t>
      </w:r>
    </w:p>
    <w:p>
      <w:r>
        <w:rPr>
          <w:b/>
          <w:u w:val="single"/>
        </w:rPr>
        <w:t xml:space="preserve">741302</w:t>
      </w:r>
    </w:p>
    <w:p>
      <w:r>
        <w:t xml:space="preserve">@AfneGunca16 @Donfarfezi Olen... Minulla on vielä hieman keskustelua väitöskirjani kanssa... mutta teen hyvää työtä 😊</w:t>
      </w:r>
    </w:p>
    <w:p>
      <w:r>
        <w:rPr>
          <w:b/>
          <w:u w:val="single"/>
        </w:rPr>
        <w:t xml:space="preserve">741303</w:t>
      </w:r>
    </w:p>
    <w:p>
      <w:r>
        <w:t xml:space="preserve">@maticslapsak @YouTube Vitun fani. Minulta kesti 30s vetää se pois, mitä tarkoitat sillä :D</w:t>
      </w:r>
    </w:p>
    <w:p>
      <w:r>
        <w:rPr>
          <w:b/>
          <w:u w:val="single"/>
        </w:rPr>
        <w:t xml:space="preserve">741304</w:t>
      </w:r>
    </w:p>
    <w:p>
      <w:r>
        <w:t xml:space="preserve">Ihmiset, jotka vuonna 2018 eivät tiedä, että psykiatrinen sairaala on mielisairaala, ovat henkisesti ja älyllisesti kuolleita. https://t.co/0tWCFzZxlA.</w:t>
      </w:r>
    </w:p>
    <w:p>
      <w:r>
        <w:rPr>
          <w:b/>
          <w:u w:val="single"/>
        </w:rPr>
        <w:t xml:space="preserve">741305</w:t>
      </w:r>
    </w:p>
    <w:p>
      <w:r>
        <w:t xml:space="preserve">@mgajver jos vaatisimme veroa väärennetyille rtv-uutisille, voisimme saada paljon suurempia eläkkeitä..😉 ...</w:t>
      </w:r>
    </w:p>
    <w:p>
      <w:r>
        <w:rPr>
          <w:b/>
          <w:u w:val="single"/>
        </w:rPr>
        <w:t xml:space="preserve">741306</w:t>
      </w:r>
    </w:p>
    <w:p>
      <w:r>
        <w:t xml:space="preserve">#LigaNovaKBM: Katsomme jatkoajan Domžalessa!!! @HeliosSuns - @bckrka 89:89. @kzs_si #MiSmoHelios #brezvasninas https://t.co/v4AjMYJCXW https://t.co/v4AjMYJCXW</w:t>
      </w:r>
    </w:p>
    <w:p>
      <w:r>
        <w:rPr>
          <w:b/>
          <w:u w:val="single"/>
        </w:rPr>
        <w:t xml:space="preserve">741307</w:t>
      </w:r>
    </w:p>
    <w:p>
      <w:r>
        <w:t xml:space="preserve">He halusivat pidättää hänet, mutta koska hän vastusti, he leikkasivat vahingossa hänen päänsä irti - nyt he ovat pahoillaan...  #bullshitcall</w:t>
      </w:r>
    </w:p>
    <w:p>
      <w:r>
        <w:rPr>
          <w:b/>
          <w:u w:val="single"/>
        </w:rPr>
        <w:t xml:space="preserve">741308</w:t>
      </w:r>
    </w:p>
    <w:p>
      <w:r>
        <w:t xml:space="preserve">@davorvrban @yrennia1 haha ironiaa on se, että olet väärennös...keksi murglin palveluksessa tai mitä oikeistolaiset sanovat;)</w:t>
      </w:r>
    </w:p>
    <w:p>
      <w:r>
        <w:rPr>
          <w:b/>
          <w:u w:val="single"/>
        </w:rPr>
        <w:t xml:space="preserve">741309</w:t>
      </w:r>
    </w:p>
    <w:p>
      <w:r>
        <w:t xml:space="preserve">Messi: Pelaan aina liian huonosti isälleni... #jalkapallo #jalkapallo #ligaprvakov - http://t.co/y1PMQTaiCA</w:t>
      </w:r>
    </w:p>
    <w:p>
      <w:r>
        <w:rPr>
          <w:b/>
          <w:u w:val="single"/>
        </w:rPr>
        <w:t xml:space="preserve">741310</w:t>
      </w:r>
    </w:p>
    <w:p>
      <w:r>
        <w:t xml:space="preserve">@Nova24TV Kuormatkaa kuorma-autot kaivinkoneilla ja viekää ne Erjavčevaan ja Gregorčičevaan Lj:ssä @vladaRS</w:t>
      </w:r>
    </w:p>
    <w:p>
      <w:r>
        <w:rPr>
          <w:b/>
          <w:u w:val="single"/>
        </w:rPr>
        <w:t xml:space="preserve">741311</w:t>
      </w:r>
    </w:p>
    <w:p>
      <w:r>
        <w:t xml:space="preserve">@MatevzNovak @LajnarEU @RTV_Slovenija Koska maksat myös Okresterista, kuorosta, Misha Molkin kirurgista...</w:t>
      </w:r>
    </w:p>
    <w:p>
      <w:r>
        <w:rPr>
          <w:b/>
          <w:u w:val="single"/>
        </w:rPr>
        <w:t xml:space="preserve">741312</w:t>
      </w:r>
    </w:p>
    <w:p>
      <w:r>
        <w:t xml:space="preserve">@SBobovnik @MatijaStepisnik Herra Bobovnik, kaksi henkilöä, Jakič ja V.Vasle, estivät minut.    Olet mielenkiintoisessa seurassa</w:t>
      </w:r>
    </w:p>
    <w:p>
      <w:r>
        <w:rPr>
          <w:b/>
          <w:u w:val="single"/>
        </w:rPr>
        <w:t xml:space="preserve">741313</w:t>
      </w:r>
    </w:p>
    <w:p>
      <w:r>
        <w:t xml:space="preserve">@rafzih Joka tapauksessa. Terapiat ovat hyviä, kun ne ovat makuulla eikä tarvitse tehdä mitään, mutta jos niiden pitää tehdä jotain, se on katastrofi 🙄😉.</w:t>
      </w:r>
    </w:p>
    <w:p>
      <w:r>
        <w:rPr>
          <w:b/>
          <w:u w:val="single"/>
        </w:rPr>
        <w:t xml:space="preserve">741314</w:t>
      </w:r>
    </w:p>
    <w:p>
      <w:r>
        <w:t xml:space="preserve">Botoxia kainaloiden alle hajuhaittojen estämiseksi... jotain sellaista.</w:t>
        <w:t xml:space="preserve">Joka päivä jotain uutta 🙈🙈🙈🙈</w:t>
        <w:br/>
        <w:t xml:space="preserve">#nebuloze @Val202</w:t>
      </w:r>
    </w:p>
    <w:p>
      <w:r>
        <w:rPr>
          <w:b/>
          <w:u w:val="single"/>
        </w:rPr>
        <w:t xml:space="preserve">741315</w:t>
      </w:r>
    </w:p>
    <w:p>
      <w:r>
        <w:t xml:space="preserve">Pyöräilyfestivaali houkuttelee yli 300 pyöräilijää Komendaan - https://t.co/zp5fgtNIQH - via @prijavim_se https://t.co/TfNSmnSIIA</w:t>
      </w:r>
    </w:p>
    <w:p>
      <w:r>
        <w:rPr>
          <w:b/>
          <w:u w:val="single"/>
        </w:rPr>
        <w:t xml:space="preserve">741316</w:t>
      </w:r>
    </w:p>
    <w:p>
      <w:r>
        <w:t xml:space="preserve">@prisrcna1 Meihin tunkeutuvat ammattiliitot leikkaavat meitä tällaisten tempausten vuoksi. Ja he ovat oikeassa.</w:t>
      </w:r>
    </w:p>
    <w:p>
      <w:r>
        <w:rPr>
          <w:b/>
          <w:u w:val="single"/>
        </w:rPr>
        <w:t xml:space="preserve">741317</w:t>
      </w:r>
    </w:p>
    <w:p>
      <w:r>
        <w:t xml:space="preserve">Slovenialaiset herätkää, tiedotusvälineet valehtelevat liikaa, ja nämä tv-päivälehdet ovat myös rahansa ja yksityisen televisionsa arvoisia.</w:t>
      </w:r>
    </w:p>
    <w:p>
      <w:r>
        <w:rPr>
          <w:b/>
          <w:u w:val="single"/>
        </w:rPr>
        <w:t xml:space="preserve">741318</w:t>
      </w:r>
    </w:p>
    <w:p>
      <w:r>
        <w:t xml:space="preserve">Käki haukkuu, koiranpennut visertävät; karavaanimme jatkaa matkaansa sinne, minne se on lähtenyt. Ja isännättömät koirat valittavat äänekkäästi uutta isäntää.</w:t>
      </w:r>
    </w:p>
    <w:p>
      <w:r>
        <w:rPr>
          <w:b/>
          <w:u w:val="single"/>
        </w:rPr>
        <w:t xml:space="preserve">741319</w:t>
      </w:r>
    </w:p>
    <w:p>
      <w:r>
        <w:t xml:space="preserve">@uros_sinko Valitettavasti päihteet toimivat ja ulosteita täynnä olevat joet myrkyttävät tai tainnuttavat kaloja.</w:t>
      </w:r>
    </w:p>
    <w:p>
      <w:r>
        <w:rPr>
          <w:b/>
          <w:u w:val="single"/>
        </w:rPr>
        <w:t xml:space="preserve">741320</w:t>
      </w:r>
    </w:p>
    <w:p>
      <w:r>
        <w:t xml:space="preserve">Podbočjen peruskoulun 1. ja 2. luokan lapsikuoro ja kuoronjohtaja Ashuna Retsja, laulu "Huda ant". https://t.co/aLDqfizkyU</w:t>
      </w:r>
    </w:p>
    <w:p>
      <w:r>
        <w:rPr>
          <w:b/>
          <w:u w:val="single"/>
        </w:rPr>
        <w:t xml:space="preserve">741321</w:t>
      </w:r>
    </w:p>
    <w:p>
      <w:r>
        <w:t xml:space="preserve">@JozeBiscak Jos terroristit eivät enää tarvitse sitä, ottaisin kumiverhouksen, minun on naulattava joitakin profiileja yhteen. Kiitos RT:stä.</w:t>
      </w:r>
    </w:p>
    <w:p>
      <w:r>
        <w:rPr>
          <w:b/>
          <w:u w:val="single"/>
        </w:rPr>
        <w:t xml:space="preserve">741322</w:t>
      </w:r>
    </w:p>
    <w:p>
      <w:r>
        <w:t xml:space="preserve">@altSaulin @vinkovasle1 @RTV_Slovenija @TVOdmevi @MiroCerar Hän on syyrialainen parturi niin kauan kuin hänen neljäs passinsa vasemmalta.</w:t>
      </w:r>
    </w:p>
    <w:p>
      <w:r>
        <w:rPr>
          <w:b/>
          <w:u w:val="single"/>
        </w:rPr>
        <w:t xml:space="preserve">741323</w:t>
      </w:r>
    </w:p>
    <w:p>
      <w:r>
        <w:t xml:space="preserve">tiedotusvälineiden puolueellisuus ja korruptio on järkyttävää. https://t.co/m8aeTMVao5</w:t>
      </w:r>
    </w:p>
    <w:p>
      <w:r>
        <w:rPr>
          <w:b/>
          <w:u w:val="single"/>
        </w:rPr>
        <w:t xml:space="preserve">741324</w:t>
      </w:r>
    </w:p>
    <w:p>
      <w:r>
        <w:t xml:space="preserve">ja ensimmäinen keltainen kortti annetaan kentän ainoalle uomo nerolle... peiteltyä rasismia... https://t.co/SVTz5WZlbg ...</w:t>
      </w:r>
    </w:p>
    <w:p>
      <w:r>
        <w:rPr>
          <w:b/>
          <w:u w:val="single"/>
        </w:rPr>
        <w:t xml:space="preserve">741325</w:t>
      </w:r>
    </w:p>
    <w:p>
      <w:r>
        <w:t xml:space="preserve">@Mauhlerca Jos tämä ihme kaatuu, sinun täytyy soittaa matkapuhelinoperaattorillesi, jotta se tulee korjaamaan sen 😳.</w:t>
      </w:r>
    </w:p>
    <w:p>
      <w:r>
        <w:rPr>
          <w:b/>
          <w:u w:val="single"/>
        </w:rPr>
        <w:t xml:space="preserve">741326</w:t>
      </w:r>
    </w:p>
    <w:p>
      <w:r>
        <w:t xml:space="preserve">Toimistotilaa Piranissa, 17,40 m2, huutokauppahinta 18.970 € http://t.co/tKdq7jyNvg #huutokauppa #kiinteistöt #Piran http://t.co/TTpqOlIpOX</w:t>
      </w:r>
    </w:p>
    <w:p>
      <w:r>
        <w:rPr>
          <w:b/>
          <w:u w:val="single"/>
        </w:rPr>
        <w:t xml:space="preserve">741327</w:t>
      </w:r>
    </w:p>
    <w:p>
      <w:r>
        <w:t xml:space="preserve">@vesterrrr @strankalevica @vladaRS Kuka tukee kotiarmeijaa? He olivat natseja! Ja molemmat puolueenne tukevat heitä...</w:t>
      </w:r>
    </w:p>
    <w:p>
      <w:r>
        <w:rPr>
          <w:b/>
          <w:u w:val="single"/>
        </w:rPr>
        <w:t xml:space="preserve">741328</w:t>
      </w:r>
    </w:p>
    <w:p>
      <w:r>
        <w:t xml:space="preserve">Triglavin kansallispuiston omistaa DeSUS!!!!!</w:t>
        <w:br/>
        <w:t xml:space="preserve"> #kommunistit_kolmannen_echalonin_kommunistit https://t.co/NLNlc8M32g https://t.co/NLNlc8M32g</w:t>
      </w:r>
    </w:p>
    <w:p>
      <w:r>
        <w:rPr>
          <w:b/>
          <w:u w:val="single"/>
        </w:rPr>
        <w:t xml:space="preserve">741329</w:t>
      </w:r>
    </w:p>
    <w:p>
      <w:r>
        <w:t xml:space="preserve">Kaularangan ja epätäydellisten sijoiltaanmenojen yhteydessä annetaan metyyliprednisolonia 2 g iv-boluksena. #solaurgence</w:t>
      </w:r>
    </w:p>
    <w:p>
      <w:r>
        <w:rPr>
          <w:b/>
          <w:u w:val="single"/>
        </w:rPr>
        <w:t xml:space="preserve">741330</w:t>
      </w:r>
    </w:p>
    <w:p>
      <w:r>
        <w:t xml:space="preserve">Tähän mennessä tuorein K4 Gibanica palaa kellariin marraskuun lopussa! https://t.co/FZtcyvQngQ https://t.co/FZtcyvQngQ</w:t>
      </w:r>
    </w:p>
    <w:p>
      <w:r>
        <w:rPr>
          <w:b/>
          <w:u w:val="single"/>
        </w:rPr>
        <w:t xml:space="preserve">741331</w:t>
      </w:r>
    </w:p>
    <w:p>
      <w:r>
        <w:t xml:space="preserve">Muotihavainto. Jos lämpötila on alle 24 °C, sisilialainen pukeutuu ohueen, pörröiseen, hihattomaan takkiin. Hänen aurinkolasinsa on kirurgisesti sovitettu.</w:t>
      </w:r>
    </w:p>
    <w:p>
      <w:r>
        <w:rPr>
          <w:b/>
          <w:u w:val="single"/>
        </w:rPr>
        <w:t xml:space="preserve">741332</w:t>
      </w:r>
    </w:p>
    <w:p>
      <w:r>
        <w:t xml:space="preserve">#oMecanismo voisi olla Brasilian The Wire, mutta valitettavasti se on vain voisi. Mutta sitä ei pidä jättää huomiotta #TVTip</w:t>
      </w:r>
    </w:p>
    <w:p>
      <w:r>
        <w:rPr>
          <w:b/>
          <w:u w:val="single"/>
        </w:rPr>
        <w:t xml:space="preserve">741333</w:t>
      </w:r>
    </w:p>
    <w:p>
      <w:r>
        <w:t xml:space="preserve">@petrasovdat @petra_jansa Taas vähän homoilua! Tulen takaisin, se on maveic koalitio :)</w:t>
      </w:r>
    </w:p>
    <w:p>
      <w:r>
        <w:rPr>
          <w:b/>
          <w:u w:val="single"/>
        </w:rPr>
        <w:t xml:space="preserve">741334</w:t>
      </w:r>
    </w:p>
    <w:p>
      <w:r>
        <w:t xml:space="preserve">Tänä iltana @RH202si elektronisella osastolla nähdään @kolschofficial ja @parov_stelar #1989 #theburningspider</w:t>
        <w:br/>
        <w:t xml:space="preserve">🔜 📻 🎙</w:t>
        <w:t xml:space="preserve">🎶 👌</w:t>
        <w:t xml:space="preserve">uudet levyjulkaisut</w:t>
      </w:r>
    </w:p>
    <w:p>
      <w:r>
        <w:rPr>
          <w:b/>
          <w:u w:val="single"/>
        </w:rPr>
        <w:t xml:space="preserve">741335</w:t>
      </w:r>
    </w:p>
    <w:p>
      <w:r>
        <w:t xml:space="preserve">@jozevolf Eh, ei tarvitse vuodattaa taas koko Espanjaa. Heillä on hölmöjä poliitikkoja, aivan kuten meilläkin.</w:t>
      </w:r>
    </w:p>
    <w:p>
      <w:r>
        <w:rPr>
          <w:b/>
          <w:u w:val="single"/>
        </w:rPr>
        <w:t xml:space="preserve">741336</w:t>
      </w:r>
    </w:p>
    <w:p>
      <w:r>
        <w:t xml:space="preserve">Tällä viikolla ND:ssä: Papukaijat opettivat hänelle vieraita kieliä - Sinut on kutsuttu kahville: Bruno Čebulj on yksi maamme suurimmista kyyhkysen asiantuntijoista</w:t>
      </w:r>
    </w:p>
    <w:p>
      <w:r>
        <w:rPr>
          <w:b/>
          <w:u w:val="single"/>
        </w:rPr>
        <w:t xml:space="preserve">741337</w:t>
      </w:r>
    </w:p>
    <w:p>
      <w:r>
        <w:t xml:space="preserve">@dragica12 @Delo Ovatko maahanmuuttajat jo eläkkeellä?. Ei ihme, ettei Shami halua lähteä Kroatiaan.</w:t>
      </w:r>
    </w:p>
    <w:p>
      <w:r>
        <w:rPr>
          <w:b/>
          <w:u w:val="single"/>
        </w:rPr>
        <w:t xml:space="preserve">741338</w:t>
      </w:r>
    </w:p>
    <w:p>
      <w:r>
        <w:t xml:space="preserve">Pyrotekniikka. Olen harvoin yksin, kirja kädessä, mutta tärisen paukkuen 😠.</w:t>
      </w:r>
    </w:p>
    <w:p>
      <w:r>
        <w:rPr>
          <w:b/>
          <w:u w:val="single"/>
        </w:rPr>
        <w:t xml:space="preserve">741339</w:t>
      </w:r>
    </w:p>
    <w:p>
      <w:r>
        <w:t xml:space="preserve">Stražištěn asukkaat tuomitsevat närkästyneinä valtion ympäristönsuojelijat https://t.co/VLNZZgqIj3 https://t.co/UcXWw3NTzo</w:t>
      </w:r>
    </w:p>
    <w:p>
      <w:r>
        <w:rPr>
          <w:b/>
          <w:u w:val="single"/>
        </w:rPr>
        <w:t xml:space="preserve">741340</w:t>
      </w:r>
    </w:p>
    <w:p>
      <w:r>
        <w:t xml:space="preserve">@7777777777777Marko @Markodraxler @IgorPribac Milloin viimeksi kehuit julkista sektoria? Onko helpompi loukata takaisin?</w:t>
      </w:r>
    </w:p>
    <w:p>
      <w:r>
        <w:rPr>
          <w:b/>
          <w:u w:val="single"/>
        </w:rPr>
        <w:t xml:space="preserve">741341</w:t>
      </w:r>
    </w:p>
    <w:p>
      <w:r>
        <w:t xml:space="preserve">@BojankaStern Ihmiset valittavat, kun käytän termiä "iilimatot". Yleensä ne, jotka panostavat osaamistaan työhönsä. Anteeksi, väärin.</w:t>
      </w:r>
    </w:p>
    <w:p>
      <w:r>
        <w:rPr>
          <w:b/>
          <w:u w:val="single"/>
        </w:rPr>
        <w:t xml:space="preserve">741342</w:t>
      </w:r>
    </w:p>
    <w:p>
      <w:r>
        <w:t xml:space="preserve">@PerkoBenjamin @BozoPredalic Glenin ennustus Libertarianin ennustamista tapahtumista.</w:t>
        <w:br/>
        <w:t xml:space="preserve"> Sm</w:t>
      </w:r>
    </w:p>
    <w:p>
      <w:r>
        <w:rPr>
          <w:b/>
          <w:u w:val="single"/>
        </w:rPr>
        <w:t xml:space="preserve">741343</w:t>
      </w:r>
    </w:p>
    <w:p>
      <w:r>
        <w:t xml:space="preserve">@antigravitypill @007_delic @surfon Jos he ovat jo kateellisia, he voivat ostaa putken puutarhamyymälästä ja asentaa sen. 🧐</w:t>
      </w:r>
    </w:p>
    <w:p>
      <w:r>
        <w:rPr>
          <w:b/>
          <w:u w:val="single"/>
        </w:rPr>
        <w:t xml:space="preserve">741344</w:t>
      </w:r>
    </w:p>
    <w:p>
      <w:r>
        <w:t xml:space="preserve">@ciro_ciril Mikä vitun ääliö olet, kymmenet normaalit ihmiset ovat kertoneet sinulle tuon.</w:t>
      </w:r>
    </w:p>
    <w:p>
      <w:r>
        <w:rPr>
          <w:b/>
          <w:u w:val="single"/>
        </w:rPr>
        <w:t xml:space="preserve">741345</w:t>
      </w:r>
    </w:p>
    <w:p>
      <w:r>
        <w:t xml:space="preserve">@HDobrovoljc @ZrcSazu "kasa" kuin "pelinappula". Voi... Ja "pesjanar" kaukana. Voi... Oh.0</w:t>
      </w:r>
    </w:p>
    <w:p>
      <w:r>
        <w:rPr>
          <w:b/>
          <w:u w:val="single"/>
        </w:rPr>
        <w:t xml:space="preserve">741346</w:t>
      </w:r>
    </w:p>
    <w:p>
      <w:r>
        <w:t xml:space="preserve">@CZCBZ @medka_7 Toisin kuin oikeisto, joka estää iloisesti kaikki, jotka eivät puhu omaan torveensa.</w:t>
      </w:r>
    </w:p>
    <w:p>
      <w:r>
        <w:rPr>
          <w:b/>
          <w:u w:val="single"/>
        </w:rPr>
        <w:t xml:space="preserve">741347</w:t>
      </w:r>
    </w:p>
    <w:p>
      <w:r>
        <w:t xml:space="preserve">@JanezMeznarec @zaslovenijo2 Vitsailin vain, mutta 13,4 prosentilla aikuisista miehistä jalkanumero on alle 41.</w:t>
      </w:r>
    </w:p>
    <w:p>
      <w:r>
        <w:rPr>
          <w:b/>
          <w:u w:val="single"/>
        </w:rPr>
        <w:t xml:space="preserve">741348</w:t>
      </w:r>
    </w:p>
    <w:p>
      <w:r>
        <w:t xml:space="preserve">Kun eksyn tähän Murgelin sokkeloon, en eksy koko Tukholmaan. #hieronta #thattimeoftheyearagain</w:t>
      </w:r>
    </w:p>
    <w:p>
      <w:r>
        <w:rPr>
          <w:b/>
          <w:u w:val="single"/>
        </w:rPr>
        <w:t xml:space="preserve">741349</w:t>
      </w:r>
    </w:p>
    <w:p>
      <w:r>
        <w:t xml:space="preserve">Ei... sitä ei tapahdu ollenkaan. Yli 30-vuotias, turvapaikanhakija keskisuolassa muiden opettajien joukossa. https://t.co/N5yvXyMWF1</w:t>
      </w:r>
    </w:p>
    <w:p>
      <w:r>
        <w:rPr>
          <w:b/>
          <w:u w:val="single"/>
        </w:rPr>
        <w:t xml:space="preserve">741350</w:t>
      </w:r>
    </w:p>
    <w:p>
      <w:r>
        <w:t xml:space="preserve">@papicdanilo @Casnik Antikommunisti voidaan laillisesti kuntouttaa, mutta häntä ei voida vapauttaa rikoksistaan. Zig Hajl!</w:t>
      </w:r>
    </w:p>
    <w:p>
      <w:r>
        <w:rPr>
          <w:b/>
          <w:u w:val="single"/>
        </w:rPr>
        <w:t xml:space="preserve">741351</w:t>
      </w:r>
    </w:p>
    <w:p>
      <w:r>
        <w:t xml:space="preserve">@dragica12 @TopnewsSi he menivät valokuvaan mahdollisten mitalien kanssa, mutta he voivat pyyhkiä nenänsä alta kaliper.... DAMN</w:t>
      </w:r>
    </w:p>
    <w:p>
      <w:r>
        <w:rPr>
          <w:b/>
          <w:u w:val="single"/>
        </w:rPr>
        <w:t xml:space="preserve">741352</w:t>
      </w:r>
    </w:p>
    <w:p>
      <w:r>
        <w:t xml:space="preserve">Iranilainen säiliöalus räjähtää epäillyssä terrori-iskussa https://t.co/Qb1UhqhJaw</w:t>
      </w:r>
    </w:p>
    <w:p>
      <w:r>
        <w:rPr>
          <w:b/>
          <w:u w:val="single"/>
        </w:rPr>
        <w:t xml:space="preserve">741353</w:t>
      </w:r>
    </w:p>
    <w:p>
      <w:r>
        <w:t xml:space="preserve">Suihkua hyvin ennen altaaseen menoa ja pestä jalkansa ja hampaansa!!!!. 😉 https://t.co/e6Z5HaBT2W</w:t>
      </w:r>
    </w:p>
    <w:p>
      <w:r>
        <w:rPr>
          <w:b/>
          <w:u w:val="single"/>
        </w:rPr>
        <w:t xml:space="preserve">741354</w:t>
      </w:r>
    </w:p>
    <w:p>
      <w:r>
        <w:t xml:space="preserve">Viiniköynnökset ovat taas synnyttäneet ystäviä Viiniköynnökset ovat meille suloisia Nuorta naista ei ole olemassakaan Maailman riidat karkotetaan Maamiehen vapaaksi Jokainen solkee solkensa, jotka ovat heille entistä kovempia</w:t>
      </w:r>
    </w:p>
    <w:p>
      <w:r>
        <w:rPr>
          <w:b/>
          <w:u w:val="single"/>
        </w:rPr>
        <w:t xml:space="preserve">741355</w:t>
      </w:r>
    </w:p>
    <w:p>
      <w:r>
        <w:t xml:space="preserve">@Mateja_Rose @vladaRS Minusta tuntuu, että joku laittaa Zidanen ja mehiläisen kasvot vierekkäin. yhdennäköisyys on todella silmiinpistävä.</w:t>
      </w:r>
    </w:p>
    <w:p>
      <w:r>
        <w:rPr>
          <w:b/>
          <w:u w:val="single"/>
        </w:rPr>
        <w:t xml:space="preserve">741356</w:t>
      </w:r>
    </w:p>
    <w:p>
      <w:r>
        <w:t xml:space="preserve">@MarkoSketTällaisia Marx-Hegelin evoluutioteorian epidemiologisia jäljennöksiä on meri täynnä.Niiden reseptorit ovat aktiivisia !??</w:t>
      </w:r>
    </w:p>
    <w:p>
      <w:r>
        <w:rPr>
          <w:b/>
          <w:u w:val="single"/>
        </w:rPr>
        <w:t xml:space="preserve">741357</w:t>
      </w:r>
    </w:p>
    <w:p>
      <w:r>
        <w:t xml:space="preserve">Me kaikki rakastamme hyvää ruokaa 😋🍗. Kun olet Kranjin lähellä, sinun PAKKO käydä jossakin blogin ravintoloista 😉 👉 https://t.co/EXGPPATFyL.</w:t>
      </w:r>
    </w:p>
    <w:p>
      <w:r>
        <w:rPr>
          <w:b/>
          <w:u w:val="single"/>
        </w:rPr>
        <w:t xml:space="preserve">741358</w:t>
      </w:r>
    </w:p>
    <w:p>
      <w:r>
        <w:t xml:space="preserve">PETELINJI ZAJTREK</w:t>
        <w:br/>
        <w:t xml:space="preserve">lähtölaskenta ensi-iltaan</w:t>
        <w:br/>
        <w:t xml:space="preserve">liput vain Mustassa Pörssissä</w:t>
        <w:br/>
        <w:t xml:space="preserve">KUTSU https://t.co/wl1N1PxTBd</w:t>
      </w:r>
    </w:p>
    <w:p>
      <w:r>
        <w:rPr>
          <w:b/>
          <w:u w:val="single"/>
        </w:rPr>
        <w:t xml:space="preserve">741359</w:t>
      </w:r>
    </w:p>
    <w:p>
      <w:r>
        <w:t xml:space="preserve">@Margu501 @DKopse @IgorZavrsnik @tatjanak1 Cerar tekee hornet-pistoja SDS-puolueessa</w:t>
        <w:br/>
        <w:t xml:space="preserve">Mutta nämä pistot eivät kestä kolmea päivää kauempaa</w:t>
      </w:r>
    </w:p>
    <w:p>
      <w:r>
        <w:rPr>
          <w:b/>
          <w:u w:val="single"/>
        </w:rPr>
        <w:t xml:space="preserve">741360</w:t>
      </w:r>
    </w:p>
    <w:p>
      <w:r>
        <w:t xml:space="preserve">Ne liikkuvat, siksi se sattuu. Buscopan, 2 tablettia kerrallaan, ja paljon, paljon nestettä saattaa auttaa. https://t.co/44ijsvCcfb.</w:t>
      </w:r>
    </w:p>
    <w:p>
      <w:r>
        <w:rPr>
          <w:b/>
          <w:u w:val="single"/>
        </w:rPr>
        <w:t xml:space="preserve">741361</w:t>
      </w:r>
    </w:p>
    <w:p>
      <w:r>
        <w:t xml:space="preserve">Rikollisten sensuuri on mennyt hulluksi fb:ssä. Minut estettiin 24 tunniksi tämän kuvan kopion takia ! https://t.co/VjDKQwDz3U</w:t>
      </w:r>
    </w:p>
    <w:p>
      <w:r>
        <w:rPr>
          <w:b/>
          <w:u w:val="single"/>
        </w:rPr>
        <w:t xml:space="preserve">741362</w:t>
      </w:r>
    </w:p>
    <w:p>
      <w:r>
        <w:t xml:space="preserve">Antetokounmposta tulee vasta kolmas eurooppalainen, joka tekee 50 tai enemmän pisteitä https://t.co/JpafTZtv0M #nba #giannisantetokounmpo #koripallo #koripallo</w:t>
      </w:r>
    </w:p>
    <w:p>
      <w:r>
        <w:rPr>
          <w:b/>
          <w:u w:val="single"/>
        </w:rPr>
        <w:t xml:space="preserve">741363</w:t>
      </w:r>
    </w:p>
    <w:p>
      <w:r>
        <w:t xml:space="preserve">Mitä 52 suljettua apteekkia tekevät minulle? Vai pitäisikö meidän käyttää voitot tietokonejärjestelmämme turvaamiseen?</w:t>
      </w:r>
    </w:p>
    <w:p>
      <w:r>
        <w:rPr>
          <w:b/>
          <w:u w:val="single"/>
        </w:rPr>
        <w:t xml:space="preserve">741364</w:t>
      </w:r>
    </w:p>
    <w:p>
      <w:r>
        <w:t xml:space="preserve">@MladenPrajdic He laittavat tavun takaisin, tällä kertaa paremmalla statiikalla. Tietääkseni se on tarkoitettu AGRFT:tä varten. Tietääkseni.</w:t>
      </w:r>
    </w:p>
    <w:p>
      <w:r>
        <w:rPr>
          <w:b/>
          <w:u w:val="single"/>
        </w:rPr>
        <w:t xml:space="preserve">741365</w:t>
      </w:r>
    </w:p>
    <w:p>
      <w:r>
        <w:t xml:space="preserve">@markopigac Älä pelkää, että kaikki on laillista ja hallinnassa, kuten kyltit, tunnisteet ja vastaavat....kiitos huolenpidostasi.</w:t>
      </w:r>
    </w:p>
    <w:p>
      <w:r>
        <w:rPr>
          <w:b/>
          <w:u w:val="single"/>
        </w:rPr>
        <w:t xml:space="preserve">741366</w:t>
      </w:r>
    </w:p>
    <w:p>
      <w:r>
        <w:t xml:space="preserve">@DindicAlma Onneksi se oli vain murusia, joten minulla oli mukava takapannu.</w:t>
      </w:r>
    </w:p>
    <w:p>
      <w:r>
        <w:rPr>
          <w:b/>
          <w:u w:val="single"/>
        </w:rPr>
        <w:t xml:space="preserve">741367</w:t>
      </w:r>
    </w:p>
    <w:p>
      <w:r>
        <w:t xml:space="preserve">#vaalit2018 Moderndorfer roikkuu SDS: ssä, "ohittaa" suuren rahanpesun vain peittääkseen oman selkänsä.</w:t>
      </w:r>
    </w:p>
    <w:p>
      <w:r>
        <w:rPr>
          <w:b/>
          <w:u w:val="single"/>
        </w:rPr>
        <w:t xml:space="preserve">741368</w:t>
      </w:r>
    </w:p>
    <w:p>
      <w:r>
        <w:t xml:space="preserve">@CUTlzpravy @JirkaVaclav Joo, koska oikeastaan kaikki kylässä asuvat ovat idiootteja. Voi luoja.</w:t>
      </w:r>
    </w:p>
    <w:p>
      <w:r>
        <w:rPr>
          <w:b/>
          <w:u w:val="single"/>
        </w:rPr>
        <w:t xml:space="preserve">741369</w:t>
      </w:r>
    </w:p>
    <w:p>
      <w:r>
        <w:t xml:space="preserve">@PStendler Nyt vedät paskaa. Olet paljastanut, millainen "yrittäjä" olet. Pidät Balkanin liiketoiminnasta, mutta et vakavasti otettavasta työstä EU:ssa.</w:t>
      </w:r>
    </w:p>
    <w:p>
      <w:r>
        <w:rPr>
          <w:b/>
          <w:u w:val="single"/>
        </w:rPr>
        <w:t xml:space="preserve">741370</w:t>
      </w:r>
    </w:p>
    <w:p>
      <w:r>
        <w:t xml:space="preserve">@rtvslo Kemikaaleilla on se jo?....otsikko on ympäristön kannalta paskapuhetta ja todistaa RTV:n edunvalvonta-asenteen.</w:t>
      </w:r>
    </w:p>
    <w:p>
      <w:r>
        <w:rPr>
          <w:b/>
          <w:u w:val="single"/>
        </w:rPr>
        <w:t xml:space="preserve">741371</w:t>
      </w:r>
    </w:p>
    <w:p>
      <w:r>
        <w:t xml:space="preserve">@spagetyuse Nyt PD vetää jäniksen hihasta ja nimittää Štromajerin pääministeriksi. Sitten SD:ssä on ilo:Tanja, židan, katić, pikolo.</w:t>
      </w:r>
    </w:p>
    <w:p>
      <w:r>
        <w:rPr>
          <w:b/>
          <w:u w:val="single"/>
        </w:rPr>
        <w:t xml:space="preserve">741372</w:t>
      </w:r>
    </w:p>
    <w:p>
      <w:r>
        <w:t xml:space="preserve">Provosoikaa vähän enemmän, te jugonostalgiset idiootit. Jonain päivänä joku saa tarpeekseen ja saamme lukea verilöylystä. https://t.co/JZNZZw0Nhe.</w:t>
      </w:r>
    </w:p>
    <w:p>
      <w:r>
        <w:rPr>
          <w:b/>
          <w:u w:val="single"/>
        </w:rPr>
        <w:t xml:space="preserve">741373</w:t>
      </w:r>
    </w:p>
    <w:p>
      <w:r>
        <w:t xml:space="preserve">@AntonPeinkiher Hölmöt käyvät 24kurissa. Mikä CR:n maku, mutta ne ovat teetä, vain jäätelöä, ihmiskalaa. CR ei ole vielä uinut sen ohi.</w:t>
      </w:r>
    </w:p>
    <w:p>
      <w:r>
        <w:rPr>
          <w:b/>
          <w:u w:val="single"/>
        </w:rPr>
        <w:t xml:space="preserve">741374</w:t>
      </w:r>
    </w:p>
    <w:p>
      <w:r>
        <w:t xml:space="preserve">@YanchMb Ja se on nyt laufa? Jonkin aikaa se oli avoinna vain yksityistilaisuuksia varten... sitä ennen se oli niin sanottu pizzeria.</w:t>
      </w:r>
    </w:p>
    <w:p>
      <w:r>
        <w:rPr>
          <w:b/>
          <w:u w:val="single"/>
        </w:rPr>
        <w:t xml:space="preserve">741375</w:t>
      </w:r>
    </w:p>
    <w:p>
      <w:r>
        <w:t xml:space="preserve">@Tomi15627447 pelkäätkö milania kulissien takana? siksi pelkäät laittaa nimesi ja kasvosi vetoomukseen? sitten olet vielä tyhmempi kuin luulinkaan.</w:t>
      </w:r>
    </w:p>
    <w:p>
      <w:r>
        <w:rPr>
          <w:b/>
          <w:u w:val="single"/>
        </w:rPr>
        <w:t xml:space="preserve">741376</w:t>
      </w:r>
    </w:p>
    <w:p>
      <w:r>
        <w:t xml:space="preserve">@Primoz_Kovacic Älä unohda siivota jälkiäsi ja sammuttaa nuotiota. https://t.co/Y3sxpRcpGE Sano karhulle terveisiä.</w:t>
      </w:r>
    </w:p>
    <w:p>
      <w:r>
        <w:rPr>
          <w:b/>
          <w:u w:val="single"/>
        </w:rPr>
        <w:t xml:space="preserve">741377</w:t>
      </w:r>
    </w:p>
    <w:p>
      <w:r>
        <w:t xml:space="preserve">@Tomi__Ce Ja se on totta...juuri näin he viestivät ja tekivät talouskasvua, vähiten puhumalla hölynpölyä!??</w:t>
      </w:r>
    </w:p>
    <w:p>
      <w:r>
        <w:rPr>
          <w:b/>
          <w:u w:val="single"/>
        </w:rPr>
        <w:t xml:space="preserve">741378</w:t>
      </w:r>
    </w:p>
    <w:p>
      <w:r>
        <w:t xml:space="preserve">@borismeglic @MatevzNovak He eivät ole idiootteja, eivätkä he työskentele inspiraation pohjalta. He tuhoavat tahallaan oikeusvaltioperiaatetta punaisen mafian käskystä.</w:t>
      </w:r>
    </w:p>
    <w:p>
      <w:r>
        <w:rPr>
          <w:b/>
          <w:u w:val="single"/>
        </w:rPr>
        <w:t xml:space="preserve">741379</w:t>
      </w:r>
    </w:p>
    <w:p>
      <w:r>
        <w:t xml:space="preserve">Musta kahvi on herkullista, mutta kun näen cappuccinon, saan suupielet täyteen sylkeä #kafetarime</w:t>
      </w:r>
    </w:p>
    <w:p>
      <w:r>
        <w:rPr>
          <w:b/>
          <w:u w:val="single"/>
        </w:rPr>
        <w:t xml:space="preserve">741380</w:t>
      </w:r>
    </w:p>
    <w:p>
      <w:r>
        <w:t xml:space="preserve">Ole kuin kissanpentuni,</w:t>
        <w:br/>
        <w:t xml:space="preserve">Vitut säännöistä, sohva, joka on juuri ja juuri kielletty, on suloisempi kuin tuoli, joka on juuri ja juuri sallittu.</w:t>
        <w:br/>
        <w:t xml:space="preserve"> #fucktherules https://t.co/5NpmuEjLYO</w:t>
      </w:r>
    </w:p>
    <w:p>
      <w:r>
        <w:rPr>
          <w:b/>
          <w:u w:val="single"/>
        </w:rPr>
        <w:t xml:space="preserve">741381</w:t>
      </w:r>
    </w:p>
    <w:p>
      <w:r>
        <w:t xml:space="preserve">@Bojana61654450 Ja nämä teurastajat ovat lämpimästi tervetulleita Eurooppaan!👹👹👹👹👹👹👹👹👹👹👹👹👹👹💩💩💩💩</w:t>
      </w:r>
    </w:p>
    <w:p>
      <w:r>
        <w:rPr>
          <w:b/>
          <w:u w:val="single"/>
        </w:rPr>
        <w:t xml:space="preserve">741382</w:t>
      </w:r>
    </w:p>
    <w:p>
      <w:r>
        <w:t xml:space="preserve">@bolfenk1 Heillä on aina paljon sanottavaa, mutta tällä kertaa he ovat taas hiljaa kuin perseet, erityisesti provokaattori leo.</w:t>
      </w:r>
    </w:p>
    <w:p>
      <w:r>
        <w:rPr>
          <w:b/>
          <w:u w:val="single"/>
        </w:rPr>
        <w:t xml:space="preserve">741383</w:t>
      </w:r>
    </w:p>
    <w:p>
      <w:r>
        <w:t xml:space="preserve">Mercin tapauksen tarkastaminen: seksuaalisen väkivallan lisäksi myös pahoinpitelyjä. Poliisi kutsuttiin paikalle. https://t.co/wRWYgNnN84</w:t>
      </w:r>
    </w:p>
    <w:p>
      <w:r>
        <w:rPr>
          <w:b/>
          <w:u w:val="single"/>
        </w:rPr>
        <w:t xml:space="preserve">741384</w:t>
      </w:r>
    </w:p>
    <w:p>
      <w:r>
        <w:t xml:space="preserve">Talvipalvelu yllättyi enemmän kuin ilmeisesti eilisestä koko päivän kestäneestä lumivaroituksesta! #katastrofi</w:t>
      </w:r>
    </w:p>
    <w:p>
      <w:r>
        <w:rPr>
          <w:b/>
          <w:u w:val="single"/>
        </w:rPr>
        <w:t xml:space="preserve">741385</w:t>
      </w:r>
    </w:p>
    <w:p>
      <w:r>
        <w:t xml:space="preserve">Homot ja lesbot eivät indoktrinoi lastani. Olen mukana heidän kanssaan. https://t.co/SQe3oysVCO</w:t>
      </w:r>
    </w:p>
    <w:p>
      <w:r>
        <w:rPr>
          <w:b/>
          <w:u w:val="single"/>
        </w:rPr>
        <w:t xml:space="preserve">741386</w:t>
      </w:r>
    </w:p>
    <w:p>
      <w:r>
        <w:t xml:space="preserve">OMG, ettei joku vedä naftaliinista drenikkiä tai kopteria??? https://t.co/e1AjOwplqV</w:t>
      </w:r>
    </w:p>
    <w:p>
      <w:r>
        <w:rPr>
          <w:b/>
          <w:u w:val="single"/>
        </w:rPr>
        <w:t xml:space="preserve">741387</w:t>
      </w:r>
    </w:p>
    <w:p>
      <w:r>
        <w:t xml:space="preserve">Kaatuminen polkupyörällä. Rikki sairaalassa. Kollega: Mitä sinä tarvitset? En aio antaa sinulle Reportteria... :)</w:t>
      </w:r>
    </w:p>
    <w:p>
      <w:r>
        <w:rPr>
          <w:b/>
          <w:u w:val="single"/>
        </w:rPr>
        <w:t xml:space="preserve">741388</w:t>
      </w:r>
    </w:p>
    <w:p>
      <w:r>
        <w:t xml:space="preserve">@jure_mastnak Ainoa asia, joka Doncicista puuttuu, on se, että hän kääntyy tuomarin puoleen jokaisen heiton jälkeen.</w:t>
      </w:r>
    </w:p>
    <w:p>
      <w:r>
        <w:rPr>
          <w:b/>
          <w:u w:val="single"/>
        </w:rPr>
        <w:t xml:space="preserve">741389</w:t>
      </w:r>
    </w:p>
    <w:p>
      <w:r>
        <w:t xml:space="preserve">@tomltoml Hei oikeistolainen haisuli! Oletko koskaan miettinyt, onko sinulla kaikki hyvin?</w:t>
      </w:r>
    </w:p>
    <w:p>
      <w:r>
        <w:rPr>
          <w:b/>
          <w:u w:val="single"/>
        </w:rPr>
        <w:t xml:space="preserve">741390</w:t>
      </w:r>
    </w:p>
    <w:p>
      <w:r>
        <w:t xml:space="preserve">@CrniVragec Olisi mukavaa, jos sairaalat ostaisivat kameran. Tällaisesta laitteesta ei ole ollut meille hyötyä.</w:t>
      </w:r>
    </w:p>
    <w:p>
      <w:r>
        <w:rPr>
          <w:b/>
          <w:u w:val="single"/>
        </w:rPr>
        <w:t xml:space="preserve">741391</w:t>
      </w:r>
    </w:p>
    <w:p>
      <w:r>
        <w:t xml:space="preserve">Mercator on päässyt eroon toisesta kroatialaisesta myllynkivestä: Sesvetamin ja Novi Zagrebin Getra-keskuksista... http://t.co/8B7PHfnhzc...</w:t>
      </w:r>
    </w:p>
    <w:p>
      <w:r>
        <w:rPr>
          <w:b/>
          <w:u w:val="single"/>
        </w:rPr>
        <w:t xml:space="preserve">741392</w:t>
      </w:r>
    </w:p>
    <w:p>
      <w:r>
        <w:t xml:space="preserve">@MartinaKenda Vau, muistutat minua kenkäkoneesta ja sorkista, jotka pyörivät äitini ullakolla.</w:t>
      </w:r>
    </w:p>
    <w:p>
      <w:r>
        <w:rPr>
          <w:b/>
          <w:u w:val="single"/>
        </w:rPr>
        <w:t xml:space="preserve">741393</w:t>
      </w:r>
    </w:p>
    <w:p>
      <w:r>
        <w:t xml:space="preserve">@mikstone1 @Mihakranjc @vmatijevec Missä on se vastuuton mulkku, jonka kanssa hän leikki? Kotona kirjoittamassa typeriä twiittejä?</w:t>
      </w:r>
    </w:p>
    <w:p>
      <w:r>
        <w:rPr>
          <w:b/>
          <w:u w:val="single"/>
        </w:rPr>
        <w:t xml:space="preserve">741394</w:t>
      </w:r>
    </w:p>
    <w:p>
      <w:r>
        <w:t xml:space="preserve">@edisuc @WorldIs2Noisy Mutta voiko se sulattaa useita imettyjä laitteita samaan aikaan, ja voiko se jopa sulattaa useita virtoja samaan aikaan?</w:t>
      </w:r>
    </w:p>
    <w:p>
      <w:r>
        <w:rPr>
          <w:b/>
          <w:u w:val="single"/>
        </w:rPr>
        <w:t xml:space="preserve">741395</w:t>
      </w:r>
    </w:p>
    <w:p>
      <w:r>
        <w:t xml:space="preserve">Missä te sieniviljelijät olette... jotta ette sairastu! #amanitacaesarea https://t.co/EUt5oFjC1V</w:t>
      </w:r>
    </w:p>
    <w:p>
      <w:r>
        <w:rPr>
          <w:b/>
          <w:u w:val="single"/>
        </w:rPr>
        <w:t xml:space="preserve">741396</w:t>
      </w:r>
    </w:p>
    <w:p>
      <w:r>
        <w:t xml:space="preserve">@hrastelj Te kaverit! Meidän Mainecoon on hihnassa ja aidatussa puutarhassa...sinä, hiustuomari, olet juustopuiden ja tasankojen suuri vapauttaja👍🐈...</w:t>
      </w:r>
    </w:p>
    <w:p>
      <w:r>
        <w:rPr>
          <w:b/>
          <w:u w:val="single"/>
        </w:rPr>
        <w:t xml:space="preserve">741397</w:t>
      </w:r>
    </w:p>
    <w:p>
      <w:r>
        <w:t xml:space="preserve">Mutta on mielenkiintoista, miten he ovat kaikki ystäviä ja halailevat tunnelissa, puhuvat ... Mou on todella myrkkyä futsalille.</w:t>
      </w:r>
    </w:p>
    <w:p>
      <w:r>
        <w:rPr>
          <w:b/>
          <w:u w:val="single"/>
        </w:rPr>
        <w:t xml:space="preserve">741398</w:t>
      </w:r>
    </w:p>
    <w:p>
      <w:r>
        <w:t xml:space="preserve">@matjazg @police_si Joo, koska hän ei luultavasti edes tiennyt itse... Hän näki aseet ja meidät sotilaspuvuissa ja huusi.</w:t>
      </w:r>
    </w:p>
    <w:p>
      <w:r>
        <w:rPr>
          <w:b/>
          <w:u w:val="single"/>
        </w:rPr>
        <w:t xml:space="preserve">741399</w:t>
      </w:r>
    </w:p>
    <w:p>
      <w:r>
        <w:t xml:space="preserve">SAF:n helikopteri osallistuu vaurioituneen patsaan laskemiseen Piranin kellotornista tänään. https://t.co/KOeqVgrMwk</w:t>
      </w:r>
    </w:p>
    <w:p>
      <w:r>
        <w:rPr>
          <w:b/>
          <w:u w:val="single"/>
        </w:rPr>
        <w:t xml:space="preserve">741400</w:t>
      </w:r>
    </w:p>
    <w:p>
      <w:r>
        <w:t xml:space="preserve">@peterjancic Shocked? Pero, nolaat itsesi päivä päivältä. Ja jonain päivänä myös Janša katoaa. Ja hänen jälkeensä myös sinä, ikuisesti...</w:t>
      </w:r>
    </w:p>
    <w:p>
      <w:r>
        <w:rPr>
          <w:b/>
          <w:u w:val="single"/>
        </w:rPr>
        <w:t xml:space="preserve">741401</w:t>
      </w:r>
    </w:p>
    <w:p>
      <w:r>
        <w:t xml:space="preserve">Hän heittää paperin auton ikkunasta. Siinä on iso pantteritarra. Hän puolustaa isänmaallisesti kotimaataan saastuttamalla sitä. #clapclap</w:t>
      </w:r>
    </w:p>
    <w:p>
      <w:r>
        <w:rPr>
          <w:b/>
          <w:u w:val="single"/>
        </w:rPr>
        <w:t xml:space="preserve">741402</w:t>
      </w:r>
    </w:p>
    <w:p>
      <w:r>
        <w:t xml:space="preserve">Kannattajat sanovat, että Jansan on muututtava kreikkalais-lutlantilaisemmaksi, mikä luultavasti sisältää NOB-kultin, titolaisuuden ja sosialismin.</w:t>
      </w:r>
    </w:p>
    <w:p>
      <w:r>
        <w:rPr>
          <w:b/>
          <w:u w:val="single"/>
        </w:rPr>
        <w:t xml:space="preserve">741403</w:t>
      </w:r>
    </w:p>
    <w:p>
      <w:r>
        <w:t xml:space="preserve">@KatarinaJenko jos koira ei olisi tyhmä, istuisit sen edessä tassu pystyssä odottamassa keksiä. koira on tyhmä.</w:t>
      </w:r>
    </w:p>
    <w:p>
      <w:r>
        <w:rPr>
          <w:b/>
          <w:u w:val="single"/>
        </w:rPr>
        <w:t xml:space="preserve">741404</w:t>
      </w:r>
    </w:p>
    <w:p>
      <w:r>
        <w:t xml:space="preserve">@marinmedak vielä vähän enemmän ja minusta tulee kaltaisesi. Tänään olen kävellyt Bledissä koko päivän. Kävimme myös Vintgarissa kävellen 😱</w:t>
      </w:r>
    </w:p>
    <w:p>
      <w:r>
        <w:rPr>
          <w:b/>
          <w:u w:val="single"/>
        </w:rPr>
        <w:t xml:space="preserve">741405</w:t>
      </w:r>
    </w:p>
    <w:p>
      <w:r>
        <w:t xml:space="preserve">@multikultivator Kun tiedetään hänen rajaton mielikuvituksensa ja intohimonsa valehteluun, herää kysymys, onko tämä edes hänen kuvansa.</w:t>
      </w:r>
    </w:p>
    <w:p>
      <w:r>
        <w:rPr>
          <w:b/>
          <w:u w:val="single"/>
        </w:rPr>
        <w:t xml:space="preserve">741406</w:t>
      </w:r>
    </w:p>
    <w:p>
      <w:r>
        <w:t xml:space="preserve">Nuoret miehet nyt tulevat meille takaisin sinne, missä aurinko kävelee, kun veremme on neito; antakaa poikien elää heidän ruhjoutuneissa rinnoissaan toivo herättää</w:t>
      </w:r>
    </w:p>
    <w:p>
      <w:r>
        <w:rPr>
          <w:b/>
          <w:u w:val="single"/>
        </w:rPr>
        <w:t xml:space="preserve">741407</w:t>
      </w:r>
    </w:p>
    <w:p>
      <w:r>
        <w:t xml:space="preserve">@UrosPetohleb Kyllä, päivitys vasaroihin, heittohaarukoihin ja muihin talonpoikaisvälineisiin, joilla keskiverto slovenialainen tappaja "taistelee".</w:t>
      </w:r>
    </w:p>
    <w:p>
      <w:r>
        <w:rPr>
          <w:b/>
          <w:u w:val="single"/>
        </w:rPr>
        <w:t xml:space="preserve">741408</w:t>
      </w:r>
    </w:p>
    <w:p>
      <w:r>
        <w:t xml:space="preserve">Tänä vuonna luonto pitää todella kiinni kalenterista: syyssadetta melankolisena syyskuun ensimmäisenä päivänä.</w:t>
      </w:r>
    </w:p>
    <w:p>
      <w:r>
        <w:rPr>
          <w:b/>
          <w:u w:val="single"/>
        </w:rPr>
        <w:t xml:space="preserve">741409</w:t>
      </w:r>
    </w:p>
    <w:p>
      <w:r>
        <w:t xml:space="preserve">@DovzanG Vasemmistolaisilla on helppoa: heille itselleen vain etuja, kaikille muille vain velvollisuuksia.</w:t>
      </w:r>
    </w:p>
    <w:p>
      <w:r>
        <w:rPr>
          <w:b/>
          <w:u w:val="single"/>
        </w:rPr>
        <w:t xml:space="preserve">741410</w:t>
      </w:r>
    </w:p>
    <w:p>
      <w:r>
        <w:t xml:space="preserve">Seitsemän päivää heroiinia. https://t.co/3JCcG2POYi Nuoret, vanhat, rikkaat, köyhät ... Yhdysvalloissa kuolee enemmän ihmisiä heroiiniin kuin auto-onnettomuuksissa.</w:t>
      </w:r>
    </w:p>
    <w:p>
      <w:r>
        <w:rPr>
          <w:b/>
          <w:u w:val="single"/>
        </w:rPr>
        <w:t xml:space="preserve">741411</w:t>
      </w:r>
    </w:p>
    <w:p>
      <w:r>
        <w:t xml:space="preserve">@TajnoDrustvoOFC @nkolimpija unohdit mainita, että he laittoivat bannerin todella mulkkuasentoon https://t.co/gIpYewelOV</w:t>
      </w:r>
    </w:p>
    <w:p>
      <w:r>
        <w:rPr>
          <w:b/>
          <w:u w:val="single"/>
        </w:rPr>
        <w:t xml:space="preserve">741412</w:t>
      </w:r>
    </w:p>
    <w:p>
      <w:r>
        <w:t xml:space="preserve">@5er_peter Kyllä, voimaa ei ollut. Mutta mitä on tekeillä? Onko se Topista ja Šubičevan baarista vai jostain erikoisesta, jos siellä on vielä poliiseja?</w:t>
      </w:r>
    </w:p>
    <w:p>
      <w:r>
        <w:rPr>
          <w:b/>
          <w:u w:val="single"/>
        </w:rPr>
        <w:t xml:space="preserve">741413</w:t>
      </w:r>
    </w:p>
    <w:p>
      <w:r>
        <w:t xml:space="preserve">Mat'r se on uuvuttavaa kuunnella tätä flirttailevaa-huutavaa-huutavaa hyppivää kommentaattoria TVS2:ssa #OlympialaisetKisat #Päivänpilaantuminen</w:t>
      </w:r>
    </w:p>
    <w:p>
      <w:r>
        <w:rPr>
          <w:b/>
          <w:u w:val="single"/>
        </w:rPr>
        <w:t xml:space="preserve">741414</w:t>
      </w:r>
    </w:p>
    <w:p>
      <w:r>
        <w:t xml:space="preserve">OOJOJ: Mies alkoi hieroa häntä, ja hieronnan aikana mies teki jotain, mitä nainen ei todellakaan odottanut! https://t.co/PqD4R7CHr7</w:t>
      </w:r>
    </w:p>
    <w:p>
      <w:r>
        <w:rPr>
          <w:b/>
          <w:u w:val="single"/>
        </w:rPr>
        <w:t xml:space="preserve">741415</w:t>
      </w:r>
    </w:p>
    <w:p>
      <w:r>
        <w:t xml:space="preserve">@mojcav1 Tuo Mojca, Slovenia tarvitsee tällaisia rohkeita mummoja😀. Kaikella kunnioituksella.</w:t>
      </w:r>
    </w:p>
    <w:p>
      <w:r>
        <w:rPr>
          <w:b/>
          <w:u w:val="single"/>
        </w:rPr>
        <w:t xml:space="preserve">741416</w:t>
      </w:r>
    </w:p>
    <w:p>
      <w:r>
        <w:t xml:space="preserve">Vielä yksi #tipfortrip; Tannerin polku laaksossa #kamniskabistrica https://t.co/BMdqCvwwiE https://t.co/BMdqCvwwiE</w:t>
      </w:r>
    </w:p>
    <w:p>
      <w:r>
        <w:rPr>
          <w:b/>
          <w:u w:val="single"/>
        </w:rPr>
        <w:t xml:space="preserve">741417</w:t>
      </w:r>
    </w:p>
    <w:p>
      <w:r>
        <w:t xml:space="preserve">@Viktor51683638 @Militarydotcom @Zarelepotec Proracun pada????? Älkää puhuko hölynpölyä, koska kaikkialla sanotaan ja me kerromme kaikille, että se on 1,5 prosenttia vuoteen 2024 mennessä!</w:t>
      </w:r>
    </w:p>
    <w:p>
      <w:r>
        <w:rPr>
          <w:b/>
          <w:u w:val="single"/>
        </w:rPr>
        <w:t xml:space="preserve">741418</w:t>
      </w:r>
    </w:p>
    <w:p>
      <w:r>
        <w:t xml:space="preserve">@dusankocevar1 Logar on tyypillinen puolueen apparatchik ja pyörittää max kampanjaa tämän komission kanssa!</w:t>
      </w:r>
    </w:p>
    <w:p>
      <w:r>
        <w:rPr>
          <w:b/>
          <w:u w:val="single"/>
        </w:rPr>
        <w:t xml:space="preserve">741419</w:t>
      </w:r>
    </w:p>
    <w:p>
      <w:r>
        <w:t xml:space="preserve">Sinivalaat voivat kuulla jopa 1600 kilometrin päässä...</w:t>
        <w:br/>
        <w:br/>
        <w:t xml:space="preserve">Nainen paskantaa hänen päälleen ja hän voi mennä puoli valtameren toiselle puolelle kuulematta häntä 😀😀</w:t>
      </w:r>
    </w:p>
    <w:p>
      <w:r>
        <w:rPr>
          <w:b/>
          <w:u w:val="single"/>
        </w:rPr>
        <w:t xml:space="preserve">741420</w:t>
      </w:r>
    </w:p>
    <w:p>
      <w:r>
        <w:t xml:space="preserve">Voi perkele, en odottanut tätä Balelta. Toivottavasti hän ei satuttanut itseään! Otetaan yksi! #UCLFinals #halamadrid</w:t>
      </w:r>
    </w:p>
    <w:p>
      <w:r>
        <w:rPr>
          <w:b/>
          <w:u w:val="single"/>
        </w:rPr>
        <w:t xml:space="preserve">741421</w:t>
      </w:r>
    </w:p>
    <w:p>
      <w:r>
        <w:t xml:space="preserve">@yrennia1 @DomovinskaLiga @strankaSDS En voisi olla kauempana totuudesta.</w:t>
      </w:r>
    </w:p>
    <w:p>
      <w:r>
        <w:rPr>
          <w:b/>
          <w:u w:val="single"/>
        </w:rPr>
        <w:t xml:space="preserve">741422</w:t>
      </w:r>
    </w:p>
    <w:p>
      <w:r>
        <w:t xml:space="preserve">@slavc7 @mrevlje Taivas,Matilda lähettää yhden helvettiin ja kaksi uutta saapuu...</w:t>
        <w:br/>
        <w:t xml:space="preserve"> Äänestäjien on lunastettava paikkansa...</w:t>
      </w:r>
    </w:p>
    <w:p>
      <w:r>
        <w:rPr>
          <w:b/>
          <w:u w:val="single"/>
        </w:rPr>
        <w:t xml:space="preserve">741423</w:t>
      </w:r>
    </w:p>
    <w:p>
      <w:r>
        <w:t xml:space="preserve">@DKopse Sanoit sen hyvin, Fehtar. Keskustelu teidän pakkomielteisten kanssa ei todellakaan ole mahdollista! Olen huomannut sen itsekin! Olet jo marginaalissa, älä huoli!</w:t>
      </w:r>
    </w:p>
    <w:p>
      <w:r>
        <w:rPr>
          <w:b/>
          <w:u w:val="single"/>
        </w:rPr>
        <w:t xml:space="preserve">741424</w:t>
      </w:r>
    </w:p>
    <w:p>
      <w:r>
        <w:t xml:space="preserve">@ErikaPlaninsec @VojeNotFake Missä on oikeistolainen en näe yhtään kaikki hiljaa</w:t>
      </w:r>
    </w:p>
    <w:p>
      <w:r>
        <w:rPr>
          <w:b/>
          <w:u w:val="single"/>
        </w:rPr>
        <w:t xml:space="preserve">741425</w:t>
      </w:r>
    </w:p>
    <w:p>
      <w:r>
        <w:t xml:space="preserve">Eli oon edelleen judopelaajien kanssa puolet niistä vielä zment'd torstaina 15 yli korttelin edessä ja ne on tosi tm ja täsmällisiä...#riovnas https://t.co/xbqU1Psbd2</w:t>
      </w:r>
    </w:p>
    <w:p>
      <w:r>
        <w:rPr>
          <w:b/>
          <w:u w:val="single"/>
        </w:rPr>
        <w:t xml:space="preserve">741426</w:t>
      </w:r>
    </w:p>
    <w:p>
      <w:r>
        <w:t xml:space="preserve">Luokkatoveriltani alkavat ideat todella loppua. Erittäin mielikuvituksellinen ja kaunis sisustus Nuša Stupica https://t.co/7LScA7ysZV</w:t>
      </w:r>
    </w:p>
    <w:p>
      <w:r>
        <w:rPr>
          <w:b/>
          <w:u w:val="single"/>
        </w:rPr>
        <w:t xml:space="preserve">741427</w:t>
      </w:r>
    </w:p>
    <w:p>
      <w:r>
        <w:t xml:space="preserve">Tästä tulee mielenkiintoista!</w:t>
        <w:t xml:space="preserve">Heitän pienen @TVInfodromin vinkunan, jotta voitte odottaa.</w:t>
        <w:br/>
        <w:t xml:space="preserve">https://t.co/EHUYDVUj4A https://t.co/9u73sVxOjn</w:t>
      </w:r>
    </w:p>
    <w:p>
      <w:r>
        <w:rPr>
          <w:b/>
          <w:u w:val="single"/>
        </w:rPr>
        <w:t xml:space="preserve">741428</w:t>
      </w:r>
    </w:p>
    <w:p>
      <w:r>
        <w:t xml:space="preserve">Nuo ilkeät kapitalistit... he ovat taas huijanneet punaisia lampaita! ;) https://t.co/PmZJYrQOPS</w:t>
      </w:r>
    </w:p>
    <w:p>
      <w:r>
        <w:rPr>
          <w:b/>
          <w:u w:val="single"/>
        </w:rPr>
        <w:t xml:space="preserve">741429</w:t>
      </w:r>
    </w:p>
    <w:p>
      <w:r>
        <w:t xml:space="preserve">Olisipa taivas meille armollinen!</w:t>
        <w:br/>
        <w:t xml:space="preserve"> #Prešeren #Kulttuuri #Slovenes #Homeland https://t.co/gcHvR3CNAb</w:t>
      </w:r>
    </w:p>
    <w:p>
      <w:r>
        <w:rPr>
          <w:b/>
          <w:u w:val="single"/>
        </w:rPr>
        <w:t xml:space="preserve">741430</w:t>
      </w:r>
    </w:p>
    <w:p>
      <w:r>
        <w:t xml:space="preserve">Olen huolissani molemmista.</w:t>
        <w:br/>
        <w:br/>
        <w:t xml:space="preserve"> Nyt kun tämä on hoidettu pois tieltä, voisitko selittää minulle, miksi kannatat edelleen rikollista. https://t.co/yW7uI43dQL</w:t>
      </w:r>
    </w:p>
    <w:p>
      <w:r>
        <w:rPr>
          <w:b/>
          <w:u w:val="single"/>
        </w:rPr>
        <w:t xml:space="preserve">741431</w:t>
      </w:r>
    </w:p>
    <w:p>
      <w:r>
        <w:t xml:space="preserve">hehe...sanoi Vanha ...katsotaanpa kuinka pitkälle tämä punapää kiipeää...hehe...bravo meidän!</w:t>
      </w:r>
    </w:p>
    <w:p>
      <w:r>
        <w:rPr>
          <w:b/>
          <w:u w:val="single"/>
        </w:rPr>
        <w:t xml:space="preserve">741432</w:t>
      </w:r>
    </w:p>
    <w:p>
      <w:r>
        <w:t xml:space="preserve">Oli jo aikakin ostaa lapio. #cleanspade #cleanspade #cleanspade https://t.co/g9IVsguXBD</w:t>
      </w:r>
    </w:p>
    <w:p>
      <w:r>
        <w:rPr>
          <w:b/>
          <w:u w:val="single"/>
        </w:rPr>
        <w:t xml:space="preserve">741433</w:t>
      </w:r>
    </w:p>
    <w:p>
      <w:r>
        <w:t xml:space="preserve">Dragica toimittaja on laki! Minä avaan sen! Hän vahvistaa sen sammaleen osalta! #eat! Poltan kuponkeja :D</w:t>
      </w:r>
    </w:p>
    <w:p>
      <w:r>
        <w:rPr>
          <w:b/>
          <w:u w:val="single"/>
        </w:rPr>
        <w:t xml:space="preserve">741434</w:t>
      </w:r>
    </w:p>
    <w:p>
      <w:r>
        <w:t xml:space="preserve">On vaikea uskoa, että Jugoslavian liittotasavaltaan kohdistuneesta hyökkäyksestä on kulunut 19 vuotta, eikä länsi ole vieläkään onnistunut nostamaan Kosovoa kurjuudesta. Häpeällistä.</w:t>
      </w:r>
    </w:p>
    <w:p>
      <w:r>
        <w:rPr>
          <w:b/>
          <w:u w:val="single"/>
        </w:rPr>
        <w:t xml:space="preserve">741435</w:t>
      </w:r>
    </w:p>
    <w:p>
      <w:r>
        <w:t xml:space="preserve">Mutta täällä rannoilla näyttää siltä, että naisilla on mukanaan vain poikia, jotka ottavat heistä kuvia joka kulmassa.</w:t>
      </w:r>
    </w:p>
    <w:p>
      <w:r>
        <w:rPr>
          <w:b/>
          <w:u w:val="single"/>
        </w:rPr>
        <w:t xml:space="preserve">741436</w:t>
      </w:r>
    </w:p>
    <w:p>
      <w:r>
        <w:t xml:space="preserve">Antaisitko potkut myyjälle, jolla kesti vuosi leikata asiakkaalle erikoissalami? Entä syyttäjä? https://t.co/goKP1ebrsU</w:t>
      </w:r>
    </w:p>
    <w:p>
      <w:r>
        <w:rPr>
          <w:b/>
          <w:u w:val="single"/>
        </w:rPr>
        <w:t xml:space="preserve">741437</w:t>
      </w:r>
    </w:p>
    <w:p>
      <w:r>
        <w:t xml:space="preserve">@MarkoPavlisic @NeuroVirtu @surfon Vasemmistolainen kääntyy, kun hän pyörii haudassaan...</w:t>
      </w:r>
    </w:p>
    <w:p>
      <w:r>
        <w:rPr>
          <w:b/>
          <w:u w:val="single"/>
        </w:rPr>
        <w:t xml:space="preserve">741438</w:t>
      </w:r>
    </w:p>
    <w:p>
      <w:r>
        <w:t xml:space="preserve">Miten Dec lohduttaa minua: on parasta lopettaa kaikki kolme. Sekä kissa että minä. #tick</w:t>
      </w:r>
    </w:p>
    <w:p>
      <w:r>
        <w:rPr>
          <w:b/>
          <w:u w:val="single"/>
        </w:rPr>
        <w:t xml:space="preserve">741439</w:t>
      </w:r>
    </w:p>
    <w:p>
      <w:r>
        <w:t xml:space="preserve">Tito ei kuulu tähän yhteiskuntaan. Kenraali, marsalkka, vapauttaja, antifasisti ryhmässä Lopovin ja pellen kanssa. https://t.co/8bAYBTM2rP</w:t>
      </w:r>
    </w:p>
    <w:p>
      <w:r>
        <w:rPr>
          <w:b/>
          <w:u w:val="single"/>
        </w:rPr>
        <w:t xml:space="preserve">741440</w:t>
      </w:r>
    </w:p>
    <w:p>
      <w:r>
        <w:t xml:space="preserve">@sgsonjasg @jojoangel1311 Hän ei ole yksin; hän on liian kaunis joka kuukausi... täytyy kaivaa se ja poistaa hänet todisteiden kanssa...</w:t>
      </w:r>
    </w:p>
    <w:p>
      <w:r>
        <w:rPr>
          <w:b/>
          <w:u w:val="single"/>
        </w:rPr>
        <w:t xml:space="preserve">741441</w:t>
      </w:r>
    </w:p>
    <w:p>
      <w:r>
        <w:t xml:space="preserve">@MarkoFratnik @scdtwister Kyse ei ollut siitä. Tämän tsaarin toivat meille serbit. Se ei sovi Slo-konseptiin.</w:t>
      </w:r>
    </w:p>
    <w:p>
      <w:r>
        <w:rPr>
          <w:b/>
          <w:u w:val="single"/>
        </w:rPr>
        <w:t xml:space="preserve">741442</w:t>
      </w:r>
    </w:p>
    <w:p>
      <w:r>
        <w:t xml:space="preserve">@DusanVrecek Dušan Se on vain tavallinen kunnallinen yritys ja työntekijä siinä - roskien kerääminen ja muut työt. Usko tai älä!</w:t>
      </w:r>
    </w:p>
    <w:p>
      <w:r>
        <w:rPr>
          <w:b/>
          <w:u w:val="single"/>
        </w:rPr>
        <w:t xml:space="preserve">741443</w:t>
      </w:r>
    </w:p>
    <w:p>
      <w:r>
        <w:t xml:space="preserve">@Komanovmulc Vuosisatojen ajan meidän ateistien piti elää salassa, yrittäkää polttaa meidät nyt, kusipäät🖕</w:t>
      </w:r>
    </w:p>
    <w:p>
      <w:r>
        <w:rPr>
          <w:b/>
          <w:u w:val="single"/>
        </w:rPr>
        <w:t xml:space="preserve">741444</w:t>
      </w:r>
    </w:p>
    <w:p>
      <w:r>
        <w:t xml:space="preserve">Yleiskatsaus tapahtumiin: kaksi polkupyöräonnettomuutta, murto, vahingoittunut lukko Podnartossa https://t.co/GbpsADKETq</w:t>
      </w:r>
    </w:p>
    <w:p>
      <w:r>
        <w:rPr>
          <w:b/>
          <w:u w:val="single"/>
        </w:rPr>
        <w:t xml:space="preserve">741445</w:t>
      </w:r>
    </w:p>
    <w:p>
      <w:r>
        <w:t xml:space="preserve">Kun avaan DOC-tiedoston ja zoomaan 277%:i</w:t>
        <w:br/>
        <w:br/>
        <w:t xml:space="preserve">jopa 27" näytöllä, jonka resoluutio on 2560x1440, silmiini sattuu</w:t>
      </w:r>
    </w:p>
    <w:p>
      <w:r>
        <w:rPr>
          <w:b/>
          <w:u w:val="single"/>
        </w:rPr>
        <w:t xml:space="preserve">741446</w:t>
      </w:r>
    </w:p>
    <w:p>
      <w:r>
        <w:t xml:space="preserve">@Hirkani Ipad. Ellei hän pelaa pelejä kuten 71-vuotias isäni, jolla on pelipc ja ps4pro.l😂.</w:t>
      </w:r>
    </w:p>
    <w:p>
      <w:r>
        <w:rPr>
          <w:b/>
          <w:u w:val="single"/>
        </w:rPr>
        <w:t xml:space="preserve">741447</w:t>
      </w:r>
    </w:p>
    <w:p>
      <w:r>
        <w:t xml:space="preserve">@iCinober @NusaZajc Aloin pelätä, että MF on lääketieteellinen tiedekunta. Olen valmis vasikkahulluille.</w:t>
      </w:r>
    </w:p>
    <w:p>
      <w:r>
        <w:rPr>
          <w:b/>
          <w:u w:val="single"/>
        </w:rPr>
        <w:t xml:space="preserve">741448</w:t>
      </w:r>
    </w:p>
    <w:p>
      <w:r>
        <w:t xml:space="preserve">@BozidarBiscan @RomanLeljak @Nova24TV Te oikeistolaiset teette vain julkisuutta heille - primitiivisille. Ilman niitä sinua ei ole olemassa.</w:t>
      </w:r>
    </w:p>
    <w:p>
      <w:r>
        <w:rPr>
          <w:b/>
          <w:u w:val="single"/>
        </w:rPr>
        <w:t xml:space="preserve">741449</w:t>
      </w:r>
    </w:p>
    <w:p>
      <w:r>
        <w:t xml:space="preserve">Hämmästyttävää, miten hauskaa Itävallan liittokanslerin sukunimi tarjoaa proletaareille 😯</w:t>
      </w:r>
    </w:p>
    <w:p>
      <w:r>
        <w:rPr>
          <w:b/>
          <w:u w:val="single"/>
        </w:rPr>
        <w:t xml:space="preserve">741450</w:t>
      </w:r>
    </w:p>
    <w:p>
      <w:r>
        <w:t xml:space="preserve">@nejkom @davidkovic kyllä, hyperventilaatio, kapeampi ja kapeampi, lumisempi ja mutaisempi metsäpolku. navigation ftw!</w:t>
      </w:r>
    </w:p>
    <w:p>
      <w:r>
        <w:rPr>
          <w:b/>
          <w:u w:val="single"/>
        </w:rPr>
        <w:t xml:space="preserve">741451</w:t>
      </w:r>
    </w:p>
    <w:p>
      <w:r>
        <w:t xml:space="preserve">@Kiki69 @Boiiian uskovainen...mies, joka adoptoi naapuruston henkilökohtaisia demoneita jahtaavan.</w:t>
      </w:r>
    </w:p>
    <w:p>
      <w:r>
        <w:rPr>
          <w:b/>
          <w:u w:val="single"/>
        </w:rPr>
        <w:t xml:space="preserve">741452</w:t>
      </w:r>
    </w:p>
    <w:p>
      <w:r>
        <w:t xml:space="preserve">@Rok_Novak @Svarun_K kysymys, pääsevätkö he edes parlamenttiin. Se osoittaa huonosti</w:t>
      </w:r>
    </w:p>
    <w:p>
      <w:r>
        <w:rPr>
          <w:b/>
          <w:u w:val="single"/>
        </w:rPr>
        <w:t xml:space="preserve">741453</w:t>
      </w:r>
    </w:p>
    <w:p>
      <w:r>
        <w:t xml:space="preserve">@dbbonjovi @SportTVvitter @NKCelje He ovat voittaneet Krčanen vain kerran yhdeksässä pelissä tähän mennessä, mutta he ovat suosikkeja.</w:t>
      </w:r>
    </w:p>
    <w:p>
      <w:r>
        <w:rPr>
          <w:b/>
          <w:u w:val="single"/>
        </w:rPr>
        <w:t xml:space="preserve">741454</w:t>
      </w:r>
    </w:p>
    <w:p>
      <w:r>
        <w:t xml:space="preserve">Olen päättämässä vasikanmaksan ja mustekalan ja ranskalaisten välillä. http://t.co/95yT4YfjbW.</w:t>
      </w:r>
    </w:p>
    <w:p>
      <w:r>
        <w:rPr>
          <w:b/>
          <w:u w:val="single"/>
        </w:rPr>
        <w:t xml:space="preserve">741455</w:t>
      </w:r>
    </w:p>
    <w:p>
      <w:r>
        <w:t xml:space="preserve">@TomTrampus @LajnarEU @MTurjan Trumplež butthurt - mutta sinulta jäi tämäkin huomaamatta: https://t.co/bx2Aw8GSwJ</w:t>
      </w:r>
    </w:p>
    <w:p>
      <w:r>
        <w:rPr>
          <w:b/>
          <w:u w:val="single"/>
        </w:rPr>
        <w:t xml:space="preserve">741456</w:t>
      </w:r>
    </w:p>
    <w:p>
      <w:r>
        <w:t xml:space="preserve">Tsipras pelaa jälleen Kreikan rulettia ennen EU:n uuden avustuserän myöntämistä. https://t.co/eck4TGwBX2</w:t>
      </w:r>
    </w:p>
    <w:p>
      <w:r>
        <w:rPr>
          <w:b/>
          <w:u w:val="single"/>
        </w:rPr>
        <w:t xml:space="preserve">741457</w:t>
      </w:r>
    </w:p>
    <w:p>
      <w:r>
        <w:t xml:space="preserve">@metkav1 No @sarecmarjan Olen silti mieluummin haukkuva koira</w:t>
        <w:br/>
        <w:t xml:space="preserve">kuin järjestelmällinen pentu hihnassa, joka haukkuu käskystä.</w:t>
      </w:r>
    </w:p>
    <w:p>
      <w:r>
        <w:rPr>
          <w:b/>
          <w:u w:val="single"/>
        </w:rPr>
        <w:t xml:space="preserve">741458</w:t>
      </w:r>
    </w:p>
    <w:p>
      <w:r>
        <w:t xml:space="preserve">@zasledovalec70 @domovina Joo, maksetaan vain itse, niin voimme jatkaa tällaista hölynpölyä.</w:t>
      </w:r>
    </w:p>
    <w:p>
      <w:r>
        <w:rPr>
          <w:b/>
          <w:u w:val="single"/>
        </w:rPr>
        <w:t xml:space="preserve">741459</w:t>
      </w:r>
    </w:p>
    <w:p>
      <w:r>
        <w:t xml:space="preserve">@jkmcnk @PreglArjan @Libertarec Libertarec on liian innostunut, mutta lopettaa usein liian aikaisin.</w:t>
      </w:r>
    </w:p>
    <w:p>
      <w:r>
        <w:rPr>
          <w:b/>
          <w:u w:val="single"/>
        </w:rPr>
        <w:t xml:space="preserve">741460</w:t>
      </w:r>
    </w:p>
    <w:p>
      <w:r>
        <w:t xml:space="preserve">@BCestnik Hmmm, entä voitetut viholliset, naiset, lapset, eläimet... voidaan aina "uhrata"? 🤔?</w:t>
      </w:r>
    </w:p>
    <w:p>
      <w:r>
        <w:rPr>
          <w:b/>
          <w:u w:val="single"/>
        </w:rPr>
        <w:t xml:space="preserve">741461</w:t>
      </w:r>
    </w:p>
    <w:p>
      <w:r>
        <w:t xml:space="preserve">@oggctopus @lukavalas Joo, koska pienin ongelma on turvata kylmässä varastossa. Ongelmat btc ovat osto, likviditeetti, päiväkauppa....</w:t>
      </w:r>
    </w:p>
    <w:p>
      <w:r>
        <w:rPr>
          <w:b/>
          <w:u w:val="single"/>
        </w:rPr>
        <w:t xml:space="preserve">741462</w:t>
      </w:r>
    </w:p>
    <w:p>
      <w:r>
        <w:t xml:space="preserve">@DusanMarkelj Jäikö minulta jotain huomaamatta? Tarina? Kenen? Mies, jota vasemmistolaiset suojelevat enemmän kuin uhanalaisia Siperian tiikereitä? Miksi?</w:t>
      </w:r>
    </w:p>
    <w:p>
      <w:r>
        <w:rPr>
          <w:b/>
          <w:u w:val="single"/>
        </w:rPr>
        <w:t xml:space="preserve">741463</w:t>
      </w:r>
    </w:p>
    <w:p>
      <w:r>
        <w:t xml:space="preserve">"Pure silence - the killer" @radiostudent juhlitaan Radio &amp; Audio Communication -ryhmässä https://t.co/GOwfD9M7fa</w:t>
      </w:r>
    </w:p>
    <w:p>
      <w:r>
        <w:rPr>
          <w:b/>
          <w:u w:val="single"/>
        </w:rPr>
        <w:t xml:space="preserve">741464</w:t>
      </w:r>
    </w:p>
    <w:p>
      <w:r>
        <w:t xml:space="preserve">@petrasovdat Miten parhaiten rahaksi käytetyn auton :) Tämä. Muuten pitäydyn klassikoissa. Ehkä myös metallinpunaista. Mitä mieltä olet .P</w:t>
      </w:r>
    </w:p>
    <w:p>
      <w:r>
        <w:rPr>
          <w:b/>
          <w:u w:val="single"/>
        </w:rPr>
        <w:t xml:space="preserve">741465</w:t>
      </w:r>
    </w:p>
    <w:p>
      <w:r>
        <w:t xml:space="preserve">@Libertarec Punainen jengi, niin se on ollut ja niin se pysyy niin kauan kuin ihmiset äänestävät heitä valtaan.</w:t>
      </w:r>
    </w:p>
    <w:p>
      <w:r>
        <w:rPr>
          <w:b/>
          <w:u w:val="single"/>
        </w:rPr>
        <w:t xml:space="preserve">741466</w:t>
      </w:r>
    </w:p>
    <w:p>
      <w:r>
        <w:t xml:space="preserve">@MojcaStamberger @WebYouth Miksi se vaikuttaa sinuun henkilökohtaisesti. Sinulta puuttuu luultavasti jokin erityinen vitamiini.</w:t>
      </w:r>
    </w:p>
    <w:p>
      <w:r>
        <w:rPr>
          <w:b/>
          <w:u w:val="single"/>
        </w:rPr>
        <w:t xml:space="preserve">741467</w:t>
      </w:r>
    </w:p>
    <w:p>
      <w:r>
        <w:t xml:space="preserve">@KatarinaJenko @jkmcnk @alivea Dankuchen? Heidän kaluihinsa sattuu! He eivät vastaa sähköposteihin tai puheluihin! Joten asianajajien kautta.</w:t>
      </w:r>
    </w:p>
    <w:p>
      <w:r>
        <w:rPr>
          <w:b/>
          <w:u w:val="single"/>
        </w:rPr>
        <w:t xml:space="preserve">741468</w:t>
      </w:r>
    </w:p>
    <w:p>
      <w:r>
        <w:t xml:space="preserve">@sivanosoroginja Minä, kun työnnät sen käteeni keskellä katua pienellä puulautasella ja puulusikalla.</w:t>
      </w:r>
    </w:p>
    <w:p>
      <w:r>
        <w:rPr>
          <w:b/>
          <w:u w:val="single"/>
        </w:rPr>
        <w:t xml:space="preserve">741469</w:t>
      </w:r>
    </w:p>
    <w:p>
      <w:r>
        <w:t xml:space="preserve">Kaikille teille, jotka olette väsyneitä tämän päivän kylmään ilmaan ... "nostattaa teidät ylös" 😊</w:t>
        <w:br/>
        <w:br/>
        <w:t xml:space="preserve">#gustpikasi https://t.co/yYSCNVvGck</w:t>
      </w:r>
    </w:p>
    <w:p>
      <w:r>
        <w:rPr>
          <w:b/>
          <w:u w:val="single"/>
        </w:rPr>
        <w:t xml:space="preserve">741470</w:t>
      </w:r>
    </w:p>
    <w:p>
      <w:r>
        <w:t xml:space="preserve">@AnLiDoAn @ToneMartinjak @peterjancic @rtvslo Tone, Tone. Olet jo niin vanha, ja silti vähättelet kuin joku epämuodostunut teini.</w:t>
      </w:r>
    </w:p>
    <w:p>
      <w:r>
        <w:rPr>
          <w:b/>
          <w:u w:val="single"/>
        </w:rPr>
        <w:t xml:space="preserve">741471</w:t>
      </w:r>
    </w:p>
    <w:p>
      <w:r>
        <w:t xml:space="preserve">ED Kurent Ptujin vuosipäivän hieno juhla Prifari-muusikoiden kanssa Ptujissa. https://t.co/nwEFOIRbos</w:t>
      </w:r>
    </w:p>
    <w:p>
      <w:r>
        <w:rPr>
          <w:b/>
          <w:u w:val="single"/>
        </w:rPr>
        <w:t xml:space="preserve">741472</w:t>
      </w:r>
    </w:p>
    <w:p>
      <w:r>
        <w:t xml:space="preserve">Sanon sen ääneen -</w:t>
        <w:br/>
        <w:t xml:space="preserve">ei olisi ollut mahdollista ilman teitä</w:t>
        <w:br/>
        <w:t xml:space="preserve">Kaikki tapahtuu niin kuin pitääkin,</w:t>
        <w:br/>
        <w:t xml:space="preserve">joskus aivan kuin huono foorumi.</w:t>
        <w:br/>
        <w:br/>
        <w:t xml:space="preserve">(4/5)</w:t>
      </w:r>
    </w:p>
    <w:p>
      <w:r>
        <w:rPr>
          <w:b/>
          <w:u w:val="single"/>
        </w:rPr>
        <w:t xml:space="preserve">741473</w:t>
      </w:r>
    </w:p>
    <w:p>
      <w:r>
        <w:t xml:space="preserve">@zblojena Musta tussi, se läski, anna taiteelliselle vireellesi vapaat kädet 😁 #NotYourOfMe</w:t>
      </w:r>
    </w:p>
    <w:p>
      <w:r>
        <w:rPr>
          <w:b/>
          <w:u w:val="single"/>
        </w:rPr>
        <w:t xml:space="preserve">741474</w:t>
      </w:r>
    </w:p>
    <w:p>
      <w:r>
        <w:t xml:space="preserve">Mutta onko vihaisella nuorella miehellä, joka vielä leikkisi töissä veneiden upottamista, mitään suolaa päässään?</w:t>
        <w:br/>
        <w:t xml:space="preserve">- Mah, ei mitään.</w:t>
      </w:r>
    </w:p>
    <w:p>
      <w:r>
        <w:rPr>
          <w:b/>
          <w:u w:val="single"/>
        </w:rPr>
        <w:t xml:space="preserve">741475</w:t>
      </w:r>
    </w:p>
    <w:p>
      <w:r>
        <w:t xml:space="preserve">@maceklj @lucijausaj Älä viitsi .... painu vittuun! ja olet yksi laiska vasemmistolainen. Isket uudelleen, kun vene kaataa sinut 😇😂😂</w:t>
      </w:r>
    </w:p>
    <w:p>
      <w:r>
        <w:rPr>
          <w:b/>
          <w:u w:val="single"/>
        </w:rPr>
        <w:t xml:space="preserve">741476</w:t>
      </w:r>
    </w:p>
    <w:p>
      <w:r>
        <w:t xml:space="preserve">@Skravzlana Kotiapteekista hunajaa, propolista, teetä. Apteekista gelo revoice, septolete ja isla kosteuttavaksi.</w:t>
      </w:r>
    </w:p>
    <w:p>
      <w:r>
        <w:rPr>
          <w:b/>
          <w:u w:val="single"/>
        </w:rPr>
        <w:t xml:space="preserve">741477</w:t>
      </w:r>
    </w:p>
    <w:p>
      <w:r>
        <w:t xml:space="preserve">@vespasji Tämä URL-osoite vaatii puolueettomuutta, eikö niin? Koska lakimiehet eivät koskaan manipuloi tosiasioita omaksi edukseen!</w:t>
      </w:r>
    </w:p>
    <w:p>
      <w:r>
        <w:rPr>
          <w:b/>
          <w:u w:val="single"/>
        </w:rPr>
        <w:t xml:space="preserve">741478</w:t>
      </w:r>
    </w:p>
    <w:p>
      <w:r>
        <w:t xml:space="preserve">Jos naapurini näkevät minut ryysyissä uuden fleecen päällä, he luulevat, että muutan kuusihenkisen perheeni kanssa.</w:t>
        <w:br/>
        <w:br/>
        <w:t xml:space="preserve"> Mutta todellisuudessa se on kaikki minun🤷🏽♀️.</w:t>
      </w:r>
    </w:p>
    <w:p>
      <w:r>
        <w:rPr>
          <w:b/>
          <w:u w:val="single"/>
        </w:rPr>
        <w:t xml:space="preserve">741479</w:t>
      </w:r>
    </w:p>
    <w:p>
      <w:r>
        <w:t xml:space="preserve">@_MegWhite_ Viinin kuplat peittävät viinin luonteen. Ja myös virhe. Valitsisin kuohuviinin ja kuohuviinin väliltä kuohuviinin.</w:t>
      </w:r>
    </w:p>
    <w:p>
      <w:r>
        <w:rPr>
          <w:b/>
          <w:u w:val="single"/>
        </w:rPr>
        <w:t xml:space="preserve">741480</w:t>
      </w:r>
    </w:p>
    <w:p>
      <w:r>
        <w:t xml:space="preserve">@sodnik @larisaco1 Lukuun ottamatta pudonneita helikoptereita ja tuhottua Gornja Radgonaa.</w:t>
      </w:r>
    </w:p>
    <w:p>
      <w:r>
        <w:rPr>
          <w:b/>
          <w:u w:val="single"/>
        </w:rPr>
        <w:t xml:space="preserve">741481</w:t>
      </w:r>
    </w:p>
    <w:p>
      <w:r>
        <w:t xml:space="preserve">Toivottavasti he eivät ainakaan heitä ruokaa pois. Jos näemme sitä ollenkaan. #masterchefslo</w:t>
      </w:r>
    </w:p>
    <w:p>
      <w:r>
        <w:rPr>
          <w:b/>
          <w:u w:val="single"/>
        </w:rPr>
        <w:t xml:space="preserve">741482</w:t>
      </w:r>
    </w:p>
    <w:p>
      <w:r>
        <w:t xml:space="preserve">Kaikki ruoat eivät sovi tyhjään vatsaan, joten ota selvää, mikä on paras apu, sillä sopimaton ensimmäinen... https://t.co/vSfr034gEH...</w:t>
      </w:r>
    </w:p>
    <w:p>
      <w:r>
        <w:rPr>
          <w:b/>
          <w:u w:val="single"/>
        </w:rPr>
        <w:t xml:space="preserve">741483</w:t>
      </w:r>
    </w:p>
    <w:p>
      <w:r>
        <w:t xml:space="preserve">@fatou2002 @metinalista Kiitos :). Olemme tuskin raapaisseet pintaa, olisin voinut jutella paljon enemmänkin. Ottakaa heimot huomioon!</w:t>
      </w:r>
    </w:p>
    <w:p>
      <w:r>
        <w:rPr>
          <w:b/>
          <w:u w:val="single"/>
        </w:rPr>
        <w:t xml:space="preserve">741484</w:t>
      </w:r>
    </w:p>
    <w:p>
      <w:r>
        <w:t xml:space="preserve">@Centrifusion Joka kerta kun kuulen tai luen tuon lauseen, oksennan hieman suuhuni. #sajnirespaje</w:t>
      </w:r>
    </w:p>
    <w:p>
      <w:r>
        <w:rPr>
          <w:b/>
          <w:u w:val="single"/>
        </w:rPr>
        <w:t xml:space="preserve">741485</w:t>
      </w:r>
    </w:p>
    <w:p>
      <w:r>
        <w:t xml:space="preserve">Kadonnut vuorikiipeilijä löytyi kuolleena Bavški Grintavecista | RTV Slovenia https://t.co/tVVZSuehjo https://t.co/jMOoOv6WvQ</w:t>
      </w:r>
    </w:p>
    <w:p>
      <w:r>
        <w:rPr>
          <w:b/>
          <w:u w:val="single"/>
        </w:rPr>
        <w:t xml:space="preserve">741486</w:t>
      </w:r>
    </w:p>
    <w:p>
      <w:r>
        <w:t xml:space="preserve">Tiedotusvälineiden mukaan eilen 3000 hölmöä, joiden kärjessä oli hallitus ja tasavallan presidentti, marssi karnevaaleissa Lažgošessa.</w:t>
      </w:r>
    </w:p>
    <w:p>
      <w:r>
        <w:rPr>
          <w:b/>
          <w:u w:val="single"/>
        </w:rPr>
        <w:t xml:space="preserve">741487</w:t>
      </w:r>
    </w:p>
    <w:p>
      <w:r>
        <w:t xml:space="preserve">Tein hyvää pizzaa (pakastepizzaa) ja käynnistin astianpesukoneen💪 josta voi tänään kehuskella;)</w:t>
      </w:r>
    </w:p>
    <w:p>
      <w:r>
        <w:rPr>
          <w:b/>
          <w:u w:val="single"/>
        </w:rPr>
        <w:t xml:space="preserve">741488</w:t>
      </w:r>
    </w:p>
    <w:p>
      <w:r>
        <w:t xml:space="preserve">ŠVERCAN'S WEAPON arvoyhdistys @VSO_Slovenia on tuominnut Milan Kučanin!</w:t>
        <w:br/>
        <w:t xml:space="preserve"> Nämä mafiapotilaat ovat häpeämättömiä ja vailla omaatuntoa!</w:t>
        <w:br/>
        <w:t xml:space="preserve"> BRUHATILLE!</w:t>
      </w:r>
    </w:p>
    <w:p>
      <w:r>
        <w:rPr>
          <w:b/>
          <w:u w:val="single"/>
        </w:rPr>
        <w:t xml:space="preserve">741489</w:t>
      </w:r>
    </w:p>
    <w:p>
      <w:r>
        <w:t xml:space="preserve">Olen utelias, mitä voin tehdä tänä vuonna, jos pyörä on kunnossa. maratonit # ei mitään muuta #goni_poni</w:t>
      </w:r>
    </w:p>
    <w:p>
      <w:r>
        <w:rPr>
          <w:b/>
          <w:u w:val="single"/>
        </w:rPr>
        <w:t xml:space="preserve">741490</w:t>
      </w:r>
    </w:p>
    <w:p>
      <w:r>
        <w:t xml:space="preserve">@t_celestina @bobsparrow70 @edisuc Jos Verace on pizzeria, se on periaatteessa aina hyvä pizza.</w:t>
      </w:r>
    </w:p>
    <w:p>
      <w:r>
        <w:rPr>
          <w:b/>
          <w:u w:val="single"/>
        </w:rPr>
        <w:t xml:space="preserve">741491</w:t>
      </w:r>
    </w:p>
    <w:p>
      <w:r>
        <w:t xml:space="preserve">... yrittää kuunnella äärivasemmistolaista @TVOdmevi . Hänellä on vielä melkoiset henkilökohtaiset tulot. Kommunistien aikana palkkoja kutsuttiin näin.</w:t>
      </w:r>
    </w:p>
    <w:p>
      <w:r>
        <w:rPr>
          <w:b/>
          <w:u w:val="single"/>
        </w:rPr>
        <w:t xml:space="preserve">741492</w:t>
      </w:r>
    </w:p>
    <w:p>
      <w:r>
        <w:t xml:space="preserve">@StanislavLunar Tekijät, tekijät, tekijät--- siis juuri tekijät leikkaavat eläkkeitämme !!!😂😂😂😂</w:t>
      </w:r>
    </w:p>
    <w:p>
      <w:r>
        <w:rPr>
          <w:b/>
          <w:u w:val="single"/>
        </w:rPr>
        <w:t xml:space="preserve">741493</w:t>
      </w:r>
    </w:p>
    <w:p>
      <w:r>
        <w:t xml:space="preserve">@peterlovsin Olemme laskeneet äärimmäisen alas, ikään kuin tila olisi heidän, he käyttäytyvät ja kukaan ei kiistä heitä. Tarvitsemme todella uuden #spacepolicy-politiikan.</w:t>
      </w:r>
    </w:p>
    <w:p>
      <w:r>
        <w:rPr>
          <w:b/>
          <w:u w:val="single"/>
        </w:rPr>
        <w:t xml:space="preserve">741494</w:t>
      </w:r>
    </w:p>
    <w:p>
      <w:r>
        <w:t xml:space="preserve">"@RevijaReporter: Täältä tulee uusi Reportteri, tässä on kansi http://t.co/7dYvs8RpK0" jee näitä kuvauksia kaikkialla...</w:t>
        <w:br/>
        <w:t xml:space="preserve">buhpomahej</w:t>
      </w:r>
    </w:p>
    <w:p>
      <w:r>
        <w:rPr>
          <w:b/>
          <w:u w:val="single"/>
        </w:rPr>
        <w:t xml:space="preserve">741495</w:t>
      </w:r>
    </w:p>
    <w:p>
      <w:r>
        <w:t xml:space="preserve">Kun jää kiinni kampaamossa neula suonessa, ei varmaankaan voi näyttää paljon vähemmän butchilta.</w:t>
        <w:br/>
        <w:t xml:space="preserve">https://t.co/ALQIBd238p</w:t>
      </w:r>
    </w:p>
    <w:p>
      <w:r>
        <w:rPr>
          <w:b/>
          <w:u w:val="single"/>
        </w:rPr>
        <w:t xml:space="preserve">741496</w:t>
      </w:r>
    </w:p>
    <w:p>
      <w:r>
        <w:t xml:space="preserve">@JaniPrednik @Alex4Aleksandra Kehonkieli kertoo kaiken....lani rikkoo hänen...</w:t>
      </w:r>
    </w:p>
    <w:p>
      <w:r>
        <w:rPr>
          <w:b/>
          <w:u w:val="single"/>
        </w:rPr>
        <w:t xml:space="preserve">741497</w:t>
      </w:r>
    </w:p>
    <w:p>
      <w:r>
        <w:t xml:space="preserve">Maanantai on parempi, kun ohikulkeva LPP-kuljettaja näkee sinut juoksemassa ja katsoo sinua pettyneenä 100 metriä ennen asemaa ja odottaa sinua siellä.</w:t>
      </w:r>
    </w:p>
    <w:p>
      <w:r>
        <w:rPr>
          <w:b/>
          <w:u w:val="single"/>
        </w:rPr>
        <w:t xml:space="preserve">741498</w:t>
      </w:r>
    </w:p>
    <w:p>
      <w:r>
        <w:t xml:space="preserve">Populismi on demokratian synonyymi...</w:t>
        <w:br/>
        <w:t xml:space="preserve"> Liberaalidemokratia on taantumassa, kansallinen populismi on nousussa...</w:t>
      </w:r>
    </w:p>
    <w:p>
      <w:r>
        <w:rPr>
          <w:b/>
          <w:u w:val="single"/>
        </w:rPr>
        <w:t xml:space="preserve">741499</w:t>
      </w:r>
    </w:p>
    <w:p>
      <w:r>
        <w:t xml:space="preserve">Eikä vain sitä, vaan myös mahdollisimman edulliseen hintaan.</w:t>
        <w:br/>
        <w:t xml:space="preserve"> Niin butch ja valitettavasti ennustettavissa, että se sattuu.</w:t>
        <w:br/>
        <w:t xml:space="preserve"> Puhtaita palvelijoita!</w:t>
      </w:r>
    </w:p>
    <w:p>
      <w:r>
        <w:rPr>
          <w:b/>
          <w:u w:val="single"/>
        </w:rPr>
        <w:t xml:space="preserve">741500</w:t>
      </w:r>
    </w:p>
    <w:p>
      <w:r>
        <w:t xml:space="preserve">@PerunKladvoroki @IgorCvelbar1 olet hieman väärässä. oikea kirjoitusasu on MAFIA ENNAKKOVALTAKUNTA!!!!!</w:t>
      </w:r>
    </w:p>
    <w:p>
      <w:r>
        <w:rPr>
          <w:b/>
          <w:u w:val="single"/>
        </w:rPr>
        <w:t xml:space="preserve">741501</w:t>
      </w:r>
    </w:p>
    <w:p>
      <w:r>
        <w:t xml:space="preserve">Huomenna uudessa Mladinassa! Sinut on kutsuttu lukemaan se! #Mladina24 &amp;gt;&amp;gt; https://t.co/WaWbF8q1vi https://t.co/kj9bgPloeq https://t.co/kj9bgPloeq</w:t>
      </w:r>
    </w:p>
    <w:p>
      <w:r>
        <w:rPr>
          <w:b/>
          <w:u w:val="single"/>
        </w:rPr>
        <w:t xml:space="preserve">741502</w:t>
      </w:r>
    </w:p>
    <w:p>
      <w:r>
        <w:t xml:space="preserve">Oplakonopla! Se oli nopeaa! Maanantaina lähetettiin kortti, tänään uusi päätös. Ne heräävät kuin kevät.</w:t>
      </w:r>
    </w:p>
    <w:p>
      <w:r>
        <w:rPr>
          <w:b/>
          <w:u w:val="single"/>
        </w:rPr>
        <w:t xml:space="preserve">741503</w:t>
      </w:r>
    </w:p>
    <w:p>
      <w:r>
        <w:t xml:space="preserve">Vitut slovenialaisen paratiisin äidistä... #giveup!</w:t>
        <w:t xml:space="preserve">Me olemme ORDOLIBERALIT, jotka osaamme tuhota hyvinvointivaltion!</w:t>
        <w:br/>
        <w:br/>
        <w:t xml:space="preserve">https://t.co/ov4JcUIsiZ</w:t>
      </w:r>
    </w:p>
    <w:p>
      <w:r>
        <w:rPr>
          <w:b/>
          <w:u w:val="single"/>
        </w:rPr>
        <w:t xml:space="preserve">741504</w:t>
      </w:r>
    </w:p>
    <w:p>
      <w:r>
        <w:t xml:space="preserve">... INFORMATIIVINEN ...</w:t>
        <w:br/>
        <w:br/>
        <w:t xml:space="preserve"> Kyllä - "vapaudessa" (demokratiassa) ... Happening - "A lot of things" ... https://t.co/pudP8jlxr3</w:t>
      </w:r>
    </w:p>
    <w:p>
      <w:r>
        <w:rPr>
          <w:b/>
          <w:u w:val="single"/>
        </w:rPr>
        <w:t xml:space="preserve">741505</w:t>
      </w:r>
    </w:p>
    <w:p>
      <w:r>
        <w:t xml:space="preserve">@TarcaRTVSLO Hieman hupia viikonloppuna!? Toimitte myös rekrytointitoimistona isänmaallisille fasistisille eurooppalaisille!</w:t>
      </w:r>
    </w:p>
    <w:p>
      <w:r>
        <w:rPr>
          <w:b/>
          <w:u w:val="single"/>
        </w:rPr>
        <w:t xml:space="preserve">741506</w:t>
      </w:r>
    </w:p>
    <w:p>
      <w:r>
        <w:t xml:space="preserve">@JakaDolinar2 @cikibucka Tältä heidän tuhonsa pitäisi näyttää : https://t.co/5eBC56Fj3q</w:t>
      </w:r>
    </w:p>
    <w:p>
      <w:r>
        <w:rPr>
          <w:b/>
          <w:u w:val="single"/>
        </w:rPr>
        <w:t xml:space="preserve">741507</w:t>
      </w:r>
    </w:p>
    <w:p>
      <w:r>
        <w:t xml:space="preserve">@davorvrban @BozoPredalic @BojanPozar @strankaSD Mistä löydät niin paljon paskaa? Eikö sinua nolota kirjoittaa tuollaista roskaa? Melkein kuin Karba...</w:t>
      </w:r>
    </w:p>
    <w:p>
      <w:r>
        <w:rPr>
          <w:b/>
          <w:u w:val="single"/>
        </w:rPr>
        <w:t xml:space="preserve">741508</w:t>
      </w:r>
    </w:p>
    <w:p>
      <w:r>
        <w:t xml:space="preserve">@NenadGlucks @SamoGlavan Ammukset ovat kalliita...joten toisen kerran, ilman varoituslaukausta, suosin hyökkääjän barokkia.</w:t>
      </w:r>
    </w:p>
    <w:p>
      <w:r>
        <w:rPr>
          <w:b/>
          <w:u w:val="single"/>
        </w:rPr>
        <w:t xml:space="preserve">741509</w:t>
      </w:r>
    </w:p>
    <w:p>
      <w:r>
        <w:t xml:space="preserve">Janša vastustaa konseptia, Erjavec vastustaa "totaalista vastakkainasettelua": "SDS:n pitäisi miettiä, miten yhdessä... http://t.co/M46uCRixrC...</w:t>
      </w:r>
    </w:p>
    <w:p>
      <w:r>
        <w:rPr>
          <w:b/>
          <w:u w:val="single"/>
        </w:rPr>
        <w:t xml:space="preserve">741510</w:t>
      </w:r>
    </w:p>
    <w:p>
      <w:r>
        <w:t xml:space="preserve">@Mirko_Mayer, oletko unohtanut, että meillä on yhdeksän ehdokasta tasavallan presidentiksi? Jos ette ole, miksi kutsutte sitten vain seitsemän valittua näyttelyyn?</w:t>
      </w:r>
    </w:p>
    <w:p>
      <w:r>
        <w:rPr>
          <w:b/>
          <w:u w:val="single"/>
        </w:rPr>
        <w:t xml:space="preserve">741511</w:t>
      </w:r>
    </w:p>
    <w:p>
      <w:r>
        <w:t xml:space="preserve">@NovicaMihajlo Kuten eräs psykiatri kerran sanoi, ei ole olemassa terveitä ihmisiä, vain epäterveellisiä.</w:t>
      </w:r>
    </w:p>
    <w:p>
      <w:r>
        <w:rPr>
          <w:b/>
          <w:u w:val="single"/>
        </w:rPr>
        <w:t xml:space="preserve">741512</w:t>
      </w:r>
    </w:p>
    <w:p>
      <w:r>
        <w:t xml:space="preserve">@petrasovdat @JureLeben Hän pääsee puutarhaan ja puhdistamaan uima-allasta @sarecmarjan 😈.</w:t>
      </w:r>
    </w:p>
    <w:p>
      <w:r>
        <w:rPr>
          <w:b/>
          <w:u w:val="single"/>
        </w:rPr>
        <w:t xml:space="preserve">741513</w:t>
      </w:r>
    </w:p>
    <w:p>
      <w:r>
        <w:t xml:space="preserve">BrezCenzure - EXCLUSIVE: Taas ne pörssiyrittäjät - tällä kertaa kreikkalainen pörssiyrittäjä valtaa TV3:n! http://t.co/4kQEXJ2h!</w:t>
      </w:r>
    </w:p>
    <w:p>
      <w:r>
        <w:rPr>
          <w:b/>
          <w:u w:val="single"/>
        </w:rPr>
        <w:t xml:space="preserve">741514</w:t>
      </w:r>
    </w:p>
    <w:p>
      <w:r>
        <w:t xml:space="preserve">Mitä tämä Ausa höpisee syntyvyydestä, kun nuorilla ei ole mitään elatettavaa, oikeasti on tämän puolueen häpeäpilkku tuollaisella typerällä paskanjauhamisella https://t.co/PxPIeY2h5B</w:t>
      </w:r>
    </w:p>
    <w:p>
      <w:r>
        <w:rPr>
          <w:b/>
          <w:u w:val="single"/>
        </w:rPr>
        <w:t xml:space="preserve">741515</w:t>
      </w:r>
    </w:p>
    <w:p>
      <w:r>
        <w:t xml:space="preserve">@starihalj Jumala nostaa oikean kätensä, eikä sinusta kuulla mitään.</w:t>
        <w:br/>
        <w:br/>
        <w:t xml:space="preserve">Te,</w:t>
        <w:br/>
        <w:t xml:space="preserve">murhaajat</w:t>
        <w:br/>
        <w:t xml:space="preserve">moraalittomat,</w:t>
        <w:br/>
        <w:t xml:space="preserve">totuuden viholliset</w:t>
      </w:r>
    </w:p>
    <w:p>
      <w:r>
        <w:rPr>
          <w:b/>
          <w:u w:val="single"/>
        </w:rPr>
        <w:t xml:space="preserve">741516</w:t>
      </w:r>
    </w:p>
    <w:p>
      <w:r>
        <w:t xml:space="preserve">Kolmannen vuosituhannen itseoikeutetut "antifasistit" osoittautuvat usein liberaali-imperialistisen (valtavirta)ajattelun vahtikoiriksi.</w:t>
      </w:r>
    </w:p>
    <w:p>
      <w:r>
        <w:rPr>
          <w:b/>
          <w:u w:val="single"/>
        </w:rPr>
        <w:t xml:space="preserve">741517</w:t>
      </w:r>
    </w:p>
    <w:p>
      <w:r>
        <w:t xml:space="preserve">Se tunne, kun et löydä äänenvoimakkuuden säätöä toimistopuhelimesi valikosta kolmeen tuntiin ja näet suuren painikkeen laitteen keskellä</w:t>
        <w:br/>
        <w:t xml:space="preserve">#AppAdiction</w:t>
      </w:r>
    </w:p>
    <w:p>
      <w:r>
        <w:rPr>
          <w:b/>
          <w:u w:val="single"/>
        </w:rPr>
        <w:t xml:space="preserve">741518</w:t>
      </w:r>
    </w:p>
    <w:p>
      <w:r>
        <w:t xml:space="preserve">@vanfranco He eivät ole niin älykkäitä, että he tekisivät johtopäätöksiä yhden Slovenian yleisimmän etu- ja sukunimen perusteella.</w:t>
      </w:r>
    </w:p>
    <w:p>
      <w:r>
        <w:rPr>
          <w:b/>
          <w:u w:val="single"/>
        </w:rPr>
        <w:t xml:space="preserve">741519</w:t>
      </w:r>
    </w:p>
    <w:p>
      <w:r>
        <w:t xml:space="preserve">jonnekin ...: koputtaa eroin edessä maestralin jauhettujen hampaiden miedon maun... kun se valssaa walomplechea maan suussa Kirjoittaja: li https://t.co/0vbsJg8Ikw</w:t>
      </w:r>
    </w:p>
    <w:p>
      <w:r>
        <w:rPr>
          <w:b/>
          <w:u w:val="single"/>
        </w:rPr>
        <w:t xml:space="preserve">741520</w:t>
      </w:r>
    </w:p>
    <w:p>
      <w:r>
        <w:t xml:space="preserve">Slovenialainen opettaja on saanut tarpeekseen: "Kukaan ei voi vastustaa näitä typeriä..." https://t.co/fLtiAq0Rvb https://t.co/fLtiAq0Rvb</w:t>
      </w:r>
    </w:p>
    <w:p>
      <w:r>
        <w:rPr>
          <w:b/>
          <w:u w:val="single"/>
        </w:rPr>
        <w:t xml:space="preserve">741521</w:t>
      </w:r>
    </w:p>
    <w:p>
      <w:r>
        <w:t xml:space="preserve">Minulla ei saa olla mitään. En voi edes urheilla. Minulla on sata kiloa, vasen jalka vinossa ja oikeassa kädessäni sisäänkasvanut varpaankynsi. Ja jalkapallon kokoinen kyttyrä.</w:t>
      </w:r>
    </w:p>
    <w:p>
      <w:r>
        <w:rPr>
          <w:b/>
          <w:u w:val="single"/>
        </w:rPr>
        <w:t xml:space="preserve">741522</w:t>
      </w:r>
    </w:p>
    <w:p>
      <w:r>
        <w:t xml:space="preserve">Spartakin sponsori maksaa 30 miljoonaa euroa #jalkapallo #jalkapallo #ligaprvakov - http://t.co/5R1vJMJn</w:t>
      </w:r>
    </w:p>
    <w:p>
      <w:r>
        <w:rPr>
          <w:b/>
          <w:u w:val="single"/>
        </w:rPr>
        <w:t xml:space="preserve">741523</w:t>
      </w:r>
    </w:p>
    <w:p>
      <w:r>
        <w:t xml:space="preserve">Partisaanien sodanjälkeiset julmuudet: haavoittuneet lapset heitetään Dravan sillalta raivoavaan jokeen https://t.co/72RSI833mX</w:t>
      </w:r>
    </w:p>
    <w:p>
      <w:r>
        <w:rPr>
          <w:b/>
          <w:u w:val="single"/>
        </w:rPr>
        <w:t xml:space="preserve">741524</w:t>
      </w:r>
    </w:p>
    <w:p>
      <w:r>
        <w:t xml:space="preserve">@lisicamica @russhie Paska, mutta onko siitä hyötyä? No, ketä kiinnostaa *kaadetaan toinen lasi kuplivaa*</w:t>
      </w:r>
    </w:p>
    <w:p>
      <w:r>
        <w:rPr>
          <w:b/>
          <w:u w:val="single"/>
        </w:rPr>
        <w:t xml:space="preserve">741525</w:t>
      </w:r>
    </w:p>
    <w:p>
      <w:r>
        <w:t xml:space="preserve">VIDEO: Uskomatonta, et ole koskaan nähnyt mitään vastaavaa! Eräs illusionisti sai Amerikan polvilleen! https://t.co/7f18XHWMfT</w:t>
      </w:r>
    </w:p>
    <w:p>
      <w:r>
        <w:rPr>
          <w:b/>
          <w:u w:val="single"/>
        </w:rPr>
        <w:t xml:space="preserve">741526</w:t>
      </w:r>
    </w:p>
    <w:p>
      <w:r>
        <w:t xml:space="preserve">24. Perinteinen kansainvälinen yliopistosouturegatta Drava-joella https://t.co/fEdTWLPXEC</w:t>
      </w:r>
    </w:p>
    <w:p>
      <w:r>
        <w:rPr>
          <w:b/>
          <w:u w:val="single"/>
        </w:rPr>
        <w:t xml:space="preserve">741527</w:t>
      </w:r>
    </w:p>
    <w:p>
      <w:r>
        <w:t xml:space="preserve">@tyschew @SikkPuppi @drfilomena @PrometejDD @007_delic Minä. Olet todella itsekäs kusipää.</w:t>
      </w:r>
    </w:p>
    <w:p>
      <w:r>
        <w:rPr>
          <w:b/>
          <w:u w:val="single"/>
        </w:rPr>
        <w:t xml:space="preserve">741528</w:t>
      </w:r>
    </w:p>
    <w:p>
      <w:r>
        <w:t xml:space="preserve">@lenci53 @ciro_ciril @LidlSLO Voi croissantteja myydään monissa paikoissa ...🥐🥐🥐🥐</w:t>
      </w:r>
    </w:p>
    <w:p>
      <w:r>
        <w:rPr>
          <w:b/>
          <w:u w:val="single"/>
        </w:rPr>
        <w:t xml:space="preserve">741529</w:t>
      </w:r>
    </w:p>
    <w:p>
      <w:r>
        <w:t xml:space="preserve">@kizidor Sinusta tulee päivä päivältä kuumempi! Kunnes 3.6. Toivon vilpittömästi, että joku muu jäätyy sitten!</w:t>
      </w:r>
    </w:p>
    <w:p>
      <w:r>
        <w:rPr>
          <w:b/>
          <w:u w:val="single"/>
        </w:rPr>
        <w:t xml:space="preserve">741530</w:t>
      </w:r>
    </w:p>
    <w:p>
      <w:r>
        <w:t xml:space="preserve">@BernardBrscic @ales_primc Sinun täytyy olla todella suuri oksymoroni, jos olet niin humalassa "kristillisestä sosialismista".</w:t>
      </w:r>
    </w:p>
    <w:p>
      <w:r>
        <w:rPr>
          <w:b/>
          <w:u w:val="single"/>
        </w:rPr>
        <w:t xml:space="preserve">741531</w:t>
      </w:r>
    </w:p>
    <w:p>
      <w:r>
        <w:t xml:space="preserve">Pelaan parhaillaan Biathlon Maniaa. Tule mukaan ja yritä voittaa minut! http://t.co/PKMK0Qw7rr</w:t>
      </w:r>
    </w:p>
    <w:p>
      <w:r>
        <w:rPr>
          <w:b/>
          <w:u w:val="single"/>
        </w:rPr>
        <w:t xml:space="preserve">741532</w:t>
      </w:r>
    </w:p>
    <w:p>
      <w:r>
        <w:t xml:space="preserve">@BostjanJerko @Kaercher_PR Hei, ei ollenkaan huono! Ja naapureiden näky, kun he hierovat käsiään 🤭.</w:t>
      </w:r>
    </w:p>
    <w:p>
      <w:r>
        <w:rPr>
          <w:b/>
          <w:u w:val="single"/>
        </w:rPr>
        <w:t xml:space="preserve">741533</w:t>
      </w:r>
    </w:p>
    <w:p>
      <w:r>
        <w:t xml:space="preserve">Samoin Slovenian tuomioistuimet työskentelevät yhdessä Slovenian hallituksen kanssa yksittäisten uhrien kanssa, tuhoavat heidät ja laittavat heidät... https://t.co/5zIu1yvITf ...</w:t>
      </w:r>
    </w:p>
    <w:p>
      <w:r>
        <w:rPr>
          <w:b/>
          <w:u w:val="single"/>
        </w:rPr>
        <w:t xml:space="preserve">741534</w:t>
      </w:r>
    </w:p>
    <w:p>
      <w:r>
        <w:t xml:space="preserve">@MitjaIrsic CO2-setelit ovat 25 euroa, mikä kaksinkertaistaa tehokkaampien lämpövoimaloiden sähköntuotannon kustannukset.</w:t>
      </w:r>
    </w:p>
    <w:p>
      <w:r>
        <w:rPr>
          <w:b/>
          <w:u w:val="single"/>
        </w:rPr>
        <w:t xml:space="preserve">741535</w:t>
      </w:r>
    </w:p>
    <w:p>
      <w:r>
        <w:t xml:space="preserve">@FrenkMate @agortaa Sielut tulevat pintaan, eikä tietoisuus anna heille rauhaa...</w:t>
        <w:br/>
        <w:t xml:space="preserve"> Tämä kaatopaikka on julman ruumishuoneen vastakkaisella rannalla...</w:t>
      </w:r>
    </w:p>
    <w:p>
      <w:r>
        <w:rPr>
          <w:b/>
          <w:u w:val="single"/>
        </w:rPr>
        <w:t xml:space="preserve">741536</w:t>
      </w:r>
    </w:p>
    <w:p>
      <w:r>
        <w:t xml:space="preserve">Ja 03.06.2018 äänestän #ZATE, Ivanka Novak !</w:t>
        <w:br/>
        <w:br/>
        <w:t xml:space="preserve"> Kunnes murhaajasi pyytävät sinulta anteeksi.</w:t>
        <w:br/>
        <w:br/>
        <w:t xml:space="preserve"> #vaalit2018 https://t.co/c0zreQLwjO</w:t>
      </w:r>
    </w:p>
    <w:p>
      <w:r>
        <w:rPr>
          <w:b/>
          <w:u w:val="single"/>
        </w:rPr>
        <w:t xml:space="preserve">741537</w:t>
      </w:r>
    </w:p>
    <w:p>
      <w:r>
        <w:t xml:space="preserve">@BernetichD @Vialittera @aleshojs @JJansaSDS Hmm...voihan se olla, että 'apteekkareiden' on pakko harventaa; muuten ei ole mitään sopimusta..😎😍😍😎😎😎😁</w:t>
      </w:r>
    </w:p>
    <w:p>
      <w:r>
        <w:rPr>
          <w:b/>
          <w:u w:val="single"/>
        </w:rPr>
        <w:t xml:space="preserve">741538</w:t>
      </w:r>
    </w:p>
    <w:p>
      <w:r>
        <w:t xml:space="preserve">Iltapäivällä olin niin väsynyt, että nukuin sikeästi parkkeeratussa pakettiautossa BTC LJ:llä lähes puolitoista tuntia. #november10.</w:t>
      </w:r>
    </w:p>
    <w:p>
      <w:r>
        <w:rPr>
          <w:b/>
          <w:u w:val="single"/>
        </w:rPr>
        <w:t xml:space="preserve">741539</w:t>
      </w:r>
    </w:p>
    <w:p>
      <w:r>
        <w:t xml:space="preserve">@Baldrick_57 @Mateja_Rose puoli tuntia kävelyä pakokaasujen tai bussin hengittämiseen, onnelliset keuhkot</w:t>
      </w:r>
    </w:p>
    <w:p>
      <w:r>
        <w:rPr>
          <w:b/>
          <w:u w:val="single"/>
        </w:rPr>
        <w:t xml:space="preserve">741540</w:t>
      </w:r>
    </w:p>
    <w:p>
      <w:r>
        <w:t xml:space="preserve">@miro5ek Anna heidän lähettää sähköpostia, mitä heillä on sanottavaa. Älä suututa ihmisiä, vaikka he olisivat toimittajia.</w:t>
      </w:r>
    </w:p>
    <w:p>
      <w:r>
        <w:rPr>
          <w:b/>
          <w:u w:val="single"/>
        </w:rPr>
        <w:t xml:space="preserve">741541</w:t>
      </w:r>
    </w:p>
    <w:p>
      <w:r>
        <w:t xml:space="preserve">@polikarbonat @GobaFunk Vaikka en kuulisi sitä enää koskaan.</w:t>
        <w:br/>
        <w:t xml:space="preserve"> Jotain tulee esiin kiillottamalla, mutta drgac muuttaa.</w:t>
        <w:br/>
        <w:t xml:space="preserve"> Rogelj Romat yrittää</w:t>
      </w:r>
    </w:p>
    <w:p>
      <w:r>
        <w:rPr>
          <w:b/>
          <w:u w:val="single"/>
        </w:rPr>
        <w:t xml:space="preserve">741542</w:t>
      </w:r>
    </w:p>
    <w:p>
      <w:r>
        <w:t xml:space="preserve">@SlanaZagar POP TV vähensi SDS:n paikkojen määrää, joten katson yhteenoton televisiosta.</w:t>
      </w:r>
    </w:p>
    <w:p>
      <w:r>
        <w:rPr>
          <w:b/>
          <w:u w:val="single"/>
        </w:rPr>
        <w:t xml:space="preserve">741543</w:t>
      </w:r>
    </w:p>
    <w:p>
      <w:r>
        <w:t xml:space="preserve">@JurePoglajen No, ainakin skootterit voivat kuljettaa postimiehiä. Niin kauan kuin niitä vielä on.</w:t>
      </w:r>
    </w:p>
    <w:p>
      <w:r>
        <w:rPr>
          <w:b/>
          <w:u w:val="single"/>
        </w:rPr>
        <w:t xml:space="preserve">741544</w:t>
      </w:r>
    </w:p>
    <w:p>
      <w:r>
        <w:t xml:space="preserve">Kutsukaa minua äreäksi maanviljelijä-yrittäjäksi, mutta tämä on ällöttävää! https://t.co/rlxs45IDIP</w:t>
      </w:r>
    </w:p>
    <w:p>
      <w:r>
        <w:rPr>
          <w:b/>
          <w:u w:val="single"/>
        </w:rPr>
        <w:t xml:space="preserve">741545</w:t>
      </w:r>
    </w:p>
    <w:p>
      <w:r>
        <w:t xml:space="preserve">Se ostettiin minulle lastentarhaan ja huomenna se aloittaa akateemisen uransa. https://t.co/NCXjdYpchE</w:t>
      </w:r>
    </w:p>
    <w:p>
      <w:r>
        <w:rPr>
          <w:b/>
          <w:u w:val="single"/>
        </w:rPr>
        <w:t xml:space="preserve">741546</w:t>
      </w:r>
    </w:p>
    <w:p>
      <w:r>
        <w:t xml:space="preserve">Jos olet ammattivakooja, tiedät, että petos päättyy kuolemaan. Jos et tee niin, olet typerys.</w:t>
      </w:r>
    </w:p>
    <w:p>
      <w:r>
        <w:rPr>
          <w:b/>
          <w:u w:val="single"/>
        </w:rPr>
        <w:t xml:space="preserve">741547</w:t>
      </w:r>
    </w:p>
    <w:p>
      <w:r>
        <w:t xml:space="preserve">@jelka_godec @ZidanDejan @strankaSD @PS_DeSUS @StrankaSMC tyttö,älä ole typerä. se on juuri niin kuin teidän glorifioiduissa ulkomailla.</w:t>
      </w:r>
    </w:p>
    <w:p>
      <w:r>
        <w:rPr>
          <w:b/>
          <w:u w:val="single"/>
        </w:rPr>
        <w:t xml:space="preserve">741548</w:t>
      </w:r>
    </w:p>
    <w:p>
      <w:r>
        <w:t xml:space="preserve">Ne ovat luiden, nivelten ja lihasten parhaita ystäviä https://t.co/Kzd2JF7Sse https://t.co/GLcJoDwm5V https://t.co/GLcJoDwm5V</w:t>
      </w:r>
    </w:p>
    <w:p>
      <w:r>
        <w:rPr>
          <w:b/>
          <w:u w:val="single"/>
        </w:rPr>
        <w:t xml:space="preserve">741549</w:t>
      </w:r>
    </w:p>
    <w:p>
      <w:r>
        <w:t xml:space="preserve">@ZigaTurk Kuka tahansa, joka on tehokas ja valtiomies, voi esiintyä missä tahansa. Toistaiseksi niitä ei kuitenkaan ole ollut.</w:t>
      </w:r>
    </w:p>
    <w:p>
      <w:r>
        <w:rPr>
          <w:b/>
          <w:u w:val="single"/>
        </w:rPr>
        <w:t xml:space="preserve">741550</w:t>
      </w:r>
    </w:p>
    <w:p>
      <w:r>
        <w:t xml:space="preserve">@BojanPozar Onnittelut, Bojan.</w:t>
        <w:br/>
        <w:t xml:space="preserve"> Ainakaan mobiilimarkkinat eivät ole kuin leikattu lammas, kun ne menevät välikäsien haltuun.</w:t>
      </w:r>
    </w:p>
    <w:p>
      <w:r>
        <w:rPr>
          <w:b/>
          <w:u w:val="single"/>
        </w:rPr>
        <w:t xml:space="preserve">741551</w:t>
      </w:r>
    </w:p>
    <w:p>
      <w:r>
        <w:t xml:space="preserve">Hyvää juoksua rautatietä pitkin ;-) herkullista, tuoretta tarjontaamme. Aitoja pizzoja puu-uunista. #obzelenzici #penzionkracun #loce</w:t>
      </w:r>
    </w:p>
    <w:p>
      <w:r>
        <w:rPr>
          <w:b/>
          <w:u w:val="single"/>
        </w:rPr>
        <w:t xml:space="preserve">741552</w:t>
      </w:r>
    </w:p>
    <w:p>
      <w:r>
        <w:t xml:space="preserve">@t_celestina @Mateja_Rose Pyöräily ja kävely, erittäin huonolla säällä bussi. Auton käyttäminen töihin ja töistä lähtemiseen on roskaa.</w:t>
      </w:r>
    </w:p>
    <w:p>
      <w:r>
        <w:rPr>
          <w:b/>
          <w:u w:val="single"/>
        </w:rPr>
        <w:t xml:space="preserve">741553</w:t>
      </w:r>
    </w:p>
    <w:p>
      <w:r>
        <w:t xml:space="preserve">#Kommentti #TanjaLesničarPučko Tuomioistuinpostin toimittaminen - postimies ei aina soita kahdesti https://t.co/coI1wXyQzv https://t.co/vOJeI4LSdu</w:t>
      </w:r>
    </w:p>
    <w:p>
      <w:r>
        <w:rPr>
          <w:b/>
          <w:u w:val="single"/>
        </w:rPr>
        <w:t xml:space="preserve">741554</w:t>
      </w:r>
    </w:p>
    <w:p>
      <w:r>
        <w:t xml:space="preserve">@MadmSlo Please???? Olemme melkein 2 tunnin päässä ambulanssista! Mitä haluat sanoa?!???</w:t>
      </w:r>
    </w:p>
    <w:p>
      <w:r>
        <w:rPr>
          <w:b/>
          <w:u w:val="single"/>
        </w:rPr>
        <w:t xml:space="preserve">741555</w:t>
      </w:r>
    </w:p>
    <w:p>
      <w:r>
        <w:t xml:space="preserve">Paimenet ovat sytyttäneet tulet, ja pian Maria paijaa Jeesuksen. Toivotan teille siunattua joulua! #lifestyle https://t.co/Fjmuy54TtM</w:t>
      </w:r>
    </w:p>
    <w:p>
      <w:r>
        <w:rPr>
          <w:b/>
          <w:u w:val="single"/>
        </w:rPr>
        <w:t xml:space="preserve">741556</w:t>
      </w:r>
    </w:p>
    <w:p>
      <w:r>
        <w:t xml:space="preserve">@lucijausaj #srbjancin palkkasotilaat ovat edelleen täynnä Balkanilla ja he tulevat ahdistelemaan Sloveniaa.</w:t>
      </w:r>
    </w:p>
    <w:p>
      <w:r>
        <w:rPr>
          <w:b/>
          <w:u w:val="single"/>
        </w:rPr>
        <w:t xml:space="preserve">741557</w:t>
      </w:r>
    </w:p>
    <w:p>
      <w:r>
        <w:t xml:space="preserve">Kiinteistöjen laillistaminen: enemmän vaihtoehtoja, mutta kaikkia rakennuksia ei voida laillistaa https://t.co/cdISppIpeQ</w:t>
      </w:r>
    </w:p>
    <w:p>
      <w:r>
        <w:rPr>
          <w:b/>
          <w:u w:val="single"/>
        </w:rPr>
        <w:t xml:space="preserve">741558</w:t>
      </w:r>
    </w:p>
    <w:p>
      <w:r>
        <w:t xml:space="preserve">@romunov @lukavalas Lämmitämme Savaa joka tapauksessa, koska se jäähdyttää Šmarna Goran alla sijaitsevaa ydinreaktoria. Katso Atomic Organ -hanke.</w:t>
      </w:r>
    </w:p>
    <w:p>
      <w:r>
        <w:rPr>
          <w:b/>
          <w:u w:val="single"/>
        </w:rPr>
        <w:t xml:space="preserve">741559</w:t>
      </w:r>
    </w:p>
    <w:p>
      <w:r>
        <w:t xml:space="preserve">Ainoa asia, joka ärsyttää minua enemmän kuin VAR:n laukaukset 40 metrin päässä olevasta paitsiosta futsalissa, on valmentajan haastaminen paitsiosta NHL-jääkiekossa. Vitun kusipäät.</w:t>
      </w:r>
    </w:p>
    <w:p>
      <w:r>
        <w:rPr>
          <w:b/>
          <w:u w:val="single"/>
        </w:rPr>
        <w:t xml:space="preserve">741560</w:t>
      </w:r>
    </w:p>
    <w:p>
      <w:r>
        <w:t xml:space="preserve">@BlogSlovenija @rtztim En muista sitä.</w:t>
        <w:t xml:space="preserve">Jonkun on lopetettava tämä ja pian.</w:t>
        <w:br/>
        <w:t xml:space="preserve">12 aborttia päivässä on liikaa Slo:n kaltaisessa maassa</w:t>
      </w:r>
    </w:p>
    <w:p>
      <w:r>
        <w:rPr>
          <w:b/>
          <w:u w:val="single"/>
        </w:rPr>
        <w:t xml:space="preserve">741561</w:t>
      </w:r>
    </w:p>
    <w:p>
      <w:r>
        <w:t xml:space="preserve">@PreglArjan koska Venus, runoilijat ja Napoleon eivät syyllistyneet Katynin verilöylyyn.</w:t>
      </w:r>
    </w:p>
    <w:p>
      <w:r>
        <w:rPr>
          <w:b/>
          <w:u w:val="single"/>
        </w:rPr>
        <w:t xml:space="preserve">741562</w:t>
      </w:r>
    </w:p>
    <w:p>
      <w:r>
        <w:t xml:space="preserve">Tämä on väärä muoto.Käytämme hienostunutta tapaa johtaa kansaa harhaan suuressa mittakaavassa!!! https://t.co/2mMO13sKSH ...</w:t>
      </w:r>
    </w:p>
    <w:p>
      <w:r>
        <w:rPr>
          <w:b/>
          <w:u w:val="single"/>
        </w:rPr>
        <w:t xml:space="preserve">741563</w:t>
      </w:r>
    </w:p>
    <w:p>
      <w:r>
        <w:t xml:space="preserve">Hisa Caféssa on ihanaa kuumaa kaakaota. Pudding. Se on kuuma. Ihanaa.</w:t>
      </w:r>
    </w:p>
    <w:p>
      <w:r>
        <w:rPr>
          <w:b/>
          <w:u w:val="single"/>
        </w:rPr>
        <w:t xml:space="preserve">741564</w:t>
      </w:r>
    </w:p>
    <w:p>
      <w:r>
        <w:t xml:space="preserve">@Libertarec mitä räksyttäjiä nämä kansalaisjärjestöt ovat; ja he kaikki ovat muka lääkäreitä:((((</w:t>
      </w:r>
    </w:p>
    <w:p>
      <w:r>
        <w:rPr>
          <w:b/>
          <w:u w:val="single"/>
        </w:rPr>
        <w:t xml:space="preserve">741565</w:t>
      </w:r>
    </w:p>
    <w:p>
      <w:r>
        <w:t xml:space="preserve">@russhie Kaikki kortilla. Tut, jos se on vain 1e. Minulla ei yksinkertaisesti ole koskaan käteistä. Pysäköinti lj:ssä maksan kolikoilla. En siis tarvitse käteistä</w:t>
      </w:r>
    </w:p>
    <w:p>
      <w:r>
        <w:rPr>
          <w:b/>
          <w:u w:val="single"/>
        </w:rPr>
        <w:t xml:space="preserve">741566</w:t>
      </w:r>
    </w:p>
    <w:p>
      <w:r>
        <w:t xml:space="preserve">@Zamislisi On tarpeen lukea GINI-artikkeli, ennen kuin alat suoltaa populismia palstoillasi.</w:t>
      </w:r>
    </w:p>
    <w:p>
      <w:r>
        <w:rPr>
          <w:b/>
          <w:u w:val="single"/>
        </w:rPr>
        <w:t xml:space="preserve">741567</w:t>
      </w:r>
    </w:p>
    <w:p>
      <w:r>
        <w:t xml:space="preserve">Kun Milovanovic sanoo, ettei vaaraa ole, jotain on aina vialla! #tihobodi</w:t>
      </w:r>
    </w:p>
    <w:p>
      <w:r>
        <w:rPr>
          <w:b/>
          <w:u w:val="single"/>
        </w:rPr>
        <w:t xml:space="preserve">741568</w:t>
      </w:r>
    </w:p>
    <w:p>
      <w:r>
        <w:t xml:space="preserve">@RealJDamjan: "En ole nukkunut silmänräpäystäkään enkä malta odottaa, että nämä tunteet katoavat."</w:t>
        <w:br/>
        <w:t xml:space="preserve"> https://t.co/ORM4zocBGn #jumping @TeamSlovenia</w:t>
      </w:r>
    </w:p>
    <w:p>
      <w:r>
        <w:rPr>
          <w:b/>
          <w:u w:val="single"/>
        </w:rPr>
        <w:t xml:space="preserve">741569</w:t>
      </w:r>
    </w:p>
    <w:p>
      <w:r>
        <w:t xml:space="preserve">@DamirCrncec @CvetaStepanjan Sosialismi kansalaisille, mutta kaverikapitalismi punaiselle eliitille.</w:t>
      </w:r>
    </w:p>
    <w:p>
      <w:r>
        <w:rPr>
          <w:b/>
          <w:u w:val="single"/>
        </w:rPr>
        <w:t xml:space="preserve">741570</w:t>
      </w:r>
    </w:p>
    <w:p>
      <w:r>
        <w:t xml:space="preserve">BEAUTY</w:t>
        <w:br/>
        <w:br/>
        <w:t xml:space="preserve">Tänään annamme sinulle 5 merkkiä siitä, että käytät väärää meikkivoidetta. Jos huomaat ne hakiessasi... https://t.co/n2KgGGDb0r...</w:t>
      </w:r>
    </w:p>
    <w:p>
      <w:r>
        <w:rPr>
          <w:b/>
          <w:u w:val="single"/>
        </w:rPr>
        <w:t xml:space="preserve">741571</w:t>
      </w:r>
    </w:p>
    <w:p>
      <w:r>
        <w:t xml:space="preserve">Keskipäivällä hän kieltäytyi menemästä nukkumaan. Hän nukahti puhuessaan isoäitinsä kanssa. https://t.co/Hd6W6Il2fU</w:t>
      </w:r>
    </w:p>
    <w:p>
      <w:r>
        <w:rPr>
          <w:b/>
          <w:u w:val="single"/>
        </w:rPr>
        <w:t xml:space="preserve">741572</w:t>
      </w:r>
    </w:p>
    <w:p>
      <w:r>
        <w:t xml:space="preserve">Marko @crnkovic: Ampumahauta. Hyvää yötä. Sotilas sytyttää savukkeen. Ensimmäinen savu. Ja luoti päähän. https://t.co/TuAy7Jx2aD</w:t>
      </w:r>
    </w:p>
    <w:p>
      <w:r>
        <w:rPr>
          <w:b/>
          <w:u w:val="single"/>
        </w:rPr>
        <w:t xml:space="preserve">741573</w:t>
      </w:r>
    </w:p>
    <w:p>
      <w:r>
        <w:t xml:space="preserve">@AllBriefs @JJansaSDS On totta, että eri Fajon ja muut kommunistit puolustavat Balkania.</w:t>
      </w:r>
    </w:p>
    <w:p>
      <w:r>
        <w:rPr>
          <w:b/>
          <w:u w:val="single"/>
        </w:rPr>
        <w:t xml:space="preserve">741574</w:t>
      </w:r>
    </w:p>
    <w:p>
      <w:r>
        <w:t xml:space="preserve">Haha!</w:t>
        <w:t xml:space="preserve">Junior on jälleen kerran tyylikkäästi tökkinyt mahtailevan sosialistisen paksupään kuonoon.</w:t>
        <w:br/>
        <w:t xml:space="preserve">https://t.co/JLLfDobKxB</w:t>
      </w:r>
    </w:p>
    <w:p>
      <w:r>
        <w:rPr>
          <w:b/>
          <w:u w:val="single"/>
        </w:rPr>
        <w:t xml:space="preserve">741575</w:t>
      </w:r>
    </w:p>
    <w:p>
      <w:r>
        <w:t xml:space="preserve">@MarkoPavlisic @Jan_Skoberne @fmsdphr SD Youth Forum tukee välimiesmenettelysopimuksen täytäntöönpanoa.</w:t>
      </w:r>
    </w:p>
    <w:p>
      <w:r>
        <w:rPr>
          <w:b/>
          <w:u w:val="single"/>
        </w:rPr>
        <w:t xml:space="preserve">741576</w:t>
      </w:r>
    </w:p>
    <w:p>
      <w:r>
        <w:t xml:space="preserve">@tasosedova Yksi lapsista pudotti viime kerralla kaapunsa kesken liikuntatunnin :)</w:t>
      </w:r>
    </w:p>
    <w:p>
      <w:r>
        <w:rPr>
          <w:b/>
          <w:u w:val="single"/>
        </w:rPr>
        <w:t xml:space="preserve">741577</w:t>
      </w:r>
    </w:p>
    <w:p>
      <w:r>
        <w:t xml:space="preserve">Eritrealainen mies puukotti ja uhkasi maanmiestään useita kertoja integraatiotalossa. Hän on uhka slovenialaisille, mutta häntä ei karkoteta.</w:t>
        <w:br/>
        <w:t xml:space="preserve"> Kommentoi!</w:t>
      </w:r>
    </w:p>
    <w:p>
      <w:r>
        <w:rPr>
          <w:b/>
          <w:u w:val="single"/>
        </w:rPr>
        <w:t xml:space="preserve">741578</w:t>
      </w:r>
    </w:p>
    <w:p>
      <w:r>
        <w:t xml:space="preserve">@RomanVodeb Hillary voisi keksiä uuden sodan venäläisten kanssa.Tämä nainen on täysi kusipää. Se on parempi, tai pikemminkin vähemmän huono, niin kuin se osoittautui.</w:t>
      </w:r>
    </w:p>
    <w:p>
      <w:r>
        <w:rPr>
          <w:b/>
          <w:u w:val="single"/>
        </w:rPr>
        <w:t xml:space="preserve">741579</w:t>
      </w:r>
    </w:p>
    <w:p>
      <w:r>
        <w:t xml:space="preserve">@petrasovdat Mikä ihmisiä vaivaa, mutta viime aikoina he syövät vain hulluja sieniä tai ovat myrkkyruoholla, en voi uskoa sitä.</w:t>
      </w:r>
    </w:p>
    <w:p>
      <w:r>
        <w:rPr>
          <w:b/>
          <w:u w:val="single"/>
        </w:rPr>
        <w:t xml:space="preserve">741580</w:t>
      </w:r>
    </w:p>
    <w:p>
      <w:r>
        <w:t xml:space="preserve">@dzey_89 @JoAnnaOfArT @ABratusek Kyvytön, paha ja korruptoitunut ytimiin asti.</w:t>
      </w:r>
    </w:p>
    <w:p>
      <w:r>
        <w:rPr>
          <w:b/>
          <w:u w:val="single"/>
        </w:rPr>
        <w:t xml:space="preserve">741581</w:t>
      </w:r>
    </w:p>
    <w:p>
      <w:r>
        <w:t xml:space="preserve">@sarecmarjan Slovenian kansa vetoaa: epäpätevän ja tuhoisan hallituksen välitöntä eroa.</w:t>
      </w:r>
    </w:p>
    <w:p>
      <w:r>
        <w:rPr>
          <w:b/>
          <w:u w:val="single"/>
        </w:rPr>
        <w:t xml:space="preserve">741582</w:t>
      </w:r>
    </w:p>
    <w:p>
      <w:r>
        <w:t xml:space="preserve">@Nika_Per Samanlainen kuin jos sinua käsketään kytkemään modeemi pois ja päälle puhelinyhtiön puhelinkeskuksessa :)</w:t>
      </w:r>
    </w:p>
    <w:p>
      <w:r>
        <w:rPr>
          <w:b/>
          <w:u w:val="single"/>
        </w:rPr>
        <w:t xml:space="preserve">741583</w:t>
      </w:r>
    </w:p>
    <w:p>
      <w:r>
        <w:t xml:space="preserve">@KovacRebeka pitäisi haastaa LJ Field Sanatorium oikeuteen siitä, että se päästää potilaat ulos laitoksesta hahahahah 😀😀😀😀</w:t>
      </w:r>
    </w:p>
    <w:p>
      <w:r>
        <w:rPr>
          <w:b/>
          <w:u w:val="single"/>
        </w:rPr>
        <w:t xml:space="preserve">741584</w:t>
      </w:r>
    </w:p>
    <w:p>
      <w:r>
        <w:t xml:space="preserve">Resepti: Kuinka tuhota lapsi (mies tai nainen). #Chapter01 #BetaMen #CompleteRelationship #Tragedia https://t.co/egiRLD8goF</w:t>
      </w:r>
    </w:p>
    <w:p>
      <w:r>
        <w:rPr>
          <w:b/>
          <w:u w:val="single"/>
        </w:rPr>
        <w:t xml:space="preserve">741585</w:t>
      </w:r>
    </w:p>
    <w:p>
      <w:r>
        <w:t xml:space="preserve">@dragnslyr_ds @Jugoslovan @AntonPeinkiher @zaslovenijo2 Pakottajien puolella on enemmän.</w:t>
      </w:r>
    </w:p>
    <w:p>
      <w:r>
        <w:rPr>
          <w:b/>
          <w:u w:val="single"/>
        </w:rPr>
        <w:t xml:space="preserve">741586</w:t>
      </w:r>
    </w:p>
    <w:p>
      <w:r>
        <w:t xml:space="preserve">Missä yöpyä, missä nukkua, keneltä tilata olutta ja ennen kaikkea mistä varata illallinen Lontoossa vieraillessa: https://t.co/XmRnu4KS7V #solaokusov</w:t>
      </w:r>
    </w:p>
    <w:p>
      <w:r>
        <w:rPr>
          <w:b/>
          <w:u w:val="single"/>
        </w:rPr>
        <w:t xml:space="preserve">741587</w:t>
      </w:r>
    </w:p>
    <w:p>
      <w:r>
        <w:t xml:space="preserve">@uros_sinko @MarkoSket @MarkoFratnik @AllBriefs @AntoniovCaccia @JiriKocica Ilman partisaaneja eurooppalaiset puhuisivat arabian sijaan saksaa.</w:t>
      </w:r>
    </w:p>
    <w:p>
      <w:r>
        <w:rPr>
          <w:b/>
          <w:u w:val="single"/>
        </w:rPr>
        <w:t xml:space="preserve">741588</w:t>
      </w:r>
    </w:p>
    <w:p>
      <w:r>
        <w:t xml:space="preserve">@MitjaIrsic Fundamentalistinen terroristijärjestö tämä kaveri vertaa TO ? https://t.co/ktUSAlTOtK</w:t>
      </w:r>
    </w:p>
    <w:p>
      <w:r>
        <w:rPr>
          <w:b/>
          <w:u w:val="single"/>
        </w:rPr>
        <w:t xml:space="preserve">741589</w:t>
      </w:r>
    </w:p>
    <w:p>
      <w:r>
        <w:t xml:space="preserve">SDS vaatii kulttuuriministerin interpellointia, koska Možina ei voittanut Prešeren-palkintoa eikä Valkoinen kirja voittanut Pulitzer-palkintoa.</w:t>
      </w:r>
    </w:p>
    <w:p>
      <w:r>
        <w:rPr>
          <w:b/>
          <w:u w:val="single"/>
        </w:rPr>
        <w:t xml:space="preserve">741590</w:t>
      </w:r>
    </w:p>
    <w:p>
      <w:r>
        <w:t xml:space="preserve">Vallanpitäjien sedät takertuvat viimeiseenkin ratkaisun rippeeseen. Mutta näyttää siltä, että ruohon terä ei kestä niin monen lihavan sedän painoa.</w:t>
      </w:r>
    </w:p>
    <w:p>
      <w:r>
        <w:rPr>
          <w:b/>
          <w:u w:val="single"/>
        </w:rPr>
        <w:t xml:space="preserve">741591</w:t>
      </w:r>
    </w:p>
    <w:p>
      <w:r>
        <w:t xml:space="preserve">@MarjeticaM Kannatan teurastusta, mutta en ole suden alueella. Jos täällä olisi tapahtunut verilöylyjä, olisin jo kauan sitten lähtenyt kävelylle Tivoliin.</w:t>
      </w:r>
    </w:p>
    <w:p>
      <w:r>
        <w:rPr>
          <w:b/>
          <w:u w:val="single"/>
        </w:rPr>
        <w:t xml:space="preserve">741592</w:t>
      </w:r>
    </w:p>
    <w:p>
      <w:r>
        <w:t xml:space="preserve">@Mlinar72 En kuulu siihen ilmeisen suureen ihmisryhmään, joka uskoo taustalla oleviin setiin, vaan se on konstruktio, joka toimii alibina epäonnistuneelle politiikalle.</w:t>
      </w:r>
    </w:p>
    <w:p>
      <w:r>
        <w:rPr>
          <w:b/>
          <w:u w:val="single"/>
        </w:rPr>
        <w:t xml:space="preserve">741593</w:t>
      </w:r>
    </w:p>
    <w:p>
      <w:r>
        <w:t xml:space="preserve">Omfg, mitä idiootteja... paljonko Messi tuo ja paljonko fútbol-pelaajat tuovat? https://t.co/7XnzvYNYFu</w:t>
      </w:r>
    </w:p>
    <w:p>
      <w:r>
        <w:rPr>
          <w:b/>
          <w:u w:val="single"/>
        </w:rPr>
        <w:t xml:space="preserve">741594</w:t>
      </w:r>
    </w:p>
    <w:p>
      <w:r>
        <w:t xml:space="preserve">@UrskaZala @ZeleniSlovenije @rokomavh @barjanski @andrejcus Jätevesi liittoutumattomien at-root. Ne antavat huonon kuvan vihreistä.</w:t>
      </w:r>
    </w:p>
    <w:p>
      <w:r>
        <w:rPr>
          <w:b/>
          <w:u w:val="single"/>
        </w:rPr>
        <w:t xml:space="preserve">741595</w:t>
      </w:r>
    </w:p>
    <w:p>
      <w:r>
        <w:t xml:space="preserve">Opettajat ovat rikkaita, koska he omistavat käytäntöjensä tutkimuksen, B.Lesničar @zrss_si #kielet #linpilcare #erasmus+</w:t>
      </w:r>
    </w:p>
    <w:p>
      <w:r>
        <w:rPr>
          <w:b/>
          <w:u w:val="single"/>
        </w:rPr>
        <w:t xml:space="preserve">741596</w:t>
      </w:r>
    </w:p>
    <w:p>
      <w:r>
        <w:t xml:space="preserve">Voisiko joku kertoa minulle, mikä on #radiobatlesi? En tunnu olevan tarpeeksi twitterissä, mikään ei ole tarpeeksi selvää :)</w:t>
      </w:r>
    </w:p>
    <w:p>
      <w:r>
        <w:rPr>
          <w:b/>
          <w:u w:val="single"/>
        </w:rPr>
        <w:t xml:space="preserve">741597</w:t>
      </w:r>
    </w:p>
    <w:p>
      <w:r>
        <w:t xml:space="preserve">@po_kaplan @DominikaSvarc @DKaloh On helpompi etsiä kodinkoneiden luovuttajaa, jos sinulla on jo puuosaa, kuin koko keittiö, jossa on kodinkoneet päällä.</w:t>
      </w:r>
    </w:p>
    <w:p>
      <w:r>
        <w:rPr>
          <w:b/>
          <w:u w:val="single"/>
        </w:rPr>
        <w:t xml:space="preserve">741598</w:t>
      </w:r>
    </w:p>
    <w:p>
      <w:r>
        <w:t xml:space="preserve">Uusi hankinta Ruotsin multikultille Oppilas raiskasi opettajansa, median on oltava poliittisesti korrekti.</w:t>
        <w:br/>
        <w:br/>
        <w:t xml:space="preserve">https://t.co/GeyA9gBGfR</w:t>
      </w:r>
    </w:p>
    <w:p>
      <w:r>
        <w:rPr>
          <w:b/>
          <w:u w:val="single"/>
        </w:rPr>
        <w:t xml:space="preserve">741599</w:t>
      </w:r>
    </w:p>
    <w:p>
      <w:r>
        <w:t xml:space="preserve">@potepuski Tämä on vakavaa vanhainkodeissa asuvien eläkeläisten hyväksikäyttöä....sama heikoimmassa asemassa olevan väestönosan hyväksikäyttö...</w:t>
      </w:r>
    </w:p>
    <w:p>
      <w:r>
        <w:rPr>
          <w:b/>
          <w:u w:val="single"/>
        </w:rPr>
        <w:t xml:space="preserve">741600</w:t>
      </w:r>
    </w:p>
    <w:p>
      <w:r>
        <w:t xml:space="preserve">@opica @shyam2001 @YanchMb Syödään, juodaan ja luetaan jotain hyvää ennen sitä. Viimeinen sammuttaa valot!</w:t>
      </w:r>
    </w:p>
    <w:p>
      <w:r>
        <w:rPr>
          <w:b/>
          <w:u w:val="single"/>
        </w:rPr>
        <w:t xml:space="preserve">741601</w:t>
      </w:r>
    </w:p>
    <w:p>
      <w:r>
        <w:t xml:space="preserve">UNICEF: Yli seitsemän miljoonaa lasta on Jemenissä nälänhädän uhkaamana https://t.co/AOIGBahpQq https://t.co/AOIGBahpQq</w:t>
      </w:r>
    </w:p>
    <w:p>
      <w:r>
        <w:rPr>
          <w:b/>
          <w:u w:val="single"/>
        </w:rPr>
        <w:t xml:space="preserve">741602</w:t>
      </w:r>
    </w:p>
    <w:p>
      <w:r>
        <w:t xml:space="preserve">Kansalliset opiskelijamaksu- ja tukijärjestelmät 2018/19 https://t.co/ERzfRUq17A #youthparent #parent</w:t>
      </w:r>
    </w:p>
    <w:p>
      <w:r>
        <w:rPr>
          <w:b/>
          <w:u w:val="single"/>
        </w:rPr>
        <w:t xml:space="preserve">741603</w:t>
      </w:r>
    </w:p>
    <w:p>
      <w:r>
        <w:t xml:space="preserve">Laardi on virallisesti yksi ravitsevimmista ja terveellisimmistä elintarvikkeista! Isoäidit olivat oikeassa... - Megasvet https://t.co/HL1IwzwHu7 https://t.co/HL1IwzwHu7</w:t>
      </w:r>
    </w:p>
    <w:p>
      <w:r>
        <w:rPr>
          <w:b/>
          <w:u w:val="single"/>
        </w:rPr>
        <w:t xml:space="preserve">741604</w:t>
      </w:r>
    </w:p>
    <w:p>
      <w:r>
        <w:t xml:space="preserve">@BernardBrscic Kunnioitat cefuria ja maahanmuuttajaa sekä vasemmistohuoraa, joka antoi sen tälle maahanmuuttajalle.</w:t>
      </w:r>
    </w:p>
    <w:p>
      <w:r>
        <w:rPr>
          <w:b/>
          <w:u w:val="single"/>
        </w:rPr>
        <w:t xml:space="preserve">741605</w:t>
      </w:r>
    </w:p>
    <w:p>
      <w:r>
        <w:t xml:space="preserve">Luna... tämä otettiin tasan kolme vuotta sitten...  Se on liian kaukana... ja niiden välissä on tyhjiö... https://t.co/RYoJaKyKeb</w:t>
      </w:r>
    </w:p>
    <w:p>
      <w:r>
        <w:rPr>
          <w:b/>
          <w:u w:val="single"/>
        </w:rPr>
        <w:t xml:space="preserve">741606</w:t>
      </w:r>
    </w:p>
    <w:p>
      <w:r>
        <w:t xml:space="preserve">@GoranBracic Kukaan ei kysy syitä. Ainoastaan ase- ja turvallisuusalan yritykset vääntävät käsiään.</w:t>
      </w:r>
    </w:p>
    <w:p>
      <w:r>
        <w:rPr>
          <w:b/>
          <w:u w:val="single"/>
        </w:rPr>
        <w:t xml:space="preserve">741607</w:t>
      </w:r>
    </w:p>
    <w:p>
      <w:r>
        <w:t xml:space="preserve">@Petrasa1 Jansalla on tietääkseni vartija,ehkä olen väärässä... Voisiko jotain pahempaa tapahtua?</w:t>
      </w:r>
    </w:p>
    <w:p>
      <w:r>
        <w:rPr>
          <w:b/>
          <w:u w:val="single"/>
        </w:rPr>
        <w:t xml:space="preserve">741608</w:t>
      </w:r>
    </w:p>
    <w:p>
      <w:r>
        <w:t xml:space="preserve">@karmennovak Hanki tämä pienempi versio ja kun ostat, älä osta koko mustaa, koska se ei todellakaan auta :)</w:t>
      </w:r>
    </w:p>
    <w:p>
      <w:r>
        <w:rPr>
          <w:b/>
          <w:u w:val="single"/>
        </w:rPr>
        <w:t xml:space="preserve">741609</w:t>
      </w:r>
    </w:p>
    <w:p>
      <w:r>
        <w:t xml:space="preserve">Excellanc Muodikas monivärinen naisten rannekello | asseenontv.si https://t.co/U24L6oIdcu</w:t>
      </w:r>
    </w:p>
    <w:p>
      <w:r>
        <w:rPr>
          <w:b/>
          <w:u w:val="single"/>
        </w:rPr>
        <w:t xml:space="preserve">741610</w:t>
      </w:r>
    </w:p>
    <w:p>
      <w:r>
        <w:t xml:space="preserve">Slovenian kiistaton lipunkantaja mitalitaistelussa. Tule, Jakov! https://t.co/P1NmGrKvU2</w:t>
      </w:r>
    </w:p>
    <w:p>
      <w:r>
        <w:rPr>
          <w:b/>
          <w:u w:val="single"/>
        </w:rPr>
        <w:t xml:space="preserve">741611</w:t>
      </w:r>
    </w:p>
    <w:p>
      <w:r>
        <w:t xml:space="preserve">@JernejStromajer Mielestäni Grimsin hallusinaatiokatkoksen voisi ottaa hieman vähemmän vakavasti.</w:t>
      </w:r>
    </w:p>
    <w:p>
      <w:r>
        <w:rPr>
          <w:b/>
          <w:u w:val="single"/>
        </w:rPr>
        <w:t xml:space="preserve">741612</w:t>
      </w:r>
    </w:p>
    <w:p>
      <w:r>
        <w:t xml:space="preserve">@alojztetickovi3 Se olisi suuri sääli! Katsokaa, miten he ovat taivutelleet gojereitaan!😀</w:t>
      </w:r>
    </w:p>
    <w:p>
      <w:r>
        <w:rPr>
          <w:b/>
          <w:u w:val="single"/>
        </w:rPr>
        <w:t xml:space="preserve">741613</w:t>
      </w:r>
    </w:p>
    <w:p>
      <w:r>
        <w:t xml:space="preserve">Siksi on tärkeää ottaa käyttöön suurnopeusjuna ja siirtää matkustajat vähitellen autoista juniin... https://t.co/rN1aORVXmv...</w:t>
      </w:r>
    </w:p>
    <w:p>
      <w:r>
        <w:rPr>
          <w:b/>
          <w:u w:val="single"/>
        </w:rPr>
        <w:t xml:space="preserve">741614</w:t>
      </w:r>
    </w:p>
    <w:p>
      <w:r>
        <w:t xml:space="preserve">@SBaksuz Joo, ellei heillä ole jotain maanalaista tunnelia, josta he saavat uusia raaka-aineita :D</w:t>
        <w:br/>
        <w:t xml:space="preserve">on helpointa lahjoa joku. harmi, ettei siellä ole sloveneja</w:t>
      </w:r>
    </w:p>
    <w:p>
      <w:r>
        <w:rPr>
          <w:b/>
          <w:u w:val="single"/>
        </w:rPr>
        <w:t xml:space="preserve">741615</w:t>
      </w:r>
    </w:p>
    <w:p>
      <w:r>
        <w:t xml:space="preserve">#huutokauppa Kolmen makuuhuoneen huoneisto (107,5m2), Maistrova 28, Maribor. Tarjoushinta = 76.140€. https://t.co/LvT2YKQgmS https://t.co/S4C1tGCGCK https://t.co/S4C1tGCGCK</w:t>
      </w:r>
    </w:p>
    <w:p>
      <w:r>
        <w:rPr>
          <w:b/>
          <w:u w:val="single"/>
        </w:rPr>
        <w:t xml:space="preserve">741616</w:t>
      </w:r>
    </w:p>
    <w:p>
      <w:r>
        <w:t xml:space="preserve">Timmermans - Länsi-Balkanin tulevaisuuden kannalta on erittäin tärkeää, että välimiesoikeuden päätös pannaan täytäntöön.</w:t>
      </w:r>
    </w:p>
    <w:p>
      <w:r>
        <w:rPr>
          <w:b/>
          <w:u w:val="single"/>
        </w:rPr>
        <w:t xml:space="preserve">741617</w:t>
      </w:r>
    </w:p>
    <w:p>
      <w:r>
        <w:t xml:space="preserve">@MStrovs Tätä on toistettava loppuun asti, kunnes korruptoitunut hallinto kaatuu! Kauan eläköön demokratia!</w:t>
      </w:r>
    </w:p>
    <w:p>
      <w:r>
        <w:rPr>
          <w:b/>
          <w:u w:val="single"/>
        </w:rPr>
        <w:t xml:space="preserve">741618</w:t>
      </w:r>
    </w:p>
    <w:p>
      <w:r>
        <w:t xml:space="preserve">@tyschew @MatjazGerm @juremes Aja no? Eikö hän olekin vasemmiston jäsen parlamentissa? 🤔</w:t>
      </w:r>
    </w:p>
    <w:p>
      <w:r>
        <w:rPr>
          <w:b/>
          <w:u w:val="single"/>
        </w:rPr>
        <w:t xml:space="preserve">741619</w:t>
      </w:r>
    </w:p>
    <w:p>
      <w:r>
        <w:t xml:space="preserve">RCC on ilmeisesti #GoT:n suuri fani - #redmash. Toivottavasti he eivät lavasta häitä!</w:t>
      </w:r>
    </w:p>
    <w:p>
      <w:r>
        <w:rPr>
          <w:b/>
          <w:u w:val="single"/>
        </w:rPr>
        <w:t xml:space="preserve">741620</w:t>
      </w:r>
    </w:p>
    <w:p>
      <w:r>
        <w:t xml:space="preserve">@jozevolf ja @bilgladen. He voivat nukkua rauhassa, järjestelmämekaanikko ei ratkaissut mitään, tietokoneeni kaatui jälleen. 😁</w:t>
      </w:r>
    </w:p>
    <w:p>
      <w:r>
        <w:rPr>
          <w:b/>
          <w:u w:val="single"/>
        </w:rPr>
        <w:t xml:space="preserve">741621</w:t>
      </w:r>
    </w:p>
    <w:p>
      <w:r>
        <w:t xml:space="preserve">Uusi kolumni tohtori @KozmaAhacicin sormista, Fran Ramovšin sloveeninkielisen instituutin johtaja @ZrcSazu . https://t.co/vaqtOCpSne .</w:t>
      </w:r>
    </w:p>
    <w:p>
      <w:r>
        <w:rPr>
          <w:b/>
          <w:u w:val="single"/>
        </w:rPr>
        <w:t xml:space="preserve">741622</w:t>
      </w:r>
    </w:p>
    <w:p>
      <w:r>
        <w:t xml:space="preserve">Vihreää sähköä viime vuonna vähemmän kuin edellisvuonna. Ja vähemmän maksettuja tukia. https://t.co/lHZD8CjcSA</w:t>
      </w:r>
    </w:p>
    <w:p>
      <w:r>
        <w:rPr>
          <w:b/>
          <w:u w:val="single"/>
        </w:rPr>
        <w:t xml:space="preserve">741623</w:t>
      </w:r>
    </w:p>
    <w:p>
      <w:r>
        <w:t xml:space="preserve">@DeFlasker :D Mulla tulee päänsärky, kun ymmärrän liikaa! :)</w:t>
      </w:r>
    </w:p>
    <w:p>
      <w:r>
        <w:rPr>
          <w:b/>
          <w:u w:val="single"/>
        </w:rPr>
        <w:t xml:space="preserve">741624</w:t>
      </w:r>
    </w:p>
    <w:p>
      <w:r>
        <w:t xml:space="preserve">@zeljko_novak @VaneGosnik täsmälleen ilman kommunismia SLo...... kaikkialla se kaatuu täällä se kukoistaa.</w:t>
      </w:r>
    </w:p>
    <w:p>
      <w:r>
        <w:rPr>
          <w:b/>
          <w:u w:val="single"/>
        </w:rPr>
        <w:t xml:space="preserve">741625</w:t>
      </w:r>
    </w:p>
    <w:p>
      <w:r>
        <w:t xml:space="preserve">Hämmästyttävää luovuutta - huolimatta murhien tragediasta ja pakkopalautusten pelosta (KUVAT) https://t.co/TObucKTULI https://t.co/TObucKTULI</w:t>
      </w:r>
    </w:p>
    <w:p>
      <w:r>
        <w:rPr>
          <w:b/>
          <w:u w:val="single"/>
        </w:rPr>
        <w:t xml:space="preserve">741626</w:t>
      </w:r>
    </w:p>
    <w:p>
      <w:r>
        <w:t xml:space="preserve">@NeMaramButlov @JJansaSDS Huhujen mukaan Pohjois-Koreaan on jonoja.</w:t>
        <w:br/>
        <w:t xml:space="preserve"> He itse estävät tietojamme.😀😀😀😀😀</w:t>
      </w:r>
    </w:p>
    <w:p>
      <w:r>
        <w:rPr>
          <w:b/>
          <w:u w:val="single"/>
        </w:rPr>
        <w:t xml:space="preserve">741627</w:t>
      </w:r>
    </w:p>
    <w:p>
      <w:r>
        <w:t xml:space="preserve">Joukkomurhaaja, joka tullaan unohtamaan, mutta hänen uhrinsa eivät koskaan. https://t.co/k1En1SNoxH.</w:t>
      </w:r>
    </w:p>
    <w:p>
      <w:r>
        <w:rPr>
          <w:b/>
          <w:u w:val="single"/>
        </w:rPr>
        <w:t xml:space="preserve">741628</w:t>
      </w:r>
    </w:p>
    <w:p>
      <w:r>
        <w:t xml:space="preserve">@xxx24241454 Katsokaa tätä loistajaa, joka kieltäytyy antamasta ahvenelle edes yhtä kainalosauvoja, jotta se siirtyisi oikealle!🦊 ...</w:t>
      </w:r>
    </w:p>
    <w:p>
      <w:r>
        <w:rPr>
          <w:b/>
          <w:u w:val="single"/>
        </w:rPr>
        <w:t xml:space="preserve">741629</w:t>
      </w:r>
    </w:p>
    <w:p>
      <w:r>
        <w:t xml:space="preserve">Epäilen, että he yrittivät saada minut äänestämään vasemmistopuoluetta, kun olin lomalla. Sain punaisen auton, mutta minun piti ajaa vasemmalla.</w:t>
      </w:r>
    </w:p>
    <w:p>
      <w:r>
        <w:rPr>
          <w:b/>
          <w:u w:val="single"/>
        </w:rPr>
        <w:t xml:space="preserve">741630</w:t>
      </w:r>
    </w:p>
    <w:p>
      <w:r>
        <w:t xml:space="preserve">@PureDestiny "Maamme tunnetuin sanonta on, että "Pyhä Neza irrottaa narttujen perseet", koska silloin kanat alkavat taas munia.""</w:t>
      </w:r>
    </w:p>
    <w:p>
      <w:r>
        <w:rPr>
          <w:b/>
          <w:u w:val="single"/>
        </w:rPr>
        <w:t xml:space="preserve">741631</w:t>
      </w:r>
    </w:p>
    <w:p>
      <w:r>
        <w:t xml:space="preserve">Silmät: Sinä olet sama kuin sinä, puhut itseksesi, mutta naurat. Aloitit sen 30 vuotta ennen minua.</w:t>
        <w:br/>
        <w:t xml:space="preserve"> #jabolkonepadedalecoddrevesa</w:t>
      </w:r>
    </w:p>
    <w:p>
      <w:r>
        <w:rPr>
          <w:b/>
          <w:u w:val="single"/>
        </w:rPr>
        <w:t xml:space="preserve">741632</w:t>
      </w:r>
    </w:p>
    <w:p>
      <w:r>
        <w:t xml:space="preserve">Maahanmuuttajat keskuudessamme: ei niin paljon kuin luulemme https://t.co/EXr5J0wU2S via @domovina</w:t>
      </w:r>
    </w:p>
    <w:p>
      <w:r>
        <w:rPr>
          <w:b/>
          <w:u w:val="single"/>
        </w:rPr>
        <w:t xml:space="preserve">741633</w:t>
      </w:r>
    </w:p>
    <w:p>
      <w:r>
        <w:t xml:space="preserve">@miran_lipovec @JozeBiscak @Matej_Klaric @adDrapi Luovutan, tuollaisen aivokapasiteetin kanssa ei voi väittää vastaan.</w:t>
      </w:r>
    </w:p>
    <w:p>
      <w:r>
        <w:rPr>
          <w:b/>
          <w:u w:val="single"/>
        </w:rPr>
        <w:t xml:space="preserve">741634</w:t>
      </w:r>
    </w:p>
    <w:p>
      <w:r>
        <w:t xml:space="preserve">@stajerecvLJ @VaneGosnik Entä Cukerberg....tämä FdV:n nitpickers, he ovat roskaväkeä......</w:t>
      </w:r>
    </w:p>
    <w:p>
      <w:r>
        <w:rPr>
          <w:b/>
          <w:u w:val="single"/>
        </w:rPr>
        <w:t xml:space="preserve">741635</w:t>
      </w:r>
    </w:p>
    <w:p>
      <w:r>
        <w:t xml:space="preserve">@BSkelaSavic @TarcaRTVSLO Tiedän omakohtaisesti, miten laiskoja ja manipuloivia ihmisiä työskentelee JS:ssä.</w:t>
      </w:r>
    </w:p>
    <w:p>
      <w:r>
        <w:rPr>
          <w:b/>
          <w:u w:val="single"/>
        </w:rPr>
        <w:t xml:space="preserve">741636</w:t>
      </w:r>
    </w:p>
    <w:p>
      <w:r>
        <w:t xml:space="preserve">@ZigaTurk Typerien lausuntojen lainaaminen ei tee teorioistasi yhtään vähemmän typeriä. https://t.co/G6FC9DI6pG</w:t>
      </w:r>
    </w:p>
    <w:p>
      <w:r>
        <w:rPr>
          <w:b/>
          <w:u w:val="single"/>
        </w:rPr>
        <w:t xml:space="preserve">741637</w:t>
      </w:r>
    </w:p>
    <w:p>
      <w:r>
        <w:t xml:space="preserve">Hiihtäjämme joivat liikaa herkullista Rauch-mehua Red Bullin sijaan #hiihto #hitrediscipile #streif #streif #kavčstrokovnjak</w:t>
      </w:r>
    </w:p>
    <w:p>
      <w:r>
        <w:rPr>
          <w:b/>
          <w:u w:val="single"/>
        </w:rPr>
        <w:t xml:space="preserve">741638</w:t>
      </w:r>
    </w:p>
    <w:p>
      <w:r>
        <w:t xml:space="preserve">Turkkilaiset raivostuivat Olimpija-fanien rasistisesta purkauksesta, maalivahti itki https://t.co/ZJpy2H2Th3 via @SiolNEWS</w:t>
      </w:r>
    </w:p>
    <w:p>
      <w:r>
        <w:rPr>
          <w:b/>
          <w:u w:val="single"/>
        </w:rPr>
        <w:t xml:space="preserve">741639</w:t>
      </w:r>
    </w:p>
    <w:p>
      <w:r>
        <w:t xml:space="preserve">Se, että ihmiset soittavat jatkuvasti vastaanotolle ja kysyvät terveydenhuollon ammattilaisilta "itsestään selviä kysymyksiä", on merkki erittäin huonosta viestinnästä.</w:t>
      </w:r>
    </w:p>
    <w:p>
      <w:r>
        <w:rPr>
          <w:b/>
          <w:u w:val="single"/>
        </w:rPr>
        <w:t xml:space="preserve">741640</w:t>
      </w:r>
    </w:p>
    <w:p>
      <w:r>
        <w:t xml:space="preserve">@Jaka__Dolinar @RosvitaP Aina, mitä he moittivat muita, on totta heille.#today ilman vikaa,100%,et voi väärentää sitä.</w:t>
      </w:r>
    </w:p>
    <w:p>
      <w:r>
        <w:rPr>
          <w:b/>
          <w:u w:val="single"/>
        </w:rPr>
        <w:t xml:space="preserve">741641</w:t>
      </w:r>
    </w:p>
    <w:p>
      <w:r>
        <w:t xml:space="preserve">@SuzanaLovec POP TV- toistatte itseänne ja aiheita, jotka ovat liian vanhanaikaisia.Suhteutatte nykyisiä vaaroja?!!</w:t>
      </w:r>
    </w:p>
    <w:p>
      <w:r>
        <w:rPr>
          <w:b/>
          <w:u w:val="single"/>
        </w:rPr>
        <w:t xml:space="preserve">741642</w:t>
      </w:r>
    </w:p>
    <w:p>
      <w:r>
        <w:t xml:space="preserve">Älkää pelästykö, mutta tältä näyttävät Valkoisten Karpaattien metsät. https://t.co/6Np9tIHRl7</w:t>
      </w:r>
    </w:p>
    <w:p>
      <w:r>
        <w:rPr>
          <w:b/>
          <w:u w:val="single"/>
        </w:rPr>
        <w:t xml:space="preserve">741643</w:t>
      </w:r>
    </w:p>
    <w:p>
      <w:r>
        <w:t xml:space="preserve">@DrMatoR Se on tyhjä pää ja tyhjiöt, jotka ovat syyllisiä virtsan vetämiseen sisään. Jos aivot olisivat olleet paikallaan, näin ei olisi tapahtunut.</w:t>
      </w:r>
    </w:p>
    <w:p>
      <w:r>
        <w:rPr>
          <w:b/>
          <w:u w:val="single"/>
        </w:rPr>
        <w:t xml:space="preserve">741644</w:t>
      </w:r>
    </w:p>
    <w:p>
      <w:r>
        <w:t xml:space="preserve">.@rtvslo "Paholaisen alku? Myytyjä sieluja? Yleisö, jolla on liikaa PP:tä?" #penologi kertoi eniten itsestään tällä. #totalitarismi</w:t>
      </w:r>
    </w:p>
    <w:p>
      <w:r>
        <w:rPr>
          <w:b/>
          <w:u w:val="single"/>
        </w:rPr>
        <w:t xml:space="preserve">741645</w:t>
      </w:r>
    </w:p>
    <w:p>
      <w:r>
        <w:t xml:space="preserve">@iztokX @Chuppacadabra Hän twiittasi roskaa. Twiitin mieltäminen suoraksi uhkaukseksi on myös hölynpölyä.</w:t>
      </w:r>
    </w:p>
    <w:p>
      <w:r>
        <w:rPr>
          <w:b/>
          <w:u w:val="single"/>
        </w:rPr>
        <w:t xml:space="preserve">741646</w:t>
      </w:r>
    </w:p>
    <w:p>
      <w:r>
        <w:t xml:space="preserve">Sairaat aivot nykytaiteen museossa https://t.co/AccFW2xxjB via @wordpressdotcom</w:t>
      </w:r>
    </w:p>
    <w:p>
      <w:r>
        <w:rPr>
          <w:b/>
          <w:u w:val="single"/>
        </w:rPr>
        <w:t xml:space="preserve">741647</w:t>
      </w:r>
    </w:p>
    <w:p>
      <w:r>
        <w:t xml:space="preserve">Nostakaamme malja niille, jotka ovat iloisimpia, että missä aurinko kulkee, ei myrkky voi tappaa teitä; sillä heidän äitinsä maineesta poikiensa kädet ovat meidän perässämme.</w:t>
      </w:r>
    </w:p>
    <w:p>
      <w:r>
        <w:rPr>
          <w:b/>
          <w:u w:val="single"/>
        </w:rPr>
        <w:t xml:space="preserve">741648</w:t>
      </w:r>
    </w:p>
    <w:p>
      <w:r>
        <w:t xml:space="preserve">@multikultivator @vecer Älä anna hänen saada optiikkaa ilmaiseksi, siitä tulee huono 😂 👍👍👍</w:t>
      </w:r>
    </w:p>
    <w:p>
      <w:r>
        <w:rPr>
          <w:b/>
          <w:u w:val="single"/>
        </w:rPr>
        <w:t xml:space="preserve">741649</w:t>
      </w:r>
    </w:p>
    <w:p>
      <w:r>
        <w:t xml:space="preserve">@Skolobrinski @larisaco1 Ongelmasi on, että olet hovimestari. Huonot naapurit.</w:t>
      </w:r>
    </w:p>
    <w:p>
      <w:r>
        <w:rPr>
          <w:b/>
          <w:u w:val="single"/>
        </w:rPr>
        <w:t xml:space="preserve">741650</w:t>
      </w:r>
    </w:p>
    <w:p>
      <w:r>
        <w:t xml:space="preserve">Vasemmistolainen RTV maksaa sairausvakuutuksen, joten mistä he tietäisivät, että julkinen terveydenhuolto ei ole ilmaista!</w:t>
      </w:r>
    </w:p>
    <w:p>
      <w:r>
        <w:rPr>
          <w:b/>
          <w:u w:val="single"/>
        </w:rPr>
        <w:t xml:space="preserve">741651</w:t>
      </w:r>
    </w:p>
    <w:p>
      <w:r>
        <w:t xml:space="preserve">@kamenko @freeeky Olette hallinneet sen ja odotan jo innolla, kun pyökki tulee tuoreena ja viattomana 🤪</w:t>
      </w:r>
    </w:p>
    <w:p>
      <w:r>
        <w:rPr>
          <w:b/>
          <w:u w:val="single"/>
        </w:rPr>
        <w:t xml:space="preserve">741652</w:t>
      </w:r>
    </w:p>
    <w:p>
      <w:r>
        <w:t xml:space="preserve">@Svet_KanalA @sarecmarjan @strankaSDS mutta naapuri ruohonleikkurin kanssa tekee melua, huomenna linnoittaudun 2 metrin muurilla.</w:t>
      </w:r>
    </w:p>
    <w:p>
      <w:r>
        <w:rPr>
          <w:b/>
          <w:u w:val="single"/>
        </w:rPr>
        <w:t xml:space="preserve">741653</w:t>
      </w:r>
    </w:p>
    <w:p>
      <w:r>
        <w:t xml:space="preserve">@jozevolf Avain on kaapeli. Kun et löydä laitetta pöydältä, seuraa kaapelia (USB-)portista eteenpäin.</w:t>
      </w:r>
    </w:p>
    <w:p>
      <w:r>
        <w:rPr>
          <w:b/>
          <w:u w:val="single"/>
        </w:rPr>
        <w:t xml:space="preserve">741654</w:t>
      </w:r>
    </w:p>
    <w:p>
      <w:r>
        <w:t xml:space="preserve">@PreglArjan @GregorVirant1 @ZigaTurk Tietenkin, koska tappion, avuttomuuden ja varman romahduksen ensimmäinen tiili on jo upotettu muurin ensimmäiseen tiileen.</w:t>
      </w:r>
    </w:p>
    <w:p>
      <w:r>
        <w:rPr>
          <w:b/>
          <w:u w:val="single"/>
        </w:rPr>
        <w:t xml:space="preserve">741655</w:t>
      </w:r>
    </w:p>
    <w:p>
      <w:r>
        <w:t xml:space="preserve">Punaiset valtaajat juhlivat</w:t>
        <w:br/>
        <w:t xml:space="preserve">"valtaajien vastaisen taistelun päivää"</w:t>
        <w:br/>
        <w:t xml:space="preserve">Vaikka se on</w:t>
        <w:br/>
        <w:t xml:space="preserve">"kommunistien miehityspäivä"</w:t>
        <w:br/>
        <w:t xml:space="preserve"> #bobubob</w:t>
      </w:r>
    </w:p>
    <w:p>
      <w:r>
        <w:rPr>
          <w:b/>
          <w:u w:val="single"/>
        </w:rPr>
        <w:t xml:space="preserve">741656</w:t>
      </w:r>
    </w:p>
    <w:p>
      <w:r>
        <w:t xml:space="preserve">@vinkovasle1 Babnca on elävä todiste vasemmistopolitiikan patologisesta sairaudesta. No, jos on 3 naista miljoonaa miestä kohden, se on monikko, bravo magistra...</w:t>
      </w:r>
    </w:p>
    <w:p>
      <w:r>
        <w:rPr>
          <w:b/>
          <w:u w:val="single"/>
        </w:rPr>
        <w:t xml:space="preserve">741657</w:t>
      </w:r>
    </w:p>
    <w:p>
      <w:r>
        <w:t xml:space="preserve">@tamejhna Pakkaus on pahvi + sellofaani (selluloosa), mutta aromaattisten osalta katson, mitä on varastossa, ja ilmoitan sinulle huomenaamulla.</w:t>
      </w:r>
    </w:p>
    <w:p>
      <w:r>
        <w:rPr>
          <w:b/>
          <w:u w:val="single"/>
        </w:rPr>
        <w:t xml:space="preserve">741658</w:t>
      </w:r>
    </w:p>
    <w:p>
      <w:r>
        <w:t xml:space="preserve">@FranciDonko @Medeja_7 Kuuntelin tämän kuorman. Osallistujat ovat juuttuneet menneisyyteen. Aika ja tapahtumat ovat saaneet heidät kiinni ja ohittaneet heidät.</w:t>
      </w:r>
    </w:p>
    <w:p>
      <w:r>
        <w:rPr>
          <w:b/>
          <w:u w:val="single"/>
        </w:rPr>
        <w:t xml:space="preserve">741659</w:t>
      </w:r>
    </w:p>
    <w:p>
      <w:r>
        <w:t xml:space="preserve">#239 hyvä asianajaja tuntee lain, fiksu vie tuomarin lounaalle 😊 #spodbujevalnica</w:t>
      </w:r>
    </w:p>
    <w:p>
      <w:r>
        <w:rPr>
          <w:b/>
          <w:u w:val="single"/>
        </w:rPr>
        <w:t xml:space="preserve">741660</w:t>
      </w:r>
    </w:p>
    <w:p>
      <w:r>
        <w:t xml:space="preserve">@LahovnikMatej uberin pitäisi tulla, koska näistä meidän taksinkuljettajista on tullut ylimielisiä kusipäitä!</w:t>
      </w:r>
    </w:p>
    <w:p>
      <w:r>
        <w:rPr>
          <w:b/>
          <w:u w:val="single"/>
        </w:rPr>
        <w:t xml:space="preserve">741661</w:t>
      </w:r>
    </w:p>
    <w:p>
      <w:r>
        <w:t xml:space="preserve">@SillyInnerVoice @tasosedova @IsmeTsHorjuLa Ja tuo oli fuzl, ei bambu...</w:t>
      </w:r>
    </w:p>
    <w:p>
      <w:r>
        <w:rPr>
          <w:b/>
          <w:u w:val="single"/>
        </w:rPr>
        <w:t xml:space="preserve">741662</w:t>
      </w:r>
    </w:p>
    <w:p>
      <w:r>
        <w:t xml:space="preserve">@KatarinaJenko @LjuboT Tuo on siistiä, brasilialaiset naiset tekevät kauneinta persettä.</w:t>
        <w:br/>
        <w:br/>
        <w:t xml:space="preserve"> Ei olisi pahitteeksi, jos joku näkisi sinut :)</w:t>
      </w:r>
    </w:p>
    <w:p>
      <w:r>
        <w:rPr>
          <w:b/>
          <w:u w:val="single"/>
        </w:rPr>
        <w:t xml:space="preserve">741663</w:t>
      </w:r>
    </w:p>
    <w:p>
      <w:r>
        <w:t xml:space="preserve">@potepuski @peterjancic Nukun yhä ikkuna auki. Kurkkukipu ylös tai alas.</w:t>
      </w:r>
    </w:p>
    <w:p>
      <w:r>
        <w:rPr>
          <w:b/>
          <w:u w:val="single"/>
        </w:rPr>
        <w:t xml:space="preserve">741664</w:t>
      </w:r>
    </w:p>
    <w:p>
      <w:r>
        <w:t xml:space="preserve">Lain oppiminen ulkoa. Päivä 8: selkeä tukos päässä. Loman aika? 😒 https://t.co/VxgKaFeUr8</w:t>
      </w:r>
    </w:p>
    <w:p>
      <w:r>
        <w:rPr>
          <w:b/>
          <w:u w:val="single"/>
        </w:rPr>
        <w:t xml:space="preserve">741665</w:t>
      </w:r>
    </w:p>
    <w:p>
      <w:r>
        <w:t xml:space="preserve">@MarjeticaM Niin, mutta onko se koskaan estänyt poliitikkoja ryhtymästä typeriin toimenpiteisiin?</w:t>
      </w:r>
    </w:p>
    <w:p>
      <w:r>
        <w:rPr>
          <w:b/>
          <w:u w:val="single"/>
        </w:rPr>
        <w:t xml:space="preserve">741666</w:t>
      </w:r>
    </w:p>
    <w:p>
      <w:r>
        <w:t xml:space="preserve">Viholliset pilvistä, jotka kaipaavat nähdä päivän Lapsi, mikä on Glory koska hyvin sydämessämme ajattelemme, että valta huolehtii kaikesta, kun ennen kuin olemme jälleen omamme</w:t>
      </w:r>
    </w:p>
    <w:p>
      <w:r>
        <w:rPr>
          <w:b/>
          <w:u w:val="single"/>
        </w:rPr>
        <w:t xml:space="preserve">741667</w:t>
      </w:r>
    </w:p>
    <w:p>
      <w:r>
        <w:t xml:space="preserve">Saksalainen ei ole saksalainen, mutta hän liittäisi Primorskan, aivan kuten italialaiset tekivät vuonna 1918. #butale https://t.co/6YMGGZadb8</w:t>
      </w:r>
    </w:p>
    <w:p>
      <w:r>
        <w:rPr>
          <w:b/>
          <w:u w:val="single"/>
        </w:rPr>
        <w:t xml:space="preserve">741668</w:t>
      </w:r>
    </w:p>
    <w:p>
      <w:r>
        <w:t xml:space="preserve">@CvetaStepanjan @alenkamajsep Yksi paska punainen paketti....sami Brozi.</w:t>
      </w:r>
    </w:p>
    <w:p>
      <w:r>
        <w:rPr>
          <w:b/>
          <w:u w:val="single"/>
        </w:rPr>
        <w:t xml:space="preserve">741669</w:t>
      </w:r>
    </w:p>
    <w:p>
      <w:r>
        <w:t xml:space="preserve">En ole koskaan ollut niin vapaa kaikin mahdollisin tavoin, mutta aika loppuu jatkuvasti kesken... #penzic_sindrom</w:t>
      </w:r>
    </w:p>
    <w:p>
      <w:r>
        <w:rPr>
          <w:b/>
          <w:u w:val="single"/>
        </w:rPr>
        <w:t xml:space="preserve">741670</w:t>
      </w:r>
    </w:p>
    <w:p>
      <w:r>
        <w:t xml:space="preserve">Risotto tomaattien, pinaatin ja kanan kanssa https://t.co/K1l8XwiDNc https://t.co/5fOGmzDSbc https://t.co/5fOGmzDSbc</w:t>
      </w:r>
    </w:p>
    <w:p>
      <w:r>
        <w:rPr>
          <w:b/>
          <w:u w:val="single"/>
        </w:rPr>
        <w:t xml:space="preserve">741671</w:t>
      </w:r>
    </w:p>
    <w:p>
      <w:r>
        <w:t xml:space="preserve">@MladenPrajdic Sinulla on musta vessa Celjen linnassa. Seinät ja kaikki. Teeskentelet vain vessanpönttöä. Karmivaa.</w:t>
      </w:r>
    </w:p>
    <w:p>
      <w:r>
        <w:rPr>
          <w:b/>
          <w:u w:val="single"/>
        </w:rPr>
        <w:t xml:space="preserve">741672</w:t>
      </w:r>
    </w:p>
    <w:p>
      <w:r>
        <w:t xml:space="preserve">On aika potkia Desus ulos parlamentista, koska tällaiset pelkurit vahingoittavat Sloveniaa enemmän kuin maahanmuuttajat, älkääkä unohtako erjavecia !🐒.</w:t>
      </w:r>
    </w:p>
    <w:p>
      <w:r>
        <w:rPr>
          <w:b/>
          <w:u w:val="single"/>
        </w:rPr>
        <w:t xml:space="preserve">741673</w:t>
      </w:r>
    </w:p>
    <w:p>
      <w:r>
        <w:t xml:space="preserve">Se on suurin epävirallinen ulkoilmamuseo kommunismin kauhuista ja todiste siitä, että kommunismi ei toimi....</w:t>
        <w:br/>
        <w:t xml:space="preserve"> 👹</w:t>
      </w:r>
    </w:p>
    <w:p>
      <w:r>
        <w:rPr>
          <w:b/>
          <w:u w:val="single"/>
        </w:rPr>
        <w:t xml:space="preserve">741674</w:t>
      </w:r>
    </w:p>
    <w:p>
      <w:r>
        <w:t xml:space="preserve">@BojanPozar @LukaMesec @strankalevica Sosialistit ympäri pöytää..... heidän lihavan laskunsa maksaa köyhtynyt slovenialainen veronmaksaja.</w:t>
      </w:r>
    </w:p>
    <w:p>
      <w:r>
        <w:rPr>
          <w:b/>
          <w:u w:val="single"/>
        </w:rPr>
        <w:t xml:space="preserve">741675</w:t>
      </w:r>
    </w:p>
    <w:p>
      <w:r>
        <w:t xml:space="preserve">@ciro_ciril Parempi sanoa kumppaneiden välillä - natsit ja kommunistit toisaalta ja liittolaiset toisaalta...</w:t>
      </w:r>
    </w:p>
    <w:p>
      <w:r>
        <w:rPr>
          <w:b/>
          <w:u w:val="single"/>
        </w:rPr>
        <w:t xml:space="preserve">741676</w:t>
      </w:r>
    </w:p>
    <w:p>
      <w:r>
        <w:t xml:space="preserve">@TinoMamic purkaa uskottavien todisteiden ja asiakirjojen avulla, joita ei voi kiistää. Kaikki tämä riittää, mutta tämä asiakirja ei valitettavasti riitä.</w:t>
      </w:r>
    </w:p>
    <w:p>
      <w:r>
        <w:rPr>
          <w:b/>
          <w:u w:val="single"/>
        </w:rPr>
        <w:t xml:space="preserve">741677</w:t>
      </w:r>
    </w:p>
    <w:p>
      <w:r>
        <w:t xml:space="preserve">Vakuutusalan "PASTI" ....</w:t>
        <w:br/>
        <w:br/>
        <w:t xml:space="preserve"> Mihin kannattaa kiinnittää huomiota vakuutusta otettaessa!</w:t>
        <w:br/>
        <w:br/>
        <w:t xml:space="preserve"> Klikkaa ladataksesi &amp;gt;&amp;gt;... https://t.co/TQxsODEmTj https://t.co/TQxsODEmTj</w:t>
      </w:r>
    </w:p>
    <w:p>
      <w:r>
        <w:rPr>
          <w:b/>
          <w:u w:val="single"/>
        </w:rPr>
        <w:t xml:space="preserve">741678</w:t>
      </w:r>
    </w:p>
    <w:p>
      <w:r>
        <w:t xml:space="preserve">@andrejkaroli @rudibucar @Val202 The Fountainhead? Kuinka monta millilitraa tässä on? Odotan sitä innolla. #uusienalkoholien maistaminen #degustationofnewalcohols</w:t>
      </w:r>
    </w:p>
    <w:p>
      <w:r>
        <w:rPr>
          <w:b/>
          <w:u w:val="single"/>
        </w:rPr>
        <w:t xml:space="preserve">741679</w:t>
      </w:r>
    </w:p>
    <w:p>
      <w:r>
        <w:t xml:space="preserve">@iamAnej @Slovenka2be @AndrazJeric @Pizama Sitten on Mariborin kieli:</w:t>
        <w:br/>
        <w:t xml:space="preserve">Dude, tule tänne varteen ravistelemaan. Mitä sinä juot?</w:t>
      </w:r>
    </w:p>
    <w:p>
      <w:r>
        <w:rPr>
          <w:b/>
          <w:u w:val="single"/>
        </w:rPr>
        <w:t xml:space="preserve">741680</w:t>
      </w:r>
    </w:p>
    <w:p>
      <w:r>
        <w:t xml:space="preserve">he ottavat kellon pois,... he riisuvat sinut... Mutta he menevät kurssille muslimikeskukseen???? https://t.co/Y5ipLX2xjY.</w:t>
      </w:r>
    </w:p>
    <w:p>
      <w:r>
        <w:rPr>
          <w:b/>
          <w:u w:val="single"/>
        </w:rPr>
        <w:t xml:space="preserve">741681</w:t>
      </w:r>
    </w:p>
    <w:p>
      <w:r>
        <w:t xml:space="preserve">Onko tämä maailmanpäivä katolisessa kalenterissa? Kuule maan huuto. Mikä se on? Etiopialaiset ovat hakanneet omat metsänsä. https://t.co/eMKzZk1qMT</w:t>
      </w:r>
    </w:p>
    <w:p>
      <w:r>
        <w:rPr>
          <w:b/>
          <w:u w:val="single"/>
        </w:rPr>
        <w:t xml:space="preserve">741682</w:t>
      </w:r>
    </w:p>
    <w:p>
      <w:r>
        <w:t xml:space="preserve">@simonatoplak Kiila on uskonto, joka vaatii eläinten kiduttamista entisen karavaanariryöstäjän pyynnöstä.</w:t>
      </w:r>
    </w:p>
    <w:p>
      <w:r>
        <w:rPr>
          <w:b/>
          <w:u w:val="single"/>
        </w:rPr>
        <w:t xml:space="preserve">741683</w:t>
      </w:r>
    </w:p>
    <w:p>
      <w:r>
        <w:t xml:space="preserve">@surfon @YanchMb Olet ristiriidassa itsesi kanssa. Jotta se voitaisiin osoittaa toimimattomaksi, se olisi testattava. Se ei ollut.</w:t>
      </w:r>
    </w:p>
    <w:p>
      <w:r>
        <w:rPr>
          <w:b/>
          <w:u w:val="single"/>
        </w:rPr>
        <w:t xml:space="preserve">741684</w:t>
      </w:r>
    </w:p>
    <w:p>
      <w:r>
        <w:t xml:space="preserve">Kommentti: Mikä on asuntojen hintojen pomminväristen kasvulukujen taustalla? https://t.co/aqmiJAiV1H https://t.co/knn2diipvW</w:t>
      </w:r>
    </w:p>
    <w:p>
      <w:r>
        <w:rPr>
          <w:b/>
          <w:u w:val="single"/>
        </w:rPr>
        <w:t xml:space="preserve">741685</w:t>
      </w:r>
    </w:p>
    <w:p>
      <w:r>
        <w:t xml:space="preserve">PERJANTAI 15. SYYSKUU</w:t>
        <w:br/>
        <w:br/>
        <w:t xml:space="preserve">Kuu syöpään</w:t>
        <w:br/>
        <w:t xml:space="preserve">Aamulla valmistaudu stressaaviin tapahtumiin... https://t.co/OrefAgZJPf</w:t>
      </w:r>
    </w:p>
    <w:p>
      <w:r>
        <w:rPr>
          <w:b/>
          <w:u w:val="single"/>
        </w:rPr>
        <w:t xml:space="preserve">741686</w:t>
      </w:r>
    </w:p>
    <w:p>
      <w:r>
        <w:t xml:space="preserve">Ryhmä slovenialaisia mäkihyppääjiä Engelbergin kilpailussa | Ekipa24 https://t.co/ZDdLg4cZ5z https://t.co/tcKS8bCgHT</w:t>
      </w:r>
    </w:p>
    <w:p>
      <w:r>
        <w:rPr>
          <w:b/>
          <w:u w:val="single"/>
        </w:rPr>
        <w:t xml:space="preserve">741687</w:t>
      </w:r>
    </w:p>
    <w:p>
      <w:r>
        <w:t xml:space="preserve">@Primy75 Osallistuin itse asiassa meditaation teeskentelyyn ja kestin loppuun asti, kunnes he alkoivat halata.</w:t>
      </w:r>
    </w:p>
    <w:p>
      <w:r>
        <w:rPr>
          <w:b/>
          <w:u w:val="single"/>
        </w:rPr>
        <w:t xml:space="preserve">741688</w:t>
      </w:r>
    </w:p>
    <w:p>
      <w:r>
        <w:t xml:space="preserve">Jos mustassa paidassa on jo oltava solmio, ainoa vaihtoehto on musta tai tummanharmaa solmio.</w:t>
      </w:r>
    </w:p>
    <w:p>
      <w:r>
        <w:rPr>
          <w:b/>
          <w:u w:val="single"/>
        </w:rPr>
        <w:t xml:space="preserve">741689</w:t>
      </w:r>
    </w:p>
    <w:p>
      <w:r>
        <w:t xml:space="preserve">Laulaja Rihanna on paljastanut jälleen kaiken. Katsokaa pulleaa nuorta tyttöä, kun hän tekee töitä pienellä palkalla, sillä muuta meillä ei ole.</w:t>
      </w:r>
    </w:p>
    <w:p>
      <w:r>
        <w:rPr>
          <w:b/>
          <w:u w:val="single"/>
        </w:rPr>
        <w:t xml:space="preserve">741690</w:t>
      </w:r>
    </w:p>
    <w:p>
      <w:r>
        <w:t xml:space="preserve">@PametnaRit Keraamisella lasikaapimella puhdistat jäämät asetonilla.</w:t>
      </w:r>
    </w:p>
    <w:p>
      <w:r>
        <w:rPr>
          <w:b/>
          <w:u w:val="single"/>
        </w:rPr>
        <w:t xml:space="preserve">741691</w:t>
      </w:r>
    </w:p>
    <w:p>
      <w:r>
        <w:t xml:space="preserve">Appiukkoni, joka usein muistuttaa minua siitä, että "kukaan ei ole koskaan syönyt salaattia", kysyi ravintolasta, kokkaavatko he vegaaniruokaa. Tämä on minulle kunnia.</w:t>
      </w:r>
    </w:p>
    <w:p>
      <w:r>
        <w:rPr>
          <w:b/>
          <w:u w:val="single"/>
        </w:rPr>
        <w:t xml:space="preserve">741692</w:t>
      </w:r>
    </w:p>
    <w:p>
      <w:r>
        <w:t xml:space="preserve">Korvaavuudet:Runko: Perjantai, 8/11/2013JAKSO E3C (PUD)E1B nollasta kolmeen.E1b-oppilaat... http://t.co/0X2kKOizOZ</w:t>
      </w:r>
    </w:p>
    <w:p>
      <w:r>
        <w:rPr>
          <w:b/>
          <w:u w:val="single"/>
        </w:rPr>
        <w:t xml:space="preserve">741693</w:t>
      </w:r>
    </w:p>
    <w:p>
      <w:r>
        <w:t xml:space="preserve">Metsästäjät ovat tänä vuonna ampuneet yhden suden tähän mennessä sallituista susista</w:t>
        <w:br/>
        <w:t xml:space="preserve">https://t.co/kHNpcyTCsi https://t.co/vpkQGWQiwB</w:t>
      </w:r>
    </w:p>
    <w:p>
      <w:r>
        <w:rPr>
          <w:b/>
          <w:u w:val="single"/>
        </w:rPr>
        <w:t xml:space="preserve">741694</w:t>
      </w:r>
    </w:p>
    <w:p>
      <w:r>
        <w:t xml:space="preserve">@dzey_89 Mihin pääsisimme, jos pääsisimme eroon poliitikoistamme! Intia koromandi. Rahat loppuivat jo!</w:t>
      </w:r>
    </w:p>
    <w:p>
      <w:r>
        <w:rPr>
          <w:b/>
          <w:u w:val="single"/>
        </w:rPr>
        <w:t xml:space="preserve">741695</w:t>
      </w:r>
    </w:p>
    <w:p>
      <w:r>
        <w:t xml:space="preserve">@krisch_m @cnfrmstA Hec, että nämä "sosialistimafian" yritykset tukevat äärioikeistolaista mediaa.</w:t>
      </w:r>
    </w:p>
    <w:p>
      <w:r>
        <w:rPr>
          <w:b/>
          <w:u w:val="single"/>
        </w:rPr>
        <w:t xml:space="preserve">741696</w:t>
      </w:r>
    </w:p>
    <w:p>
      <w:r>
        <w:t xml:space="preserve">@tradicijaslo Pystyy tekemään mitä tahansa vielä korruptoituneemman mutta pelkurimaisen avulla.</w:t>
      </w:r>
    </w:p>
    <w:p>
      <w:r>
        <w:rPr>
          <w:b/>
          <w:u w:val="single"/>
        </w:rPr>
        <w:t xml:space="preserve">741697</w:t>
      </w:r>
    </w:p>
    <w:p>
      <w:r>
        <w:t xml:space="preserve">#Factor</w:t>
        <w:br/>
        <w:t xml:space="preserve">Sanomalla, että "kansalaiset voivat päättää, avaavatko he oven ja kenelle he sen avaavat", on nykyään rasismia ja muukalaisvihaa. Absurdia!</w:t>
      </w:r>
    </w:p>
    <w:p>
      <w:r>
        <w:rPr>
          <w:b/>
          <w:u w:val="single"/>
        </w:rPr>
        <w:t xml:space="preserve">741698</w:t>
      </w:r>
    </w:p>
    <w:p>
      <w:r>
        <w:t xml:space="preserve">Lihavalmisteet ovat ongelma ruoan saannin kannalta suolan, rasvan, nitriittien jne. vuoksi.  #ole #kasvissyöjä</w:t>
      </w:r>
    </w:p>
    <w:p>
      <w:r>
        <w:rPr>
          <w:b/>
          <w:u w:val="single"/>
        </w:rPr>
        <w:t xml:space="preserve">741699</w:t>
      </w:r>
    </w:p>
    <w:p>
      <w:r>
        <w:t xml:space="preserve">@had Fashion! Mutta on paha, kun tiede, erityisesti yhteiskuntatiede, alkaa kääntyä muotia vastaan! Aivan naenkrag kaikki hölynpöly on tieteellisesti todistettu!</w:t>
      </w:r>
    </w:p>
    <w:p>
      <w:r>
        <w:rPr>
          <w:b/>
          <w:u w:val="single"/>
        </w:rPr>
        <w:t xml:space="preserve">741700</w:t>
      </w:r>
    </w:p>
    <w:p>
      <w:r>
        <w:t xml:space="preserve">@SamoGlavan @MareAndi Mikä muistomerkki... kukkien jalusta... pauhataan... pidetään pää pystyssä.</w:t>
      </w:r>
    </w:p>
    <w:p>
      <w:r>
        <w:rPr>
          <w:b/>
          <w:u w:val="single"/>
        </w:rPr>
        <w:t xml:space="preserve">741701</w:t>
      </w:r>
    </w:p>
    <w:p>
      <w:r>
        <w:t xml:space="preserve">Kansainvälinen kuoro laulaa pakolaisten puolesta ympäri maailmaa. https://t.co/qdWy1UOIbB</w:t>
      </w:r>
    </w:p>
    <w:p>
      <w:r>
        <w:rPr>
          <w:b/>
          <w:u w:val="single"/>
        </w:rPr>
        <w:t xml:space="preserve">741702</w:t>
      </w:r>
    </w:p>
    <w:p>
      <w:r>
        <w:t xml:space="preserve">2. Muleboyt etsivät viidakosta legendaarista vanhinta kurenttinaamiota. Kurentista näkevät painajaiset ajavat heidät hulluiksi; ainoa eloonjäänyt löytää klovninaamion.</w:t>
      </w:r>
    </w:p>
    <w:p>
      <w:r>
        <w:rPr>
          <w:b/>
          <w:u w:val="single"/>
        </w:rPr>
        <w:t xml:space="preserve">741703</w:t>
      </w:r>
    </w:p>
    <w:p>
      <w:r>
        <w:t xml:space="preserve">@Demokracija1 Janšalle tämä on normaalia, koska hän on abramboslovialainen. No, tässä asiassa olen hänen kanssaan samaa mieltä!</w:t>
      </w:r>
    </w:p>
    <w:p>
      <w:r>
        <w:rPr>
          <w:b/>
          <w:u w:val="single"/>
        </w:rPr>
        <w:t xml:space="preserve">741704</w:t>
      </w:r>
    </w:p>
    <w:p>
      <w:r>
        <w:t xml:space="preserve">@mrevlje @NovaSlovenija Sikäli kuin seuraan Sloveniaa, historia opettaa minulle, että he myivät itsensä pois kauan sitten, mutta he eivät osaa naamioida sitä.</w:t>
      </w:r>
    </w:p>
    <w:p>
      <w:r>
        <w:rPr>
          <w:b/>
          <w:u w:val="single"/>
        </w:rPr>
        <w:t xml:space="preserve">741705</w:t>
      </w:r>
    </w:p>
    <w:p>
      <w:r>
        <w:t xml:space="preserve">@Blaziek Lento 86 Lähdin lentokoneella Moskovaan. Kun muut matkustivat pakettiautossa. Nykyään he ajavat BMW:llä, eikä minulla ole rahaa savukkeisiin.</w:t>
      </w:r>
    </w:p>
    <w:p>
      <w:r>
        <w:rPr>
          <w:b/>
          <w:u w:val="single"/>
        </w:rPr>
        <w:t xml:space="preserve">741706</w:t>
      </w:r>
    </w:p>
    <w:p>
      <w:r>
        <w:t xml:space="preserve">@JJansaSDS @strankaSD Juuri SD:t, joilla on eniten voita päässään, puhuvat jälleen. Ihmiset uskovat heitä yhä...</w:t>
      </w:r>
    </w:p>
    <w:p>
      <w:r>
        <w:rPr>
          <w:b/>
          <w:u w:val="single"/>
        </w:rPr>
        <w:t xml:space="preserve">741707</w:t>
      </w:r>
    </w:p>
    <w:p>
      <w:r>
        <w:t xml:space="preserve">@Libertarec Tämä veri kiehuu maasta ja tippuu päähämme Jankovicin verisistä tähdistä Ljubljanassa.</w:t>
      </w:r>
    </w:p>
    <w:p>
      <w:r>
        <w:rPr>
          <w:b/>
          <w:u w:val="single"/>
        </w:rPr>
        <w:t xml:space="preserve">741708</w:t>
      </w:r>
    </w:p>
    <w:p>
      <w:r>
        <w:t xml:space="preserve">@D_Jasmina Leipää ja pelejä. Nykyiset naapurini ovat tehneet sitä jo pari vuosituhatta. Mutta taivas on leijonan luola.</w:t>
      </w:r>
    </w:p>
    <w:p>
      <w:r>
        <w:rPr>
          <w:b/>
          <w:u w:val="single"/>
        </w:rPr>
        <w:t xml:space="preserve">741709</w:t>
      </w:r>
    </w:p>
    <w:p>
      <w:r>
        <w:t xml:space="preserve">@jozeerce @RomanJakic Hyvää huomenta pikku kotivartija. Punainen ääliö on Janša, se siitä, ovadohien ja kvislingien rakastaja.</w:t>
      </w:r>
    </w:p>
    <w:p>
      <w:r>
        <w:rPr>
          <w:b/>
          <w:u w:val="single"/>
        </w:rPr>
        <w:t xml:space="preserve">741710</w:t>
      </w:r>
    </w:p>
    <w:p>
      <w:r>
        <w:t xml:space="preserve">VIDEO: Dragons voitti vähämaalisen Ankaran ennen lähtöä Turkkiin https://t.co/WStnesMwYH #jalkapallo #ystävyysottelu #olimpija #ankaran</w:t>
      </w:r>
    </w:p>
    <w:p>
      <w:r>
        <w:rPr>
          <w:b/>
          <w:u w:val="single"/>
        </w:rPr>
        <w:t xml:space="preserve">741711</w:t>
      </w:r>
    </w:p>
    <w:p>
      <w:r>
        <w:t xml:space="preserve">@illegall_blonde ...no, olet oikeassa...olemme menettäneet SP:n itse...olemme menettäneet vitun savuttoman savun....</w:t>
      </w:r>
    </w:p>
    <w:p>
      <w:r>
        <w:rPr>
          <w:b/>
          <w:u w:val="single"/>
        </w:rPr>
        <w:t xml:space="preserve">741712</w:t>
      </w:r>
    </w:p>
    <w:p>
      <w:r>
        <w:t xml:space="preserve">antaa yksityisen talouden, joka pelasti meidät kriisin aikana hieman viennin avulla, kuolla.</w:t>
      </w:r>
    </w:p>
    <w:p>
      <w:r>
        <w:rPr>
          <w:b/>
          <w:u w:val="single"/>
        </w:rPr>
        <w:t xml:space="preserve">741713</w:t>
      </w:r>
    </w:p>
    <w:p>
      <w:r>
        <w:t xml:space="preserve">Lyhyesti sanottuna Metelkova ja Rog ymmärtävät, että Jankovicit olivat hyödyllisiä hölmöjä. https://t.co/UuCbzcstHU</w:t>
      </w:r>
    </w:p>
    <w:p>
      <w:r>
        <w:rPr>
          <w:b/>
          <w:u w:val="single"/>
        </w:rPr>
        <w:t xml:space="preserve">741714</w:t>
      </w:r>
    </w:p>
    <w:p>
      <w:r>
        <w:t xml:space="preserve">@Nova24TV Vittuun Murgle-teatteri, kerro meille uutisia Grosupljen tarinankertojasta ja muista Illutkareista. #TheTramp Muna</w:t>
      </w:r>
    </w:p>
    <w:p>
      <w:r>
        <w:rPr>
          <w:b/>
          <w:u w:val="single"/>
        </w:rPr>
        <w:t xml:space="preserve">741715</w:t>
      </w:r>
    </w:p>
    <w:p>
      <w:r>
        <w:t xml:space="preserve">@suzana_suzy17 @StrankaLMS @Je_rca Haha, haravointi on ohjelmoitu geeneihin.</w:t>
      </w:r>
    </w:p>
    <w:p>
      <w:r>
        <w:rPr>
          <w:b/>
          <w:u w:val="single"/>
        </w:rPr>
        <w:t xml:space="preserve">741716</w:t>
      </w:r>
    </w:p>
    <w:p>
      <w:r>
        <w:t xml:space="preserve">@PerfidiaDonat Estä itsesi.  Teidän täytyy vihata itseänne 😱</w:t>
      </w:r>
    </w:p>
    <w:p>
      <w:r>
        <w:rPr>
          <w:b/>
          <w:u w:val="single"/>
        </w:rPr>
        <w:t xml:space="preserve">741717</w:t>
      </w:r>
    </w:p>
    <w:p>
      <w:r>
        <w:t xml:space="preserve">En ole vielä oppinut, että bacalarin ja tuoreiden tomaattien yhdistäminen saa minut voimaan pahoin. Kaksi parasta ruokaa yhdessä. Vittu. :(</w:t>
      </w:r>
    </w:p>
    <w:p>
      <w:r>
        <w:rPr>
          <w:b/>
          <w:u w:val="single"/>
        </w:rPr>
        <w:t xml:space="preserve">741718</w:t>
      </w:r>
    </w:p>
    <w:p>
      <w:r>
        <w:t xml:space="preserve">Pysäytetään tämä serbialainen sheriffi, joka tuhoaa SLO:n ja slovenialaiset. https://t.co/PIXZHrSwlX.</w:t>
      </w:r>
    </w:p>
    <w:p>
      <w:r>
        <w:rPr>
          <w:b/>
          <w:u w:val="single"/>
        </w:rPr>
        <w:t xml:space="preserve">741719</w:t>
      </w:r>
    </w:p>
    <w:p>
      <w:r>
        <w:t xml:space="preserve">Ryntäys italialaisessa diskossa: alaikäinen laukaisee kyynelkaasua https://t.co/T1eiDfgnRC</w:t>
      </w:r>
    </w:p>
    <w:p>
      <w:r>
        <w:rPr>
          <w:b/>
          <w:u w:val="single"/>
        </w:rPr>
        <w:t xml:space="preserve">741720</w:t>
      </w:r>
    </w:p>
    <w:p>
      <w:r>
        <w:t xml:space="preserve">@GoranBracic @yrennia1 @Libertarec Vaikutus lähinnä Novo24TV:n, Demokracijan ja SDS:n seuraajiin.</w:t>
      </w:r>
    </w:p>
    <w:p>
      <w:r>
        <w:rPr>
          <w:b/>
          <w:u w:val="single"/>
        </w:rPr>
        <w:t xml:space="preserve">741721</w:t>
      </w:r>
    </w:p>
    <w:p>
      <w:r>
        <w:t xml:space="preserve">Kaksi ulkomaista lastenkardiologia aloittaa työnsä UKC Ljubljanassa https://t.co/ZzGAxIBCPc</w:t>
      </w:r>
    </w:p>
    <w:p>
      <w:r>
        <w:rPr>
          <w:b/>
          <w:u w:val="single"/>
        </w:rPr>
        <w:t xml:space="preserve">741722</w:t>
      </w:r>
    </w:p>
    <w:p>
      <w:r>
        <w:t xml:space="preserve">@vinkovasle1 @TarcaRTVSLO @strankalevica .....we on pian Venezuela. Köyhä, köyhtynyt. Ja eliitti syö kakkua. Olen kyllästynyt siihen. 🤮🤮🤮🤮🤮🤮🤮🤮🤮🤮</w:t>
      </w:r>
    </w:p>
    <w:p>
      <w:r>
        <w:rPr>
          <w:b/>
          <w:u w:val="single"/>
        </w:rPr>
        <w:t xml:space="preserve">741723</w:t>
      </w:r>
    </w:p>
    <w:p>
      <w:r>
        <w:t xml:space="preserve">Ruman kommunismin aikana heidän piti kokoontua kapakoissa. https://t.co/IMdJnj2jm8.</w:t>
      </w:r>
    </w:p>
    <w:p>
      <w:r>
        <w:rPr>
          <w:b/>
          <w:u w:val="single"/>
        </w:rPr>
        <w:t xml:space="preserve">741724</w:t>
      </w:r>
    </w:p>
    <w:p>
      <w:r>
        <w:t xml:space="preserve">@BenRdeci @Mateja13152294 Poliitikoilta pitäisi kieltää tämä estotoiminto.</w:t>
      </w:r>
    </w:p>
    <w:p>
      <w:r>
        <w:rPr>
          <w:b/>
          <w:u w:val="single"/>
        </w:rPr>
        <w:t xml:space="preserve">741725</w:t>
      </w:r>
    </w:p>
    <w:p>
      <w:r>
        <w:t xml:space="preserve">Tutustu TOP! tuleviin moottoriajoneuvojen, talojen, asuntojen ja liiketilojen huutokauppoihin. https://t.co/PdxqQhdehe https://t.co/FDr23w10Zf</w:t>
      </w:r>
    </w:p>
    <w:p>
      <w:r>
        <w:rPr>
          <w:b/>
          <w:u w:val="single"/>
        </w:rPr>
        <w:t xml:space="preserve">741726</w:t>
      </w:r>
    </w:p>
    <w:p>
      <w:r>
        <w:t xml:space="preserve">Demokraciassa: Kučanovin ystävä George Soros tulee Tušiin, rikolliset auttavat häntä nostamaan hintaa! https://t.co/yJ8OAivQT5</w:t>
      </w:r>
    </w:p>
    <w:p>
      <w:r>
        <w:rPr>
          <w:b/>
          <w:u w:val="single"/>
        </w:rPr>
        <w:t xml:space="preserve">741727</w:t>
      </w:r>
    </w:p>
    <w:p>
      <w:r>
        <w:t xml:space="preserve">@crico111 @vinkovasle1 Tämän peikon kanssa voisi tehdä pisteen "hyvä jumala tekee ihmeen" jälkeen.</w:t>
      </w:r>
    </w:p>
    <w:p>
      <w:r>
        <w:rPr>
          <w:b/>
          <w:u w:val="single"/>
        </w:rPr>
        <w:t xml:space="preserve">741728</w:t>
      </w:r>
    </w:p>
    <w:p>
      <w:r>
        <w:t xml:space="preserve">Tara Zupančič on leiponut juhlakeksejä tätinsä kanssa pikkutytöstä lähtien https://t.co/5zDewSU5ev https://t.co/2pMz33iLTb</w:t>
      </w:r>
    </w:p>
    <w:p>
      <w:r>
        <w:rPr>
          <w:b/>
          <w:u w:val="single"/>
        </w:rPr>
        <w:t xml:space="preserve">741729</w:t>
      </w:r>
    </w:p>
    <w:p>
      <w:r>
        <w:t xml:space="preserve">😂😂😂 Päivystävä meteorologi? Vai ryömiikö hän vuokraemännän perseessä? Koska maisterikoulu on jo täynnä. https://t.co/bwW0NfLMm1</w:t>
      </w:r>
    </w:p>
    <w:p>
      <w:r>
        <w:rPr>
          <w:b/>
          <w:u w:val="single"/>
        </w:rPr>
        <w:t xml:space="preserve">741730</w:t>
      </w:r>
    </w:p>
    <w:p>
      <w:r>
        <w:t xml:space="preserve">Huppari, huppari tai huppari. Et usko, että se on ollut kanssamme jo 3000 vuotta. Se on ollut myynninedistämistarkoituksessa jo vuosia... https://t.co/7nj9IALeI5...</w:t>
      </w:r>
    </w:p>
    <w:p>
      <w:r>
        <w:rPr>
          <w:b/>
          <w:u w:val="single"/>
        </w:rPr>
        <w:t xml:space="preserve">741731</w:t>
      </w:r>
    </w:p>
    <w:p>
      <w:r>
        <w:t xml:space="preserve">@jaz24_00_7 @petrol_olimpija @bckrka Koska Stožice on yleensä liian pieni kaikille Ljubljanan urheilufaneille!</w:t>
        <w:br/>
        <w:t xml:space="preserve"> Yäk ja boo vasemmisto ja Zoki!</w:t>
      </w:r>
    </w:p>
    <w:p>
      <w:r>
        <w:rPr>
          <w:b/>
          <w:u w:val="single"/>
        </w:rPr>
        <w:t xml:space="preserve">741732</w:t>
      </w:r>
    </w:p>
    <w:p>
      <w:r>
        <w:t xml:space="preserve">2. luokan kansalaisen Glavanin halveksunta: Butalites ....</w:t>
        <w:t xml:space="preserve">Kuuntele myös:</w:t>
        <w:br/>
        <w:t xml:space="preserve">https://t.co/OclOeVNZQA .... https://t.co/CKKQdMsxwp</w:t>
      </w:r>
    </w:p>
    <w:p>
      <w:r>
        <w:rPr>
          <w:b/>
          <w:u w:val="single"/>
        </w:rPr>
        <w:t xml:space="preserve">741733</w:t>
      </w:r>
    </w:p>
    <w:p>
      <w:r>
        <w:t xml:space="preserve">@MStrtak Ja butch-juutalaisen puhe, joka päihitti jopa entiset kommunistit bisha yugassa🐒.</w:t>
      </w:r>
    </w:p>
    <w:p>
      <w:r>
        <w:rPr>
          <w:b/>
          <w:u w:val="single"/>
        </w:rPr>
        <w:t xml:space="preserve">741734</w:t>
      </w:r>
    </w:p>
    <w:p>
      <w:r>
        <w:t xml:space="preserve">@DenisB72 ja autismi ei johdu alkoholista... millaisia idiootteja kasvaa Alppien alla?</w:t>
      </w:r>
    </w:p>
    <w:p>
      <w:r>
        <w:rPr>
          <w:b/>
          <w:u w:val="single"/>
        </w:rPr>
        <w:t xml:space="preserve">741735</w:t>
      </w:r>
    </w:p>
    <w:p>
      <w:r>
        <w:t xml:space="preserve">Olisiko sinusta hauskaa, jos lukisit: "Useiden vuosien jälkeen rikostutkijat ovat yhtä mieltä siitä, että varkaudesta ei ole todisteita, ainoastaan harhautuksesta"?</w:t>
      </w:r>
    </w:p>
    <w:p>
      <w:r>
        <w:rPr>
          <w:b/>
          <w:u w:val="single"/>
        </w:rPr>
        <w:t xml:space="preserve">741736</w:t>
      </w:r>
    </w:p>
    <w:p>
      <w:r>
        <w:t xml:space="preserve">@ErikaPlaninsec Et voi työskennellä ilman oikeita työkaluja, se on totta.  "Filosofointi tyhjyyteen" on aina mahdollista.</w:t>
      </w:r>
    </w:p>
    <w:p>
      <w:r>
        <w:rPr>
          <w:b/>
          <w:u w:val="single"/>
        </w:rPr>
        <w:t xml:space="preserve">741737</w:t>
      </w:r>
    </w:p>
    <w:p>
      <w:r>
        <w:t xml:space="preserve">Šarec: Minut on adoptoitu. En salaa tätä.Tätä tietoa ei löydy mistään esittelyn aikaan.Kun SLo:n bussimatkat ovat kestäneet 2 kuukautta, tämä on tunnettu tosiasia.</w:t>
      </w:r>
    </w:p>
    <w:p>
      <w:r>
        <w:rPr>
          <w:b/>
          <w:u w:val="single"/>
        </w:rPr>
        <w:t xml:space="preserve">741738</w:t>
      </w:r>
    </w:p>
    <w:p>
      <w:r>
        <w:t xml:space="preserve">@IsmeTsHorjuLa @stajerecvLJ He vievät minut Diznilendiin, MM-kisoihin, ja he antavat minulle taskurahani takaisin, kun saan palkanpalautukseni takaisin 😖</w:t>
      </w:r>
    </w:p>
    <w:p>
      <w:r>
        <w:rPr>
          <w:b/>
          <w:u w:val="single"/>
        </w:rPr>
        <w:t xml:space="preserve">741739</w:t>
      </w:r>
    </w:p>
    <w:p>
      <w:r>
        <w:t xml:space="preserve">Tänään (12. tammikuuta) klo 19.30. Hovimestarit. Kaikki teatteriin pysymään lämpimänä :) https://t.co/DNyJNbbjRE https://t.co/DNyJNbbjRE</w:t>
      </w:r>
    </w:p>
    <w:p>
      <w:r>
        <w:rPr>
          <w:b/>
          <w:u w:val="single"/>
        </w:rPr>
        <w:t xml:space="preserve">741740</w:t>
      </w:r>
    </w:p>
    <w:p>
      <w:r>
        <w:t xml:space="preserve">@PortalPolitikis @KanglerFranc @ales_primc lopof kangla, spisdi home baleprodajqat, perkele shalabajzer pocarski</w:t>
        <w:br/>
        <w:t xml:space="preserve">,</w:t>
      </w:r>
    </w:p>
    <w:p>
      <w:r>
        <w:rPr>
          <w:b/>
          <w:u w:val="single"/>
        </w:rPr>
        <w:t xml:space="preserve">741741</w:t>
      </w:r>
    </w:p>
    <w:p>
      <w:r>
        <w:t xml:space="preserve">Digitaalinen heroiini - miten näytöt tekevät lapsista psykoottisia addikteja - For Parents https://t.co/fG9rTBkCHk</w:t>
      </w:r>
    </w:p>
    <w:p>
      <w:r>
        <w:rPr>
          <w:b/>
          <w:u w:val="single"/>
        </w:rPr>
        <w:t xml:space="preserve">741742</w:t>
      </w:r>
    </w:p>
    <w:p>
      <w:r>
        <w:t xml:space="preserve">@PKocbek @SpelaRotar Eh, kun luen lauseen Reporter ja Turk lopetan lukemisen, koska tiedän, että se on taas jonkinlaista siansaksaa.</w:t>
      </w:r>
    </w:p>
    <w:p>
      <w:r>
        <w:rPr>
          <w:b/>
          <w:u w:val="single"/>
        </w:rPr>
        <w:t xml:space="preserve">741743</w:t>
      </w:r>
    </w:p>
    <w:p>
      <w:r>
        <w:t xml:space="preserve">Progressiivinen - mitä vasemmisto todella ajattelee, sitä he eivät koskaan sano ääneen... No, joskus he jopa sanovat sen ääneen... https://t.co/eiErpOjAk6 ...</w:t>
      </w:r>
    </w:p>
    <w:p>
      <w:r>
        <w:rPr>
          <w:b/>
          <w:u w:val="single"/>
        </w:rPr>
        <w:t xml:space="preserve">741744</w:t>
      </w:r>
    </w:p>
    <w:p>
      <w:r>
        <w:t xml:space="preserve">@strankalevica Typerä ja provokatiivinen, vaaleja edeltävä, jugonostalginen ajatus. #whatstegatreba</w:t>
      </w:r>
    </w:p>
    <w:p>
      <w:r>
        <w:rPr>
          <w:b/>
          <w:u w:val="single"/>
        </w:rPr>
        <w:t xml:space="preserve">741745</w:t>
      </w:r>
    </w:p>
    <w:p>
      <w:r>
        <w:t xml:space="preserve">City of Women: Taiteen kautta abortin historiaan https://t.co/SXdgwBfuyv https://t.co/nu5ZUFPlyg https://t.co/nu5ZUFPlyg</w:t>
      </w:r>
    </w:p>
    <w:p>
      <w:r>
        <w:rPr>
          <w:b/>
          <w:u w:val="single"/>
        </w:rPr>
        <w:t xml:space="preserve">741746</w:t>
      </w:r>
    </w:p>
    <w:p>
      <w:r>
        <w:t xml:space="preserve">@pipermanaus En avaa linkkiä, koska #sektasdsin idiootit hyötyvät minun kustannuksellani, mutta se ei toimi.</w:t>
      </w:r>
    </w:p>
    <w:p>
      <w:r>
        <w:rPr>
          <w:b/>
          <w:u w:val="single"/>
        </w:rPr>
        <w:t xml:space="preserve">741747</w:t>
      </w:r>
    </w:p>
    <w:p>
      <w:r>
        <w:t xml:space="preserve">Tämänvuotisen Mercedes-Benz Truck Roadshow'n tähti: Arocs Kipper, jossa on turbo-retarder-kytkin.</w:t>
      </w:r>
    </w:p>
    <w:p>
      <w:r>
        <w:rPr>
          <w:b/>
          <w:u w:val="single"/>
        </w:rPr>
        <w:t xml:space="preserve">741748</w:t>
      </w:r>
    </w:p>
    <w:p>
      <w:r>
        <w:t xml:space="preserve">Kirjallisuusilta Ljutomerin kirjastossa 26.9. #ferilainscek #zalozbalitera #ljutomer https://t.co/FrJl1RZ3i5</w:t>
      </w:r>
    </w:p>
    <w:p>
      <w:r>
        <w:rPr>
          <w:b/>
          <w:u w:val="single"/>
        </w:rPr>
        <w:t xml:space="preserve">741749</w:t>
      </w:r>
    </w:p>
    <w:p>
      <w:r>
        <w:t xml:space="preserve">@ToneMartinjak @peterjancic Mutta sinun on luultavasti oltava samaa mieltä siitä, että tämä tulivoima ei ole lisännyt alueen turvallisuutta.</w:t>
      </w:r>
    </w:p>
    <w:p>
      <w:r>
        <w:rPr>
          <w:b/>
          <w:u w:val="single"/>
        </w:rPr>
        <w:t xml:space="preserve">741750</w:t>
      </w:r>
    </w:p>
    <w:p>
      <w:r>
        <w:t xml:space="preserve">Hitlerin Dolfi on jo kokeillut kaikkia näitä vaihtoehtoja käytännössä ja Igor P on vain plagioija! https://t.co/dDH1u2c4da</w:t>
      </w:r>
    </w:p>
    <w:p>
      <w:r>
        <w:rPr>
          <w:b/>
          <w:u w:val="single"/>
        </w:rPr>
        <w:t xml:space="preserve">741751</w:t>
      </w:r>
    </w:p>
    <w:p>
      <w:r>
        <w:t xml:space="preserve">@OptaJoe @MiranZore @mancityIndo Mitä olisi tapahtunut, jos Pep ei olisi ollut niin luuseri????</w:t>
      </w:r>
    </w:p>
    <w:p>
      <w:r>
        <w:rPr>
          <w:b/>
          <w:u w:val="single"/>
        </w:rPr>
        <w:t xml:space="preserve">741752</w:t>
      </w:r>
    </w:p>
    <w:p>
      <w:r>
        <w:t xml:space="preserve">@Urskitka @cashkee Polypropeeni, polyeteeni, akryylinitriilibutadieenistyreeni... Äitini mantteli.</w:t>
      </w:r>
    </w:p>
    <w:p>
      <w:r>
        <w:rPr>
          <w:b/>
          <w:u w:val="single"/>
        </w:rPr>
        <w:t xml:space="preserve">741753</w:t>
      </w:r>
    </w:p>
    <w:p>
      <w:r>
        <w:t xml:space="preserve">@Tjasa_Justin @ZoranDELA @visitljubljana Fuul on jo puhtaampi, kylvimme viime vuonna. Mutta ei vahingossa :)</w:t>
      </w:r>
    </w:p>
    <w:p>
      <w:r>
        <w:rPr>
          <w:b/>
          <w:u w:val="single"/>
        </w:rPr>
        <w:t xml:space="preserve">741754</w:t>
      </w:r>
    </w:p>
    <w:p>
      <w:r>
        <w:t xml:space="preserve">@magrateja @IphigenieNoemi Rumpalit käyttävät sekä käsiä että jalkoja. Voin myös kuvitella sen kuoriaisena, jolla on jalat selässä.</w:t>
      </w:r>
    </w:p>
    <w:p>
      <w:r>
        <w:rPr>
          <w:b/>
          <w:u w:val="single"/>
        </w:rPr>
        <w:t xml:space="preserve">741755</w:t>
      </w:r>
    </w:p>
    <w:p>
      <w:r>
        <w:t xml:space="preserve">@alfa_lj Juuri nämä vasemmistolaiset kansalaisjärjestöt jauhavat ahkerasti tyhjiä oljenkorsien ja budjettirahojen kanssa.</w:t>
      </w:r>
    </w:p>
    <w:p>
      <w:r>
        <w:rPr>
          <w:b/>
          <w:u w:val="single"/>
        </w:rPr>
        <w:t xml:space="preserve">741756</w:t>
      </w:r>
    </w:p>
    <w:p>
      <w:r>
        <w:t xml:space="preserve">@KilgoreSH5 Missä muussa maassa joutuisit puolustautumaan natsismin (mikä mies)... ja rasismin ihannoinnista.</w:t>
      </w:r>
    </w:p>
    <w:p>
      <w:r>
        <w:rPr>
          <w:b/>
          <w:u w:val="single"/>
        </w:rPr>
        <w:t xml:space="preserve">741757</w:t>
      </w:r>
    </w:p>
    <w:p>
      <w:r>
        <w:t xml:space="preserve">@strankaSDS @AnzeLog Vain Jumala voi pelastaa meidät korruptoituneelta Ljubljanalta. Halleluja</w:t>
      </w:r>
    </w:p>
    <w:p>
      <w:r>
        <w:rPr>
          <w:b/>
          <w:u w:val="single"/>
        </w:rPr>
        <w:t xml:space="preserve">741758</w:t>
      </w:r>
    </w:p>
    <w:p>
      <w:r>
        <w:t xml:space="preserve">Viisi yleisintä harhaluuloa kotien energiansäästöstä https://t.co/dU7D4oVwlf</w:t>
      </w:r>
    </w:p>
    <w:p>
      <w:r>
        <w:rPr>
          <w:b/>
          <w:u w:val="single"/>
        </w:rPr>
        <w:t xml:space="preserve">741759</w:t>
      </w:r>
    </w:p>
    <w:p>
      <w:r>
        <w:t xml:space="preserve">PLNINSKI DOM NA JANČÁCH ON SUOSITTU PYÖRÄILYPYSÄKKI https://t.co/RCvWRmShLE</w:t>
      </w:r>
    </w:p>
    <w:p>
      <w:r>
        <w:rPr>
          <w:b/>
          <w:u w:val="single"/>
        </w:rPr>
        <w:t xml:space="preserve">741760</w:t>
      </w:r>
    </w:p>
    <w:p>
      <w:r>
        <w:t xml:space="preserve">Vartioon tai kyläkaartiin menemistä ei hallitse maanpuolustuksen elementti vaan eksebitionismin elementti 😎.</w:t>
      </w:r>
    </w:p>
    <w:p>
      <w:r>
        <w:rPr>
          <w:b/>
          <w:u w:val="single"/>
        </w:rPr>
        <w:t xml:space="preserve">741761</w:t>
      </w:r>
    </w:p>
    <w:p>
      <w:r>
        <w:t xml:space="preserve">Luetko koskaan kananmunien pakkausmerkintöjä? Virkistä muistia munankuoressa olevista merkinnöistä.</w:t>
        <w:br/>
        <w:br/>
        <w:t xml:space="preserve"> From the... https://t.co/x1z3D3bvop</w:t>
      </w:r>
    </w:p>
    <w:p>
      <w:r>
        <w:rPr>
          <w:b/>
          <w:u w:val="single"/>
        </w:rPr>
        <w:t xml:space="preserve">741762</w:t>
      </w:r>
    </w:p>
    <w:p>
      <w:r>
        <w:t xml:space="preserve">#Nova24TV JJ - suurin osa Manfred Weberin ohjelmasta EPP:n ehdokkaana EU:n komission puheenjohtajaksi on hyvä.</w:t>
      </w:r>
    </w:p>
    <w:p>
      <w:r>
        <w:rPr>
          <w:b/>
          <w:u w:val="single"/>
        </w:rPr>
        <w:t xml:space="preserve">741763</w:t>
      </w:r>
    </w:p>
    <w:p>
      <w:r>
        <w:t xml:space="preserve">Katselen Discovery-ohjelmassa kahta mallia, jotka laajentavat autoja. Epäpäpätevät paskiaiset myyvät jo lastenvaunuja 50to.🤔.</w:t>
      </w:r>
    </w:p>
    <w:p>
      <w:r>
        <w:rPr>
          <w:b/>
          <w:u w:val="single"/>
        </w:rPr>
        <w:t xml:space="preserve">741764</w:t>
      </w:r>
    </w:p>
    <w:p>
      <w:r>
        <w:t xml:space="preserve">@davidkovic @MazzoVanKlein @MiranStajerc spredidile käytä pushup-sageja tällaiseen....jst minimaysers :)</w:t>
      </w:r>
    </w:p>
    <w:p>
      <w:r>
        <w:rPr>
          <w:b/>
          <w:u w:val="single"/>
        </w:rPr>
        <w:t xml:space="preserve">741765</w:t>
      </w:r>
    </w:p>
    <w:p>
      <w:r>
        <w:t xml:space="preserve">Maailma ilman fossiilisia polttoaineita: voimmeko kiittää "likaisia" energialähteitä teknologisesta kehityksestä? https://t.co/Lue5ozszbX</w:t>
      </w:r>
    </w:p>
    <w:p>
      <w:r>
        <w:rPr>
          <w:b/>
          <w:u w:val="single"/>
        </w:rPr>
        <w:t xml:space="preserve">741766</w:t>
      </w:r>
    </w:p>
    <w:p>
      <w:r>
        <w:t xml:space="preserve">Taas yksi hyvin palkattu ryhmä ihmisiä, jotka ovat periaatteessa lähestymättömiä, mutta "hyödyllisiä idiootteja". https://t.co/TWoQG7L15Y</w:t>
      </w:r>
    </w:p>
    <w:p>
      <w:r>
        <w:rPr>
          <w:b/>
          <w:u w:val="single"/>
        </w:rPr>
        <w:t xml:space="preserve">741767</w:t>
      </w:r>
    </w:p>
    <w:p>
      <w:r>
        <w:t xml:space="preserve">pelinkovec, ykkösjuomani, kun viina loppuu. tässä resepti: pelinkovec, ripaus snapsia, jäätä ja sitruunaa - humalatila katoaa https://t.co/j2dONPjjZU</w:t>
      </w:r>
    </w:p>
    <w:p>
      <w:r>
        <w:rPr>
          <w:b/>
          <w:u w:val="single"/>
        </w:rPr>
        <w:t xml:space="preserve">741768</w:t>
      </w:r>
    </w:p>
    <w:p>
      <w:r>
        <w:t xml:space="preserve">Missään uudenvuoden kuusessa ei ole niin paljon valoja kuin Ljubljanan rannikon AC:ssa tänä iltana. Se voi olla 100km raskasta liikennettä 😉 #promet</w:t>
      </w:r>
    </w:p>
    <w:p>
      <w:r>
        <w:rPr>
          <w:b/>
          <w:u w:val="single"/>
        </w:rPr>
        <w:t xml:space="preserve">741769</w:t>
      </w:r>
    </w:p>
    <w:p>
      <w:r>
        <w:t xml:space="preserve">Maalaisjärjen voitto. Tuskin, tuskin. Elämme epäilemättä länsimaisen sivilisaation rappiota. https://t.co/J40dmHy34h.</w:t>
      </w:r>
    </w:p>
    <w:p>
      <w:r>
        <w:rPr>
          <w:b/>
          <w:u w:val="single"/>
        </w:rPr>
        <w:t xml:space="preserve">741770</w:t>
      </w:r>
    </w:p>
    <w:p>
      <w:r>
        <w:t xml:space="preserve">@petrasovdat @sarecmarjan @MatejTonin @ZidanDejan Niille kahdelle, jotka halusivat PDZ:ksi, mutta eivät päässeet :) 4 jäljellä!</w:t>
      </w:r>
    </w:p>
    <w:p>
      <w:r>
        <w:rPr>
          <w:b/>
          <w:u w:val="single"/>
        </w:rPr>
        <w:t xml:space="preserve">741771</w:t>
      </w:r>
    </w:p>
    <w:p>
      <w:r>
        <w:t xml:space="preserve">Taustalla olevilla sedillä on monta nimeä. Jokainen, joka väittää, että loiseliittiä ei ole olemassa, on joko osa sitä, sen palvelija tai hölmö. https://t.co/uURlodDCOF.</w:t>
      </w:r>
    </w:p>
    <w:p>
      <w:r>
        <w:rPr>
          <w:b/>
          <w:u w:val="single"/>
        </w:rPr>
        <w:t xml:space="preserve">741772</w:t>
      </w:r>
    </w:p>
    <w:p>
      <w:r>
        <w:t xml:space="preserve">@GregorBlog Ja tuollainen negatiivisuus vain tihkuu mun chivkiesistä ja siksi tuuletan kuplaa silloin tällöin 💪😊</w:t>
      </w:r>
    </w:p>
    <w:p>
      <w:r>
        <w:rPr>
          <w:b/>
          <w:u w:val="single"/>
        </w:rPr>
        <w:t xml:space="preserve">741773</w:t>
      </w:r>
    </w:p>
    <w:p>
      <w:r>
        <w:t xml:space="preserve">Päivälliseksi koiranpentuni söi huomisen lounaan keiton 😁 No, pikemminkin joi sen 😂.</w:t>
      </w:r>
    </w:p>
    <w:p>
      <w:r>
        <w:rPr>
          <w:b/>
          <w:u w:val="single"/>
        </w:rPr>
        <w:t xml:space="preserve">741774</w:t>
      </w:r>
    </w:p>
    <w:p>
      <w:r>
        <w:t xml:space="preserve">on ilmeistä, että kolikon muotoilu ei ole desurrectionistien tekemä, koska se ei ole podn https://t.co/CxYt5pS64t</w:t>
      </w:r>
    </w:p>
    <w:p>
      <w:r>
        <w:rPr>
          <w:b/>
          <w:u w:val="single"/>
        </w:rPr>
        <w:t xml:space="preserve">741775</w:t>
      </w:r>
    </w:p>
    <w:p>
      <w:r>
        <w:t xml:space="preserve">@Soulata @tamara80s En anna keskittyä lainkaan! :)))) Kun sen aika koittaa, se korvataan toisella autolla talliautona, ja volvo on poissa tieltä.</w:t>
      </w:r>
    </w:p>
    <w:p>
      <w:r>
        <w:rPr>
          <w:b/>
          <w:u w:val="single"/>
        </w:rPr>
        <w:t xml:space="preserve">741776</w:t>
      </w:r>
    </w:p>
    <w:p>
      <w:r>
        <w:t xml:space="preserve">Koko maailma menee eteenpäin ja me menemme taaksepäin! Siitä on pitkä aika, kun perustuslakituomioistuimesta on lähtenyt näin keskiaikainen löyhkä! https://t.co/5ZBiVhbevU ...</w:t>
      </w:r>
    </w:p>
    <w:p>
      <w:r>
        <w:rPr>
          <w:b/>
          <w:u w:val="single"/>
        </w:rPr>
        <w:t xml:space="preserve">741777</w:t>
      </w:r>
    </w:p>
    <w:p>
      <w:r>
        <w:t xml:space="preserve">@Stanisl15592752 @ZmagoPlemeniti ja sinä kirjoitat tämän henkilölle, joka sanoo, että hänellä on Slovenian kansallinen puolue, jossa jäsenet ovat kokkeja!!!! älä ole hölmö.</w:t>
      </w:r>
    </w:p>
    <w:p>
      <w:r>
        <w:rPr>
          <w:b/>
          <w:u w:val="single"/>
        </w:rPr>
        <w:t xml:space="preserve">741778</w:t>
      </w:r>
    </w:p>
    <w:p>
      <w:r>
        <w:t xml:space="preserve">@MitjaIrsic Magnifico ei ole homo. Magnifico on hovinarri, yksi niistä, joita on ollut olemassa vuosisatojen ajan.</w:t>
      </w:r>
    </w:p>
    <w:p>
      <w:r>
        <w:rPr>
          <w:b/>
          <w:u w:val="single"/>
        </w:rPr>
        <w:t xml:space="preserve">741779</w:t>
      </w:r>
    </w:p>
    <w:p>
      <w:r>
        <w:t xml:space="preserve">@EdoHabe Käki kantaa munansa toiseen pesään ja vaimo kantaa muut munat omaan pesäänsä.</w:t>
      </w:r>
    </w:p>
    <w:p>
      <w:r>
        <w:rPr>
          <w:b/>
          <w:u w:val="single"/>
        </w:rPr>
        <w:t xml:space="preserve">741780</w:t>
      </w:r>
    </w:p>
    <w:p>
      <w:r>
        <w:t xml:space="preserve">@borisvasev Ja siltä väliltä hän löysi. Klassinen ruikuttaja, joka työskentelee turvallisessa julkisessa laitoksessa, -</w:t>
      </w:r>
    </w:p>
    <w:p>
      <w:r>
        <w:rPr>
          <w:b/>
          <w:u w:val="single"/>
        </w:rPr>
        <w:t xml:space="preserve">741781</w:t>
      </w:r>
    </w:p>
    <w:p>
      <w:r>
        <w:t xml:space="preserve">Hattu pois, rouva Mrak. On jo aikakin, että nämä roistot paljastetaan. https://t.co/cWjvEY2Svb.</w:t>
      </w:r>
    </w:p>
    <w:p>
      <w:r>
        <w:rPr>
          <w:b/>
          <w:u w:val="single"/>
        </w:rPr>
        <w:t xml:space="preserve">741782</w:t>
      </w:r>
    </w:p>
    <w:p>
      <w:r>
        <w:t xml:space="preserve">@Pertinacal @bojan_krajnc @JureLeben Olen samaa mieltä. Kaada heille puhdasta vettä. Syntisille "ympäristönsuojelijoille", jotka välittävät vain omasta perseestään.</w:t>
      </w:r>
    </w:p>
    <w:p>
      <w:r>
        <w:rPr>
          <w:b/>
          <w:u w:val="single"/>
        </w:rPr>
        <w:t xml:space="preserve">741783</w:t>
      </w:r>
    </w:p>
    <w:p>
      <w:r>
        <w:t xml:space="preserve">Putica on aineenvaihduntasairaus, joka vaikuttaa munuaisiin, estää normaalin aineenvaihdunnan ja aiheuttaa... https://t.co/AvorNdwCnz ...</w:t>
      </w:r>
    </w:p>
    <w:p>
      <w:r>
        <w:rPr>
          <w:b/>
          <w:u w:val="single"/>
        </w:rPr>
        <w:t xml:space="preserve">741784</w:t>
      </w:r>
    </w:p>
    <w:p>
      <w:r>
        <w:t xml:space="preserve">Epätavallinen loppu jännittävälle ottelulle https://t.co/L3Gz4OIYLa https://t.co/7ZEQLCfL2d</w:t>
      </w:r>
    </w:p>
    <w:p>
      <w:r>
        <w:rPr>
          <w:b/>
          <w:u w:val="single"/>
        </w:rPr>
        <w:t xml:space="preserve">741785</w:t>
      </w:r>
    </w:p>
    <w:p>
      <w:r>
        <w:t xml:space="preserve">@alesnograsek @tfajon @EP_Slovenija Vajglilla on täysi pankkiautomaatti, eikä hän enää tarvitse Faferonkoa, mutta hänen on vielä vähän ladattava...!</w:t>
      </w:r>
    </w:p>
    <w:p>
      <w:r>
        <w:rPr>
          <w:b/>
          <w:u w:val="single"/>
        </w:rPr>
        <w:t xml:space="preserve">741786</w:t>
      </w:r>
    </w:p>
    <w:p>
      <w:r>
        <w:t xml:space="preserve">Näillä hyvillä vinkeillä voit poistaa tuskan. Klikkaa ja kokeile! https://t.co/wT08d6I2JM</w:t>
      </w:r>
    </w:p>
    <w:p>
      <w:r>
        <w:rPr>
          <w:b/>
          <w:u w:val="single"/>
        </w:rPr>
        <w:t xml:space="preserve">741787</w:t>
      </w:r>
    </w:p>
    <w:p>
      <w:r>
        <w:t xml:space="preserve">@crico111 Eli sedät saavat kiittää RKK:n opin omaksumista menestyksestään?</w:t>
      </w:r>
    </w:p>
    <w:p>
      <w:r>
        <w:rPr>
          <w:b/>
          <w:u w:val="single"/>
        </w:rPr>
        <w:t xml:space="preserve">741788</w:t>
      </w:r>
    </w:p>
    <w:p>
      <w:r>
        <w:t xml:space="preserve">@resistant @BorisPopovicBP Ei parempaa kuin Sarco! Molemmat rakastavat punaista tähteä! Riittää jo kommunismi ja kärsimys tässä epäinhimillisessä järjestelmässä!</w:t>
      </w:r>
    </w:p>
    <w:p>
      <w:r>
        <w:rPr>
          <w:b/>
          <w:u w:val="single"/>
        </w:rPr>
        <w:t xml:space="preserve">741789</w:t>
      </w:r>
    </w:p>
    <w:p>
      <w:r>
        <w:t xml:space="preserve">@pengovsky Jos toimivaltaiset ministerit eivät tuo tätä tietooni, minun on luotettava!</w:t>
      </w:r>
    </w:p>
    <w:p>
      <w:r>
        <w:rPr>
          <w:b/>
          <w:u w:val="single"/>
        </w:rPr>
        <w:t xml:space="preserve">741790</w:t>
      </w:r>
    </w:p>
    <w:p>
      <w:r>
        <w:t xml:space="preserve">☆FASKISTEJA-VASEMMAT:☆</w:t>
        <w:br/>
        <w:t xml:space="preserve">..He eivät halua ulkomaalaisia, he eivät anna ☆NLB☆</w:t>
        <w:br/>
        <w:t xml:space="preserve">...☆NLB☆= pankki suurpääoman luottoja varten, rahanpesu,</w:t>
        <w:br/>
        <w:t xml:space="preserve">UDBA-miesten</w:t>
        <w:t xml:space="preserve">työllistäminen</w:t>
      </w:r>
    </w:p>
    <w:p>
      <w:r>
        <w:rPr>
          <w:b/>
          <w:u w:val="single"/>
        </w:rPr>
        <w:t xml:space="preserve">741791</w:t>
      </w:r>
    </w:p>
    <w:p>
      <w:r>
        <w:t xml:space="preserve">Samalla kun kiinalaiset ja kroaatit lähestyvät toisiaan... tässä kiinalaiset lähtevät Mariborin lentokentältä... Najs! Se siitä meidän strategioistamme!</w:t>
      </w:r>
    </w:p>
    <w:p>
      <w:r>
        <w:rPr>
          <w:b/>
          <w:u w:val="single"/>
        </w:rPr>
        <w:t xml:space="preserve">741792</w:t>
      </w:r>
    </w:p>
    <w:p>
      <w:r>
        <w:t xml:space="preserve">@kvarkadabra @juremes @rtvslo Kouluttamattomien ihmisten manipulointi on helpoin tapa. Tämä @governmentRS on todella häpeällinen, jos tämä toteutuu!</w:t>
      </w:r>
    </w:p>
    <w:p>
      <w:r>
        <w:rPr>
          <w:b/>
          <w:u w:val="single"/>
        </w:rPr>
        <w:t xml:space="preserve">741793</w:t>
      </w:r>
    </w:p>
    <w:p>
      <w:r>
        <w:t xml:space="preserve">Molemmat teini-ikäiseni ottavat sateenvarjon mukaan kouluun aamulla ja tuovat sen kotiin iltapäivällä. Uskomatonta! :)</w:t>
      </w:r>
    </w:p>
    <w:p>
      <w:r>
        <w:rPr>
          <w:b/>
          <w:u w:val="single"/>
        </w:rPr>
        <w:t xml:space="preserve">741794</w:t>
      </w:r>
    </w:p>
    <w:p>
      <w:r>
        <w:t xml:space="preserve">@m_bostjan Sloveniassa on tarpeeksi tilaa arabiraketti-insinööreille, vasemmisto löytää heille jotain...</w:t>
      </w:r>
    </w:p>
    <w:p>
      <w:r>
        <w:rPr>
          <w:b/>
          <w:u w:val="single"/>
        </w:rPr>
        <w:t xml:space="preserve">741795</w:t>
      </w:r>
    </w:p>
    <w:p>
      <w:r>
        <w:t xml:space="preserve">@gajmirtic Tiedän... Jossain määrin se on totta. Mutta nämä tyypit eivät luultavasti tiedä, miten moduulia kutistetaan. He rakentavat optiikkaa 5 sukupolvea varten</w:t>
      </w:r>
    </w:p>
    <w:p>
      <w:r>
        <w:rPr>
          <w:b/>
          <w:u w:val="single"/>
        </w:rPr>
        <w:t xml:space="preserve">741796</w:t>
      </w:r>
    </w:p>
    <w:p>
      <w:r>
        <w:t xml:space="preserve">@VaneGosnik Kukaan oikeistoa lähellä oleva ei uskalla. He ovat kaikki turvallisesti kaukana ja kirjoittavat hölynpölyä twitterissä.</w:t>
      </w:r>
    </w:p>
    <w:p>
      <w:r>
        <w:rPr>
          <w:b/>
          <w:u w:val="single"/>
        </w:rPr>
        <w:t xml:space="preserve">741797</w:t>
      </w:r>
    </w:p>
    <w:p>
      <w:r>
        <w:t xml:space="preserve">@lojzi1 Poistakaa RTV-maksu, joka on 91 miljoonaa euroa vuodessa,</w:t>
        <w:br/>
        <w:t xml:space="preserve">puolessa vuodessa punaiset RTV-possut nakertaisivat kuorta.</w:t>
        <w:br/>
        <w:t xml:space="preserve"> Me maksamme heille siitä, että he valehtelevat meille.</w:t>
      </w:r>
    </w:p>
    <w:p>
      <w:r>
        <w:rPr>
          <w:b/>
          <w:u w:val="single"/>
        </w:rPr>
        <w:t xml:space="preserve">741798</w:t>
      </w:r>
    </w:p>
    <w:p>
      <w:r>
        <w:t xml:space="preserve">Mitä ikinä ajatteletkaan putoamisesta. Kello 17.00, pysähtykää viimeistään, koska olen mopolla! 🙏 Kiitos</w:t>
      </w:r>
    </w:p>
    <w:p>
      <w:r>
        <w:rPr>
          <w:b/>
          <w:u w:val="single"/>
        </w:rPr>
        <w:t xml:space="preserve">741799</w:t>
      </w:r>
    </w:p>
    <w:p>
      <w:r>
        <w:t xml:space="preserve">Yritykset, näin voit suojautua korkojen nousulta https://t.co/pi6wsafAIc</w:t>
      </w:r>
    </w:p>
    <w:p>
      <w:r>
        <w:rPr>
          <w:b/>
          <w:u w:val="single"/>
        </w:rPr>
        <w:t xml:space="preserve">741800</w:t>
      </w:r>
    </w:p>
    <w:p>
      <w:r>
        <w:t xml:space="preserve">Jos kansakunta riisutaan aseista, yksi asemies terrorisoi koko kaupunkia. https://t.co/YreugJkA1m.</w:t>
      </w:r>
    </w:p>
    <w:p>
      <w:r>
        <w:rPr>
          <w:b/>
          <w:u w:val="single"/>
        </w:rPr>
        <w:t xml:space="preserve">741801</w:t>
      </w:r>
    </w:p>
    <w:p>
      <w:r>
        <w:t xml:space="preserve">@rokjarc @TinoMamic @Domovina_je Franc Bogovič olisi ulkona. Vasemmistopuolueen olisi kuitenkin pitänyt saada 13 tuhatta ääntä enemmän.</w:t>
      </w:r>
    </w:p>
    <w:p>
      <w:r>
        <w:rPr>
          <w:b/>
          <w:u w:val="single"/>
        </w:rPr>
        <w:t xml:space="preserve">741802</w:t>
      </w:r>
    </w:p>
    <w:p>
      <w:r>
        <w:t xml:space="preserve">@motobrane vuonna 1945 vasemmisto tappoi pakolaisia kuin kaneja -</w:t>
        <w:br/>
        <w:t xml:space="preserve">nyt he itkevät, jos Ahmed vietiin Zagrebiin</w:t>
      </w:r>
    </w:p>
    <w:p>
      <w:r>
        <w:rPr>
          <w:b/>
          <w:u w:val="single"/>
        </w:rPr>
        <w:t xml:space="preserve">741803</w:t>
      </w:r>
    </w:p>
    <w:p>
      <w:r>
        <w:t xml:space="preserve">Koskaan ei ole ollut niin paljon primitivismiä kuin viime aikoina on hiipinyt ihmisten keskuuteen.</w:t>
      </w:r>
    </w:p>
    <w:p>
      <w:r>
        <w:rPr>
          <w:b/>
          <w:u w:val="single"/>
        </w:rPr>
        <w:t xml:space="preserve">741804</w:t>
      </w:r>
    </w:p>
    <w:p>
      <w:r>
        <w:t xml:space="preserve">Pelaan parhaillaan Biathlon Maniaa. Tule mukaan ja yritä voittaa minut! https://t.co/VL8Vbwgdwd</w:t>
      </w:r>
    </w:p>
    <w:p>
      <w:r>
        <w:rPr>
          <w:b/>
          <w:u w:val="single"/>
        </w:rPr>
        <w:t xml:space="preserve">741805</w:t>
      </w:r>
    </w:p>
    <w:p>
      <w:r>
        <w:t xml:space="preserve">@strankaSDS @ZanMahnic @BorutPahor @strankaSD Vangitkaa Pahor ja kaikki muut punaiset kommunistit!</w:t>
      </w:r>
    </w:p>
    <w:p>
      <w:r>
        <w:rPr>
          <w:b/>
          <w:u w:val="single"/>
        </w:rPr>
        <w:t xml:space="preserve">741806</w:t>
      </w:r>
    </w:p>
    <w:p>
      <w:r>
        <w:t xml:space="preserve">@zostko @jolandabuh @pikaosa Kuultu ja katsottu. Tulevaisuuden kannibalismi. Hyvää yötä, Alexander.</w:t>
      </w:r>
    </w:p>
    <w:p>
      <w:r>
        <w:rPr>
          <w:b/>
          <w:u w:val="single"/>
        </w:rPr>
        <w:t xml:space="preserve">741807</w:t>
      </w:r>
    </w:p>
    <w:p>
      <w:r>
        <w:t xml:space="preserve">Meksikolaiset huumekartellit: pidätys muuttui katusodaksi https://t.co/sKWHNH5n6M</w:t>
      </w:r>
    </w:p>
    <w:p>
      <w:r>
        <w:rPr>
          <w:b/>
          <w:u w:val="single"/>
        </w:rPr>
        <w:t xml:space="preserve">741808</w:t>
      </w:r>
    </w:p>
    <w:p>
      <w:r>
        <w:t xml:space="preserve">Kommentti uutiseen: Ministeri vaatii 4,7 prosentin minimipalkankorotusta ... https://t.co/wQzcw58PXj</w:t>
      </w:r>
    </w:p>
    <w:p>
      <w:r>
        <w:rPr>
          <w:b/>
          <w:u w:val="single"/>
        </w:rPr>
        <w:t xml:space="preserve">741809</w:t>
      </w:r>
    </w:p>
    <w:p>
      <w:r>
        <w:t xml:space="preserve">@Urskitka @vladarsi Minulla on toimisto, josta on näkymät Tasavallan aukiolle!</w:t>
        <w:br/>
        <w:t xml:space="preserve"> Ensin!</w:t>
        <w:br/>
        <w:t xml:space="preserve"> Piste piste piste piste piste stop!</w:t>
      </w:r>
    </w:p>
    <w:p>
      <w:r>
        <w:rPr>
          <w:b/>
          <w:u w:val="single"/>
        </w:rPr>
        <w:t xml:space="preserve">741810</w:t>
      </w:r>
    </w:p>
    <w:p>
      <w:r>
        <w:t xml:space="preserve">@GetrudaNivelska @m_bostjan Ja isoisät peruivat, koska hysteeriset vauvat kastroivat heidät... 🤔</w:t>
      </w:r>
    </w:p>
    <w:p>
      <w:r>
        <w:rPr>
          <w:b/>
          <w:u w:val="single"/>
        </w:rPr>
        <w:t xml:space="preserve">741811</w:t>
      </w:r>
    </w:p>
    <w:p>
      <w:r>
        <w:t xml:space="preserve">Jos syöt Lays Deep Ridged -sipsejä, joissa on amerikkalaisen BBQ:n makua, kädet haisevat tupakansavulle.</w:t>
        <w:br/>
        <w:t xml:space="preserve"> Ei suositella.</w:t>
      </w:r>
    </w:p>
    <w:p>
      <w:r>
        <w:rPr>
          <w:b/>
          <w:u w:val="single"/>
        </w:rPr>
        <w:t xml:space="preserve">741812</w:t>
      </w:r>
    </w:p>
    <w:p>
      <w:r>
        <w:t xml:space="preserve">@DarkoMrso Mikä sinulle ei ole selvää? 0 vai vähintään c (ja he saavat enemmän) - kumman valitset? Mutta kyllä, mielestäni on helppoa paskoa perse täynnä.</w:t>
      </w:r>
    </w:p>
    <w:p>
      <w:r>
        <w:rPr>
          <w:b/>
          <w:u w:val="single"/>
        </w:rPr>
        <w:t xml:space="preserve">741813</w:t>
      </w:r>
    </w:p>
    <w:p>
      <w:r>
        <w:t xml:space="preserve">Vaatimus lopettaa "eurooppalaistyyppinen" jätteiden kierrätys. https://t.co/RtzY7eq2Xu.</w:t>
      </w:r>
    </w:p>
    <w:p>
      <w:r>
        <w:rPr>
          <w:b/>
          <w:u w:val="single"/>
        </w:rPr>
        <w:t xml:space="preserve">741814</w:t>
      </w:r>
    </w:p>
    <w:p>
      <w:r>
        <w:t xml:space="preserve">@DominikaSvarc Eeeevooooo, se oli mahtavaa! harmi, ettet ole parlamentissa. Nähdään ensi kerralla. https://t.co/BpGEEFEKeV</w:t>
      </w:r>
    </w:p>
    <w:p>
      <w:r>
        <w:rPr>
          <w:b/>
          <w:u w:val="single"/>
        </w:rPr>
        <w:t xml:space="preserve">741815</w:t>
      </w:r>
    </w:p>
    <w:p>
      <w:r>
        <w:t xml:space="preserve">Reporter ja Reporter MAGAZINE -lehden erikoisnumero lehtipisteissä ja Trafika24 https://t.co/BFZjbY1Noz https://t.co/KdV3ldDktC https://t.co/KdV3ldDktC</w:t>
      </w:r>
    </w:p>
    <w:p>
      <w:r>
        <w:rPr>
          <w:b/>
          <w:u w:val="single"/>
        </w:rPr>
        <w:t xml:space="preserve">741816</w:t>
      </w:r>
    </w:p>
    <w:p>
      <w:r>
        <w:t xml:space="preserve">@RevijaReporter @JJansaSDS @MatejTonin @ZanMahnic Näin alkaa pyykki,kun kaikki tietävät kaiken kaikesta ja pelkäävät toisiaan !</w:t>
      </w:r>
    </w:p>
    <w:p>
      <w:r>
        <w:rPr>
          <w:b/>
          <w:u w:val="single"/>
        </w:rPr>
        <w:t xml:space="preserve">741817</w:t>
      </w:r>
    </w:p>
    <w:p>
      <w:r>
        <w:t xml:space="preserve">@cashkee maassa on kuulemisia ministeriehdokkaista. osa katastrofaalisia.</w:t>
      </w:r>
    </w:p>
    <w:p>
      <w:r>
        <w:rPr>
          <w:b/>
          <w:u w:val="single"/>
        </w:rPr>
        <w:t xml:space="preserve">741818</w:t>
      </w:r>
    </w:p>
    <w:p>
      <w:r>
        <w:t xml:space="preserve">@Franek11064288 @tfajon @PES_PSE @strankaSD Se on jo oikeistolaista. Vasemmistolaiset yrittävät korjata sen</w:t>
      </w:r>
    </w:p>
    <w:p>
      <w:r>
        <w:rPr>
          <w:b/>
          <w:u w:val="single"/>
        </w:rPr>
        <w:t xml:space="preserve">741819</w:t>
      </w:r>
    </w:p>
    <w:p>
      <w:r>
        <w:t xml:space="preserve">@SuzanaLovec Millaisia pakolaisia. Kalergin suunnitelmaa toteutetaan, ja te valehtelette omille kansalaisillenne. Petturit, ällöttävää.</w:t>
      </w:r>
    </w:p>
    <w:p>
      <w:r>
        <w:rPr>
          <w:b/>
          <w:u w:val="single"/>
        </w:rPr>
        <w:t xml:space="preserve">741820</w:t>
      </w:r>
    </w:p>
    <w:p>
      <w:r>
        <w:t xml:space="preserve">@tekvsakdan Näin sen. Raukat ovat kylmenneet. Olisin lämmittänyt sitä hieman. Ne todella ovat minun kärrynpyöräni.</w:t>
      </w:r>
    </w:p>
    <w:p>
      <w:r>
        <w:rPr>
          <w:b/>
          <w:u w:val="single"/>
        </w:rPr>
        <w:t xml:space="preserve">741821</w:t>
      </w:r>
    </w:p>
    <w:p>
      <w:r>
        <w:t xml:space="preserve">@MinZdravje Baba butasta Slo:ssa ei myöskään ole hyvästä terveydenhuollosta eikä häpeä pilkata ihmisiä.</w:t>
      </w:r>
    </w:p>
    <w:p>
      <w:r>
        <w:rPr>
          <w:b/>
          <w:u w:val="single"/>
        </w:rPr>
        <w:t xml:space="preserve">741822</w:t>
      </w:r>
    </w:p>
    <w:p>
      <w:r>
        <w:t xml:space="preserve">Merkel: Trump ei ole ainoa syyllinen Saksan ja Yhdysvaltojen suhteiden viilenemiseen https://t.co/3rZHrOQirA https://t.co/Y7MP02Gk4Y https://t.co/Y7MP02Gk4Y</w:t>
      </w:r>
    </w:p>
    <w:p>
      <w:r>
        <w:rPr>
          <w:b/>
          <w:u w:val="single"/>
        </w:rPr>
        <w:t xml:space="preserve">741823</w:t>
      </w:r>
    </w:p>
    <w:p>
      <w:r>
        <w:t xml:space="preserve">@_MegWhite_ @MadamSugarfree Juuri tuota aioin kysyä: miten voitat jonkun, joka on kipeä fucbalista :D</w:t>
      </w:r>
    </w:p>
    <w:p>
      <w:r>
        <w:rPr>
          <w:b/>
          <w:u w:val="single"/>
        </w:rPr>
        <w:t xml:space="preserve">741824</w:t>
      </w:r>
    </w:p>
    <w:p>
      <w:r>
        <w:t xml:space="preserve">[KUVAT 📸 ] Näinä päivinä maailman suosituimpiin kuuluvan show'n kaksi tanssisolistia vieraili talvi-idyllissä ... ⬇️ https://t.co/HP9BJ25niE</w:t>
      </w:r>
    </w:p>
    <w:p>
      <w:r>
        <w:rPr>
          <w:b/>
          <w:u w:val="single"/>
        </w:rPr>
        <w:t xml:space="preserve">741825</w:t>
      </w:r>
    </w:p>
    <w:p>
      <w:r>
        <w:t xml:space="preserve">@KatarinaJenko ah internet, paikka, jossa pojat ovat poikia, tytöt ovat poikia ja halukkaat teinit ovat peitepoliiseja tai pilailijoita :)</w:t>
      </w:r>
    </w:p>
    <w:p>
      <w:r>
        <w:rPr>
          <w:b/>
          <w:u w:val="single"/>
        </w:rPr>
        <w:t xml:space="preserve">741826</w:t>
      </w:r>
    </w:p>
    <w:p>
      <w:r>
        <w:t xml:space="preserve">@pircj @jelka_godec @cricek14 @TomazLisec @MinZdravje Koska edes Kende ei onnistunut vetäytymään toimikautensa aikana!#untouchable</w:t>
      </w:r>
    </w:p>
    <w:p>
      <w:r>
        <w:rPr>
          <w:b/>
          <w:u w:val="single"/>
        </w:rPr>
        <w:t xml:space="preserve">741827</w:t>
      </w:r>
    </w:p>
    <w:p>
      <w:r>
        <w:t xml:space="preserve">@illegall_blonde Jos menet kampaajalle, tervehdi setääsi, jolla on punainen hiuslisäkkeen.</w:t>
        <w:br/>
        <w:t xml:space="preserve">https://t.co/WQMokUgZb3</w:t>
      </w:r>
    </w:p>
    <w:p>
      <w:r>
        <w:rPr>
          <w:b/>
          <w:u w:val="single"/>
        </w:rPr>
        <w:t xml:space="preserve">741828</w:t>
      </w:r>
    </w:p>
    <w:p>
      <w:r>
        <w:t xml:space="preserve">@Margu501 @Paganini_1782 He eivät todistaneet mitään, joten he tuhosivat ne.</w:t>
      </w:r>
    </w:p>
    <w:p>
      <w:r>
        <w:rPr>
          <w:b/>
          <w:u w:val="single"/>
        </w:rPr>
        <w:t xml:space="preserve">741829</w:t>
      </w:r>
    </w:p>
    <w:p>
      <w:r>
        <w:t xml:space="preserve">@doggebielord @svetojed Ajattelen sitä ... Olen hieman vittu, koska minun on lähellä synnyttää siihen mennessä .. ei vittu millään tavalla.</w:t>
      </w:r>
    </w:p>
    <w:p>
      <w:r>
        <w:rPr>
          <w:b/>
          <w:u w:val="single"/>
        </w:rPr>
        <w:t xml:space="preserve">741830</w:t>
      </w:r>
    </w:p>
    <w:p>
      <w:r>
        <w:t xml:space="preserve">@VasjaSabeder Tämä on meille ciciban:) Minkähänlainen laituri näillä vasikkasupikoirilla mahtaa olla?</w:t>
      </w:r>
    </w:p>
    <w:p>
      <w:r>
        <w:rPr>
          <w:b/>
          <w:u w:val="single"/>
        </w:rPr>
        <w:t xml:space="preserve">741831</w:t>
      </w:r>
    </w:p>
    <w:p>
      <w:r>
        <w:t xml:space="preserve">Tänään vältän tietoisesti uutisia... jotta tyhjä pullo ei lennä kohti ruudulla näkyvää punatukkaista baburaa... #ShamefulAction</w:t>
      </w:r>
    </w:p>
    <w:p>
      <w:r>
        <w:rPr>
          <w:b/>
          <w:u w:val="single"/>
        </w:rPr>
        <w:t xml:space="preserve">741832</w:t>
      </w:r>
    </w:p>
    <w:p>
      <w:r>
        <w:t xml:space="preserve">@Skravzlana Sanon. Gornje jelenje, Prezid, Cerknica, Rakitna, Lj. Viisi autoa. Okei, miten oksentaa.</w:t>
      </w:r>
    </w:p>
    <w:p>
      <w:r>
        <w:rPr>
          <w:b/>
          <w:u w:val="single"/>
        </w:rPr>
        <w:t xml:space="preserve">741833</w:t>
      </w:r>
    </w:p>
    <w:p>
      <w:r>
        <w:t xml:space="preserve">Lanka ei ole tehokas. Viimeisin todiste: edes sairaan turvapaikanhakijan Cekutan pakeneminen maasta ei aiheuttanut minkäänlaisia ongelmia.</w:t>
      </w:r>
    </w:p>
    <w:p>
      <w:r>
        <w:rPr>
          <w:b/>
          <w:u w:val="single"/>
        </w:rPr>
        <w:t xml:space="preserve">741834</w:t>
      </w:r>
    </w:p>
    <w:p>
      <w:r>
        <w:t xml:space="preserve">@MisaVugrinec @leaathenataboth 100% silloin, kun olet rikki, muuten vakavasti sairas...</w:t>
      </w:r>
    </w:p>
    <w:p>
      <w:r>
        <w:rPr>
          <w:b/>
          <w:u w:val="single"/>
        </w:rPr>
        <w:t xml:space="preserve">741835</w:t>
      </w:r>
    </w:p>
    <w:p>
      <w:r>
        <w:t xml:space="preserve">@marinmedak No, se on enemmän kuin yksi kuolleena syntynyt vauva, koska turvattu turva https://t.co/hdjCMU2liu ei toimi.</w:t>
      </w:r>
    </w:p>
    <w:p>
      <w:r>
        <w:rPr>
          <w:b/>
          <w:u w:val="single"/>
        </w:rPr>
        <w:t xml:space="preserve">741836</w:t>
      </w:r>
    </w:p>
    <w:p>
      <w:r>
        <w:t xml:space="preserve">Nyt he aikovat myydä polttoaineemme, ja se katoaa maan päältä. https://t.co/hMarhNTjCJ.</w:t>
      </w:r>
    </w:p>
    <w:p>
      <w:r>
        <w:rPr>
          <w:b/>
          <w:u w:val="single"/>
        </w:rPr>
        <w:t xml:space="preserve">741837</w:t>
      </w:r>
    </w:p>
    <w:p>
      <w:r>
        <w:t xml:space="preserve">Ljubljana ei selvästikään pysty enää selviytymään päivittäisestä runsaudesta. Jotain on muutettava!#kolonevescas</w:t>
      </w:r>
    </w:p>
    <w:p>
      <w:r>
        <w:rPr>
          <w:b/>
          <w:u w:val="single"/>
        </w:rPr>
        <w:t xml:space="preserve">741838</w:t>
      </w:r>
    </w:p>
    <w:p>
      <w:r>
        <w:t xml:space="preserve">Vasemmistolaiset kutsuvat sitä monikulttuurisuudeksi, joka rikastuttaa meitä https://t.co/s794EQYxJr</w:t>
      </w:r>
    </w:p>
    <w:p>
      <w:r>
        <w:rPr>
          <w:b/>
          <w:u w:val="single"/>
        </w:rPr>
        <w:t xml:space="preserve">741839</w:t>
      </w:r>
    </w:p>
    <w:p>
      <w:r>
        <w:t xml:space="preserve">Espanjassa murhattu 20-vuotias slovenialainen? Ruumis, jossa useita ampumahaavoja, löytyi Malagan läheltä https://t.co/xTkDYrtcee https://t.co/VzjgK6xtGj https://t.co/VzjgK6xtGj</w:t>
      </w:r>
    </w:p>
    <w:p>
      <w:r>
        <w:rPr>
          <w:b/>
          <w:u w:val="single"/>
        </w:rPr>
        <w:t xml:space="preserve">741840</w:t>
      </w:r>
    </w:p>
    <w:p>
      <w:r>
        <w:t xml:space="preserve">@janezgecc mutta kuten tänään kävi ilmi, hänen pomonsa määräsi tämän kokouksen... tai ainakin hyväksyi sen... psykopaatti</w:t>
      </w:r>
    </w:p>
    <w:p>
      <w:r>
        <w:rPr>
          <w:b/>
          <w:u w:val="single"/>
        </w:rPr>
        <w:t xml:space="preserve">741841</w:t>
      </w:r>
    </w:p>
    <w:p>
      <w:r>
        <w:t xml:space="preserve">Hän käytti traktoria estääkseen poliiseja suorittamasta virkatehtävää - https://t.co/H7JwaUC0rV https://t.co/0VMD6Rs3sV https://t.co/0VMD6Rs3sV</w:t>
      </w:r>
    </w:p>
    <w:p>
      <w:r>
        <w:rPr>
          <w:b/>
          <w:u w:val="single"/>
        </w:rPr>
        <w:t xml:space="preserve">741842</w:t>
      </w:r>
    </w:p>
    <w:p>
      <w:r>
        <w:t xml:space="preserve">Vuodesta -45 lähtien he ovat järjestäneet erilaisia kokoontumisia uhriensa haudoilla. Jälkeläiset kunnioittavat esi-isiensä rikoksia. https://t.co/mBHbjllBDU.</w:t>
      </w:r>
    </w:p>
    <w:p>
      <w:r>
        <w:rPr>
          <w:b/>
          <w:u w:val="single"/>
        </w:rPr>
        <w:t xml:space="preserve">741843</w:t>
      </w:r>
    </w:p>
    <w:p>
      <w:r>
        <w:t xml:space="preserve">Nuoren miehen ruumis löytyi Koritnica-joesta tänään iltapäivällä https://t.co/eiUMQNQCE1</w:t>
      </w:r>
    </w:p>
    <w:p>
      <w:r>
        <w:rPr>
          <w:b/>
          <w:u w:val="single"/>
        </w:rPr>
        <w:t xml:space="preserve">741844</w:t>
      </w:r>
    </w:p>
    <w:p>
      <w:r>
        <w:t xml:space="preserve">Palomiehemme keräävät rahaa defibrillaattoreita varten, ja he auttavat sinua mielellään ostamaan sellaisen. Voit auttaa lähettämällä tekstiviestin PGDGOZD5 numeroon 1919. https://t.co/9DI5ocJKXY.</w:t>
      </w:r>
    </w:p>
    <w:p>
      <w:r>
        <w:rPr>
          <w:b/>
          <w:u w:val="single"/>
        </w:rPr>
        <w:t xml:space="preserve">741845</w:t>
      </w:r>
    </w:p>
    <w:p>
      <w:r>
        <w:t xml:space="preserve">@dynamitea Ensi viikolla comot. Kerron sinulle osan oksennuksesta lounaan jälkeen. 😆</w:t>
      </w:r>
    </w:p>
    <w:p>
      <w:r>
        <w:rPr>
          <w:b/>
          <w:u w:val="single"/>
        </w:rPr>
        <w:t xml:space="preserve">741846</w:t>
      </w:r>
    </w:p>
    <w:p>
      <w:r>
        <w:t xml:space="preserve">Niistä tulee helvetin kalliita. Anna hänen vaimonsa maksaa ne. https://t.co/mRbmUTUGj8</w:t>
      </w:r>
    </w:p>
    <w:p>
      <w:r>
        <w:rPr>
          <w:b/>
          <w:u w:val="single"/>
        </w:rPr>
        <w:t xml:space="preserve">741847</w:t>
      </w:r>
    </w:p>
    <w:p>
      <w:r>
        <w:t xml:space="preserve">@KatarinaJenko Lääkäri kertoo sinulle, eivät twiittaajat! Toivon, että se olisi vain liian tiukat rintaliivit.</w:t>
      </w:r>
    </w:p>
    <w:p>
      <w:r>
        <w:rPr>
          <w:b/>
          <w:u w:val="single"/>
        </w:rPr>
        <w:t xml:space="preserve">741848</w:t>
      </w:r>
    </w:p>
    <w:p>
      <w:r>
        <w:t xml:space="preserve">Popovič on menettänyt täyden konsonantin jossain lähellä Postojnaa. Katsojat, pyydä löytäjää tuomaan heidät RTV:lle. #Elections2017</w:t>
      </w:r>
    </w:p>
    <w:p>
      <w:r>
        <w:rPr>
          <w:b/>
          <w:u w:val="single"/>
        </w:rPr>
        <w:t xml:space="preserve">741849</w:t>
      </w:r>
    </w:p>
    <w:p>
      <w:r>
        <w:t xml:space="preserve">@NaDusek Pojat istuivat minirullilla ja juoksentelivat käsillään kilpailemassa siitä, kuka olisi ensimmäisenä kadun päässä.</w:t>
      </w:r>
    </w:p>
    <w:p>
      <w:r>
        <w:rPr>
          <w:b/>
          <w:u w:val="single"/>
        </w:rPr>
        <w:t xml:space="preserve">741850</w:t>
      </w:r>
    </w:p>
    <w:p>
      <w:r>
        <w:t xml:space="preserve">@Kobrowsky @CZCBZ Slovenialaiset ovat susia keskenämme, mutta ulkomaalaisille olemme lampaita, joten kuka tahansa harjaksetonta harjaksetonta voi pahoinpidellä meitä, ajella meitä ja leikata meitä.</w:t>
      </w:r>
    </w:p>
    <w:p>
      <w:r>
        <w:rPr>
          <w:b/>
          <w:u w:val="single"/>
        </w:rPr>
        <w:t xml:space="preserve">741851</w:t>
      </w:r>
    </w:p>
    <w:p>
      <w:r>
        <w:t xml:space="preserve">Puhumattakaan paikallismedian ulottuvuuden rajoittamisesta ja pienten mediamarkkinoiden ongelmasta. Mutta paskat, mennäänpä vähän värikkäämmäksi.</w:t>
      </w:r>
    </w:p>
    <w:p>
      <w:r>
        <w:rPr>
          <w:b/>
          <w:u w:val="single"/>
        </w:rPr>
        <w:t xml:space="preserve">741852</w:t>
      </w:r>
    </w:p>
    <w:p>
      <w:r>
        <w:t xml:space="preserve">Viime viikolla SAF:n päivystävät helikopterimiehistöt kuljettivat loukkaantuneita pois rinteistä 7 kertaa. Varoitus. https://t.co/h7epYHZXHm</w:t>
      </w:r>
    </w:p>
    <w:p>
      <w:r>
        <w:rPr>
          <w:b/>
          <w:u w:val="single"/>
        </w:rPr>
        <w:t xml:space="preserve">741853</w:t>
      </w:r>
    </w:p>
    <w:p>
      <w:r>
        <w:t xml:space="preserve">@MitjaIrsic Mitja Iršič olet todella ääliö....miten voisin lukea Kekin hölynpölyä twitterissä, jos hänen putkensa olisi suljettu siististi</w:t>
      </w:r>
    </w:p>
    <w:p>
      <w:r>
        <w:rPr>
          <w:b/>
          <w:u w:val="single"/>
        </w:rPr>
        <w:t xml:space="preserve">741854</w:t>
      </w:r>
    </w:p>
    <w:p>
      <w:r>
        <w:t xml:space="preserve">He myyvät aseita maalle, joka edelleen pahoinpitelee Jemeniä. https://t.co/jiqTfjQPXB.</w:t>
      </w:r>
    </w:p>
    <w:p>
      <w:r>
        <w:rPr>
          <w:b/>
          <w:u w:val="single"/>
        </w:rPr>
        <w:t xml:space="preserve">741855</w:t>
      </w:r>
    </w:p>
    <w:p>
      <w:r>
        <w:t xml:space="preserve">WhatsAppin perustajan jälkeen Instagramin perustajat ovat jättämässä Facebookin "sovellusperheen".</w:t>
        <w:br/>
        <w:t xml:space="preserve">https://t.co/LGRMT0o2tO</w:t>
      </w:r>
    </w:p>
    <w:p>
      <w:r>
        <w:rPr>
          <w:b/>
          <w:u w:val="single"/>
        </w:rPr>
        <w:t xml:space="preserve">741856</w:t>
      </w:r>
    </w:p>
    <w:p>
      <w:r>
        <w:t xml:space="preserve">Tiedotusvälineiden ja tuomioistuinten sokeat kohdat kampanjarikkomuksissa https://t.co/TH6C15fn84 https://t.co/yuRHPg5md6 https://t.co/yuRHPg5md6</w:t>
      </w:r>
    </w:p>
    <w:p>
      <w:r>
        <w:rPr>
          <w:b/>
          <w:u w:val="single"/>
        </w:rPr>
        <w:t xml:space="preserve">741857</w:t>
      </w:r>
    </w:p>
    <w:p>
      <w:r>
        <w:t xml:space="preserve">Katsotaan, kuka uskaltaa purkaa häpeälliset ja vastenmieliset "tekniset esteet" etelärajalla. #judgement #judgement</w:t>
      </w:r>
    </w:p>
    <w:p>
      <w:r>
        <w:rPr>
          <w:b/>
          <w:u w:val="single"/>
        </w:rPr>
        <w:t xml:space="preserve">741858</w:t>
      </w:r>
    </w:p>
    <w:p>
      <w:r>
        <w:t xml:space="preserve">Champion vierailee Bistricansissa, Dravograd isännöi Lenartia - https://t.co/XNKwxsn3sL https://t.co/3FC7fjTb0V https://t.co/3FC7fjTb0V</w:t>
      </w:r>
    </w:p>
    <w:p>
      <w:r>
        <w:rPr>
          <w:b/>
          <w:u w:val="single"/>
        </w:rPr>
        <w:t xml:space="preserve">741859</w:t>
      </w:r>
    </w:p>
    <w:p>
      <w:r>
        <w:t xml:space="preserve">@BoenaSvoabo @cesenj @petra_jansa Sunnuntai-iltaisin Radio Slovenian Sami naši (Omat) -ohjelma esitetään kanavalla 1.</w:t>
      </w:r>
    </w:p>
    <w:p>
      <w:r>
        <w:rPr>
          <w:b/>
          <w:u w:val="single"/>
        </w:rPr>
        <w:t xml:space="preserve">741860</w:t>
      </w:r>
    </w:p>
    <w:p>
      <w:r>
        <w:t xml:space="preserve">@DKosir7 Valtava valikoima myrkkyjä kasassa (oletan), ja he ampuvat. Epäammattimaista.</w:t>
      </w:r>
    </w:p>
    <w:p>
      <w:r>
        <w:rPr>
          <w:b/>
          <w:u w:val="single"/>
        </w:rPr>
        <w:t xml:space="preserve">741861</w:t>
      </w:r>
    </w:p>
    <w:p>
      <w:r>
        <w:t xml:space="preserve">@MihaOresnik @AnzeLog Kuvassa presidentin oikealla puolella maatalousministeri. Mitä voimme ajatella? Rikos........</w:t>
      </w:r>
    </w:p>
    <w:p>
      <w:r>
        <w:rPr>
          <w:b/>
          <w:u w:val="single"/>
        </w:rPr>
        <w:t xml:space="preserve">741862</w:t>
      </w:r>
    </w:p>
    <w:p>
      <w:r>
        <w:t xml:space="preserve">"Onnekas on se, jota hölmöt haukkuvat, sillä hänen sielunsa ei koskaan ole heidän sielunsa." C.R.Zafon</w:t>
      </w:r>
    </w:p>
    <w:p>
      <w:r>
        <w:rPr>
          <w:b/>
          <w:u w:val="single"/>
        </w:rPr>
        <w:t xml:space="preserve">741863</w:t>
      </w:r>
    </w:p>
    <w:p>
      <w:r>
        <w:t xml:space="preserve">Osallistava lähestymistapa Ločin jälleenrakentamiseen ja elvyttämiseen - Kutsu opiskelijoille osallistua... https://t.co/rCsAEye8ke...</w:t>
      </w:r>
    </w:p>
    <w:p>
      <w:r>
        <w:rPr>
          <w:b/>
          <w:u w:val="single"/>
        </w:rPr>
        <w:t xml:space="preserve">741864</w:t>
      </w:r>
    </w:p>
    <w:p>
      <w:r>
        <w:t xml:space="preserve">Poliisi varoittaa ulkomaalaisryhmistä, jotka esiintyvät kuuroina ja mykkinä https://t.co/lNz2u31O8U</w:t>
      </w:r>
    </w:p>
    <w:p>
      <w:r>
        <w:rPr>
          <w:b/>
          <w:u w:val="single"/>
        </w:rPr>
        <w:t xml:space="preserve">741865</w:t>
      </w:r>
    </w:p>
    <w:p>
      <w:r>
        <w:t xml:space="preserve">@alojztetickovi3 En tiedä, jos sinulla on kovia kipuja, mene ensiapuun äläkä odota, että ostat ne itse.</w:t>
      </w:r>
    </w:p>
    <w:p>
      <w:r>
        <w:rPr>
          <w:b/>
          <w:u w:val="single"/>
        </w:rPr>
        <w:t xml:space="preserve">741866</w:t>
      </w:r>
    </w:p>
    <w:p>
      <w:r>
        <w:t xml:space="preserve">JAN POLANC PINK T-paidassa!</w:t>
        <w:br/>
        <w:t xml:space="preserve">@PolancJan</w:t>
        <w:br/>
        <w:t xml:space="preserve">#rozajan #giro #giro #giro #giro102 #pinkjersey https://t.co/wnFdUhEbdH</w:t>
      </w:r>
    </w:p>
    <w:p>
      <w:r>
        <w:rPr>
          <w:b/>
          <w:u w:val="single"/>
        </w:rPr>
        <w:t xml:space="preserve">741867</w:t>
      </w:r>
    </w:p>
    <w:p>
      <w:r>
        <w:t xml:space="preserve">@nejkom Liikenne, älykkyys ja Belgrad ovat kolme sanaa, joita ei pitäisi käyttää samassa lauseessa 🤣.</w:t>
      </w:r>
    </w:p>
    <w:p>
      <w:r>
        <w:rPr>
          <w:b/>
          <w:u w:val="single"/>
        </w:rPr>
        <w:t xml:space="preserve">741868</w:t>
      </w:r>
    </w:p>
    <w:p>
      <w:r>
        <w:t xml:space="preserve">Pommimainen jälkiruoka lapsen syntymäpäiville https://t.co/TPn6ojj353 (via @okusno.je)</w:t>
      </w:r>
    </w:p>
    <w:p>
      <w:r>
        <w:rPr>
          <w:b/>
          <w:u w:val="single"/>
        </w:rPr>
        <w:t xml:space="preserve">741869</w:t>
      </w:r>
    </w:p>
    <w:p>
      <w:r>
        <w:t xml:space="preserve">Bavarcon #lpp-matkustajakeskus on nopea, ystävällinen ja tehokas. Kirkastunut päivä ja tietysti #pohvalanadan @lavkeri</w:t>
      </w:r>
    </w:p>
    <w:p>
      <w:r>
        <w:rPr>
          <w:b/>
          <w:u w:val="single"/>
        </w:rPr>
        <w:t xml:space="preserve">741870</w:t>
      </w:r>
    </w:p>
    <w:p>
      <w:r>
        <w:t xml:space="preserve">@_MegWhite_ Navadn. Pirc Kranjissa. Ei ajanvarausta, tulet paikalle, odotat hetken, saat hiuksesi tehtyä, maksat 9€ ja voitat.</w:t>
      </w:r>
    </w:p>
    <w:p>
      <w:r>
        <w:rPr>
          <w:b/>
          <w:u w:val="single"/>
        </w:rPr>
        <w:t xml:space="preserve">741871</w:t>
      </w:r>
    </w:p>
    <w:p>
      <w:r>
        <w:t xml:space="preserve">@SamoGlavan Koska herra Česenj esti minut, en tiedä, mistä on kyse, mutta voin vahvistaa, että se on totta.</w:t>
      </w:r>
    </w:p>
    <w:p>
      <w:r>
        <w:rPr>
          <w:b/>
          <w:u w:val="single"/>
        </w:rPr>
        <w:t xml:space="preserve">741872</w:t>
      </w:r>
    </w:p>
    <w:p>
      <w:r>
        <w:t xml:space="preserve">Vaivaako sinua myös turvotus, tuuli, ruoansulatushäiriöt? Tämä vinkki auttaa sinua paranemaan nopeasti :) https://t.co/W67JIMmOVR https://t.co/W67JIMmOVR</w:t>
      </w:r>
    </w:p>
    <w:p>
      <w:r>
        <w:rPr>
          <w:b/>
          <w:u w:val="single"/>
        </w:rPr>
        <w:t xml:space="preserve">741873</w:t>
      </w:r>
    </w:p>
    <w:p>
      <w:r>
        <w:t xml:space="preserve">Koska "slovenialaiseni" eivät ole koskaan tuottaneet minulle pettymystä, toivon vilpittömästi, että te, Euroopan sydämen rikollisin KANSAKUNTA, toteutatte myös tämän toiveeni.</w:t>
      </w:r>
    </w:p>
    <w:p>
      <w:r>
        <w:rPr>
          <w:b/>
          <w:u w:val="single"/>
        </w:rPr>
        <w:t xml:space="preserve">741874</w:t>
      </w:r>
    </w:p>
    <w:p>
      <w:r>
        <w:t xml:space="preserve">@strankalevica Kaikki mielenosoituksen vastustajat haluavat elää likaisessa Sloveniassa, jossa luonnonvarat myydään ulkomaalaisille!</w:t>
      </w:r>
    </w:p>
    <w:p>
      <w:r>
        <w:rPr>
          <w:b/>
          <w:u w:val="single"/>
        </w:rPr>
        <w:t xml:space="preserve">741875</w:t>
      </w:r>
    </w:p>
    <w:p>
      <w:r>
        <w:t xml:space="preserve">Elää kommunistien unelmaa: Castron pojanpoika nauttii luksuselämästä, kun kuubalaiset kärsivät köyhyydestä https://t.co/jc0T4MWltc via @Nova24TV</w:t>
      </w:r>
    </w:p>
    <w:p>
      <w:r>
        <w:rPr>
          <w:b/>
          <w:u w:val="single"/>
        </w:rPr>
        <w:t xml:space="preserve">741876</w:t>
      </w:r>
    </w:p>
    <w:p>
      <w:r>
        <w:t xml:space="preserve">@TankoJoze Klinc, mutta jos Janša ei tullut toimeen Sanaderin kanssa, joka on kyykyssä Remetinecissä ylimielisyytensä vuoksi.</w:t>
      </w:r>
    </w:p>
    <w:p>
      <w:r>
        <w:rPr>
          <w:b/>
          <w:u w:val="single"/>
        </w:rPr>
        <w:t xml:space="preserve">741877</w:t>
      </w:r>
    </w:p>
    <w:p>
      <w:r>
        <w:t xml:space="preserve">@PositivnaSlo leikkaa yleishyödyllisten palveluiden hintoja ja me kaikki olemme yhtä onnellisia kuin jos olisimme juuri olleet nurmikolla viikon.</w:t>
      </w:r>
    </w:p>
    <w:p>
      <w:r>
        <w:rPr>
          <w:b/>
          <w:u w:val="single"/>
        </w:rPr>
        <w:t xml:space="preserve">741878</w:t>
      </w:r>
    </w:p>
    <w:p>
      <w:r>
        <w:t xml:space="preserve">@MitjaKravanja @Petrasa1 2/2 Poistettu on tarina, jonka ei pitäisi olla, joka ymmärtää, ymmärtää. Kaikki, jotka eivät ole sitä mieltä, eivät vain ole sitä mieltä, ja tämä tekee asiasta poliittisen.</w:t>
      </w:r>
    </w:p>
    <w:p>
      <w:r>
        <w:rPr>
          <w:b/>
          <w:u w:val="single"/>
        </w:rPr>
        <w:t xml:space="preserve">741879</w:t>
      </w:r>
    </w:p>
    <w:p>
      <w:r>
        <w:t xml:space="preserve">@Medeja_7 @jelka_godec @JJansaSDS @MinZdravje Medvedova pyytää anteeksi ja peittää itsensä tuhkalla. Kuka uskoo, vittuilkaa pummeille!🥴😋</w:t>
      </w:r>
    </w:p>
    <w:p>
      <w:r>
        <w:rPr>
          <w:b/>
          <w:u w:val="single"/>
        </w:rPr>
        <w:t xml:space="preserve">741880</w:t>
      </w:r>
    </w:p>
    <w:p>
      <w:r>
        <w:t xml:space="preserve">Bunkkeri taas. Salamavalo Pushkarin kanssa oli venäläistä rulettia viidellä heitolla. Nyt se on totaalista antifutista, mikä ei ole meidän juttumme.</w:t>
      </w:r>
    </w:p>
    <w:p>
      <w:r>
        <w:rPr>
          <w:b/>
          <w:u w:val="single"/>
        </w:rPr>
        <w:t xml:space="preserve">741881</w:t>
      </w:r>
    </w:p>
    <w:p>
      <w:r>
        <w:t xml:space="preserve">@SlovenkaSem @ArcanSimona @Nova24TV Joten hautajaiset sinun kustannuksellasi. Te maksatte ammukset kunniasalvoja varten! #idioti</w:t>
      </w:r>
    </w:p>
    <w:p>
      <w:r>
        <w:rPr>
          <w:b/>
          <w:u w:val="single"/>
        </w:rPr>
        <w:t xml:space="preserve">741882</w:t>
      </w:r>
    </w:p>
    <w:p>
      <w:r>
        <w:t xml:space="preserve">@MarjeticaM Sinua ei lasketa. Se on osoitus hallinnon demokratiasta: kaikkia vastustajia ei eroteta välittömästi. Lukitse yksi vielä hieman enemmän.</w:t>
      </w:r>
    </w:p>
    <w:p>
      <w:r>
        <w:rPr>
          <w:b/>
          <w:u w:val="single"/>
        </w:rPr>
        <w:t xml:space="preserve">741883</w:t>
      </w:r>
    </w:p>
    <w:p>
      <w:r>
        <w:t xml:space="preserve">Piraninlahti on jälleen kerran äänioikeutettujen lampaiden poliittinen leikkikenttä. Meidän ja naapureidemme.</w:t>
      </w:r>
    </w:p>
    <w:p>
      <w:r>
        <w:rPr>
          <w:b/>
          <w:u w:val="single"/>
        </w:rPr>
        <w:t xml:space="preserve">741884</w:t>
      </w:r>
    </w:p>
    <w:p>
      <w:r>
        <w:t xml:space="preserve">Epäoikeudenmukainen oikeus ei suojele tuomaria, joka tuomitsee oikeudenmukaisesti eikä etsi tohtori Jamnikin todellista murhaajaa. https://t.co/XBF3KdZGFx.</w:t>
      </w:r>
    </w:p>
    <w:p>
      <w:r>
        <w:rPr>
          <w:b/>
          <w:u w:val="single"/>
        </w:rPr>
        <w:t xml:space="preserve">741885</w:t>
      </w:r>
    </w:p>
    <w:p>
      <w:r>
        <w:t xml:space="preserve">@GPreac Ja joukko uusia.hankitaan.lentokoneessa ja takaisin Cupcuocupriaan.</w:t>
      </w:r>
    </w:p>
    <w:p>
      <w:r>
        <w:rPr>
          <w:b/>
          <w:u w:val="single"/>
        </w:rPr>
        <w:t xml:space="preserve">741886</w:t>
      </w:r>
    </w:p>
    <w:p>
      <w:r>
        <w:t xml:space="preserve">SDS interpelloi ministeri Klemenčičia! https://t.co/54JfMWdnDu https://t.co/cwNNCM6JRw https://t.co/cwNNCM6JRw</w:t>
      </w:r>
    </w:p>
    <w:p>
      <w:r>
        <w:rPr>
          <w:b/>
          <w:u w:val="single"/>
        </w:rPr>
        <w:t xml:space="preserve">741887</w:t>
      </w:r>
    </w:p>
    <w:p>
      <w:r>
        <w:t xml:space="preserve">@Nova24TV Jos kakkossija olisi voittanut, olisimme syöneet vesimeloneita Duplekista, koska sadosta tulee hyvä 😂</w:t>
        <w:br/>
        <w:t xml:space="preserve">#Oportunisti</w:t>
      </w:r>
    </w:p>
    <w:p>
      <w:r>
        <w:rPr>
          <w:b/>
          <w:u w:val="single"/>
        </w:rPr>
        <w:t xml:space="preserve">741888</w:t>
      </w:r>
    </w:p>
    <w:p>
      <w:r>
        <w:t xml:space="preserve">Menkää hakemaan heidät, te mustat jengiläiset, taisteluasuissa ja hampaisiin asti aseistettuina.</w:t>
        <w:t xml:space="preserve">Sitten he liittävät näyttelijöiden kuvia ja tekevät itsestään pilaa.</w:t>
        <w:br/>
        <w:t xml:space="preserve">https://t.co/1u4K0svRAy</w:t>
      </w:r>
    </w:p>
    <w:p>
      <w:r>
        <w:rPr>
          <w:b/>
          <w:u w:val="single"/>
        </w:rPr>
        <w:t xml:space="preserve">741889</w:t>
      </w:r>
    </w:p>
    <w:p>
      <w:r>
        <w:t xml:space="preserve">@TomazLisec a #peanut_pastir vittuilee taas, hän esti minut kauan sitten</w:t>
      </w:r>
    </w:p>
    <w:p>
      <w:r>
        <w:rPr>
          <w:b/>
          <w:u w:val="single"/>
        </w:rPr>
        <w:t xml:space="preserve">741890</w:t>
      </w:r>
    </w:p>
    <w:p>
      <w:r>
        <w:t xml:space="preserve">@UrosPetohleb @KatarinaJenko Jos autotallissasi on kolme autoa, kalu sattuu kaikkien autojen kohdalla. Olet leikkinyt elämässäsi. Loogisesti et lukitse...halo</w:t>
      </w:r>
    </w:p>
    <w:p>
      <w:r>
        <w:rPr>
          <w:b/>
          <w:u w:val="single"/>
        </w:rPr>
        <w:t xml:space="preserve">741891</w:t>
      </w:r>
    </w:p>
    <w:p>
      <w:r>
        <w:t xml:space="preserve">#lapsikaappaajat uhkaavat ja kiristävät edelleen... @FranciDonko @Nova24TV @SlovenskeNovice @LukaSvetina @csd</w:t>
      </w:r>
    </w:p>
    <w:p>
      <w:r>
        <w:rPr>
          <w:b/>
          <w:u w:val="single"/>
        </w:rPr>
        <w:t xml:space="preserve">741892</w:t>
      </w:r>
    </w:p>
    <w:p>
      <w:r>
        <w:t xml:space="preserve">Karnevaalit ovat alkaneet Ptujissa. Naamioiduin chihuahuan ystäväksi. On hyvä, että tämän vuoden karnevaalit ovat melko lyhyet.</w:t>
      </w:r>
    </w:p>
    <w:p>
      <w:r>
        <w:rPr>
          <w:b/>
          <w:u w:val="single"/>
        </w:rPr>
        <w:t xml:space="preserve">741893</w:t>
      </w:r>
    </w:p>
    <w:p>
      <w:r>
        <w:t xml:space="preserve">😡 Turnsek vain todistaa sen, mitä hän mielellään väittää: että se ei ollut kuin Neuvostoliitto. On totta, että lumpenproletariaatin etujoukko oli (oli) täällä vallassa.</w:t>
      </w:r>
    </w:p>
    <w:p>
      <w:r>
        <w:rPr>
          <w:b/>
          <w:u w:val="single"/>
        </w:rPr>
        <w:t xml:space="preserve">741894</w:t>
      </w:r>
    </w:p>
    <w:p>
      <w:r>
        <w:t xml:space="preserve">@novax81 Maaaaaaaaa...en usko mitään! Izolassa ei aina juoda vesijohtovettä! #zihrjezihr</w:t>
      </w:r>
    </w:p>
    <w:p>
      <w:r>
        <w:rPr>
          <w:b/>
          <w:u w:val="single"/>
        </w:rPr>
        <w:t xml:space="preserve">741895</w:t>
      </w:r>
    </w:p>
    <w:p>
      <w:r>
        <w:t xml:space="preserve">#resimonet Hyvä analyysi itsesäätelyyn perustuvan World Wide Webin loppupysähdyksestä. Kuka puuttuu? https://t.co/lEiXrATOj5</w:t>
      </w:r>
    </w:p>
    <w:p>
      <w:r>
        <w:rPr>
          <w:b/>
          <w:u w:val="single"/>
        </w:rPr>
        <w:t xml:space="preserve">741896</w:t>
      </w:r>
    </w:p>
    <w:p>
      <w:r>
        <w:t xml:space="preserve">@darkob @MuriMursic @prgadp @vladaRS Biscak ei ole vaihtoehto. Hänen esi-isänsä eivät olleet murhaajia. https://t.co/mtWx8MuBEY</w:t>
      </w:r>
    </w:p>
    <w:p>
      <w:r>
        <w:rPr>
          <w:b/>
          <w:u w:val="single"/>
        </w:rPr>
        <w:t xml:space="preserve">741897</w:t>
      </w:r>
    </w:p>
    <w:p>
      <w:r>
        <w:t xml:space="preserve">@StendlerBostjan Jos Jumala on olemassa, hän luopuu varmasti pedofiileistä, valehtelijoista ja laiskoista ihmisistä!</w:t>
      </w:r>
    </w:p>
    <w:p>
      <w:r>
        <w:rPr>
          <w:b/>
          <w:u w:val="single"/>
        </w:rPr>
        <w:t xml:space="preserve">741898</w:t>
      </w:r>
    </w:p>
    <w:p>
      <w:r>
        <w:t xml:space="preserve">Pelaan parhaillaan Biathlon Maniaa. Tule mukaan ja yritä voittaa minut! https://t.co/PKMK0Qw7rr</w:t>
      </w:r>
    </w:p>
    <w:p>
      <w:r>
        <w:rPr>
          <w:b/>
          <w:u w:val="single"/>
        </w:rPr>
        <w:t xml:space="preserve">741899</w:t>
      </w:r>
    </w:p>
    <w:p>
      <w:r>
        <w:t xml:space="preserve">@Skravzlana Ensimmäisenä päivänä hän ei melkein halunnut mennä kotiin. Olimme hieman hämmentyneitä.</w:t>
      </w:r>
    </w:p>
    <w:p>
      <w:r>
        <w:rPr>
          <w:b/>
          <w:u w:val="single"/>
        </w:rPr>
        <w:t xml:space="preserve">741900</w:t>
      </w:r>
    </w:p>
    <w:p>
      <w:r>
        <w:t xml:space="preserve">@had @p_palsonia Norma on poistettava. Hän osaa kirjoittaa lähes virheettömästi, hän on rokotevastustaja, hän paneskelee naimisissa olevia miehiä,... se ei ole kenellekään.</w:t>
      </w:r>
    </w:p>
    <w:p>
      <w:r>
        <w:rPr>
          <w:b/>
          <w:u w:val="single"/>
        </w:rPr>
        <w:t xml:space="preserve">741901</w:t>
      </w:r>
    </w:p>
    <w:p>
      <w:r>
        <w:t xml:space="preserve">Slovenialaisilla on tapana tehdä se, mitä he tekevät päänsä kanssa ja repiä ne alas perseellään https://t.co/7OGpDXhtD2</w:t>
      </w:r>
    </w:p>
    <w:p>
      <w:r>
        <w:rPr>
          <w:b/>
          <w:u w:val="single"/>
        </w:rPr>
        <w:t xml:space="preserve">741902</w:t>
      </w:r>
    </w:p>
    <w:p>
      <w:r>
        <w:t xml:space="preserve">@butalskipolicaj @mrevlje Kuukautisia kuukautisia käyttävä nainen on siis lapsenmurhaaja.  Muuta ei ole.</w:t>
      </w:r>
    </w:p>
    <w:p>
      <w:r>
        <w:rPr>
          <w:b/>
          <w:u w:val="single"/>
        </w:rPr>
        <w:t xml:space="preserve">741903</w:t>
      </w:r>
    </w:p>
    <w:p>
      <w:r>
        <w:t xml:space="preserve">@Libertarec @SpletnaMladina @PetrovcicPeter Vittu, kuinka monta juutalaista olisi tapettu, jos meillä ei olisi niin tiukkaa antisemitismilakia...</w:t>
      </w:r>
    </w:p>
    <w:p>
      <w:r>
        <w:rPr>
          <w:b/>
          <w:u w:val="single"/>
        </w:rPr>
        <w:t xml:space="preserve">741904</w:t>
      </w:r>
    </w:p>
    <w:p>
      <w:r>
        <w:t xml:space="preserve">Asukkaat selvisivät palosta vammoitta. https://t.co/6iudifje66.</w:t>
      </w:r>
    </w:p>
    <w:p>
      <w:r>
        <w:rPr>
          <w:b/>
          <w:u w:val="single"/>
        </w:rPr>
        <w:t xml:space="preserve">741905</w:t>
      </w:r>
    </w:p>
    <w:p>
      <w:r>
        <w:t xml:space="preserve">@Darko_Bulat Partisaanisairaalat hoitavat taistelijoita, koska sitä varten ne ovat olemassa, eikö niin? Ja taistelijoita on joka päivä enemmän.#zanarkozopasmrdrdljivštunf</w:t>
      </w:r>
    </w:p>
    <w:p>
      <w:r>
        <w:rPr>
          <w:b/>
          <w:u w:val="single"/>
        </w:rPr>
        <w:t xml:space="preserve">741906</w:t>
      </w:r>
    </w:p>
    <w:p>
      <w:r>
        <w:t xml:space="preserve">@jozevolf @Centrifuzija Tarkoitin enemmänkin, että jokainen splitteri heittää sähikäisiä, se ei ole mitään erityistä.</w:t>
      </w:r>
    </w:p>
    <w:p>
      <w:r>
        <w:rPr>
          <w:b/>
          <w:u w:val="single"/>
        </w:rPr>
        <w:t xml:space="preserve">741907</w:t>
      </w:r>
    </w:p>
    <w:p>
      <w:r>
        <w:t xml:space="preserve">@vinkovasle1 @vladaRS @MiroCerar @MZZRS Pikku Cerar konsultoi edelleen Żeleznikin porvareita, kun taas Šarac miettii</w:t>
      </w:r>
    </w:p>
    <w:p>
      <w:r>
        <w:rPr>
          <w:b/>
          <w:u w:val="single"/>
        </w:rPr>
        <w:t xml:space="preserve">741908</w:t>
      </w:r>
    </w:p>
    <w:p>
      <w:r>
        <w:t xml:space="preserve">@SiolNEWS Samankaltaisia harhaanjohtavia lupauksia, kuten Erhjavecin 1000 euron eläke...kuka mobilisoi lisää joukkoja sen lisäksi !???</w:t>
      </w:r>
    </w:p>
    <w:p>
      <w:r>
        <w:rPr>
          <w:b/>
          <w:u w:val="single"/>
        </w:rPr>
        <w:t xml:space="preserve">741909</w:t>
      </w:r>
    </w:p>
    <w:p>
      <w:r>
        <w:t xml:space="preserve">Jos sinulla on myös ongelmia verenpaineen tai vaarallisen kolesterolin kanssa, kokeile tätä hyvää reseptiä. Se saattaa auttaa sinua :) https://t.co/yWG0GLG6yq</w:t>
      </w:r>
    </w:p>
    <w:p>
      <w:r>
        <w:rPr>
          <w:b/>
          <w:u w:val="single"/>
        </w:rPr>
        <w:t xml:space="preserve">741910</w:t>
      </w:r>
    </w:p>
    <w:p>
      <w:r>
        <w:t xml:space="preserve">"Mitä jos promoottorit heittelisivät ihmisiä heliumpalloilla?"... asiakkaan ehdotus aktivoinnista.</w:t>
      </w:r>
    </w:p>
    <w:p>
      <w:r>
        <w:rPr>
          <w:b/>
          <w:u w:val="single"/>
        </w:rPr>
        <w:t xml:space="preserve">741911</w:t>
      </w:r>
    </w:p>
    <w:p>
      <w:r>
        <w:t xml:space="preserve">Jos värjäät hiuksesi, miehet eivät edes huomaa sitä, mutta jos raaputat viiksiäsi vain vähän, he lentävät huilimaan puvuissaan. Omituisia ovat ihmisten tiet 😊</w:t>
      </w:r>
    </w:p>
    <w:p>
      <w:r>
        <w:rPr>
          <w:b/>
          <w:u w:val="single"/>
        </w:rPr>
        <w:t xml:space="preserve">741912</w:t>
      </w:r>
    </w:p>
    <w:p>
      <w:r>
        <w:t xml:space="preserve">Yksi Lähi-idän fresno; Saudi-Arabiassa suljetaan kaikki öljykentät, koska tämä musta lika ei voi olla muuta kuin Saatanan verta.</w:t>
      </w:r>
    </w:p>
    <w:p>
      <w:r>
        <w:rPr>
          <w:b/>
          <w:u w:val="single"/>
        </w:rPr>
        <w:t xml:space="preserve">741913</w:t>
      </w:r>
    </w:p>
    <w:p>
      <w:r>
        <w:t xml:space="preserve">@DidiGator321 Vasemmistolaiset puhdistavat etnisesti slovenialaisia. Fyysinen vastarinta ei ole vain oikeutettua vaan välttämätöntä Slovenian selviytymiselle.</w:t>
      </w:r>
    </w:p>
    <w:p>
      <w:r>
        <w:rPr>
          <w:b/>
          <w:u w:val="single"/>
        </w:rPr>
        <w:t xml:space="preserve">741914</w:t>
      </w:r>
    </w:p>
    <w:p>
      <w:r>
        <w:t xml:space="preserve">@AnaStruc Isoisäni ja minä tulisimme paremmin toimeen! #pravided Ei niitä, kun he etsivät vessapaperia Camillan kanssa, jotta se ei polttaisi heitä.</w:t>
      </w:r>
    </w:p>
    <w:p>
      <w:r>
        <w:rPr>
          <w:b/>
          <w:u w:val="single"/>
        </w:rPr>
        <w:t xml:space="preserve">741915</w:t>
      </w:r>
    </w:p>
    <w:p>
      <w:r>
        <w:t xml:space="preserve">@KatarinaJenko Tässä kohtaa vardistit tulisivat tarpeeseen. Pitääksesi vähän vahtia rannalla tai testataksesi, onko jää tarpeeksi kiinteää...</w:t>
      </w:r>
    </w:p>
    <w:p>
      <w:r>
        <w:rPr>
          <w:b/>
          <w:u w:val="single"/>
        </w:rPr>
        <w:t xml:space="preserve">741916</w:t>
      </w:r>
    </w:p>
    <w:p>
      <w:r>
        <w:t xml:space="preserve">Jotkut nukkuvat nyt. Jotkut katsovat televisiota. Teen tattaripuuroa ja bechamelia, jotta voin syödä huomenna töissä.</w:t>
      </w:r>
    </w:p>
    <w:p>
      <w:r>
        <w:rPr>
          <w:b/>
          <w:u w:val="single"/>
        </w:rPr>
        <w:t xml:space="preserve">741917</w:t>
      </w:r>
    </w:p>
    <w:p>
      <w:r>
        <w:t xml:space="preserve">Minne viedä kaikki likapyykki? 👉https://t.co/bhhK2SPTaY</w:t>
        <w:br/>
        <w:t xml:space="preserve">😍😍😍😍</w:t>
        <w:br/>
        <w:br/>
        <w:t xml:space="preserve">#koripaperit #urejenakopalnica #1001dar https://t.co/IveTSf23BY</w:t>
      </w:r>
    </w:p>
    <w:p>
      <w:r>
        <w:rPr>
          <w:b/>
          <w:u w:val="single"/>
        </w:rPr>
        <w:t xml:space="preserve">741918</w:t>
      </w:r>
    </w:p>
    <w:p>
      <w:r>
        <w:t xml:space="preserve">@JernejPikalo Ketä sinä värität? Värjäät itsesi vihreäksi, ymmärrän sen, mutta en tiedä, kuka on niin tyhmä, että uskoo sinua.</w:t>
      </w:r>
    </w:p>
    <w:p>
      <w:r>
        <w:rPr>
          <w:b/>
          <w:u w:val="single"/>
        </w:rPr>
        <w:t xml:space="preserve">741919</w:t>
      </w:r>
    </w:p>
    <w:p>
      <w:r>
        <w:t xml:space="preserve">Mutta ihan oikeasti... uskooko joku todella, että SD, jonka ministerit tekevät katastrofaalisia virheitä (CSD, teran, lubadar,...) on suosituin?</w:t>
      </w:r>
    </w:p>
    <w:p>
      <w:r>
        <w:rPr>
          <w:b/>
          <w:u w:val="single"/>
        </w:rPr>
        <w:t xml:space="preserve">741920</w:t>
      </w:r>
    </w:p>
    <w:p>
      <w:r>
        <w:t xml:space="preserve">@Margu501 Harmi, ettet voi lähettää niitä sähköpostitse, jotta voisin syödä ne huomenna lounaaksi😋.</w:t>
      </w:r>
    </w:p>
    <w:p>
      <w:r>
        <w:rPr>
          <w:b/>
          <w:u w:val="single"/>
        </w:rPr>
        <w:t xml:space="preserve">741921</w:t>
      </w:r>
    </w:p>
    <w:p>
      <w:r>
        <w:t xml:space="preserve">@drfilomena On myös silmiinpistävää, miten edistysmieliset tai aktivistit ovat yleensä fasisteja, vasemmistofasisteja.</w:t>
      </w:r>
    </w:p>
    <w:p>
      <w:r>
        <w:rPr>
          <w:b/>
          <w:u w:val="single"/>
        </w:rPr>
        <w:t xml:space="preserve">741922</w:t>
      </w:r>
    </w:p>
    <w:p>
      <w:r>
        <w:t xml:space="preserve">@krtmen Rigelnik Münchenissä, Školč paskaiset housut jalassaan kävelemässä ympäri parlamenttia keräämässä allekirjoituksia antautumista varten.Vain 2 monista....</w:t>
      </w:r>
    </w:p>
    <w:p>
      <w:r>
        <w:rPr>
          <w:b/>
          <w:u w:val="single"/>
        </w:rPr>
        <w:t xml:space="preserve">741923</w:t>
      </w:r>
    </w:p>
    <w:p>
      <w:r>
        <w:t xml:space="preserve">Aamiaisen aikana ei ole radiojuontajia, joita voisi kuunnella. Paitsi @kruhinvino ja @JizahDaFunk @radiostudent.</w:t>
      </w:r>
    </w:p>
    <w:p>
      <w:r>
        <w:rPr>
          <w:b/>
          <w:u w:val="single"/>
        </w:rPr>
        <w:t xml:space="preserve">741924</w:t>
      </w:r>
    </w:p>
    <w:p>
      <w:r>
        <w:t xml:space="preserve">@petrasovdat Mutta kukaan ei ole muistanut, että joku laittoi mau seloteipin hänen riwc:nsä päälle?!</w:t>
      </w:r>
    </w:p>
    <w:p>
      <w:r>
        <w:rPr>
          <w:b/>
          <w:u w:val="single"/>
        </w:rPr>
        <w:t xml:space="preserve">741925</w:t>
      </w:r>
    </w:p>
    <w:p>
      <w:r>
        <w:t xml:space="preserve">@slavko41693232 @scdtwister @BernardBrscic Jos minä epäonnistun, kaikkien muiden pitäisi mennä kanssani. Kusipää.</w:t>
      </w:r>
    </w:p>
    <w:p>
      <w:r>
        <w:rPr>
          <w:b/>
          <w:u w:val="single"/>
        </w:rPr>
        <w:t xml:space="preserve">741926</w:t>
      </w:r>
    </w:p>
    <w:p>
      <w:r>
        <w:t xml:space="preserve">Kranjin poliisiasemalla on hauskin FB! Suuri kumarrus henkilölle/ihmisille, jotka vittuilivat sille!  // @policija_si</w:t>
      </w:r>
    </w:p>
    <w:p>
      <w:r>
        <w:rPr>
          <w:b/>
          <w:u w:val="single"/>
        </w:rPr>
        <w:t xml:space="preserve">741927</w:t>
      </w:r>
    </w:p>
    <w:p>
      <w:r>
        <w:t xml:space="preserve">@MzeeMika En edes odottanut, että olisit vaikuttunut, mutta odotin, että olisit järkevämpi etkä niin töykeä kuin useimmat ei-uskovaiset.</w:t>
      </w:r>
    </w:p>
    <w:p>
      <w:r>
        <w:rPr>
          <w:b/>
          <w:u w:val="single"/>
        </w:rPr>
        <w:t xml:space="preserve">741928</w:t>
      </w:r>
    </w:p>
    <w:p>
      <w:r>
        <w:t xml:space="preserve">1. Joukot rajoilla</w:t>
        <w:br/>
        <w:t xml:space="preserve">2. Salakuljetusta harjoittavien kansalaisjärjestöjen kriminalisointi</w:t>
        <w:br/>
        <w:t xml:space="preserve">3. Turvapaikkalainsäädännön tiukentaminen https://t.co/eKF5Y6CePs</w:t>
      </w:r>
    </w:p>
    <w:p>
      <w:r>
        <w:rPr>
          <w:b/>
          <w:u w:val="single"/>
        </w:rPr>
        <w:t xml:space="preserve">741929</w:t>
      </w:r>
    </w:p>
    <w:p>
      <w:r>
        <w:t xml:space="preserve">@petrasovdat @MazzoVanKlein Tišina. 20 tetrapakof voisi kestää 20 päivää. Kolmantena päivänä ne olivat poissa, mutta sain mennä luftille katsomaan 18 päivää.</w:t>
      </w:r>
    </w:p>
    <w:p>
      <w:r>
        <w:rPr>
          <w:b/>
          <w:u w:val="single"/>
        </w:rPr>
        <w:t xml:space="preserve">741930</w:t>
      </w:r>
    </w:p>
    <w:p>
      <w:r>
        <w:t xml:space="preserve">@MatevzNovak @2pir_a Tiedän, että meillä on paljon jätteitä valmistuneita, jotka ilahtuvat, kun ilkeät kapitalistit nappaavat heidät...</w:t>
      </w:r>
    </w:p>
    <w:p>
      <w:r>
        <w:rPr>
          <w:b/>
          <w:u w:val="single"/>
        </w:rPr>
        <w:t xml:space="preserve">741931</w:t>
      </w:r>
    </w:p>
    <w:p>
      <w:r>
        <w:t xml:space="preserve">Miten tämä nainen johtaa @Elections17 @RTV_Slovenij. hyppäämällä sisään, antamalla vastauksia..... Täydellinen "podn"</w:t>
      </w:r>
    </w:p>
    <w:p>
      <w:r>
        <w:rPr>
          <w:b/>
          <w:u w:val="single"/>
        </w:rPr>
        <w:t xml:space="preserve">741932</w:t>
      </w:r>
    </w:p>
    <w:p>
      <w:r>
        <w:t xml:space="preserve">@thenewestaj zig-zag. se pelasti minut. ja demoninen jääräpäisyys. en epäile sinua :)!</w:t>
      </w:r>
    </w:p>
    <w:p>
      <w:r>
        <w:rPr>
          <w:b/>
          <w:u w:val="single"/>
        </w:rPr>
        <w:t xml:space="preserve">741933</w:t>
      </w:r>
    </w:p>
    <w:p>
      <w:r>
        <w:t xml:space="preserve">@RibicTine "Laskeumat" aiheuttavat hänelle ongelmia. Tämä muuli käyttäytyy kuin muuli, mutta puhuu hölynpölyä kuin alakoululaistyttö, ja sillä on lastentarhan sanavarasto.</w:t>
      </w:r>
    </w:p>
    <w:p>
      <w:r>
        <w:rPr>
          <w:b/>
          <w:u w:val="single"/>
        </w:rPr>
        <w:t xml:space="preserve">741934</w:t>
      </w:r>
    </w:p>
    <w:p>
      <w:r>
        <w:t xml:space="preserve">@Avto_Finance @rollsroycecars Nämä ja vastaavat "onnistumiset" ovat suora osoitus siitä, kuinka paljon köyhien määrä on kasvanut.</w:t>
      </w:r>
    </w:p>
    <w:p>
      <w:r>
        <w:rPr>
          <w:b/>
          <w:u w:val="single"/>
        </w:rPr>
        <w:t xml:space="preserve">741935</w:t>
      </w:r>
    </w:p>
    <w:p>
      <w:r>
        <w:t xml:space="preserve">@matjazgregoric Jos se olisi harvinaista, sanoisin, että ne ovat bizgeks. Mutta he nolaavat jo itsensä :)</w:t>
      </w:r>
    </w:p>
    <w:p>
      <w:r>
        <w:rPr>
          <w:b/>
          <w:u w:val="single"/>
        </w:rPr>
        <w:t xml:space="preserve">741936</w:t>
      </w:r>
    </w:p>
    <w:p>
      <w:r>
        <w:t xml:space="preserve">Hieman mahtipontinen wannabe-älymystö, jolla on toinen lasi viiniä kädessään ja verbaalinen ripuli, voi olla hieman ärsyttävä. #sampovem</w:t>
      </w:r>
    </w:p>
    <w:p>
      <w:r>
        <w:rPr>
          <w:b/>
          <w:u w:val="single"/>
        </w:rPr>
        <w:t xml:space="preserve">741937</w:t>
      </w:r>
    </w:p>
    <w:p>
      <w:r>
        <w:t xml:space="preserve">21.5.2014 klo 17:00 sinut on kutsuttu Liznjekin taloon #Kr.Gorassa luovaan #käsityöhön: "#veitsen tekeminen kuparilangasta"! http://t.co/L4QsJpKlqH</w:t>
      </w:r>
    </w:p>
    <w:p>
      <w:r>
        <w:rPr>
          <w:b/>
          <w:u w:val="single"/>
        </w:rPr>
        <w:t xml:space="preserve">741938</w:t>
      </w:r>
    </w:p>
    <w:p>
      <w:r>
        <w:t xml:space="preserve">@ZlebnikTomaz @Medeja_7 @strankalevica Totta. Mutta sen ei tarvitse olla niin palkitsevaa, että se katoaa näkyvistä.</w:t>
      </w:r>
    </w:p>
    <w:p>
      <w:r>
        <w:rPr>
          <w:b/>
          <w:u w:val="single"/>
        </w:rPr>
        <w:t xml:space="preserve">741939</w:t>
      </w:r>
    </w:p>
    <w:p>
      <w:r>
        <w:t xml:space="preserve">@JackssonJoe @maceklj @D_Jasmina Tinček on trstenjakovalainen trolli. Muuten on syvältä. Huono peikko on silti peikko.</w:t>
      </w:r>
    </w:p>
    <w:p>
      <w:r>
        <w:rPr>
          <w:b/>
          <w:u w:val="single"/>
        </w:rPr>
        <w:t xml:space="preserve">741940</w:t>
      </w:r>
    </w:p>
    <w:p>
      <w:r>
        <w:t xml:space="preserve">Ei ole yhtään pääskystä, joka ei tee kevättä. Kunpa tämä vain tulisi, ja sitten voimme odottaa muita #kjesipspring</w:t>
      </w:r>
    </w:p>
    <w:p>
      <w:r>
        <w:rPr>
          <w:b/>
          <w:u w:val="single"/>
        </w:rPr>
        <w:t xml:space="preserve">741941</w:t>
      </w:r>
    </w:p>
    <w:p>
      <w:r>
        <w:t xml:space="preserve">@anjahlaca @LukaD_ @polonaBerta @DareRupar @MihaMisic @nejcjemec Ja naapurin vaimo ilman todistajia!</w:t>
      </w:r>
    </w:p>
    <w:p>
      <w:r>
        <w:rPr>
          <w:b/>
          <w:u w:val="single"/>
        </w:rPr>
        <w:t xml:space="preserve">741942</w:t>
      </w:r>
    </w:p>
    <w:p>
      <w:r>
        <w:t xml:space="preserve">Lipun pitäisi olla Fakin kannettavana. Muuta vaihtoehtoa ei ole. Jos hän vain vielä haluaa sen. Minua hävettää... Olen todella häpeissäni.</w:t>
      </w:r>
    </w:p>
    <w:p>
      <w:r>
        <w:rPr>
          <w:b/>
          <w:u w:val="single"/>
        </w:rPr>
        <w:t xml:space="preserve">741943</w:t>
      </w:r>
    </w:p>
    <w:p>
      <w:r>
        <w:t xml:space="preserve">Pelaan parhaillaan Biathlon Maniaa. Tule mukaan ja yritä voittaa minut! https://t.co/PKMK0QNIiZ</w:t>
      </w:r>
    </w:p>
    <w:p>
      <w:r>
        <w:rPr>
          <w:b/>
          <w:u w:val="single"/>
        </w:rPr>
        <w:t xml:space="preserve">741944</w:t>
      </w:r>
    </w:p>
    <w:p>
      <w:r>
        <w:t xml:space="preserve">@MazzoVanKlein @Jure_Bajic Tulkaa nyt äkkiä, yksi rintapari ylös, jotta silmäni ja mieleni saavat levätä 🧐🧐</w:t>
        <w:br/>
        <w:br/>
        <w:t xml:space="preserve">Ja puhelimessa olevat.</w:t>
      </w:r>
    </w:p>
    <w:p>
      <w:r>
        <w:rPr>
          <w:b/>
          <w:u w:val="single"/>
        </w:rPr>
        <w:t xml:space="preserve">741945</w:t>
      </w:r>
    </w:p>
    <w:p>
      <w:r>
        <w:t xml:space="preserve">@lukavalas Se oli perussuunnitelma, mutta nyt kaksi lastani yrittää kovasti saada minut mukaan. Se on lapsia varten!</w:t>
      </w:r>
    </w:p>
    <w:p>
      <w:r>
        <w:rPr>
          <w:b/>
          <w:u w:val="single"/>
        </w:rPr>
        <w:t xml:space="preserve">741946</w:t>
      </w:r>
    </w:p>
    <w:p>
      <w:r>
        <w:t xml:space="preserve">@BozoPredalic @AndrejaKatic @strankaSD Kukaan ei uskalla tehdä sellaista kuin itkeminen, mutta me olemme paskoja ja ansaitsemme, että se on niin.</w:t>
      </w:r>
    </w:p>
    <w:p>
      <w:r>
        <w:rPr>
          <w:b/>
          <w:u w:val="single"/>
        </w:rPr>
        <w:t xml:space="preserve">741947</w:t>
      </w:r>
    </w:p>
    <w:p>
      <w:r>
        <w:t xml:space="preserve">Koala juo vettä palomiehen antamasta pullosta Cudlee Creekissä Etelä-Australiassa. Kuva / AP</w:t>
      </w:r>
    </w:p>
    <w:p>
      <w:r>
        <w:rPr>
          <w:b/>
          <w:u w:val="single"/>
        </w:rPr>
        <w:t xml:space="preserve">741948</w:t>
      </w:r>
    </w:p>
    <w:p>
      <w:r>
        <w:t xml:space="preserve">@SlovenijaVsrcu @AntonTomazic Kauheaa, että tämä voi edelleen tapahtua, missä ovat lainvalvontaviranomaiset?!</w:t>
      </w:r>
    </w:p>
    <w:p>
      <w:r>
        <w:rPr>
          <w:b/>
          <w:u w:val="single"/>
        </w:rPr>
        <w:t xml:space="preserve">741949</w:t>
      </w:r>
    </w:p>
    <w:p>
      <w:r>
        <w:t xml:space="preserve">@MitjaIrsic Tämä ei ole ennustamista, vaan slovenialainen perinne. Yhden mandaatin puolueet.</w:t>
      </w:r>
    </w:p>
    <w:p>
      <w:r>
        <w:rPr>
          <w:b/>
          <w:u w:val="single"/>
        </w:rPr>
        <w:t xml:space="preserve">741950</w:t>
      </w:r>
    </w:p>
    <w:p>
      <w:r>
        <w:t xml:space="preserve">@tolemamo @NovaSlovenija @MatejTonin kyllä .....no polkupyöriä nojata, mutta mitä muuta hahahahahahah</w:t>
      </w:r>
    </w:p>
    <w:p>
      <w:r>
        <w:rPr>
          <w:b/>
          <w:u w:val="single"/>
        </w:rPr>
        <w:t xml:space="preserve">741951</w:t>
      </w:r>
    </w:p>
    <w:p>
      <w:r>
        <w:t xml:space="preserve">Ajattelen "10 päivää Jotaa" -hanketta. Jos Savcossa on miehiä avaruuspuvuissa ja ilmakehän myrkyllisyysmittareilla, se on siinä.</w:t>
      </w:r>
    </w:p>
    <w:p>
      <w:r>
        <w:rPr>
          <w:b/>
          <w:u w:val="single"/>
        </w:rPr>
        <w:t xml:space="preserve">741952</w:t>
      </w:r>
    </w:p>
    <w:p>
      <w:r>
        <w:t xml:space="preserve">@deneb58 Tietenkin slovenialaiset kusettivat häntä. Olemme yhä nykyäänkin henkisesti vammaisia, kysymys on siitä, pystymmekö koskaan nousemaan ylös!</w:t>
      </w:r>
    </w:p>
    <w:p>
      <w:r>
        <w:rPr>
          <w:b/>
          <w:u w:val="single"/>
        </w:rPr>
        <w:t xml:space="preserve">741953</w:t>
      </w:r>
    </w:p>
    <w:p>
      <w:r>
        <w:t xml:space="preserve">Julkisen klipin lopussa he ilmoittavat, että he aikovat hieroa tissejään. Mutta hänen tyttönimensä on yksityisyyden loukkaus? https://t.co/zV13dGKP4V</w:t>
      </w:r>
    </w:p>
    <w:p>
      <w:r>
        <w:rPr>
          <w:b/>
          <w:u w:val="single"/>
        </w:rPr>
        <w:t xml:space="preserve">741954</w:t>
      </w:r>
    </w:p>
    <w:p>
      <w:r>
        <w:t xml:space="preserve">@gfajdi Parempi kuin pistää keppi piikkiin🤷♂️</w:t>
        <w:br/>
        <w:br/>
        <w:t xml:space="preserve">Vähemmän esteitä on helpompaa kuin enemmän☝️😀</w:t>
      </w:r>
    </w:p>
    <w:p>
      <w:r>
        <w:rPr>
          <w:b/>
          <w:u w:val="single"/>
        </w:rPr>
        <w:t xml:space="preserve">741955</w:t>
      </w:r>
    </w:p>
    <w:p>
      <w:r>
        <w:t xml:space="preserve">@PStendler jotkut heistä eivät pyyhkäisseet pois, kun oli vielä aikaa, ja nyt he avoimesti kehuskelevat tyhmyydellään ;)</w:t>
      </w:r>
    </w:p>
    <w:p>
      <w:r>
        <w:rPr>
          <w:b/>
          <w:u w:val="single"/>
        </w:rPr>
        <w:t xml:space="preserve">741956</w:t>
      </w:r>
    </w:p>
    <w:p>
      <w:r>
        <w:t xml:space="preserve">Venäjän TV:ssä esiintyvä robotti on itse asiassa mies puvussa...hehehe... venäläiset... https://t.co/DamuZb1j4m</w:t>
      </w:r>
    </w:p>
    <w:p>
      <w:r>
        <w:rPr>
          <w:b/>
          <w:u w:val="single"/>
        </w:rPr>
        <w:t xml:space="preserve">741957</w:t>
      </w:r>
    </w:p>
    <w:p>
      <w:r>
        <w:t xml:space="preserve">@bogjak @bozicek22 Usko, että valtio saa mojovan korotuksen työntekijöiden verkkoon. Se on populismia. He pitävät työnantajan bruttomäärästä, se on asian ydin...</w:t>
      </w:r>
    </w:p>
    <w:p>
      <w:r>
        <w:rPr>
          <w:b/>
          <w:u w:val="single"/>
        </w:rPr>
        <w:t xml:space="preserve">741958</w:t>
      </w:r>
    </w:p>
    <w:p>
      <w:r>
        <w:t xml:space="preserve">Jos se on kaikki toimittajan henkinen ulottuvuus?  Jos olisin vasemmistolainen, minua ärsyttäisi vielä enemmän tällainen näennäisammatti... https://t.co/WC4G7NsbSF...</w:t>
      </w:r>
    </w:p>
    <w:p>
      <w:r>
        <w:rPr>
          <w:b/>
          <w:u w:val="single"/>
        </w:rPr>
        <w:t xml:space="preserve">741959</w:t>
      </w:r>
    </w:p>
    <w:p>
      <w:r>
        <w:t xml:space="preserve">Slovakiassa tai Saksassa rekisteröityjen autojen ja niiden omistajien turkikset https://t.co/pkJ18yztZV https://t.co/pkJ18yztZV</w:t>
      </w:r>
    </w:p>
    <w:p>
      <w:r>
        <w:rPr>
          <w:b/>
          <w:u w:val="single"/>
        </w:rPr>
        <w:t xml:space="preserve">741960</w:t>
      </w:r>
    </w:p>
    <w:p>
      <w:r>
        <w:t xml:space="preserve">OLIPA KERRAN! Junalla Lontoosta Bagdadiin Jugoslavian kautta. Miksi tuhoamme tätä kaunista maailmaa? Minusta tuntuu kauhealta ... https://t.co/3pEYoTZ5Co</w:t>
      </w:r>
    </w:p>
    <w:p>
      <w:r>
        <w:rPr>
          <w:b/>
          <w:u w:val="single"/>
        </w:rPr>
        <w:t xml:space="preserve">741961</w:t>
      </w:r>
    </w:p>
    <w:p>
      <w:r>
        <w:t xml:space="preserve">Kun hänen toimikautensa on ohi, Šarec voi jäljitellä itseään. Ainakin hän saa jotain irti valioliigasta.</w:t>
      </w:r>
    </w:p>
    <w:p>
      <w:r>
        <w:rPr>
          <w:b/>
          <w:u w:val="single"/>
        </w:rPr>
        <w:t xml:space="preserve">741962</w:t>
      </w:r>
    </w:p>
    <w:p>
      <w:r>
        <w:t xml:space="preserve">@Druga_mladost @hrastelj @TeodorOrtl Eilen ruumishuoneen epävirallinen tieto oli 170 kuollutta.</w:t>
      </w:r>
    </w:p>
    <w:p>
      <w:r>
        <w:rPr>
          <w:b/>
          <w:u w:val="single"/>
        </w:rPr>
        <w:t xml:space="preserve">741963</w:t>
      </w:r>
    </w:p>
    <w:p>
      <w:r>
        <w:t xml:space="preserve">Tee oma</w:t>
        <w:br/>
        <w:t xml:space="preserve">1. Suojele mehiläisiä</w:t>
        <w:br/>
        <w:t xml:space="preserve">2. Istuta lisää puita</w:t>
        <w:br/>
        <w:t xml:space="preserve">3. Puhdista valtameret</w:t>
        <w:br/>
        <w:t xml:space="preserve">4. Hylkää liberaalit-globalistit ja kulttuurimarxilaiset</w:t>
      </w:r>
    </w:p>
    <w:p>
      <w:r>
        <w:rPr>
          <w:b/>
          <w:u w:val="single"/>
        </w:rPr>
        <w:t xml:space="preserve">741964</w:t>
      </w:r>
    </w:p>
    <w:p>
      <w:r>
        <w:t xml:space="preserve">@MitjaIrsic Nämä ovat sosialistisia autoja. Jokaisella, joka saa Sloossa minimipalkkaa, on siihen varaa.</w:t>
      </w:r>
    </w:p>
    <w:p>
      <w:r>
        <w:rPr>
          <w:b/>
          <w:u w:val="single"/>
        </w:rPr>
        <w:t xml:space="preserve">741965</w:t>
      </w:r>
    </w:p>
    <w:p>
      <w:r>
        <w:t xml:space="preserve">Tätä Janša on korostanut - kaikki tuomarit eivät ole osa rikosoikeusjärjestelmää. Agitprop yrittää ulvoa "mutta täällä se uskoo". https://t.co/jMVpwepFIm.</w:t>
      </w:r>
    </w:p>
    <w:p>
      <w:r>
        <w:rPr>
          <w:b/>
          <w:u w:val="single"/>
        </w:rPr>
        <w:t xml:space="preserve">741966</w:t>
      </w:r>
    </w:p>
    <w:p>
      <w:r>
        <w:t xml:space="preserve">@dreychee @Dnevnik_si Mitä valkoiset raidat tekevät nuoresta SDSovecista?</w:t>
        <w:br/>
        <w:t xml:space="preserve"> Ääliö!</w:t>
      </w:r>
    </w:p>
    <w:p>
      <w:r>
        <w:rPr>
          <w:b/>
          <w:u w:val="single"/>
        </w:rPr>
        <w:t xml:space="preserve">741967</w:t>
      </w:r>
    </w:p>
    <w:p>
      <w:r>
        <w:t xml:space="preserve">@PONOSENSlovenc Ah, älä viitsi, aivopankki, älä ajattele asioita, jotka ylittävät kykysi. Pääsi saattaa räjähtää.</w:t>
      </w:r>
    </w:p>
    <w:p>
      <w:r>
        <w:rPr>
          <w:b/>
          <w:u w:val="single"/>
        </w:rPr>
        <w:t xml:space="preserve">741968</w:t>
      </w:r>
    </w:p>
    <w:p>
      <w:r>
        <w:t xml:space="preserve">@AlexNotfake Juuri näin tapahtuu! Jos kutsut aasia aasiksi, olet rasisti. Sinun pitäisi kertoa hänelle, että hän on hevonen.....</w:t>
      </w:r>
    </w:p>
    <w:p>
      <w:r>
        <w:rPr>
          <w:b/>
          <w:u w:val="single"/>
        </w:rPr>
        <w:t xml:space="preserve">741969</w:t>
      </w:r>
    </w:p>
    <w:p>
      <w:r>
        <w:t xml:space="preserve">Perjantai-ilta uuden terassimme varjossa.</w:t>
        <w:br/>
        <w:br/>
        <w:t xml:space="preserve"> Hampurilaisia, risottoja, pastaa, salaatteja ja paljon muuta.</w:t>
        <w:br/>
        <w:br/>
        <w:t xml:space="preserve"> Tervetuloa... https://t.co/F7dCR9YEpJ</w:t>
      </w:r>
    </w:p>
    <w:p>
      <w:r>
        <w:rPr>
          <w:b/>
          <w:u w:val="single"/>
        </w:rPr>
        <w:t xml:space="preserve">741970</w:t>
      </w:r>
    </w:p>
    <w:p>
      <w:r>
        <w:t xml:space="preserve">Tänään eräs ohikulkeva tyttö taputti itkevää tytärtäni päähän. Itku loppui. Minä opettelen</w:t>
      </w:r>
    </w:p>
    <w:p>
      <w:r>
        <w:rPr>
          <w:b/>
          <w:u w:val="single"/>
        </w:rPr>
        <w:t xml:space="preserve">741971</w:t>
      </w:r>
    </w:p>
    <w:p>
      <w:r>
        <w:t xml:space="preserve">Naurettavinta on, kun joku haukkuu tietuetta ja sanoo, että pilkku on väärin.</w:t>
      </w:r>
    </w:p>
    <w:p>
      <w:r>
        <w:rPr>
          <w:b/>
          <w:u w:val="single"/>
        </w:rPr>
        <w:t xml:space="preserve">741972</w:t>
      </w:r>
    </w:p>
    <w:p>
      <w:r>
        <w:t xml:space="preserve">Olemme yllättyneitä siitä, että ette ole vielä kääntäneet selkäänne Ljubljanan vapaamieliselle pormestarille https://t.co/ld4SKQM2Vg.</w:t>
      </w:r>
    </w:p>
    <w:p>
      <w:r>
        <w:rPr>
          <w:b/>
          <w:u w:val="single"/>
        </w:rPr>
        <w:t xml:space="preserve">741973</w:t>
      </w:r>
    </w:p>
    <w:p>
      <w:r>
        <w:t xml:space="preserve">@HvalaDarinka @BreznikDorian Polio on polioviruksen aiheuttama virustauti.Poliota esiintyi jo muinaisessa Egyptissä, ja DDT keksittiin vuonna 1947.</w:t>
      </w:r>
    </w:p>
    <w:p>
      <w:r>
        <w:rPr>
          <w:b/>
          <w:u w:val="single"/>
        </w:rPr>
        <w:t xml:space="preserve">741974</w:t>
      </w:r>
    </w:p>
    <w:p>
      <w:r>
        <w:t xml:space="preserve">44' Tonci Mujan korjaa kovan rangaistuksen. Se on edelleen tasapeli. #GORKRS 1-1</w:t>
      </w:r>
    </w:p>
    <w:p>
      <w:r>
        <w:rPr>
          <w:b/>
          <w:u w:val="single"/>
        </w:rPr>
        <w:t xml:space="preserve">741975</w:t>
      </w:r>
    </w:p>
    <w:p>
      <w:r>
        <w:t xml:space="preserve">[VIDEOKUTSU NÄYTTELYYN]</w:t>
        <w:br/>
        <w:t xml:space="preserve">Mitä voin sanoa? Ei mitään, tule katsomaan, tule katsomaan. Ja jaa hieman enemmän. Mitä enemmän meitä on, sitä enemmän... https://t.co/S0Yast03FE...</w:t>
      </w:r>
    </w:p>
    <w:p>
      <w:r>
        <w:rPr>
          <w:b/>
          <w:u w:val="single"/>
        </w:rPr>
        <w:t xml:space="preserve">741976</w:t>
      </w:r>
    </w:p>
    <w:p>
      <w:r>
        <w:t xml:space="preserve">Totta vai tarua: voimme tuoda metsästä vain yhden kilon parsaa per henkilö!</w:t>
        <w:br/>
        <w:br/>
        <w:t xml:space="preserve">https://t.co/IxcaQ1ZrLC https://t.co/IxcaQ1ZrLC https://t.co/IxcaQ1ZrLC</w:t>
      </w:r>
    </w:p>
    <w:p>
      <w:r>
        <w:rPr>
          <w:b/>
          <w:u w:val="single"/>
        </w:rPr>
        <w:t xml:space="preserve">741977</w:t>
      </w:r>
    </w:p>
    <w:p>
      <w:r>
        <w:t xml:space="preserve">@ivanobsojeni @MareAndi Laske uhrien (erityisesti joukkomurhien) lukumäärä, niin näet, kuka on kansakunnan petturi.</w:t>
      </w:r>
    </w:p>
    <w:p>
      <w:r>
        <w:rPr>
          <w:b/>
          <w:u w:val="single"/>
        </w:rPr>
        <w:t xml:space="preserve">741978</w:t>
      </w:r>
    </w:p>
    <w:p>
      <w:r>
        <w:t xml:space="preserve">Aivan Kranjin kommunistisen miliisin pääaseman ulkopuolella: kaveri, jolla on chefur-musiikkia loppuun asti. Kukaan ei pysäytä häntä. He eivät uskalla! Heillä on pomoja.</w:t>
      </w:r>
    </w:p>
    <w:p>
      <w:r>
        <w:rPr>
          <w:b/>
          <w:u w:val="single"/>
        </w:rPr>
        <w:t xml:space="preserve">741979</w:t>
      </w:r>
    </w:p>
    <w:p>
      <w:r>
        <w:t xml:space="preserve">@ATBeatris @ZanMahnic Ja kyllä, tällaisena kauniina päivänä Šarec voisi kutsua heidät Kolpa-joelle ja antaa heidän hypätä sinne.</w:t>
      </w:r>
    </w:p>
    <w:p>
      <w:r>
        <w:rPr>
          <w:b/>
          <w:u w:val="single"/>
        </w:rPr>
        <w:t xml:space="preserve">741980</w:t>
      </w:r>
    </w:p>
    <w:p>
      <w:r>
        <w:t xml:space="preserve">@Nebodigatreba2 Te janissit saatte taas kiroilla. Valehtelu on elämänne johtava periaate.</w:t>
      </w:r>
    </w:p>
    <w:p>
      <w:r>
        <w:rPr>
          <w:b/>
          <w:u w:val="single"/>
        </w:rPr>
        <w:t xml:space="preserve">741981</w:t>
      </w:r>
    </w:p>
    <w:p>
      <w:r>
        <w:t xml:space="preserve">@JernejaJF Muuten, mikä lento. Kerro, milloin aiot kuunnella Toplovodia ;)</w:t>
      </w:r>
    </w:p>
    <w:p>
      <w:r>
        <w:rPr>
          <w:b/>
          <w:u w:val="single"/>
        </w:rPr>
        <w:t xml:space="preserve">741982</w:t>
      </w:r>
    </w:p>
    <w:p>
      <w:r>
        <w:t xml:space="preserve">@JazbarMatjaz Kun olet liian väsynyt tankkaamaan autoa, sinulla on vielä noin puolen auton verran reunoja :)</w:t>
      </w:r>
    </w:p>
    <w:p>
      <w:r>
        <w:rPr>
          <w:b/>
          <w:u w:val="single"/>
        </w:rPr>
        <w:t xml:space="preserve">741983</w:t>
      </w:r>
    </w:p>
    <w:p>
      <w:r>
        <w:t xml:space="preserve">Pallo kiertää...! Joten et saa tohtorintutkintoa tästä fussballista. #ofak #WorldCup18</w:t>
      </w:r>
    </w:p>
    <w:p>
      <w:r>
        <w:rPr>
          <w:b/>
          <w:u w:val="single"/>
        </w:rPr>
        <w:t xml:space="preserve">741984</w:t>
      </w:r>
    </w:p>
    <w:p>
      <w:r>
        <w:t xml:space="preserve">@NenadGlucks @IgorPribac @Rok_DS Kunnes otimme heiltä Palestiinan ja tuhosimme Irakin ................. he olivat täysin vapaita.</w:t>
      </w:r>
    </w:p>
    <w:p>
      <w:r>
        <w:rPr>
          <w:b/>
          <w:u w:val="single"/>
        </w:rPr>
        <w:t xml:space="preserve">741985</w:t>
      </w:r>
    </w:p>
    <w:p>
      <w:r>
        <w:t xml:space="preserve">@NusaZajc En tiedä, puolustinko koskaan Pogorelcia. Päinvastoin. Sanon hänelle aina silloin tällöin, että hän on jo tylsä.</w:t>
      </w:r>
    </w:p>
    <w:p>
      <w:r>
        <w:rPr>
          <w:b/>
          <w:u w:val="single"/>
        </w:rPr>
        <w:t xml:space="preserve">741986</w:t>
      </w:r>
    </w:p>
    <w:p>
      <w:r>
        <w:t xml:space="preserve">Gorenjc kanssa Katrca, ylittämällä täyden line.A poliisi pysäyttää hänet,Missä olet kiire.To messuille.Tämä on 250 euroa.Gorenjc antaa hänelle sakkolappu ja sanoo,myydään. 😄</w:t>
      </w:r>
    </w:p>
    <w:p>
      <w:r>
        <w:rPr>
          <w:b/>
          <w:u w:val="single"/>
        </w:rPr>
        <w:t xml:space="preserve">741987</w:t>
      </w:r>
    </w:p>
    <w:p>
      <w:r>
        <w:t xml:space="preserve">@LahovnikMatej Nämä ovat politkommissarikaadereita kuten ennen vanhaan. He varmistavat, että liiketoimintamme jatkuu.</w:t>
      </w:r>
    </w:p>
    <w:p>
      <w:r>
        <w:rPr>
          <w:b/>
          <w:u w:val="single"/>
        </w:rPr>
        <w:t xml:space="preserve">741988</w:t>
      </w:r>
    </w:p>
    <w:p>
      <w:r>
        <w:t xml:space="preserve">@StuartPirate @MitjaIrsic @MiroCerar Kalju kommunisti Janša voi puhua vain eknesh pekneshille😂😂😂😂</w:t>
      </w:r>
    </w:p>
    <w:p>
      <w:r>
        <w:rPr>
          <w:b/>
          <w:u w:val="single"/>
        </w:rPr>
        <w:t xml:space="preserve">741989</w:t>
      </w:r>
    </w:p>
    <w:p>
      <w:r>
        <w:t xml:space="preserve">Diplomeja piilotetaan tänä viikonloppuna kornukopiassa! https://t.co/nbOctnwiYa https://t.co/AzrAPD4U66 https://t.co/AzrAPD4U66</w:t>
      </w:r>
    </w:p>
    <w:p>
      <w:r>
        <w:rPr>
          <w:b/>
          <w:u w:val="single"/>
        </w:rPr>
        <w:t xml:space="preserve">741990</w:t>
      </w:r>
    </w:p>
    <w:p>
      <w:r>
        <w:t xml:space="preserve">Ja venäläinen tsaarin pommi - 50 MT. Kaikkien aikojen tehokkain räjäytetty pommi https://t.co/LAEsFJOhnH</w:t>
      </w:r>
    </w:p>
    <w:p>
      <w:r>
        <w:rPr>
          <w:b/>
          <w:u w:val="single"/>
        </w:rPr>
        <w:t xml:space="preserve">741991</w:t>
      </w:r>
    </w:p>
    <w:p>
      <w:r>
        <w:t xml:space="preserve">@bostjan_ Škobrne voi olla siptari tai tšetnik, mutta ei siptari-tšetnik! Tämä viimeinen sopii yhteen kuin öljy ja vesi,</w:t>
      </w:r>
    </w:p>
    <w:p>
      <w:r>
        <w:rPr>
          <w:b/>
          <w:u w:val="single"/>
        </w:rPr>
        <w:t xml:space="preserve">741992</w:t>
      </w:r>
    </w:p>
    <w:p>
      <w:r>
        <w:t xml:space="preserve">@Jaka__Dolinar Kyllä. Erilaiset poliitikot ja eturyhmät, joille on vain kyse €$£. Vitut alkuperäiskansoista, he ajattelevat.</w:t>
      </w:r>
    </w:p>
    <w:p>
      <w:r>
        <w:rPr>
          <w:b/>
          <w:u w:val="single"/>
        </w:rPr>
        <w:t xml:space="preserve">741993</w:t>
      </w:r>
    </w:p>
    <w:p>
      <w:r>
        <w:t xml:space="preserve">@BernardetteNada Poikamme tekevät sen.Jos Serpentinskosilla on jotain mielessä, he tekevät sen.</w:t>
      </w:r>
    </w:p>
    <w:p>
      <w:r>
        <w:rPr>
          <w:b/>
          <w:u w:val="single"/>
        </w:rPr>
        <w:t xml:space="preserve">741994</w:t>
      </w:r>
    </w:p>
    <w:p>
      <w:r>
        <w:t xml:space="preserve">@MORiS4ever @ribicm Taas täysiä epätarkkuuksia. Ranskalaiset ovat tehneet selvää ainakin 12000 maanpetturista,</w:t>
      </w:r>
    </w:p>
    <w:p>
      <w:r>
        <w:rPr>
          <w:b/>
          <w:u w:val="single"/>
        </w:rPr>
        <w:t xml:space="preserve">741995</w:t>
      </w:r>
    </w:p>
    <w:p>
      <w:r>
        <w:t xml:space="preserve">@PetraSlanic Oletan, että keinotekoinen parvekekukkani on poissa. Ensimmäisen käyttökerran jälkeen siitä tuli vähän ryömivä ja haalistunut 😂.</w:t>
      </w:r>
    </w:p>
    <w:p>
      <w:r>
        <w:rPr>
          <w:b/>
          <w:u w:val="single"/>
        </w:rPr>
        <w:t xml:space="preserve">741996</w:t>
      </w:r>
    </w:p>
    <w:p>
      <w:r>
        <w:t xml:space="preserve">@Dnevnik_si Millaisia kapinallisia, terroristirikollisia Kutsu heitä oikeilla nimillään!</w:t>
      </w:r>
    </w:p>
    <w:p>
      <w:r>
        <w:rPr>
          <w:b/>
          <w:u w:val="single"/>
        </w:rPr>
        <w:t xml:space="preserve">741997</w:t>
      </w:r>
    </w:p>
    <w:p>
      <w:r>
        <w:t xml:space="preserve">@komunalc Pelkäänpä, että meidän on edettävä nopeammin. Niin nopeasti, että keho estää ruoansulatuksen. Jotain sellaista, mutta unohdin. Triathlonistiystävän kertomana. 💪</w:t>
      </w:r>
    </w:p>
    <w:p>
      <w:r>
        <w:rPr>
          <w:b/>
          <w:u w:val="single"/>
        </w:rPr>
        <w:t xml:space="preserve">741998</w:t>
      </w:r>
    </w:p>
    <w:p>
      <w:r>
        <w:t xml:space="preserve">Poliisi pystytti tiesulkuja postinkantajan ryöstön jälkeen Ljubljanassa ja etsii yhä aseistautuneita tekijöitä... https://t.co/Uc3Wjx0h9i</w:t>
      </w:r>
    </w:p>
    <w:p>
      <w:r>
        <w:rPr>
          <w:b/>
          <w:u w:val="single"/>
        </w:rPr>
        <w:t xml:space="preserve">741999</w:t>
      </w:r>
    </w:p>
    <w:p>
      <w:r>
        <w:t xml:space="preserve">Näytän 52-vuotiaana uusfoundlandilaiselta. Tämä on nuoruuteni syntien vero. Illalla katson jalkapalloa. Solarium on tarkoitettu villakoirille.</w:t>
      </w:r>
    </w:p>
    <w:p>
      <w:r>
        <w:rPr>
          <w:b/>
          <w:u w:val="single"/>
        </w:rPr>
        <w:t xml:space="preserve">742000</w:t>
      </w:r>
    </w:p>
    <w:p>
      <w:r>
        <w:t xml:space="preserve">Laulajamme sanoo kiinnittävänsä vastedes enemmän huomiota terveyteensä. https://t.co/bSULKtBB0H</w:t>
      </w:r>
    </w:p>
    <w:p>
      <w:r>
        <w:rPr>
          <w:b/>
          <w:u w:val="single"/>
        </w:rPr>
        <w:t xml:space="preserve">742001</w:t>
      </w:r>
    </w:p>
    <w:p>
      <w:r>
        <w:t xml:space="preserve">@PetraKodra @magrateja @russhie Joo, laitan niasiiniamidia huokosiin ja rasvoittuville alueille, buffet muualle.</w:t>
      </w:r>
    </w:p>
    <w:p>
      <w:r>
        <w:rPr>
          <w:b/>
          <w:u w:val="single"/>
        </w:rPr>
        <w:t xml:space="preserve">742002</w:t>
      </w:r>
    </w:p>
    <w:p>
      <w:r>
        <w:t xml:space="preserve">@zlatkosagaj Partisaani, SLO-armeijan liivissä, nämä nykyaikaiset kommunistiset partisaanit ovat yhä groteskimpia. 😂😂😂😂</w:t>
      </w:r>
    </w:p>
    <w:p>
      <w:r>
        <w:rPr>
          <w:b/>
          <w:u w:val="single"/>
        </w:rPr>
        <w:t xml:space="preserve">742003</w:t>
      </w:r>
    </w:p>
    <w:p>
      <w:r>
        <w:t xml:space="preserve">@leaathenatababacat paljon asioita = miten päästä vasemmalta oikealle kaistalle liikenneympyrästä</w:t>
        <w:br/>
        <w:t xml:space="preserve">ei kääntymisvaloa</w:t>
      </w:r>
    </w:p>
    <w:p>
      <w:r>
        <w:rPr>
          <w:b/>
          <w:u w:val="single"/>
        </w:rPr>
        <w:t xml:space="preserve">742004</w:t>
      </w:r>
    </w:p>
    <w:p>
      <w:r>
        <w:t xml:space="preserve">@NovicaMihajlo Hallituksen pitäisi myydä puolet tinasta ja ostaa polkupyöriä. @bikers_desci</w:t>
      </w:r>
    </w:p>
    <w:p>
      <w:r>
        <w:rPr>
          <w:b/>
          <w:u w:val="single"/>
        </w:rPr>
        <w:t xml:space="preserve">742005</w:t>
      </w:r>
    </w:p>
    <w:p>
      <w:r>
        <w:t xml:space="preserve">@abejz_no kun lihakseen sattuu, lihas kasvaa. sitä he yrittivät istuttaa minulle mantrana. Ja lisäksi: tunnin päästä on valmista, ja sitten hyökkäämme särjen kimppuun :).</w:t>
      </w:r>
    </w:p>
    <w:p>
      <w:r>
        <w:rPr>
          <w:b/>
          <w:u w:val="single"/>
        </w:rPr>
        <w:t xml:space="preserve">742006</w:t>
      </w:r>
    </w:p>
    <w:p>
      <w:r>
        <w:t xml:space="preserve">@_zvaniCrni ok, selviät kyllä. Mene nyt takaisin mustavalkoiseen maailmaasi.</w:t>
      </w:r>
    </w:p>
    <w:p>
      <w:r>
        <w:rPr>
          <w:b/>
          <w:u w:val="single"/>
        </w:rPr>
        <w:t xml:space="preserve">742007</w:t>
      </w:r>
    </w:p>
    <w:p>
      <w:r>
        <w:t xml:space="preserve">@monika_brancelj Moni, sinun on löydettävä syrjäinen paikka ampumaradalle kylässäsi. Kuten louhos tai jotain? Eräs ystäväni kysyy.</w:t>
      </w:r>
    </w:p>
    <w:p>
      <w:r>
        <w:rPr>
          <w:b/>
          <w:u w:val="single"/>
        </w:rPr>
        <w:t xml:space="preserve">742008</w:t>
      </w:r>
    </w:p>
    <w:p>
      <w:r>
        <w:t xml:space="preserve">Eivätkö he olekin EU:n ulkopolitiikan ja politiikan asiantuntijoita? Anna kengän sopia kengälle! #butale https://t.co/EPnrKUSvqV</w:t>
      </w:r>
    </w:p>
    <w:p>
      <w:r>
        <w:rPr>
          <w:b/>
          <w:u w:val="single"/>
        </w:rPr>
        <w:t xml:space="preserve">742009</w:t>
      </w:r>
    </w:p>
    <w:p>
      <w:r>
        <w:t xml:space="preserve">Bitencin apteekki on hiljattain lopettanut toimintansa. Vielä ei tiedetä, mitä perustuslakituomioistuimen päätöksen jälkeen tapahtuu. https://t.co/wmwqlzo6SF.</w:t>
      </w:r>
    </w:p>
    <w:p>
      <w:r>
        <w:rPr>
          <w:b/>
          <w:u w:val="single"/>
        </w:rPr>
        <w:t xml:space="preserve">742010</w:t>
      </w:r>
    </w:p>
    <w:p>
      <w:r>
        <w:t xml:space="preserve">Tekoälyn odotetaan luovan yhtä paljon työpaikkoja kuin se luo: https://t.co/zWLz9rMdEG https://t.co/sRq27j7DIm</w:t>
      </w:r>
    </w:p>
    <w:p>
      <w:r>
        <w:rPr>
          <w:b/>
          <w:u w:val="single"/>
        </w:rPr>
        <w:t xml:space="preserve">742011</w:t>
      </w:r>
    </w:p>
    <w:p>
      <w:r>
        <w:t xml:space="preserve">Pitbullit valittiin kesyimmiksi koiriksi. Chihuahuat aggressiivisempia... - Megasvet https://t.co/kGpIH5R3JY https://t.co/kGpIH5R3JY</w:t>
      </w:r>
    </w:p>
    <w:p>
      <w:r>
        <w:rPr>
          <w:b/>
          <w:u w:val="single"/>
        </w:rPr>
        <w:t xml:space="preserve">742012</w:t>
      </w:r>
    </w:p>
    <w:p>
      <w:r>
        <w:t xml:space="preserve">Liikennetietokeskus kehottaa kuljettajia käyttämään Trojanen liittymää. https://t.co/ecyxn1CQwF.</w:t>
      </w:r>
    </w:p>
    <w:p>
      <w:r>
        <w:rPr>
          <w:b/>
          <w:u w:val="single"/>
        </w:rPr>
        <w:t xml:space="preserve">742013</w:t>
      </w:r>
    </w:p>
    <w:p>
      <w:r>
        <w:t xml:space="preserve">@xxx242424241454 @ZigaTurk @AntonStihec @strankaSD @strankalevica He myyvät ne lopulta, ei hätää.</w:t>
      </w:r>
    </w:p>
    <w:p>
      <w:r>
        <w:rPr>
          <w:b/>
          <w:u w:val="single"/>
        </w:rPr>
        <w:t xml:space="preserve">742014</w:t>
      </w:r>
    </w:p>
    <w:p>
      <w:r>
        <w:t xml:space="preserve">Mariborin markkinoilla on uusia ongelmia: valittu suunnittelija eroaa tekijänoikeuksiin liittyvän oikeudellisen ongelman vuoksi. https://t.co/w3hg3WQmeX.</w:t>
      </w:r>
    </w:p>
    <w:p>
      <w:r>
        <w:rPr>
          <w:b/>
          <w:u w:val="single"/>
        </w:rPr>
        <w:t xml:space="preserve">742015</w:t>
      </w:r>
    </w:p>
    <w:p>
      <w:r>
        <w:t xml:space="preserve">@zelenilka @MartinaKenda Parempia hilloja, mansikoita tai viikunoita varten keitän sokerin langaksi. Sitten lisään hedelmät. Sen väri pysyy tuoreempana.</w:t>
      </w:r>
    </w:p>
    <w:p>
      <w:r>
        <w:rPr>
          <w:b/>
          <w:u w:val="single"/>
        </w:rPr>
        <w:t xml:space="preserve">742016</w:t>
      </w:r>
    </w:p>
    <w:p>
      <w:r>
        <w:t xml:space="preserve">Arsenal ja West Ham taistelussa vapaasta romanialaisesta #jalkapallo #jalkapallo #ligaprvakov - http://t.co/K96au6igmb</w:t>
      </w:r>
    </w:p>
    <w:p>
      <w:r>
        <w:rPr>
          <w:b/>
          <w:u w:val="single"/>
        </w:rPr>
        <w:t xml:space="preserve">742017</w:t>
      </w:r>
    </w:p>
    <w:p>
      <w:r>
        <w:t xml:space="preserve">@xmp125a @meteoriterain @cashkee @BSkelaSavic Perisynti on Virantin systematisointi.</w:t>
      </w:r>
    </w:p>
    <w:p>
      <w:r>
        <w:rPr>
          <w:b/>
          <w:u w:val="single"/>
        </w:rPr>
        <w:t xml:space="preserve">742018</w:t>
      </w:r>
    </w:p>
    <w:p>
      <w:r>
        <w:t xml:space="preserve">Haluatko pudottaa ylimääräisiä kiloja ennen uimapukukautta? Tämä on tehokkain ruokavalio 👇👇👇👇 https://t.co/Tp0AnDhPWy https://t.co/Tp0AnDhPWy</w:t>
      </w:r>
    </w:p>
    <w:p>
      <w:r>
        <w:rPr>
          <w:b/>
          <w:u w:val="single"/>
        </w:rPr>
        <w:t xml:space="preserve">742019</w:t>
      </w:r>
    </w:p>
    <w:p>
      <w:r>
        <w:t xml:space="preserve">Balažic ennustaa, että Pahor "ei nuku rauhassa" syyttäjän päätöksestä huolimatta | Svet24 https://t.co/gUvAH5WeNm https://t.co/5MrHszArxb https://t.co/5MrHszArxb</w:t>
      </w:r>
    </w:p>
    <w:p>
      <w:r>
        <w:rPr>
          <w:b/>
          <w:u w:val="single"/>
        </w:rPr>
        <w:t xml:space="preserve">742020</w:t>
      </w:r>
    </w:p>
    <w:p>
      <w:r>
        <w:t xml:space="preserve">@iztokgartner Kyllä. Tyräleikkauksen jälkeen, kun intubaatioputki otettiin pois, kun olin jo hereillä. Katastrofi...</w:t>
      </w:r>
    </w:p>
    <w:p>
      <w:r>
        <w:rPr>
          <w:b/>
          <w:u w:val="single"/>
        </w:rPr>
        <w:t xml:space="preserve">742021</w:t>
      </w:r>
    </w:p>
    <w:p>
      <w:r>
        <w:t xml:space="preserve">@PerunKladvoroki jos laitat punaisen tähden lakkiisi, voit kävellä konekiväärin kanssa ympäriinsä.</w:t>
      </w:r>
    </w:p>
    <w:p>
      <w:r>
        <w:rPr>
          <w:b/>
          <w:u w:val="single"/>
        </w:rPr>
        <w:t xml:space="preserve">742022</w:t>
      </w:r>
    </w:p>
    <w:p>
      <w:r>
        <w:t xml:space="preserve">Ota tapaturmavakuutus. Lue miksi alla ⬇️⬇️⬇️⬇️⬇️⬇️⬇️ https://t.co/HAdPnQVIoV</w:t>
      </w:r>
    </w:p>
    <w:p>
      <w:r>
        <w:rPr>
          <w:b/>
          <w:u w:val="single"/>
        </w:rPr>
        <w:t xml:space="preserve">742023</w:t>
      </w:r>
    </w:p>
    <w:p>
      <w:r>
        <w:t xml:space="preserve">Jos sinäkin tykkäät leipoa pizzaa, tämä resepti tekee sinuun enemmän kuin vaikutuksen! Et ole koskaan leiponut parempaa pizzaa :) https://t.co/bZu03SW3YX https://t.co/bZu03SW3YX</w:t>
      </w:r>
    </w:p>
    <w:p>
      <w:r>
        <w:rPr>
          <w:b/>
          <w:u w:val="single"/>
        </w:rPr>
        <w:t xml:space="preserve">742024</w:t>
      </w:r>
    </w:p>
    <w:p>
      <w:r>
        <w:t xml:space="preserve">Nykyään maailmassa, jossa on pakkomielle uusimmista muodista, yliluonnollisista kauneusstandardeista ja kauneussalongeissa käynneistä... https://t.co/tyZXTBkFK6...</w:t>
      </w:r>
    </w:p>
    <w:p>
      <w:r>
        <w:rPr>
          <w:b/>
          <w:u w:val="single"/>
        </w:rPr>
        <w:t xml:space="preserve">742025</w:t>
      </w:r>
    </w:p>
    <w:p>
      <w:r>
        <w:t xml:space="preserve">Eikä ketään, joka toisi nämä kaksi maailmaa yhteen. Pizza sarma - pizza sarmicciosa. https://t.co/6orkb3tsdw</w:t>
      </w:r>
    </w:p>
    <w:p>
      <w:r>
        <w:rPr>
          <w:b/>
          <w:u w:val="single"/>
        </w:rPr>
        <w:t xml:space="preserve">742026</w:t>
      </w:r>
    </w:p>
    <w:p>
      <w:r>
        <w:t xml:space="preserve">@NeuroVirtu Se on totta.Nämä kaverit pelaavat sydämensä kyllyydestä vaakunamme puolesta. Tänään Vombergar oli kateissa.Tarvitsemme "ryöstäjän ja hyökkäyksen" , sanoisivat länsinaapurit.</w:t>
      </w:r>
    </w:p>
    <w:p>
      <w:r>
        <w:rPr>
          <w:b/>
          <w:u w:val="single"/>
        </w:rPr>
        <w:t xml:space="preserve">742027</w:t>
      </w:r>
    </w:p>
    <w:p>
      <w:r>
        <w:t xml:space="preserve">@vinkovasle1 Heillä oli tapana haudata tällaiset rikolliset rosvot "cvingarin" ulkopuolella ulkopuolella!</w:t>
      </w:r>
    </w:p>
    <w:p>
      <w:r>
        <w:rPr>
          <w:b/>
          <w:u w:val="single"/>
        </w:rPr>
        <w:t xml:space="preserve">742028</w:t>
      </w:r>
    </w:p>
    <w:p>
      <w:r>
        <w:t xml:space="preserve">Osallistumissäännöt arvontaan Esteettiset hammaslääketieteelliset laitteet arvontaan! https://t.co/oKOrJQpi1u https://t.co/rgYZAxq14r</w:t>
      </w:r>
    </w:p>
    <w:p>
      <w:r>
        <w:rPr>
          <w:b/>
          <w:u w:val="single"/>
        </w:rPr>
        <w:t xml:space="preserve">742029</w:t>
      </w:r>
    </w:p>
    <w:p>
      <w:r>
        <w:t xml:space="preserve">Intel NUC ylikuumeni. Näyttää siltä, että kunnon isku aukkoihin riittää. Koska vaikka se purettaisiinkin, siinä ei näytä olevan mitään huuhteltavaa.</w:t>
      </w:r>
    </w:p>
    <w:p>
      <w:r>
        <w:rPr>
          <w:b/>
          <w:u w:val="single"/>
        </w:rPr>
        <w:t xml:space="preserve">742030</w:t>
      </w:r>
    </w:p>
    <w:p>
      <w:r>
        <w:t xml:space="preserve">@petra_jansa He ovat maistaneet valtaa nyt ei ole mitään mahdollisuutta pakottaa heitä pysymään paikallaan enää, sen on mentävä rahan tieltä.</w:t>
      </w:r>
    </w:p>
    <w:p>
      <w:r>
        <w:rPr>
          <w:b/>
          <w:u w:val="single"/>
        </w:rPr>
        <w:t xml:space="preserve">742031</w:t>
      </w:r>
    </w:p>
    <w:p>
      <w:r>
        <w:t xml:space="preserve">@UrskaTurk lusikallinen mikroaaltouuniin 2 minuutiksi. Hän kokeili sitä ja heitti sen heti roskiin, se oli niin ällöttävää 😂.</w:t>
      </w:r>
    </w:p>
    <w:p>
      <w:r>
        <w:rPr>
          <w:b/>
          <w:u w:val="single"/>
        </w:rPr>
        <w:t xml:space="preserve">742032</w:t>
      </w:r>
    </w:p>
    <w:p>
      <w:r>
        <w:t xml:space="preserve">@JJansaSDS @RTV_Slovenija @strankaSD @24ur_com mainostaa SD:tä ohjelmassa klo 19:00 ja illalla. #levimedia</w:t>
      </w:r>
    </w:p>
    <w:p>
      <w:r>
        <w:rPr>
          <w:b/>
          <w:u w:val="single"/>
        </w:rPr>
        <w:t xml:space="preserve">742033</w:t>
      </w:r>
    </w:p>
    <w:p>
      <w:r>
        <w:t xml:space="preserve">Yksi @ArcticMonkeys päivässä, jahdataan iltapäivän myrskyt pois. #Sunnuntai @Val202</w:t>
      </w:r>
    </w:p>
    <w:p>
      <w:r>
        <w:rPr>
          <w:b/>
          <w:u w:val="single"/>
        </w:rPr>
        <w:t xml:space="preserve">742034</w:t>
      </w:r>
    </w:p>
    <w:p>
      <w:r>
        <w:t xml:space="preserve">@MiranStajerc @tasosedova @MadamSugarfree + ota ne ruoan kanssa, niin paljon kuin hammas sallii.</w:t>
      </w:r>
    </w:p>
    <w:p>
      <w:r>
        <w:rPr>
          <w:b/>
          <w:u w:val="single"/>
        </w:rPr>
        <w:t xml:space="preserve">742035</w:t>
      </w:r>
    </w:p>
    <w:p>
      <w:r>
        <w:t xml:space="preserve">@RobertHrovat Tämä on todiste siitä, että rahalla ei voi ostaa älyä. #richinespossessed</w:t>
      </w:r>
    </w:p>
    <w:p>
      <w:r>
        <w:rPr>
          <w:b/>
          <w:u w:val="single"/>
        </w:rPr>
        <w:t xml:space="preserve">742036</w:t>
      </w:r>
    </w:p>
    <w:p>
      <w:r>
        <w:t xml:space="preserve">Pienemmät vesistöt ja virtaukset voivat nousta nopeasti ja voimakkaammin illalla, kun Sloveniassa on alkanut sataa rankkasateita.</w:t>
      </w:r>
    </w:p>
    <w:p>
      <w:r>
        <w:rPr>
          <w:b/>
          <w:u w:val="single"/>
        </w:rPr>
        <w:t xml:space="preserve">742037</w:t>
      </w:r>
    </w:p>
    <w:p>
      <w:r>
        <w:t xml:space="preserve">@vinkovasle1 @KeyserSozeSi @CZCBZ @SafetAlibeg Näin se on, kun uudet tulokkaat hierovat meitä nenään.</w:t>
      </w:r>
    </w:p>
    <w:p>
      <w:r>
        <w:rPr>
          <w:b/>
          <w:u w:val="single"/>
        </w:rPr>
        <w:t xml:space="preserve">742038</w:t>
      </w:r>
    </w:p>
    <w:p>
      <w:r>
        <w:t xml:space="preserve">@armeni_janez @petra_jansa Elleivät he poraa 2x korkeampia tunnelireikiä...</w:t>
        <w:br/>
        <w:br/>
        <w:br/>
        <w:t xml:space="preserve">Hölmöt lehdistöjunissa</w:t>
      </w:r>
    </w:p>
    <w:p>
      <w:r>
        <w:rPr>
          <w:b/>
          <w:u w:val="single"/>
        </w:rPr>
        <w:t xml:space="preserve">742039</w:t>
      </w:r>
    </w:p>
    <w:p>
      <w:r>
        <w:t xml:space="preserve">@MSrebre @KARANTANEC @Bojanzadel @Nova24TV Ammuttu niskaan, sitten kranaatteja, kalkkia, betonia.Tämän kutsuminen hautapaikaksi on pahuutta ja korruptiota.</w:t>
      </w:r>
    </w:p>
    <w:p>
      <w:r>
        <w:rPr>
          <w:b/>
          <w:u w:val="single"/>
        </w:rPr>
        <w:t xml:space="preserve">742040</w:t>
      </w:r>
    </w:p>
    <w:p>
      <w:r>
        <w:t xml:space="preserve">Niitä pieniä aamutärähdyksiä, jotka iskevät sinuun, kun huomaat autossa, että olet levittänyt ripsiväriä vain yhden silmän ripsiin.</w:t>
      </w:r>
    </w:p>
    <w:p>
      <w:r>
        <w:rPr>
          <w:b/>
          <w:u w:val="single"/>
        </w:rPr>
        <w:t xml:space="preserve">742041</w:t>
      </w:r>
    </w:p>
    <w:p>
      <w:r>
        <w:t xml:space="preserve">@ales_primc @MarkoSket Joka vuosi he saavat enemmän butthurt. Kun hän tulee tiedekunnasta, hän on peruuttamaton hölmö.</w:t>
      </w:r>
    </w:p>
    <w:p>
      <w:r>
        <w:rPr>
          <w:b/>
          <w:u w:val="single"/>
        </w:rPr>
        <w:t xml:space="preserve">742042</w:t>
      </w:r>
    </w:p>
    <w:p>
      <w:r>
        <w:t xml:space="preserve">Kommunistit ovat syyllisiä....grand madam oletko koskaan ollut ulkomailla? https://t.co/eXHOiZj48o</w:t>
      </w:r>
    </w:p>
    <w:p>
      <w:r>
        <w:rPr>
          <w:b/>
          <w:u w:val="single"/>
        </w:rPr>
        <w:t xml:space="preserve">742043</w:t>
      </w:r>
    </w:p>
    <w:p>
      <w:r>
        <w:t xml:space="preserve">@p_zoran En minä. Tämä luo ilmapiirin, että Sloveniasta voi oppia enemmän hölmöiltä kuin älykkäiltä ihmisiltä.</w:t>
      </w:r>
    </w:p>
    <w:p>
      <w:r>
        <w:rPr>
          <w:b/>
          <w:u w:val="single"/>
        </w:rPr>
        <w:t xml:space="preserve">742044</w:t>
      </w:r>
    </w:p>
    <w:p>
      <w:r>
        <w:t xml:space="preserve">Mrzli studenec #kobarid Laakson parasta vettä 💜 #staroverci https://t.co/hOUid8IuVH</w:t>
      </w:r>
    </w:p>
    <w:p>
      <w:r>
        <w:rPr>
          <w:b/>
          <w:u w:val="single"/>
        </w:rPr>
        <w:t xml:space="preserve">742045</w:t>
      </w:r>
    </w:p>
    <w:p>
      <w:r>
        <w:t xml:space="preserve">@_MegWhite_ Näyttää yhä enemmän siltä, että Idiocracy ei päässyt edes näin pitkälle.</w:t>
      </w:r>
    </w:p>
    <w:p>
      <w:r>
        <w:rPr>
          <w:b/>
          <w:u w:val="single"/>
        </w:rPr>
        <w:t xml:space="preserve">742046</w:t>
      </w:r>
    </w:p>
    <w:p>
      <w:r>
        <w:t xml:space="preserve">@KatarinaDbr Ainoa asia, joka puuttuu vankan panoraamakuvan saamiseksi, on molempien ranteiden murtuma :P</w:t>
      </w:r>
    </w:p>
    <w:p>
      <w:r>
        <w:rPr>
          <w:b/>
          <w:u w:val="single"/>
        </w:rPr>
        <w:t xml:space="preserve">742047</w:t>
      </w:r>
    </w:p>
    <w:p>
      <w:r>
        <w:t xml:space="preserve">@MilanZver "koulujärjestelmien nykyaikaistaminen"?</w:t>
        <w:br/>
        <w:t xml:space="preserve"> Sitten #kommunismi #Sloveniassa romahtaisi...</w:t>
      </w:r>
    </w:p>
    <w:p>
      <w:r>
        <w:rPr>
          <w:b/>
          <w:u w:val="single"/>
        </w:rPr>
        <w:t xml:space="preserve">742048</w:t>
      </w:r>
    </w:p>
    <w:p>
      <w:r>
        <w:t xml:space="preserve">...jep... #liberté #egalité #fraternité #jebalite #tomislavgotovac #tshirt @ Mestna galerija Ljubljana https://t.co/C72PB7i5Tz</w:t>
      </w:r>
    </w:p>
    <w:p>
      <w:r>
        <w:rPr>
          <w:b/>
          <w:u w:val="single"/>
        </w:rPr>
        <w:t xml:space="preserve">742049</w:t>
      </w:r>
    </w:p>
    <w:p>
      <w:r>
        <w:t xml:space="preserve">Kommentti, @jurijsimac: Raide 2 tai miten historia toistaa itseään https://t.co/6gIlWIqQtl https://t.co/PJOzfrXJyo https://t.co/PJOzfrXJyo</w:t>
      </w:r>
    </w:p>
    <w:p>
      <w:r>
        <w:rPr>
          <w:b/>
          <w:u w:val="single"/>
        </w:rPr>
        <w:t xml:space="preserve">742050</w:t>
      </w:r>
    </w:p>
    <w:p>
      <w:r>
        <w:t xml:space="preserve">@staneskufca Älä viitsi? Milloin olet ryöminyt niihin? Käsken vaimoani katsomaan, mihin hän ripustaa ne kuivumaan.</w:t>
      </w:r>
    </w:p>
    <w:p>
      <w:r>
        <w:rPr>
          <w:b/>
          <w:u w:val="single"/>
        </w:rPr>
        <w:t xml:space="preserve">742051</w:t>
      </w:r>
    </w:p>
    <w:p>
      <w:r>
        <w:t xml:space="preserve">@kundrava @miskasmetiska @poliisi_si Typerää kansaa korviaan myöten sormenjäljet laatikossa ylhäällä</w:t>
      </w:r>
    </w:p>
    <w:p>
      <w:r>
        <w:rPr>
          <w:b/>
          <w:u w:val="single"/>
        </w:rPr>
        <w:t xml:space="preserve">742052</w:t>
      </w:r>
    </w:p>
    <w:p>
      <w:r>
        <w:t xml:space="preserve">Jollain hintillä kestää 1 vuosi kopioida 2 vuotta vanha idea siitä, miten huijata Uatavna-tuomioistuinta. https://t.co/c6TTA5OFOA</w:t>
      </w:r>
    </w:p>
    <w:p>
      <w:r>
        <w:rPr>
          <w:b/>
          <w:u w:val="single"/>
        </w:rPr>
        <w:t xml:space="preserve">742053</w:t>
      </w:r>
    </w:p>
    <w:p>
      <w:r>
        <w:t xml:space="preserve">@juremes Ennen kaikkea yksi huonoimmista Scholdtin Ninistereistä, joita meillä on koskaan ollut. Ehkä vain edesmennyt Vencelj oli pahempi.</w:t>
      </w:r>
    </w:p>
    <w:p>
      <w:r>
        <w:rPr>
          <w:b/>
          <w:u w:val="single"/>
        </w:rPr>
        <w:t xml:space="preserve">742054</w:t>
      </w:r>
    </w:p>
    <w:p>
      <w:r>
        <w:t xml:space="preserve">Erityinen grillaustarjous. Aidolla BGE-grillillä kypsennetty pihvi, lisukkeet ja lasi tuoretta olutta. Tervetuloa... https://t.co/46BByRERZl</w:t>
      </w:r>
    </w:p>
    <w:p>
      <w:r>
        <w:rPr>
          <w:b/>
          <w:u w:val="single"/>
        </w:rPr>
        <w:t xml:space="preserve">742055</w:t>
      </w:r>
    </w:p>
    <w:p>
      <w:r>
        <w:t xml:space="preserve">Kotouttamisen avulla maahanmuuttajat voivat integroitua yhteiskuntaan säilyttäen samalla kulttuurisen monimuotoisuutensa (kieli, kulttuuri...) #eusiti</w:t>
      </w:r>
    </w:p>
    <w:p>
      <w:r>
        <w:rPr>
          <w:b/>
          <w:u w:val="single"/>
        </w:rPr>
        <w:t xml:space="preserve">742056</w:t>
      </w:r>
    </w:p>
    <w:p>
      <w:r>
        <w:t xml:space="preserve">Merkel vierailee Orbánin luona tukeakseen hänen politiikkaansa Euroopan suojelemiseksi https://t.co/0BxfiiVpR5 via @Nova24TV</w:t>
      </w:r>
    </w:p>
    <w:p>
      <w:r>
        <w:rPr>
          <w:b/>
          <w:u w:val="single"/>
        </w:rPr>
        <w:t xml:space="preserve">742057</w:t>
      </w:r>
    </w:p>
    <w:p>
      <w:r>
        <w:t xml:space="preserve">@Matino667 Olen hieman mulkku, minua estävät vain jotkut marginaalit, eivät suuret aseet.</w:t>
      </w:r>
    </w:p>
    <w:p>
      <w:r>
        <w:rPr>
          <w:b/>
          <w:u w:val="single"/>
        </w:rPr>
        <w:t xml:space="preserve">742058</w:t>
      </w:r>
    </w:p>
    <w:p>
      <w:r>
        <w:t xml:space="preserve">Laser-värimonitoimilaitteetLaser-värimonitoimilaitteetLaser-värilaitteetLaser-värilaitteetLaser-värilaitteet Kulutustarvikkeet https://t.co/wOgxYRApDS</w:t>
      </w:r>
    </w:p>
    <w:p>
      <w:r>
        <w:rPr>
          <w:b/>
          <w:u w:val="single"/>
        </w:rPr>
        <w:t xml:space="preserve">742059</w:t>
      </w:r>
    </w:p>
    <w:p>
      <w:r>
        <w:t xml:space="preserve">@JozeBiscak @NenadGlucks @RevijaReporter @BojanPozar @bmz9453 Mutta siksi se on niin täynnä DM , kaikki etsivät vaaleanpunaista spray! 🤔</w:t>
      </w:r>
    </w:p>
    <w:p>
      <w:r>
        <w:rPr>
          <w:b/>
          <w:u w:val="single"/>
        </w:rPr>
        <w:t xml:space="preserve">742060</w:t>
      </w:r>
    </w:p>
    <w:p>
      <w:r>
        <w:t xml:space="preserve">@refaktor Jos ymmärrän oikein, sitä ei vain sekoiteta ja puristeta, vaan se sekoitetaan kuten betonia, valetaan ja kuivataan.</w:t>
      </w:r>
    </w:p>
    <w:p>
      <w:r>
        <w:rPr>
          <w:b/>
          <w:u w:val="single"/>
        </w:rPr>
        <w:t xml:space="preserve">742061</w:t>
      </w:r>
    </w:p>
    <w:p>
      <w:r>
        <w:t xml:space="preserve">@SlovenskeNovice Jos vasemmisto tukee Židania, he ovat menettäneet kompassinsa. He ovat menettäneet järkensä, kun he tukevat vähemmistöhallitusta.</w:t>
      </w:r>
    </w:p>
    <w:p>
      <w:r>
        <w:rPr>
          <w:b/>
          <w:u w:val="single"/>
        </w:rPr>
        <w:t xml:space="preserve">742062</w:t>
      </w:r>
    </w:p>
    <w:p>
      <w:r>
        <w:t xml:space="preserve">SD-nuoret vaativat, että SD:n vanha johtaja luovuttaa tehtaan työläisille. Mutta ei, koska Hanilla on yritys, ei tehdas.</w:t>
        <w:t xml:space="preserve">#butale</w:t>
        <w:br/>
        <w:t xml:space="preserve">https://t.co/5YpgRbGOJK</w:t>
      </w:r>
    </w:p>
    <w:p>
      <w:r>
        <w:rPr>
          <w:b/>
          <w:u w:val="single"/>
        </w:rPr>
        <w:t xml:space="preserve">742063</w:t>
      </w:r>
    </w:p>
    <w:p>
      <w:r>
        <w:t xml:space="preserve">@_MegWhite_ @TomazLisec Mene kouluun --GYMnasium AMS , ja löydät todennäköisesti eliitin #sarkazem</w:t>
      </w:r>
    </w:p>
    <w:p>
      <w:r>
        <w:rPr>
          <w:b/>
          <w:u w:val="single"/>
        </w:rPr>
        <w:t xml:space="preserve">742064</w:t>
      </w:r>
    </w:p>
    <w:p>
      <w:r>
        <w:t xml:space="preserve">#MemberDZ in #butale - tässä on #musher (lukutaidottomille teidän joukossanne, tarjoamme myös käännöksen) #butn https://t.co/yTXsq0m9AJ</w:t>
      </w:r>
    </w:p>
    <w:p>
      <w:r>
        <w:rPr>
          <w:b/>
          <w:u w:val="single"/>
        </w:rPr>
        <w:t xml:space="preserve">742065</w:t>
      </w:r>
    </w:p>
    <w:p>
      <w:r>
        <w:t xml:space="preserve">Ja miksei hän mene tähän kommunistiseen paratiisiin ja suolaa niiden ihmisten mieltä, joita kommunismi ei kiinnosta? https://t.co/h5uxUdFmRI</w:t>
      </w:r>
    </w:p>
    <w:p>
      <w:r>
        <w:rPr>
          <w:b/>
          <w:u w:val="single"/>
        </w:rPr>
        <w:t xml:space="preserve">742066</w:t>
      </w:r>
    </w:p>
    <w:p>
      <w:r>
        <w:t xml:space="preserve">@PolonaFijavz Yllättävää pos. hymyilyssä - näetkö, meillä menee hyvin yhdessä?</w:t>
      </w:r>
    </w:p>
    <w:p>
      <w:r>
        <w:rPr>
          <w:b/>
          <w:u w:val="single"/>
        </w:rPr>
        <w:t xml:space="preserve">742067</w:t>
      </w:r>
    </w:p>
    <w:p>
      <w:r>
        <w:t xml:space="preserve">Kun musta katumaasturi tulee perässäsi sunnuntai-iltapäivänä ja ajaa 3.m:n turvaetäisyydellä kovassa kaatosateessa, tiedät, että sinulla on hölmö perässäsi!?".</w:t>
      </w:r>
    </w:p>
    <w:p>
      <w:r>
        <w:rPr>
          <w:b/>
          <w:u w:val="single"/>
        </w:rPr>
        <w:t xml:space="preserve">742068</w:t>
      </w:r>
    </w:p>
    <w:p>
      <w:r>
        <w:t xml:space="preserve">Kouluopetuksen rappio tunnetussa esimerkissä:</w:t>
        <w:br/>
        <w:t xml:space="preserve">FYYSINEN KULTTUURI - URHEILUKOULUTUS - PE</w:t>
      </w:r>
    </w:p>
    <w:p>
      <w:r>
        <w:rPr>
          <w:b/>
          <w:u w:val="single"/>
        </w:rPr>
        <w:t xml:space="preserve">742069</w:t>
      </w:r>
    </w:p>
    <w:p>
      <w:r>
        <w:t xml:space="preserve">@shyam2001 Mutta jäähyväisvuodet iltapuvuissa, käärimässä halkeilevia perseitään ja maalaamassa kynsiään juuri ennen lähtöä ja jo takissa? 🙈</w:t>
      </w:r>
    </w:p>
    <w:p>
      <w:r>
        <w:rPr>
          <w:b/>
          <w:u w:val="single"/>
        </w:rPr>
        <w:t xml:space="preserve">742070</w:t>
      </w:r>
    </w:p>
    <w:p>
      <w:r>
        <w:t xml:space="preserve">@VZerjav En voi tökkiä jokaista ampiaispesää. Eikä minua useinkaan kuulla. Joten ... En halua olla nalkuttaja hinnalla millä hyvänsä.</w:t>
      </w:r>
    </w:p>
    <w:p>
      <w:r>
        <w:rPr>
          <w:b/>
          <w:u w:val="single"/>
        </w:rPr>
        <w:t xml:space="preserve">742071</w:t>
      </w:r>
    </w:p>
    <w:p>
      <w:r>
        <w:t xml:space="preserve">Brdan.</w:t>
        <w:br/>
        <w:t xml:space="preserve"> Testaamme, kuinka monta brikettiä meijeriin mahtuu ja onko teillä brikettejä.</w:t>
        <w:br/>
        <w:br/>
        <w:t xml:space="preserve"> #matekejbriketov https://t.co/BLFLK3Dfbe</w:t>
      </w:r>
    </w:p>
    <w:p>
      <w:r>
        <w:rPr>
          <w:b/>
          <w:u w:val="single"/>
        </w:rPr>
        <w:t xml:space="preserve">742072</w:t>
      </w:r>
    </w:p>
    <w:p>
      <w:r>
        <w:t xml:space="preserve">Missä määrin annat vanhempiesi hoitaa asioitasi yksin? (renkaiden ostaminen, remonttimiehen hankkiminen, auton ostaminen jne.).</w:t>
      </w:r>
    </w:p>
    <w:p>
      <w:r>
        <w:rPr>
          <w:b/>
          <w:u w:val="single"/>
        </w:rPr>
        <w:t xml:space="preserve">742073</w:t>
      </w:r>
    </w:p>
    <w:p>
      <w:r>
        <w:t xml:space="preserve">Kaikista lusikkaruoista tämä on ehdottomasti yksi kolmesta suosikistamme!</w:t>
        <w:br/>
        <w:br/>
        <w:t xml:space="preserve">#gustpikasi https://t.co/Uo8oaEQewo</w:t>
      </w:r>
    </w:p>
    <w:p>
      <w:r>
        <w:rPr>
          <w:b/>
          <w:u w:val="single"/>
        </w:rPr>
        <w:t xml:space="preserve">742074</w:t>
      </w:r>
    </w:p>
    <w:p>
      <w:r>
        <w:t xml:space="preserve">MEPS AJANKOHTAISISTA TAPAHTUMISTA!</w:t>
        <w:br/>
        <w:t xml:space="preserve">Jelenčič näyttää olevan kusessa...!</w:t>
        <w:br/>
        <w:t xml:space="preserve">https://t.co/P52ruVFg0r</w:t>
      </w:r>
    </w:p>
    <w:p>
      <w:r>
        <w:rPr>
          <w:b/>
          <w:u w:val="single"/>
        </w:rPr>
        <w:t xml:space="preserve">742075</w:t>
      </w:r>
    </w:p>
    <w:p>
      <w:r>
        <w:t xml:space="preserve">Terveydenhuoltojärjestelmämme on *kakku*. Meitä kohdellaan ikään kuin kuvitteelliset kansalaiset maksaisivat sairausvakuutusrahastoon, ja me kaikki olemme iilimatoja. #desperate :/</w:t>
      </w:r>
    </w:p>
    <w:p>
      <w:r>
        <w:rPr>
          <w:b/>
          <w:u w:val="single"/>
        </w:rPr>
        <w:t xml:space="preserve">742076</w:t>
      </w:r>
    </w:p>
    <w:p>
      <w:r>
        <w:t xml:space="preserve">@bota112 aivan oikein, maksakoot ne, jotka lataavat rtv:n octopussy-soittimen, ja pay per view yleensä,</w:t>
      </w:r>
    </w:p>
    <w:p>
      <w:r>
        <w:rPr>
          <w:b/>
          <w:u w:val="single"/>
        </w:rPr>
        <w:t xml:space="preserve">742077</w:t>
      </w:r>
    </w:p>
    <w:p>
      <w:r>
        <w:t xml:space="preserve">Minua kiinnostaa lähinnä se, miksi päivystävä psykiatri @UKCMaribor päästi Kanglan kotiin. https://t.co/Fgvhb6ltXC</w:t>
      </w:r>
    </w:p>
    <w:p>
      <w:r>
        <w:rPr>
          <w:b/>
          <w:u w:val="single"/>
        </w:rPr>
        <w:t xml:space="preserve">742078</w:t>
      </w:r>
    </w:p>
    <w:p>
      <w:r>
        <w:t xml:space="preserve">Nyt se oli rangaistus. Jos hän ei olisi vetänyt Griezmannin paidasta, hän olisi ollut ensimmäisenä pallossa.</w:t>
      </w:r>
    </w:p>
    <w:p>
      <w:r>
        <w:rPr>
          <w:b/>
          <w:u w:val="single"/>
        </w:rPr>
        <w:t xml:space="preserve">742079</w:t>
      </w:r>
    </w:p>
    <w:p>
      <w:r>
        <w:t xml:space="preserve">Huomenna tulee POP UP AcneArchive -myymälä ja voit shoppailla 75% alennuksella! https://t.co/V9X0rTqS5A https://t.co/0AzrgtCm8I</w:t>
      </w:r>
    </w:p>
    <w:p>
      <w:r>
        <w:rPr>
          <w:b/>
          <w:u w:val="single"/>
        </w:rPr>
        <w:t xml:space="preserve">742080</w:t>
      </w:r>
    </w:p>
    <w:p>
      <w:r>
        <w:t xml:space="preserve">@lukavalas Vittu, se on kaatamassa turvallisuuden vastaanoton tänä iltana. Zihr on zihr, serbit saavat kostonsa :D</w:t>
      </w:r>
    </w:p>
    <w:p>
      <w:r>
        <w:rPr>
          <w:b/>
          <w:u w:val="single"/>
        </w:rPr>
        <w:t xml:space="preserve">742081</w:t>
      </w:r>
    </w:p>
    <w:p>
      <w:r>
        <w:t xml:space="preserve">@DanielKalan @tedvanet Joo, vittu - kun juomme jotain muuta #fcukošnica, ei ole tahtia hurrata: Ubi ubi ubi ubi ubi ubi ubi frogara.</w:t>
        <w:br/>
        <w:t xml:space="preserve">:D</w:t>
      </w:r>
    </w:p>
    <w:p>
      <w:r>
        <w:rPr>
          <w:b/>
          <w:u w:val="single"/>
        </w:rPr>
        <w:t xml:space="preserve">742082</w:t>
      </w:r>
    </w:p>
    <w:p>
      <w:r>
        <w:t xml:space="preserve">@Matej_Klaric Todellinen häpeä. Kuka on niin jälkeenjäänyt, että tuo lapsensa väkivaltaiseen mielenosoitukseen? Inhottavaa.</w:t>
      </w:r>
    </w:p>
    <w:p>
      <w:r>
        <w:rPr>
          <w:b/>
          <w:u w:val="single"/>
        </w:rPr>
        <w:t xml:space="preserve">742083</w:t>
      </w:r>
    </w:p>
    <w:p>
      <w:r>
        <w:t xml:space="preserve">Pyöräilijöiden väliin heittäminen @LeTourissa ei ole vain "komplikaatio"! kommentoijat @RTV_Slovenija</w:t>
      </w:r>
    </w:p>
    <w:p>
      <w:r>
        <w:rPr>
          <w:b/>
          <w:u w:val="single"/>
        </w:rPr>
        <w:t xml:space="preserve">742084</w:t>
      </w:r>
    </w:p>
    <w:p>
      <w:r>
        <w:t xml:space="preserve">Taloustieteilijöiden kanssa se on aina #allin</w:t>
        <w:br/>
        <w:br/>
        <w:t xml:space="preserve">Taggausta varten klikkaa tykkäämällä tiedekunnan Lajf https://t.co/IHVTNun9gv</w:t>
      </w:r>
    </w:p>
    <w:p>
      <w:r>
        <w:rPr>
          <w:b/>
          <w:u w:val="single"/>
        </w:rPr>
        <w:t xml:space="preserve">742085</w:t>
      </w:r>
    </w:p>
    <w:p>
      <w:r>
        <w:t xml:space="preserve">Pääset eroon deodoranttitahroista vaatteissasi yksinkertaisilla nikseillä https://t.co/eBMTDjxzcS https://t.co/0m2tfZpeQN</w:t>
      </w:r>
    </w:p>
    <w:p>
      <w:r>
        <w:rPr>
          <w:b/>
          <w:u w:val="single"/>
        </w:rPr>
        <w:t xml:space="preserve">742086</w:t>
      </w:r>
    </w:p>
    <w:p>
      <w:r>
        <w:t xml:space="preserve">@masta_84 Kyllä, koska kyse oli aina toisesta keltaisesta. Bordon erotettiin simulaatiosta, kaksi muuta virhettä.</w:t>
      </w:r>
    </w:p>
    <w:p>
      <w:r>
        <w:rPr>
          <w:b/>
          <w:u w:val="single"/>
        </w:rPr>
        <w:t xml:space="preserve">742087</w:t>
      </w:r>
    </w:p>
    <w:p>
      <w:r>
        <w:t xml:space="preserve">Ja tämä asiakirjojen sähköinen allekirjoittaminen eTaxin kautta Macissa on katastrofi.</w:t>
      </w:r>
    </w:p>
    <w:p>
      <w:r>
        <w:rPr>
          <w:b/>
          <w:u w:val="single"/>
        </w:rPr>
        <w:t xml:space="preserve">742088</w:t>
      </w:r>
    </w:p>
    <w:p>
      <w:r>
        <w:t xml:space="preserve">Opiskelijat kehittävät pillin, joka havaitsee, sisältääkö juomasi treffiraiskaushuumetta. Sinun täytyy lukea tämä! - Lepdan.si https://t.co/Umy4UktSlB</w:t>
      </w:r>
    </w:p>
    <w:p>
      <w:r>
        <w:rPr>
          <w:b/>
          <w:u w:val="single"/>
        </w:rPr>
        <w:t xml:space="preserve">742089</w:t>
      </w:r>
    </w:p>
    <w:p>
      <w:r>
        <w:t xml:space="preserve">Minulla ei ole kuvia, mutta #demolitiongroup oli hirveän mukava. Kaikki laulettu sekä kaikki lisämateriaalit.</w:t>
      </w:r>
    </w:p>
    <w:p>
      <w:r>
        <w:rPr>
          <w:b/>
          <w:u w:val="single"/>
        </w:rPr>
        <w:t xml:space="preserve">742090</w:t>
      </w:r>
    </w:p>
    <w:p>
      <w:r>
        <w:t xml:space="preserve">Ranskan poliisi tutkii Interpolin johtajan katoamista https://t.co/YUQUPD3f7b.</w:t>
      </w:r>
    </w:p>
    <w:p>
      <w:r>
        <w:rPr>
          <w:b/>
          <w:u w:val="single"/>
        </w:rPr>
        <w:t xml:space="preserve">742091</w:t>
      </w:r>
    </w:p>
    <w:p>
      <w:r>
        <w:t xml:space="preserve">Lapset ja vanhemmat varokaa! Pienet ja isot Kekecit odottavat sinua TIC Kranjska Gorassa! Jee!!!! :) #KranjskaGora #Kekec http://t.co/yEHaCtIZAf</w:t>
      </w:r>
    </w:p>
    <w:p>
      <w:r>
        <w:rPr>
          <w:b/>
          <w:u w:val="single"/>
        </w:rPr>
        <w:t xml:space="preserve">742092</w:t>
      </w:r>
    </w:p>
    <w:p>
      <w:r>
        <w:t xml:space="preserve">Tytöt sanoivat, että samppanja ja vastaleivotut croissantit Nutellalla aamiaiseksi on uusi standardi🙄.</w:t>
      </w:r>
    </w:p>
    <w:p>
      <w:r>
        <w:rPr>
          <w:b/>
          <w:u w:val="single"/>
        </w:rPr>
        <w:t xml:space="preserve">742093</w:t>
      </w:r>
    </w:p>
    <w:p>
      <w:r>
        <w:t xml:space="preserve">Voit kävellä hotellista tapahtumapaikalle! Butl! Se on kuin menisi Tacnosta Šmarna Goran kautta Vodiceen. #lfcregia2018 https://t.co/aIftOHcTTW</w:t>
      </w:r>
    </w:p>
    <w:p>
      <w:r>
        <w:rPr>
          <w:b/>
          <w:u w:val="single"/>
        </w:rPr>
        <w:t xml:space="preserve">742094</w:t>
      </w:r>
    </w:p>
    <w:p>
      <w:r>
        <w:t xml:space="preserve">@PGantar @ZigaTurk Hienoa, ylistät Jugoslavian sosialismia, koska me suurimpina mustalaisina miehitimme rajakaupat AUT:ssa ja ITA:ssa.</w:t>
      </w:r>
    </w:p>
    <w:p>
      <w:r>
        <w:rPr>
          <w:b/>
          <w:u w:val="single"/>
        </w:rPr>
        <w:t xml:space="preserve">742095</w:t>
      </w:r>
    </w:p>
    <w:p>
      <w:r>
        <w:t xml:space="preserve">@LeOnaJeOna Luft vetää nuotit korviensa läpi ja sen vähän järkeä (jos sitäkään), joka heillä oli toisella puolella ulos!</w:t>
      </w:r>
    </w:p>
    <w:p>
      <w:r>
        <w:rPr>
          <w:b/>
          <w:u w:val="single"/>
        </w:rPr>
        <w:t xml:space="preserve">742096</w:t>
      </w:r>
    </w:p>
    <w:p>
      <w:r>
        <w:t xml:space="preserve">Schengen-raja eli kuinka helposti laittomat maahanmuuttajat pääsevät Sloveniaan https://t.co/fWSeb7pKEI</w:t>
      </w:r>
    </w:p>
    <w:p>
      <w:r>
        <w:rPr>
          <w:b/>
          <w:u w:val="single"/>
        </w:rPr>
        <w:t xml:space="preserve">742097</w:t>
      </w:r>
    </w:p>
    <w:p>
      <w:r>
        <w:t xml:space="preserve">Maltalaiset ...; nyt olemme pelastuneet. "Jumala meitä auttakoon!", henkäisi Butalc, joka yhä muistaa entisen Jugoslaviansa... https://t.co/QiWRIdPW2C ...</w:t>
      </w:r>
    </w:p>
    <w:p>
      <w:r>
        <w:rPr>
          <w:b/>
          <w:u w:val="single"/>
        </w:rPr>
        <w:t xml:space="preserve">742098</w:t>
      </w:r>
    </w:p>
    <w:p>
      <w:r>
        <w:t xml:space="preserve">@SloLibertarian @had Hahaha😁😁😁😁 jopa itävaltalaiset menivät lankaan väärennettyyn pelotteluun. Jodlaajat.</w:t>
      </w:r>
    </w:p>
    <w:p>
      <w:r>
        <w:rPr>
          <w:b/>
          <w:u w:val="single"/>
        </w:rPr>
        <w:t xml:space="preserve">742099</w:t>
      </w:r>
    </w:p>
    <w:p>
      <w:r>
        <w:t xml:space="preserve">Idea nopeaan ja maukkaaseen lounaaseen! :)</w:t>
        <w:br/>
        <w:br/>
        <w:t xml:space="preserve"> #gustpikasi https://t.co/Jfb6In5Vzv</w:t>
      </w:r>
    </w:p>
    <w:p>
      <w:r>
        <w:rPr>
          <w:b/>
          <w:u w:val="single"/>
        </w:rPr>
        <w:t xml:space="preserve">742100</w:t>
      </w:r>
    </w:p>
    <w:p>
      <w:r>
        <w:t xml:space="preserve">@Jaka__Dolinar Špela nai häntä taas, pesukone kolisee taas käytävällä.</w:t>
      </w:r>
    </w:p>
    <w:p>
      <w:r>
        <w:rPr>
          <w:b/>
          <w:u w:val="single"/>
        </w:rPr>
        <w:t xml:space="preserve">742101</w:t>
      </w:r>
    </w:p>
    <w:p>
      <w:r>
        <w:t xml:space="preserve">Pelottomat naiset torjuvat vaihdevuodet uimalla jääkylmässä vedessä https://t.co/3w41dfHP3B https://t.co/Ulf3KICCcB</w:t>
      </w:r>
    </w:p>
    <w:p>
      <w:r>
        <w:rPr>
          <w:b/>
          <w:u w:val="single"/>
        </w:rPr>
        <w:t xml:space="preserve">742102</w:t>
      </w:r>
    </w:p>
    <w:p>
      <w:r>
        <w:t xml:space="preserve">@KatarinaDbr @Agathung Jotta tällaisia ääliöitä voidaan lyödä kovaa. Sinun on tunnettava tilastosi. Koska jos putoat, he tallovat sinut maahan.</w:t>
      </w:r>
    </w:p>
    <w:p>
      <w:r>
        <w:rPr>
          <w:b/>
          <w:u w:val="single"/>
        </w:rPr>
        <w:t xml:space="preserve">742103</w:t>
      </w:r>
    </w:p>
    <w:p>
      <w:r>
        <w:t xml:space="preserve">@DobraDrzava Kun hän oli vieraana Slake'sissa muutama päivä sitten, minulle oli selvää. Slak ei laula ylistystä kenellekään! Inhottavaa.</w:t>
      </w:r>
    </w:p>
    <w:p>
      <w:r>
        <w:rPr>
          <w:b/>
          <w:u w:val="single"/>
        </w:rPr>
        <w:t xml:space="preserve">742104</w:t>
      </w:r>
    </w:p>
    <w:p>
      <w:r>
        <w:t xml:space="preserve">@Centrifusion Hän putosi paras. Luojan kiitos, että hän eli tarpeeksi kauan pelastaakseen meidät ainakin dothrakilaisilta. https://t.co/DsKXvmuGqI.</w:t>
      </w:r>
    </w:p>
    <w:p>
      <w:r>
        <w:rPr>
          <w:b/>
          <w:u w:val="single"/>
        </w:rPr>
        <w:t xml:space="preserve">742105</w:t>
      </w:r>
    </w:p>
    <w:p>
      <w:r>
        <w:t xml:space="preserve">@MladenPrajdic @lisicamica se on se, jos etsit itse salomonin mainoksesta.</w:t>
      </w:r>
    </w:p>
    <w:p>
      <w:r>
        <w:rPr>
          <w:b/>
          <w:u w:val="single"/>
        </w:rPr>
        <w:t xml:space="preserve">742106</w:t>
      </w:r>
    </w:p>
    <w:p>
      <w:r>
        <w:t xml:space="preserve">KUVAT: Janásperska yöt hauskaa ruoanlaitto pasulje - https://t.co/H7JwaUC0rV https://t.co/B7MyPSXmq2</w:t>
      </w:r>
    </w:p>
    <w:p>
      <w:r>
        <w:rPr>
          <w:b/>
          <w:u w:val="single"/>
        </w:rPr>
        <w:t xml:space="preserve">742107</w:t>
      </w:r>
    </w:p>
    <w:p>
      <w:r>
        <w:t xml:space="preserve">@polikarbonat @DanijelAgre Tuo kiloa kohti on huijausta. Siksi italialaiset ostavat niitä elokuussa kuivatakseen ne talveen asti.</w:t>
      </w:r>
    </w:p>
    <w:p>
      <w:r>
        <w:rPr>
          <w:b/>
          <w:u w:val="single"/>
        </w:rPr>
        <w:t xml:space="preserve">742108</w:t>
      </w:r>
    </w:p>
    <w:p>
      <w:r>
        <w:t xml:space="preserve">@vinkovasle1 Tämä aikoo nyt antaa lääkäreille aivopesun ?!??? Anna taiteilijoiden huolehtia itsestään. Korkeakoulut on lukittu!</w:t>
      </w:r>
    </w:p>
    <w:p>
      <w:r>
        <w:rPr>
          <w:b/>
          <w:u w:val="single"/>
        </w:rPr>
        <w:t xml:space="preserve">742109</w:t>
      </w:r>
    </w:p>
    <w:p>
      <w:r>
        <w:t xml:space="preserve">@__jbrc kuinka paljon mansikkakaakaota voi yksi ihminen juoda yhdessä päivässä?!? koska yäk</w:t>
      </w:r>
    </w:p>
    <w:p>
      <w:r>
        <w:rPr>
          <w:b/>
          <w:u w:val="single"/>
        </w:rPr>
        <w:t xml:space="preserve">742110</w:t>
      </w:r>
    </w:p>
    <w:p>
      <w:r>
        <w:t xml:space="preserve">Kuka teki terrori-iskun NZ:ssä? Äärioikeistolainen? Mutta onko Slovenian oikeisto jo tuominnut hyökkäyksen? @governmentRS</w:t>
      </w:r>
    </w:p>
    <w:p>
      <w:r>
        <w:rPr>
          <w:b/>
          <w:u w:val="single"/>
        </w:rPr>
        <w:t xml:space="preserve">742111</w:t>
      </w:r>
    </w:p>
    <w:p>
      <w:r>
        <w:t xml:space="preserve">Ennen kävi vain pissalla, mutta nyt on pakko paskoa sen viereen. @strankaSD, vaadin korvausta scretch-paperin kustannuksista!</w:t>
      </w:r>
    </w:p>
    <w:p>
      <w:r>
        <w:rPr>
          <w:b/>
          <w:u w:val="single"/>
        </w:rPr>
        <w:t xml:space="preserve">742112</w:t>
      </w:r>
    </w:p>
    <w:p>
      <w:r>
        <w:t xml:space="preserve">@anijanko @JozeBiscak @JansaRetweets @strankaSDS Senkin typerä hölmö, Jovanka on poissa, ja niin on myös Tito, millaisessa harhaisessa todellisuudessa sinä elät?</w:t>
      </w:r>
    </w:p>
    <w:p>
      <w:r>
        <w:rPr>
          <w:b/>
          <w:u w:val="single"/>
        </w:rPr>
        <w:t xml:space="preserve">742113</w:t>
      </w:r>
    </w:p>
    <w:p>
      <w:r>
        <w:t xml:space="preserve">@MojcaJereb @termie1 Hän on hieman sekaisin siitä, että hänen jumaluutensa on Aleksandrialaisen tytär, ja hieman tuskallisen kateellinen isoäidilleni, jonka kanssa olen todella läheinen.</w:t>
      </w:r>
    </w:p>
    <w:p>
      <w:r>
        <w:rPr>
          <w:b/>
          <w:u w:val="single"/>
        </w:rPr>
        <w:t xml:space="preserve">742114</w:t>
      </w:r>
    </w:p>
    <w:p>
      <w:r>
        <w:t xml:space="preserve">Pelaan parhaillaan Biathlon Maniaa. Tule mukaan ja yritä voittaa minut! http://t.co/PKMK0Qw7rr</w:t>
      </w:r>
    </w:p>
    <w:p>
      <w:r>
        <w:rPr>
          <w:b/>
          <w:u w:val="single"/>
        </w:rPr>
        <w:t xml:space="preserve">742115</w:t>
      </w:r>
    </w:p>
    <w:p>
      <w:r>
        <w:t xml:space="preserve">@bmz9453 @BozoPredalic Suuremmalla äänestysprosentilla vasemmistopuolueet saisivat enemmän ääniä. SDS voi kiittää vähäistä äänestysprosenttia.</w:t>
      </w:r>
    </w:p>
    <w:p>
      <w:r>
        <w:rPr>
          <w:b/>
          <w:u w:val="single"/>
        </w:rPr>
        <w:t xml:space="preserve">742116</w:t>
      </w:r>
    </w:p>
    <w:p>
      <w:r>
        <w:t xml:space="preserve">@TjasaSlokar @petra_cj Sulkekaa #adria hökkeli ja pamputtakaa tämä laivue flinstones naapureille.</w:t>
      </w:r>
    </w:p>
    <w:p>
      <w:r>
        <w:rPr>
          <w:b/>
          <w:u w:val="single"/>
        </w:rPr>
        <w:t xml:space="preserve">742117</w:t>
      </w:r>
    </w:p>
    <w:p>
      <w:r>
        <w:t xml:space="preserve">KATSO, MISTÄ MATKUSTAJAT YMPÄRI MAAILMAA OVAT INNOISSAAN! 😯 Lue lisää: https://t.co/VD9ZldDbF3 #tripadvisor #budetunnel</w:t>
      </w:r>
    </w:p>
    <w:p>
      <w:r>
        <w:rPr>
          <w:b/>
          <w:u w:val="single"/>
        </w:rPr>
        <w:t xml:space="preserve">742118</w:t>
      </w:r>
    </w:p>
    <w:p>
      <w:r>
        <w:t xml:space="preserve">Missä ovat ne ajat, jolloin ihmiset äänestivät niin sanottuja konservatiiveja, jotka edes teeskentelivät, etteivät he ole täysin aivokuolleita pellejä.</w:t>
      </w:r>
    </w:p>
    <w:p>
      <w:r>
        <w:rPr>
          <w:b/>
          <w:u w:val="single"/>
        </w:rPr>
        <w:t xml:space="preserve">742119</w:t>
      </w:r>
    </w:p>
    <w:p>
      <w:r>
        <w:t xml:space="preserve">@edisuc Kiitos, että kohtelet minua joka tapauksessa kuin naista! Ostan sinulle paljon mortadellaa. Koska olet todella kiva👍🤭 https://t.co/SY5Ne7GSHi</w:t>
      </w:r>
    </w:p>
    <w:p>
      <w:r>
        <w:rPr>
          <w:b/>
          <w:u w:val="single"/>
        </w:rPr>
        <w:t xml:space="preserve">742120</w:t>
      </w:r>
    </w:p>
    <w:p>
      <w:r>
        <w:t xml:space="preserve">@vitaminC_si @Agathung Aina silloin tällöin M. Mavec esittelee kulttuureja, jotka ovat syntyneet spontaanisti murgle-keskuksen tunneleissa.</w:t>
      </w:r>
    </w:p>
    <w:p>
      <w:r>
        <w:rPr>
          <w:b/>
          <w:u w:val="single"/>
        </w:rPr>
        <w:t xml:space="preserve">742121</w:t>
      </w:r>
    </w:p>
    <w:p>
      <w:r>
        <w:t xml:space="preserve">Jäikö se näkemättä? Älä huoli, ensi vuonna huhutaan tapahtuvan taas #risastronom https://t.co/TeiZiKv4zX</w:t>
      </w:r>
    </w:p>
    <w:p>
      <w:r>
        <w:rPr>
          <w:b/>
          <w:u w:val="single"/>
        </w:rPr>
        <w:t xml:space="preserve">742122</w:t>
      </w:r>
    </w:p>
    <w:p>
      <w:r>
        <w:t xml:space="preserve">@GPreac @JanezMeznarec @ZmagoPlemeniti Rezimskih! Antaako Milan luvan. Sinulla on oikea sukutaulu.</w:t>
      </w:r>
    </w:p>
    <w:p>
      <w:r>
        <w:rPr>
          <w:b/>
          <w:u w:val="single"/>
        </w:rPr>
        <w:t xml:space="preserve">742123</w:t>
      </w:r>
    </w:p>
    <w:p>
      <w:r>
        <w:t xml:space="preserve">Uusi epävirallinen maailmanennätys nopeuskiipeilyssä! Näemmekö hänet myös #IFSCwc-kilpailussa? http://t.co/Mij8wza4f1 #kiipeilyä</w:t>
      </w:r>
    </w:p>
    <w:p>
      <w:r>
        <w:rPr>
          <w:b/>
          <w:u w:val="single"/>
        </w:rPr>
        <w:t xml:space="preserve">742124</w:t>
      </w:r>
    </w:p>
    <w:p>
      <w:r>
        <w:t xml:space="preserve">Ivan Zidarin myymätön kattohuoneisto "mäkihypyssä" myynnissä https://t.co/zZZ5xuEifg</w:t>
      </w:r>
    </w:p>
    <w:p>
      <w:r>
        <w:rPr>
          <w:b/>
          <w:u w:val="single"/>
        </w:rPr>
        <w:t xml:space="preserve">742125</w:t>
      </w:r>
    </w:p>
    <w:p>
      <w:r>
        <w:t xml:space="preserve">Milloin viimeksi räjäytit molemmat polvesi irti autosta?</w:t>
      </w:r>
    </w:p>
    <w:p>
      <w:r>
        <w:rPr>
          <w:b/>
          <w:u w:val="single"/>
        </w:rPr>
        <w:t xml:space="preserve">742126</w:t>
      </w:r>
    </w:p>
    <w:p>
      <w:r>
        <w:t xml:space="preserve">@Japreva Röyhkeä serbialainen jälleen. Kuka välittää hänen käytöksestään. Kuka antaa hänelle tilaa mediassa?</w:t>
      </w:r>
    </w:p>
    <w:p>
      <w:r>
        <w:rPr>
          <w:b/>
          <w:u w:val="single"/>
        </w:rPr>
        <w:t xml:space="preserve">742127</w:t>
      </w:r>
    </w:p>
    <w:p>
      <w:r>
        <w:t xml:space="preserve">@novax81 Ennen kuin kiinalaiset varastavat kaiken, voit ostaa diy-sarjan Alibabasta ylihuomenna :D</w:t>
      </w:r>
    </w:p>
    <w:p>
      <w:r>
        <w:rPr>
          <w:b/>
          <w:u w:val="single"/>
        </w:rPr>
        <w:t xml:space="preserve">742128</w:t>
      </w:r>
    </w:p>
    <w:p>
      <w:r>
        <w:t xml:space="preserve">Johnin ansiosta emme itke, kun lähdet, mutta sinä lähdet varmasti. Muistamme sinua kuukauden ajan. #ljprotest</w:t>
      </w:r>
    </w:p>
    <w:p>
      <w:r>
        <w:rPr>
          <w:b/>
          <w:u w:val="single"/>
        </w:rPr>
        <w:t xml:space="preserve">742129</w:t>
      </w:r>
    </w:p>
    <w:p>
      <w:r>
        <w:t xml:space="preserve">Yksi vähemmän.</w:t>
        <w:br/>
        <w:t xml:space="preserve"> Isku otsaan.</w:t>
        <w:t xml:space="preserve">Bosnialaisen miehen, jonka taloon murtauduttiin, filmi räjähtää.</w:t>
        <w:br/>
        <w:t xml:space="preserve">https://t.co/N0KaNXMFdA</w:t>
      </w:r>
    </w:p>
    <w:p>
      <w:r>
        <w:rPr>
          <w:b/>
          <w:u w:val="single"/>
        </w:rPr>
        <w:t xml:space="preserve">742130</w:t>
      </w:r>
    </w:p>
    <w:p>
      <w:r>
        <w:t xml:space="preserve">@IndijancTecumse @D_Jasmina Potilas suljetulla osastolla Kentällä (pitäisi olla).</w:t>
      </w:r>
    </w:p>
    <w:p>
      <w:r>
        <w:rPr>
          <w:b/>
          <w:u w:val="single"/>
        </w:rPr>
        <w:t xml:space="preserve">742131</w:t>
      </w:r>
    </w:p>
    <w:p>
      <w:r>
        <w:t xml:space="preserve">@MatevzNovak Raiskausten uhreja oli todellakin kaikkialla maailmassa, mutta näiden lasten pelottelu ja hyväksikäyttö ei ole sankarillista. Ja Janša on vihainen ja itkee!</w:t>
      </w:r>
    </w:p>
    <w:p>
      <w:r>
        <w:rPr>
          <w:b/>
          <w:u w:val="single"/>
        </w:rPr>
        <w:t xml:space="preserve">742132</w:t>
      </w:r>
    </w:p>
    <w:p>
      <w:r>
        <w:t xml:space="preserve">@strankaNLS Kyllä, sinulla ei ole aavistustakaan, kuinka typerä olet, otit esimerkkiä munkista, ja sinulla on silti moskeija MB:ssä.</w:t>
      </w:r>
    </w:p>
    <w:p>
      <w:r>
        <w:rPr>
          <w:b/>
          <w:u w:val="single"/>
        </w:rPr>
        <w:t xml:space="preserve">742133</w:t>
      </w:r>
    </w:p>
    <w:p>
      <w:r>
        <w:t xml:space="preserve">Kinkku jäähtyy, kakku on juuri paistettu, huomenna värjätään munat ja sitten leivotaan jugurtti! Hyvää joulun odotusta kaikille!❤🌸🌺🌺⛪ https://t.co/qmFUt4uyAz</w:t>
      </w:r>
    </w:p>
    <w:p>
      <w:r>
        <w:rPr>
          <w:b/>
          <w:u w:val="single"/>
        </w:rPr>
        <w:t xml:space="preserve">742134</w:t>
      </w:r>
    </w:p>
    <w:p>
      <w:r>
        <w:t xml:space="preserve">Yön kronikka: Trojanen tunnelissa yöllä traktorin vetoauton kuljettaja törmäsi punnitussiltaan ja liukui sitten tunnelin seinää pitkin... https://t.co/WHO96FjBF2</w:t>
      </w:r>
    </w:p>
    <w:p>
      <w:r>
        <w:rPr>
          <w:b/>
          <w:u w:val="single"/>
        </w:rPr>
        <w:t xml:space="preserve">742135</w:t>
      </w:r>
    </w:p>
    <w:p>
      <w:r>
        <w:t xml:space="preserve">OTTELUN ALKU: @BCIgokea vs @KK_Tajfun. ENSIMMÄINEN VIITOS: Bratož - Čebular - S. Sebič - Drobnjak - Bolčina. #gettogether #mododličnaekipa #Šentjur</w:t>
      </w:r>
    </w:p>
    <w:p>
      <w:r>
        <w:rPr>
          <w:b/>
          <w:u w:val="single"/>
        </w:rPr>
        <w:t xml:space="preserve">742136</w:t>
      </w:r>
    </w:p>
    <w:p>
      <w:r>
        <w:t xml:space="preserve">Mikä tätä "uraauurtavaa" Jansevia, kassakaapinvartijaa, oikein vaivaa?</w:t>
      </w:r>
    </w:p>
    <w:p>
      <w:r>
        <w:rPr>
          <w:b/>
          <w:u w:val="single"/>
        </w:rPr>
        <w:t xml:space="preserve">742137</w:t>
      </w:r>
    </w:p>
    <w:p>
      <w:r>
        <w:t xml:space="preserve">@BVrbnjak @AllBriefs oletko hullu? Että sinun täytyy kuunnella samoja ihmisiä uudelleen, ensin että Zoki on kyvykäs, sitten että hän on roisto ja sitten taas kyvykäs?!!</w:t>
      </w:r>
    </w:p>
    <w:p>
      <w:r>
        <w:rPr>
          <w:b/>
          <w:u w:val="single"/>
        </w:rPr>
        <w:t xml:space="preserve">742138</w:t>
      </w:r>
    </w:p>
    <w:p>
      <w:r>
        <w:t xml:space="preserve">@delonmiha Opi vähän etikettiä ja johda showta kuin hurmuri ja jätä mies sanoiksi!</w:t>
      </w:r>
    </w:p>
    <w:p>
      <w:r>
        <w:rPr>
          <w:b/>
          <w:u w:val="single"/>
        </w:rPr>
        <w:t xml:space="preserve">742139</w:t>
      </w:r>
    </w:p>
    <w:p>
      <w:r>
        <w:t xml:space="preserve">Miksi on niin vaikeaa vakuuttaa ihmisille, että puhelimilla kuvataan vaakasuorassa, makuuasennossa, ei pystyasennossa. #mobilevideo</w:t>
      </w:r>
    </w:p>
    <w:p>
      <w:r>
        <w:rPr>
          <w:b/>
          <w:u w:val="single"/>
        </w:rPr>
        <w:t xml:space="preserve">742140</w:t>
      </w:r>
    </w:p>
    <w:p>
      <w:r>
        <w:t xml:space="preserve">@ovtsa Myrkkyä kahvihyypiölle ja lasia ruoalle. Ja ziher, heität sytytetyn hiustenkuivaajan kylpyammeeseen kylvyn aikana. 😈</w:t>
      </w:r>
    </w:p>
    <w:p>
      <w:r>
        <w:rPr>
          <w:b/>
          <w:u w:val="single"/>
        </w:rPr>
        <w:t xml:space="preserve">742141</w:t>
      </w:r>
    </w:p>
    <w:p>
      <w:r>
        <w:t xml:space="preserve">@JasaLorencic Hän sai keltaisen kortin pallon potkaisemisesta tuomarin vihellyksen jälkeen, liian ankara, mutta MB:n painostus tuomareihin tekee tehtävänsä. Lp.</w:t>
      </w:r>
    </w:p>
    <w:p>
      <w:r>
        <w:rPr>
          <w:b/>
          <w:u w:val="single"/>
        </w:rPr>
        <w:t xml:space="preserve">742142</w:t>
      </w:r>
    </w:p>
    <w:p>
      <w:r>
        <w:t xml:space="preserve">@StrankaSMC vastustaa raivokkaasti minimipalkan korottamista, kun taas @MiroCerar nauraa D.Vogrinecin kodin eläkeläisille MB:ssä. https://t.co/V9kffUs3CC</w:t>
      </w:r>
    </w:p>
    <w:p>
      <w:r>
        <w:rPr>
          <w:b/>
          <w:u w:val="single"/>
        </w:rPr>
        <w:t xml:space="preserve">742143</w:t>
      </w:r>
    </w:p>
    <w:p>
      <w:r>
        <w:t xml:space="preserve">@ciro_ciril @GorencIrena Olet helmi, jos luet vain sitä, mikä sopii sinulle. Mikä sopii palapeliinne.</w:t>
      </w:r>
    </w:p>
    <w:p>
      <w:r>
        <w:rPr>
          <w:b/>
          <w:u w:val="single"/>
        </w:rPr>
        <w:t xml:space="preserve">742144</w:t>
      </w:r>
    </w:p>
    <w:p>
      <w:r>
        <w:t xml:space="preserve">@Fitzroy1985 Bogdan, olet fiksu kaveri. Mutta eikö teillä ole tunne, että se on saman paneelin toinen puoli?</w:t>
      </w:r>
    </w:p>
    <w:p>
      <w:r>
        <w:rPr>
          <w:b/>
          <w:u w:val="single"/>
        </w:rPr>
        <w:t xml:space="preserve">742145</w:t>
      </w:r>
    </w:p>
    <w:p>
      <w:r>
        <w:t xml:space="preserve">Adoptoi tassu: Ystävällinen, energinen villakoira odottaa sinua https://t.co/mux5oVR0hw https://t.co/mux5oVR0hw</w:t>
      </w:r>
    </w:p>
    <w:p>
      <w:r>
        <w:rPr>
          <w:b/>
          <w:u w:val="single"/>
        </w:rPr>
        <w:t xml:space="preserve">742146</w:t>
      </w:r>
    </w:p>
    <w:p>
      <w:r>
        <w:t xml:space="preserve">@IrenaSirena Luuletko, että he kaikki ovat turisteja? He osaavat olla. Me ljubljanalaiset käytämme kesällä tossuja.</w:t>
      </w:r>
    </w:p>
    <w:p>
      <w:r>
        <w:rPr>
          <w:b/>
          <w:u w:val="single"/>
        </w:rPr>
        <w:t xml:space="preserve">742147</w:t>
      </w:r>
    </w:p>
    <w:p>
      <w:r>
        <w:t xml:space="preserve">@edvardkadic Työnsin sen kerran mäkeä alas 140km/h ... Kerron teille, adrenaliini oli enemmän kuin menossa bungge hyppääminen! 😎</w:t>
      </w:r>
    </w:p>
    <w:p>
      <w:r>
        <w:rPr>
          <w:b/>
          <w:u w:val="single"/>
        </w:rPr>
        <w:t xml:space="preserve">742148</w:t>
      </w:r>
    </w:p>
    <w:p>
      <w:r>
        <w:t xml:space="preserve">@steinbuch Kysykää Sorosilta, koska hän päättää ja asettaa saksalaiset palat, ja hänen janissarinsa pelaavat mukana.</w:t>
      </w:r>
    </w:p>
    <w:p>
      <w:r>
        <w:rPr>
          <w:b/>
          <w:u w:val="single"/>
        </w:rPr>
        <w:t xml:space="preserve">742149</w:t>
      </w:r>
    </w:p>
    <w:p>
      <w:r>
        <w:t xml:space="preserve">Planicaa odotellessa :) vielä reilu tunti aikaa laululentoihin! #Planica2018 #viisi #tyttärentytär #folksenabira #aurinko #auringonkukka https://t.co/FOHYG0kFz0</w:t>
      </w:r>
    </w:p>
    <w:p>
      <w:r>
        <w:rPr>
          <w:b/>
          <w:u w:val="single"/>
        </w:rPr>
        <w:t xml:space="preserve">742150</w:t>
      </w:r>
    </w:p>
    <w:p>
      <w:r>
        <w:t xml:space="preserve">Tässä on viimeinen kerta, kun ajoimme hieman sivuun tieltä, banina pectoris. https://t.co/7SBAqlKdsZ.</w:t>
      </w:r>
    </w:p>
    <w:p>
      <w:r>
        <w:rPr>
          <w:b/>
          <w:u w:val="single"/>
        </w:rPr>
        <w:t xml:space="preserve">742151</w:t>
      </w:r>
    </w:p>
    <w:p>
      <w:r>
        <w:t xml:space="preserve">@ciro_ciril @mojcav1 @TotiMariborcan Emme tarvitse mustalaisia ja fukfehtareita näissä asioissa!</w:t>
      </w:r>
    </w:p>
    <w:p>
      <w:r>
        <w:rPr>
          <w:b/>
          <w:u w:val="single"/>
        </w:rPr>
        <w:t xml:space="preserve">742152</w:t>
      </w:r>
    </w:p>
    <w:p>
      <w:r>
        <w:t xml:space="preserve">He ovat jo tarpeeksi sekaisin, he ovat halunneet kaaosta ja sotaa Eurooppaan jo pitkään. Nyt nähdään, kuinka paljon järkeä meillä on! https://t.co/Xx7ZS1Wy5R ...</w:t>
      </w:r>
    </w:p>
    <w:p>
      <w:r>
        <w:rPr>
          <w:b/>
          <w:u w:val="single"/>
        </w:rPr>
        <w:t xml:space="preserve">742153</w:t>
      </w:r>
    </w:p>
    <w:p>
      <w:r>
        <w:t xml:space="preserve">Vau! Slovenialaiset urheilijat kasvavat! #eurobasket #myteam finaali Turkki vs Serbia sunnuntaina. Lentopalloilijat #SPdo23vuotta #kultaa Turkin kanssa ;)</w:t>
      </w:r>
    </w:p>
    <w:p>
      <w:r>
        <w:rPr>
          <w:b/>
          <w:u w:val="single"/>
        </w:rPr>
        <w:t xml:space="preserve">742154</w:t>
      </w:r>
    </w:p>
    <w:p>
      <w:r>
        <w:t xml:space="preserve">@lucijausaj @ZigaTurk @AljosaKocen Lihakaupoissa kaikki valkoiset laatat ja tyhjät koukut.</w:t>
      </w:r>
    </w:p>
    <w:p>
      <w:r>
        <w:rPr>
          <w:b/>
          <w:u w:val="single"/>
        </w:rPr>
        <w:t xml:space="preserve">742155</w:t>
      </w:r>
    </w:p>
    <w:p>
      <w:r>
        <w:t xml:space="preserve">Tapraun dec-kolahdukset ovat niin kovaäänisiä, että ne herättävät naapurin lapsen, joka on lomalla jossain Gorenjskan alueella.</w:t>
      </w:r>
    </w:p>
    <w:p>
      <w:r>
        <w:rPr>
          <w:b/>
          <w:u w:val="single"/>
        </w:rPr>
        <w:t xml:space="preserve">742156</w:t>
      </w:r>
    </w:p>
    <w:p>
      <w:r>
        <w:t xml:space="preserve">Prešičkaa jahdataan kaikissa tiedotusvälineissä, minkä hän tietysti ansaitsee, ja Kobalin ja Vilfanon urotöistä vaietaan, luultavasti Kučanin käskystä, jotta heidät unohdettaisiin mahdollisimman pian.</w:t>
      </w:r>
    </w:p>
    <w:p>
      <w:r>
        <w:rPr>
          <w:b/>
          <w:u w:val="single"/>
        </w:rPr>
        <w:t xml:space="preserve">742157</w:t>
      </w:r>
    </w:p>
    <w:p>
      <w:r>
        <w:t xml:space="preserve">@frajgajst80 Se on kerrankin turvallisissa käsissä, joten sen ei tarvitse jatkuvasti pääomittaa.</w:t>
      </w:r>
    </w:p>
    <w:p>
      <w:r>
        <w:rPr>
          <w:b/>
          <w:u w:val="single"/>
        </w:rPr>
        <w:t xml:space="preserve">742158</w:t>
      </w:r>
    </w:p>
    <w:p>
      <w:r>
        <w:t xml:space="preserve">@InfoTVSLO @TinaHacler Kyllä, tämä tapahtuu säännöllisesti, koko Lj on tuhottu, anna heidän korjata se!!!!!.</w:t>
      </w:r>
    </w:p>
    <w:p>
      <w:r>
        <w:rPr>
          <w:b/>
          <w:u w:val="single"/>
        </w:rPr>
        <w:t xml:space="preserve">742159</w:t>
      </w:r>
    </w:p>
    <w:p>
      <w:r>
        <w:t xml:space="preserve">@KLaznik @Leon48303573 Hän menee kotiin. Kukaan ei pysty huolehtimaan tällaisesta kotona. Joo, sairaalassa ja sairaalasta pois viikon ajan.</w:t>
      </w:r>
    </w:p>
    <w:p>
      <w:r>
        <w:rPr>
          <w:b/>
          <w:u w:val="single"/>
        </w:rPr>
        <w:t xml:space="preserve">742160</w:t>
      </w:r>
    </w:p>
    <w:p>
      <w:r>
        <w:t xml:space="preserve">Jos Tshernobyl ja kuuhun laskeutuminen eivät olleet Instagramissa, eivät myöskään rasvakertymämme kuulu sinne. #nebuloze @toplovodar @Val202</w:t>
      </w:r>
    </w:p>
    <w:p>
      <w:r>
        <w:rPr>
          <w:b/>
          <w:u w:val="single"/>
        </w:rPr>
        <w:t xml:space="preserve">742161</w:t>
      </w:r>
    </w:p>
    <w:p>
      <w:r>
        <w:t xml:space="preserve">Kommentoi tasapeliä Spartakin kanssa Ljudski vrt:ssä.</w:t>
        <w:br/>
        <w:t xml:space="preserve"> #maribor #championsleague.</w:t>
        <w:br/>
        <w:t xml:space="preserve"> Kirjoittanut @MarKovacevic86.</w:t>
      </w:r>
    </w:p>
    <w:p>
      <w:r>
        <w:rPr>
          <w:b/>
          <w:u w:val="single"/>
        </w:rPr>
        <w:t xml:space="preserve">742162</w:t>
      </w:r>
    </w:p>
    <w:p>
      <w:r>
        <w:t xml:space="preserve">Liiketila Trzinissä, 136 m2, huutokauppahinta 138.000 € http://t.co/WUja7i4jIQ #huutokauppa #kiinteistöt #Trzin http://t.co/W5MBtF7Z0c</w:t>
      </w:r>
    </w:p>
    <w:p>
      <w:r>
        <w:rPr>
          <w:b/>
          <w:u w:val="single"/>
        </w:rPr>
        <w:t xml:space="preserve">742163</w:t>
      </w:r>
    </w:p>
    <w:p>
      <w:r>
        <w:t xml:space="preserve">@davorvrban se kaikki kasvaa takaisin sinulle, mutta puhelin ei ihmeellisesti käynnisty itsestään 😭</w:t>
      </w:r>
    </w:p>
    <w:p>
      <w:r>
        <w:rPr>
          <w:b/>
          <w:u w:val="single"/>
        </w:rPr>
        <w:t xml:space="preserve">742164</w:t>
      </w:r>
    </w:p>
    <w:p>
      <w:r>
        <w:t xml:space="preserve">@RLjubljana Olen ollut Revozissa ensimmäisestä lukiovuodesta lähtien 😊 Revozin työntekijöillä oli Sonyn yrityspuhelimet. Isäni toi ne kotiin.</w:t>
      </w:r>
    </w:p>
    <w:p>
      <w:r>
        <w:rPr>
          <w:b/>
          <w:u w:val="single"/>
        </w:rPr>
        <w:t xml:space="preserve">742165</w:t>
      </w:r>
    </w:p>
    <w:p>
      <w:r>
        <w:t xml:space="preserve">@vinkovasle1 No, näinhän tv-toimittajat kouluttavat sinua. Ei ihme, että he lakkoilevat korkeampien palkkojen puolesta. 💩🐵</w:t>
      </w:r>
    </w:p>
    <w:p>
      <w:r>
        <w:rPr>
          <w:b/>
          <w:u w:val="single"/>
        </w:rPr>
        <w:t xml:space="preserve">742166</w:t>
      </w:r>
    </w:p>
    <w:p>
      <w:r>
        <w:t xml:space="preserve">@rx170 🤣🤣🤣🤣🤣🤣 Erittäin informatiivinen ohje, kuten se, että kuuma kahvi voi polttaa sinut.</w:t>
      </w:r>
    </w:p>
    <w:p>
      <w:r>
        <w:rPr>
          <w:b/>
          <w:u w:val="single"/>
        </w:rPr>
        <w:t xml:space="preserve">742167</w:t>
      </w:r>
    </w:p>
    <w:p>
      <w:r>
        <w:t xml:space="preserve">@NenadGlucks @JanezPogorelec @RevijaReporter Jos tämä on se Pogorelec Twitteristä, niin se on aika normaali.....</w:t>
      </w:r>
    </w:p>
    <w:p>
      <w:r>
        <w:rPr>
          <w:b/>
          <w:u w:val="single"/>
        </w:rPr>
        <w:t xml:space="preserve">742168</w:t>
      </w:r>
    </w:p>
    <w:p>
      <w:r>
        <w:t xml:space="preserve">@had Olet Jankovičin epäpätevä paskiainen, et tiedä mitään, sanot vain samoja asioita uudestaan ja uudestaan. Siksikö vasemmisto maksaa sinulle niin hyvin?</w:t>
      </w:r>
    </w:p>
    <w:p>
      <w:r>
        <w:rPr>
          <w:b/>
          <w:u w:val="single"/>
        </w:rPr>
        <w:t xml:space="preserve">742169</w:t>
      </w:r>
    </w:p>
    <w:p>
      <w:r>
        <w:t xml:space="preserve">@petrasovdat @MajaMakovec @vladaRS bohved kuinka paljon 200 vihityn matka Istanbuliin maksoi meille, ja he saivat vielä halvemmat liput.</w:t>
      </w:r>
    </w:p>
    <w:p>
      <w:r>
        <w:rPr>
          <w:b/>
          <w:u w:val="single"/>
        </w:rPr>
        <w:t xml:space="preserve">742170</w:t>
      </w:r>
    </w:p>
    <w:p>
      <w:r>
        <w:t xml:space="preserve">Mansikat, myrkyttäjien kuningattaret ... pinaatista puhumattakaan - Zarja-lehti https://t.co/SC85t8RyDu</w:t>
      </w:r>
    </w:p>
    <w:p>
      <w:r>
        <w:rPr>
          <w:b/>
          <w:u w:val="single"/>
        </w:rPr>
        <w:t xml:space="preserve">742171</w:t>
      </w:r>
    </w:p>
    <w:p>
      <w:r>
        <w:t xml:space="preserve">IRN rakentaa pysyvää sotilastukikohtaa SIR-alueelle, mutta IZR ei salli sitä. Ja me saamme IZR:n suoran hyökkäyksen IRN:n armeijaa vastaan? https://t.co/OHdwMiZr72</w:t>
      </w:r>
    </w:p>
    <w:p>
      <w:r>
        <w:rPr>
          <w:b/>
          <w:u w:val="single"/>
        </w:rPr>
        <w:t xml:space="preserve">742172</w:t>
      </w:r>
    </w:p>
    <w:p>
      <w:r>
        <w:t xml:space="preserve">@anzet tämä kissojen ja hiirien keskinäinen leimaaminen ylittää hiljalleen hyvän maun rajat.</w:t>
      </w:r>
    </w:p>
    <w:p>
      <w:r>
        <w:rPr>
          <w:b/>
          <w:u w:val="single"/>
        </w:rPr>
        <w:t xml:space="preserve">742173</w:t>
      </w:r>
    </w:p>
    <w:p>
      <w:r>
        <w:t xml:space="preserve">@KatarinaJenko @opica Kieltäydyn kiitoksista kiitollisena ja ehdotan, että he menevät ja antavat sen jollekin enemmän tarvitsevalle. Äläkä unohda itseäsi.</w:t>
      </w:r>
    </w:p>
    <w:p>
      <w:r>
        <w:rPr>
          <w:b/>
          <w:u w:val="single"/>
        </w:rPr>
        <w:t xml:space="preserve">742174</w:t>
      </w:r>
    </w:p>
    <w:p>
      <w:r>
        <w:t xml:space="preserve">"Naapurini on jahdannut ruohonleikkuria koko päivän, ja hän on tullut hulluksi." ~Harrison Ford</w:t>
      </w:r>
    </w:p>
    <w:p>
      <w:r>
        <w:rPr>
          <w:b/>
          <w:u w:val="single"/>
        </w:rPr>
        <w:t xml:space="preserve">742175</w:t>
      </w:r>
    </w:p>
    <w:p>
      <w:r>
        <w:t xml:space="preserve">@AlesGolli Se ei ole kaikkialla, kuten alkuperäisessä viestissä annetaan ymmärtää. Pac on menossa muualle. Tai otat oluen baarissa.</w:t>
      </w:r>
    </w:p>
    <w:p>
      <w:r>
        <w:rPr>
          <w:b/>
          <w:u w:val="single"/>
        </w:rPr>
        <w:t xml:space="preserve">742176</w:t>
      </w:r>
    </w:p>
    <w:p>
      <w:r>
        <w:t xml:space="preserve">Sairaus voi mennä ohi, kun sen tarve katoaa https://t.co/WDSOoDICfP https://t.co/qytCakUN0t</w:t>
      </w:r>
    </w:p>
    <w:p>
      <w:r>
        <w:rPr>
          <w:b/>
          <w:u w:val="single"/>
        </w:rPr>
        <w:t xml:space="preserve">742177</w:t>
      </w:r>
    </w:p>
    <w:p>
      <w:r>
        <w:t xml:space="preserve">@JoAnnaOfArT En tiedä, ajattelevatko he samoin fdv:ssä. He yhdistäisivät kaiken, kusipäät. Mutta niiden pitäisi lisääntyä vain Afrikassa.</w:t>
      </w:r>
    </w:p>
    <w:p>
      <w:r>
        <w:rPr>
          <w:b/>
          <w:u w:val="single"/>
        </w:rPr>
        <w:t xml:space="preserve">742178</w:t>
      </w:r>
    </w:p>
    <w:p>
      <w:r>
        <w:t xml:space="preserve">Uudet tuotteet outletissa, uimapuvut, mekot, topit, kaikki ilman postikuluja.</w:t>
        <w:br/>
        <w:t xml:space="preserve">https://t.co/IMEdnwzJ7R https://t.co/wpf6tU5Cn3</w:t>
      </w:r>
    </w:p>
    <w:p>
      <w:r>
        <w:rPr>
          <w:b/>
          <w:u w:val="single"/>
        </w:rPr>
        <w:t xml:space="preserve">742179</w:t>
      </w:r>
    </w:p>
    <w:p>
      <w:r>
        <w:t xml:space="preserve">@BrankoGrims1 et enää siemaile viskiä yksin, geologi</w:t>
        <w:br/>
        <w:t xml:space="preserve">https://t.co/nN86IG7J27</w:t>
      </w:r>
    </w:p>
    <w:p>
      <w:r>
        <w:rPr>
          <w:b/>
          <w:u w:val="single"/>
        </w:rPr>
        <w:t xml:space="preserve">742180</w:t>
      </w:r>
    </w:p>
    <w:p>
      <w:r>
        <w:t xml:space="preserve">Nuorten pitäisi rentoutua tenttikauden päätteeksi, sanovat iloiset järjestäjät. @klubkks https://t.co/bgkYWBrXON</w:t>
      </w:r>
    </w:p>
    <w:p>
      <w:r>
        <w:rPr>
          <w:b/>
          <w:u w:val="single"/>
        </w:rPr>
        <w:t xml:space="preserve">742181</w:t>
      </w:r>
    </w:p>
    <w:p>
      <w:r>
        <w:t xml:space="preserve">@AleksHribovsek Tietenkin se osa väestöstä, joka saa tehdä niin.</w:t>
        <w:br/>
        <w:t xml:space="preserve"> Loput on pyydetty..., katoamaan.</w:t>
      </w:r>
    </w:p>
    <w:p>
      <w:r>
        <w:rPr>
          <w:b/>
          <w:u w:val="single"/>
        </w:rPr>
        <w:t xml:space="preserve">742182</w:t>
      </w:r>
    </w:p>
    <w:p>
      <w:r>
        <w:t xml:space="preserve">@strankalevica Kyllä, ulkomailla rehelliset ihmiset lähetetään vankilaan, kun taas Sloveniassa annamme korruptoituneille ex-kommunisteille synninpäästön kaikista virheistään!</w:t>
      </w:r>
    </w:p>
    <w:p>
      <w:r>
        <w:rPr>
          <w:b/>
          <w:u w:val="single"/>
        </w:rPr>
        <w:t xml:space="preserve">742183</w:t>
      </w:r>
    </w:p>
    <w:p>
      <w:r>
        <w:t xml:space="preserve">@Mr_professor Siivoan isoäitini kotia vain viikon ajan, muuten vanhempani huolehtivat hänestä.</w:t>
      </w:r>
    </w:p>
    <w:p>
      <w:r>
        <w:rPr>
          <w:b/>
          <w:u w:val="single"/>
        </w:rPr>
        <w:t xml:space="preserve">742184</w:t>
      </w:r>
    </w:p>
    <w:p>
      <w:r>
        <w:t xml:space="preserve">@EnaSabina Nyt kirjoitat kuin eilen olisin saanut ensimmäistä kertaa opiaatteja käsiini, en 20 vuotta terapiaa :)</w:t>
      </w:r>
    </w:p>
    <w:p>
      <w:r>
        <w:rPr>
          <w:b/>
          <w:u w:val="single"/>
        </w:rPr>
        <w:t xml:space="preserve">742185</w:t>
      </w:r>
    </w:p>
    <w:p>
      <w:r>
        <w:t xml:space="preserve">Mitä Slovenian pitäisi juhlia? Alueensa menettäminen? #udba pommi-iskut Kärntenissä? https://t.co/4HkVjh2Frk</w:t>
      </w:r>
    </w:p>
    <w:p>
      <w:r>
        <w:rPr>
          <w:b/>
          <w:u w:val="single"/>
        </w:rPr>
        <w:t xml:space="preserve">742186</w:t>
      </w:r>
    </w:p>
    <w:p>
      <w:r>
        <w:t xml:space="preserve">Palveluksessa nilkkani naulattiin niin kovasti kastekynteen, että se on nyt konkreettisesti turvonnut. Ja kelluvat. Ja kipeä. Mutta mobiili. Minä. Sus. Babji.</w:t>
      </w:r>
    </w:p>
    <w:p>
      <w:r>
        <w:rPr>
          <w:b/>
          <w:u w:val="single"/>
        </w:rPr>
        <w:t xml:space="preserve">742187</w:t>
      </w:r>
    </w:p>
    <w:p>
      <w:r>
        <w:t xml:space="preserve">@petrasovdat Ei, jos puolet maanantaista sataa. Pojat lähtevät pyöräilemään ... 100 pudotusta...</w:t>
      </w:r>
    </w:p>
    <w:p>
      <w:r>
        <w:rPr>
          <w:b/>
          <w:u w:val="single"/>
        </w:rPr>
        <w:t xml:space="preserve">742188</w:t>
      </w:r>
    </w:p>
    <w:p>
      <w:r>
        <w:t xml:space="preserve">@borisvoncina tili ei ole tilapäisesti käytettävissä, koska se rikkoo Twitterin mediakäytäntöä. Lue lisää.</w:t>
      </w:r>
    </w:p>
    <w:p>
      <w:r>
        <w:rPr>
          <w:b/>
          <w:u w:val="single"/>
        </w:rPr>
        <w:t xml:space="preserve">742189</w:t>
      </w:r>
    </w:p>
    <w:p>
      <w:r>
        <w:t xml:space="preserve">@SBobovnik Kuoli nauruun Grimsin lopussa... 2 minuuttia kysymykselle, 3 minuuttia politiikalle... vitut hänestä SD.</w:t>
      </w:r>
    </w:p>
    <w:p>
      <w:r>
        <w:rPr>
          <w:b/>
          <w:u w:val="single"/>
        </w:rPr>
        <w:t xml:space="preserve">742190</w:t>
      </w:r>
    </w:p>
    <w:p>
      <w:r>
        <w:t xml:space="preserve">Massiivipuu voi yhtä hyvin korvata muita ympäristöystävällisiä lattiapäällysteitä https://t.co/uVNfLAvDuq</w:t>
      </w:r>
    </w:p>
    <w:p>
      <w:r>
        <w:rPr>
          <w:b/>
          <w:u w:val="single"/>
        </w:rPr>
        <w:t xml:space="preserve">742191</w:t>
      </w:r>
    </w:p>
    <w:p>
      <w:r>
        <w:t xml:space="preserve">@Pika_So mikä ja kuinka monta Kamičans...mene kahville missä tahansa kunnassa ja venyttele korviasi</w:t>
      </w:r>
    </w:p>
    <w:p>
      <w:r>
        <w:rPr>
          <w:b/>
          <w:u w:val="single"/>
        </w:rPr>
        <w:t xml:space="preserve">742192</w:t>
      </w:r>
    </w:p>
    <w:p>
      <w:r>
        <w:t xml:space="preserve">Kävely kotiin töistä keskiyöllä, ja 23 kilometrillä tulee vastaan 2 autoa ja 1 kuorma-auto 😛😀 #mrtvovse</w:t>
      </w:r>
    </w:p>
    <w:p>
      <w:r>
        <w:rPr>
          <w:b/>
          <w:u w:val="single"/>
        </w:rPr>
        <w:t xml:space="preserve">742193</w:t>
      </w:r>
    </w:p>
    <w:p>
      <w:r>
        <w:t xml:space="preserve">Yksi Gobelsi toistaa valhetta niin monta kertaa</w:t>
        <w:br/>
        <w:t xml:space="preserve">uskoo</w:t>
        <w:t xml:space="preserve">itse</w:t>
        <w:t xml:space="preserve">, tyhmä pohjimmiltaan</w:t>
      </w:r>
    </w:p>
    <w:p>
      <w:r>
        <w:rPr>
          <w:b/>
          <w:u w:val="single"/>
        </w:rPr>
        <w:t xml:space="preserve">742194</w:t>
      </w:r>
    </w:p>
    <w:p>
      <w:r>
        <w:t xml:space="preserve">Kävin raskaana olevan ystäväni kanssa ultraäänitutkimuksessa, ja pikkuinen pitää käsiään ilmassa, eikä hänen kasvojaan näe. Ja hän sanoo: "Tämä ei näytä minulta, hän ei halua tulla kuvatuksi." 😂</w:t>
      </w:r>
    </w:p>
    <w:p>
      <w:r>
        <w:rPr>
          <w:b/>
          <w:u w:val="single"/>
        </w:rPr>
        <w:t xml:space="preserve">742195</w:t>
      </w:r>
    </w:p>
    <w:p>
      <w:r>
        <w:t xml:space="preserve">@KajzerFranc vasemmistolaiset työskentelevät sen parissa... jotta ihmisillä olisi varaa lihaan vain erityistilaisuuksissa...</w:t>
      </w:r>
    </w:p>
    <w:p>
      <w:r>
        <w:rPr>
          <w:b/>
          <w:u w:val="single"/>
        </w:rPr>
        <w:t xml:space="preserve">742196</w:t>
      </w:r>
    </w:p>
    <w:p>
      <w:r>
        <w:t xml:space="preserve">@pjur11 @WorldIs2Noisy @mgrtj @PortalSpolsi @magrateja Miksi minusta tuntuu, että sytytät savukkeen heti kirjoitettuasi jotain?🤔</w:t>
      </w:r>
    </w:p>
    <w:p>
      <w:r>
        <w:rPr>
          <w:b/>
          <w:u w:val="single"/>
        </w:rPr>
        <w:t xml:space="preserve">742197</w:t>
      </w:r>
    </w:p>
    <w:p>
      <w:r>
        <w:t xml:space="preserve">@EPameten @JozeBiscak Loukkaatko ihmisiä ja vertaatko heitä Hitleriin? Suvaitsematon ja fasistinen!</w:t>
      </w:r>
    </w:p>
    <w:p>
      <w:r>
        <w:rPr>
          <w:b/>
          <w:u w:val="single"/>
        </w:rPr>
        <w:t xml:space="preserve">742198</w:t>
      </w:r>
    </w:p>
    <w:p>
      <w:r>
        <w:t xml:space="preserve">@AntonPeinkiher @Fitzroy1985 Slovenian armeija voi kävellä metsässä aseiden kanssa, mutta Šiškan vartija ei voi. Näin yksinkertaista se on.</w:t>
      </w:r>
    </w:p>
    <w:p>
      <w:r>
        <w:rPr>
          <w:b/>
          <w:u w:val="single"/>
        </w:rPr>
        <w:t xml:space="preserve">742199</w:t>
      </w:r>
    </w:p>
    <w:p>
      <w:r>
        <w:t xml:space="preserve">Jos hän on ylpeä, hän on fasisti. Maister ei siis ole ylpeä slovenialainen. Vai onko? #leftistguess https://t.co/2z1RJXZ9fV</w:t>
      </w:r>
    </w:p>
    <w:p>
      <w:r>
        <w:rPr>
          <w:b/>
          <w:u w:val="single"/>
        </w:rPr>
        <w:t xml:space="preserve">742200</w:t>
      </w:r>
    </w:p>
    <w:p>
      <w:r>
        <w:t xml:space="preserve">Valmistaudumme (kolmanteen peräkkäiseen) Young Rapetekiin!</w:t>
        <w:br/>
        <w:t xml:space="preserve"> Hälyttäkää peruskoulun 5.-9. luokkien oppilaat ja... https://t.co/J4FbJYtis7...</w:t>
      </w:r>
    </w:p>
    <w:p>
      <w:r>
        <w:rPr>
          <w:b/>
          <w:u w:val="single"/>
        </w:rPr>
        <w:t xml:space="preserve">742201</w:t>
      </w:r>
    </w:p>
    <w:p>
      <w:r>
        <w:t xml:space="preserve">@BotjanSagadin1 @TomazLisec Sinulta kesti kauan tajuta, että kommunistit eivät ole kommunisteja, mutta muut kommunistit ovat. Onneksi olkoon.</w:t>
      </w:r>
    </w:p>
    <w:p>
      <w:r>
        <w:rPr>
          <w:b/>
          <w:u w:val="single"/>
        </w:rPr>
        <w:t xml:space="preserve">742202</w:t>
      </w:r>
    </w:p>
    <w:p>
      <w:r>
        <w:t xml:space="preserve">Onko tämä todella demokratian ylilyönti!?</w:t>
        <w:br/>
        <w:br/>
        <w:t xml:space="preserve"> Ei mitään muuta kuin lunnaiden vaatiminen hallitukselta... https://t.co/zEw9DzJS3F...</w:t>
      </w:r>
    </w:p>
    <w:p>
      <w:r>
        <w:rPr>
          <w:b/>
          <w:u w:val="single"/>
        </w:rPr>
        <w:t xml:space="preserve">742203</w:t>
      </w:r>
    </w:p>
    <w:p>
      <w:r>
        <w:t xml:space="preserve">Seutukunta: Rikolliset ajoivat kalliilla autoilla ja saivat tukea ... https://t.co/RyRRTvbD5h</w:t>
      </w:r>
    </w:p>
    <w:p>
      <w:r>
        <w:rPr>
          <w:b/>
          <w:u w:val="single"/>
        </w:rPr>
        <w:t xml:space="preserve">742204</w:t>
      </w:r>
    </w:p>
    <w:p>
      <w:r>
        <w:t xml:space="preserve">@BlazLah @juretepina Sama pätee @sarecmarjaniin , jos valehteleva hallintomedia ei olisi työntänyt häntä ympäriinsä, hän olisi saanut vähemmän kuin @MajaMakovec .</w:t>
      </w:r>
    </w:p>
    <w:p>
      <w:r>
        <w:rPr>
          <w:b/>
          <w:u w:val="single"/>
        </w:rPr>
        <w:t xml:space="preserve">742205</w:t>
      </w:r>
    </w:p>
    <w:p>
      <w:r>
        <w:t xml:space="preserve">@Bojana61654450 @lucijausaj Al' joten ehkä he antavat tälle ensimmäiselle pidätetylle kultakellon...</w:t>
      </w:r>
    </w:p>
    <w:p>
      <w:r>
        <w:rPr>
          <w:b/>
          <w:u w:val="single"/>
        </w:rPr>
        <w:t xml:space="preserve">742206</w:t>
      </w:r>
    </w:p>
    <w:p>
      <w:r>
        <w:t xml:space="preserve">Jos sinulla ei ole mitään älykkäämpää sanottavaa, ole hiljaa ja pidä höpötyksesi omana tietonasi. https://t.co/etRp9VqfeD.</w:t>
      </w:r>
    </w:p>
    <w:p>
      <w:r>
        <w:rPr>
          <w:b/>
          <w:u w:val="single"/>
        </w:rPr>
        <w:t xml:space="preserve">742207</w:t>
      </w:r>
    </w:p>
    <w:p>
      <w:r>
        <w:t xml:space="preserve">@zelenilka @MartinaKenda Jee naiset, muistutitte minua juuri siitä, että 30 vuotta sitten meillä oli vielä budillat fedorasissa 🤓</w:t>
      </w:r>
    </w:p>
    <w:p>
      <w:r>
        <w:rPr>
          <w:b/>
          <w:u w:val="single"/>
        </w:rPr>
        <w:t xml:space="preserve">742208</w:t>
      </w:r>
    </w:p>
    <w:p>
      <w:r>
        <w:t xml:space="preserve">Orbania ei voi pilkata, mutta maanmiehiä, jotka eivät ajattele kuten sinä, voi pilkata.</w:t>
      </w:r>
    </w:p>
    <w:p>
      <w:r>
        <w:rPr>
          <w:b/>
          <w:u w:val="single"/>
        </w:rPr>
        <w:t xml:space="preserve">742209</w:t>
      </w:r>
    </w:p>
    <w:p>
      <w:r>
        <w:t xml:space="preserve">@KilgoreSH5 @JozeBiscak @BrankoBani @juretepina @novinarSI joo katso häntä idiootti, hän mainostaa taas kerran.</w:t>
      </w:r>
    </w:p>
    <w:p>
      <w:r>
        <w:rPr>
          <w:b/>
          <w:u w:val="single"/>
        </w:rPr>
        <w:t xml:space="preserve">742210</w:t>
      </w:r>
    </w:p>
    <w:p>
      <w:r>
        <w:t xml:space="preserve">Devis Conadessa sijaitsevassa Conadossa on huippulaadukkaita possun kylkiluita.  #spareribs , ilman kolmatta kerrosta laardia ja rasvaa, kuten täällä usein tehdään. 🔝</w:t>
      </w:r>
    </w:p>
    <w:p>
      <w:r>
        <w:rPr>
          <w:b/>
          <w:u w:val="single"/>
        </w:rPr>
        <w:t xml:space="preserve">742211</w:t>
      </w:r>
    </w:p>
    <w:p>
      <w:r>
        <w:t xml:space="preserve">Mistä poliittinen korruptio alkaa?</w:t>
        <w:t xml:space="preserve">Kahvin ja gulassin kanssa!</w:t>
        <w:br/>
        <w:t xml:space="preserve">https://t.co/HTkKDWpePM</w:t>
      </w:r>
    </w:p>
    <w:p>
      <w:r>
        <w:rPr>
          <w:b/>
          <w:u w:val="single"/>
        </w:rPr>
        <w:t xml:space="preserve">742212</w:t>
      </w:r>
    </w:p>
    <w:p>
      <w:r>
        <w:t xml:space="preserve">#Fajonovan pitäisi tuoda maahanmuuttajat Črnomeljista bussilla LJ:hen juhlia varten ja K:n pitäisi ajaa heidät pois, Štefka keittää teetä😃.</w:t>
      </w:r>
    </w:p>
    <w:p>
      <w:r>
        <w:rPr>
          <w:b/>
          <w:u w:val="single"/>
        </w:rPr>
        <w:t xml:space="preserve">742213</w:t>
      </w:r>
    </w:p>
    <w:p>
      <w:r>
        <w:t xml:space="preserve">Syvä kunnioitus SLO:n faneille, jotka matkustavat Istanbuliin omalla kustannuksellaan kannustamaan, ja suuri halveksunta hallituksen poliittista eliittiä kohtaan, joka matkustaa sinne Falconin kanssa.</w:t>
      </w:r>
    </w:p>
    <w:p>
      <w:r>
        <w:rPr>
          <w:b/>
          <w:u w:val="single"/>
        </w:rPr>
        <w:t xml:space="preserve">742214</w:t>
      </w:r>
    </w:p>
    <w:p>
      <w:r>
        <w:t xml:space="preserve">@EPameten RTV Slovenia, puhukaa kerrankin tuotua propagandaa, totuuksia ja janszismin tulvaa vastaan.</w:t>
      </w:r>
    </w:p>
    <w:p>
      <w:r>
        <w:rPr>
          <w:b/>
          <w:u w:val="single"/>
        </w:rPr>
        <w:t xml:space="preserve">742215</w:t>
      </w:r>
    </w:p>
    <w:p>
      <w:r>
        <w:t xml:space="preserve">@SpelaRotar @vladaRS Pyydän Slovenian tasavallan hallitusta ottamaan vastaan Venezuelan maanmiehiämme ja tarjoamaan heille turvapaikka-asuntoja ja apua! Tärkeämpää kuin Palestiina!</w:t>
      </w:r>
    </w:p>
    <w:p>
      <w:r>
        <w:rPr>
          <w:b/>
          <w:u w:val="single"/>
        </w:rPr>
        <w:t xml:space="preserve">742216</w:t>
      </w:r>
    </w:p>
    <w:p>
      <w:r>
        <w:t xml:space="preserve">Kaksikymmentäkaksi Yhdysvaltain osavaltiota vaatii ennen #resimonet-sulakkeiden umpeutumista: Pelastetaan verkko! https://t.co/FhbwaOtKXG</w:t>
      </w:r>
    </w:p>
    <w:p>
      <w:r>
        <w:rPr>
          <w:b/>
          <w:u w:val="single"/>
        </w:rPr>
        <w:t xml:space="preserve">742217</w:t>
      </w:r>
    </w:p>
    <w:p>
      <w:r>
        <w:t xml:space="preserve">Voimme ahdistella idiootteja takaisin ja nähdä varastetut sankarit.</w:t>
        <w:br/>
        <w:t xml:space="preserve"> Mutta tehdäänpä vähän toimintaa? https://t.co/DIAprTZe8h</w:t>
      </w:r>
    </w:p>
    <w:p>
      <w:r>
        <w:rPr>
          <w:b/>
          <w:u w:val="single"/>
        </w:rPr>
        <w:t xml:space="preserve">742218</w:t>
      </w:r>
    </w:p>
    <w:p>
      <w:r>
        <w:t xml:space="preserve">Sana "adventti" voisi jäädä lehtimyyjien kurkkuun. https://t.co/j6186BC2nJ</w:t>
      </w:r>
    </w:p>
    <w:p>
      <w:r>
        <w:rPr>
          <w:b/>
          <w:u w:val="single"/>
        </w:rPr>
        <w:t xml:space="preserve">742219</w:t>
      </w:r>
    </w:p>
    <w:p>
      <w:r>
        <w:t xml:space="preserve">@had Aivot ovat hyvin aktiiviset unen aikana, eikä ihme, että ne kurkistelevat niin paljon. Mutta kyllä, tarvitset silti Šmarnan.</w:t>
      </w:r>
    </w:p>
    <w:p>
      <w:r>
        <w:rPr>
          <w:b/>
          <w:u w:val="single"/>
        </w:rPr>
        <w:t xml:space="preserve">742220</w:t>
      </w:r>
    </w:p>
    <w:p>
      <w:r>
        <w:t xml:space="preserve">@Boris_Veliki Kirjoitin kadun kuningattaresta: "Aamulla kun herään, sytytän savukkeen punaisen lipun alla...". Tarkoitin kommunistia.</w:t>
      </w:r>
    </w:p>
    <w:p>
      <w:r>
        <w:rPr>
          <w:b/>
          <w:u w:val="single"/>
        </w:rPr>
        <w:t xml:space="preserve">742221</w:t>
      </w:r>
    </w:p>
    <w:p>
      <w:r>
        <w:t xml:space="preserve">@p_zoran Heidän on alettava myydä sitä mustissa pusseissa. Lapset eivät siis näe kansia hyllyssä. 😏 #newlow</w:t>
      </w:r>
    </w:p>
    <w:p>
      <w:r>
        <w:rPr>
          <w:b/>
          <w:u w:val="single"/>
        </w:rPr>
        <w:t xml:space="preserve">742222</w:t>
      </w:r>
    </w:p>
    <w:p>
      <w:r>
        <w:t xml:space="preserve">Kidričevo: Uudet pylväät ja valaisimet, jakelupisteiden rationalisointi https://t.co/28mj98dx2w</w:t>
      </w:r>
    </w:p>
    <w:p>
      <w:r>
        <w:rPr>
          <w:b/>
          <w:u w:val="single"/>
        </w:rPr>
        <w:t xml:space="preserve">742223</w:t>
      </w:r>
    </w:p>
    <w:p>
      <w:r>
        <w:t xml:space="preserve">@Platinis2 @Jo_AnnaOfArt he aikovat kusettaa maata sata vuotta vain siksi, että voimme maksaa kalliita kantorahoja ja saada muutaman miljonäärin jonnekin sinne päin</w:t>
      </w:r>
    </w:p>
    <w:p>
      <w:r>
        <w:rPr>
          <w:b/>
          <w:u w:val="single"/>
        </w:rPr>
        <w:t xml:space="preserve">742224</w:t>
      </w:r>
    </w:p>
    <w:p>
      <w:r>
        <w:br/>
        <w:br/>
        <w:t xml:space="preserve">Maahanmuuttajia (jotka eivät pakene sotaa) auttavia kansalaisjärjestöjä pitäisi syyttää ja kohdella maanpettureina</w:t>
      </w:r>
    </w:p>
    <w:p>
      <w:r>
        <w:rPr>
          <w:b/>
          <w:u w:val="single"/>
        </w:rPr>
        <w:t xml:space="preserve">742225</w:t>
      </w:r>
    </w:p>
    <w:p>
      <w:r>
        <w:t xml:space="preserve">Ljubljanan tutka ennustaa jälleen helvetillistä kuumuutta → https://t.co/AY0K45LRnW https://t.co/8jCQuZAAID</w:t>
      </w:r>
    </w:p>
    <w:p>
      <w:r>
        <w:rPr>
          <w:b/>
          <w:u w:val="single"/>
        </w:rPr>
        <w:t xml:space="preserve">742226</w:t>
      </w:r>
    </w:p>
    <w:p>
      <w:r>
        <w:t xml:space="preserve">Sublimaatiotulostin siirtopaperitulostukseen: Mimaki on esitellyt uuden TS5-sublimaatiopisaratulostimen... http://t.co/BVcpkynk...</w:t>
      </w:r>
    </w:p>
    <w:p>
      <w:r>
        <w:rPr>
          <w:b/>
          <w:u w:val="single"/>
        </w:rPr>
        <w:t xml:space="preserve">742227</w:t>
      </w:r>
    </w:p>
    <w:p>
      <w:r>
        <w:t xml:space="preserve">Toveri John! Jos olisin tavallinen itsenäisyystaistelija, olisin osallistunut kansallisiin juhlallisuuksiin. Mutta sinä olet vain tavallinen kusipää!</w:t>
      </w:r>
    </w:p>
    <w:p>
      <w:r>
        <w:rPr>
          <w:b/>
          <w:u w:val="single"/>
        </w:rPr>
        <w:t xml:space="preserve">742228</w:t>
      </w:r>
    </w:p>
    <w:p>
      <w:r>
        <w:t xml:space="preserve">Pikkuhiljaa katson oikeastaan vain piknik-pelejä paksut:kuivat ja kahden tulen taistelua aina alakoulun 4. luokalle asti... #vsegrevmaloro https://t.co/0xa67mg3BV</w:t>
      </w:r>
    </w:p>
    <w:p>
      <w:r>
        <w:rPr>
          <w:b/>
          <w:u w:val="single"/>
        </w:rPr>
        <w:t xml:space="preserve">742229</w:t>
      </w:r>
    </w:p>
    <w:p>
      <w:r>
        <w:t xml:space="preserve">@had @Posta_Slovenije Ihmiset ovat tyhmiä, he pitävät kaikesta, kun se on blesavi. Minun mielestäni, kun televisiossa tai radiossa on mainoksia, he taputtavat ja vinkuvat.</w:t>
      </w:r>
    </w:p>
    <w:p>
      <w:r>
        <w:rPr>
          <w:b/>
          <w:u w:val="single"/>
        </w:rPr>
        <w:t xml:space="preserve">742230</w:t>
      </w:r>
    </w:p>
    <w:p>
      <w:r>
        <w:t xml:space="preserve">@SloRonin @Ale90345415 @D_Jasmina Kuinka paljon Zidar osallistui? Entä BavčR?  Entä Šrot? Ei, ei kiusaajia.</w:t>
      </w:r>
    </w:p>
    <w:p>
      <w:r>
        <w:rPr>
          <w:b/>
          <w:u w:val="single"/>
        </w:rPr>
        <w:t xml:space="preserve">742231</w:t>
      </w:r>
    </w:p>
    <w:p>
      <w:r>
        <w:t xml:space="preserve">Pastaa kastanjakastikkeella? (Vinkki - voit ostaa valmiiksi paistettuja ja kuorittuja maronkeja, jolloin se nopeutuu.).... http://t.co/2sPgan0Btf...</w:t>
      </w:r>
    </w:p>
    <w:p>
      <w:r>
        <w:rPr>
          <w:b/>
          <w:u w:val="single"/>
        </w:rPr>
        <w:t xml:space="preserve">742232</w:t>
      </w:r>
    </w:p>
    <w:p>
      <w:r>
        <w:t xml:space="preserve">@Bojanzadel Pikku paskiaisesi hyppii äitisi päälle, senkin slovenialainen hintti. Ota kalusi pois suustasi, kun piereskelet.</w:t>
      </w:r>
    </w:p>
    <w:p>
      <w:r>
        <w:rPr>
          <w:b/>
          <w:u w:val="single"/>
        </w:rPr>
        <w:t xml:space="preserve">742233</w:t>
      </w:r>
    </w:p>
    <w:p>
      <w:r>
        <w:t xml:space="preserve">Sataa. Valjda, sytytetään sumuvalot. Molemmat. Vittu, jos takanasi oleva kaveri vilkuttaa valojaan.</w:t>
      </w:r>
    </w:p>
    <w:p>
      <w:r>
        <w:rPr>
          <w:b/>
          <w:u w:val="single"/>
        </w:rPr>
        <w:t xml:space="preserve">742234</w:t>
      </w:r>
    </w:p>
    <w:p>
      <w:r>
        <w:t xml:space="preserve">@t_celestina Minulla oli Candyllä takin teline, mutta missä se on täällä, hmm? miksi niin vähän sentrifugeja?</w:t>
      </w:r>
    </w:p>
    <w:p>
      <w:r>
        <w:rPr>
          <w:b/>
          <w:u w:val="single"/>
        </w:rPr>
        <w:t xml:space="preserve">742235</w:t>
      </w:r>
    </w:p>
    <w:p>
      <w:r>
        <w:t xml:space="preserve">@borismeglic Vaihdat taas aihetta, kun argumentit loppuvat. Pahimmat kommunistit ovat nykyään niitä, jotka ovat läheisesti kommunisteja, kuten te... kuten te. ;)</w:t>
      </w:r>
    </w:p>
    <w:p>
      <w:r>
        <w:rPr>
          <w:b/>
          <w:u w:val="single"/>
        </w:rPr>
        <w:t xml:space="preserve">742236</w:t>
      </w:r>
    </w:p>
    <w:p>
      <w:r>
        <w:t xml:space="preserve">@magrateja Mikä tämä foorumi on, joka saa ihmiset häpeämään feministinä olemista. Parempaan et pysty.</w:t>
      </w:r>
    </w:p>
    <w:p>
      <w:r>
        <w:rPr>
          <w:b/>
          <w:u w:val="single"/>
        </w:rPr>
        <w:t xml:space="preserve">742237</w:t>
      </w:r>
    </w:p>
    <w:p>
      <w:r>
        <w:t xml:space="preserve">#MurskaSobota esimerkkinä myönteisestä paikallisyhteisön kehityksestä pormestari @strankaSD:n johdolla. https://t.co/v4rtBjQey0</w:t>
      </w:r>
    </w:p>
    <w:p>
      <w:r>
        <w:rPr>
          <w:b/>
          <w:u w:val="single"/>
        </w:rPr>
        <w:t xml:space="preserve">742238</w:t>
      </w:r>
    </w:p>
    <w:p>
      <w:r>
        <w:t xml:space="preserve">@KilgoreSH5 @mojcav1 @EPameten @Bulsit_detector anna hänen pyöriä vähän...anna hänen sitten elää kuplassaan...:-)))))</w:t>
      </w:r>
    </w:p>
    <w:p>
      <w:r>
        <w:rPr>
          <w:b/>
          <w:u w:val="single"/>
        </w:rPr>
        <w:t xml:space="preserve">742239</w:t>
      </w:r>
    </w:p>
    <w:p>
      <w:r>
        <w:t xml:space="preserve">Ensimmäinen Hard Knocks -hetki, kun otat nimikyltin pois ja laitat toisen ylös :) vittu siirtorajasta... #jalkapallo</w:t>
      </w:r>
    </w:p>
    <w:p>
      <w:r>
        <w:rPr>
          <w:b/>
          <w:u w:val="single"/>
        </w:rPr>
        <w:t xml:space="preserve">742240</w:t>
      </w:r>
    </w:p>
    <w:p>
      <w:r>
        <w:t xml:space="preserve">@Nova24TV ...ja tämä häiritsee SDS-puolueen kommunistista johtoa. #horrible</w:t>
      </w:r>
    </w:p>
    <w:p>
      <w:r>
        <w:rPr>
          <w:b/>
          <w:u w:val="single"/>
        </w:rPr>
        <w:t xml:space="preserve">742241</w:t>
      </w:r>
    </w:p>
    <w:p>
      <w:r>
        <w:t xml:space="preserve">@AlexKreb En ole nössö. Stormy viihdyttää minua, ja rakastan nähdä hänet, mutta valitettavasti en voi sanoa samaa meidän ulkoasustamme.</w:t>
      </w:r>
    </w:p>
    <w:p>
      <w:r>
        <w:rPr>
          <w:b/>
          <w:u w:val="single"/>
        </w:rPr>
        <w:t xml:space="preserve">742242</w:t>
      </w:r>
    </w:p>
    <w:p>
      <w:r>
        <w:t xml:space="preserve">@zaslovenijo2 Emme ole rasisteja! Mutta hänellä on ylellinen lattia ja hän auttaisi meitä paljon...</w:t>
      </w:r>
    </w:p>
    <w:p>
      <w:r>
        <w:rPr>
          <w:b/>
          <w:u w:val="single"/>
        </w:rPr>
        <w:t xml:space="preserve">742243</w:t>
      </w:r>
    </w:p>
    <w:p>
      <w:r>
        <w:t xml:space="preserve">Mutta jos kiinteistövero otetaan käyttöön, lähtevätkö kaikki omistajat Sloveniasta? #pipimelkijadstrel</w:t>
      </w:r>
    </w:p>
    <w:p>
      <w:r>
        <w:rPr>
          <w:b/>
          <w:u w:val="single"/>
        </w:rPr>
        <w:t xml:space="preserve">742244</w:t>
      </w:r>
    </w:p>
    <w:p>
      <w:r>
        <w:t xml:space="preserve">@jozesmrekar @miran_lipovec Jos ne ovat valtion tukemia, ne ovat puolivaltiollisia, eivät kansalaisjärjestöjä.</w:t>
      </w:r>
    </w:p>
    <w:p>
      <w:r>
        <w:rPr>
          <w:b/>
          <w:u w:val="single"/>
        </w:rPr>
        <w:t xml:space="preserve">742245</w:t>
      </w:r>
    </w:p>
    <w:p>
      <w:r>
        <w:t xml:space="preserve">@KatarinaDbr @mijavmuca @polikarbonat tämä muovien tavoittelu on mennyt aivan liian pitkälle!!!!</w:t>
      </w:r>
    </w:p>
    <w:p>
      <w:r>
        <w:rPr>
          <w:b/>
          <w:u w:val="single"/>
        </w:rPr>
        <w:t xml:space="preserve">742246</w:t>
      </w:r>
    </w:p>
    <w:p>
      <w:r>
        <w:t xml:space="preserve">@R10Vojko @YKOBAZ Miksi se on tyhmää? Voit ostaa Eviania pullossa, jos haluat mieluummin monikansallista futratia.</w:t>
      </w:r>
    </w:p>
    <w:p>
      <w:r>
        <w:rPr>
          <w:b/>
          <w:u w:val="single"/>
        </w:rPr>
        <w:t xml:space="preserve">742247</w:t>
      </w:r>
    </w:p>
    <w:p>
      <w:r>
        <w:t xml:space="preserve">@leaathenatatabako Kuvan on ottanut koiran ulkoiluttaja, joka on tervetullut, kun jääkaappi ei ole käytössä?😂🤠</w:t>
      </w:r>
    </w:p>
    <w:p>
      <w:r>
        <w:rPr>
          <w:b/>
          <w:u w:val="single"/>
        </w:rPr>
        <w:t xml:space="preserve">742248</w:t>
      </w:r>
    </w:p>
    <w:p>
      <w:r>
        <w:t xml:space="preserve">@petra_jansa @JoAnnaOfArT @AlzheimerUltra Sairaille lapsille korkit ja tekstiviestit. GIS!!!</w:t>
      </w:r>
    </w:p>
    <w:p>
      <w:r>
        <w:rPr>
          <w:b/>
          <w:u w:val="single"/>
        </w:rPr>
        <w:t xml:space="preserve">742249</w:t>
      </w:r>
    </w:p>
    <w:p>
      <w:r>
        <w:t xml:space="preserve">#forUTD #Brasilian käyttöönotto yksi maailman suurimmista universaaleista perustulo-ohjelmista #video https://t.co/vVNh4ZAWCP via @SiolNEWS</w:t>
      </w:r>
    </w:p>
    <w:p>
      <w:r>
        <w:rPr>
          <w:b/>
          <w:u w:val="single"/>
        </w:rPr>
        <w:t xml:space="preserve">742250</w:t>
      </w:r>
    </w:p>
    <w:p>
      <w:r>
        <w:t xml:space="preserve">@JozeBiscak @AnaZagozen @NATO Pizdun tekee selvästi vahinkoa kaikkialla, minne hän menee, tai heti kun hän avaa suunsa.</w:t>
      </w:r>
    </w:p>
    <w:p>
      <w:r>
        <w:rPr>
          <w:b/>
          <w:u w:val="single"/>
        </w:rPr>
        <w:t xml:space="preserve">742251</w:t>
      </w:r>
    </w:p>
    <w:p>
      <w:r>
        <w:t xml:space="preserve">Veitsihyökkäys juna-asemalla Ranskassa, viisi ihmistä loukkaantui "terrori-iskuissa" Kanadassa https://t.co/psZvYEu6TB</w:t>
      </w:r>
    </w:p>
    <w:p>
      <w:r>
        <w:rPr>
          <w:b/>
          <w:u w:val="single"/>
        </w:rPr>
        <w:t xml:space="preserve">742252</w:t>
      </w:r>
    </w:p>
    <w:p>
      <w:r>
        <w:t xml:space="preserve">On melkein viikonloppu ;-) hemmotelkaa itseänne sydämenne kyllyydestä. Jälkiruokia, pizzoja, risottoja, pateeta, pihvejä tai oikeita... https://t.co/OP5QL7Edbk...</w:t>
      </w:r>
    </w:p>
    <w:p>
      <w:r>
        <w:rPr>
          <w:b/>
          <w:u w:val="single"/>
        </w:rPr>
        <w:t xml:space="preserve">742253</w:t>
      </w:r>
    </w:p>
    <w:p>
      <w:r>
        <w:t xml:space="preserve">Borut ja Angelca tasapisteissä - vitut hänestä, niin minä näen heidät. https://t.co/0OgzaZMuDT</w:t>
      </w:r>
    </w:p>
    <w:p>
      <w:r>
        <w:rPr>
          <w:b/>
          <w:u w:val="single"/>
        </w:rPr>
        <w:t xml:space="preserve">742254</w:t>
      </w:r>
    </w:p>
    <w:p>
      <w:r>
        <w:t xml:space="preserve">@megafotr Pis of kejk! Naapurini on ruohonleikkuri- ja moottoripyöräkorjaaja. Sunnuntaisin kello 17.00 (jos ei sada), arkisin kello 21.00.</w:t>
      </w:r>
    </w:p>
    <w:p>
      <w:r>
        <w:rPr>
          <w:b/>
          <w:u w:val="single"/>
        </w:rPr>
        <w:t xml:space="preserve">742255</w:t>
      </w:r>
    </w:p>
    <w:p>
      <w:r>
        <w:t xml:space="preserve">Ja mikä näitä vanhempia amerikkalaisia demokraatteja oikein vaivaa. Ne kaikki näyttävät siltä kuin ne olisi laitettu lavalle suoraan kuivausrummusta. https://t.co/FmREMurNmJ.</w:t>
      </w:r>
    </w:p>
    <w:p>
      <w:r>
        <w:rPr>
          <w:b/>
          <w:u w:val="single"/>
        </w:rPr>
        <w:t xml:space="preserve">742256</w:t>
      </w:r>
    </w:p>
    <w:p>
      <w:r>
        <w:t xml:space="preserve">Ja tänään illalla herkkua klo 23.00 NBA:ssa, Denver: LA Clippers SK:ssa, olkaa seurassani #nuggets #laclippers 💪</w:t>
      </w:r>
    </w:p>
    <w:p>
      <w:r>
        <w:rPr>
          <w:b/>
          <w:u w:val="single"/>
        </w:rPr>
        <w:t xml:space="preserve">742257</w:t>
      </w:r>
    </w:p>
    <w:p>
      <w:r>
        <w:t xml:space="preserve">Loukkaantuneiden joukossa on useita lapsia, joista kaksi on keinotekoisessa koomassa vakavien päävammojen vuoksi https://t.co/PBZr7nHKol</w:t>
      </w:r>
    </w:p>
    <w:p>
      <w:r>
        <w:rPr>
          <w:b/>
          <w:u w:val="single"/>
        </w:rPr>
        <w:t xml:space="preserve">742258</w:t>
      </w:r>
    </w:p>
    <w:p>
      <w:r>
        <w:t xml:space="preserve">Ursuliinit ovat tajunneet, että fransiskaanit ovat tulleet hulluiksi, ja kiusaavat nyt koripalloilijoita. 🙄 #packe</w:t>
      </w:r>
    </w:p>
    <w:p>
      <w:r>
        <w:rPr>
          <w:b/>
          <w:u w:val="single"/>
        </w:rPr>
        <w:t xml:space="preserve">742259</w:t>
      </w:r>
    </w:p>
    <w:p>
      <w:r>
        <w:t xml:space="preserve">vasemmisto kertoo meille, että maahanmuuttajat huolehtivat eläkkeistämme.</w:t>
        <w:br/>
        <w:t xml:space="preserve">https://t.co/O3AnqJoymu</w:t>
      </w:r>
    </w:p>
    <w:p>
      <w:r>
        <w:rPr>
          <w:b/>
          <w:u w:val="single"/>
        </w:rPr>
        <w:t xml:space="preserve">742260</w:t>
      </w:r>
    </w:p>
    <w:p>
      <w:r>
        <w:t xml:space="preserve">@lucijausaj Tämä on vähän sairasta...mutta jos se on totta, se kertoo paljon niistä, jotka pelkäävät tulla ulos....says on ihmisiä ilman selkärankaa...</w:t>
      </w:r>
    </w:p>
    <w:p>
      <w:r>
        <w:rPr>
          <w:b/>
          <w:u w:val="single"/>
        </w:rPr>
        <w:t xml:space="preserve">742261</w:t>
      </w:r>
    </w:p>
    <w:p>
      <w:r>
        <w:t xml:space="preserve">@ohboywhatashot @bmz9453 Vittu..Nyt kun Erjavec &amp; co vittuilevat meille baseballin kanssa, meillä ei ole mitään paikkaa, jonne muuttaa, kun kriisi iskee...</w:t>
      </w:r>
    </w:p>
    <w:p>
      <w:r>
        <w:rPr>
          <w:b/>
          <w:u w:val="single"/>
        </w:rPr>
        <w:t xml:space="preserve">742262</w:t>
      </w:r>
    </w:p>
    <w:p>
      <w:r>
        <w:t xml:space="preserve">Väittelijät ja professori Valerija Zorko lähettävät terveisiä joulua edeltävästä Zagrebista, jossa he osallistuvat suurimpaan... https://t.co/SDEHx8gct5...</w:t>
      </w:r>
    </w:p>
    <w:p>
      <w:r>
        <w:rPr>
          <w:b/>
          <w:u w:val="single"/>
        </w:rPr>
        <w:t xml:space="preserve">742263</w:t>
      </w:r>
    </w:p>
    <w:p>
      <w:r>
        <w:t xml:space="preserve">@AljosaNovakovic Aamiainen on myös väärennös ... mutta kuka laittaa leivän päälle ja menee syömättä sitä? 😉😁</w:t>
      </w:r>
    </w:p>
    <w:p>
      <w:r>
        <w:rPr>
          <w:b/>
          <w:u w:val="single"/>
        </w:rPr>
        <w:t xml:space="preserve">742264</w:t>
      </w:r>
    </w:p>
    <w:p>
      <w:r>
        <w:t xml:space="preserve">@ciro_ciril Kirkollisvero, ja he ovat taas "säästäväisiä", pedofiilien roskaväki, hauskaa, ei😋😎</w:t>
      </w:r>
    </w:p>
    <w:p>
      <w:r>
        <w:rPr>
          <w:b/>
          <w:u w:val="single"/>
        </w:rPr>
        <w:t xml:space="preserve">742265</w:t>
      </w:r>
    </w:p>
    <w:p>
      <w:r>
        <w:t xml:space="preserve">@lucijausaj Katalonia on myös espanjalaisten "valloittama", kuten Ljubljana ulkomaalaisten kanssa (ks. kaupunginvaltuusto).</w:t>
      </w:r>
    </w:p>
    <w:p>
      <w:r>
        <w:rPr>
          <w:b/>
          <w:u w:val="single"/>
        </w:rPr>
        <w:t xml:space="preserve">742266</w:t>
      </w:r>
    </w:p>
    <w:p>
      <w:r>
        <w:t xml:space="preserve">Kuusta voi nähdä, että kuvamateriaalilla yritettiin mustamaalata ex-presidenttiä #aferasnegec</w:t>
      </w:r>
    </w:p>
    <w:p>
      <w:r>
        <w:rPr>
          <w:b/>
          <w:u w:val="single"/>
        </w:rPr>
        <w:t xml:space="preserve">742267</w:t>
      </w:r>
    </w:p>
    <w:p>
      <w:r>
        <w:t xml:space="preserve">@Kersterin12 @leaathenatabako @pipermanaus Sitä hän muuten ruiskutti hänelle seksin aikana.</w:t>
      </w:r>
    </w:p>
    <w:p>
      <w:r>
        <w:rPr>
          <w:b/>
          <w:u w:val="single"/>
        </w:rPr>
        <w:t xml:space="preserve">742268</w:t>
      </w:r>
    </w:p>
    <w:p>
      <w:r>
        <w:t xml:space="preserve">Vidmar on edelleen sillä tuulella, että latvialainen mies vie tytön takaisin hotellihuoneeseensa. #mojtim</w:t>
      </w:r>
    </w:p>
    <w:p>
      <w:r>
        <w:rPr>
          <w:b/>
          <w:u w:val="single"/>
        </w:rPr>
        <w:t xml:space="preserve">742269</w:t>
      </w:r>
    </w:p>
    <w:p>
      <w:r>
        <w:t xml:space="preserve">Serie A:n politiikka! Kerran petturi, aina petturi (m/f). https://t.co/LG2qEKa0u1.</w:t>
      </w:r>
    </w:p>
    <w:p>
      <w:r>
        <w:rPr>
          <w:b/>
          <w:u w:val="single"/>
        </w:rPr>
        <w:t xml:space="preserve">742270</w:t>
      </w:r>
    </w:p>
    <w:p>
      <w:r>
        <w:t xml:space="preserve">@rokomavh @zaslovenijo2 Vain ne, joilla on aivopesty, häiriintynyt mieli. Sunnuntaina nähdään, kuinka monta niitä on.</w:t>
      </w:r>
    </w:p>
    <w:p>
      <w:r>
        <w:rPr>
          <w:b/>
          <w:u w:val="single"/>
        </w:rPr>
        <w:t xml:space="preserve">742271</w:t>
      </w:r>
    </w:p>
    <w:p>
      <w:r>
        <w:t xml:space="preserve">@stanka_d @Tevilevi Nyt hän pukee lampaansa keltaisiin liiveihin ja ne leukailevat moskeijan ulkopuolella.</w:t>
      </w:r>
    </w:p>
    <w:p>
      <w:r>
        <w:rPr>
          <w:b/>
          <w:u w:val="single"/>
        </w:rPr>
        <w:t xml:space="preserve">742272</w:t>
      </w:r>
    </w:p>
    <w:p>
      <w:r>
        <w:t xml:space="preserve">Ei, kiitos. Mikä futuristinen hotelli, puhtaudestaan huolimatta se näyttää futuristiselta JNA:n kasarmilta. #fujtourism 😖 https://t.co/lDF7rJMlmJ https://t.co/lDF7rJMlmJ</w:t>
      </w:r>
    </w:p>
    <w:p>
      <w:r>
        <w:rPr>
          <w:b/>
          <w:u w:val="single"/>
        </w:rPr>
        <w:t xml:space="preserve">742273</w:t>
      </w:r>
    </w:p>
    <w:p>
      <w:r>
        <w:t xml:space="preserve">@JernejPikalo Tietenkin 👍</w:t>
        <w:br/>
        <w:t xml:space="preserve">Mutta historiaa väärennetään ja totuus vaietaan.</w:t>
        <w:br/>
        <w:t xml:space="preserve"> Tämä on sitten punainen kirja?</w:t>
        <w:br/>
        <w:t xml:space="preserve"> Tietenkincommunismpress</w:t>
      </w:r>
    </w:p>
    <w:p>
      <w:r>
        <w:rPr>
          <w:b/>
          <w:u w:val="single"/>
        </w:rPr>
        <w:t xml:space="preserve">742274</w:t>
      </w:r>
    </w:p>
    <w:p>
      <w:r>
        <w:t xml:space="preserve">@karfjolca @Turinek Tito ei ollut konenäppäilijä, hän oli "väärennös", itse asiassa Stalinin oppilas.</w:t>
      </w:r>
    </w:p>
    <w:p>
      <w:r>
        <w:rPr>
          <w:b/>
          <w:u w:val="single"/>
        </w:rPr>
        <w:t xml:space="preserve">742275</w:t>
      </w:r>
    </w:p>
    <w:p>
      <w:r>
        <w:t xml:space="preserve">@VaneGosnik Se on kuin jos me riitelisimme siitä, syömmekö kanaa vai kalkkunapihvejä, he vain menisivät ihmisten perään (kannibaalit).</w:t>
      </w:r>
    </w:p>
    <w:p>
      <w:r>
        <w:rPr>
          <w:b/>
          <w:u w:val="single"/>
        </w:rPr>
        <w:t xml:space="preserve">742276</w:t>
      </w:r>
    </w:p>
    <w:p>
      <w:r>
        <w:t xml:space="preserve">Tässä sitä mennään, toinen viikko mennyt, jo kaatuu puhelin @leaathenatatabako.</w:t>
        <w:br/>
        <w:t xml:space="preserve"> Miten minun pitäisi jättää väliin noin 15 aamun jorisevaa twiittiä?</w:t>
      </w:r>
    </w:p>
    <w:p>
      <w:r>
        <w:rPr>
          <w:b/>
          <w:u w:val="single"/>
        </w:rPr>
        <w:t xml:space="preserve">742277</w:t>
      </w:r>
    </w:p>
    <w:p>
      <w:r>
        <w:t xml:space="preserve">Uudet pakolaisbussit saapuvat Rigonce MP:hen. Poliisit ovat erityisen huolissaan lapsista http://t.co/OotFQvZFYy</w:t>
      </w:r>
    </w:p>
    <w:p>
      <w:r>
        <w:rPr>
          <w:b/>
          <w:u w:val="single"/>
        </w:rPr>
        <w:t xml:space="preserve">742278</w:t>
      </w:r>
    </w:p>
    <w:p>
      <w:r>
        <w:t xml:space="preserve">@lbna69 Kansakuntamme ei tule koskaan liittoutumaan siptarien kanssa. Siksi meidän on varmistettava, ettei Marko jää paitsi "Kosovon kentältä".</w:t>
      </w:r>
    </w:p>
    <w:p>
      <w:r>
        <w:rPr>
          <w:b/>
          <w:u w:val="single"/>
        </w:rPr>
        <w:t xml:space="preserve">742279</w:t>
      </w:r>
    </w:p>
    <w:p>
      <w:r>
        <w:t xml:space="preserve">Borat väistää Slakea sanomalla, ettei hän aio ottaa kantaa vasemmistopoliitikkojen holhoukseen, aivan kuten hän ei aikoinaan uskaltanut kutsua heitä "sediksi".</w:t>
        <w:br/>
        <w:t xml:space="preserve"> Paskat!</w:t>
        <w:br/>
        <w:t xml:space="preserve"> 😠</w:t>
      </w:r>
    </w:p>
    <w:p>
      <w:r>
        <w:rPr>
          <w:b/>
          <w:u w:val="single"/>
        </w:rPr>
        <w:t xml:space="preserve">742280</w:t>
      </w:r>
    </w:p>
    <w:p>
      <w:r>
        <w:t xml:space="preserve">Hei T-2! Teette itsellenne häpeää tällä niin sanotulla 3G-verkkovierailulla, ja on parasta lakkauttaa se.</w:t>
      </w:r>
    </w:p>
    <w:p>
      <w:r>
        <w:rPr>
          <w:b/>
          <w:u w:val="single"/>
        </w:rPr>
        <w:t xml:space="preserve">742281</w:t>
      </w:r>
    </w:p>
    <w:p>
      <w:r>
        <w:t xml:space="preserve">Euroopan parlamentin jäsenet hyväksyvät suurimman osan #UFTA #PTA #UFTA https://t.co/BM2riUeXGR</w:t>
      </w:r>
    </w:p>
    <w:p>
      <w:r>
        <w:rPr>
          <w:b/>
          <w:u w:val="single"/>
        </w:rPr>
        <w:t xml:space="preserve">742282</w:t>
      </w:r>
    </w:p>
    <w:p>
      <w:r>
        <w:t xml:space="preserve">@MiroCerar @StrankaSMC @SMCyoung @krogsenior Mikä fasistinen mentaliteetti.</w:t>
      </w:r>
    </w:p>
    <w:p>
      <w:r>
        <w:rPr>
          <w:b/>
          <w:u w:val="single"/>
        </w:rPr>
        <w:t xml:space="preserve">742283</w:t>
      </w:r>
    </w:p>
    <w:p>
      <w:r>
        <w:t xml:space="preserve">@publictransport @PrahNeza Noin 70, mutta vanhemmat sarjat poistetaan käytöstä.</w:t>
      </w:r>
    </w:p>
    <w:p>
      <w:r>
        <w:rPr>
          <w:b/>
          <w:u w:val="single"/>
        </w:rPr>
        <w:t xml:space="preserve">742284</w:t>
      </w:r>
    </w:p>
    <w:p>
      <w:r>
        <w:t xml:space="preserve">@JanezPogorelec @pipermanaus Liekehtiville homofoobikoille, se on vain ihmisoikeus, jos tulet ulos kryptasta, kun joku latentti pastori pitää messua!</w:t>
      </w:r>
    </w:p>
    <w:p>
      <w:r>
        <w:rPr>
          <w:b/>
          <w:u w:val="single"/>
        </w:rPr>
        <w:t xml:space="preserve">742285</w:t>
      </w:r>
    </w:p>
    <w:p>
      <w:r>
        <w:t xml:space="preserve">Mitä Krkovič halusi sanoa opiskelijoille!?</w:t>
        <w:br/>
        <w:t xml:space="preserve"> Kuinka he täyttivät taskunsa kätkemällä aseita!?</w:t>
      </w:r>
    </w:p>
    <w:p>
      <w:r>
        <w:rPr>
          <w:b/>
          <w:u w:val="single"/>
        </w:rPr>
        <w:t xml:space="preserve">742286</w:t>
      </w:r>
    </w:p>
    <w:p>
      <w:r>
        <w:t xml:space="preserve">@RKCPL:n käsipalloilijat taistelussa kolmannesta sijasta @SEHALeague. https://t.co/tJ6AucEmS1</w:t>
      </w:r>
    </w:p>
    <w:p>
      <w:r>
        <w:rPr>
          <w:b/>
          <w:u w:val="single"/>
        </w:rPr>
        <w:t xml:space="preserve">742287</w:t>
      </w:r>
    </w:p>
    <w:p>
      <w:r>
        <w:t xml:space="preserve">@ciro_ciril Oikeistolaiset on ohjelmoitu laskemaan historiaa vuodesta 45 lähtien. Oliko maailma ennen sitä satu?</w:t>
      </w:r>
    </w:p>
    <w:p>
      <w:r>
        <w:rPr>
          <w:b/>
          <w:u w:val="single"/>
        </w:rPr>
        <w:t xml:space="preserve">742288</w:t>
      </w:r>
    </w:p>
    <w:p>
      <w:r>
        <w:t xml:space="preserve">KUVAT: Odranci murskasi juuri Radgonan pudotuspeleissä - https://t.co/H7JwaUC0rV https://t.co/PRDgXt9Byo https://t.co/PRDgXt9Byo</w:t>
      </w:r>
    </w:p>
    <w:p>
      <w:r>
        <w:rPr>
          <w:b/>
          <w:u w:val="single"/>
        </w:rPr>
        <w:t xml:space="preserve">742289</w:t>
      </w:r>
    </w:p>
    <w:p>
      <w:r>
        <w:t xml:space="preserve">Ennen kuin menen nukkumaan, haluan suositella elokuvaa Zardoz. Miksi? Koska. Hyvää yötä!</w:t>
      </w:r>
    </w:p>
    <w:p>
      <w:r>
        <w:rPr>
          <w:b/>
          <w:u w:val="single"/>
        </w:rPr>
        <w:t xml:space="preserve">742290</w:t>
      </w:r>
    </w:p>
    <w:p>
      <w:r>
        <w:t xml:space="preserve">@strankaSD Kun annat takaisin kaiken, mitä varastit vuodesta '45 tähän päivään asti, voit puhua, mutta et ennen sitä.</w:t>
      </w:r>
    </w:p>
    <w:p>
      <w:r>
        <w:rPr>
          <w:b/>
          <w:u w:val="single"/>
        </w:rPr>
        <w:t xml:space="preserve">742291</w:t>
      </w:r>
    </w:p>
    <w:p>
      <w:r>
        <w:t xml:space="preserve">@SikkPuppi @KatarinaDbr @MladenPrajdic Selitä tämä sinulle pesulassa Suosikki!</w:t>
      </w:r>
    </w:p>
    <w:p>
      <w:r>
        <w:rPr>
          <w:b/>
          <w:u w:val="single"/>
        </w:rPr>
        <w:t xml:space="preserve">742292</w:t>
      </w:r>
    </w:p>
    <w:p>
      <w:r>
        <w:t xml:space="preserve">@Libertarec Tai rakentaa sen itse. Jos se on laillisesti sallittua...</w:t>
        <w:br/>
        <w:br/>
        <w:t xml:space="preserve"> Paperit ovat kalliimpia kuin kaikki materiaalit seinien perustuksista ja katosta.</w:t>
      </w:r>
    </w:p>
    <w:p>
      <w:r>
        <w:rPr>
          <w:b/>
          <w:u w:val="single"/>
        </w:rPr>
        <w:t xml:space="preserve">742293</w:t>
      </w:r>
    </w:p>
    <w:p>
      <w:r>
        <w:t xml:space="preserve">Maestral paluu uskollinen @nkolimpija jalkapallotyöntekijä. Hyvin tehty, Doc Safet. https://t.co/PzMmGgUo6E</w:t>
      </w:r>
    </w:p>
    <w:p>
      <w:r>
        <w:rPr>
          <w:b/>
          <w:u w:val="single"/>
        </w:rPr>
        <w:t xml:space="preserve">742294</w:t>
      </w:r>
    </w:p>
    <w:p>
      <w:r>
        <w:t xml:space="preserve">@arnoyy4u @meteoriterain @p_palsonia Ai niin, ruokasoodasta, jota lihakauppiaat lisäävät lihaan saadakseen sen juomaan enemmän vettä.</w:t>
      </w:r>
    </w:p>
    <w:p>
      <w:r>
        <w:rPr>
          <w:b/>
          <w:u w:val="single"/>
        </w:rPr>
        <w:t xml:space="preserve">742295</w:t>
      </w:r>
    </w:p>
    <w:p>
      <w:r>
        <w:t xml:space="preserve">@TelekomSlo mitä Kriza-kaapillesi on tapahtunut viime aikoina? Olet katastrofi, vain jossain bangladeshilaisessa kylässä on huonommat yhteydet!</w:t>
      </w:r>
    </w:p>
    <w:p>
      <w:r>
        <w:rPr>
          <w:b/>
          <w:u w:val="single"/>
        </w:rPr>
        <w:t xml:space="preserve">742296</w:t>
      </w:r>
    </w:p>
    <w:p>
      <w:r>
        <w:t xml:space="preserve">@MStrovs @realDonaldTrump ha, ha, ha, ha, ha , kommunisteista on tullut hartaita Jehovan todistajia.</w:t>
        <w:br/>
        <w:t xml:space="preserve"> Ja feministit, koska he tekivät Kristuksesta Gretan, -</w:t>
      </w:r>
    </w:p>
    <w:p>
      <w:r>
        <w:rPr>
          <w:b/>
          <w:u w:val="single"/>
        </w:rPr>
        <w:t xml:space="preserve">742297</w:t>
      </w:r>
    </w:p>
    <w:p>
      <w:r>
        <w:t xml:space="preserve">Eikä vain pörröisen näköinen kapellimestari Srečko ole onnellinen... Jos tämä ei ole 5 000 dollarin arvoista kuukaudessa, en tiedä mikä on... https://t.co/1SA2JHlhMs.</w:t>
      </w:r>
    </w:p>
    <w:p>
      <w:r>
        <w:rPr>
          <w:b/>
          <w:u w:val="single"/>
        </w:rPr>
        <w:t xml:space="preserve">742298</w:t>
      </w:r>
    </w:p>
    <w:p>
      <w:r>
        <w:t xml:space="preserve">@ZigaTurk Sitten on turha mennä armeijaan, sulje päämaja.</w:t>
      </w:r>
    </w:p>
    <w:p>
      <w:r>
        <w:rPr>
          <w:b/>
          <w:u w:val="single"/>
        </w:rPr>
        <w:t xml:space="preserve">742299</w:t>
      </w:r>
    </w:p>
    <w:p>
      <w:r>
        <w:t xml:space="preserve">Muslimimaahanmuuttaja puukottaa naista 14 kertaa, mutta Yhdysvaltain media jättää tapauksen huomiotta https://t.co/zbDtGX07iv</w:t>
      </w:r>
    </w:p>
    <w:p>
      <w:r>
        <w:rPr>
          <w:b/>
          <w:u w:val="single"/>
        </w:rPr>
        <w:t xml:space="preserve">742300</w:t>
      </w:r>
    </w:p>
    <w:p>
      <w:r>
        <w:t xml:space="preserve">Jos kasassa on useita gynekologisia klinikoita ja hoitaja kysyy sinulta, oletko kähmivä potilas, se on melkein sama kuin kysyisi oikeudessa, kuka asianajajasi on.</w:t>
      </w:r>
    </w:p>
    <w:p>
      <w:r>
        <w:rPr>
          <w:b/>
          <w:u w:val="single"/>
        </w:rPr>
        <w:t xml:space="preserve">742301</w:t>
      </w:r>
    </w:p>
    <w:p>
      <w:r>
        <w:t xml:space="preserve">Hei, #LPP, yritättekö sattumalta puhaltaa ihmisiä pois busseistanne ilmastoinnin avulla? #lppklimazapingvine</w:t>
      </w:r>
    </w:p>
    <w:p>
      <w:r>
        <w:rPr>
          <w:b/>
          <w:u w:val="single"/>
        </w:rPr>
        <w:t xml:space="preserve">742302</w:t>
      </w:r>
    </w:p>
    <w:p>
      <w:r>
        <w:t xml:space="preserve">@LukaMarcetic jos se jyrisee, ei ole iso juttu ... mutta jos salama iskee, no .... Ah, se ei ole junassa.</w:t>
      </w:r>
    </w:p>
    <w:p>
      <w:r>
        <w:rPr>
          <w:b/>
          <w:u w:val="single"/>
        </w:rPr>
        <w:t xml:space="preserve">742303</w:t>
      </w:r>
    </w:p>
    <w:p>
      <w:r>
        <w:t xml:space="preserve">@karfjolca @1nekorektna Mitä sitten, jos minut on estetty FB:ssä. Mutta kirjoitan jo tekstiä Cerarin erosta.</w:t>
      </w:r>
    </w:p>
    <w:p>
      <w:r>
        <w:rPr>
          <w:b/>
          <w:u w:val="single"/>
        </w:rPr>
        <w:t xml:space="preserve">742304</w:t>
      </w:r>
    </w:p>
    <w:p>
      <w:r>
        <w:t xml:space="preserve">Viikonloppuna menimme Marpromin bussilla Pohorjen huipulle ja sitten taas alas. Rušista ja Hočista. https://t.co/ECa01Lm6AG</w:t>
      </w:r>
    </w:p>
    <w:p>
      <w:r>
        <w:rPr>
          <w:b/>
          <w:u w:val="single"/>
        </w:rPr>
        <w:t xml:space="preserve">742305</w:t>
      </w:r>
    </w:p>
    <w:p>
      <w:r>
        <w:t xml:space="preserve">Pyhä Nikolaus on ilmeisesti huijannut minua, ja parkkeli pelkää minua, joten ei se mitään, menen ostamaan itselleni jotain.</w:t>
      </w:r>
    </w:p>
    <w:p>
      <w:r>
        <w:rPr>
          <w:b/>
          <w:u w:val="single"/>
        </w:rPr>
        <w:t xml:space="preserve">742306</w:t>
      </w:r>
    </w:p>
    <w:p>
      <w:r>
        <w:t xml:space="preserve">#Polzela hakee äänenvahvistusta https://t.co/BnFdEeDAio #Hopsi #Polzela #LigaNovaKBM https://t.co/dr0ydcKupf</w:t>
      </w:r>
    </w:p>
    <w:p>
      <w:r>
        <w:rPr>
          <w:b/>
          <w:u w:val="single"/>
        </w:rPr>
        <w:t xml:space="preserve">742307</w:t>
      </w:r>
    </w:p>
    <w:p>
      <w:r>
        <w:t xml:space="preserve">@gustlovina @petrasovdat Hyvät eivät kehuskele.</w:t>
        <w:br/>
        <w:t xml:space="preserve"> Hyvät toimivat.</w:t>
        <w:br/>
        <w:t xml:space="preserve"> Jopa niille, jotka eivät käy töissä.</w:t>
      </w:r>
    </w:p>
    <w:p>
      <w:r>
        <w:rPr>
          <w:b/>
          <w:u w:val="single"/>
        </w:rPr>
        <w:t xml:space="preserve">742308</w:t>
      </w:r>
    </w:p>
    <w:p>
      <w:r>
        <w:t xml:space="preserve">Sisäministeri vastaan oikeusministeri. Ja päinvastoin. https://t.co/0jLe8iJF2k #Mladina40</w:t>
      </w:r>
    </w:p>
    <w:p>
      <w:r>
        <w:rPr>
          <w:b/>
          <w:u w:val="single"/>
        </w:rPr>
        <w:t xml:space="preserve">742309</w:t>
      </w:r>
    </w:p>
    <w:p>
      <w:r>
        <w:t xml:space="preserve">Olemme todistamassa sitä selittämätöntä paradoksia, että äärimmäinen rappion vastainen islam ja äärimmäinen lännen dekadentti osa sympatisoivat toisiaan.</w:t>
      </w:r>
    </w:p>
    <w:p>
      <w:r>
        <w:rPr>
          <w:b/>
          <w:u w:val="single"/>
        </w:rPr>
        <w:t xml:space="preserve">742310</w:t>
      </w:r>
    </w:p>
    <w:p>
      <w:r>
        <w:t xml:space="preserve">@AurelioJuri Vasemmistolaiset, lakatkaa leikkimästä "varastakaa maa", koska ette voi tehdä sitäkään.</w:t>
      </w:r>
    </w:p>
    <w:p>
      <w:r>
        <w:rPr>
          <w:b/>
          <w:u w:val="single"/>
        </w:rPr>
        <w:t xml:space="preserve">742311</w:t>
      </w:r>
    </w:p>
    <w:p>
      <w:r>
        <w:t xml:space="preserve">@dusankocevar1 Hanki rokotus, jos et halua joutua punkin "rokottamaksi" metsässä ollessasi 😏</w:t>
      </w:r>
    </w:p>
    <w:p>
      <w:r>
        <w:rPr>
          <w:b/>
          <w:u w:val="single"/>
        </w:rPr>
        <w:t xml:space="preserve">742312</w:t>
      </w:r>
    </w:p>
    <w:p>
      <w:r>
        <w:t xml:space="preserve">Amerikkalaiset olivat juuri saamassa sieniä. Trumpin tai Hillaryn kanssa. Kapinoi hymniä ja typeryyttä vastaan rasismilla, jota tämä ei ole. Se ei voi päättyä hyvin.</w:t>
      </w:r>
    </w:p>
    <w:p>
      <w:r>
        <w:rPr>
          <w:b/>
          <w:u w:val="single"/>
        </w:rPr>
        <w:t xml:space="preserve">742313</w:t>
      </w:r>
    </w:p>
    <w:p>
      <w:r>
        <w:t xml:space="preserve">Štefan Hadalin äärimmäisissä olosuhteissa kivenheiton päässä ennätyksestä. Onnittelut 💪🇸🇮🎿https://t.co/P9MKguhlGu</w:t>
      </w:r>
    </w:p>
    <w:p>
      <w:r>
        <w:rPr>
          <w:b/>
          <w:u w:val="single"/>
        </w:rPr>
        <w:t xml:space="preserve">742314</w:t>
      </w:r>
    </w:p>
    <w:p>
      <w:r>
        <w:t xml:space="preserve">@Pertinacal @sarecmarjan Silloin on todellakin parempi olla harrastamatta, jos curling on jo nyt adrenaliinilajisi :D</w:t>
      </w:r>
    </w:p>
    <w:p>
      <w:r>
        <w:rPr>
          <w:b/>
          <w:u w:val="single"/>
        </w:rPr>
        <w:t xml:space="preserve">742315</w:t>
      </w:r>
    </w:p>
    <w:p>
      <w:r>
        <w:t xml:space="preserve">sosialismi inhimillisillä kasvoilla. kasvot helvetin kuilussa https://t.co/RQnuQalzaz</w:t>
      </w:r>
    </w:p>
    <w:p>
      <w:r>
        <w:rPr>
          <w:b/>
          <w:u w:val="single"/>
        </w:rPr>
        <w:t xml:space="preserve">742316</w:t>
      </w:r>
    </w:p>
    <w:p>
      <w:r>
        <w:t xml:space="preserve">@PreglArjan @jkmcnk @PrahNeza Eläkkeelle jääneet styrialaiset ovat selvästi cajtngan kohdemarkkinat.</w:t>
      </w:r>
    </w:p>
    <w:p>
      <w:r>
        <w:rPr>
          <w:b/>
          <w:u w:val="single"/>
        </w:rPr>
        <w:t xml:space="preserve">742317</w:t>
      </w:r>
    </w:p>
    <w:p>
      <w:r>
        <w:t xml:space="preserve">@PKocbek Dabadabajjizas... puhumattakaan historiallisten asiakirjojen kieltäjistä!!!!!</w:t>
      </w:r>
    </w:p>
    <w:p>
      <w:r>
        <w:rPr>
          <w:b/>
          <w:u w:val="single"/>
        </w:rPr>
        <w:t xml:space="preserve">742318</w:t>
      </w:r>
    </w:p>
    <w:p>
      <w:r>
        <w:t xml:space="preserve">@petrasovdat @NovicaMihajlo Eilen kansallinen turvallisuusneuvostomme kokoontuu, tänään Julian Assange pidätetään. Kaikki on mahdollista, jos haluat sitä!</w:t>
      </w:r>
    </w:p>
    <w:p>
      <w:r>
        <w:rPr>
          <w:b/>
          <w:u w:val="single"/>
        </w:rPr>
        <w:t xml:space="preserve">742319</w:t>
      </w:r>
    </w:p>
    <w:p>
      <w:r>
        <w:t xml:space="preserve">@suzana_suzy17 @zvabster Miten niin hän on puolet miehestä😂😂😂😂 niin vain nainen voi sanoa</w:t>
      </w:r>
    </w:p>
    <w:p>
      <w:r>
        <w:rPr>
          <w:b/>
          <w:u w:val="single"/>
        </w:rPr>
        <w:t xml:space="preserve">742320</w:t>
      </w:r>
    </w:p>
    <w:p>
      <w:r>
        <w:t xml:space="preserve">@Demokracija1 @Metod_Berlec Onnittelut viehättävimmälle slovenialaiselle urheilijalle ja hänen valitsemalleen!!!</w:t>
      </w:r>
    </w:p>
    <w:p>
      <w:r>
        <w:rPr>
          <w:b/>
          <w:u w:val="single"/>
        </w:rPr>
        <w:t xml:space="preserve">742321</w:t>
      </w:r>
    </w:p>
    <w:p>
      <w:r>
        <w:t xml:space="preserve">@andrejkaroli Ja Romantikassa on aika ajoin Punajuurta. Tut hieno maku. #juurikas</w:t>
      </w:r>
    </w:p>
    <w:p>
      <w:r>
        <w:rPr>
          <w:b/>
          <w:u w:val="single"/>
        </w:rPr>
        <w:t xml:space="preserve">742322</w:t>
      </w:r>
    </w:p>
    <w:p>
      <w:r>
        <w:t xml:space="preserve">Syöpää aiheuttavaa glyfosaattia käytetään vielä ainakin viisi vuotta! https://t.co/R8SUI82ytH</w:t>
      </w:r>
    </w:p>
    <w:p>
      <w:r>
        <w:rPr>
          <w:b/>
          <w:u w:val="single"/>
        </w:rPr>
        <w:t xml:space="preserve">742323</w:t>
      </w:r>
    </w:p>
    <w:p>
      <w:r>
        <w:t xml:space="preserve">@strankalevica Ai niin, hankkia uusia loisia työntekijöiden edustajilta ja paikallisyhteisöltä.</w:t>
        <w:br/>
        <w:t xml:space="preserve"> Yritysten olisi oltava mahdollisimman paljon valtion omistuksessa.</w:t>
      </w:r>
    </w:p>
    <w:p>
      <w:r>
        <w:rPr>
          <w:b/>
          <w:u w:val="single"/>
        </w:rPr>
        <w:t xml:space="preserve">742324</w:t>
      </w:r>
    </w:p>
    <w:p>
      <w:r>
        <w:t xml:space="preserve">Kun menet sunnuntaina #Einsiedelnin messuun ja tuleva Ch:n suurlähettiläs pilaa päiväsi, toivon, että saan ruokahaluni takaisin lounasaikaan mennessä.</w:t>
      </w:r>
    </w:p>
    <w:p>
      <w:r>
        <w:rPr>
          <w:b/>
          <w:u w:val="single"/>
        </w:rPr>
        <w:t xml:space="preserve">742325</w:t>
      </w:r>
    </w:p>
    <w:p>
      <w:r>
        <w:t xml:space="preserve">Kushtrin Nora24tv:n mikrofonin edessä #invaluable. Itse asiassa hän on ainoa sds:stä, joka antoi hallitukselle vähintään 100 päivää :-)</w:t>
      </w:r>
    </w:p>
    <w:p>
      <w:r>
        <w:rPr>
          <w:b/>
          <w:u w:val="single"/>
        </w:rPr>
        <w:t xml:space="preserve">742326</w:t>
      </w:r>
    </w:p>
    <w:p>
      <w:r>
        <w:t xml:space="preserve">Ahmad sijoitetaan psykiatriseen sairaalaan.Punaiset chumbialaiset sallivat jälleen kerran psykiatrian väärinkäytön.</w:t>
      </w:r>
    </w:p>
    <w:p>
      <w:r>
        <w:rPr>
          <w:b/>
          <w:u w:val="single"/>
        </w:rPr>
        <w:t xml:space="preserve">742327</w:t>
      </w:r>
    </w:p>
    <w:p>
      <w:r>
        <w:t xml:space="preserve">Ljubljanan yllä rysähti kuin ei ole pitkään aikaan rysähtänyt! Se satoi kuin tihkusade.Jäämiehet toiminnassa!⚡☔💧☁</w:t>
      </w:r>
    </w:p>
    <w:p>
      <w:r>
        <w:rPr>
          <w:b/>
          <w:u w:val="single"/>
        </w:rPr>
        <w:t xml:space="preserve">742328</w:t>
      </w:r>
    </w:p>
    <w:p>
      <w:r>
        <w:t xml:space="preserve">"@JJansaSDS: Kranjissa suunnitellaan maahanmuuttajien sijoittamista opiskelija-asuntolaan opiskelijoiden rinnalle. Onko @governmentRS tullut täysin hulluksi?"</w:t>
      </w:r>
    </w:p>
    <w:p>
      <w:r>
        <w:rPr>
          <w:b/>
          <w:u w:val="single"/>
        </w:rPr>
        <w:t xml:space="preserve">742329</w:t>
      </w:r>
    </w:p>
    <w:p>
      <w:r>
        <w:t xml:space="preserve">@primozlampic2 @Milan1951 @Branko02424930 @Medeja_7 Ja kutit karkottivat hänet, koska he eivät pidä varkaista.</w:t>
      </w:r>
    </w:p>
    <w:p>
      <w:r>
        <w:rPr>
          <w:b/>
          <w:u w:val="single"/>
        </w:rPr>
        <w:t xml:space="preserve">742330</w:t>
      </w:r>
    </w:p>
    <w:p>
      <w:r>
        <w:t xml:space="preserve">Siellä tulee olemaan enemmän kuolleita saksalaisia kuin kaikissa partisaanifarkuissa, joten se näyttää kansanmurhalta. https://t.co/KX4CGI5RqL</w:t>
      </w:r>
    </w:p>
    <w:p>
      <w:r>
        <w:rPr>
          <w:b/>
          <w:u w:val="single"/>
        </w:rPr>
        <w:t xml:space="preserve">742331</w:t>
      </w:r>
    </w:p>
    <w:p>
      <w:r>
        <w:t xml:space="preserve">"Trump on hullu!" ..luuserit...jotka eivät ole pystyneet tuhoamaan häntä kahteen ja puoleen vuoteen....hahaha</w:t>
      </w:r>
    </w:p>
    <w:p>
      <w:r>
        <w:rPr>
          <w:b/>
          <w:u w:val="single"/>
        </w:rPr>
        <w:t xml:space="preserve">742332</w:t>
      </w:r>
    </w:p>
    <w:p>
      <w:r>
        <w:t xml:space="preserve">[TODAY]</w:t>
        <w:br/>
        <w:t xml:space="preserve">Yves Rossy eli siipien ja rakettipotkurin omaava rakettimies onnistui 26. syyskuuta 2008... https://t.co/Jrx0rDMZY3</w:t>
      </w:r>
    </w:p>
    <w:p>
      <w:r>
        <w:rPr>
          <w:b/>
          <w:u w:val="single"/>
        </w:rPr>
        <w:t xml:space="preserve">742333</w:t>
      </w:r>
    </w:p>
    <w:p>
      <w:r>
        <w:t xml:space="preserve">mitä tämä kulttuuri-euro nyt on???? katsot taas hampaiden välistä @vladaRS</w:t>
        <w:br/>
        <w:t xml:space="preserve">peukut pystyyn!!!!</w:t>
      </w:r>
    </w:p>
    <w:p>
      <w:r>
        <w:rPr>
          <w:b/>
          <w:u w:val="single"/>
        </w:rPr>
        <w:t xml:space="preserve">742334</w:t>
      </w:r>
    </w:p>
    <w:p>
      <w:r>
        <w:t xml:space="preserve">@praprotnix Mutta on myös totta, että autojen tarpeeton tilanne punaisissa valoissa pahentaa tilannetta jälleen.</w:t>
      </w:r>
    </w:p>
    <w:p>
      <w:r>
        <w:rPr>
          <w:b/>
          <w:u w:val="single"/>
        </w:rPr>
        <w:t xml:space="preserve">742335</w:t>
      </w:r>
    </w:p>
    <w:p>
      <w:r>
        <w:t xml:space="preserve">@BojanPozar @vladaRS Antiikin kreikkalaiset tiesivät, että todellinen demokratia johtaa väistämättä populismiin.</w:t>
      </w:r>
    </w:p>
    <w:p>
      <w:r>
        <w:rPr>
          <w:b/>
          <w:u w:val="single"/>
        </w:rPr>
        <w:t xml:space="preserve">742336</w:t>
      </w:r>
    </w:p>
    <w:p>
      <w:r>
        <w:t xml:space="preserve">@dragnslyr_ds Ljubljanassa tuohon aikaan fasismia kannattivat farssimaiset älymystöt ja denunikoijat!</w:t>
      </w:r>
    </w:p>
    <w:p>
      <w:r>
        <w:rPr>
          <w:b/>
          <w:u w:val="single"/>
        </w:rPr>
        <w:t xml:space="preserve">742337</w:t>
      </w:r>
    </w:p>
    <w:p>
      <w:r>
        <w:t xml:space="preserve">@VaneGosnik Magna maksoi ne 28 miljoonan euron tuella veronmaksajien taskusta!</w:t>
        <w:br/>
        <w:br/>
        <w:t xml:space="preserve"> 😣😡😤 https://t.co/uh7TOkCbff</w:t>
      </w:r>
    </w:p>
    <w:p>
      <w:r>
        <w:rPr>
          <w:b/>
          <w:u w:val="single"/>
        </w:rPr>
        <w:t xml:space="preserve">742338</w:t>
      </w:r>
    </w:p>
    <w:p>
      <w:r>
        <w:t xml:space="preserve">@Mauhlerca Ballerinat sopivat niille tytöille, joilla on todella pienet ja kapeat jalat. Kaikki muut näyttävät minusta siltä, että he kävelevät räpylöissä.</w:t>
      </w:r>
    </w:p>
    <w:p>
      <w:r>
        <w:rPr>
          <w:b/>
          <w:u w:val="single"/>
        </w:rPr>
        <w:t xml:space="preserve">742339</w:t>
      </w:r>
    </w:p>
    <w:p>
      <w:r>
        <w:t xml:space="preserve">@Bond00775328617 Vodeb on OK desc, se on vain, että ympäristö sulki sen punaisen pesun aikana, ja sitten on hieman vaikeampi saada mielesi keskelle.</w:t>
      </w:r>
    </w:p>
    <w:p>
      <w:r>
        <w:rPr>
          <w:b/>
          <w:u w:val="single"/>
        </w:rPr>
        <w:t xml:space="preserve">742340</w:t>
      </w:r>
    </w:p>
    <w:p>
      <w:r>
        <w:t xml:space="preserve">Ja kuka väittää, etteivät faksimme opeta meille mitään?</w:t>
        <w:br/>
        <w:br/>
        <w:t xml:space="preserve"> Puheita 10:lle! https://t.co/obhTltkiDz</w:t>
      </w:r>
    </w:p>
    <w:p>
      <w:r>
        <w:rPr>
          <w:b/>
          <w:u w:val="single"/>
        </w:rPr>
        <w:t xml:space="preserve">742341</w:t>
      </w:r>
    </w:p>
    <w:p>
      <w:r>
        <w:t xml:space="preserve">@JJansaSDS: Poliisi, oikeuslaitos ja syyttäjäviranomaiset pistävät päänsä hiekkaan lonkkaleikkausasiassa. Veli tutkii veljeä. #vaalit2018</w:t>
      </w:r>
    </w:p>
    <w:p>
      <w:r>
        <w:rPr>
          <w:b/>
          <w:u w:val="single"/>
        </w:rPr>
        <w:t xml:space="preserve">742342</w:t>
      </w:r>
    </w:p>
    <w:p>
      <w:r>
        <w:t xml:space="preserve">Kun @rtvslo liehuttaa Serbian lippua ruudun poikki kansallispäivänä #butale</w:t>
      </w:r>
    </w:p>
    <w:p>
      <w:r>
        <w:rPr>
          <w:b/>
          <w:u w:val="single"/>
        </w:rPr>
        <w:t xml:space="preserve">742343</w:t>
      </w:r>
    </w:p>
    <w:p>
      <w:r>
        <w:t xml:space="preserve">@m_bostjan @Demokracija1 Vain demokratia on vielä vapaa Murgelin pelottelusta, kaikki muu on panettelua.</w:t>
      </w:r>
    </w:p>
    <w:p>
      <w:r>
        <w:rPr>
          <w:b/>
          <w:u w:val="single"/>
        </w:rPr>
        <w:t xml:space="preserve">742344</w:t>
      </w:r>
    </w:p>
    <w:p>
      <w:r>
        <w:t xml:space="preserve">@JozeBizjak @MSarlah Dražgožin taistelu on ensimmäinen kerta, kun gozarit eivät paenneet saksalaisia. He piileskelivät pelkurimaisesti paikallisten kanssa.</w:t>
      </w:r>
    </w:p>
    <w:p>
      <w:r>
        <w:rPr>
          <w:b/>
          <w:u w:val="single"/>
        </w:rPr>
        <w:t xml:space="preserve">742345</w:t>
      </w:r>
    </w:p>
    <w:p>
      <w:r>
        <w:t xml:space="preserve">@Istrianer ...mutta heillä ei todellakaan ole toista bauštele, kun nuo paskiaiset Bahrain.... sanovat heille, että sinulla ei ole aikaa...😜</w:t>
      </w:r>
    </w:p>
    <w:p>
      <w:r>
        <w:rPr>
          <w:b/>
          <w:u w:val="single"/>
        </w:rPr>
        <w:t xml:space="preserve">742346</w:t>
      </w:r>
    </w:p>
    <w:p>
      <w:r>
        <w:t xml:space="preserve">Opettele, miten kuivuutta sietäviä kasveja voi viljellä ja kasvattaa. https://t.co/k6tJQU661w https://t.co/k6tJQU661w</w:t>
      </w:r>
    </w:p>
    <w:p>
      <w:r>
        <w:rPr>
          <w:b/>
          <w:u w:val="single"/>
        </w:rPr>
        <w:t xml:space="preserve">742347</w:t>
      </w:r>
    </w:p>
    <w:p>
      <w:r>
        <w:t xml:space="preserve">@nad_bogom @surfon @strankalevica Seuraavassa lauseessa selitetään, mitä se lentää, kiinteistöjä.</w:t>
      </w:r>
    </w:p>
    <w:p>
      <w:r>
        <w:rPr>
          <w:b/>
          <w:u w:val="single"/>
        </w:rPr>
        <w:t xml:space="preserve">742348</w:t>
      </w:r>
    </w:p>
    <w:p>
      <w:r>
        <w:t xml:space="preserve">@AljosaDragas Nämä tuomarit ovat täysin puolueettomia! https://t.co/zMmnZgBCgf</w:t>
      </w:r>
    </w:p>
    <w:p>
      <w:r>
        <w:rPr>
          <w:b/>
          <w:u w:val="single"/>
        </w:rPr>
        <w:t xml:space="preserve">742349</w:t>
      </w:r>
    </w:p>
    <w:p>
      <w:r>
        <w:t xml:space="preserve">@RokAvbar Kiitos kohteliaisuudesta. Teemme parhaamme ollaksemme jatkossakin niiden arvoisia. #RadiHelp - 110 vuotta. #RumeniAngeli</w:t>
      </w:r>
    </w:p>
    <w:p>
      <w:r>
        <w:rPr>
          <w:b/>
          <w:u w:val="single"/>
        </w:rPr>
        <w:t xml:space="preserve">742350</w:t>
      </w:r>
    </w:p>
    <w:p>
      <w:r>
        <w:t xml:space="preserve">SDS:n naiset käyttävät myös uusia raiskauksenvastaisia housuja siirtolaisjoukkojen pelossa. #soldout https://t.co/FUDH93PGx8</w:t>
      </w:r>
    </w:p>
    <w:p>
      <w:r>
        <w:rPr>
          <w:b/>
          <w:u w:val="single"/>
        </w:rPr>
        <w:t xml:space="preserve">742351</w:t>
      </w:r>
    </w:p>
    <w:p>
      <w:r>
        <w:t xml:space="preserve">Osastolle lensi kanalintu. Minun oli saatava se kiinni ja annettava se potilaalle A.</w:t>
      </w:r>
    </w:p>
    <w:p>
      <w:r>
        <w:rPr>
          <w:b/>
          <w:u w:val="single"/>
        </w:rPr>
        <w:t xml:space="preserve">742352</w:t>
      </w:r>
    </w:p>
    <w:p>
      <w:r>
        <w:t xml:space="preserve">@RT_russian kranaatilla sen sijaan, että ISIS-terroristit olisivat ottaneet hänet elävänä kiinni. Hänen rohkeutensa on voittanut serbit, Vucic sanoi Lavroville. 2/2</w:t>
      </w:r>
    </w:p>
    <w:p>
      <w:r>
        <w:rPr>
          <w:b/>
          <w:u w:val="single"/>
        </w:rPr>
        <w:t xml:space="preserve">742353</w:t>
      </w:r>
    </w:p>
    <w:p>
      <w:r>
        <w:t xml:space="preserve">@embalaza @opica jep, pidän toisaalta oopperasta ja toisaalta Frankenstein-elokuvien sidekickistä.</w:t>
      </w:r>
    </w:p>
    <w:p>
      <w:r>
        <w:rPr>
          <w:b/>
          <w:u w:val="single"/>
        </w:rPr>
        <w:t xml:space="preserve">742354</w:t>
      </w:r>
    </w:p>
    <w:p>
      <w:r>
        <w:t xml:space="preserve">@SSvole Siitä minä puhun, olen sanonut sinulle 5 kertaa, että voit olla tämän turnauksen ensimmäinen voittaja, jolla on vessa.</w:t>
      </w:r>
    </w:p>
    <w:p>
      <w:r>
        <w:rPr>
          <w:b/>
          <w:u w:val="single"/>
        </w:rPr>
        <w:t xml:space="preserve">742355</w:t>
      </w:r>
    </w:p>
    <w:p>
      <w:r>
        <w:t xml:space="preserve">@BojanPozar @RibicTine VT on huono näyttelijä, ja hänelle löydettiin paikka Slovenian tasavallan parlamentissa levittää hölynpölyä, jota hän ei edes ymmärrä.</w:t>
      </w:r>
    </w:p>
    <w:p>
      <w:r>
        <w:rPr>
          <w:b/>
          <w:u w:val="single"/>
        </w:rPr>
        <w:t xml:space="preserve">742356</w:t>
      </w:r>
    </w:p>
    <w:p>
      <w:r>
        <w:t xml:space="preserve">@MartaPika1 @RibicTine @ZanMahnic Jos pääministeri ei pelkäisi heitä, hän olisi jo selvittänyt asian. Punainen tähti on kielletty Belgradissa.</w:t>
      </w:r>
    </w:p>
    <w:p>
      <w:r>
        <w:rPr>
          <w:b/>
          <w:u w:val="single"/>
        </w:rPr>
        <w:t xml:space="preserve">742357</w:t>
      </w:r>
    </w:p>
    <w:p>
      <w:r>
        <w:t xml:space="preserve">@rok__klajnsek Aivan oikein, tausta on aina sama, MURGL JUGOKOMUNISTI. #Murglstan https://t.co/c32SRCosuU</w:t>
      </w:r>
    </w:p>
    <w:p>
      <w:r>
        <w:rPr>
          <w:b/>
          <w:u w:val="single"/>
        </w:rPr>
        <w:t xml:space="preserve">742358</w:t>
      </w:r>
    </w:p>
    <w:p>
      <w:r>
        <w:t xml:space="preserve">@aana104 Koska ihmisillä ei ole munaa.</w:t>
        <w:br/>
        <w:br/>
        <w:t xml:space="preserve">Mutta se riippuu siitä, mitä haluat sanoa</w:t>
        <w:t xml:space="preserve"> Joskus et halua olla suora, jotta et loukkaa kyseistä henkilöä.</w:t>
      </w:r>
    </w:p>
    <w:p>
      <w:r>
        <w:rPr>
          <w:b/>
          <w:u w:val="single"/>
        </w:rPr>
        <w:t xml:space="preserve">742359</w:t>
      </w:r>
    </w:p>
    <w:p>
      <w:r>
        <w:t xml:space="preserve">Olisi liian banaalia sanoa, että he ovat lisäksi kaappipedofiileja. https://t.co/U07AjqjSfg.</w:t>
      </w:r>
    </w:p>
    <w:p>
      <w:r>
        <w:rPr>
          <w:b/>
          <w:u w:val="single"/>
        </w:rPr>
        <w:t xml:space="preserve">742360</w:t>
      </w:r>
    </w:p>
    <w:p>
      <w:r>
        <w:t xml:space="preserve">@hrastelj Voitko lainata minulle hämähäkin muutamaksi päiväksi? Odotan "hienoja" vierailuja, mutta ehkä olisi hyvä idea lähteä aikaisin...?</w:t>
      </w:r>
    </w:p>
    <w:p>
      <w:r>
        <w:rPr>
          <w:b/>
          <w:u w:val="single"/>
        </w:rPr>
        <w:t xml:space="preserve">742361</w:t>
      </w:r>
    </w:p>
    <w:p>
      <w:r>
        <w:t xml:space="preserve">@YanchMb @stanka_d @borisvasev Sanojen irrottaminen asiayhteydestä... miten domoljuPsko.</w:t>
      </w:r>
    </w:p>
    <w:p>
      <w:r>
        <w:rPr>
          <w:b/>
          <w:u w:val="single"/>
        </w:rPr>
        <w:t xml:space="preserve">742362</w:t>
      </w:r>
    </w:p>
    <w:p>
      <w:r>
        <w:t xml:space="preserve">@Marjanmark @Alex4aleksandra @vladaRS Liittyykö inflaatio mitenkään pyökkiviiluun?</w:t>
      </w:r>
    </w:p>
    <w:p>
      <w:r>
        <w:rPr>
          <w:b/>
          <w:u w:val="single"/>
        </w:rPr>
        <w:t xml:space="preserve">742363</w:t>
      </w:r>
    </w:p>
    <w:p>
      <w:r>
        <w:t xml:space="preserve">Meille on sanottu lastentarhasta asti, että Kariuksen on lähdettävä, mutta Jürgen pitää hänestä kiinni kuin Kloppista</w:t>
      </w:r>
    </w:p>
    <w:p>
      <w:r>
        <w:rPr>
          <w:b/>
          <w:u w:val="single"/>
        </w:rPr>
        <w:t xml:space="preserve">742364</w:t>
      </w:r>
    </w:p>
    <w:p>
      <w:r>
        <w:t xml:space="preserve">Voi niitä katkeria tyhjiä lupauksia. He satuttivat minua lapsena, ja he satuttavat minua yhä uudelleen. #people don't do it</w:t>
      </w:r>
    </w:p>
    <w:p>
      <w:r>
        <w:rPr>
          <w:b/>
          <w:u w:val="single"/>
        </w:rPr>
        <w:t xml:space="preserve">742365</w:t>
      </w:r>
    </w:p>
    <w:p>
      <w:r>
        <w:t xml:space="preserve">@MitjaIrsic No, kyllä, se ei ole puhdas petos, he ovat tehneet pahempaa kuin sosialistit, ja se on Vihreät.</w:t>
      </w:r>
    </w:p>
    <w:p>
      <w:r>
        <w:rPr>
          <w:b/>
          <w:u w:val="single"/>
        </w:rPr>
        <w:t xml:space="preserve">742366</w:t>
      </w:r>
    </w:p>
    <w:p>
      <w:r>
        <w:t xml:space="preserve">Älä koskaan, missään tapauksessa, ota unilääkettä ja piristävää ainetta samana yönä!</w:t>
      </w:r>
    </w:p>
    <w:p>
      <w:r>
        <w:rPr>
          <w:b/>
          <w:u w:val="single"/>
        </w:rPr>
        <w:t xml:space="preserve">742367</w:t>
      </w:r>
    </w:p>
    <w:p>
      <w:r>
        <w:t xml:space="preserve">@Moj_ca Mitä en antaisi tällaisesta huuhdellusta astioista - minun kahdella, pienimmälläkin mahdollisella tavalla, se jää kuivaksi, haisevaksi paskaksi.</w:t>
      </w:r>
    </w:p>
    <w:p>
      <w:r>
        <w:rPr>
          <w:b/>
          <w:u w:val="single"/>
        </w:rPr>
        <w:t xml:space="preserve">742368</w:t>
      </w:r>
    </w:p>
    <w:p>
      <w:r>
        <w:t xml:space="preserve">Pelaan parhaillaan Biathlon Maniaa. Tule mukaan ja yritä voittaa minut! http://t.co/pVZjxa6olR</w:t>
      </w:r>
    </w:p>
    <w:p>
      <w:r>
        <w:rPr>
          <w:b/>
          <w:u w:val="single"/>
        </w:rPr>
        <w:t xml:space="preserve">742369</w:t>
      </w:r>
    </w:p>
    <w:p>
      <w:r>
        <w:t xml:space="preserve">Ruotsalaiset paviaanit vetävät sen loppuun asti. #civilisation_chess_mat https://t.co/IZxImkUxNE</w:t>
      </w:r>
    </w:p>
    <w:p>
      <w:r>
        <w:rPr>
          <w:b/>
          <w:u w:val="single"/>
        </w:rPr>
        <w:t xml:space="preserve">742370</w:t>
      </w:r>
    </w:p>
    <w:p>
      <w:r>
        <w:t xml:space="preserve">Käänne: verovapaiden palautusten odotetaan olevan maksettavissa jo toukokuun puolivälissä https://t.co/vnTvYa86qH #taxes</w:t>
      </w:r>
    </w:p>
    <w:p>
      <w:r>
        <w:rPr>
          <w:b/>
          <w:u w:val="single"/>
        </w:rPr>
        <w:t xml:space="preserve">742371</w:t>
      </w:r>
    </w:p>
    <w:p>
      <w:r>
        <w:t xml:space="preserve">@spagetyuse Metka kirjoitti tämän neljän yhdistetyn orgasmin vaikutuksen alaisena. Hän on pahoillaan!</w:t>
      </w:r>
    </w:p>
    <w:p>
      <w:r>
        <w:rPr>
          <w:b/>
          <w:u w:val="single"/>
        </w:rPr>
        <w:t xml:space="preserve">742372</w:t>
      </w:r>
    </w:p>
    <w:p>
      <w:r>
        <w:t xml:space="preserve">Vinkki aamutreeniin! :) Hyvää viikon alkua! Olet tervetullut mukaan tänään klo 9.00 alkaen! https://t.co/m7t9GpelVu https://t.co/m7t9GpelVu</w:t>
      </w:r>
    </w:p>
    <w:p>
      <w:r>
        <w:rPr>
          <w:b/>
          <w:u w:val="single"/>
        </w:rPr>
        <w:t xml:space="preserve">742373</w:t>
      </w:r>
    </w:p>
    <w:p>
      <w:r>
        <w:t xml:space="preserve">Črnomelj: Harkitaan tyylikkäintä, mutta samalla kalleinta vaihtoehtoa päiväkodin rakentamiseksi https://t.co/l7JXfJrFgH</w:t>
      </w:r>
    </w:p>
    <w:p>
      <w:r>
        <w:rPr>
          <w:b/>
          <w:u w:val="single"/>
        </w:rPr>
        <w:t xml:space="preserve">742374</w:t>
      </w:r>
    </w:p>
    <w:p>
      <w:r>
        <w:t xml:space="preserve">Laitoin mukavuusalueeni, potkimalla, puremalla ja sylkemällä, yhteen tällaiseen kuolemanjunaan. Se on niin oikein.</w:t>
      </w:r>
    </w:p>
    <w:p>
      <w:r>
        <w:rPr>
          <w:b/>
          <w:u w:val="single"/>
        </w:rPr>
        <w:t xml:space="preserve">742375</w:t>
      </w:r>
    </w:p>
    <w:p>
      <w:r>
        <w:t xml:space="preserve">@Urskitka Mistä tuossa on kyse, olen jo nähnyt sen jossain, näyttää hyvältä pienelle aivojen kiusaamiselle 🤓</w:t>
      </w:r>
    </w:p>
    <w:p>
      <w:r>
        <w:rPr>
          <w:b/>
          <w:u w:val="single"/>
        </w:rPr>
        <w:t xml:space="preserve">742376</w:t>
      </w:r>
    </w:p>
    <w:p>
      <w:r>
        <w:t xml:space="preserve">@MuriMursic @vinkovasle1 Se on totta.He tulivat mittaamaan vain kerran, tietääkseni.Kun he lukivat mitat, he eivät enää näkyneet tuhkassa!</w:t>
      </w:r>
    </w:p>
    <w:p>
      <w:r>
        <w:rPr>
          <w:b/>
          <w:u w:val="single"/>
        </w:rPr>
        <w:t xml:space="preserve">742377</w:t>
      </w:r>
    </w:p>
    <w:p>
      <w:r>
        <w:t xml:space="preserve">Ja hän voi kehuskella sillä. Meidän puolestamme. Antaa hänen myydä maalaus avoimilla markkinoilla, vaikkapa 500 000 eurolla!!! https://t.co/Zj7P92o9yB</w:t>
      </w:r>
    </w:p>
    <w:p>
      <w:r>
        <w:rPr>
          <w:b/>
          <w:u w:val="single"/>
        </w:rPr>
        <w:t xml:space="preserve">742378</w:t>
      </w:r>
    </w:p>
    <w:p>
      <w:r>
        <w:t xml:space="preserve">"Bača virtaa vyöryvän rotkon läpi, jossa sinivihreät altaat kätkevät sisäänsä valtavan kauniita, todellisia kaloja... https://t.co/siFosGiLWk.</w:t>
      </w:r>
    </w:p>
    <w:p>
      <w:r>
        <w:rPr>
          <w:b/>
          <w:u w:val="single"/>
        </w:rPr>
        <w:t xml:space="preserve">742379</w:t>
      </w:r>
    </w:p>
    <w:p>
      <w:r>
        <w:t xml:space="preserve">1.DKJS Matjaž Kek @govSlovenia: "Sosiaalista mediaa ei voi hallita." #PRSS #kriisiviestintä #1PRJS</w:t>
      </w:r>
    </w:p>
    <w:p>
      <w:r>
        <w:rPr>
          <w:b/>
          <w:u w:val="single"/>
        </w:rPr>
        <w:t xml:space="preserve">742380</w:t>
      </w:r>
    </w:p>
    <w:p>
      <w:r>
        <w:t xml:space="preserve">@janezgecc Jotkut ihmiset eivät ole koskaan oikeassa. Jos PV eroaa, ei ole oikein sanoa, että hän on heittänyt aseen maissille, mutta jos hän ei eroa, hän pitää kiinni paikastaan. cccc.</w:t>
      </w:r>
    </w:p>
    <w:p>
      <w:r>
        <w:rPr>
          <w:b/>
          <w:u w:val="single"/>
        </w:rPr>
        <w:t xml:space="preserve">742381</w:t>
      </w:r>
    </w:p>
    <w:p>
      <w:r>
        <w:t xml:space="preserve">(KUVA) Poliisit auttavat kahta purjehtijaa, jotka kaatuivat mereen Piranin lähellä https://t.co/ZEhco12A29</w:t>
      </w:r>
    </w:p>
    <w:p>
      <w:r>
        <w:rPr>
          <w:b/>
          <w:u w:val="single"/>
        </w:rPr>
        <w:t xml:space="preserve">742382</w:t>
      </w:r>
    </w:p>
    <w:p>
      <w:r>
        <w:t xml:space="preserve">Mariborin, Calciton ja Šoštanj Topolščicen lentopalloilijat voittivat häviämättä sarjaa. #DP https://t.co/D1rAjKwgNE</w:t>
      </w:r>
    </w:p>
    <w:p>
      <w:r>
        <w:rPr>
          <w:b/>
          <w:u w:val="single"/>
        </w:rPr>
        <w:t xml:space="preserve">742383</w:t>
      </w:r>
    </w:p>
    <w:p>
      <w:r>
        <w:t xml:space="preserve">Zidar, Tovšakova ja Črnigoj joutuvat tutkintavankeuteen; vuodeksi - puoleksitoista vuodeksi.</w:t>
        <w:br/>
        <w:br/>
        <w:t xml:space="preserve"> Pieni voitto oikeusvaltiolle?</w:t>
      </w:r>
    </w:p>
    <w:p>
      <w:r>
        <w:rPr>
          <w:b/>
          <w:u w:val="single"/>
        </w:rPr>
        <w:t xml:space="preserve">742384</w:t>
      </w:r>
    </w:p>
    <w:p>
      <w:r>
        <w:t xml:space="preserve">@korazijan Se oli vieläkin siunattua: Ekorahastosta tuettiin puunpolttoa, kun taas MOP rahoitti puhtaan ilman toimenpiteitä.</w:t>
      </w:r>
    </w:p>
    <w:p>
      <w:r>
        <w:rPr>
          <w:b/>
          <w:u w:val="single"/>
        </w:rPr>
        <w:t xml:space="preserve">742385</w:t>
      </w:r>
    </w:p>
    <w:p>
      <w:r>
        <w:t xml:space="preserve">Blamare! Janković väärennetyn Louis Vuitton -laukun kanssa?! | Nova24TV https://t.co/d5ILn7GXxy</w:t>
      </w:r>
    </w:p>
    <w:p>
      <w:r>
        <w:rPr>
          <w:b/>
          <w:u w:val="single"/>
        </w:rPr>
        <w:t xml:space="preserve">742386</w:t>
      </w:r>
    </w:p>
    <w:p>
      <w:r>
        <w:t xml:space="preserve">@AnamarijaN0vak @BojanPozar Ole hyvä. Ole tarkka tai ole hiljaa. Hänellä ja minulla ei ole MITÄÄN. #gobezdanjevvvvpidno</w:t>
      </w:r>
    </w:p>
    <w:p>
      <w:r>
        <w:rPr>
          <w:b/>
          <w:u w:val="single"/>
        </w:rPr>
        <w:t xml:space="preserve">742387</w:t>
      </w:r>
    </w:p>
    <w:p>
      <w:r>
        <w:t xml:space="preserve">@MATJAUEK @markovicnatassa @had @vladaRS Todellako? Mutta systeemiset ovat SD LMŠ SMC SAB:n laatimia, vakuutuslobbareiden kirjoittamia...?</w:t>
      </w:r>
    </w:p>
    <w:p>
      <w:r>
        <w:rPr>
          <w:b/>
          <w:u w:val="single"/>
        </w:rPr>
        <w:t xml:space="preserve">742388</w:t>
      </w:r>
    </w:p>
    <w:p>
      <w:r>
        <w:t xml:space="preserve">Tulossa jälleen Sloveniaan ... ainutlaatuiset, käsinmaalatut shamaanirummut https://t.co/FlkGnlhLbw</w:t>
      </w:r>
    </w:p>
    <w:p>
      <w:r>
        <w:rPr>
          <w:b/>
          <w:u w:val="single"/>
        </w:rPr>
        <w:t xml:space="preserve">742389</w:t>
      </w:r>
    </w:p>
    <w:p>
      <w:r>
        <w:t xml:space="preserve">@2pir_a @LajnarEU Yksinkertaista. ISP estää VPN-liikenteen ja pääsyn VPN-palvelimille.</w:t>
      </w:r>
    </w:p>
    <w:p>
      <w:r>
        <w:rPr>
          <w:b/>
          <w:u w:val="single"/>
        </w:rPr>
        <w:t xml:space="preserve">742390</w:t>
      </w:r>
    </w:p>
    <w:p>
      <w:r>
        <w:t xml:space="preserve">Tämä on amerikkalaistumista, ja mitä enemmän teitä tyhmennetään, sitä helpompi populistien on huijata teitä. https://t.co/DBYYmA44RO</w:t>
      </w:r>
    </w:p>
    <w:p>
      <w:r>
        <w:rPr>
          <w:b/>
          <w:u w:val="single"/>
        </w:rPr>
        <w:t xml:space="preserve">742391</w:t>
      </w:r>
    </w:p>
    <w:p>
      <w:r>
        <w:t xml:space="preserve">@_aney naapurini, primitiivinen. Hän kehui minua, kun tapasimme vaaliuurnan ulkopuolella.</w:t>
      </w:r>
    </w:p>
    <w:p>
      <w:r>
        <w:rPr>
          <w:b/>
          <w:u w:val="single"/>
        </w:rPr>
        <w:t xml:space="preserve">742392</w:t>
      </w:r>
    </w:p>
    <w:p>
      <w:r>
        <w:t xml:space="preserve">69-vuotias jalankulkija jäi työajoneuvon alle Potočėsissa ja kuoli sairaalassa</w:t>
        <w:br/>
        <w:t xml:space="preserve">https://t.co/FwaSqL42IP https://t.co/hOSFNmSAjs</w:t>
      </w:r>
    </w:p>
    <w:p>
      <w:r>
        <w:rPr>
          <w:b/>
          <w:u w:val="single"/>
        </w:rPr>
        <w:t xml:space="preserve">742393</w:t>
      </w:r>
    </w:p>
    <w:p>
      <w:r>
        <w:t xml:space="preserve">@blazlovsin @MihaMarkic @Matej_Klaric ei ymmärrä, mitä yrität sanoa. Se potkii seinää kommunikoida näiden kanssa.</w:t>
      </w:r>
    </w:p>
    <w:p>
      <w:r>
        <w:rPr>
          <w:b/>
          <w:u w:val="single"/>
        </w:rPr>
        <w:t xml:space="preserve">742394</w:t>
      </w:r>
    </w:p>
    <w:p>
      <w:r>
        <w:t xml:space="preserve">VAROITUS: Tämä on yleisin tapa ryöstää auto. Tulet hämmästymään, miten helppoa se on. Katso artikkeli ja... https://t.co/czjwm8evah</w:t>
      </w:r>
    </w:p>
    <w:p>
      <w:r>
        <w:rPr>
          <w:b/>
          <w:u w:val="single"/>
        </w:rPr>
        <w:t xml:space="preserve">742395</w:t>
      </w:r>
    </w:p>
    <w:p>
      <w:r>
        <w:t xml:space="preserve">@MladenPrajdic Tarjoamme myös peruutusvakuutuksen verkossa ostetuille lentolippuille.</w:t>
      </w:r>
    </w:p>
    <w:p>
      <w:r>
        <w:rPr>
          <w:b/>
          <w:u w:val="single"/>
        </w:rPr>
        <w:t xml:space="preserve">742396</w:t>
      </w:r>
    </w:p>
    <w:p>
      <w:r>
        <w:t xml:space="preserve">Kuka sanoi, että NoraTV ja Skandal24 ovat poliittisia räjähdyksiä???? https://t.co/dauo57tkto https://t.co/dauo57tkto</w:t>
      </w:r>
    </w:p>
    <w:p>
      <w:r>
        <w:rPr>
          <w:b/>
          <w:u w:val="single"/>
        </w:rPr>
        <w:t xml:space="preserve">742397</w:t>
      </w:r>
    </w:p>
    <w:p>
      <w:r>
        <w:t xml:space="preserve">Ja tämä roskaväki on valtiojohtajana. Siihen asti, kunnes saamme katsoa tätä rauhassa????? https://t.co/LWedQd5lBL https://t.co/LWedQd5lBL</w:t>
      </w:r>
    </w:p>
    <w:p>
      <w:r>
        <w:rPr>
          <w:b/>
          <w:u w:val="single"/>
        </w:rPr>
        <w:t xml:space="preserve">742398</w:t>
      </w:r>
    </w:p>
    <w:p>
      <w:r>
        <w:t xml:space="preserve">@stanka_d Žiga käyttää mielellään hyväksi havaittua Jugo-taktiikkaa; vitut heränneistä ihmisistä.</w:t>
      </w:r>
    </w:p>
    <w:p>
      <w:r>
        <w:rPr>
          <w:b/>
          <w:u w:val="single"/>
        </w:rPr>
        <w:t xml:space="preserve">742399</w:t>
      </w:r>
    </w:p>
    <w:p>
      <w:r>
        <w:t xml:space="preserve">No, tietenkin. Vasemmisto puuttuisi ongelmaan kieltämällä terveydenhuollon sairailta köyhiltä. https://t.co/Lj1R058s2R.</w:t>
      </w:r>
    </w:p>
    <w:p>
      <w:r>
        <w:rPr>
          <w:b/>
          <w:u w:val="single"/>
        </w:rPr>
        <w:t xml:space="preserve">742400</w:t>
      </w:r>
    </w:p>
    <w:p>
      <w:r>
        <w:t xml:space="preserve">Minusta näyttää siltä, että kukaan vieraista ei johda ja ole johtanut nykyistä @governmentRS ? Rinnakkainen maa!? #novzacetek</w:t>
      </w:r>
    </w:p>
    <w:p>
      <w:r>
        <w:rPr>
          <w:b/>
          <w:u w:val="single"/>
        </w:rPr>
        <w:t xml:space="preserve">742401</w:t>
      </w:r>
    </w:p>
    <w:p>
      <w:r>
        <w:t xml:space="preserve">Fortnite: kaikki pomminvarmasta blockbusterista, joka valloitti planeetan myrskyssä https://t.co/gHj8ZJniEx via @SiolNEWS</w:t>
      </w:r>
    </w:p>
    <w:p>
      <w:r>
        <w:rPr>
          <w:b/>
          <w:u w:val="single"/>
        </w:rPr>
        <w:t xml:space="preserve">742402</w:t>
      </w:r>
    </w:p>
    <w:p>
      <w:r>
        <w:t xml:space="preserve">@butalskipolicaj @GregorVirant1 Tasa-arvoisuus on mielissä, ei tilastoissa. Tilastot tulevat olemaan seurausta.</w:t>
      </w:r>
    </w:p>
    <w:p>
      <w:r>
        <w:rPr>
          <w:b/>
          <w:u w:val="single"/>
        </w:rPr>
        <w:t xml:space="preserve">742403</w:t>
      </w:r>
    </w:p>
    <w:p>
      <w:r>
        <w:t xml:space="preserve">Tuleeko SL:n kohtalo olemaan samanlainen, makaroncarin ja heidän punaisten lakeijoittensa viimeinen illallinen !!! https://t.co/GMBY9fJnM5 ...</w:t>
      </w:r>
    </w:p>
    <w:p>
      <w:r>
        <w:rPr>
          <w:b/>
          <w:u w:val="single"/>
        </w:rPr>
        <w:t xml:space="preserve">742404</w:t>
      </w:r>
    </w:p>
    <w:p>
      <w:r>
        <w:t xml:space="preserve">#anti-militarisointi</w:t>
        <w:br/>
        <w:t xml:space="preserve">#refugeeslo</w:t>
        <w:br/>
        <w:t xml:space="preserve">Sting tapasi syyrialaisia pakolaisia Ljubljanassa #photo https://t.co/PHefIrzJKW via @SiolNEWS</w:t>
      </w:r>
    </w:p>
    <w:p>
      <w:r>
        <w:rPr>
          <w:b/>
          <w:u w:val="single"/>
        </w:rPr>
        <w:t xml:space="preserve">742405</w:t>
      </w:r>
    </w:p>
    <w:p>
      <w:r>
        <w:t xml:space="preserve">@resneenah Joo, siksihän sinä ne ostit! Vanhat tulevat kateellisiksi ja pyytävät sinua jopa käyttämään niitä!</w:t>
      </w:r>
    </w:p>
    <w:p>
      <w:r>
        <w:rPr>
          <w:b/>
          <w:u w:val="single"/>
        </w:rPr>
        <w:t xml:space="preserve">742406</w:t>
      </w:r>
    </w:p>
    <w:p>
      <w:r>
        <w:t xml:space="preserve">Pelaan parhaillaan Biathlon Maniaa. Tule mukaan ja yritä voittaa minut! https://t.co/VL8Vbwgdwd</w:t>
      </w:r>
    </w:p>
    <w:p>
      <w:r>
        <w:rPr>
          <w:b/>
          <w:u w:val="single"/>
        </w:rPr>
        <w:t xml:space="preserve">742407</w:t>
      </w:r>
    </w:p>
    <w:p>
      <w:r>
        <w:t xml:space="preserve">Haloze: Väestö vähenee, lähes joka kolmas talo on tyhjillään https://t.co/VOjpDIwaNw</w:t>
      </w:r>
    </w:p>
    <w:p>
      <w:r>
        <w:rPr>
          <w:b/>
          <w:u w:val="single"/>
        </w:rPr>
        <w:t xml:space="preserve">742408</w:t>
      </w:r>
    </w:p>
    <w:p>
      <w:r>
        <w:t xml:space="preserve">Miten keinotekoinen hajuaisti toimii?</w:t>
        <w:t xml:space="preserve">Tosin itse odotan edelleen hajupuhallinta.</w:t>
        <w:br/>
        <w:t xml:space="preserve">https://t.co/iO3iydZHSf</w:t>
      </w:r>
    </w:p>
    <w:p>
      <w:r>
        <w:rPr>
          <w:b/>
          <w:u w:val="single"/>
        </w:rPr>
        <w:t xml:space="preserve">742409</w:t>
      </w:r>
    </w:p>
    <w:p>
      <w:r>
        <w:t xml:space="preserve">@LicenRobert et vain myynyt osakkeita, vaan jäit vuonna 2008...hei hei, mitä teet tänään, dohtar?</w:t>
      </w:r>
    </w:p>
    <w:p>
      <w:r>
        <w:rPr>
          <w:b/>
          <w:u w:val="single"/>
        </w:rPr>
        <w:t xml:space="preserve">742410</w:t>
      </w:r>
    </w:p>
    <w:p>
      <w:r>
        <w:t xml:space="preserve">Helmi mandariinissa ja lanka vihreässä pavussa voivat viedä ruokahaluni. Vinkki itsellesi uuteen laihdutukseen.</w:t>
      </w:r>
    </w:p>
    <w:p>
      <w:r>
        <w:rPr>
          <w:b/>
          <w:u w:val="single"/>
        </w:rPr>
        <w:t xml:space="preserve">742411</w:t>
      </w:r>
    </w:p>
    <w:p>
      <w:r>
        <w:t xml:space="preserve">@ZanMahnic @strankaSDS He johtavat voimakkaasti bhutanilaisia vastaan,jotka eivät ole koskaan olleet kärpäsiä! Marogla-spiritti tietää, mitä hän tekee.</w:t>
      </w:r>
    </w:p>
    <w:p>
      <w:r>
        <w:rPr>
          <w:b/>
          <w:u w:val="single"/>
        </w:rPr>
        <w:t xml:space="preserve">742412</w:t>
      </w:r>
    </w:p>
    <w:p>
      <w:r>
        <w:t xml:space="preserve">@jozzi1joze @Agathung Ei vielä. Olen yhä mäntyjen alla. :) Tulen pian ja kutsun Agathan mukaan. Kuin todellinen herrasmies. ;)</w:t>
      </w:r>
    </w:p>
    <w:p>
      <w:r>
        <w:rPr>
          <w:b/>
          <w:u w:val="single"/>
        </w:rPr>
        <w:t xml:space="preserve">742413</w:t>
      </w:r>
    </w:p>
    <w:p>
      <w:r>
        <w:t xml:space="preserve">@Z_Nusa @1nekorektna @ZigaTurk Tänään on niin sateista, että minun oli mentävä mäen yli kotiin.</w:t>
      </w:r>
    </w:p>
    <w:p>
      <w:r>
        <w:rPr>
          <w:b/>
          <w:u w:val="single"/>
        </w:rPr>
        <w:t xml:space="preserve">742414</w:t>
      </w:r>
    </w:p>
    <w:p>
      <w:r>
        <w:t xml:space="preserve">@SOVA_0007 @Alex4Aleksandra @vinkovasle1 Se ei ole pyhä kolminaisuus, mutta pelkään, että se on kirottu kolminaisuus.</w:t>
      </w:r>
    </w:p>
    <w:p>
      <w:r>
        <w:rPr>
          <w:b/>
          <w:u w:val="single"/>
        </w:rPr>
        <w:t xml:space="preserve">742415</w:t>
      </w:r>
    </w:p>
    <w:p>
      <w:r>
        <w:t xml:space="preserve">@uros_m #snowmageddon 2 cm on matala kynnys pomminvarmalle #:lle. mitä sinä lasket, kun niitä on 20?</w:t>
      </w:r>
    </w:p>
    <w:p>
      <w:r>
        <w:rPr>
          <w:b/>
          <w:u w:val="single"/>
        </w:rPr>
        <w:t xml:space="preserve">742416</w:t>
      </w:r>
    </w:p>
    <w:p>
      <w:r>
        <w:t xml:space="preserve">@BernieThePie Joo, joo, joo, joo, joo, joo, joo, joo. Onko se maassa? Ja onko siinä aurinkopaneeli? Kissalle VF on melko innoton.</w:t>
      </w:r>
    </w:p>
    <w:p>
      <w:r>
        <w:rPr>
          <w:b/>
          <w:u w:val="single"/>
        </w:rPr>
        <w:t xml:space="preserve">742417</w:t>
      </w:r>
    </w:p>
    <w:p>
      <w:r>
        <w:t xml:space="preserve">Lasten leikkikalut vaikuttavat myös heidän aivojensa kehitykseen. https://t.co/O6vkOKougq #stereotypiat.</w:t>
      </w:r>
    </w:p>
    <w:p>
      <w:r>
        <w:rPr>
          <w:b/>
          <w:u w:val="single"/>
        </w:rPr>
        <w:t xml:space="preserve">742418</w:t>
      </w:r>
    </w:p>
    <w:p>
      <w:r>
        <w:t xml:space="preserve">@SrdanKuret @MitjaIrsic miksi minun pitäisi kertoa sinulle kuka olen, näet nimeni, mitä olet hermostunut, koska joku kertoi sinulle, että olet tavallinen luuseri?</w:t>
      </w:r>
    </w:p>
    <w:p>
      <w:r>
        <w:rPr>
          <w:b/>
          <w:u w:val="single"/>
        </w:rPr>
        <w:t xml:space="preserve">742419</w:t>
      </w:r>
    </w:p>
    <w:p>
      <w:r>
        <w:t xml:space="preserve">@zofi51 Se on Cheferinovin älykkyyttä. Toivon vain, etteivät hän ja Šarc olleet luokkatovereita puutyökoulussa.</w:t>
      </w:r>
    </w:p>
    <w:p>
      <w:r>
        <w:rPr>
          <w:b/>
          <w:u w:val="single"/>
        </w:rPr>
        <w:t xml:space="preserve">742420</w:t>
      </w:r>
    </w:p>
    <w:p>
      <w:r>
        <w:t xml:space="preserve">Hyökkäyksessä loukkaantunut 74-vuotias mies menehtyi vammoihinsa sairaalassa. https://t.co/TnoTtYG6YP</w:t>
      </w:r>
    </w:p>
    <w:p>
      <w:r>
        <w:rPr>
          <w:b/>
          <w:u w:val="single"/>
        </w:rPr>
        <w:t xml:space="preserve">742421</w:t>
      </w:r>
    </w:p>
    <w:p>
      <w:r>
        <w:t xml:space="preserve">@Leon48303573 @DrMatoR @MarkoSket Ja mitä he tekevät sinulle, kun et laske heitä. Olet banaanin kuorintavaiheessa. Vakavasti harkittuna parin tuhannen vuoden kuluttua.</w:t>
      </w:r>
    </w:p>
    <w:p>
      <w:r>
        <w:rPr>
          <w:b/>
          <w:u w:val="single"/>
        </w:rPr>
        <w:t xml:space="preserve">742422</w:t>
      </w:r>
    </w:p>
    <w:p>
      <w:r>
        <w:t xml:space="preserve">@_rozen @petrasovdat @ales_primc @JJansaSDS Muista, mitä hän sanoi helikopterin lentäjälle ensin. Kaveri on sairas mutta vaarallinen.</w:t>
      </w:r>
    </w:p>
    <w:p>
      <w:r>
        <w:rPr>
          <w:b/>
          <w:u w:val="single"/>
        </w:rPr>
        <w:t xml:space="preserve">742423</w:t>
      </w:r>
    </w:p>
    <w:p>
      <w:r>
        <w:t xml:space="preserve">@toplovodar, suurin lautasellani roikkuva pihvi tarjoiltiin minulle Wienissä, @fugelmuller .Se ei ole vain meidän erikoisuutemme.</w:t>
      </w:r>
    </w:p>
    <w:p>
      <w:r>
        <w:rPr>
          <w:b/>
          <w:u w:val="single"/>
        </w:rPr>
        <w:t xml:space="preserve">742424</w:t>
      </w:r>
    </w:p>
    <w:p>
      <w:r>
        <w:t xml:space="preserve">Jos näin on, TNP-laki on perustuslain vastainen.</w:t>
        <w:br/>
        <w:t xml:space="preserve"> Selittäkää joku minulle, mitä perusteita tälle tukahduttamiselle edes on!? https://t.co/L5y12b3k8F</w:t>
      </w:r>
    </w:p>
    <w:p>
      <w:r>
        <w:rPr>
          <w:b/>
          <w:u w:val="single"/>
        </w:rPr>
        <w:t xml:space="preserve">742425</w:t>
      </w:r>
    </w:p>
    <w:p>
      <w:r>
        <w:t xml:space="preserve">@STA_novice Kokoomuksen jäsenet ovat puolustuskannalla, Šarec analysoi heitä ja kerää heidän prosenttiosuuksiaan.</w:t>
      </w:r>
    </w:p>
    <w:p>
      <w:r>
        <w:rPr>
          <w:b/>
          <w:u w:val="single"/>
        </w:rPr>
        <w:t xml:space="preserve">742426</w:t>
      </w:r>
    </w:p>
    <w:p>
      <w:r>
        <w:t xml:space="preserve">@LapSaso HTV-1:n dokumentti näytti, miten Kriumchari hyödyntää vuotoja</w:t>
        <w:br/>
        <w:t xml:space="preserve">Italian rannikon edustalla #similarity</w:t>
      </w:r>
    </w:p>
    <w:p>
      <w:r>
        <w:rPr>
          <w:b/>
          <w:u w:val="single"/>
        </w:rPr>
        <w:t xml:space="preserve">742427</w:t>
      </w:r>
    </w:p>
    <w:p>
      <w:r>
        <w:t xml:space="preserve">@TarcaRTVSLO saamme toisen espanjantaudin tyyppisen jutun, sitten tulee itkua ja valitusta #tarca</w:t>
      </w:r>
    </w:p>
    <w:p>
      <w:r>
        <w:rPr>
          <w:b/>
          <w:u w:val="single"/>
        </w:rPr>
        <w:t xml:space="preserve">742428</w:t>
      </w:r>
    </w:p>
    <w:p>
      <w:r>
        <w:t xml:space="preserve">@KovacRebeka Hhh? Mitä Venezuela???? Mutta oletko normaali? Seuraat liikaa new24:ää.</w:t>
      </w:r>
    </w:p>
    <w:p>
      <w:r>
        <w:rPr>
          <w:b/>
          <w:u w:val="single"/>
        </w:rPr>
        <w:t xml:space="preserve">742429</w:t>
      </w:r>
    </w:p>
    <w:p>
      <w:r>
        <w:t xml:space="preserve">Minusta tuntuu, että iphone-radioni on #transistori, 3x päivässä saan tietoa sisään, ehkä 1x lähetän jotain ulos.</w:t>
      </w:r>
    </w:p>
    <w:p>
      <w:r>
        <w:rPr>
          <w:b/>
          <w:u w:val="single"/>
        </w:rPr>
        <w:t xml:space="preserve">742430</w:t>
      </w:r>
    </w:p>
    <w:p>
      <w:r>
        <w:t xml:space="preserve">@SlovenijaVsrcu @D_Jasmina @LjudmilaNovak ei varmaan koskaan tapahtunut sinulle, eikö? *jumalanpelko*</w:t>
      </w:r>
    </w:p>
    <w:p>
      <w:r>
        <w:rPr>
          <w:b/>
          <w:u w:val="single"/>
        </w:rPr>
        <w:t xml:space="preserve">742431</w:t>
      </w:r>
    </w:p>
    <w:p>
      <w:r>
        <w:t xml:space="preserve">Jumalan äiti, ihmiset! Deodorantti!!!! Ja tämä marraskuun puolivälissä, ei niin pienessä tilassa... 😷</w:t>
      </w:r>
    </w:p>
    <w:p>
      <w:r>
        <w:rPr>
          <w:b/>
          <w:u w:val="single"/>
        </w:rPr>
        <w:t xml:space="preserve">742432</w:t>
      </w:r>
    </w:p>
    <w:p>
      <w:r>
        <w:t xml:space="preserve">Nykyään TW on täynnä superarvostettujen höpötyksiä, jotka ovat muistaneet, että hekin ovat ihmisiä. Huono ajoitus. Olet valmis! #poliitikot #gotofje</w:t>
      </w:r>
    </w:p>
    <w:p>
      <w:r>
        <w:rPr>
          <w:b/>
          <w:u w:val="single"/>
        </w:rPr>
        <w:t xml:space="preserve">742433</w:t>
      </w:r>
    </w:p>
    <w:p>
      <w:r>
        <w:t xml:space="preserve">Cubus torstai: muhennosta ja keksejä, lasagnea, gratiinipannukakkuja - https://t.co/GT3Yn1uSCX</w:t>
      </w:r>
    </w:p>
    <w:p>
      <w:r>
        <w:rPr>
          <w:b/>
          <w:u w:val="single"/>
        </w:rPr>
        <w:t xml:space="preserve">742434</w:t>
      </w:r>
    </w:p>
    <w:p>
      <w:r>
        <w:t xml:space="preserve">Tässä on sijoitusmahdollisuus. Ja adrenaliinia. Hirst-pisteet. Mihinköhän myyntihinnat hiipivät.... https://t.co/zykdt1lYrY?</w:t>
      </w:r>
    </w:p>
    <w:p>
      <w:r>
        <w:rPr>
          <w:b/>
          <w:u w:val="single"/>
        </w:rPr>
        <w:t xml:space="preserve">742435</w:t>
      </w:r>
    </w:p>
    <w:p>
      <w:r>
        <w:t xml:space="preserve">@jar_vil @ZigaTurk Hän on yhtä viaton kuin Jansa. Jos ei muuta, niin ainakin hän osaa käyttää postilaatikkoa.</w:t>
      </w:r>
    </w:p>
    <w:p>
      <w:r>
        <w:rPr>
          <w:b/>
          <w:u w:val="single"/>
        </w:rPr>
        <w:t xml:space="preserve">742436</w:t>
      </w:r>
    </w:p>
    <w:p>
      <w:r>
        <w:t xml:space="preserve">@vonTanzberg @MiroCerar Valehtelu on kommunismin kuolematon sielu, ja se pätee myös Zdenkan pikkupoikaan.</w:t>
      </w:r>
    </w:p>
    <w:p>
      <w:r>
        <w:rPr>
          <w:b/>
          <w:u w:val="single"/>
        </w:rPr>
        <w:t xml:space="preserve">742437</w:t>
      </w:r>
    </w:p>
    <w:p>
      <w:r>
        <w:t xml:space="preserve">Poliisin mukaan teltassa odottaa tällä hetkellä 300 pakolaista, jotka on tuotu kuudella bussilla http://t.co/dog4apAOLb.</w:t>
      </w:r>
    </w:p>
    <w:p>
      <w:r>
        <w:rPr>
          <w:b/>
          <w:u w:val="single"/>
        </w:rPr>
        <w:t xml:space="preserve">742438</w:t>
      </w:r>
    </w:p>
    <w:p>
      <w:r>
        <w:t xml:space="preserve">@BrankoGrims1 grims. se on sinun tulkintasi. niin fiksu kuin oletkin, olen yllättynyt, ettei sinua ole vielä varastettu.</w:t>
      </w:r>
    </w:p>
    <w:p>
      <w:r>
        <w:rPr>
          <w:b/>
          <w:u w:val="single"/>
        </w:rPr>
        <w:t xml:space="preserve">742439</w:t>
      </w:r>
    </w:p>
    <w:p>
      <w:r>
        <w:t xml:space="preserve">Maribor Euroopan urheilukaupungiksi edistämään kaupunkia ja maata urheilukohteena https://t.co/BmFUV9bu7K #tourism #recreation #maribor</w:t>
      </w:r>
    </w:p>
    <w:p>
      <w:r>
        <w:rPr>
          <w:b/>
          <w:u w:val="single"/>
        </w:rPr>
        <w:t xml:space="preserve">742440</w:t>
      </w:r>
    </w:p>
    <w:p>
      <w:r>
        <w:t xml:space="preserve">@SpletnaMladina Oikeastaan se olisi typerää, meidän pitäisi luultavasti kieltää savukkeet, alkoholi, ...</w:t>
      </w:r>
    </w:p>
    <w:p>
      <w:r>
        <w:rPr>
          <w:b/>
          <w:u w:val="single"/>
        </w:rPr>
        <w:t xml:space="preserve">742441</w:t>
      </w:r>
    </w:p>
    <w:p>
      <w:r>
        <w:t xml:space="preserve">Tällä viikolla ND:ssä: Pestyt farkut johtavat kuolemaan - Jotkin sairaudet ovat sellaisia, että ne johtuvat pelkästään ihmisen tekemästä työstä</w:t>
      </w:r>
    </w:p>
    <w:p>
      <w:r>
        <w:rPr>
          <w:b/>
          <w:u w:val="single"/>
        </w:rPr>
        <w:t xml:space="preserve">742442</w:t>
      </w:r>
    </w:p>
    <w:p>
      <w:r>
        <w:t xml:space="preserve">@VesnaBarovic Sloveniassa ei ole tällä hetkellä tuhkarokkoepidemiaa, mutta itse virus on edelleen läsnä.</w:t>
      </w:r>
    </w:p>
    <w:p>
      <w:r>
        <w:rPr>
          <w:b/>
          <w:u w:val="single"/>
        </w:rPr>
        <w:t xml:space="preserve">742443</w:t>
      </w:r>
    </w:p>
    <w:p>
      <w:r>
        <w:t xml:space="preserve">@ajitamxy @had Älä edes vahingoita järjestöä, joka avoimesti tukee pedofiilejä! Uusi toivo tästä...</w:t>
      </w:r>
    </w:p>
    <w:p>
      <w:r>
        <w:rPr>
          <w:b/>
          <w:u w:val="single"/>
        </w:rPr>
        <w:t xml:space="preserve">742444</w:t>
      </w:r>
    </w:p>
    <w:p>
      <w:r>
        <w:t xml:space="preserve">Sinji vrh:sta on tullut kauneuden ja ystävällisyyden paikka 24. kansainvälisen taiteilijasiirtokunnan Artists for Charity -tapahtuman myötä.</w:t>
        <w:br/>
        <w:t xml:space="preserve">https://t.co/Lh0YxWPJLu</w:t>
      </w:r>
    </w:p>
    <w:p>
      <w:r>
        <w:rPr>
          <w:b/>
          <w:u w:val="single"/>
        </w:rPr>
        <w:t xml:space="preserve">742445</w:t>
      </w:r>
    </w:p>
    <w:p>
      <w:r>
        <w:t xml:space="preserve">@janponiz Tietääkseni Logatecilla oli jo sellainen. Muuten sähköposti luettiin. Ainakin automaattisessa sähköpostiviestissä sanotaan näin.</w:t>
      </w:r>
    </w:p>
    <w:p>
      <w:r>
        <w:rPr>
          <w:b/>
          <w:u w:val="single"/>
        </w:rPr>
        <w:t xml:space="preserve">742446</w:t>
      </w:r>
    </w:p>
    <w:p>
      <w:r>
        <w:t xml:space="preserve">@janezsnoj @jelka_godec @JozeMozina Kommunistit ovat maailmanmestareita oman kansansa tuhoamisessa.</w:t>
      </w:r>
    </w:p>
    <w:p>
      <w:r>
        <w:rPr>
          <w:b/>
          <w:u w:val="single"/>
        </w:rPr>
        <w:t xml:space="preserve">742447</w:t>
      </w:r>
    </w:p>
    <w:p>
      <w:r>
        <w:t xml:space="preserve">@monster189 Psykologit ja psykiatrit ovat ennenkin poistaneet sinut käytöstä. Elena on saanut opintonsa päätökseen ja hävinnyt vaalit. Minut vietiin tiedekunnan autotalliin, -</w:t>
      </w:r>
    </w:p>
    <w:p>
      <w:r>
        <w:rPr>
          <w:b/>
          <w:u w:val="single"/>
        </w:rPr>
        <w:t xml:space="preserve">742448</w:t>
      </w:r>
    </w:p>
    <w:p>
      <w:r>
        <w:t xml:space="preserve">@medeja Pico, jos olisin voinut leipoa sen itse... mutta pariisilaista kalmaria, jossa on paljon tartaria.</w:t>
      </w:r>
    </w:p>
    <w:p>
      <w:r>
        <w:rPr>
          <w:b/>
          <w:u w:val="single"/>
        </w:rPr>
        <w:t xml:space="preserve">742449</w:t>
      </w:r>
    </w:p>
    <w:p>
      <w:r>
        <w:t xml:space="preserve">@Casnik Sloveniassa toistimme vuoden 1991 vallankumouksen ja saimme uusia nuorempia partisaaneja.</w:t>
      </w:r>
    </w:p>
    <w:p>
      <w:r>
        <w:rPr>
          <w:b/>
          <w:u w:val="single"/>
        </w:rPr>
        <w:t xml:space="preserve">742450</w:t>
      </w:r>
    </w:p>
    <w:p>
      <w:r>
        <w:t xml:space="preserve">@JJansaSDS lisää todisteita idioottimaisista partisaaneista</w:t>
        <w:br/>
        <w:t xml:space="preserve">heitä kohdellaan väärin, koska he eivät osallistuneet</w:t>
        <w:br/>
        <w:t xml:space="preserve">WW1:een heitä ei mainita rauhan tiellä😵</w:t>
      </w:r>
    </w:p>
    <w:p>
      <w:r>
        <w:rPr>
          <w:b/>
          <w:u w:val="single"/>
        </w:rPr>
        <w:t xml:space="preserve">742451</w:t>
      </w:r>
    </w:p>
    <w:p>
      <w:r>
        <w:t xml:space="preserve">Ääliö! Viekää heidät pois virastaan ja jättäkää tuoli sivistyneemmille ihmisille. Ja sakko! https://t.co/dYtinmyWwL</w:t>
      </w:r>
    </w:p>
    <w:p>
      <w:r>
        <w:rPr>
          <w:b/>
          <w:u w:val="single"/>
        </w:rPr>
        <w:t xml:space="preserve">742452</w:t>
      </w:r>
    </w:p>
    <w:p>
      <w:r>
        <w:t xml:space="preserve">No, Wolters melkein rikkoo Kastratin forecheckissä ja normaali fouli, Curry kyyristelee Lazicia hieman ja se on epäurheilijamainen...</w:t>
      </w:r>
    </w:p>
    <w:p>
      <w:r>
        <w:rPr>
          <w:b/>
          <w:u w:val="single"/>
        </w:rPr>
        <w:t xml:space="preserve">742453</w:t>
      </w:r>
    </w:p>
    <w:p>
      <w:r>
        <w:t xml:space="preserve">@SpletnaMladina @gregarepovz Sääntelemätön kiinteistövero on Slovenian suurin veropykälä - itsenäisyyden jälkeen.</w:t>
      </w:r>
    </w:p>
    <w:p>
      <w:r>
        <w:rPr>
          <w:b/>
          <w:u w:val="single"/>
        </w:rPr>
        <w:t xml:space="preserve">742454</w:t>
      </w:r>
    </w:p>
    <w:p>
      <w:r>
        <w:t xml:space="preserve">@lisicamica Mitä @multikultivator sanoi. Ei, heillä on paljon valinnanvaraa ja hyvää leipää, ei vain niitä valkoisia kurjia pennejä leivän sijaan.</w:t>
      </w:r>
    </w:p>
    <w:p>
      <w:r>
        <w:rPr>
          <w:b/>
          <w:u w:val="single"/>
        </w:rPr>
        <w:t xml:space="preserve">742455</w:t>
      </w:r>
    </w:p>
    <w:p>
      <w:r>
        <w:t xml:space="preserve">@petrasovdat Kyllä, se on totta. Mutta kaikki muut ovat selkäänpuukottavia kusipäitä. Ne vain vaikuttavat minusta hieman huonommilta. Mutta tässä ei ole mitään positiivista.</w:t>
      </w:r>
    </w:p>
    <w:p>
      <w:r>
        <w:rPr>
          <w:b/>
          <w:u w:val="single"/>
        </w:rPr>
        <w:t xml:space="preserve">742456</w:t>
      </w:r>
    </w:p>
    <w:p>
      <w:r>
        <w:t xml:space="preserve">Turkin armeija on kuin pjan jagr. ampuu puskaan (taivas) ja puoliksi tärisee ja toivoo, että se oli karhu (orpo) eikä mies (venäläinen), jolla on isompi suu.</w:t>
      </w:r>
    </w:p>
    <w:p>
      <w:r>
        <w:rPr>
          <w:b/>
          <w:u w:val="single"/>
        </w:rPr>
        <w:t xml:space="preserve">742457</w:t>
      </w:r>
    </w:p>
    <w:p>
      <w:r>
        <w:t xml:space="preserve">@MitjaIrsic @Fitzroy1985 Petrič. Teršek ei ole vasemmistolainen. Hän on jotain aivan omaa. Mielenkiintoinen mies.</w:t>
      </w:r>
    </w:p>
    <w:p>
      <w:r>
        <w:rPr>
          <w:b/>
          <w:u w:val="single"/>
        </w:rPr>
        <w:t xml:space="preserve">742458</w:t>
      </w:r>
    </w:p>
    <w:p>
      <w:r>
        <w:t xml:space="preserve">@MikroPolo @xsaiter Jumbojulisteet ovat täynnä kananmunien, lihan, maidon ja maitotuotteiden sekä sokeripitoisten juomien mainoksia.</w:t>
      </w:r>
    </w:p>
    <w:p>
      <w:r>
        <w:rPr>
          <w:b/>
          <w:u w:val="single"/>
        </w:rPr>
        <w:t xml:space="preserve">742459</w:t>
      </w:r>
    </w:p>
    <w:p>
      <w:r>
        <w:t xml:space="preserve">Tule, häivy täältä!</w:t>
        <w:br/>
        <w:t xml:space="preserve"> Haista vittu, pumlad, anna tulla, anna tulla, anna tulla!</w:t>
        <w:br/>
        <w:t xml:space="preserve"> Potkaise hänet metrin korkeuteen maasta!</w:t>
      </w:r>
    </w:p>
    <w:p>
      <w:r>
        <w:rPr>
          <w:b/>
          <w:u w:val="single"/>
        </w:rPr>
        <w:t xml:space="preserve">742460</w:t>
      </w:r>
    </w:p>
    <w:p>
      <w:r>
        <w:t xml:space="preserve">Hilloaika, ja minun piti kuoria etiketit kahdestakymmenestä lankapurkista yhdessä tunnissa! Kynnet... https://t.co/K5kqYH5A5F</w:t>
      </w:r>
    </w:p>
    <w:p>
      <w:r>
        <w:rPr>
          <w:b/>
          <w:u w:val="single"/>
        </w:rPr>
        <w:t xml:space="preserve">742461</w:t>
      </w:r>
    </w:p>
    <w:p>
      <w:r>
        <w:t xml:space="preserve">Kuinka monta aurinkovoimalaa verkossa on. Kuinka monta SE:tä omavaraisena. Kuinka paljon SE tuottaa sähköverkossanne? https://t.co/xMVpnDu0Cn https://t.co/xMVpnDu0Cn</w:t>
      </w:r>
    </w:p>
    <w:p>
      <w:r>
        <w:rPr>
          <w:b/>
          <w:u w:val="single"/>
        </w:rPr>
        <w:t xml:space="preserve">742462</w:t>
      </w:r>
    </w:p>
    <w:p>
      <w:r>
        <w:t xml:space="preserve">Se, mitä osaat laskea, ei merkitse mitään. Sitä, mikä on tärkeää, ei voi laskea.</w:t>
        <w:br/>
        <w:br/>
        <w:t xml:space="preserve"> Iztok Mlakar</w:t>
      </w:r>
    </w:p>
    <w:p>
      <w:r>
        <w:rPr>
          <w:b/>
          <w:u w:val="single"/>
        </w:rPr>
        <w:t xml:space="preserve">742463</w:t>
      </w:r>
    </w:p>
    <w:p>
      <w:r>
        <w:t xml:space="preserve">@Primoz_Kovacic Ei mitään syötävää, mutta sitä tarjoillaan ilmaiseksi päivittäisessä ruokavaliossa.</w:t>
      </w:r>
    </w:p>
    <w:p>
      <w:r>
        <w:rPr>
          <w:b/>
          <w:u w:val="single"/>
        </w:rPr>
        <w:t xml:space="preserve">742464</w:t>
      </w:r>
    </w:p>
    <w:p>
      <w:r>
        <w:t xml:space="preserve">Prešeren-palkinnon voittajat 2018: Marko Brdar, Matej Puc, Simona Semenič, Valentina Turcu, Boris Gaberščik ja Maja Smrekar.</w:t>
      </w:r>
    </w:p>
    <w:p>
      <w:r>
        <w:rPr>
          <w:b/>
          <w:u w:val="single"/>
        </w:rPr>
        <w:t xml:space="preserve">742465</w:t>
      </w:r>
    </w:p>
    <w:p>
      <w:r>
        <w:t xml:space="preserve">Käännyn hrt:n futsalin puoleen, koska kun katson rtv:tä, tuntuu kuin katsoisin mäkihyppyä tai maastohiihtoa.</w:t>
      </w:r>
    </w:p>
    <w:p>
      <w:r>
        <w:rPr>
          <w:b/>
          <w:u w:val="single"/>
        </w:rPr>
        <w:t xml:space="preserve">742466</w:t>
      </w:r>
    </w:p>
    <w:p>
      <w:r>
        <w:t xml:space="preserve">Sähkölasku: maksat kaiken tämän sähkölaskun lisäksi https://t.co/qw8lTNzSOv.</w:t>
      </w:r>
    </w:p>
    <w:p>
      <w:r>
        <w:rPr>
          <w:b/>
          <w:u w:val="single"/>
        </w:rPr>
        <w:t xml:space="preserve">742467</w:t>
      </w:r>
    </w:p>
    <w:p>
      <w:r>
        <w:t xml:space="preserve">@jkmcnk @MladenPrajdic @dejandular @YanchMb Kaikki alle 90 prosentin valonnopeus on käytännössä hyödytöntä.</w:t>
      </w:r>
    </w:p>
    <w:p>
      <w:r>
        <w:rPr>
          <w:b/>
          <w:u w:val="single"/>
        </w:rPr>
        <w:t xml:space="preserve">742468</w:t>
      </w:r>
    </w:p>
    <w:p>
      <w:r>
        <w:t xml:space="preserve">Monaco ostaa Porton kaksikon 70 miljoonalla #jalkapallo #jalkapallo #ligaprvakov - http://t.co/dQofayYUpN</w:t>
      </w:r>
    </w:p>
    <w:p>
      <w:r>
        <w:rPr>
          <w:b/>
          <w:u w:val="single"/>
        </w:rPr>
        <w:t xml:space="preserve">742469</w:t>
      </w:r>
    </w:p>
    <w:p>
      <w:r>
        <w:t xml:space="preserve">@siskaberry Ei kaikki laukaukset. Koitan Trobecea, josko joku 500 euron Jože ilmestyisi sillä välin.</w:t>
      </w:r>
    </w:p>
    <w:p>
      <w:r>
        <w:rPr>
          <w:b/>
          <w:u w:val="single"/>
        </w:rPr>
        <w:t xml:space="preserve">742470</w:t>
      </w:r>
    </w:p>
    <w:p>
      <w:r>
        <w:t xml:space="preserve">Keinottelijoiden paratiisi...</w:t>
        <w:br/>
        <w:br/>
        <w:t xml:space="preserve"> Bitcoinin vauhti: olemmeko uuden kryptomanian kynnyksellä? - https://t.co/sdBoq3b6oK</w:t>
      </w:r>
    </w:p>
    <w:p>
      <w:r>
        <w:rPr>
          <w:b/>
          <w:u w:val="single"/>
        </w:rPr>
        <w:t xml:space="preserve">742471</w:t>
      </w:r>
    </w:p>
    <w:p>
      <w:r>
        <w:t xml:space="preserve">@BineTraven @SVesel Ymmärrän häntä...liikaa noita perseitä hyppäämässä</w:t>
        <w:br/>
        <w:t xml:space="preserve">pyörien</w:t>
        <w:t xml:space="preserve">alle</w:t>
      </w:r>
    </w:p>
    <w:p>
      <w:r>
        <w:rPr>
          <w:b/>
          <w:u w:val="single"/>
        </w:rPr>
        <w:t xml:space="preserve">742472</w:t>
      </w:r>
    </w:p>
    <w:p>
      <w:r>
        <w:t xml:space="preserve">#Marraskuun romahdus on malliesimerkki siitä, mitä keskittäminen aiheuttaa. Se tyhjentää ja tuhoaa alueen täysin. https://t.co/1JSazGkk4B</w:t>
      </w:r>
    </w:p>
    <w:p>
      <w:r>
        <w:rPr>
          <w:b/>
          <w:u w:val="single"/>
        </w:rPr>
        <w:t xml:space="preserve">742473</w:t>
      </w:r>
    </w:p>
    <w:p>
      <w:r>
        <w:t xml:space="preserve">Sen jälkeen, miten he ovat pelanneet, annan heille täyden tunnustuksen karsinnoista ja #EuropeCupin voitosta #Rebellion.</w:t>
      </w:r>
    </w:p>
    <w:p>
      <w:r>
        <w:rPr>
          <w:b/>
          <w:u w:val="single"/>
        </w:rPr>
        <w:t xml:space="preserve">742474</w:t>
      </w:r>
    </w:p>
    <w:p>
      <w:r>
        <w:t xml:space="preserve">He juhlivat kansanäänestystä!</w:t>
        <w:br/>
        <w:t xml:space="preserve">Suurin osa heistä muistelee entistä Jugo-johtoista järjestelmää</w:t>
        <w:br/>
        <w:t xml:space="preserve">1/3 ihmisistä on näin ollen selviytymiskynnyksen alapuolella!</w:t>
      </w:r>
    </w:p>
    <w:p>
      <w:r>
        <w:rPr>
          <w:b/>
          <w:u w:val="single"/>
        </w:rPr>
        <w:t xml:space="preserve">742475</w:t>
      </w:r>
    </w:p>
    <w:p>
      <w:r>
        <w:t xml:space="preserve">@AlzheimerUltra Ei tietenkään, koska Soros ja muu vasemmisto eivät ole mielenosoitusten takana....</w:t>
      </w:r>
    </w:p>
    <w:p>
      <w:r>
        <w:rPr>
          <w:b/>
          <w:u w:val="single"/>
        </w:rPr>
        <w:t xml:space="preserve">742476</w:t>
      </w:r>
    </w:p>
    <w:p>
      <w:r>
        <w:t xml:space="preserve">@t_celestina myös pääni sattuu, koska koko korttelini ympärillä koko päivän koko Ljubljana huutaa, kun prfuk**na 🤕</w:t>
      </w:r>
    </w:p>
    <w:p>
      <w:r>
        <w:rPr>
          <w:b/>
          <w:u w:val="single"/>
        </w:rPr>
        <w:t xml:space="preserve">742477</w:t>
      </w:r>
    </w:p>
    <w:p>
      <w:r>
        <w:t xml:space="preserve">Mekina luottaa Kebroon, koska he molemmat tietävät verisuonilastaa! https://t.co/LKvKdRwrzh</w:t>
      </w:r>
    </w:p>
    <w:p>
      <w:r>
        <w:rPr>
          <w:b/>
          <w:u w:val="single"/>
        </w:rPr>
        <w:t xml:space="preserve">742478</w:t>
      </w:r>
    </w:p>
    <w:p>
      <w:r>
        <w:t xml:space="preserve">@R10Vojko @Nova24TW @zaslovenijo2 Tämä on myös tae siitä, että he pysyvät jatkossakin tyhminä... ^^</w:t>
      </w:r>
    </w:p>
    <w:p>
      <w:r>
        <w:rPr>
          <w:b/>
          <w:u w:val="single"/>
        </w:rPr>
        <w:t xml:space="preserve">742479</w:t>
      </w:r>
    </w:p>
    <w:p>
      <w:r>
        <w:t xml:space="preserve">@SpelaNovak Myyjät ovat olleet vastuuttomia, se on suurin ongelmamme. He istuvat hallituksessa, he istuvat parlamentissa ...</w:t>
      </w:r>
    </w:p>
    <w:p>
      <w:r>
        <w:rPr>
          <w:b/>
          <w:u w:val="single"/>
        </w:rPr>
        <w:t xml:space="preserve">742480</w:t>
      </w:r>
    </w:p>
    <w:p>
      <w:r>
        <w:t xml:space="preserve">Erinomainen ja rohkea #Utrip @ZvezdanMartic ! #boscarol #pipistrel #trojanskikonj #MihaKordiš</w:t>
      </w:r>
    </w:p>
    <w:p>
      <w:r>
        <w:rPr>
          <w:b/>
          <w:u w:val="single"/>
        </w:rPr>
        <w:t xml:space="preserve">742481</w:t>
      </w:r>
    </w:p>
    <w:p>
      <w:r>
        <w:t xml:space="preserve">NLB - udbomafian pankkiautomaatti - myytiin vihdoin: surkeaan hintaan eikä kokonaan! Katso yleisön reaktiota! https://t.co/zLMEgeeGbb via @Nova24TV</w:t>
      </w:r>
    </w:p>
    <w:p>
      <w:r>
        <w:rPr>
          <w:b/>
          <w:u w:val="single"/>
        </w:rPr>
        <w:t xml:space="preserve">742482</w:t>
      </w:r>
    </w:p>
    <w:p>
      <w:r>
        <w:t xml:space="preserve">Euroopan jätteen vähentämisviikon yhteydessä - Jäte myrkyttää yhä enemmän planeettaamme</w:t>
        <w:br/>
        <w:t xml:space="preserve">https://t.co/8XeQhSNTVq</w:t>
      </w:r>
    </w:p>
    <w:p>
      <w:r>
        <w:rPr>
          <w:b/>
          <w:u w:val="single"/>
        </w:rPr>
        <w:t xml:space="preserve">742483</w:t>
      </w:r>
    </w:p>
    <w:p>
      <w:r>
        <w:t xml:space="preserve">Pakotteet raivoavat, Yhdysvaltain dollareita leikataan ja iPhoneja murskataan vasaroilla @TaTrenutek</w:t>
        <w:br/>
        <w:t xml:space="preserve">https://t.co/Ye2Hk4oTtK https://t.co/CECVixlCua</w:t>
      </w:r>
    </w:p>
    <w:p>
      <w:r>
        <w:rPr>
          <w:b/>
          <w:u w:val="single"/>
        </w:rPr>
        <w:t xml:space="preserve">742484</w:t>
      </w:r>
    </w:p>
    <w:p>
      <w:r>
        <w:t xml:space="preserve">Vasemmistolaiset sanovat, ettei Jumalaa ole. Mutta he ovat juuri myöntäneet sen (taas)!!! https://t.co/t4VYhWLReU</w:t>
      </w:r>
    </w:p>
    <w:p>
      <w:r>
        <w:rPr>
          <w:b/>
          <w:u w:val="single"/>
        </w:rPr>
        <w:t xml:space="preserve">742485</w:t>
      </w:r>
    </w:p>
    <w:p>
      <w:r>
        <w:t xml:space="preserve">@jinaver @vecer Ei, he ovat joka tapauksessa ulkona silmukasta, me kaikki tunnemme heidät jo, outoa, että he eivät ole vielä tavanneet! 👌</w:t>
      </w:r>
    </w:p>
    <w:p>
      <w:r>
        <w:rPr>
          <w:b/>
          <w:u w:val="single"/>
        </w:rPr>
        <w:t xml:space="preserve">742486</w:t>
      </w:r>
    </w:p>
    <w:p>
      <w:r>
        <w:t xml:space="preserve">Hän saa sen..... hän saa sen.....</w:t>
        <w:br/>
        <w:t xml:space="preserve">Kaikki on mennyt pieleen minulle....</w:t>
        <w:br/>
        <w:t xml:space="preserve"> No, se oli suuhun, mutta ei silmiin... https://t.co/GJK2TXj8g2...</w:t>
      </w:r>
    </w:p>
    <w:p>
      <w:r>
        <w:rPr>
          <w:b/>
          <w:u w:val="single"/>
        </w:rPr>
        <w:t xml:space="preserve">742487</w:t>
      </w:r>
    </w:p>
    <w:p>
      <w:r>
        <w:t xml:space="preserve">@Nogavicka_Pika Yay for that, ei kunnon varjoa, jotta voit juoda ja tinkle....</w:t>
      </w:r>
    </w:p>
    <w:p>
      <w:r>
        <w:rPr>
          <w:b/>
          <w:u w:val="single"/>
        </w:rPr>
        <w:t xml:space="preserve">742488</w:t>
      </w:r>
    </w:p>
    <w:p>
      <w:r>
        <w:t xml:space="preserve">Vihdoinkin saatiin kasaan kunnon esitys, ja samaan aikaan Kypros polkee Bugarea😁 #srcebia #bassmobaksuzi</w:t>
      </w:r>
    </w:p>
    <w:p>
      <w:r>
        <w:rPr>
          <w:b/>
          <w:u w:val="single"/>
        </w:rPr>
        <w:t xml:space="preserve">742489</w:t>
      </w:r>
    </w:p>
    <w:p>
      <w:r>
        <w:t xml:space="preserve">On selvää, että sosialisteille vihreä toimii vain naamiointivärinä, jolla he naamioivat luokkataistelunsa</w:t>
        <w:br/>
        <w:t xml:space="preserve">https://t.co/6ihBmAxOTr</w:t>
      </w:r>
    </w:p>
    <w:p>
      <w:r>
        <w:rPr>
          <w:b/>
          <w:u w:val="single"/>
        </w:rPr>
        <w:t xml:space="preserve">742490</w:t>
      </w:r>
    </w:p>
    <w:p>
      <w:r>
        <w:t xml:space="preserve">Katastrofi! Viisihenkinen perhe saa vähemmän valtion tukea kuin nelihenkinen maahanmuuttajaperhe https://t.co/qUjXoiP2K2 https://t.co/qUjXoiP2K2</w:t>
      </w:r>
    </w:p>
    <w:p>
      <w:r>
        <w:rPr>
          <w:b/>
          <w:u w:val="single"/>
        </w:rPr>
        <w:t xml:space="preserve">742491</w:t>
      </w:r>
    </w:p>
    <w:p>
      <w:r>
        <w:t xml:space="preserve">@badabumbadabum @WorldIs2Noisy @pjur11 @_MegWhite_ Tytöille on salvia.</w:t>
        <w:br/>
        <w:br/>
        <w:t xml:space="preserve"> Aaaaa sovinistihomot!</w:t>
      </w:r>
    </w:p>
    <w:p>
      <w:r>
        <w:rPr>
          <w:b/>
          <w:u w:val="single"/>
        </w:rPr>
        <w:t xml:space="preserve">742492</w:t>
      </w:r>
    </w:p>
    <w:p>
      <w:r>
        <w:t xml:space="preserve">Kun luulet, ettet pysty siihen, olet vahvin. No niin, syödään nuo kolme pizzaviipaletta ja juodaan se olut ...</w:t>
      </w:r>
    </w:p>
    <w:p>
      <w:r>
        <w:rPr>
          <w:b/>
          <w:u w:val="single"/>
        </w:rPr>
        <w:t xml:space="preserve">742493</w:t>
      </w:r>
    </w:p>
    <w:p>
      <w:r>
        <w:t xml:space="preserve">Nacionalka näytti tšekkiläisen elokuvan Vaclav Havelista ja kommunistien poliittisista sopimuksista.Kapitalismi ei ollut heidän mieleensä, vaikka se nosti standardeja!</w:t>
      </w:r>
    </w:p>
    <w:p>
      <w:r>
        <w:rPr>
          <w:b/>
          <w:u w:val="single"/>
        </w:rPr>
        <w:t xml:space="preserve">742494</w:t>
      </w:r>
    </w:p>
    <w:p>
      <w:r>
        <w:t xml:space="preserve">@petrol_olimpija voi pelata koripalloa nykyään yhtä paljon kuin sairas mies voi paskoa...ilman tahtoa ja ideaa ...munalle!</w:t>
      </w:r>
    </w:p>
    <w:p>
      <w:r>
        <w:rPr>
          <w:b/>
          <w:u w:val="single"/>
        </w:rPr>
        <w:t xml:space="preserve">742495</w:t>
      </w:r>
    </w:p>
    <w:p>
      <w:r>
        <w:t xml:space="preserve">@motobrane Fayonne on liian vanha ja viiksekäs (tyhmä on parempi), mutta yksikään kamelinkuljettaja ei antaisi hänestä yhtään kamelinjalkaa.</w:t>
      </w:r>
    </w:p>
    <w:p>
      <w:r>
        <w:rPr>
          <w:b/>
          <w:u w:val="single"/>
        </w:rPr>
        <w:t xml:space="preserve">742496</w:t>
      </w:r>
    </w:p>
    <w:p>
      <w:r>
        <w:t xml:space="preserve">@crico111 En käy röntgenissäsi, en korjaa AK:ita, olen iur.....bachelor, mutta sillä ei ole väliä. Laajat näköalat, tunneäly on jotain</w:t>
      </w:r>
    </w:p>
    <w:p>
      <w:r>
        <w:rPr>
          <w:b/>
          <w:u w:val="single"/>
        </w:rPr>
        <w:t xml:space="preserve">742497</w:t>
      </w:r>
    </w:p>
    <w:p>
      <w:r>
        <w:t xml:space="preserve">Tietokoneet Megabite-verkkokaupassa - tietokoneet ja tietokonetarvikkeet. https://t.co/wo7EaLUTtd.</w:t>
      </w:r>
    </w:p>
    <w:p>
      <w:r>
        <w:rPr>
          <w:b/>
          <w:u w:val="single"/>
        </w:rPr>
        <w:t xml:space="preserve">742498</w:t>
      </w:r>
    </w:p>
    <w:p>
      <w:r>
        <w:t xml:space="preserve">@Svetojed Ei riitä, että vain rekisteröidyt Dboxiin, sinun on itse asiassa asennettava asiakas ja kirjauduttava sisään tällä käyttäjällä.</w:t>
      </w:r>
    </w:p>
    <w:p>
      <w:r>
        <w:rPr>
          <w:b/>
          <w:u w:val="single"/>
        </w:rPr>
        <w:t xml:space="preserve">742499</w:t>
      </w:r>
    </w:p>
    <w:p>
      <w:r>
        <w:t xml:space="preserve">KOLUMNI: Tohtori Štuhec paljastaa, miten Jeesus ratsasti Jerusalemiin velociraptorilla ja miten kommunistit todella ristiinnaulitsivat hänet.</w:t>
      </w:r>
    </w:p>
    <w:p>
      <w:r>
        <w:rPr>
          <w:b/>
          <w:u w:val="single"/>
        </w:rPr>
        <w:t xml:space="preserve">742500</w:t>
      </w:r>
    </w:p>
    <w:p>
      <w:r>
        <w:t xml:space="preserve">Kyyhkylä: 90 prosenttia pankkien rikollisuudesta oli Janšan hallituksen aiheuttamaa https://t.co/W3kdkrMdCS</w:t>
      </w:r>
    </w:p>
    <w:p>
      <w:r>
        <w:rPr>
          <w:b/>
          <w:u w:val="single"/>
        </w:rPr>
        <w:t xml:space="preserve">742501</w:t>
      </w:r>
    </w:p>
    <w:p>
      <w:r>
        <w:t xml:space="preserve">@KatarinaDbr Sotilaiden evakuointi ensimmäiseen turvalliseen maahan. Epic. https://t.co/bhGRnMOzN6</w:t>
      </w:r>
    </w:p>
    <w:p>
      <w:r>
        <w:rPr>
          <w:b/>
          <w:u w:val="single"/>
        </w:rPr>
        <w:t xml:space="preserve">742502</w:t>
      </w:r>
    </w:p>
    <w:p>
      <w:r>
        <w:t xml:space="preserve">@MatjazJazbar jos kaikki menee hyvin... ensimmäinen liiga futsal Ajdovščina... pian....</w:t>
      </w:r>
    </w:p>
    <w:p>
      <w:r>
        <w:rPr>
          <w:b/>
          <w:u w:val="single"/>
        </w:rPr>
        <w:t xml:space="preserve">742503</w:t>
      </w:r>
    </w:p>
    <w:p>
      <w:r>
        <w:t xml:space="preserve">@zorko_eva @strankaSDS Sitä kutsutaan sairaaksi, ei sairaaksi. Tulkaa sosialistit, kouluttakaa itsenne uskottaviksi.</w:t>
      </w:r>
    </w:p>
    <w:p>
      <w:r>
        <w:rPr>
          <w:b/>
          <w:u w:val="single"/>
        </w:rPr>
        <w:t xml:space="preserve">742504</w:t>
      </w:r>
    </w:p>
    <w:p>
      <w:r>
        <w:t xml:space="preserve">@Mendijkendij Nigga plz. Täältä voit saada oleskelullesi tarvittavan avustuksen. LJ:n opiskelijat ovat hyvin etuoikeutettuja. Ottaisin arvosetelisi, jos asut kotona.</w:t>
      </w:r>
    </w:p>
    <w:p>
      <w:r>
        <w:rPr>
          <w:b/>
          <w:u w:val="single"/>
        </w:rPr>
        <w:t xml:space="preserve">742505</w:t>
      </w:r>
    </w:p>
    <w:p>
      <w:r>
        <w:t xml:space="preserve">Nova24TV ja tarkista (bhutanilaiset) väitteet... "ei täsmää". https://t.co/3J2WOFpneT.</w:t>
      </w:r>
    </w:p>
    <w:p>
      <w:r>
        <w:rPr>
          <w:b/>
          <w:u w:val="single"/>
        </w:rPr>
        <w:t xml:space="preserve">742506</w:t>
      </w:r>
    </w:p>
    <w:p>
      <w:r>
        <w:t xml:space="preserve">@peterprevc Voittamisen arvo ymmärretään vasta, kun epäonnistutaan. Ei helvetissä.</w:t>
      </w:r>
    </w:p>
    <w:p>
      <w:r>
        <w:rPr>
          <w:b/>
          <w:u w:val="single"/>
        </w:rPr>
        <w:t xml:space="preserve">742507</w:t>
      </w:r>
    </w:p>
    <w:p>
      <w:r>
        <w:t xml:space="preserve">Maastopyöräilijät tarvitsevat luotettavan, tilavan ja joustavan auton. Kuulostaa täydelliseltä #AircrossIZZIV:lle, eikö vain? https://t.co/ScjnZ0a5Ph</w:t>
      </w:r>
    </w:p>
    <w:p>
      <w:r>
        <w:rPr>
          <w:b/>
          <w:u w:val="single"/>
        </w:rPr>
        <w:t xml:space="preserve">742508</w:t>
      </w:r>
    </w:p>
    <w:p>
      <w:r>
        <w:t xml:space="preserve">Onneksi menin mieluummin aerobiciin kuin katsomaan @Handballeu #farsa #crygermany #zabruhat #ifeelsLOVEniaa</w:t>
      </w:r>
    </w:p>
    <w:p>
      <w:r>
        <w:rPr>
          <w:b/>
          <w:u w:val="single"/>
        </w:rPr>
        <w:t xml:space="preserve">742509</w:t>
      </w:r>
    </w:p>
    <w:p>
      <w:r>
        <w:t xml:space="preserve">Bussiparkki Velenjen linja-autoasemalla. M.l.hintaa ei ole asetettu: https://t.co/20Wc1DAkWi https://t.co/vHybFx1zPY</w:t>
      </w:r>
    </w:p>
    <w:p>
      <w:r>
        <w:rPr>
          <w:b/>
          <w:u w:val="single"/>
        </w:rPr>
        <w:t xml:space="preserve">742510</w:t>
      </w:r>
    </w:p>
    <w:p>
      <w:r>
        <w:t xml:space="preserve">#Pipistrel ottaa omistukseensa Gorizian lentokentän. https://t.co/Tt5fbGc690</w:t>
      </w:r>
    </w:p>
    <w:p>
      <w:r>
        <w:rPr>
          <w:b/>
          <w:u w:val="single"/>
        </w:rPr>
        <w:t xml:space="preserve">742511</w:t>
      </w:r>
    </w:p>
    <w:p>
      <w:r>
        <w:t xml:space="preserve">@maceklj @JJansaSDS Bergantin eilisen vieraan raiskaaminen oli aivan ällöttävää! #under</w:t>
      </w:r>
    </w:p>
    <w:p>
      <w:r>
        <w:rPr>
          <w:b/>
          <w:u w:val="single"/>
        </w:rPr>
        <w:t xml:space="preserve">742512</w:t>
      </w:r>
    </w:p>
    <w:p>
      <w:r>
        <w:t xml:space="preserve">@breki74 Dons olisi (uskallan väittää) vittuillut koko jutun olemassaolosta ilman nettiä ja hakukoneita. :D #vsismodostbleferji</w:t>
      </w:r>
    </w:p>
    <w:p>
      <w:r>
        <w:rPr>
          <w:b/>
          <w:u w:val="single"/>
        </w:rPr>
        <w:t xml:space="preserve">742513</w:t>
      </w:r>
    </w:p>
    <w:p>
      <w:r>
        <w:t xml:space="preserve">@JazbarMatjaz O, Simona Semenič ja Jože Možina - molemmat Ajdovščinasta! Ja te olette kulttuurin kehto!</w:t>
      </w:r>
    </w:p>
    <w:p>
      <w:r>
        <w:rPr>
          <w:b/>
          <w:u w:val="single"/>
        </w:rPr>
        <w:t xml:space="preserve">742514</w:t>
      </w:r>
    </w:p>
    <w:p>
      <w:r>
        <w:t xml:space="preserve">@MartinaVuk Voiko kaksi kääpiötä tehdä kahdesta kääpiöstä tulta? https://t.co/ULYMUlYNLJ</w:t>
      </w:r>
    </w:p>
    <w:p>
      <w:r>
        <w:rPr>
          <w:b/>
          <w:u w:val="single"/>
        </w:rPr>
        <w:t xml:space="preserve">742515</w:t>
      </w:r>
    </w:p>
    <w:p>
      <w:r>
        <w:t xml:space="preserve">Hiirenkarvan verran vasen lohko + katalaanilohko on vahvempi kuin oikea lohko. https://t.co/rBdGaM9lRl</w:t>
      </w:r>
    </w:p>
    <w:p>
      <w:r>
        <w:rPr>
          <w:b/>
          <w:u w:val="single"/>
        </w:rPr>
        <w:t xml:space="preserve">742516</w:t>
      </w:r>
    </w:p>
    <w:p>
      <w:r>
        <w:t xml:space="preserve">#Garsonjera Nova Goricassa, 28,30 m2, huutokauppahinta 24.920 € http://t.co/1Q2yVRptW0 #huutokauppa #kiinteistöt #NovaGorica http://t.co/gOcsBUY56a</w:t>
      </w:r>
    </w:p>
    <w:p>
      <w:r>
        <w:rPr>
          <w:b/>
          <w:u w:val="single"/>
        </w:rPr>
        <w:t xml:space="preserve">742517</w:t>
      </w:r>
    </w:p>
    <w:p>
      <w:r>
        <w:t xml:space="preserve">@BCestnik Jos kommunistit perustavat Göteborgin tasavallan, annamme heidän mielellämme irtautua.</w:t>
      </w:r>
    </w:p>
    <w:p>
      <w:r>
        <w:rPr>
          <w:b/>
          <w:u w:val="single"/>
        </w:rPr>
        <w:t xml:space="preserve">742518</w:t>
      </w:r>
    </w:p>
    <w:p>
      <w:r>
        <w:t xml:space="preserve">"Tämä ei ole huijaus? Että 12-vuotiaat tytöt luulevat tarvitsevansa selfien tytön kanssa, joka osaa tehdä hyvän "herätyshomman" ollakseen... https://t.co/kH7HW2M1NR</w:t>
      </w:r>
    </w:p>
    <w:p>
      <w:r>
        <w:rPr>
          <w:b/>
          <w:u w:val="single"/>
        </w:rPr>
        <w:t xml:space="preserve">742519</w:t>
      </w:r>
    </w:p>
    <w:p>
      <w:r>
        <w:t xml:space="preserve">KUVAT: Poliisiautoon tahallaan törmänneen yliajajan jahtaaminen | Svet24 https://t.co/vD6Q94ExlK https://t.co/21bWcR2fDA https://t.co/21bWcR2fDA</w:t>
      </w:r>
    </w:p>
    <w:p>
      <w:r>
        <w:rPr>
          <w:b/>
          <w:u w:val="single"/>
        </w:rPr>
        <w:t xml:space="preserve">742520</w:t>
      </w:r>
    </w:p>
    <w:p>
      <w:r>
        <w:t xml:space="preserve">@lesjakb @_Nowakk Mistä sotaoikeudesta löytyy panttivankien ampuminen, paitsi sotarikoksia koskevasta luvusta?</w:t>
      </w:r>
    </w:p>
    <w:p>
      <w:r>
        <w:rPr>
          <w:b/>
          <w:u w:val="single"/>
        </w:rPr>
        <w:t xml:space="preserve">742521</w:t>
      </w:r>
    </w:p>
    <w:p>
      <w:r>
        <w:t xml:space="preserve">@LazarjevPolzek @Urskitka @_Inja_ Ikkunaton toimisto. Joka päivä kiroukset putoavat taivaalta, jos minulta kysytään...</w:t>
      </w:r>
    </w:p>
    <w:p>
      <w:r>
        <w:rPr>
          <w:b/>
          <w:u w:val="single"/>
        </w:rPr>
        <w:t xml:space="preserve">742522</w:t>
      </w:r>
    </w:p>
    <w:p>
      <w:r>
        <w:t xml:space="preserve">@Alex4Aleksandra @staneskufca Samaa pörröä he ovat. En ole edes kuullut @TinaHeferleltä, tuleeko hän taas Belo Krajinaan kanssani.</w:t>
      </w:r>
    </w:p>
    <w:p>
      <w:r>
        <w:rPr>
          <w:b/>
          <w:u w:val="single"/>
        </w:rPr>
        <w:t xml:space="preserve">742523</w:t>
      </w:r>
    </w:p>
    <w:p>
      <w:r>
        <w:t xml:space="preserve">@vinkovasle1 @iCinober Zemljarič editoi taas mikrofoneja, kuten South Timesissa. Ja Rop neuvoo häntä.</w:t>
      </w:r>
    </w:p>
    <w:p>
      <w:r>
        <w:rPr>
          <w:b/>
          <w:u w:val="single"/>
        </w:rPr>
        <w:t xml:space="preserve">742524</w:t>
      </w:r>
    </w:p>
    <w:p>
      <w:r>
        <w:t xml:space="preserve">Divica nyt. Tuntemattomat henkilöt räjäyttivät pankkiautomaatin viime yönä. Nämä ovat seuraukset. @24UR https://t.co/ZcZ7GvAkS3</w:t>
      </w:r>
    </w:p>
    <w:p>
      <w:r>
        <w:rPr>
          <w:b/>
          <w:u w:val="single"/>
        </w:rPr>
        <w:t xml:space="preserve">742525</w:t>
      </w:r>
    </w:p>
    <w:p>
      <w:r>
        <w:t xml:space="preserve">Jättimäisiä kivitorneja, jotka tuulieroosio on veistänyt Egyptin Valkoisessa autiomaassa. https://t.co/k7oLpksZFV</w:t>
      </w:r>
    </w:p>
    <w:p>
      <w:r>
        <w:rPr>
          <w:b/>
          <w:u w:val="single"/>
        </w:rPr>
        <w:t xml:space="preserve">742526</w:t>
      </w:r>
    </w:p>
    <w:p>
      <w:r>
        <w:t xml:space="preserve">@JoAnnaOfArT Ma fak no.</w:t>
        <w:br/>
        <w:t xml:space="preserve"> Mutta naisilla kaikki on joka tapauksessa huuhdeltu pois.</w:t>
        <w:br/>
        <w:t xml:space="preserve"> Keilailu ei ole mikään alkukantainen vetovoima.</w:t>
        <w:br/>
        <w:t xml:space="preserve"> Se on vielä enemmän lampaiden kaltainen.</w:t>
      </w:r>
    </w:p>
    <w:p>
      <w:r>
        <w:rPr>
          <w:b/>
          <w:u w:val="single"/>
        </w:rPr>
        <w:t xml:space="preserve">742527</w:t>
      </w:r>
    </w:p>
    <w:p>
      <w:r>
        <w:t xml:space="preserve">@PureDestiny normaalia. mutta siihen tarvitaan portugalilaisia ihmisiä. ei väärennöksiä, kiitos. :P</w:t>
      </w:r>
    </w:p>
    <w:p>
      <w:r>
        <w:rPr>
          <w:b/>
          <w:u w:val="single"/>
        </w:rPr>
        <w:t xml:space="preserve">742528</w:t>
      </w:r>
    </w:p>
    <w:p>
      <w:r>
        <w:t xml:space="preserve">@DrustvoHudajama @JansaRetweets Sodanjälkeistä verilöylyä ei ollut, vain petturit tapettiin, mikä on oikein.</w:t>
      </w:r>
    </w:p>
    <w:p>
      <w:r>
        <w:rPr>
          <w:b/>
          <w:u w:val="single"/>
        </w:rPr>
        <w:t xml:space="preserve">742529</w:t>
      </w:r>
    </w:p>
    <w:p>
      <w:r>
        <w:t xml:space="preserve">Ampuminen Litijassa: poliisi loukkaantui vakavasti, nuori tekijä edelleen etsintäkuulutettu http://t.co/HecD4kj6YT (via @24ur_com)</w:t>
      </w:r>
    </w:p>
    <w:p>
      <w:r>
        <w:rPr>
          <w:b/>
          <w:u w:val="single"/>
        </w:rPr>
        <w:t xml:space="preserve">742530</w:t>
      </w:r>
    </w:p>
    <w:p>
      <w:r>
        <w:t xml:space="preserve">Kun joku painaa 15-kerroksisen kerrostalon hissin nappia noustakseen yhden kerroksen ylöspäin. https://t.co/m8hyr2w2IZ</w:t>
      </w:r>
    </w:p>
    <w:p>
      <w:r>
        <w:rPr>
          <w:b/>
          <w:u w:val="single"/>
        </w:rPr>
        <w:t xml:space="preserve">742531</w:t>
      </w:r>
    </w:p>
    <w:p>
      <w:r>
        <w:t xml:space="preserve">BIO PACK SUPER FOOD on palannut STOREen.Täynnä vitamiineja ja antioksidantteja - goji-marjoja, hampunsiemeniä, kaakaopapuja.http://t.co/jNj9EblVPu</w:t>
      </w:r>
    </w:p>
    <w:p>
      <w:r>
        <w:rPr>
          <w:b/>
          <w:u w:val="single"/>
        </w:rPr>
        <w:t xml:space="preserve">742532</w:t>
      </w:r>
    </w:p>
    <w:p>
      <w:r>
        <w:t xml:space="preserve">Joskus pieni anteeksipyyntö voi mitätöidä ison "ompelun</w:t>
        <w:br/>
        <w:t xml:space="preserve">Toisinaan taas paljon valittamista "pienistä asioista" voi tuhota politiikan uskottavuuden.</w:t>
      </w:r>
    </w:p>
    <w:p>
      <w:r>
        <w:rPr>
          <w:b/>
          <w:u w:val="single"/>
        </w:rPr>
        <w:t xml:space="preserve">742533</w:t>
      </w:r>
    </w:p>
    <w:p>
      <w:r>
        <w:t xml:space="preserve">Valojen asentaminen, kaapeleiden asentaminen, pistorasioiden asentaminen - http://t.co/CvKId8QRSj #Työ #Työpaikka #Työpaikka #Palvelu #Työpaikka</w:t>
      </w:r>
    </w:p>
    <w:p>
      <w:r>
        <w:rPr>
          <w:b/>
          <w:u w:val="single"/>
        </w:rPr>
        <w:t xml:space="preserve">742534</w:t>
      </w:r>
    </w:p>
    <w:p>
      <w:r>
        <w:t xml:space="preserve">Miten veronmaksajien miljoonat kasaantuvat subalpiinisten teiden ja siltojen korjaamiseen..</w:t>
        <w:br/>
        <w:t xml:space="preserve">http://t.co/hciNPgi8EZ //cc @PlanetTV</w:t>
      </w:r>
    </w:p>
    <w:p>
      <w:r>
        <w:rPr>
          <w:b/>
          <w:u w:val="single"/>
        </w:rPr>
        <w:t xml:space="preserve">742535</w:t>
      </w:r>
    </w:p>
    <w:p>
      <w:r>
        <w:t xml:space="preserve">Tee virkistävä kylpysekoitus sitruunasta ja inkivääristä https://t.co/SdtUUC7FvV https://t.co/JDdStIHeBZ https://t.co/JDdStIHeBZ</w:t>
      </w:r>
    </w:p>
    <w:p>
      <w:r>
        <w:rPr>
          <w:b/>
          <w:u w:val="single"/>
        </w:rPr>
        <w:t xml:space="preserve">742536</w:t>
      </w:r>
    </w:p>
    <w:p>
      <w:r>
        <w:t xml:space="preserve">Butlinit makaavat edelleen foorumin 571 vetoomuksen tasolla! Fasismistä ja natsismista ei pääse irti! https://t.co/X2NE76ziSE</w:t>
      </w:r>
    </w:p>
    <w:p>
      <w:r>
        <w:rPr>
          <w:b/>
          <w:u w:val="single"/>
        </w:rPr>
        <w:t xml:space="preserve">742537</w:t>
      </w:r>
    </w:p>
    <w:p>
      <w:r>
        <w:t xml:space="preserve">@Dnevnik_si He tekevät itselleen suuria palveluksia tällaisilla toimilla.</w:t>
        <w:br/>
        <w:t xml:space="preserve"> Ja he tekevät sen Metelkovassa ja Rogissa, joissa he puolustavat oikeuksiaan.</w:t>
      </w:r>
    </w:p>
    <w:p>
      <w:r>
        <w:rPr>
          <w:b/>
          <w:u w:val="single"/>
        </w:rPr>
        <w:t xml:space="preserve">742538</w:t>
      </w:r>
    </w:p>
    <w:p>
      <w:r>
        <w:t xml:space="preserve">Ymmärrän, että @finance_si veloittaa pääsystä tarkoituksella. Mutta vitut siitä, tehkää sitten edes järjestelmä toimivaksi, se on häpeällistä.</w:t>
      </w:r>
    </w:p>
    <w:p>
      <w:r>
        <w:rPr>
          <w:b/>
          <w:u w:val="single"/>
        </w:rPr>
        <w:t xml:space="preserve">742539</w:t>
      </w:r>
    </w:p>
    <w:p>
      <w:r>
        <w:t xml:space="preserve">@MitjaIrsic @rtvslo Vesi valuu heidän kurkustaan alas, ja he purevat kuin raivotautiset koirat.Mutta näillä "toimilla" he kaivavat omaa hautaansa!</w:t>
      </w:r>
    </w:p>
    <w:p>
      <w:r>
        <w:rPr>
          <w:b/>
          <w:u w:val="single"/>
        </w:rPr>
        <w:t xml:space="preserve">742540</w:t>
      </w:r>
    </w:p>
    <w:p>
      <w:r>
        <w:t xml:space="preserve">@PreglArjan On todella vaikea vakuuttaa heitä siitä, että emme ole nähneet kommunismia lainkaan. Edes paikalliset patriootit eivät pysty siihen.</w:t>
      </w:r>
    </w:p>
    <w:p>
      <w:r>
        <w:rPr>
          <w:b/>
          <w:u w:val="single"/>
        </w:rPr>
        <w:t xml:space="preserve">742541</w:t>
      </w:r>
    </w:p>
    <w:p>
      <w:r>
        <w:t xml:space="preserve">@miss0MFGspot tällaiset ovat suurimmat smeksit ja tarkkaavaisimmat kaikille naisille... Ironiaa kyllä...</w:t>
      </w:r>
    </w:p>
    <w:p>
      <w:r>
        <w:rPr>
          <w:b/>
          <w:u w:val="single"/>
        </w:rPr>
        <w:t xml:space="preserve">742542</w:t>
      </w:r>
    </w:p>
    <w:p>
      <w:r>
        <w:t xml:space="preserve">@spagetyuse @Zurnal_24 Joka on twiitannut meitä ja tehnyt meistä kirjaimettomia koko viikon.</w:t>
      </w:r>
    </w:p>
    <w:p>
      <w:r>
        <w:rPr>
          <w:b/>
          <w:u w:val="single"/>
        </w:rPr>
        <w:t xml:space="preserve">742543</w:t>
      </w:r>
    </w:p>
    <w:p>
      <w:r>
        <w:t xml:space="preserve">@llisjak Minulla on vähän epäilyksiä tulosten rehellisyydestä, kommunistit ovat jo osoittaneet, että he ovat taitavia petoksissa!</w:t>
      </w:r>
    </w:p>
    <w:p>
      <w:r>
        <w:rPr>
          <w:b/>
          <w:u w:val="single"/>
        </w:rPr>
        <w:t xml:space="preserve">742544</w:t>
      </w:r>
    </w:p>
    <w:p>
      <w:r>
        <w:t xml:space="preserve">@MiranStajerc @leaathenatabako Näissä komissioissa oleville pummeille sinulla on yksi hyvä jalka etkä tarvitse sairaslomaa,koska voit olla isoisä ihan yksinäänkin</w:t>
      </w:r>
    </w:p>
    <w:p>
      <w:r>
        <w:rPr>
          <w:b/>
          <w:u w:val="single"/>
        </w:rPr>
        <w:t xml:space="preserve">742545</w:t>
      </w:r>
    </w:p>
    <w:p>
      <w:r>
        <w:t xml:space="preserve">@mfaganel @strankalevica SŽ on paikka, jossa SDS-ihmiset panevat toisiaan.</w:t>
        <w:br/>
        <w:t xml:space="preserve"> Jokainen lapsi tarvitsee oman lelunsa.</w:t>
      </w:r>
    </w:p>
    <w:p>
      <w:r>
        <w:rPr>
          <w:b/>
          <w:u w:val="single"/>
        </w:rPr>
        <w:t xml:space="preserve">742546</w:t>
      </w:r>
    </w:p>
    <w:p>
      <w:r>
        <w:t xml:space="preserve">@PStendler olet törmäämässä mieheen...hän sanoi kaiken videolla...et halua katsoa sitä, koska tiedät, että hän putoaa taas pois #butl.... :-))))</w:t>
      </w:r>
    </w:p>
    <w:p>
      <w:r>
        <w:rPr>
          <w:b/>
          <w:u w:val="single"/>
        </w:rPr>
        <w:t xml:space="preserve">742547</w:t>
      </w:r>
    </w:p>
    <w:p>
      <w:r>
        <w:t xml:space="preserve">*tappaa vaimonsa*</w:t>
        <w:br/>
        <w:t xml:space="preserve">*naapuri soittaa poliisille*</w:t>
        <w:br/>
        <w:t xml:space="preserve">*naapuri vasikoi naapuria poliisille soittamisesta*</w:t>
        <w:br/>
        <w:t xml:space="preserve">*naapuri vasikoi naapuria vasikoinnista*</w:t>
        <w:br/>
        <w:t xml:space="preserve">*kärpänen 4. Naapuri*</w:t>
      </w:r>
    </w:p>
    <w:p>
      <w:r>
        <w:rPr>
          <w:b/>
          <w:u w:val="single"/>
        </w:rPr>
        <w:t xml:space="preserve">742548</w:t>
      </w:r>
    </w:p>
    <w:p>
      <w:r>
        <w:t xml:space="preserve">Kävin kävelyllä Kranjissa... lauantaina kello 14.00... kuollut.... ja albaanit #Kranj</w:t>
      </w:r>
    </w:p>
    <w:p>
      <w:r>
        <w:rPr>
          <w:b/>
          <w:u w:val="single"/>
        </w:rPr>
        <w:t xml:space="preserve">742549</w:t>
      </w:r>
    </w:p>
    <w:p>
      <w:r>
        <w:t xml:space="preserve">High-tech slovenian kielellä. Kierrätetään länsimaisten sodanjälkeisten keksintöjen jugoslavialaisia jäljitelmiä. https://t.co/IWFxl2bUUH.</w:t>
      </w:r>
    </w:p>
    <w:p>
      <w:r>
        <w:rPr>
          <w:b/>
          <w:u w:val="single"/>
        </w:rPr>
        <w:t xml:space="preserve">742550</w:t>
      </w:r>
    </w:p>
    <w:p>
      <w:r>
        <w:t xml:space="preserve">Näytät siis ihan vesimelonilta</w:t>
        <w:br/>
        <w:t xml:space="preserve">Ulkopuolelta olet vihreä ja sisältä vielä verenpunainen https://t.co/mvMQdd2a2g</w:t>
      </w:r>
    </w:p>
    <w:p>
      <w:r>
        <w:rPr>
          <w:b/>
          <w:u w:val="single"/>
        </w:rPr>
        <w:t xml:space="preserve">742551</w:t>
      </w:r>
    </w:p>
    <w:p>
      <w:r>
        <w:t xml:space="preserve">Se, joka puhuu selkäni takana, puhuu perseelleni.</w:t>
        <w:br/>
        <w:t xml:space="preserve">tri Ljuba Prenner https://t.co/1ntKLQm82p https://t.co/1ntKLQm82p</w:t>
      </w:r>
    </w:p>
    <w:p>
      <w:r>
        <w:rPr>
          <w:b/>
          <w:u w:val="single"/>
        </w:rPr>
        <w:t xml:space="preserve">742552</w:t>
      </w:r>
    </w:p>
    <w:p>
      <w:r>
        <w:t xml:space="preserve">@AnLiDoAn @strankaSD @ZidanDejan Prioiteta toimenpiteiden joukossa # rikollisen patsaan kunnostaminen # .</w:t>
      </w:r>
    </w:p>
    <w:p>
      <w:r>
        <w:rPr>
          <w:b/>
          <w:u w:val="single"/>
        </w:rPr>
        <w:t xml:space="preserve">742553</w:t>
      </w:r>
    </w:p>
    <w:p>
      <w:r>
        <w:t xml:space="preserve">Lasten kaasunaamareita koskeva uusi liiketoiminta. Ovatko kengurut jo avanneet europusseja? https://t.co/2KSIirA1A0</w:t>
      </w:r>
    </w:p>
    <w:p>
      <w:r>
        <w:rPr>
          <w:b/>
          <w:u w:val="single"/>
        </w:rPr>
        <w:t xml:space="preserve">742554</w:t>
      </w:r>
    </w:p>
    <w:p>
      <w:r>
        <w:t xml:space="preserve">Mutta kukaan ei huomaa, etten puhu espanjaa enkä laula, hän sanoi itsekseen ja alkoi kyhnätä despacitoa niemimaan toisella puolella sijaitsevan lomakeskuksen terassilla.</w:t>
      </w:r>
    </w:p>
    <w:p>
      <w:r>
        <w:rPr>
          <w:b/>
          <w:u w:val="single"/>
        </w:rPr>
        <w:t xml:space="preserve">742555</w:t>
      </w:r>
    </w:p>
    <w:p>
      <w:r>
        <w:t xml:space="preserve">He ihmettelevät yhä sosialistisia tapojaan, olemme seuranneet sitä vuosikymmeniä ja nyt, hyi hyi. https://t.co/wzr9Lw8UQ5.</w:t>
      </w:r>
    </w:p>
    <w:p>
      <w:r>
        <w:rPr>
          <w:b/>
          <w:u w:val="single"/>
        </w:rPr>
        <w:t xml:space="preserve">742556</w:t>
      </w:r>
    </w:p>
    <w:p>
      <w:r>
        <w:t xml:space="preserve">Varhainen hetki, kultainen hetki. Yhdessä esikuntapäällikkö Žiga Čepen kanssa vaelluksella - Trail along the Wire and Running of the Triplets. 😉 - matkustaa Ljubljanaan, Sloveniaan</w:t>
      </w:r>
    </w:p>
    <w:p>
      <w:r>
        <w:rPr>
          <w:b/>
          <w:u w:val="single"/>
        </w:rPr>
        <w:t xml:space="preserve">742557</w:t>
      </w:r>
    </w:p>
    <w:p>
      <w:r>
        <w:t xml:space="preserve">14,6 kilometrin pituinen kaksikerroksinen tunneli Bosporin alla (100 metriä merenpinnan alapuolella) maksaa yhtä paljon kuin PM Cerarin HS2 https://t.co/U41ld49Msj</w:t>
      </w:r>
    </w:p>
    <w:p>
      <w:r>
        <w:rPr>
          <w:b/>
          <w:u w:val="single"/>
        </w:rPr>
        <w:t xml:space="preserve">742558</w:t>
      </w:r>
    </w:p>
    <w:p>
      <w:r>
        <w:t xml:space="preserve">7 päivää - muutakin kuin kakkuja.</w:t>
        <w:br/>
        <w:t xml:space="preserve"> Kyllä, se on totta; kolminkertainen mainos.</w:t>
      </w:r>
    </w:p>
    <w:p>
      <w:r>
        <w:rPr>
          <w:b/>
          <w:u w:val="single"/>
        </w:rPr>
        <w:t xml:space="preserve">742559</w:t>
      </w:r>
    </w:p>
    <w:p>
      <w:r>
        <w:t xml:space="preserve">Kun saat lautasellesi 5 päivää vanhan banaanikermakakun ja Jaffan. Sekoitettuna (luultavasti) tomaattisalaatin tuoksuun.</w:t>
      </w:r>
    </w:p>
    <w:p>
      <w:r>
        <w:rPr>
          <w:b/>
          <w:u w:val="single"/>
        </w:rPr>
        <w:t xml:space="preserve">742560</w:t>
      </w:r>
    </w:p>
    <w:p>
      <w:r>
        <w:t xml:space="preserve">Turkikset puuttuvat laittomaan kiinteistöjen vuokraamiseen turisteille https://t.co/VzlPg92UQl</w:t>
      </w:r>
    </w:p>
    <w:p>
      <w:r>
        <w:rPr>
          <w:b/>
          <w:u w:val="single"/>
        </w:rPr>
        <w:t xml:space="preserve">742561</w:t>
      </w:r>
    </w:p>
    <w:p>
      <w:r>
        <w:t xml:space="preserve">Selailen sohvan turvassa ja siellä yksi laulaa mustaa YT:tä Tiedätkö, että momci-jätkän kylpyamme on kolhiintunut. Vaihdoin videoon ja meehhhh....</w:t>
      </w:r>
    </w:p>
    <w:p>
      <w:r>
        <w:rPr>
          <w:b/>
          <w:u w:val="single"/>
        </w:rPr>
        <w:t xml:space="preserve">742562</w:t>
      </w:r>
    </w:p>
    <w:p>
      <w:r>
        <w:t xml:space="preserve">@ZidanDejan @BorutPahor @ABratusek @MiroCerar @sarecmarjan @strankaSD Kiitettävää ja suotuisaa arvonlisäveron alentamiselle 😀</w:t>
      </w:r>
    </w:p>
    <w:p>
      <w:r>
        <w:rPr>
          <w:b/>
          <w:u w:val="single"/>
        </w:rPr>
        <w:t xml:space="preserve">742563</w:t>
      </w:r>
    </w:p>
    <w:p>
      <w:r>
        <w:t xml:space="preserve">@Pizama Jumalan olisi pitänyt hikoilla :)</w:t>
        <w:br/>
        <w:t xml:space="preserve"> Toivon, että saatte tehtävän onnistuneesti päätökseen ja lepää sitten laakereillanne.</w:t>
      </w:r>
    </w:p>
    <w:p>
      <w:r>
        <w:rPr>
          <w:b/>
          <w:u w:val="single"/>
        </w:rPr>
        <w:t xml:space="preserve">742564</w:t>
      </w:r>
    </w:p>
    <w:p>
      <w:r>
        <w:t xml:space="preserve">Miksi se sanoo: Se, joka ei hyppää, ei ole slovenialainen! Johtuuko se siitä, että olemme itsemurhien kansa?</w:t>
      </w:r>
    </w:p>
    <w:p>
      <w:r>
        <w:rPr>
          <w:b/>
          <w:u w:val="single"/>
        </w:rPr>
        <w:t xml:space="preserve">742565</w:t>
      </w:r>
    </w:p>
    <w:p>
      <w:r>
        <w:t xml:space="preserve">Yksi lasi, ja nopeutat aineenvaihduntaa, laihdutat nopeammin, säädät ruoansulatusta, puhdistat kehoasi myrkyistä,... https://t.co/5Iry0R3I1O...</w:t>
      </w:r>
    </w:p>
    <w:p>
      <w:r>
        <w:rPr>
          <w:b/>
          <w:u w:val="single"/>
        </w:rPr>
        <w:t xml:space="preserve">742566</w:t>
      </w:r>
    </w:p>
    <w:p>
      <w:r>
        <w:t xml:space="preserve">@vmatijevec @edvardkadic Tämä on strategia. He jättävät epäillyn hetkeksi rauhaan. Ja juuri kun hän luulee olevansa turvassa... Hop Cefizelj!</w:t>
      </w:r>
    </w:p>
    <w:p>
      <w:r>
        <w:rPr>
          <w:b/>
          <w:u w:val="single"/>
        </w:rPr>
        <w:t xml:space="preserve">742567</w:t>
      </w:r>
    </w:p>
    <w:p>
      <w:r>
        <w:t xml:space="preserve">@rufabanana @ModernFarmer @simon_kuzma Älä vittuile minulle sen louhoksen kanssa taas tänä iltana. Olen ollut puhelimessa 2x päivän aikana. Lyhyesti sanottuna, se ei....</w:t>
      </w:r>
    </w:p>
    <w:p>
      <w:r>
        <w:rPr>
          <w:b/>
          <w:u w:val="single"/>
        </w:rPr>
        <w:t xml:space="preserve">742568</w:t>
      </w:r>
    </w:p>
    <w:p>
      <w:r>
        <w:t xml:space="preserve">Eilisen ylisavustetun ja ylitäytetyn möykyn ansiosta sairastuin taas.</w:t>
      </w:r>
    </w:p>
    <w:p>
      <w:r>
        <w:rPr>
          <w:b/>
          <w:u w:val="single"/>
        </w:rPr>
        <w:t xml:space="preserve">742569</w:t>
      </w:r>
    </w:p>
    <w:p>
      <w:r>
        <w:t xml:space="preserve">@MuriMursic @alojztetickovi3 @StrankaLMS @sarecmarjan Jos siitä tulee taas vain medis-asioita, se on turhaa.</w:t>
      </w:r>
    </w:p>
    <w:p>
      <w:r>
        <w:rPr>
          <w:b/>
          <w:u w:val="single"/>
        </w:rPr>
        <w:t xml:space="preserve">742570</w:t>
      </w:r>
    </w:p>
    <w:p>
      <w:r>
        <w:t xml:space="preserve">Vanhemmat, oletteko valmiita? Tänään sinun on vietävä lapsesi yliopistoon. #esikoinen #koulu #koulupäivä #moderni #vanhemmat #vanhemmat</w:t>
      </w:r>
    </w:p>
    <w:p>
      <w:r>
        <w:rPr>
          <w:b/>
          <w:u w:val="single"/>
        </w:rPr>
        <w:t xml:space="preserve">742571</w:t>
      </w:r>
    </w:p>
    <w:p>
      <w:r>
        <w:t xml:space="preserve">Murgle Maid (itkien): Katalonia ei koskaan ollut intiimi vaihtoehtoni... 😜💀💀💀😳🙄Marssi Murgleen....</w:t>
      </w:r>
    </w:p>
    <w:p>
      <w:r>
        <w:rPr>
          <w:b/>
          <w:u w:val="single"/>
        </w:rPr>
        <w:t xml:space="preserve">742572</w:t>
      </w:r>
    </w:p>
    <w:p>
      <w:r>
        <w:t xml:space="preserve">@borutk9191 Ja tälle kaverille uskotaan ydinaseiden hyökkäyskoodit! Mitä tapahtuu, kun Melania ei anna sitä hänelle?!</w:t>
      </w:r>
    </w:p>
    <w:p>
      <w:r>
        <w:rPr>
          <w:b/>
          <w:u w:val="single"/>
        </w:rPr>
        <w:t xml:space="preserve">742573</w:t>
      </w:r>
    </w:p>
    <w:p>
      <w:r>
        <w:t xml:space="preserve">@MitjaIrsic Se jää nähtäväksi (hän on vasta aloittanut), mutta Janshiki on jo nyt tunnettu luuserina.</w:t>
      </w:r>
    </w:p>
    <w:p>
      <w:r>
        <w:rPr>
          <w:b/>
          <w:u w:val="single"/>
        </w:rPr>
        <w:t xml:space="preserve">742574</w:t>
      </w:r>
    </w:p>
    <w:p>
      <w:r>
        <w:t xml:space="preserve">@MATJAUEK @kajzermilena @BozoPredalic Et selvästikään lukenut sitä. Ole yksi #opranollavci</w:t>
      </w:r>
    </w:p>
    <w:p>
      <w:r>
        <w:rPr>
          <w:b/>
          <w:u w:val="single"/>
        </w:rPr>
        <w:t xml:space="preserve">742575</w:t>
      </w:r>
    </w:p>
    <w:p>
      <w:r>
        <w:t xml:space="preserve">Ensimmäinen Kailua vasemmalta.  He ovat jo estäneet 8 pyörän oston. Hieno viesti Natolle: Will Šarecilla on jotain selitettävää.  Hän ei tiedä sitä vielä.</w:t>
      </w:r>
    </w:p>
    <w:p>
      <w:r>
        <w:rPr>
          <w:b/>
          <w:u w:val="single"/>
        </w:rPr>
        <w:t xml:space="preserve">742576</w:t>
      </w:r>
    </w:p>
    <w:p>
      <w:r>
        <w:t xml:space="preserve">@PurpleJokerhini @zaslovenijo2 heillä on naisia mukanaan, joten he työntävät heitä eteenpäin poliisien edessä.</w:t>
      </w:r>
    </w:p>
    <w:p>
      <w:r>
        <w:rPr>
          <w:b/>
          <w:u w:val="single"/>
        </w:rPr>
        <w:t xml:space="preserve">742577</w:t>
      </w:r>
    </w:p>
    <w:p>
      <w:r>
        <w:t xml:space="preserve">@Adornoisdead @NDGorica Jos emme olisi voittaneet barbaareja silloin, Mestarien liigaa ei olisi tänään. https://t.co/0O6fQaEsRR</w:t>
      </w:r>
    </w:p>
    <w:p>
      <w:r>
        <w:rPr>
          <w:b/>
          <w:u w:val="single"/>
        </w:rPr>
        <w:t xml:space="preserve">742578</w:t>
      </w:r>
    </w:p>
    <w:p>
      <w:r>
        <w:t xml:space="preserve">@peterjancic @Pertinacal Jos et pysty siihen, ketä muuta voit sanoa idiootiksi?</w:t>
      </w:r>
    </w:p>
    <w:p>
      <w:r>
        <w:rPr>
          <w:b/>
          <w:u w:val="single"/>
        </w:rPr>
        <w:t xml:space="preserve">742579</w:t>
      </w:r>
    </w:p>
    <w:p>
      <w:r>
        <w:t xml:space="preserve">@57clen @mojcav1 @PeterGregorcic Kun älykäs mies - demokraatti - pitää peiliä kommunistipommittajalle!</w:t>
      </w:r>
    </w:p>
    <w:p>
      <w:r>
        <w:rPr>
          <w:b/>
          <w:u w:val="single"/>
        </w:rPr>
        <w:t xml:space="preserve">742580</w:t>
      </w:r>
    </w:p>
    <w:p>
      <w:r>
        <w:t xml:space="preserve">@JJoliJoli Vasemmistolaiset paskovat mieluummin kuin seisovat oikeiston rinnalla.</w:t>
      </w:r>
    </w:p>
    <w:p>
      <w:r>
        <w:rPr>
          <w:b/>
          <w:u w:val="single"/>
        </w:rPr>
        <w:t xml:space="preserve">742581</w:t>
      </w:r>
    </w:p>
    <w:p>
      <w:r>
        <w:t xml:space="preserve">@Stanisl15592752 @simon_kuzma Annan aina kilon hunajaa litraa konjakkia vastaan, ja sekä minä että tislaaja olemme yhä elossa🤨.</w:t>
      </w:r>
    </w:p>
    <w:p>
      <w:r>
        <w:rPr>
          <w:b/>
          <w:u w:val="single"/>
        </w:rPr>
        <w:t xml:space="preserve">742582</w:t>
      </w:r>
    </w:p>
    <w:p>
      <w:r>
        <w:t xml:space="preserve">@JelenaJal Katso, miten rumalta ne näyttävät, tuo ne vain minulle, en kerro kenellekään. 😜</w:t>
      </w:r>
    </w:p>
    <w:p>
      <w:r>
        <w:rPr>
          <w:b/>
          <w:u w:val="single"/>
        </w:rPr>
        <w:t xml:space="preserve">742583</w:t>
      </w:r>
    </w:p>
    <w:p>
      <w:r>
        <w:t xml:space="preserve">@Libertarec #kommunistit hallitsevat periaatteella: "älä katso, mitä minä teen. Tee niin kuin minä sanon."</w:t>
      </w:r>
    </w:p>
    <w:p>
      <w:r>
        <w:rPr>
          <w:b/>
          <w:u w:val="single"/>
        </w:rPr>
        <w:t xml:space="preserve">742584</w:t>
      </w:r>
    </w:p>
    <w:p>
      <w:r>
        <w:t xml:space="preserve">@dragica12 @VaneGosnik Antaa heidän raivota mahdollisimman raivokkaasti, ehkä sydänkohtaukset piristävät heitä ?</w:t>
      </w:r>
    </w:p>
    <w:p>
      <w:r>
        <w:rPr>
          <w:b/>
          <w:u w:val="single"/>
        </w:rPr>
        <w:t xml:space="preserve">742585</w:t>
      </w:r>
    </w:p>
    <w:p>
      <w:r>
        <w:t xml:space="preserve">@matjazzajec Sikäli kuin olen lukenut, maksamme 21k jälleen, viranomainen vain sattuu q, mutta Šarec jo jotenkin....</w:t>
      </w:r>
    </w:p>
    <w:p>
      <w:r>
        <w:rPr>
          <w:b/>
          <w:u w:val="single"/>
        </w:rPr>
        <w:t xml:space="preserve">742586</w:t>
      </w:r>
    </w:p>
    <w:p>
      <w:r>
        <w:t xml:space="preserve">Pisun vasemmistolainen poliittinen ääriliike @crnkovic on jälleen kerran vuodattanut vasemmistolaista tulta. Lue lisää: https://t.co/6heIXlNUlH</w:t>
      </w:r>
    </w:p>
    <w:p>
      <w:r>
        <w:rPr>
          <w:b/>
          <w:u w:val="single"/>
        </w:rPr>
        <w:t xml:space="preserve">742587</w:t>
      </w:r>
    </w:p>
    <w:p>
      <w:r>
        <w:t xml:space="preserve">Vittu, minäkin aion tavata sinut BTC:ssä vitun amerikkalaisen kuluttajan juhlapäivänä, butl one. :D</w:t>
      </w:r>
    </w:p>
    <w:p>
      <w:r>
        <w:rPr>
          <w:b/>
          <w:u w:val="single"/>
        </w:rPr>
        <w:t xml:space="preserve">742588</w:t>
      </w:r>
    </w:p>
    <w:p>
      <w:r>
        <w:t xml:space="preserve">Silmäni on nyt kunnossa, mutta nyt se nykii muutaman minuutin välein.</w:t>
        <w:br/>
        <w:t xml:space="preserve">Ei voi voittaa</w:t>
        <w:t xml:space="preserve"> 🤷🏻♂️</w:t>
      </w:r>
    </w:p>
    <w:p>
      <w:r>
        <w:rPr>
          <w:b/>
          <w:u w:val="single"/>
        </w:rPr>
        <w:t xml:space="preserve">742589</w:t>
      </w:r>
    </w:p>
    <w:p>
      <w:r>
        <w:t xml:space="preserve">Tuomitsen jyrkästi seksuaalisen häirinnän. Meidän on suhtauduttava nollatoleranssilla näihin halveksittaviin tekoihin, emmekä saa sulkea silmiämme niiltä! #EU #MeToo</w:t>
      </w:r>
    </w:p>
    <w:p>
      <w:r>
        <w:rPr>
          <w:b/>
          <w:u w:val="single"/>
        </w:rPr>
        <w:t xml:space="preserve">742590</w:t>
      </w:r>
    </w:p>
    <w:p>
      <w:r>
        <w:t xml:space="preserve">Emotionaalista kipua ei voi karkottaa alkoholilla ja viinalla https://t.co/rr144HMNpp</w:t>
      </w:r>
    </w:p>
    <w:p>
      <w:r>
        <w:rPr>
          <w:b/>
          <w:u w:val="single"/>
        </w:rPr>
        <w:t xml:space="preserve">742591</w:t>
      </w:r>
    </w:p>
    <w:p>
      <w:r>
        <w:t xml:space="preserve">@ToneMartinjak On vaikeampaa "kuunnella". Tämän vuoksi eri sotilaat pitivät aikoinaan optiikasta työpöydille.</w:t>
      </w:r>
    </w:p>
    <w:p>
      <w:r>
        <w:rPr>
          <w:b/>
          <w:u w:val="single"/>
        </w:rPr>
        <w:t xml:space="preserve">742592</w:t>
      </w:r>
    </w:p>
    <w:p>
      <w:r>
        <w:t xml:space="preserve">Näyttää siltä, että @strankaSD:llä on oma Pogorelec.</w:t>
        <w:br/>
        <w:t xml:space="preserve"> Joka vahingoittaa puoluettaan psykopaattisilla lausunnoillaan. https://t.co/avGRlkjIfp.</w:t>
      </w:r>
    </w:p>
    <w:p>
      <w:r>
        <w:rPr>
          <w:b/>
          <w:u w:val="single"/>
        </w:rPr>
        <w:t xml:space="preserve">742593</w:t>
      </w:r>
    </w:p>
    <w:p>
      <w:r>
        <w:t xml:space="preserve">Voi voi, kuka pesee hänen jo aivopestyjä miniaivojaan? https://t.co/xPKDucJsxo ...</w:t>
      </w:r>
    </w:p>
    <w:p>
      <w:r>
        <w:rPr>
          <w:b/>
          <w:u w:val="single"/>
        </w:rPr>
        <w:t xml:space="preserve">742594</w:t>
      </w:r>
    </w:p>
    <w:p>
      <w:r>
        <w:t xml:space="preserve">@multikultivator Kiitos, minua sabotoi jo yksi Mariborin kermakakkuja.</w:t>
        <w:br/>
        <w:br/>
        <w:t xml:space="preserve"> Pidän kiinni metabisulfiiteista.</w:t>
      </w:r>
    </w:p>
    <w:p>
      <w:r>
        <w:rPr>
          <w:b/>
          <w:u w:val="single"/>
        </w:rPr>
        <w:t xml:space="preserve">742595</w:t>
      </w:r>
    </w:p>
    <w:p>
      <w:r>
        <w:t xml:space="preserve">@StendlerBostjan Hän, joka kestää ja ruokkii sinua, on ylistyksen ja säälin arvoinen!</w:t>
      </w:r>
    </w:p>
    <w:p>
      <w:r>
        <w:rPr>
          <w:b/>
          <w:u w:val="single"/>
        </w:rPr>
        <w:t xml:space="preserve">742596</w:t>
      </w:r>
    </w:p>
    <w:p>
      <w:r>
        <w:t xml:space="preserve">@Skravzlana p.s a näit suomipennut :) se oli yksi rauhoittavimmista esityksistä tallentaa haha</w:t>
      </w:r>
    </w:p>
    <w:p>
      <w:r>
        <w:rPr>
          <w:b/>
          <w:u w:val="single"/>
        </w:rPr>
        <w:t xml:space="preserve">742597</w:t>
      </w:r>
    </w:p>
    <w:p>
      <w:r>
        <w:t xml:space="preserve">@matejzalar No, eilen hän "auttoi" Valverderia tällä tavoin, kun he työskentelivät yhdessä muita vastaan.</w:t>
      </w:r>
    </w:p>
    <w:p>
      <w:r>
        <w:rPr>
          <w:b/>
          <w:u w:val="single"/>
        </w:rPr>
        <w:t xml:space="preserve">742598</w:t>
      </w:r>
    </w:p>
    <w:p>
      <w:r>
        <w:t xml:space="preserve">@spetra Olet edelleen "varapresidentti" biossasi, nopea korjaus ;) Onnittelut ja terveisiä!</w:t>
      </w:r>
    </w:p>
    <w:p>
      <w:r>
        <w:rPr>
          <w:b/>
          <w:u w:val="single"/>
        </w:rPr>
        <w:t xml:space="preserve">742599</w:t>
      </w:r>
    </w:p>
    <w:p>
      <w:r>
        <w:t xml:space="preserve">Ptuj :viemäröinti Grajenassa, Kuivassa Vejassa ja Sodnicessa https://t.co/TBgOrH6C6A</w:t>
      </w:r>
    </w:p>
    <w:p>
      <w:r>
        <w:rPr>
          <w:b/>
          <w:u w:val="single"/>
        </w:rPr>
        <w:t xml:space="preserve">742600</w:t>
      </w:r>
    </w:p>
    <w:p>
      <w:r>
        <w:t xml:space="preserve">Ajattelin tehdä Instagramin, kun vaihdan puhelimeni (joskus ensi vuosisadalla).</w:t>
      </w:r>
    </w:p>
    <w:p>
      <w:r>
        <w:rPr>
          <w:b/>
          <w:u w:val="single"/>
        </w:rPr>
        <w:t xml:space="preserve">742601</w:t>
      </w:r>
    </w:p>
    <w:p>
      <w:r>
        <w:t xml:space="preserve">Siirtolaisreitti TUR:sta Mustanmeren yli ROM:iin on yhä ajankohtaisempi. Kaksi siirtolaisvenettä takavarikoitiin viime viikonloppuna. https://t.co/Ii0xAnbwko</w:t>
      </w:r>
    </w:p>
    <w:p>
      <w:r>
        <w:rPr>
          <w:b/>
          <w:u w:val="single"/>
        </w:rPr>
        <w:t xml:space="preserve">742602</w:t>
      </w:r>
    </w:p>
    <w:p>
      <w:r>
        <w:t xml:space="preserve">Mosulissa vuosi sitten: kunnalliset työntekijät kaivavat yhä ruumiita raunioista https://t.co/dkBYI5WLpr</w:t>
      </w:r>
    </w:p>
    <w:p>
      <w:r>
        <w:rPr>
          <w:b/>
          <w:u w:val="single"/>
        </w:rPr>
        <w:t xml:space="preserve">742603</w:t>
      </w:r>
    </w:p>
    <w:p>
      <w:r>
        <w:t xml:space="preserve">@sergejvarakin @DC43 Ei kaikkialla koko joukko rähjäisiä paskiaisia hienoissa vaatteissa, joilla ei ole mitään meritajua.</w:t>
      </w:r>
    </w:p>
    <w:p>
      <w:r>
        <w:rPr>
          <w:b/>
          <w:u w:val="single"/>
        </w:rPr>
        <w:t xml:space="preserve">742604</w:t>
      </w:r>
    </w:p>
    <w:p>
      <w:r>
        <w:t xml:space="preserve">Meillä oli tapana trollailla, että nielty haihtuva päätyy kiveksiin. Sinun on opittava käyttämään seuraamisen poistamista, mykistämistä, piilottamista ja estämistä koskevia painikkeita! #Toplovod</w:t>
      </w:r>
    </w:p>
    <w:p>
      <w:r>
        <w:rPr>
          <w:b/>
          <w:u w:val="single"/>
        </w:rPr>
        <w:t xml:space="preserve">742605</w:t>
      </w:r>
    </w:p>
    <w:p>
      <w:r>
        <w:t xml:space="preserve">@dusankocevar1 Nämä kolme ovat todellinen häpeä Slovenialle. He teeskentelevät olevansa isänmaallisia, mutta todellisuudessa he ovat Sloveniaa vastaan.</w:t>
      </w:r>
    </w:p>
    <w:p>
      <w:r>
        <w:rPr>
          <w:b/>
          <w:u w:val="single"/>
        </w:rPr>
        <w:t xml:space="preserve">742606</w:t>
      </w:r>
    </w:p>
    <w:p>
      <w:r>
        <w:t xml:space="preserve">Breaking! Ylimmäinen sika valittaa eläintilastaan!!!? No, sitä emme ole vielä nähneet Orwellissa! https://t.co/RSosZeQ6OQ ...</w:t>
      </w:r>
    </w:p>
    <w:p>
      <w:r>
        <w:rPr>
          <w:b/>
          <w:u w:val="single"/>
        </w:rPr>
        <w:t xml:space="preserve">742607</w:t>
      </w:r>
    </w:p>
    <w:p>
      <w:r>
        <w:t xml:space="preserve">@StrankaSMC Floskula, kuinka monella on 13. palkka? Ah, valtiokoneisto! Olet siis taas huolehtinut palleistasi.</w:t>
      </w:r>
    </w:p>
    <w:p>
      <w:r>
        <w:rPr>
          <w:b/>
          <w:u w:val="single"/>
        </w:rPr>
        <w:t xml:space="preserve">742608</w:t>
      </w:r>
    </w:p>
    <w:p>
      <w:r>
        <w:t xml:space="preserve">Miksi vessapaperia myydään niin huonosti Mariborissa? Koska Mariborin kansalaisilla on @vecer sitä varten!</w:t>
      </w:r>
    </w:p>
    <w:p>
      <w:r>
        <w:rPr>
          <w:b/>
          <w:u w:val="single"/>
        </w:rPr>
        <w:t xml:space="preserve">742609</w:t>
      </w:r>
    </w:p>
    <w:p>
      <w:r>
        <w:t xml:space="preserve">@DKopse @JozeBizjak @Nova24TV Onko tämä ministeri? Käärittynä kuin uudenvuoden kuusi.</w:t>
      </w:r>
    </w:p>
    <w:p>
      <w:r>
        <w:rPr>
          <w:b/>
          <w:u w:val="single"/>
        </w:rPr>
        <w:t xml:space="preserve">742610</w:t>
      </w:r>
    </w:p>
    <w:p>
      <w:r>
        <w:t xml:space="preserve">jälleen yksi esimerkki siitä, että renkaat on alennettu mummon markkinointilaitoksen tasolle :( https://t.co/4f3xu7Xm9o</w:t>
      </w:r>
    </w:p>
    <w:p>
      <w:r>
        <w:rPr>
          <w:b/>
          <w:u w:val="single"/>
        </w:rPr>
        <w:t xml:space="preserve">742611</w:t>
      </w:r>
    </w:p>
    <w:p>
      <w:r>
        <w:t xml:space="preserve">Järkyttävää kuvamateriaalia Sloveniassa: mies raakoi lasta Novo Mestossa https://t.co/hopzJtE6ae https://t.co/c29Dg4weoW https://t.co/c29Dg4weoW</w:t>
      </w:r>
    </w:p>
    <w:p>
      <w:r>
        <w:rPr>
          <w:b/>
          <w:u w:val="single"/>
        </w:rPr>
        <w:t xml:space="preserve">742612</w:t>
      </w:r>
    </w:p>
    <w:p>
      <w:r>
        <w:t xml:space="preserve">@SDS_Ljubljana @AnzeLog Euroopan, Slovenian ja paikalliset liput liehuvat jälleen linnassa.</w:t>
      </w:r>
    </w:p>
    <w:p>
      <w:r>
        <w:rPr>
          <w:b/>
          <w:u w:val="single"/>
        </w:rPr>
        <w:t xml:space="preserve">742613</w:t>
      </w:r>
    </w:p>
    <w:p>
      <w:r>
        <w:t xml:space="preserve">Opaaa, tämä on todella kuumaa. Ehkä idea juhlalahjoiksi? =) https://t.co/ZSoSDZBIib</w:t>
      </w:r>
    </w:p>
    <w:p>
      <w:r>
        <w:rPr>
          <w:b/>
          <w:u w:val="single"/>
        </w:rPr>
        <w:t xml:space="preserve">742614</w:t>
      </w:r>
    </w:p>
    <w:p>
      <w:r>
        <w:t xml:space="preserve">@ZanMahnic Polanci, teillä ei ole vain lehmiä, jotka laiduntavat sorkilla, vaan myös susia?</w:t>
      </w:r>
    </w:p>
    <w:p>
      <w:r>
        <w:rPr>
          <w:b/>
          <w:u w:val="single"/>
        </w:rPr>
        <w:t xml:space="preserve">742615</w:t>
      </w:r>
    </w:p>
    <w:p>
      <w:r>
        <w:t xml:space="preserve">Kone, joka kuivaa, taittaa ja taittaa vaatteesi ! Jokainen nainen haluaa tämän, ja miehetkin! - Megasvet https://t.co/H3sjJ48ZWH</w:t>
      </w:r>
    </w:p>
    <w:p>
      <w:r>
        <w:rPr>
          <w:b/>
          <w:u w:val="single"/>
        </w:rPr>
        <w:t xml:space="preserve">742616</w:t>
      </w:r>
    </w:p>
    <w:p>
      <w:r>
        <w:t xml:space="preserve">SENIOR NEWS: 120 vuotta ilmestynyt Mountain Journal avattiin DS:ssä http://t.co/LuzodteL9M.</w:t>
      </w:r>
    </w:p>
    <w:p>
      <w:r>
        <w:rPr>
          <w:b/>
          <w:u w:val="single"/>
        </w:rPr>
        <w:t xml:space="preserve">742617</w:t>
      </w:r>
    </w:p>
    <w:p>
      <w:r>
        <w:t xml:space="preserve">@2pir_a Ellei heitä pakoteta. Turkin "ymmärrys" Yhdysvaltojen politiikasta Gulenin, kurdien, Israelin ja islamin suhteen on vähenemässä.</w:t>
      </w:r>
    </w:p>
    <w:p>
      <w:r>
        <w:rPr>
          <w:b/>
          <w:u w:val="single"/>
        </w:rPr>
        <w:t xml:space="preserve">742618</w:t>
      </w:r>
    </w:p>
    <w:p>
      <w:r>
        <w:t xml:space="preserve">@seba1337 @El_Messija @robilesnik @ZigaTurk Hän oli alusta alkaen saastunut kommunistien rikoksista omaa kansaansa vastaan, valitettavasti mutta totta.</w:t>
      </w:r>
    </w:p>
    <w:p>
      <w:r>
        <w:rPr>
          <w:b/>
          <w:u w:val="single"/>
        </w:rPr>
        <w:t xml:space="preserve">742619</w:t>
      </w:r>
    </w:p>
    <w:p>
      <w:r>
        <w:t xml:space="preserve">@AlanOrlic Normaali USB-yhteys ei ole vaihtoehto? Pitääkö minun ottaa puhelimeni massamuisti käyttöön?</w:t>
      </w:r>
    </w:p>
    <w:p>
      <w:r>
        <w:rPr>
          <w:b/>
          <w:u w:val="single"/>
        </w:rPr>
        <w:t xml:space="preserve">742620</w:t>
      </w:r>
    </w:p>
    <w:p>
      <w:r>
        <w:t xml:space="preserve">Huomenna kommunistien pitäisi juhlia yhteistyöpäivää miehittäjän kanssa. Tämä vastaisi historiallisia tosiasioita. https://t.co/LgoiNsbzlz</w:t>
      </w:r>
    </w:p>
    <w:p>
      <w:r>
        <w:rPr>
          <w:b/>
          <w:u w:val="single"/>
        </w:rPr>
        <w:t xml:space="preserve">742621</w:t>
      </w:r>
    </w:p>
    <w:p>
      <w:r>
        <w:t xml:space="preserve">Hyvää juoksua kaikille, jotka syövät tätä paskaa, muutkin paskat ovat varmaan kiistanalaisia näiden kusipäisten tarjousten jälkeen... https://t.co/VijkEGjI1i</w:t>
      </w:r>
    </w:p>
    <w:p>
      <w:r>
        <w:rPr>
          <w:b/>
          <w:u w:val="single"/>
        </w:rPr>
        <w:t xml:space="preserve">742622</w:t>
      </w:r>
    </w:p>
    <w:p>
      <w:r>
        <w:t xml:space="preserve">@toplovodar @Val202 Eikö ole sääli tuhlata ohjelmaminuutteja, kun mikrofonin takana on ammattitaitoinen ei-bulottisti? Ja se rimmaa ;-)</w:t>
      </w:r>
    </w:p>
    <w:p>
      <w:r>
        <w:rPr>
          <w:b/>
          <w:u w:val="single"/>
        </w:rPr>
        <w:t xml:space="preserve">742623</w:t>
      </w:r>
    </w:p>
    <w:p>
      <w:r>
        <w:t xml:space="preserve">Pelaan parhaillaan Biathlon Maniaa. Tule mukaan ja yritä voittaa minut! https://t.co/VL8Vbwgdwd</w:t>
      </w:r>
    </w:p>
    <w:p>
      <w:r>
        <w:rPr>
          <w:b/>
          <w:u w:val="single"/>
        </w:rPr>
        <w:t xml:space="preserve">742624</w:t>
      </w:r>
    </w:p>
    <w:p>
      <w:r>
        <w:t xml:space="preserve">@R_Rakus En tiedä, mistä löysit punaiset apinat - ehkä JJ ? Gorenjak on pahamaineinen hullu.</w:t>
      </w:r>
    </w:p>
    <w:p>
      <w:r>
        <w:rPr>
          <w:b/>
          <w:u w:val="single"/>
        </w:rPr>
        <w:t xml:space="preserve">742625</w:t>
      </w:r>
    </w:p>
    <w:p>
      <w:r>
        <w:t xml:space="preserve">Mennään uimaan. Viimeisen kerran tänä vuonna.</w:t>
        <w:t xml:space="preserve">Liberaali raakalainen.</w:t>
        <w:br/>
        <w:t xml:space="preserve">https://t.co/DDVnQeXocG https://t.co/tZYrwCQOEP</w:t>
      </w:r>
    </w:p>
    <w:p>
      <w:r>
        <w:rPr>
          <w:b/>
          <w:u w:val="single"/>
        </w:rPr>
        <w:t xml:space="preserve">742626</w:t>
      </w:r>
    </w:p>
    <w:p>
      <w:r>
        <w:t xml:space="preserve">Aamu, lintujen leikkipaikka ja näyttämö. Keskiviikko on annettu. Aion vääntää @Val202 Hyvää huomenta. #goodmorning</w:t>
      </w:r>
    </w:p>
    <w:p>
      <w:r>
        <w:rPr>
          <w:b/>
          <w:u w:val="single"/>
        </w:rPr>
        <w:t xml:space="preserve">742627</w:t>
      </w:r>
    </w:p>
    <w:p>
      <w:r>
        <w:t xml:space="preserve">@ZigaTurk Joten minun pitäisi ilmiantamaan entinen kollegani, koska hän kerran ahdisteli pari ohjelmoijaa ... #MassageRamenInNeck</w:t>
      </w:r>
    </w:p>
    <w:p>
      <w:r>
        <w:rPr>
          <w:b/>
          <w:u w:val="single"/>
        </w:rPr>
        <w:t xml:space="preserve">742628</w:t>
      </w:r>
    </w:p>
    <w:p>
      <w:r>
        <w:t xml:space="preserve">Syö banaani aamiaiseksi, niin näin tapahtuu! https://t.co/8hkd0jeRYF (via @satisfied)</w:t>
      </w:r>
    </w:p>
    <w:p>
      <w:r>
        <w:rPr>
          <w:b/>
          <w:u w:val="single"/>
        </w:rPr>
        <w:t xml:space="preserve">742629</w:t>
      </w:r>
    </w:p>
    <w:p>
      <w:r>
        <w:t xml:space="preserve">@naerwenya Haluaisin kuulla sinun sanovan tämän lapsellesi, jos hän ei saa kerättyä tarpeeksi rahaa lääkkeisiin.</w:t>
      </w:r>
    </w:p>
    <w:p>
      <w:r>
        <w:rPr>
          <w:b/>
          <w:u w:val="single"/>
        </w:rPr>
        <w:t xml:space="preserve">742630</w:t>
      </w:r>
    </w:p>
    <w:p>
      <w:r>
        <w:t xml:space="preserve">Kuinka monta kertaa odotukset voivat tappaa sinut muuttumaan?</w:t>
        <w:br/>
        <w:t xml:space="preserve"> Minulta on ilmeisesti kysytty n kertaa##kertoja ja kertoja</w:t>
      </w:r>
    </w:p>
    <w:p>
      <w:r>
        <w:rPr>
          <w:b/>
          <w:u w:val="single"/>
        </w:rPr>
        <w:t xml:space="preserve">742631</w:t>
      </w:r>
    </w:p>
    <w:p>
      <w:r>
        <w:t xml:space="preserve">Kansalliskokous hyväksyy todistuksettomista arvopapereista annetun lain (USSA) 48 §:n 4 momentin autenttisen tulkinnan. 77 JAA, 0 EI.</w:t>
      </w:r>
    </w:p>
    <w:p>
      <w:r>
        <w:rPr>
          <w:b/>
          <w:u w:val="single"/>
        </w:rPr>
        <w:t xml:space="preserve">742632</w:t>
      </w:r>
    </w:p>
    <w:p>
      <w:r>
        <w:t xml:space="preserve">@TZdenko @vinkovasle1 @marjanpodlogar @JJansaSDS @strankaSD Varkauksia ja valheita kaikkialla - ja tiedotusvälineet jatkavat Janšan jahtaamista.</w:t>
      </w:r>
    </w:p>
    <w:p>
      <w:r>
        <w:rPr>
          <w:b/>
          <w:u w:val="single"/>
        </w:rPr>
        <w:t xml:space="preserve">742633</w:t>
      </w:r>
    </w:p>
    <w:p>
      <w:r>
        <w:t xml:space="preserve">@BrankoGrims1 Heitä ei pelotella, koska ilmiantaja on Rauhaninstituutin kunniajäsen.</w:t>
      </w:r>
    </w:p>
    <w:p>
      <w:r>
        <w:rPr>
          <w:b/>
          <w:u w:val="single"/>
        </w:rPr>
        <w:t xml:space="preserve">742634</w:t>
      </w:r>
    </w:p>
    <w:p>
      <w:r>
        <w:t xml:space="preserve">Jos 27 on ruuhka-aikaan täynnä, et ole vielä matkustanut raitiovaunulla Firenzeen. Henkilökohtainen tila raiskataan keskellä kirkasta päivää.</w:t>
      </w:r>
    </w:p>
    <w:p>
      <w:r>
        <w:rPr>
          <w:b/>
          <w:u w:val="single"/>
        </w:rPr>
        <w:t xml:space="preserve">742635</w:t>
      </w:r>
    </w:p>
    <w:p>
      <w:r>
        <w:t xml:space="preserve">Sairaalat uskottelevat meille, että kustannukset ovat nousseet henkilöstön ylennysten vuoksi. Itse asiassa ne ovat vain lisänneet toimittajien ahneutta.</w:t>
      </w:r>
    </w:p>
    <w:p>
      <w:r>
        <w:rPr>
          <w:b/>
          <w:u w:val="single"/>
        </w:rPr>
        <w:t xml:space="preserve">742636</w:t>
      </w:r>
    </w:p>
    <w:p>
      <w:r>
        <w:t xml:space="preserve">Kroatialaiset ostavat hävittäjiä, me ostamme ränsistyneitä shukkeja? Jos tämä on menestys, @MiroCerar, jokin on pahasti pielessä.</w:t>
      </w:r>
    </w:p>
    <w:p>
      <w:r>
        <w:rPr>
          <w:b/>
          <w:u w:val="single"/>
        </w:rPr>
        <w:t xml:space="preserve">742637</w:t>
      </w:r>
    </w:p>
    <w:p>
      <w:r>
        <w:t xml:space="preserve">Joskus huomaan, että seuraan Twitteriä vain ajatusten popcornien takia, kun 2 ihmistä alkaa piereskellä. Milloin järjestetään taas twiittikokous?</w:t>
      </w:r>
    </w:p>
    <w:p>
      <w:r>
        <w:rPr>
          <w:b/>
          <w:u w:val="single"/>
        </w:rPr>
        <w:t xml:space="preserve">742638</w:t>
      </w:r>
    </w:p>
    <w:p>
      <w:r>
        <w:t xml:space="preserve">Toivon sekä Zvezdalle että Dinamolle Mestarien liigan karsintaa. Mutta Jeesus, juhlien primitivismi ei tunne rajoja. #tanki</w:t>
      </w:r>
    </w:p>
    <w:p>
      <w:r>
        <w:rPr>
          <w:b/>
          <w:u w:val="single"/>
        </w:rPr>
        <w:t xml:space="preserve">742639</w:t>
      </w:r>
    </w:p>
    <w:p>
      <w:r>
        <w:t xml:space="preserve">@po_kaplan korjaus, hän ei ole nainen, hän on toveri varas, jolla on kommunistinen siru aivot</w:t>
      </w:r>
    </w:p>
    <w:p>
      <w:r>
        <w:rPr>
          <w:b/>
          <w:u w:val="single"/>
        </w:rPr>
        <w:t xml:space="preserve">742640</w:t>
      </w:r>
    </w:p>
    <w:p>
      <w:r>
        <w:t xml:space="preserve">@vinkovasle1 Juuri tuon halusin kuulla, että ehdotan äidilleni nokkosten istuttamista, niistä on hänelle myöhemmin enemmän hyötyä kuin tomaateista nyt. 😈</w:t>
      </w:r>
    </w:p>
    <w:p>
      <w:r>
        <w:rPr>
          <w:b/>
          <w:u w:val="single"/>
        </w:rPr>
        <w:t xml:space="preserve">742641</w:t>
      </w:r>
    </w:p>
    <w:p>
      <w:r>
        <w:t xml:space="preserve">@JsSmRenton Tiedätkö, kun olet vaivannut sen ja kaiken muun, olet jo laittanut jotain siihen pizzaan.</w:t>
      </w:r>
    </w:p>
    <w:p>
      <w:r>
        <w:rPr>
          <w:b/>
          <w:u w:val="single"/>
        </w:rPr>
        <w:t xml:space="preserve">742642</w:t>
      </w:r>
    </w:p>
    <w:p>
      <w:r>
        <w:t xml:space="preserve">@darinkatrkov @leaathenatabako Uh!!!!  En näe pianoa, vain yhden punaisen naulan.</w:t>
      </w:r>
    </w:p>
    <w:p>
      <w:r>
        <w:rPr>
          <w:b/>
          <w:u w:val="single"/>
        </w:rPr>
        <w:t xml:space="preserve">742643</w:t>
      </w:r>
    </w:p>
    <w:p>
      <w:r>
        <w:t xml:space="preserve">@lukavalas Helen menee sillä välin nukkumaan. Luulen, että heillä on kolme kokonaista miehistöä sitä varten.</w:t>
      </w:r>
    </w:p>
    <w:p>
      <w:r>
        <w:rPr>
          <w:b/>
          <w:u w:val="single"/>
        </w:rPr>
        <w:t xml:space="preserve">742644</w:t>
      </w:r>
    </w:p>
    <w:p>
      <w:r>
        <w:t xml:space="preserve">@leaathenatabako heitän hiukseni kuivausrumpuun 🤭 #neverwalking #malezmage #lazylady</w:t>
      </w:r>
    </w:p>
    <w:p>
      <w:r>
        <w:rPr>
          <w:b/>
          <w:u w:val="single"/>
        </w:rPr>
        <w:t xml:space="preserve">742645</w:t>
      </w:r>
    </w:p>
    <w:p>
      <w:r>
        <w:t xml:space="preserve">@LahovnikMatej @BojanPozar @PlanetTV @SBobovnik @TVOdmevi @facebook Janša on syyllinen! 🤣🤣🤣</w:t>
      </w:r>
    </w:p>
    <w:p>
      <w:r>
        <w:rPr>
          <w:b/>
          <w:u w:val="single"/>
        </w:rPr>
        <w:t xml:space="preserve">742646</w:t>
      </w:r>
    </w:p>
    <w:p>
      <w:r>
        <w:t xml:space="preserve">@ToneMartinjak @GregorVirant1 Näin on ollut ennenkin, ja on ollut muutamia idiootteja.</w:t>
      </w:r>
    </w:p>
    <w:p>
      <w:r>
        <w:rPr>
          <w:b/>
          <w:u w:val="single"/>
        </w:rPr>
        <w:t xml:space="preserve">742647</w:t>
      </w:r>
    </w:p>
    <w:p>
      <w:r>
        <w:t xml:space="preserve">@vladarsi Minulla oli vain 1x rokotus, ja sain sen sinä vuonna.</w:t>
        <w:t xml:space="preserve">Ei sairastunut sen jälkeen enää, eikä ole ollut flunssaa 5</w:t>
        <w:br/>
        <w:t xml:space="preserve">vuoteen #kammorampotrkat</w:t>
      </w:r>
    </w:p>
    <w:p>
      <w:r>
        <w:rPr>
          <w:b/>
          <w:u w:val="single"/>
        </w:rPr>
        <w:t xml:space="preserve">742648</w:t>
      </w:r>
    </w:p>
    <w:p>
      <w:r>
        <w:t xml:space="preserve">@MarkoPavlisic Hän oli tyhmä, kuten Milojka, suojellakseen syvän valtion etuja. Jos hän olisi tyhmä, hän olisi köyhä, mutta hän ei ole.</w:t>
      </w:r>
    </w:p>
    <w:p>
      <w:r>
        <w:rPr>
          <w:b/>
          <w:u w:val="single"/>
        </w:rPr>
        <w:t xml:space="preserve">742649</w:t>
      </w:r>
    </w:p>
    <w:p>
      <w:r>
        <w:t xml:space="preserve">@EPsmart @SSN_pr @lotus2700 Ainoa fiksu ei ole vielä toipunut. https://t.co/DVvkYkPMLd</w:t>
      </w:r>
    </w:p>
    <w:p>
      <w:r>
        <w:rPr>
          <w:b/>
          <w:u w:val="single"/>
        </w:rPr>
        <w:t xml:space="preserve">742650</w:t>
      </w:r>
    </w:p>
    <w:p>
      <w:r>
        <w:t xml:space="preserve">@DominikCevka @Skravzlana @LouDk Resepti dosetille niin, ettei kukaan perheestäsi läheltä ja kaukaa vastaa puhelimeen 😂</w:t>
      </w:r>
    </w:p>
    <w:p>
      <w:r>
        <w:rPr>
          <w:b/>
          <w:u w:val="single"/>
        </w:rPr>
        <w:t xml:space="preserve">742651</w:t>
      </w:r>
    </w:p>
    <w:p>
      <w:r>
        <w:t xml:space="preserve">Polkupyörät lastattu yhteen autoon, rantatavarat toiseen. Perheen miespuolinen osa ensimmäiseen furoon, naispuolinen osa toiseen. #taklemamo tänä viikonloppuna 💪</w:t>
      </w:r>
    </w:p>
    <w:p>
      <w:r>
        <w:rPr>
          <w:b/>
          <w:u w:val="single"/>
        </w:rPr>
        <w:t xml:space="preserve">742652</w:t>
      </w:r>
    </w:p>
    <w:p>
      <w:r>
        <w:t xml:space="preserve">@LovroRavbar jazz @Val202:ssa, tuoppi mandariineja ja kanelikeksejä.</w:t>
        <w:br/>
        <w:t xml:space="preserve"> Onnellinen sn.</w:t>
      </w:r>
    </w:p>
    <w:p>
      <w:r>
        <w:rPr>
          <w:b/>
          <w:u w:val="single"/>
        </w:rPr>
        <w:t xml:space="preserve">742653</w:t>
      </w:r>
    </w:p>
    <w:p>
      <w:r>
        <w:t xml:space="preserve">@ciro_ciril Kerro lisää niistä miljardien eurojen rei'istä, joita te vasemmistolaiset olette luoneet ryöstämällä veronmaksajien budjettia. Ole objektiivinen.</w:t>
      </w:r>
    </w:p>
    <w:p>
      <w:r>
        <w:rPr>
          <w:b/>
          <w:u w:val="single"/>
        </w:rPr>
        <w:t xml:space="preserve">742654</w:t>
      </w:r>
    </w:p>
    <w:p>
      <w:r>
        <w:t xml:space="preserve">Tästä tulee helvetinmoinen työviikko. Tänään ensimmäinen ralli uuden kollegaryhmän kanssa :) tämä elokuu on hieno.</w:t>
      </w:r>
    </w:p>
    <w:p>
      <w:r>
        <w:rPr>
          <w:b/>
          <w:u w:val="single"/>
        </w:rPr>
        <w:t xml:space="preserve">742655</w:t>
      </w:r>
    </w:p>
    <w:p>
      <w:r>
        <w:t xml:space="preserve">@cesenj On hyvä, ettei roisto rakentanut pyramidia tuonpuoleista elämäänsä varten. No, pienellä mielikuvituksella se olisi kuitenkin voinut olla Stožice.</w:t>
      </w:r>
    </w:p>
    <w:p>
      <w:r>
        <w:rPr>
          <w:b/>
          <w:u w:val="single"/>
        </w:rPr>
        <w:t xml:space="preserve">742656</w:t>
      </w:r>
    </w:p>
    <w:p>
      <w:r>
        <w:t xml:space="preserve">@MatijaStepisnik Yksi podcast teki kaksi? Offside ja Halfcajt. Ainoastaan Autmigec on vielä pähkäilemässä.</w:t>
      </w:r>
    </w:p>
    <w:p>
      <w:r>
        <w:rPr>
          <w:b/>
          <w:u w:val="single"/>
        </w:rPr>
        <w:t xml:space="preserve">742657</w:t>
      </w:r>
    </w:p>
    <w:p>
      <w:r>
        <w:t xml:space="preserve">@darkob Häneltä ansiomitalin saaminen tai paskalla sotkettu kakku on yksi ja sama asia...</w:t>
      </w:r>
    </w:p>
    <w:p>
      <w:r>
        <w:rPr>
          <w:b/>
          <w:u w:val="single"/>
        </w:rPr>
        <w:t xml:space="preserve">742658</w:t>
      </w:r>
    </w:p>
    <w:p>
      <w:r>
        <w:t xml:space="preserve">@EPameten Mutta eikö tämä ole sama f..., kuin huopakynät, numerot käsissä ja verkkareiden alushousut olivat ennen. Nyt tämä joukko farssimaisia sekopäitä 😂.</w:t>
      </w:r>
    </w:p>
    <w:p>
      <w:r>
        <w:rPr>
          <w:b/>
          <w:u w:val="single"/>
        </w:rPr>
        <w:t xml:space="preserve">742659</w:t>
      </w:r>
    </w:p>
    <w:p>
      <w:r>
        <w:t xml:space="preserve">@5RA_5RA_5RA_5RA @BRajgelj @hladnikp Huhujen mukaan Rajgelcen lähipiiri työskentelee ANTIFA:n kanssa Ljubljanassa. Radikaalit yhdistyvät.</w:t>
      </w:r>
    </w:p>
    <w:p>
      <w:r>
        <w:rPr>
          <w:b/>
          <w:u w:val="single"/>
        </w:rPr>
        <w:t xml:space="preserve">742660</w:t>
      </w:r>
    </w:p>
    <w:p>
      <w:r>
        <w:t xml:space="preserve">Aina kun minun on pakko avata Halcomin verkkopankki, DJ Bobo alkaa soida päässäni. Koska viimeksi tätä paskaohjelmaa päivitettiin, kun Bobo oli äijä.</w:t>
      </w:r>
    </w:p>
    <w:p>
      <w:r>
        <w:rPr>
          <w:b/>
          <w:u w:val="single"/>
        </w:rPr>
        <w:t xml:space="preserve">742661</w:t>
      </w:r>
    </w:p>
    <w:p>
      <w:r>
        <w:t xml:space="preserve">Hyllyssä olevat lukemattomat kirjani ovat kateellisia huonolle omalletunnolleni, kun käännän huomioni uuteen kirjaan.</w:t>
      </w:r>
    </w:p>
    <w:p>
      <w:r>
        <w:rPr>
          <w:b/>
          <w:u w:val="single"/>
        </w:rPr>
        <w:t xml:space="preserve">742662</w:t>
      </w:r>
    </w:p>
    <w:p>
      <w:r>
        <w:t xml:space="preserve">1/ Kučanovin tiedottaja Puconcissa sunnuntaina tarpeesta palauttaa kansalliset petturit, likvidoida heidät + haudata heidät merkitsemättömiin hautoihin.</w:t>
      </w:r>
    </w:p>
    <w:p>
      <w:r>
        <w:rPr>
          <w:b/>
          <w:u w:val="single"/>
        </w:rPr>
        <w:t xml:space="preserve">742663</w:t>
      </w:r>
    </w:p>
    <w:p>
      <w:r>
        <w:t xml:space="preserve">Medvoden liete kuljetetaan Zalogin jätevedenpuhdistamolle, joka on Ljubljanan suurin juomaveden lähde. Mikä voisi mennä pieleen?</w:t>
      </w:r>
    </w:p>
    <w:p>
      <w:r>
        <w:rPr>
          <w:b/>
          <w:u w:val="single"/>
        </w:rPr>
        <w:t xml:space="preserve">742664</w:t>
      </w:r>
    </w:p>
    <w:p>
      <w:r>
        <w:t xml:space="preserve">@MarjetkaLeke1 @DamirCrncec @FedericaMog Ja miksi ei riimujen kanssa? Sinulla on ilmeisesti perse liian täynnä!</w:t>
      </w:r>
    </w:p>
    <w:p>
      <w:r>
        <w:rPr>
          <w:b/>
          <w:u w:val="single"/>
        </w:rPr>
        <w:t xml:space="preserve">742665</w:t>
      </w:r>
    </w:p>
    <w:p>
      <w:r>
        <w:t xml:space="preserve">Muutos Jesenicen tytön tapauksessa | Žurnal24 https://t.co/2JlH4RKZIt https://t.co/BqNNd6dBJI https://t.co/BqNNd6dBJI</w:t>
      </w:r>
    </w:p>
    <w:p>
      <w:r>
        <w:rPr>
          <w:b/>
          <w:u w:val="single"/>
        </w:rPr>
        <w:t xml:space="preserve">742666</w:t>
      </w:r>
    </w:p>
    <w:p>
      <w:r>
        <w:t xml:space="preserve">@JozeMozina Tiedätkö mikä on tärkeää? Että olet voittanut kuoleman ja hiljaisuuden! Sinä herätit omantunnon ja selvän totuuden!</w:t>
      </w:r>
    </w:p>
    <w:p>
      <w:r>
        <w:rPr>
          <w:b/>
          <w:u w:val="single"/>
        </w:rPr>
        <w:t xml:space="preserve">742667</w:t>
      </w:r>
    </w:p>
    <w:p>
      <w:r>
        <w:t xml:space="preserve">@IPirkovic @Pertinacal Zokicista hyötyvät kommunistit, jotka julistavat itsensä kommunistiksi.</w:t>
      </w:r>
    </w:p>
    <w:p>
      <w:r>
        <w:rPr>
          <w:b/>
          <w:u w:val="single"/>
        </w:rPr>
        <w:t xml:space="preserve">742668</w:t>
      </w:r>
    </w:p>
    <w:p>
      <w:r>
        <w:t xml:space="preserve">Mutta tietävätkö nämä ihmiset, että "Teo autossa" (MB BE-175) ei ole yhtään turvallisempi, jos he ajavat kuin idiootit? Retorinen.</w:t>
      </w:r>
    </w:p>
    <w:p>
      <w:r>
        <w:rPr>
          <w:b/>
          <w:u w:val="single"/>
        </w:rPr>
        <w:t xml:space="preserve">742669</w:t>
      </w:r>
    </w:p>
    <w:p>
      <w:r>
        <w:t xml:space="preserve">@CZCBZ @NovicaMihajlo Painopiste on älykäs! Vain rautakaupan lukkosepällä on älyä tähän peliin, nämä ovat vihreitä ja epäpäteviä.....</w:t>
      </w:r>
    </w:p>
    <w:p>
      <w:r>
        <w:rPr>
          <w:b/>
          <w:u w:val="single"/>
        </w:rPr>
        <w:t xml:space="preserve">742670</w:t>
      </w:r>
    </w:p>
    <w:p>
      <w:r>
        <w:t xml:space="preserve">@rtvslo Täältä tulee uuden lukuvuoden ensimmäinen kissa. Älä huoli, jos et nähnyt sitä, sillä niitä on vielä muutama tulossa. #nebuloze</w:t>
      </w:r>
    </w:p>
    <w:p>
      <w:r>
        <w:rPr>
          <w:b/>
          <w:u w:val="single"/>
        </w:rPr>
        <w:t xml:space="preserve">742671</w:t>
      </w:r>
    </w:p>
    <w:p>
      <w:r>
        <w:t xml:space="preserve">Meillä on yli 600 murhaa, joista yhtäkään ei ole syytetty, saati tuomittu, ja Saksassa 96-vuotias byrokraatti vangitaan kuolemankammioon. #communismisevil</w:t>
      </w:r>
    </w:p>
    <w:p>
      <w:r>
        <w:rPr>
          <w:b/>
          <w:u w:val="single"/>
        </w:rPr>
        <w:t xml:space="preserve">742672</w:t>
      </w:r>
    </w:p>
    <w:p>
      <w:r>
        <w:t xml:space="preserve">@dragica12 @vinkovasle1 tämä "ruoko" ja hänen talonsa pakottavat tietoisesti vain omia, meille ( toisen luokan) merkityksettömiä ihmisiä.</w:t>
      </w:r>
    </w:p>
    <w:p>
      <w:r>
        <w:rPr>
          <w:b/>
          <w:u w:val="single"/>
        </w:rPr>
        <w:t xml:space="preserve">742673</w:t>
      </w:r>
    </w:p>
    <w:p>
      <w:r>
        <w:t xml:space="preserve">tämä paratiisidiktatuurinne on epäonnistunut häpeällisesti.</w:t>
        <w:br/>
        <w:br/>
        <w:t xml:space="preserve">jos ette ole huomanneet</w:t>
        <w:br/>
        <w:br/>
        <w:t xml:space="preserve">yritätte turhaan https://t.co/zDXyqIomFV</w:t>
      </w:r>
    </w:p>
    <w:p>
      <w:r>
        <w:rPr>
          <w:b/>
          <w:u w:val="single"/>
        </w:rPr>
        <w:t xml:space="preserve">742674</w:t>
      </w:r>
    </w:p>
    <w:p>
      <w:r>
        <w:t xml:space="preserve">@had Minulta on jopa poistettu blokkaus joidenkin ihmisten toimesta, jotta he voivat trollata minua tästä aiheesta 🤦🏻♀️</w:t>
      </w:r>
    </w:p>
    <w:p>
      <w:r>
        <w:rPr>
          <w:b/>
          <w:u w:val="single"/>
        </w:rPr>
        <w:t xml:space="preserve">742675</w:t>
      </w:r>
    </w:p>
    <w:p>
      <w:r>
        <w:t xml:space="preserve">Gorenje hitsauskone varstroj, mäntäpumppu, kontti, Niles sorvi, porakone ja enemmän &amp;gt;&amp;gt; http://t.co/KUOtf5iIs2 #koneet #aukiot #huutokaupat</w:t>
      </w:r>
    </w:p>
    <w:p>
      <w:r>
        <w:rPr>
          <w:b/>
          <w:u w:val="single"/>
        </w:rPr>
        <w:t xml:space="preserve">742676</w:t>
      </w:r>
    </w:p>
    <w:p>
      <w:r>
        <w:t xml:space="preserve">@IrenaSirena Oletko varma, etteivät he katso suoraan lävitsesi? minulle käy niin liian usein, ihmiset luulevat, että katson heitä, mutta en katso. creep lvl 11.</w:t>
      </w:r>
    </w:p>
    <w:p>
      <w:r>
        <w:rPr>
          <w:b/>
          <w:u w:val="single"/>
        </w:rPr>
        <w:t xml:space="preserve">742677</w:t>
      </w:r>
    </w:p>
    <w:p>
      <w:r>
        <w:t xml:space="preserve">Kolme päivää opiskelijabileitä on takana, ja tänään on vuorossa CRAZY Cirkus: Drums, please! - Live Improvisation by Frankko s... https://t.co/Z2fnTIEkMJ ...</w:t>
      </w:r>
    </w:p>
    <w:p>
      <w:r>
        <w:rPr>
          <w:b/>
          <w:u w:val="single"/>
        </w:rPr>
        <w:t xml:space="preserve">742678</w:t>
      </w:r>
    </w:p>
    <w:p>
      <w:r>
        <w:t xml:space="preserve">@strankaSD Butale-siirtolaisuuspäivää tarkoitit luultavasti turmeltuvan ekologisen häpeän puolueessa TEŠ666</w:t>
        <w:br/>
        <w:t xml:space="preserve">Borat rakastaa teitä, pikkuhiiret</w:t>
      </w:r>
    </w:p>
    <w:p>
      <w:r>
        <w:rPr>
          <w:b/>
          <w:u w:val="single"/>
        </w:rPr>
        <w:t xml:space="preserve">742679</w:t>
      </w:r>
    </w:p>
    <w:p>
      <w:r>
        <w:t xml:space="preserve">@freewiseguy @BojanPozar Tietenkin maksan, jos minua sakotetaan. Tuomari ei ole vielä antanut päätöstä.</w:t>
      </w:r>
    </w:p>
    <w:p>
      <w:r>
        <w:rPr>
          <w:b/>
          <w:u w:val="single"/>
        </w:rPr>
        <w:t xml:space="preserve">742680</w:t>
      </w:r>
    </w:p>
    <w:p>
      <w:r>
        <w:t xml:space="preserve">Uima-allas uuden ilmapallon alla, jota lämmitetään SIJ Metal Ravnen ylimääräisellä lämmöllä https://t.co/cp1ht9dKYf</w:t>
      </w:r>
    </w:p>
    <w:p>
      <w:r>
        <w:rPr>
          <w:b/>
          <w:u w:val="single"/>
        </w:rPr>
        <w:t xml:space="preserve">742681</w:t>
      </w:r>
    </w:p>
    <w:p>
      <w:r>
        <w:t xml:space="preserve">Ei ole mitään pelättävää - olemme kestäviä, ja suurin osa ihmisistä vain hymyilee nähdessään tällaisia kuvia ja uutisia. https://t.co/zPgi4oefvv.</w:t>
      </w:r>
    </w:p>
    <w:p>
      <w:r>
        <w:rPr>
          <w:b/>
          <w:u w:val="single"/>
        </w:rPr>
        <w:t xml:space="preserve">742682</w:t>
      </w:r>
    </w:p>
    <w:p>
      <w:r>
        <w:t xml:space="preserve">Katoliset partiolaiset ja partiotytöt tuovat rauhan valon Betlehemistä Pahoriin https://t.co/68jGdY46pE https://t.co/W3KzGAVr4K https://t.co/W3KzGAVr4K</w:t>
      </w:r>
    </w:p>
    <w:p>
      <w:r>
        <w:rPr>
          <w:b/>
          <w:u w:val="single"/>
        </w:rPr>
        <w:t xml:space="preserve">742683</w:t>
      </w:r>
    </w:p>
    <w:p>
      <w:r>
        <w:t xml:space="preserve">@petra_jansa Mene vain ja etsi kalloja natsien ja fasistien leireiltä. Ei ole vaikeaa etsiä ;)</w:t>
      </w:r>
    </w:p>
    <w:p>
      <w:r>
        <w:rPr>
          <w:b/>
          <w:u w:val="single"/>
        </w:rPr>
        <w:t xml:space="preserve">742684</w:t>
      </w:r>
    </w:p>
    <w:p>
      <w:r>
        <w:t xml:space="preserve">@Alex4aleksandra @BSkelaSavic mutta kannatatko vasemmistolaisena myös tätä? Työntäkää sitten tohtorinne jonnekin!</w:t>
      </w:r>
    </w:p>
    <w:p>
      <w:r>
        <w:rPr>
          <w:b/>
          <w:u w:val="single"/>
        </w:rPr>
        <w:t xml:space="preserve">742685</w:t>
      </w:r>
    </w:p>
    <w:p>
      <w:r>
        <w:br/>
        <w:t xml:space="preserve">Loogisesti ajatellen me eurooppalaiset olemme normaaleja. Bryssel ei vain ole enää olemassa ja raiskaa meitä hengenvaarallisilla kokeilla.</w:t>
      </w:r>
    </w:p>
    <w:p>
      <w:r>
        <w:rPr>
          <w:b/>
          <w:u w:val="single"/>
        </w:rPr>
        <w:t xml:space="preserve">742686</w:t>
      </w:r>
    </w:p>
    <w:p>
      <w:r>
        <w:t xml:space="preserve">Koska meillä kaikilla on paljon työtä tiedostoissamme, suunnittelemme hyökkäystä niitä vastaan. #pikkupoikaperheet #pikkupoikaperheet #pikkupoikaperheet #pikkupoikaperheet</w:t>
      </w:r>
    </w:p>
    <w:p>
      <w:r>
        <w:rPr>
          <w:b/>
          <w:u w:val="single"/>
        </w:rPr>
        <w:t xml:space="preserve">742687</w:t>
      </w:r>
    </w:p>
    <w:p>
      <w:r>
        <w:t xml:space="preserve">@vinkovasle1 @hladnikp @UmekJanez @strankaSD Ei edes tavallisia rikollisia @ZoranDELA</w:t>
      </w:r>
    </w:p>
    <w:p>
      <w:r>
        <w:rPr>
          <w:b/>
          <w:u w:val="single"/>
        </w:rPr>
        <w:t xml:space="preserve">742688</w:t>
      </w:r>
    </w:p>
    <w:p>
      <w:r>
        <w:t xml:space="preserve">Kun Fajonka kehuskelee käyvänsä kouluissa peruskoulusta yliopistoon luennoimassa nuorille, vapisen. Lapset ja nuoret ovat vasemmistolaisten hyypiöiden helpoin saalis.</w:t>
      </w:r>
    </w:p>
    <w:p>
      <w:r>
        <w:rPr>
          <w:b/>
          <w:u w:val="single"/>
        </w:rPr>
        <w:t xml:space="preserve">742689</w:t>
      </w:r>
    </w:p>
    <w:p>
      <w:r>
        <w:t xml:space="preserve">@izakk5 @StrankaSMC @rtvslo @MiroCerar @SMCmladi @krogseniorjev @vladaRS Iztok kun kerran olet päättänyt, niin mene sitten kaljalle!</w:t>
      </w:r>
    </w:p>
    <w:p>
      <w:r>
        <w:rPr>
          <w:b/>
          <w:u w:val="single"/>
        </w:rPr>
        <w:t xml:space="preserve">742690</w:t>
      </w:r>
    </w:p>
    <w:p>
      <w:r>
        <w:t xml:space="preserve">Erjavec jatkaisi lähteiden mukaan ulkoministerinä ja pääministerinä, EU-komissaarina ja neuvoston puheenjohtajana sekä eläkkeellä.</w:t>
      </w:r>
    </w:p>
    <w:p>
      <w:r>
        <w:rPr>
          <w:b/>
          <w:u w:val="single"/>
        </w:rPr>
        <w:t xml:space="preserve">742691</w:t>
      </w:r>
    </w:p>
    <w:p>
      <w:r>
        <w:t xml:space="preserve">Mikä auttaa, kun ZaRes sattuu? Siteet, huivi pään ympärillä, infuusio31, hieronta, lepo - ne helpottavat mutta eivät lopeta kipua #help #päänsärky #help #päänsärky</w:t>
      </w:r>
    </w:p>
    <w:p>
      <w:r>
        <w:rPr>
          <w:b/>
          <w:u w:val="single"/>
        </w:rPr>
        <w:t xml:space="preserve">742692</w:t>
      </w:r>
    </w:p>
    <w:p>
      <w:r>
        <w:t xml:space="preserve">@dreychee @Dr_Eclectic Olen aina miettinyt, ovatko nämä mailamiehet täysin kommandopukuisia kuumuuden takia.</w:t>
      </w:r>
    </w:p>
    <w:p>
      <w:r>
        <w:rPr>
          <w:b/>
          <w:u w:val="single"/>
        </w:rPr>
        <w:t xml:space="preserve">742693</w:t>
      </w:r>
    </w:p>
    <w:p>
      <w:r>
        <w:t xml:space="preserve">@MitjaIrsic @DusanMarkelj @mojcav1 He jakavat 0,0...% varallisuudestaan. Omatuntosi helpottamiseksi. Kuinka paljon köyhiä ihmisiä on jo olemassa?</w:t>
      </w:r>
    </w:p>
    <w:p>
      <w:r>
        <w:rPr>
          <w:b/>
          <w:u w:val="single"/>
        </w:rPr>
        <w:t xml:space="preserve">742694</w:t>
      </w:r>
    </w:p>
    <w:p>
      <w:r>
        <w:t xml:space="preserve">Ja tässä olen taas ilman presidenttiä ja pääministeriä</w:t>
        <w:br/>
        <w:br/>
        <w:t xml:space="preserve">Kiitos myydyille - korruptoituneille lampaille https://t.co/mmpkB5tnlA</w:t>
      </w:r>
    </w:p>
    <w:p>
      <w:r>
        <w:rPr>
          <w:b/>
          <w:u w:val="single"/>
        </w:rPr>
        <w:t xml:space="preserve">742695</w:t>
      </w:r>
    </w:p>
    <w:p>
      <w:r>
        <w:t xml:space="preserve">Hienoa yhteistyötä SDS:n kanssa, mutta hiekkaa silmissämme .SDS on samanlainen kuin te kiusaajat https://t.co/nTdGVwlOmM</w:t>
      </w:r>
    </w:p>
    <w:p>
      <w:r>
        <w:rPr>
          <w:b/>
          <w:u w:val="single"/>
        </w:rPr>
        <w:t xml:space="preserve">742696</w:t>
      </w:r>
    </w:p>
    <w:p>
      <w:r>
        <w:t xml:space="preserve">@GPreac Naiset, joilla ei ole lapsia, eivät voi olla edes äitejä, saati sitten kansakunnan isiä.Kysyt ikään kuin olisit jo hyväksynyt LBGT-raiskauksen.</w:t>
      </w:r>
    </w:p>
    <w:p>
      <w:r>
        <w:rPr>
          <w:b/>
          <w:u w:val="single"/>
        </w:rPr>
        <w:t xml:space="preserve">742697</w:t>
      </w:r>
    </w:p>
    <w:p>
      <w:r>
        <w:t xml:space="preserve">@BlockBrane Heillä ei ole niin monta #vierashuonetta kuin meillä on #lapsenlapsia... Cc</w:t>
      </w:r>
    </w:p>
    <w:p>
      <w:r>
        <w:rPr>
          <w:b/>
          <w:u w:val="single"/>
        </w:rPr>
        <w:t xml:space="preserve">742698</w:t>
      </w:r>
    </w:p>
    <w:p>
      <w:r>
        <w:t xml:space="preserve">@NovicaMihajlo @KilgoreSH5 Täydellinen vittuilu @JozeBiscak milloin viimeksi nauhoitit kosketuksesi todellisuuteen? https://t.co/2YjDJOm4Tx</w:t>
      </w:r>
    </w:p>
    <w:p>
      <w:r>
        <w:rPr>
          <w:b/>
          <w:u w:val="single"/>
        </w:rPr>
        <w:t xml:space="preserve">742699</w:t>
      </w:r>
    </w:p>
    <w:p>
      <w:r>
        <w:t xml:space="preserve">@BrankoGrims1 Shepherd on vain nykyinen asema. Näyttää siltä, että hänestä voi pian tulla kokoomuksen teurastaja.</w:t>
      </w:r>
    </w:p>
    <w:p>
      <w:r>
        <w:rPr>
          <w:b/>
          <w:u w:val="single"/>
        </w:rPr>
        <w:t xml:space="preserve">742700</w:t>
      </w:r>
    </w:p>
    <w:p>
      <w:r>
        <w:t xml:space="preserve">Kansalaisjärjestöjen verkostossa on yli 25 tuhatta jäsentä, joista monet saavat miljoonia valtion talousarviosta</w:t>
        <w:br/>
        <w:br/>
        <w:t xml:space="preserve">https://t.co/mHbbY5WmIs</w:t>
      </w:r>
    </w:p>
    <w:p>
      <w:r>
        <w:rPr>
          <w:b/>
          <w:u w:val="single"/>
        </w:rPr>
        <w:t xml:space="preserve">742701</w:t>
      </w:r>
    </w:p>
    <w:p>
      <w:r>
        <w:t xml:space="preserve">@IphigenieNoemi @had @UrosPetohleb Ai niin. Mikään ei savustu, jos kalaa vain silitetään oliiviöljyyn kastetulla oksalla grillauksen aikana.</w:t>
      </w:r>
    </w:p>
    <w:p>
      <w:r>
        <w:rPr>
          <w:b/>
          <w:u w:val="single"/>
        </w:rPr>
        <w:t xml:space="preserve">742702</w:t>
      </w:r>
    </w:p>
    <w:p>
      <w:r>
        <w:t xml:space="preserve">@lbna69 @vinkovasle1 Lisää kuutiotilavuutta tarvitaan...turboahdin ei riitä...</w:t>
      </w:r>
    </w:p>
    <w:p>
      <w:r>
        <w:rPr>
          <w:b/>
          <w:u w:val="single"/>
        </w:rPr>
        <w:t xml:space="preserve">742703</w:t>
      </w:r>
    </w:p>
    <w:p>
      <w:r>
        <w:t xml:space="preserve">Näen yhä valkoisia täpliä silmieni edessä.</w:t>
        <w:br/>
        <w:t xml:space="preserve">-Eivätkö uudet silmälasit ole auttaneet?</w:t>
        <w:br/>
        <w:t xml:space="preserve">-Niin. Nyt täplät näyttävät paljon terävämmiltä.</w:t>
      </w:r>
    </w:p>
    <w:p>
      <w:r>
        <w:rPr>
          <w:b/>
          <w:u w:val="single"/>
        </w:rPr>
        <w:t xml:space="preserve">742704</w:t>
      </w:r>
    </w:p>
    <w:p>
      <w:r>
        <w:t xml:space="preserve">Hyvin tehty @rtvslo</w:t>
        <w:br/>
        <w:t xml:space="preserve">Osuit upeaan otsikkoon</w:t>
        <w:br/>
        <w:t xml:space="preserve">#KTBFFH</w:t>
        <w:br/>
        <w:t xml:space="preserve">#popohvalanadan https://t.co/204r9ZKwgR</w:t>
      </w:r>
    </w:p>
    <w:p>
      <w:r>
        <w:rPr>
          <w:b/>
          <w:u w:val="single"/>
        </w:rPr>
        <w:t xml:space="preserve">742705</w:t>
      </w:r>
    </w:p>
    <w:p>
      <w:r>
        <w:t xml:space="preserve">@vanfranco He pitävät kiinni Telekomista käyttäjien takia, mutta kun "rumat ulkomaalaiset" tulevat, he kaikki itkevät, kuinka he pelkäävät työpaikkojensa puolesta.</w:t>
      </w:r>
    </w:p>
    <w:p>
      <w:r>
        <w:rPr>
          <w:b/>
          <w:u w:val="single"/>
        </w:rPr>
        <w:t xml:space="preserve">742706</w:t>
      </w:r>
    </w:p>
    <w:p>
      <w:r>
        <w:t xml:space="preserve">Hienoa. Jos hänellä ei ole tutkintoa, joten häntä ei palkata ja palkataan joku pätevämpi, heidän pitäisi estää kansanedustajien pääsy. https://t.co/G3Bu1rXqTH.</w:t>
      </w:r>
    </w:p>
    <w:p>
      <w:r>
        <w:rPr>
          <w:b/>
          <w:u w:val="single"/>
        </w:rPr>
        <w:t xml:space="preserve">742707</w:t>
      </w:r>
    </w:p>
    <w:p>
      <w:r>
        <w:t xml:space="preserve">3SLO:n "normaalius"=lääkärielin tyhmille+sokeille. SLO on "vapautettava "+palautettava järjestykseen ilman sen äiti+vuoria tai "udba "+lainoja.</w:t>
      </w:r>
    </w:p>
    <w:p>
      <w:r>
        <w:rPr>
          <w:b/>
          <w:u w:val="single"/>
        </w:rPr>
        <w:t xml:space="preserve">742708</w:t>
      </w:r>
    </w:p>
    <w:p>
      <w:r>
        <w:t xml:space="preserve">@MuriMursic @Pertinacal @vecer @Dnevnik_si @Delo @24UR @sarecmarjan @RTV_Slovenija He eivät näe, koska nämä tiedotusvälineet ovat osa kaaosta.</w:t>
      </w:r>
    </w:p>
    <w:p>
      <w:r>
        <w:rPr>
          <w:b/>
          <w:u w:val="single"/>
        </w:rPr>
        <w:t xml:space="preserve">742709</w:t>
      </w:r>
    </w:p>
    <w:p>
      <w:r>
        <w:t xml:space="preserve">@LajnarEU @sodnik @tednikTVS Ahdistunut ja sidottu. Mutta ennen sitä heillä ei ollut hiuksia. Älkää antako periksi punaisille fasisteille. Jos he haluavat suihinoton, he saavat sen.</w:t>
      </w:r>
    </w:p>
    <w:p>
      <w:r>
        <w:rPr>
          <w:b/>
          <w:u w:val="single"/>
        </w:rPr>
        <w:t xml:space="preserve">742710</w:t>
      </w:r>
    </w:p>
    <w:p>
      <w:r>
        <w:t xml:space="preserve">Kolme valtiollisen television toimittajaa tuomittiin ihmisten salakuljetuksesta nova24tv.si #FakeNewsMedia https://t.co/OCchY7t92d</w:t>
      </w:r>
    </w:p>
    <w:p>
      <w:r>
        <w:rPr>
          <w:b/>
          <w:u w:val="single"/>
        </w:rPr>
        <w:t xml:space="preserve">742711</w:t>
      </w:r>
    </w:p>
    <w:p>
      <w:r>
        <w:t xml:space="preserve">Bolano. @Skolobrinski kehottaa seuraajiaan hillitsemään ihmisiä. https://t.co/YN6gONewt0</w:t>
      </w:r>
    </w:p>
    <w:p>
      <w:r>
        <w:rPr>
          <w:b/>
          <w:u w:val="single"/>
        </w:rPr>
        <w:t xml:space="preserve">742712</w:t>
      </w:r>
    </w:p>
    <w:p>
      <w:r>
        <w:t xml:space="preserve">Balotellin rangaistusta pienennettiin #jalkapallo #jalkapallo #ligaprvakov - http://t.co/Zi4ambOuXs</w:t>
      </w:r>
    </w:p>
    <w:p>
      <w:r>
        <w:rPr>
          <w:b/>
          <w:u w:val="single"/>
        </w:rPr>
        <w:t xml:space="preserve">742713</w:t>
      </w:r>
    </w:p>
    <w:p>
      <w:r>
        <w:t xml:space="preserve">MOUNTAINLAND: Epäilyttävä pariskunta ottaa valokuvia taloista, poliisi pyytää apua https://t.co/EDBoA5NY7c</w:t>
      </w:r>
    </w:p>
    <w:p>
      <w:r>
        <w:rPr>
          <w:b/>
          <w:u w:val="single"/>
        </w:rPr>
        <w:t xml:space="preserve">742714</w:t>
      </w:r>
    </w:p>
    <w:p>
      <w:r>
        <w:t xml:space="preserve">@VaneGosnik Hän voi saada kopioita, mutta ei myytyjä.He olivat hyvin väkivaltaisia puhelimessa, mutta tylyjä, kun he näkivät, ettei se toimi.</w:t>
      </w:r>
    </w:p>
    <w:p>
      <w:r>
        <w:rPr>
          <w:b/>
          <w:u w:val="single"/>
        </w:rPr>
        <w:t xml:space="preserve">742715</w:t>
      </w:r>
    </w:p>
    <w:p>
      <w:r>
        <w:t xml:space="preserve">@strankaSD Hölmöläiset, minkälaisesta "seremoniasta" puhutte kuusen ja parin maassa olevan laatan kohdalla?</w:t>
      </w:r>
    </w:p>
    <w:p>
      <w:r>
        <w:rPr>
          <w:b/>
          <w:u w:val="single"/>
        </w:rPr>
        <w:t xml:space="preserve">742716</w:t>
      </w:r>
    </w:p>
    <w:p>
      <w:r>
        <w:t xml:space="preserve">@TomazLisec Tomaž, tee vähän tutkimusta ennen kuin kommentoit, jotta et vain ammu kuvaamisen vuoksi. Tervehdys!</w:t>
      </w:r>
    </w:p>
    <w:p>
      <w:r>
        <w:rPr>
          <w:b/>
          <w:u w:val="single"/>
        </w:rPr>
        <w:t xml:space="preserve">742717</w:t>
      </w:r>
    </w:p>
    <w:p>
      <w:r>
        <w:t xml:space="preserve">Raapimispuu - The Fairy Tale Cat Mansion https://t.co/q2a9PLtQ2K</w:t>
      </w:r>
    </w:p>
    <w:p>
      <w:r>
        <w:rPr>
          <w:b/>
          <w:u w:val="single"/>
        </w:rPr>
        <w:t xml:space="preserve">742718</w:t>
      </w:r>
    </w:p>
    <w:p>
      <w:r>
        <w:t xml:space="preserve">@th0r Ehkä voit antaa minulle neuvoja siitä, mitä tehdä. i4-mikrofoni ei toimi, kun soitan puhelun, kun soitan skype-puhelun, se toimii normaalisti!</w:t>
      </w:r>
    </w:p>
    <w:p>
      <w:r>
        <w:rPr>
          <w:b/>
          <w:u w:val="single"/>
        </w:rPr>
        <w:t xml:space="preserve">742719</w:t>
      </w:r>
    </w:p>
    <w:p>
      <w:r>
        <w:t xml:space="preserve">@ASkubic @Libertarec "Totalitarismi" ei ole sama asia kuin "demokratia" ja "oikeusvaltio"! "Yuga 1990" ei ole sama kuin "Espanja 2017". Potkit pimeässä!</w:t>
      </w:r>
    </w:p>
    <w:p>
      <w:r>
        <w:rPr>
          <w:b/>
          <w:u w:val="single"/>
        </w:rPr>
        <w:t xml:space="preserve">742720</w:t>
      </w:r>
    </w:p>
    <w:p>
      <w:r>
        <w:t xml:space="preserve">Katso, mitä rahoillesi tapahtuu pankissa: https://t.co/GsjbpK7P9I.</w:t>
      </w:r>
    </w:p>
    <w:p>
      <w:r>
        <w:rPr>
          <w:b/>
          <w:u w:val="single"/>
        </w:rPr>
        <w:t xml:space="preserve">742721</w:t>
      </w:r>
    </w:p>
    <w:p>
      <w:r>
        <w:t xml:space="preserve">@dialogos_si @Tevilevi Paratiisi oikeistolaisille!!! Vihaa ja tappaa ja kerjää armoa. Pedofiili, terroristi, ääliö = uskonnollinen oikeistolainen.</w:t>
      </w:r>
    </w:p>
    <w:p>
      <w:r>
        <w:rPr>
          <w:b/>
          <w:u w:val="single"/>
        </w:rPr>
        <w:t xml:space="preserve">742722</w:t>
      </w:r>
    </w:p>
    <w:p>
      <w:r>
        <w:t xml:space="preserve">@hajdyXP @MesarecP @VeronikaVodlan mennään treffeille Perotin kanssa, plis.Minä seuraan Perotia kuin lammas :)</w:t>
      </w:r>
    </w:p>
    <w:p>
      <w:r>
        <w:rPr>
          <w:b/>
          <w:u w:val="single"/>
        </w:rPr>
        <w:t xml:space="preserve">742723</w:t>
      </w:r>
    </w:p>
    <w:p>
      <w:r>
        <w:t xml:space="preserve">Ammattiliitot ovat loismaisia, tarpeettomia instituutioita!</w:t>
        <w:br/>
        <w:t xml:space="preserve"> Ammattiliitto ja hallitus joutuvat tekemään yhteistyötä!</w:t>
        <w:br/>
        <w:br/>
        <w:t xml:space="preserve"> Yksi tärkeimmistä... https://t.co/nAHPBEXsEX...</w:t>
      </w:r>
    </w:p>
    <w:p>
      <w:r>
        <w:rPr>
          <w:b/>
          <w:u w:val="single"/>
        </w:rPr>
        <w:t xml:space="preserve">742724</w:t>
      </w:r>
    </w:p>
    <w:p>
      <w:r>
        <w:t xml:space="preserve">Uusi peli, vanha skenaario. @RKCPL:n käsipalloilijat voittivat @GorenjeVelenjen. #DP https://t.co/ct78u9F7Cm</w:t>
      </w:r>
    </w:p>
    <w:p>
      <w:r>
        <w:rPr>
          <w:b/>
          <w:u w:val="single"/>
        </w:rPr>
        <w:t xml:space="preserve">742725</w:t>
      </w:r>
    </w:p>
    <w:p>
      <w:r>
        <w:t xml:space="preserve">@primozmahne @Zigmundo Kyllä, kyllä, uudelleenmarkkinoinnin kauneus :) Varausasia on helppo ratkaista.</w:t>
      </w:r>
    </w:p>
    <w:p>
      <w:r>
        <w:rPr>
          <w:b/>
          <w:u w:val="single"/>
        </w:rPr>
        <w:t xml:space="preserve">742726</w:t>
      </w:r>
    </w:p>
    <w:p>
      <w:r>
        <w:t xml:space="preserve">Vitut Comedy Central -kanavasta, VVfactor tuo ohjelmaan sellaisia naamoja, että naurattaa itseäsi typerästi. https://t.co/OuFNYJXTDE</w:t>
      </w:r>
    </w:p>
    <w:p>
      <w:r>
        <w:rPr>
          <w:b/>
          <w:u w:val="single"/>
        </w:rPr>
        <w:t xml:space="preserve">742727</w:t>
      </w:r>
    </w:p>
    <w:p>
      <w:r>
        <w:t xml:space="preserve">@mancacveka @tyschew Moleskines in Mladinska knjiga not ok? Niissä on kaikki mahdolliset asettelut.</w:t>
      </w:r>
    </w:p>
    <w:p>
      <w:r>
        <w:rPr>
          <w:b/>
          <w:u w:val="single"/>
        </w:rPr>
        <w:t xml:space="preserve">742728</w:t>
      </w:r>
    </w:p>
    <w:p>
      <w:r>
        <w:t xml:space="preserve">@_MegWhite_ Ja sitten pääsin Twitterin pimeälle puolelle #vodebizmi #debilizmi</w:t>
      </w:r>
    </w:p>
    <w:p>
      <w:r>
        <w:rPr>
          <w:b/>
          <w:u w:val="single"/>
        </w:rPr>
        <w:t xml:space="preserve">742729</w:t>
      </w:r>
    </w:p>
    <w:p>
      <w:r>
        <w:t xml:space="preserve">Se, jolla on mintunvihreät tossut. Luulen, että hänellä on niitä paperisia sairaalapusseja jalassaan. #basket</w:t>
      </w:r>
    </w:p>
    <w:p>
      <w:r>
        <w:rPr>
          <w:b/>
          <w:u w:val="single"/>
        </w:rPr>
        <w:t xml:space="preserve">742730</w:t>
      </w:r>
    </w:p>
    <w:p>
      <w:r>
        <w:t xml:space="preserve">@Pertinacal Myös gallupit, jotka osoittivat BP:n eduskuntaan, olivat tätä luokkaa #manipulaatio #pometajtedoma</w:t>
      </w:r>
    </w:p>
    <w:p>
      <w:r>
        <w:rPr>
          <w:b/>
          <w:u w:val="single"/>
        </w:rPr>
        <w:t xml:space="preserve">742731</w:t>
      </w:r>
    </w:p>
    <w:p>
      <w:r>
        <w:t xml:space="preserve">@madpixel Koska uskovaiset itse sanovat niin - auta itseäsi ja Jumala auttaa sinua.Vähän karua minusta, mutta he uskovat silti johonkin superolentoon.</w:t>
      </w:r>
    </w:p>
    <w:p>
      <w:r>
        <w:rPr>
          <w:b/>
          <w:u w:val="single"/>
        </w:rPr>
        <w:t xml:space="preserve">742732</w:t>
      </w:r>
    </w:p>
    <w:p>
      <w:r>
        <w:t xml:space="preserve">Bryssel haluaa rangaista Turkkia öljyn- ja kaasunporauksesta Kyproksenmerellä https://t.co/dk1k7xh5ij https://t.co/qMOP42zJgr https://t.co/qMOP42zJgr</w:t>
      </w:r>
    </w:p>
    <w:p>
      <w:r>
        <w:rPr>
          <w:b/>
          <w:u w:val="single"/>
        </w:rPr>
        <w:t xml:space="preserve">742733</w:t>
      </w:r>
    </w:p>
    <w:p>
      <w:r>
        <w:t xml:space="preserve">Joko heität jotain nuolta kohti tai et heitä mitään. 50 euroa oli vain suositus. UNICEF lähetti myös lappuja, joissa suositeltiin, kuinka paljon lahjoittaa.</w:t>
      </w:r>
    </w:p>
    <w:p>
      <w:r>
        <w:rPr>
          <w:b/>
          <w:u w:val="single"/>
        </w:rPr>
        <w:t xml:space="preserve">742734</w:t>
      </w:r>
    </w:p>
    <w:p>
      <w:r>
        <w:t xml:space="preserve">@lbna69 En rehellisesti sanottuna tiedä. Minulla ei ole mitään käsitystä siitä, kuinka moni näistä päättämättömistä on laiska sosialisti, kuinka moni näennäisliberaali ja kuinka moni liberaali.</w:t>
      </w:r>
    </w:p>
    <w:p>
      <w:r>
        <w:rPr>
          <w:b/>
          <w:u w:val="single"/>
        </w:rPr>
        <w:t xml:space="preserve">742735</w:t>
      </w:r>
    </w:p>
    <w:p>
      <w:r>
        <w:t xml:space="preserve">@strankaSDS @KDanijel @Nova24TV Tämä kannattaa muistaa</w:t>
        <w:br/>
        <w:t xml:space="preserve">Mitä Majcen sanoi ?</w:t>
      </w:r>
    </w:p>
    <w:p>
      <w:r>
        <w:rPr>
          <w:b/>
          <w:u w:val="single"/>
        </w:rPr>
        <w:t xml:space="preserve">742736</w:t>
      </w:r>
    </w:p>
    <w:p>
      <w:r>
        <w:t xml:space="preserve">Kun isänmaallisin puolue ajaa polkupyörällä, joku uhrautuu aina suuren johtajan puolesta. https://t.co/sMQNmu3BZ3</w:t>
      </w:r>
    </w:p>
    <w:p>
      <w:r>
        <w:rPr>
          <w:b/>
          <w:u w:val="single"/>
        </w:rPr>
        <w:t xml:space="preserve">742737</w:t>
      </w:r>
    </w:p>
    <w:p>
      <w:r>
        <w:t xml:space="preserve">Nyt on hieman selvempää, miksi oikeus pysäytti susien teurastuksen </w:t>
        <w:t xml:space="preserve">😂</w:t>
        <w:br/>
        <w:br/>
        <w:t xml:space="preserve"> https://t.co/8QIWqYFGvu</w:t>
      </w:r>
    </w:p>
    <w:p>
      <w:r>
        <w:rPr>
          <w:b/>
          <w:u w:val="single"/>
        </w:rPr>
        <w:t xml:space="preserve">742738</w:t>
      </w:r>
    </w:p>
    <w:p>
      <w:r>
        <w:t xml:space="preserve">Juotaisin lasillisen punaista, mutta en ole kiilaterapian ystävä.</w:t>
      </w:r>
    </w:p>
    <w:p>
      <w:r>
        <w:rPr>
          <w:b/>
          <w:u w:val="single"/>
        </w:rPr>
        <w:t xml:space="preserve">742739</w:t>
      </w:r>
    </w:p>
    <w:p>
      <w:r>
        <w:t xml:space="preserve">Pony Wheels -konkurssin jälkeen Tomos menee konkurssiin. Ilmeisesti Yugonostalgics ei ole vielä ostanut Yugonostalgiaa. https://t.co/SOYJuWbPTP.</w:t>
      </w:r>
    </w:p>
    <w:p>
      <w:r>
        <w:rPr>
          <w:b/>
          <w:u w:val="single"/>
        </w:rPr>
        <w:t xml:space="preserve">742740</w:t>
      </w:r>
    </w:p>
    <w:p>
      <w:r>
        <w:t xml:space="preserve">@petrasovdat @Gaspercek Mitä tarkoitat sillä, että SDS:n ihmiset uhkaavat sinua lynkkausjoukolla? Mutta sinä liioittelet taas</w:t>
      </w:r>
    </w:p>
    <w:p>
      <w:r>
        <w:rPr>
          <w:b/>
          <w:u w:val="single"/>
        </w:rPr>
        <w:t xml:space="preserve">742741</w:t>
      </w:r>
    </w:p>
    <w:p>
      <w:r>
        <w:t xml:space="preserve">He eivät ole löytäneet sitä, koska he eivät etsi sitä, koska se on peräisin MEIDÄN pesästämme. Me emme nai omiemme kanssa. Selvä.....???? https://t.co/VLn4ZnGzly</w:t>
      </w:r>
    </w:p>
    <w:p>
      <w:r>
        <w:rPr>
          <w:b/>
          <w:u w:val="single"/>
        </w:rPr>
        <w:t xml:space="preserve">742742</w:t>
      </w:r>
    </w:p>
    <w:p>
      <w:r>
        <w:t xml:space="preserve">Minusta näyttää siltä, että hän unohti kenttäpullonsa ja savukkeensa kotiin - mutta hän ei ollut aivan varma läpimurrosta. https://t.co/4hOkQwhkK7</w:t>
      </w:r>
    </w:p>
    <w:p>
      <w:r>
        <w:rPr>
          <w:b/>
          <w:u w:val="single"/>
        </w:rPr>
        <w:t xml:space="preserve">742743</w:t>
      </w:r>
    </w:p>
    <w:p>
      <w:r>
        <w:t xml:space="preserve">Japani jalkeilla: Pohjois-Korea laukaisi ohjuksen, joka lensi heidän alueensa yli. https://t.co/qIxgOgNpzq</w:t>
      </w:r>
    </w:p>
    <w:p>
      <w:r>
        <w:rPr>
          <w:b/>
          <w:u w:val="single"/>
        </w:rPr>
        <w:t xml:space="preserve">742744</w:t>
      </w:r>
    </w:p>
    <w:p>
      <w:r>
        <w:t xml:space="preserve">@mgajver Odotan vieläkin, että joku sanoo, että se on fora.... En voi uskoa, että ihmiset ovat niin raivoissaan!</w:t>
      </w:r>
    </w:p>
    <w:p>
      <w:r>
        <w:rPr>
          <w:b/>
          <w:u w:val="single"/>
        </w:rPr>
        <w:t xml:space="preserve">742745</w:t>
      </w:r>
    </w:p>
    <w:p>
      <w:r>
        <w:t xml:space="preserve">@RevijaReporter Onneksi se ei hajoa pelejä varten. Niin tehdään aina hautajaisissa ja illallisilla. SMC:n paskiaiset. Se on moraalinen opetus.</w:t>
      </w:r>
    </w:p>
    <w:p>
      <w:r>
        <w:rPr>
          <w:b/>
          <w:u w:val="single"/>
        </w:rPr>
        <w:t xml:space="preserve">742746</w:t>
      </w:r>
    </w:p>
    <w:p>
      <w:r>
        <w:t xml:space="preserve">Karavankankaan tunnelin rikkoutunut kaapeli aiheuttaa ruuhkia https://t.co/2l3Mr7j0Cv https://t.co/XjAxRKw0Eb https://t.co/XjAxRKw0Eb</w:t>
      </w:r>
    </w:p>
    <w:p>
      <w:r>
        <w:rPr>
          <w:b/>
          <w:u w:val="single"/>
        </w:rPr>
        <w:t xml:space="preserve">742747</w:t>
      </w:r>
    </w:p>
    <w:p>
      <w:r>
        <w:t xml:space="preserve">Mutta entä jos haaveilet hallituksen muodostamisesta, vaikka kaikki normaalit pitävät sinua idioottina, mutta se on Poljea varten ? Prjatlaa varten kysyn....🤔.</w:t>
      </w:r>
    </w:p>
    <w:p>
      <w:r>
        <w:rPr>
          <w:b/>
          <w:u w:val="single"/>
        </w:rPr>
        <w:t xml:space="preserve">742748</w:t>
      </w:r>
    </w:p>
    <w:p>
      <w:r>
        <w:t xml:space="preserve">Maassamme viranomaiset käyttävät toistaiseksi "vain" oikeusjuttuja toimittajien jahtaamiseen... https://t.co/uDQk8BQfHQ ...</w:t>
      </w:r>
    </w:p>
    <w:p>
      <w:r>
        <w:rPr>
          <w:b/>
          <w:u w:val="single"/>
        </w:rPr>
        <w:t xml:space="preserve">742749</w:t>
      </w:r>
    </w:p>
    <w:p>
      <w:r>
        <w:t xml:space="preserve">Selvitä, kuinka paljon opiskelijan palkkaaminen maksaa työnantajalle: https://t.co/KFY79EUIT2 https://t.co/8WqVSZosaO</w:t>
      </w:r>
    </w:p>
    <w:p>
      <w:r>
        <w:rPr>
          <w:b/>
          <w:u w:val="single"/>
        </w:rPr>
        <w:t xml:space="preserve">742750</w:t>
      </w:r>
    </w:p>
    <w:p>
      <w:r>
        <w:t xml:space="preserve">@Jaka__Dolinar @freewiseguy Vain Jumala voi auttaa Brglezia. Tai hieman enemmän lahjontaa.</w:t>
      </w:r>
    </w:p>
    <w:p>
      <w:r>
        <w:rPr>
          <w:b/>
          <w:u w:val="single"/>
        </w:rPr>
        <w:t xml:space="preserve">742751</w:t>
      </w:r>
    </w:p>
    <w:p>
      <w:r>
        <w:t xml:space="preserve">@krasevec10 Todellakin "kukkovarkaita"... Ei kannata. Toisen kerran luotto enemmän, se on vähemmän kivulias.</w:t>
      </w:r>
    </w:p>
    <w:p>
      <w:r>
        <w:rPr>
          <w:b/>
          <w:u w:val="single"/>
        </w:rPr>
        <w:t xml:space="preserve">742752</w:t>
      </w:r>
    </w:p>
    <w:p>
      <w:r>
        <w:t xml:space="preserve">@JoAnnaOfArc1 Joo, tämäkin Erasmus on kusipää, ja Beast kehuskelee sillä.</w:t>
      </w:r>
    </w:p>
    <w:p>
      <w:r>
        <w:rPr>
          <w:b/>
          <w:u w:val="single"/>
        </w:rPr>
        <w:t xml:space="preserve">742753</w:t>
      </w:r>
    </w:p>
    <w:p>
      <w:r>
        <w:t xml:space="preserve">PERJANTAI 12. TAMMIKUU</w:t>
        <w:br/>
        <w:t xml:space="preserve">Kuu Jousimiehessä</w:t>
        <w:br/>
        <w:t xml:space="preserve">Tänään olemme varovaisempia ja varautuneempia. Mutta me emme voi... https://t.co/W8QNJ9jnSE ...</w:t>
      </w:r>
    </w:p>
    <w:p>
      <w:r>
        <w:rPr>
          <w:b/>
          <w:u w:val="single"/>
        </w:rPr>
        <w:t xml:space="preserve">742754</w:t>
      </w:r>
    </w:p>
    <w:p>
      <w:r>
        <w:t xml:space="preserve">@ShapesFaces Mutta Bernard on Elen aviomies?!</w:t>
        <w:br/>
        <w:t xml:space="preserve"> Eikä tämä ole luultavasti "ensimmäinen kerta, kun hänelle on käynyt näin"!</w:t>
        <w:br/>
        <w:t xml:space="preserve"> Mikä epäkypsä kusipää!</w:t>
      </w:r>
    </w:p>
    <w:p>
      <w:r>
        <w:rPr>
          <w:b/>
          <w:u w:val="single"/>
        </w:rPr>
        <w:t xml:space="preserve">742755</w:t>
      </w:r>
    </w:p>
    <w:p>
      <w:r>
        <w:t xml:space="preserve">VAARALLINEN: Poliisi tutka-kamera kädessään digitaalisessa moottoritien mainostaulussa?! https://t.co/eM3j36LSIe</w:t>
      </w:r>
    </w:p>
    <w:p>
      <w:r>
        <w:rPr>
          <w:b/>
          <w:u w:val="single"/>
        </w:rPr>
        <w:t xml:space="preserve">742756</w:t>
      </w:r>
    </w:p>
    <w:p>
      <w:r>
        <w:t xml:space="preserve">@MitjaIrsic @BernardaGrobler Keskimääräinen Yhdysvaltain lukiolainen on 10x vähemmän tietoinen kuin meidän! Ei idiootteja.</w:t>
      </w:r>
    </w:p>
    <w:p>
      <w:r>
        <w:rPr>
          <w:b/>
          <w:u w:val="single"/>
        </w:rPr>
        <w:t xml:space="preserve">742757</w:t>
      </w:r>
    </w:p>
    <w:p>
      <w:r>
        <w:t xml:space="preserve">....Marjanče on PV...eli maan ensimmäinen mies, mutta hän ei tiedä mitään bensiinistä...vai onko hän todella niin idiootti, vai eikö hänellä ole enää siipiä...hän on gotof....</w:t>
      </w:r>
    </w:p>
    <w:p>
      <w:r>
        <w:rPr>
          <w:b/>
          <w:u w:val="single"/>
        </w:rPr>
        <w:t xml:space="preserve">742758</w:t>
      </w:r>
    </w:p>
    <w:p>
      <w:r>
        <w:t xml:space="preserve">@jeanmark00 aurinko ja suo ei ole mitään. Siirrä märkää laitetta mahdollisimman vähän, pyyhi pinta pois, sulje muovipussiin silikaattigeelillä.</w:t>
      </w:r>
    </w:p>
    <w:p>
      <w:r>
        <w:rPr>
          <w:b/>
          <w:u w:val="single"/>
        </w:rPr>
        <w:t xml:space="preserve">742759</w:t>
      </w:r>
    </w:p>
    <w:p>
      <w:r>
        <w:t xml:space="preserve">@PCrtomir Varo, hän osti sen ampumatarvikkeilla, savupommeilla, ehkä konekiväärillä, joka on asennettu päälle :-)</w:t>
      </w:r>
    </w:p>
    <w:p>
      <w:r>
        <w:rPr>
          <w:b/>
          <w:u w:val="single"/>
        </w:rPr>
        <w:t xml:space="preserve">742760</w:t>
      </w:r>
    </w:p>
    <w:p>
      <w:r>
        <w:t xml:space="preserve">*Polttaa banaania, noin tunti sen jälkeen, kun hän ei osunut mulkullaan hyttyseen ja ajoi unen pois* https://t.co/bK6M7ZAzMU</w:t>
      </w:r>
    </w:p>
    <w:p>
      <w:r>
        <w:rPr>
          <w:b/>
          <w:u w:val="single"/>
        </w:rPr>
        <w:t xml:space="preserve">742761</w:t>
      </w:r>
    </w:p>
    <w:p>
      <w:r>
        <w:t xml:space="preserve">Kun otetaan huomioon maahanmuuttajien käyttäytyminen, ei ole mikään ihme, että he ovat vasemmiston toivelistalla... ihanteellisia äänestäjiä...</w:t>
      </w:r>
    </w:p>
    <w:p>
      <w:r>
        <w:rPr>
          <w:b/>
          <w:u w:val="single"/>
        </w:rPr>
        <w:t xml:space="preserve">742762</w:t>
      </w:r>
    </w:p>
    <w:p>
      <w:r>
        <w:t xml:space="preserve">@nmusar @CaCapuder Nova 24 tv ei ole lainkaan riippumaton. Myös totuuden palveluksessa oleva iskulause on epäonnistunut. Kaikki muu paitsi totuus on heidän mukanaan</w:t>
      </w:r>
    </w:p>
    <w:p>
      <w:r>
        <w:rPr>
          <w:b/>
          <w:u w:val="single"/>
        </w:rPr>
        <w:t xml:space="preserve">742763</w:t>
      </w:r>
    </w:p>
    <w:p>
      <w:r>
        <w:t xml:space="preserve">"Perinteisiin tapoihin valmistaa meritaimenia kuuluu tattariin tai maissijauhoon kääriminen ja paistaminen. Erittäin maukasta... https://t.co/DTlIT8EAKl</w:t>
      </w:r>
    </w:p>
    <w:p>
      <w:r>
        <w:rPr>
          <w:b/>
          <w:u w:val="single"/>
        </w:rPr>
        <w:t xml:space="preserve">742764</w:t>
      </w:r>
    </w:p>
    <w:p>
      <w:r>
        <w:t xml:space="preserve">@EPameten Aivopesusta on myös maksettava. Tähän asti SDS on tehnyt sen ilmaiseksi.</w:t>
      </w:r>
    </w:p>
    <w:p>
      <w:r>
        <w:rPr>
          <w:b/>
          <w:u w:val="single"/>
        </w:rPr>
        <w:t xml:space="preserve">742765</w:t>
      </w:r>
    </w:p>
    <w:p>
      <w:r>
        <w:t xml:space="preserve">@Klino88 Ei lainkaan. Kortteli 70-luvulta, enimmäkseen nuoria perheitä, no, Abrahamin ympärillä, kaksi iäkästä pariskuntaa ja kaksi nuorta sinkkumiestä.</w:t>
      </w:r>
    </w:p>
    <w:p>
      <w:r>
        <w:rPr>
          <w:b/>
          <w:u w:val="single"/>
        </w:rPr>
        <w:t xml:space="preserve">742766</w:t>
      </w:r>
    </w:p>
    <w:p>
      <w:r>
        <w:t xml:space="preserve">Se, jossa kalkkunaa kohdellaan kunnioittavammin kuin emätintä. https://t.co/hdawqBFx38.</w:t>
      </w:r>
    </w:p>
    <w:p>
      <w:r>
        <w:rPr>
          <w:b/>
          <w:u w:val="single"/>
        </w:rPr>
        <w:t xml:space="preserve">742767</w:t>
      </w:r>
    </w:p>
    <w:p>
      <w:r>
        <w:t xml:space="preserve">PODMLADEK: Juniorit voittivat Vrhnikan draaman jälkeen; ensimmäinen liiga on lähellä! 💪🏀👏 Lisää osoitteessa: https://t.co/smGZyODslA #skupaj naprej #lthcastings #skofjaloka</w:t>
      </w:r>
    </w:p>
    <w:p>
      <w:r>
        <w:rPr>
          <w:b/>
          <w:u w:val="single"/>
        </w:rPr>
        <w:t xml:space="preserve">742768</w:t>
      </w:r>
    </w:p>
    <w:p>
      <w:r>
        <w:t xml:space="preserve">Poliisi pidätti BMW:n salametsästäjän, joka aiheutti katastrofin tietulliasemalla Zagrebin lähellä. https://t.co/GkP4sIzkji</w:t>
      </w:r>
    </w:p>
    <w:p>
      <w:r>
        <w:rPr>
          <w:b/>
          <w:u w:val="single"/>
        </w:rPr>
        <w:t xml:space="preserve">742769</w:t>
      </w:r>
    </w:p>
    <w:p>
      <w:r>
        <w:t xml:space="preserve">Määritä juoksu....Se ei ole kovin vaikeaa. Se ei ole kuin me idioottimaisesti heittää osaksi LOS-alueelle ja tehdä 3 ja outs. Vittu.... https://t.co/vwdDWjwHyG</w:t>
      </w:r>
    </w:p>
    <w:p>
      <w:r>
        <w:rPr>
          <w:b/>
          <w:u w:val="single"/>
        </w:rPr>
        <w:t xml:space="preserve">742770</w:t>
      </w:r>
    </w:p>
    <w:p>
      <w:r>
        <w:t xml:space="preserve">@PreglArjan Todellisuudessa edistän hengen ekologiaa kvasi-taiteessa. Hämäykset on pelotettava pois.</w:t>
      </w:r>
    </w:p>
    <w:p>
      <w:r>
        <w:rPr>
          <w:b/>
          <w:u w:val="single"/>
        </w:rPr>
        <w:t xml:space="preserve">742771</w:t>
      </w:r>
    </w:p>
    <w:p>
      <w:r>
        <w:t xml:space="preserve">@Onkraj_ @GregorVirant1 @ZigaTurk @surfon @RBrezic on niin, että oikeusjuttu asianmukaisessa tuomioistuimessa ei ole sama kuin sota.</w:t>
      </w:r>
    </w:p>
    <w:p>
      <w:r>
        <w:rPr>
          <w:b/>
          <w:u w:val="single"/>
        </w:rPr>
        <w:t xml:space="preserve">742772</w:t>
      </w:r>
    </w:p>
    <w:p>
      <w:r>
        <w:t xml:space="preserve">@Kiki69 @GoRecnik @Val202 @Caspersek Kyllä.</w:t>
        <w:br/>
        <w:t xml:space="preserve"> SOSIAALISELLA turvapaikalla oleva(t) turisti(t), enemmän tai vähemmän "terroristilomalla".</w:t>
      </w:r>
    </w:p>
    <w:p>
      <w:r>
        <w:rPr>
          <w:b/>
          <w:u w:val="single"/>
        </w:rPr>
        <w:t xml:space="preserve">742773</w:t>
      </w:r>
    </w:p>
    <w:p>
      <w:r>
        <w:t xml:space="preserve">@yrennia1 @mcanzutti @DomovinskaLiga Tämän on kirjoittanut toinen huuhtoutunut pää Ushakan jurishnikista.</w:t>
      </w:r>
    </w:p>
    <w:p>
      <w:r>
        <w:rPr>
          <w:b/>
          <w:u w:val="single"/>
        </w:rPr>
        <w:t xml:space="preserve">742774</w:t>
      </w:r>
    </w:p>
    <w:p>
      <w:r>
        <w:t xml:space="preserve">@vandkamel vain kaksi f:ää per naama, vedenkestävät tussit kielletty, ei muita tehtäviä kuin maljan laulaminen ja käytävän mittaaminen.</w:t>
      </w:r>
    </w:p>
    <w:p>
      <w:r>
        <w:rPr>
          <w:b/>
          <w:u w:val="single"/>
        </w:rPr>
        <w:t xml:space="preserve">742775</w:t>
      </w:r>
    </w:p>
    <w:p>
      <w:r>
        <w:t xml:space="preserve">@MetkaSmole @freewiseguy Mennään kuiluun.  Ja polvillesi, niin että jokin toimii. 🙏</w:t>
      </w:r>
    </w:p>
    <w:p>
      <w:r>
        <w:rPr>
          <w:b/>
          <w:u w:val="single"/>
        </w:rPr>
        <w:t xml:space="preserve">742776</w:t>
      </w:r>
    </w:p>
    <w:p>
      <w:r>
        <w:t xml:space="preserve">@Medeja_7 Siksi se on komission hattu,joka UDBE:n ja kääpiön avulla yhdistää Janez Janšan ja irangate!!!!.</w:t>
      </w:r>
    </w:p>
    <w:p>
      <w:r>
        <w:rPr>
          <w:b/>
          <w:u w:val="single"/>
        </w:rPr>
        <w:t xml:space="preserve">742777</w:t>
      </w:r>
    </w:p>
    <w:p>
      <w:r>
        <w:t xml:space="preserve">Miten tehdä pienestä keittiöstä "isompi"? Käytä peilejä, korvaa kaapit avohyllyillä, käytä... https://t.co/1u6TeFM9tv...</w:t>
      </w:r>
    </w:p>
    <w:p>
      <w:r>
        <w:rPr>
          <w:b/>
          <w:u w:val="single"/>
        </w:rPr>
        <w:t xml:space="preserve">742778</w:t>
      </w:r>
    </w:p>
    <w:p>
      <w:r>
        <w:t xml:space="preserve">@alojztetickovi3 @Nova24TV Hänen ei edes tarvitse olla populistinen, koska vasemmistokliigalla on kaikki tiedotusvälineet käsissään.</w:t>
      </w:r>
    </w:p>
    <w:p>
      <w:r>
        <w:rPr>
          <w:b/>
          <w:u w:val="single"/>
        </w:rPr>
        <w:t xml:space="preserve">742779</w:t>
      </w:r>
    </w:p>
    <w:p>
      <w:r>
        <w:t xml:space="preserve">@NormaMKorosec Ne, jotka pettivät maamme hallituskautensa aikana, ovat 150 ja tulevat olemaan eduskunnassa!</w:t>
      </w:r>
    </w:p>
    <w:p>
      <w:r>
        <w:rPr>
          <w:b/>
          <w:u w:val="single"/>
        </w:rPr>
        <w:t xml:space="preserve">742780</w:t>
      </w:r>
    </w:p>
    <w:p>
      <w:r>
        <w:t xml:space="preserve">FRESH: hartsikukkakorvakorut, joissa on upotettuja merisipulikukkia: https://t.co/aHiPk5beCL https://t.co/vWS0PskIPd</w:t>
      </w:r>
    </w:p>
    <w:p>
      <w:r>
        <w:rPr>
          <w:b/>
          <w:u w:val="single"/>
        </w:rPr>
        <w:t xml:space="preserve">742781</w:t>
      </w:r>
    </w:p>
    <w:p>
      <w:r>
        <w:t xml:space="preserve">@mrevlje Bec:llä ei ole niin paljon "cekinejä", ja hänen postilaatikkonsa on liian pieni...</w:t>
      </w:r>
    </w:p>
    <w:p>
      <w:r>
        <w:rPr>
          <w:b/>
          <w:u w:val="single"/>
        </w:rPr>
        <w:t xml:space="preserve">742782</w:t>
      </w:r>
    </w:p>
    <w:p>
      <w:r>
        <w:t xml:space="preserve">@pjur11 @surfon Epäilen sitä, koska joudun estämään kuuman aktivistin siellä sun täällä</w:t>
      </w:r>
    </w:p>
    <w:p>
      <w:r>
        <w:rPr>
          <w:b/>
          <w:u w:val="single"/>
        </w:rPr>
        <w:t xml:space="preserve">742783</w:t>
      </w:r>
    </w:p>
    <w:p>
      <w:r>
        <w:t xml:space="preserve">Katso, Trump on yksi niistä, jotka pitävät viisaana hypätä Giro-ratsastajien väliin ja työntää heitä... https://t.co/OFAuxe0Ksu ...</w:t>
      </w:r>
    </w:p>
    <w:p>
      <w:r>
        <w:rPr>
          <w:b/>
          <w:u w:val="single"/>
        </w:rPr>
        <w:t xml:space="preserve">742784</w:t>
      </w:r>
    </w:p>
    <w:p>
      <w:r>
        <w:t xml:space="preserve">@davey007 NP. Minulla ei ole aina mahdollisuutta, vain silloin kun minulla on jonkinlainen korvaus käytettävissä.</w:t>
      </w:r>
    </w:p>
    <w:p>
      <w:r>
        <w:rPr>
          <w:b/>
          <w:u w:val="single"/>
        </w:rPr>
        <w:t xml:space="preserve">742785</w:t>
      </w:r>
    </w:p>
    <w:p>
      <w:r>
        <w:t xml:space="preserve">@KLaznik Nämä partisaanit halusivat hakata lapsiaan jokaisesta rikkomuksesta ja pelotella heitä #ownexperience</w:t>
      </w:r>
    </w:p>
    <w:p>
      <w:r>
        <w:rPr>
          <w:b/>
          <w:u w:val="single"/>
        </w:rPr>
        <w:t xml:space="preserve">742786</w:t>
      </w:r>
    </w:p>
    <w:p>
      <w:r>
        <w:t xml:space="preserve">@tomltoml @NikaKunaver kanavassa on tarpeeksi, se pitää vain seuloa. Kaikki tietysti kauneimmassa kaupungissa.</w:t>
      </w:r>
    </w:p>
    <w:p>
      <w:r>
        <w:rPr>
          <w:b/>
          <w:u w:val="single"/>
        </w:rPr>
        <w:t xml:space="preserve">742787</w:t>
      </w:r>
    </w:p>
    <w:p>
      <w:r>
        <w:t xml:space="preserve">Yllätykseksemme huomasimme, että suurin osa teistä osti silmälasit puhelimitse. https://t.co/Xvi241PAGs.</w:t>
      </w:r>
    </w:p>
    <w:p>
      <w:r>
        <w:rPr>
          <w:b/>
          <w:u w:val="single"/>
        </w:rPr>
        <w:t xml:space="preserve">742788</w:t>
      </w:r>
    </w:p>
    <w:p>
      <w:r>
        <w:t xml:space="preserve">Geneettisesti muunnetut puut voivat sitoa jopa 4000 kertaa enemmän hiilidioksidia ja tuottaa sähköä.</w:t>
      </w:r>
    </w:p>
    <w:p>
      <w:r>
        <w:rPr>
          <w:b/>
          <w:u w:val="single"/>
        </w:rPr>
        <w:t xml:space="preserve">742789</w:t>
      </w:r>
    </w:p>
    <w:p>
      <w:r>
        <w:t xml:space="preserve">Lol oikeistolaiset kusevat sosialistisen propagandan päälle samalla kun katsovat new24:n paskaa propagandaa.</w:t>
        <w:br/>
        <w:t xml:space="preserve">Rakastan heitä todella.</w:t>
      </w:r>
    </w:p>
    <w:p>
      <w:r>
        <w:rPr>
          <w:b/>
          <w:u w:val="single"/>
        </w:rPr>
        <w:t xml:space="preserve">742790</w:t>
      </w:r>
    </w:p>
    <w:p>
      <w:r>
        <w:t xml:space="preserve">Ajdovin kunta kerää tarjouksia osuudestaan Mlinotestissa https://t.co/TZdIN4CYTe.</w:t>
      </w:r>
    </w:p>
    <w:p>
      <w:r>
        <w:rPr>
          <w:b/>
          <w:u w:val="single"/>
        </w:rPr>
        <w:t xml:space="preserve">742791</w:t>
      </w:r>
    </w:p>
    <w:p>
      <w:r>
        <w:t xml:space="preserve">Myrskypelot rannikollamme. Sadealue on siirtymässä sisämaahan. #ARSOcams #Portoroz https://t.co/OOcEv2xCtU</w:t>
      </w:r>
    </w:p>
    <w:p>
      <w:r>
        <w:rPr>
          <w:b/>
          <w:u w:val="single"/>
        </w:rPr>
        <w:t xml:space="preserve">742792</w:t>
      </w:r>
    </w:p>
    <w:p>
      <w:r>
        <w:t xml:space="preserve">#Guardiolan putki näyttää pimeimmän puolensa. Jos pelaajistani tulee tällaisia, TAPAN heidät kaikki...</w:t>
      </w:r>
    </w:p>
    <w:p>
      <w:r>
        <w:rPr>
          <w:b/>
          <w:u w:val="single"/>
        </w:rPr>
        <w:t xml:space="preserve">742793</w:t>
      </w:r>
    </w:p>
    <w:p>
      <w:r>
        <w:t xml:space="preserve">VIČ-NANOSKA-PUISTO-HUOMIO!!!! Koiranomistajat - asettakaa makkara partaveitsen terällä!</w:t>
        <w:br/>
        <w:br/>
        <w:t xml:space="preserve"> Kun olet jäänyt ilman tekstiä. https://t.co/7HL52MKVin</w:t>
      </w:r>
    </w:p>
    <w:p>
      <w:r>
        <w:rPr>
          <w:b/>
          <w:u w:val="single"/>
        </w:rPr>
        <w:t xml:space="preserve">742794</w:t>
      </w:r>
    </w:p>
    <w:p>
      <w:r>
        <w:t xml:space="preserve">LD Systems STINGER MIX 6 A G2 - 6,5" aktiivinen PA-kaiutin 4-kanavaisella mikserillä, 242,10€, LD SYSTEMS, LDMIX6AG2 https://t.co/tYWUnzBU2l</w:t>
      </w:r>
    </w:p>
    <w:p>
      <w:r>
        <w:rPr>
          <w:b/>
          <w:u w:val="single"/>
        </w:rPr>
        <w:t xml:space="preserve">742795</w:t>
      </w:r>
    </w:p>
    <w:p>
      <w:r>
        <w:t xml:space="preserve">@KanglerFranc @BorutPahor @Casnik @ZigaTurk Ringelshpil vasemmiston poliittisessa ghetossa. Tällä kertaa se on Turk, joka sylkee.</w:t>
      </w:r>
    </w:p>
    <w:p>
      <w:r>
        <w:rPr>
          <w:b/>
          <w:u w:val="single"/>
        </w:rPr>
        <w:t xml:space="preserve">742796</w:t>
      </w:r>
    </w:p>
    <w:p>
      <w:r>
        <w:t xml:space="preserve">Komenda-Mosten peruskoulun yhdeksäsluokkalaiset järjestivät ensimmäiset koulutanssinsa muurahaisfarmilla. Ruoka ja juomat olivat... https://t.co/AKjVzBDI90</w:t>
      </w:r>
    </w:p>
    <w:p>
      <w:r>
        <w:rPr>
          <w:b/>
          <w:u w:val="single"/>
        </w:rPr>
        <w:t xml:space="preserve">742797</w:t>
      </w:r>
    </w:p>
    <w:p>
      <w:r>
        <w:t xml:space="preserve">Kesälaukku, joka kaikilla muodikkailla instagrammaajilla on (+ mistä sen voi ostaa) https://t.co/6LDtoBclHI https://t.co/AxlG7fL9x4</w:t>
      </w:r>
    </w:p>
    <w:p>
      <w:r>
        <w:rPr>
          <w:b/>
          <w:u w:val="single"/>
        </w:rPr>
        <w:t xml:space="preserve">742798</w:t>
      </w:r>
    </w:p>
    <w:p>
      <w:r>
        <w:t xml:space="preserve">Luojan kiitos, että monet vaikuttajat ja ifluenserksit eivät seuraa minua, koska tulisin hulluksi. 😎</w:t>
      </w:r>
    </w:p>
    <w:p>
      <w:r>
        <w:rPr>
          <w:b/>
          <w:u w:val="single"/>
        </w:rPr>
        <w:t xml:space="preserve">742799</w:t>
      </w:r>
    </w:p>
    <w:p>
      <w:r>
        <w:t xml:space="preserve">@tinncu Surunvalittelut.</w:t>
        <w:br/>
        <w:br/>
        <w:t xml:space="preserve"> Hyvää syntymäpäivää sinulle.</w:t>
        <w:br/>
        <w:br/>
        <w:t xml:space="preserve"> Tulee aikoja, jotka saavat meidät masentumaan - älä vain anna periksi. Pidä pää pystyssä ja pysy positiivisena 🙂</w:t>
      </w:r>
    </w:p>
    <w:p>
      <w:r>
        <w:rPr>
          <w:b/>
          <w:u w:val="single"/>
        </w:rPr>
        <w:t xml:space="preserve">742800</w:t>
      </w:r>
    </w:p>
    <w:p>
      <w:r>
        <w:t xml:space="preserve">@NusaZajc Älä vain tee hänen jalkojaan kylmiksi. Ja ne mustalaiset, jotka myivät hänelle ne tossut, tekivät sopimuksen.</w:t>
      </w:r>
    </w:p>
    <w:p>
      <w:r>
        <w:rPr>
          <w:b/>
          <w:u w:val="single"/>
        </w:rPr>
        <w:t xml:space="preserve">742801</w:t>
      </w:r>
    </w:p>
    <w:p>
      <w:r>
        <w:t xml:space="preserve">@kokochannel12 @stanka_d @marijanli Korl repii lihaa kaikkialla, vain omaksi hyödykseen, limainen zvau</w:t>
      </w:r>
    </w:p>
    <w:p>
      <w:r>
        <w:rPr>
          <w:b/>
          <w:u w:val="single"/>
        </w:rPr>
        <w:t xml:space="preserve">742802</w:t>
      </w:r>
    </w:p>
    <w:p>
      <w:r>
        <w:t xml:space="preserve">@El_Messija @Nova24TV Kyllä, Orban on juuri poistanut ne. Ja kyllä, Nova24TV maksetaan talousarviosta.</w:t>
      </w:r>
    </w:p>
    <w:p>
      <w:r>
        <w:rPr>
          <w:b/>
          <w:u w:val="single"/>
        </w:rPr>
        <w:t xml:space="preserve">742803</w:t>
      </w:r>
    </w:p>
    <w:p>
      <w:r>
        <w:t xml:space="preserve">@AlexNotfake @BozidarBiscan @JJansaSDS @strankaSDS Polvistuimme hymnin aikana. Nyt olen saanut tarpeekseni näistä antikristuksista.</w:t>
      </w:r>
    </w:p>
    <w:p>
      <w:r>
        <w:rPr>
          <w:b/>
          <w:u w:val="single"/>
        </w:rPr>
        <w:t xml:space="preserve">742804</w:t>
      </w:r>
    </w:p>
    <w:p>
      <w:r>
        <w:t xml:space="preserve">Kun Trček vaihtaa mikrofonin tikkoihin, tarvitaan hieman etikettiä.. @strankalevica #horror #circus</w:t>
      </w:r>
    </w:p>
    <w:p>
      <w:r>
        <w:rPr>
          <w:b/>
          <w:u w:val="single"/>
        </w:rPr>
        <w:t xml:space="preserve">742805</w:t>
      </w:r>
    </w:p>
    <w:p>
      <w:r>
        <w:t xml:space="preserve">Tämä on vihapuhetta tai kukonlaulun loppu.SIGN UP ! Missä ovat nyt tavu-sanan vihaajat ???🖓😎 https://t.co/vusE6aIKlJ</w:t>
      </w:r>
    </w:p>
    <w:p>
      <w:r>
        <w:rPr>
          <w:b/>
          <w:u w:val="single"/>
        </w:rPr>
        <w:t xml:space="preserve">742806</w:t>
      </w:r>
    </w:p>
    <w:p>
      <w:r>
        <w:t xml:space="preserve">Weinstein antautuu poliisille, häntä syytetään myös raiskauksesta https://t.co/dZBosU2Dun</w:t>
      </w:r>
    </w:p>
    <w:p>
      <w:r>
        <w:rPr>
          <w:b/>
          <w:u w:val="single"/>
        </w:rPr>
        <w:t xml:space="preserve">742807</w:t>
      </w:r>
    </w:p>
    <w:p>
      <w:r>
        <w:t xml:space="preserve">Ja näetkö? Tuollaisella palkalla hän ei tee muuta kuin kuuntelee Zaphotosia ja pitää sen.</w:t>
        <w:t xml:space="preserve">Mene kotiin!</w:t>
        <w:br/>
        <w:br/>
        <w:t xml:space="preserve">https://t.co/hl5eBlnOo7</w:t>
      </w:r>
    </w:p>
    <w:p>
      <w:r>
        <w:rPr>
          <w:b/>
          <w:u w:val="single"/>
        </w:rPr>
        <w:t xml:space="preserve">742808</w:t>
      </w:r>
    </w:p>
    <w:p>
      <w:r>
        <w:t xml:space="preserve">@GregorVirant1 Luulen, että näet joka yö unta Janez Janšasta. Pettureilla on yleensä huono omatunto...</w:t>
      </w:r>
    </w:p>
    <w:p>
      <w:r>
        <w:rPr>
          <w:b/>
          <w:u w:val="single"/>
        </w:rPr>
        <w:t xml:space="preserve">742809</w:t>
      </w:r>
    </w:p>
    <w:p>
      <w:r>
        <w:t xml:space="preserve">("Terroristi-isku" Sloveniaan. Se on meidän oma vikamme https://t.co/qchTRPlU8B</w:t>
      </w:r>
    </w:p>
    <w:p>
      <w:r>
        <w:rPr>
          <w:b/>
          <w:u w:val="single"/>
        </w:rPr>
        <w:t xml:space="preserve">742810</w:t>
      </w:r>
    </w:p>
    <w:p>
      <w:r>
        <w:t xml:space="preserve">@cikibucka @matteosalvinimi Kiinalaiset eivät neuvottele tuollaisten ihmisten kanssa, muutaman sekunnin kuluttua saisin lyijyä kehooni!!!🙄</w:t>
      </w:r>
    </w:p>
    <w:p>
      <w:r>
        <w:rPr>
          <w:b/>
          <w:u w:val="single"/>
        </w:rPr>
        <w:t xml:space="preserve">742811</w:t>
      </w:r>
    </w:p>
    <w:p>
      <w:r>
        <w:t xml:space="preserve">@luxonski jos en ole väärässä, onko Montereyssä samanniminen moottorikolnin tehdas? #bites</w:t>
      </w:r>
    </w:p>
    <w:p>
      <w:r>
        <w:rPr>
          <w:b/>
          <w:u w:val="single"/>
        </w:rPr>
        <w:t xml:space="preserve">742812</w:t>
      </w:r>
    </w:p>
    <w:p>
      <w:r>
        <w:t xml:space="preserve">Ja sitten he valittavat, miksi buffetissa ei ole väkeä, mutta se on loppu 📺.</w:t>
        <w:t xml:space="preserve">€</w:t>
        <w:br/>
        <w:br/>
        <w:t xml:space="preserve">~ sammuta jääkaappi, #butl</w:t>
        <w:br/>
        <w:br/>
        <w:t xml:space="preserve">#ifeelsLOVEniaa</w:t>
      </w:r>
    </w:p>
    <w:p>
      <w:r>
        <w:rPr>
          <w:b/>
          <w:u w:val="single"/>
        </w:rPr>
        <w:t xml:space="preserve">742813</w:t>
      </w:r>
    </w:p>
    <w:p>
      <w:r>
        <w:t xml:space="preserve">Jos isäsi on ääliö, se ei ole sinun vikasi. jos appiukkosi on ääliö, se on sinun vikasi https://t.co/s3wtPG7ftv via @Nova24TV</w:t>
      </w:r>
    </w:p>
    <w:p>
      <w:r>
        <w:rPr>
          <w:b/>
          <w:u w:val="single"/>
        </w:rPr>
        <w:t xml:space="preserve">742814</w:t>
      </w:r>
    </w:p>
    <w:p>
      <w:r>
        <w:t xml:space="preserve">#session</w:t>
        <w:br/>
        <w:t xml:space="preserve">Desus on ollut hallituksessa 17</w:t>
      </w:r>
      <w:r>
        <w:br/>
        <w:t xml:space="preserve"> Ja nämä pikku paskiaiset kiristävät joka hallituksessa @strankaDeSUS</w:t>
      </w:r>
    </w:p>
    <w:p>
      <w:r>
        <w:rPr>
          <w:b/>
          <w:u w:val="single"/>
        </w:rPr>
        <w:t xml:space="preserve">742815</w:t>
      </w:r>
    </w:p>
    <w:p>
      <w:r>
        <w:t xml:space="preserve">@MitjaIrsic Polvistumme nöyrästi ja laulamme sinulle Mariaa, raukat. Mitä arkkipiispa tekee fransiskaanina, ihmettelen!!!</w:t>
      </w:r>
    </w:p>
    <w:p>
      <w:r>
        <w:rPr>
          <w:b/>
          <w:u w:val="single"/>
        </w:rPr>
        <w:t xml:space="preserve">742816</w:t>
      </w:r>
    </w:p>
    <w:p>
      <w:r>
        <w:t xml:space="preserve">@peterjancic Foush, knede? Sunnuntain pisara katkeruutta oikealta perogrise. Et tiedä eteenpäin, joten korjaat taaksepäin👏👏👏👏.</w:t>
      </w:r>
    </w:p>
    <w:p>
      <w:r>
        <w:rPr>
          <w:b/>
          <w:u w:val="single"/>
        </w:rPr>
        <w:t xml:space="preserve">742817</w:t>
      </w:r>
    </w:p>
    <w:p>
      <w:r>
        <w:t xml:space="preserve">@crnkovic @peterjancic @robilesnik @rtvslo Sokeus on vakava asia, erityisesti aivosokeus. Kommunistinen lapsenmurha on erityisen riskialtis.</w:t>
      </w:r>
    </w:p>
    <w:p>
      <w:r>
        <w:rPr>
          <w:b/>
          <w:u w:val="single"/>
        </w:rPr>
        <w:t xml:space="preserve">742818</w:t>
      </w:r>
    </w:p>
    <w:p>
      <w:r>
        <w:t xml:space="preserve">@missnymphee @jkmcnk Osta. Leclerkillä on ilmiömäinen valikoima. Enemmän voita, vähemmän voita, makeisiin, suolaisiin piirakoihin, pâte brisée -piirakoihin!</w:t>
      </w:r>
    </w:p>
    <w:p>
      <w:r>
        <w:rPr>
          <w:b/>
          <w:u w:val="single"/>
        </w:rPr>
        <w:t xml:space="preserve">742819</w:t>
      </w:r>
    </w:p>
    <w:p>
      <w:r>
        <w:t xml:space="preserve">@Turinek Minusta näyttää siltä, että Siunattu joutuu auttamaan sinua lopettamaan hölynpölyn levittämisen tai ainakin rajoittamaan sen seurakuntaasi.</w:t>
      </w:r>
    </w:p>
    <w:p>
      <w:r>
        <w:rPr>
          <w:b/>
          <w:u w:val="single"/>
        </w:rPr>
        <w:t xml:space="preserve">742820</w:t>
      </w:r>
    </w:p>
    <w:p>
      <w:r>
        <w:t xml:space="preserve">Automaatio ei ole uhka vain kuorma-autonkuljettajien ja nosturinkuljettajien työpaikoille.</w:t>
        <w:br/>
        <w:br/>
        <w:t xml:space="preserve">https://t.co/EBLb6jGRoz</w:t>
      </w:r>
    </w:p>
    <w:p>
      <w:r>
        <w:rPr>
          <w:b/>
          <w:u w:val="single"/>
        </w:rPr>
        <w:t xml:space="preserve">742821</w:t>
      </w:r>
    </w:p>
    <w:p>
      <w:r>
        <w:t xml:space="preserve">Missä Zizek nyt on selittämässä meille näitä vitun hysteerisiä paskapuheita?</w:t>
      </w:r>
    </w:p>
    <w:p>
      <w:r>
        <w:rPr>
          <w:b/>
          <w:u w:val="single"/>
        </w:rPr>
        <w:t xml:space="preserve">742822</w:t>
      </w:r>
    </w:p>
    <w:p>
      <w:r>
        <w:t xml:space="preserve">Dravan pelto: sorakuopissa maton alle piilotettu ekologinen pommi https://t.co/mQTsPhFKvE</w:t>
      </w:r>
    </w:p>
    <w:p>
      <w:r>
        <w:rPr>
          <w:b/>
          <w:u w:val="single"/>
        </w:rPr>
        <w:t xml:space="preserve">742823</w:t>
      </w:r>
    </w:p>
    <w:p>
      <w:r>
        <w:t xml:space="preserve">Sanoi @LouDk, että hän tarvitsisi luultavasti demonin manaajan koiralle, eikä pientä koulua.</w:t>
      </w:r>
    </w:p>
    <w:p>
      <w:r>
        <w:rPr>
          <w:b/>
          <w:u w:val="single"/>
        </w:rPr>
        <w:t xml:space="preserve">742824</w:t>
      </w:r>
    </w:p>
    <w:p>
      <w:r>
        <w:t xml:space="preserve">SOS ympäristölle: Kostak ryhtyy lisätoimenpiteisiin hajuhaittojen vuoksi Lower Stari Gradissa https://t.co/HU6TDE7wz6 via @SiolNEWS</w:t>
      </w:r>
    </w:p>
    <w:p>
      <w:r>
        <w:rPr>
          <w:b/>
          <w:u w:val="single"/>
        </w:rPr>
        <w:t xml:space="preserve">742825</w:t>
      </w:r>
    </w:p>
    <w:p>
      <w:r>
        <w:t xml:space="preserve">En pysty nostamaan kättäni huomenna, mutta olen onnellinen. https://t.co/12wjQhvNeD.</w:t>
      </w:r>
    </w:p>
    <w:p>
      <w:r>
        <w:rPr>
          <w:b/>
          <w:u w:val="single"/>
        </w:rPr>
        <w:t xml:space="preserve">742826</w:t>
      </w:r>
    </w:p>
    <w:p>
      <w:r>
        <w:t xml:space="preserve">Biohajoavat pussit eivät hajoa kolmen vuoden jälkeen maan alla ja vedessä, ja keittiöni tiskillä ne hajoavat viidessä minuutissa.</w:t>
      </w:r>
    </w:p>
    <w:p>
      <w:r>
        <w:rPr>
          <w:b/>
          <w:u w:val="single"/>
        </w:rPr>
        <w:t xml:space="preserve">742827</w:t>
      </w:r>
    </w:p>
    <w:p>
      <w:r>
        <w:t xml:space="preserve">PRS on tarkoitettu niiden yhdysvaltalaisten pommikoneiden miehistön jäsenten muistoksi, jotka puolustivat isänmaata mutta elävät 500 euron eläkkeellä.</w:t>
      </w:r>
    </w:p>
    <w:p>
      <w:r>
        <w:rPr>
          <w:b/>
          <w:u w:val="single"/>
        </w:rPr>
        <w:t xml:space="preserve">742828</w:t>
      </w:r>
    </w:p>
    <w:p>
      <w:r>
        <w:t xml:space="preserve">Punaiset blaa blaa blaa.... Ja siinä se on: vihreä on uusi punainen, k'nede de..... https://t.co/sZzZ0m6XN1 https://t.co/sZzZ0m6XN1</w:t>
      </w:r>
    </w:p>
    <w:p>
      <w:r>
        <w:rPr>
          <w:b/>
          <w:u w:val="single"/>
        </w:rPr>
        <w:t xml:space="preserve">742829</w:t>
      </w:r>
    </w:p>
    <w:p>
      <w:r>
        <w:t xml:space="preserve">Kordiš hyökkäsi parlamentissa pienten käsityöläisten kimppuun, koska he eivät toimittaneet hänelle aitaa ja kasvihuonetta ajoissa...kyllä, suuret yritykset ovat virheettömiä !?</w:t>
      </w:r>
    </w:p>
    <w:p>
      <w:r>
        <w:rPr>
          <w:b/>
          <w:u w:val="single"/>
        </w:rPr>
        <w:t xml:space="preserve">742830</w:t>
      </w:r>
    </w:p>
    <w:p>
      <w:r>
        <w:t xml:space="preserve">@jezerska @JernejaJF Lähetin lyhyen pätkän juoksustasi. Se on mainos punaisille nenille.</w:t>
      </w:r>
    </w:p>
    <w:p>
      <w:r>
        <w:rPr>
          <w:b/>
          <w:u w:val="single"/>
        </w:rPr>
        <w:t xml:space="preserve">742831</w:t>
      </w:r>
    </w:p>
    <w:p>
      <w:r>
        <w:t xml:space="preserve">skotit sanovat, että rugby on huligaanien herrasmiesurheilua ja jalkapallo huligaanien herrasmiesurheilua.</w:t>
      </w:r>
    </w:p>
    <w:p>
      <w:r>
        <w:rPr>
          <w:b/>
          <w:u w:val="single"/>
        </w:rPr>
        <w:t xml:space="preserve">742832</w:t>
      </w:r>
    </w:p>
    <w:p>
      <w:r>
        <w:t xml:space="preserve">@bolfenk @mikstone1 Sanoi huumaantunut murmeli, joka myöntäisi 10 eurolla, että hän näki marsilaisten nousevan avaruusaluksesta Tromostovilla:)</w:t>
      </w:r>
    </w:p>
    <w:p>
      <w:r>
        <w:rPr>
          <w:b/>
          <w:u w:val="single"/>
        </w:rPr>
        <w:t xml:space="preserve">742833</w:t>
      </w:r>
    </w:p>
    <w:p>
      <w:r>
        <w:t xml:space="preserve">POLYFENOLIT JA NIIDEN TÄRKEYS TERVEYDEN kannalta https://t.co/JzKvMX99eH via @horoskop.si</w:t>
      </w:r>
    </w:p>
    <w:p>
      <w:r>
        <w:rPr>
          <w:b/>
          <w:u w:val="single"/>
        </w:rPr>
        <w:t xml:space="preserve">742834</w:t>
      </w:r>
    </w:p>
    <w:p>
      <w:r>
        <w:t xml:space="preserve">@Nogavicka_Pika En tiedä, miksi he näyttävät kahdelta kaappipedofiililtä, joilla on juhlat vain kannen vuoksi?!?mutta aina amerikkalaiselle #PizzaGateille asti.</w:t>
      </w:r>
    </w:p>
    <w:p>
      <w:r>
        <w:rPr>
          <w:b/>
          <w:u w:val="single"/>
        </w:rPr>
        <w:t xml:space="preserve">742835</w:t>
      </w:r>
    </w:p>
    <w:p>
      <w:r>
        <w:t xml:space="preserve">@vinkovasle1 Hän ei häpeä koko Sloveniaa, koska valehtelee niin pahasti. Eikä tämä ole mikään tavallinen Jera, hän on kansanedustaja.</w:t>
      </w:r>
    </w:p>
    <w:p>
      <w:r>
        <w:rPr>
          <w:b/>
          <w:u w:val="single"/>
        </w:rPr>
        <w:t xml:space="preserve">742836</w:t>
      </w:r>
    </w:p>
    <w:p>
      <w:r>
        <w:t xml:space="preserve">@davidkovic Nämä uudet ovat muovisia fantastisia. Juuri siksi minua masensi ajatus hänen kuolemastaan!</w:t>
      </w:r>
    </w:p>
    <w:p>
      <w:r>
        <w:rPr>
          <w:b/>
          <w:u w:val="single"/>
        </w:rPr>
        <w:t xml:space="preserve">742837</w:t>
      </w:r>
    </w:p>
    <w:p>
      <w:r>
        <w:t xml:space="preserve">Viiriäinen niin kuuma, että sitä poltetaan Ranskassa🏃💨</w:t>
        <w:br/>
        <w:t xml:space="preserve"/>
        <w:t xml:space="preserve">QH</w:t>
      </w:r>
    </w:p>
    <w:p>
      <w:r>
        <w:rPr>
          <w:b/>
          <w:u w:val="single"/>
        </w:rPr>
        <w:t xml:space="preserve">742838</w:t>
      </w:r>
    </w:p>
    <w:p>
      <w:r>
        <w:t xml:space="preserve">Jopa kuivattua kakkaa, osa siitä (lue: minun).RT @Pegatka: @galar En ole varma. Koirat pitävät ruoasta, joka tuoksuu, esim. kuivattu vamp.</w:t>
      </w:r>
    </w:p>
    <w:p>
      <w:r>
        <w:rPr>
          <w:b/>
          <w:u w:val="single"/>
        </w:rPr>
        <w:t xml:space="preserve">742839</w:t>
      </w:r>
    </w:p>
    <w:p>
      <w:r>
        <w:t xml:space="preserve">@Pertinacal @TV3_SI @NovakBozidar @m_bostjan Punainen hemeroidi toukokuun juhlissa!😀</w:t>
      </w:r>
    </w:p>
    <w:p>
      <w:r>
        <w:rPr>
          <w:b/>
          <w:u w:val="single"/>
        </w:rPr>
        <w:t xml:space="preserve">742840</w:t>
      </w:r>
    </w:p>
    <w:p>
      <w:r>
        <w:t xml:space="preserve">@ANJABAHZIBERT @strankaSDS @sarecmarjan Tämä Pavšič on todellakin oikea (sopivin) maskotti @StrankaLMS:lle.</w:t>
        <w:br/>
        <w:t xml:space="preserve"> Tyhmyyden maskotti.</w:t>
      </w:r>
    </w:p>
    <w:p>
      <w:r>
        <w:rPr>
          <w:b/>
          <w:u w:val="single"/>
        </w:rPr>
        <w:t xml:space="preserve">742841</w:t>
      </w:r>
    </w:p>
    <w:p>
      <w:r>
        <w:t xml:space="preserve">@AnamarijaMezan @jelka_godec Kokodak. Mutta politiikan on oltava jokaisessa twiitissä. Sinunlaistesi mullahien takia mullahit ovat kouluttamattomia.</w:t>
      </w:r>
    </w:p>
    <w:p>
      <w:r>
        <w:rPr>
          <w:b/>
          <w:u w:val="single"/>
        </w:rPr>
        <w:t xml:space="preserve">742842</w:t>
      </w:r>
    </w:p>
    <w:p>
      <w:r>
        <w:t xml:space="preserve">@list_novi @EPameten Mieluummin gulassia kuin jotain salsapastaa. Wtf mitä se on muutenkin????.</w:t>
      </w:r>
    </w:p>
    <w:p>
      <w:r>
        <w:rPr>
          <w:b/>
          <w:u w:val="single"/>
        </w:rPr>
        <w:t xml:space="preserve">742843</w:t>
      </w:r>
    </w:p>
    <w:p>
      <w:r>
        <w:t xml:space="preserve">Maa räjähtää...</w:t>
        <w:br/>
        <w:t xml:space="preserve">Ihmiset tulevat hulluiksi... he tappavat toisen</w:t>
        <w:br/>
        <w:t xml:space="preserve"> Taistelevat kunniasta ruumiiden päällä....</w:t>
      </w:r>
    </w:p>
    <w:p>
      <w:r>
        <w:rPr>
          <w:b/>
          <w:u w:val="single"/>
        </w:rPr>
        <w:t xml:space="preserve">742844</w:t>
      </w:r>
    </w:p>
    <w:p>
      <w:r>
        <w:t xml:space="preserve">@MarkoSket @tomltoml Jelinčič ja Tomička haluaisivat vetää SLO:n ulos EU:sta, mutta samaan aikaan he ryntäävät itse sisään!</w:t>
        <w:br/>
        <w:t xml:space="preserve"> Aja 15.000€ kuukaudessa❗️</w:t>
      </w:r>
    </w:p>
    <w:p>
      <w:r>
        <w:rPr>
          <w:b/>
          <w:u w:val="single"/>
        </w:rPr>
        <w:t xml:space="preserve">742845</w:t>
      </w:r>
    </w:p>
    <w:p>
      <w:r>
        <w:t xml:space="preserve">@KovacRebeka @BozoPredalic @vecer Takaisin vuonna 65? He eivät ole edes muuttaneet 65:stä!</w:t>
      </w:r>
    </w:p>
    <w:p>
      <w:r>
        <w:rPr>
          <w:b/>
          <w:u w:val="single"/>
        </w:rPr>
        <w:t xml:space="preserve">742846</w:t>
      </w:r>
    </w:p>
    <w:p>
      <w:r>
        <w:t xml:space="preserve">Ljubljanan synnytyssairaala saa uuden inkubaattorin avullamme. #maladlan https://t.co/wZvtliLDB8</w:t>
      </w:r>
    </w:p>
    <w:p>
      <w:r>
        <w:rPr>
          <w:b/>
          <w:u w:val="single"/>
        </w:rPr>
        <w:t xml:space="preserve">742847</w:t>
      </w:r>
    </w:p>
    <w:p>
      <w:r>
        <w:t xml:space="preserve">@MojcaJereb Marjan Šarec ja nyt Požar, Mahnič ja kumppanit ovat ottaneet hänet kaikkein alkeellisimmalla tavalla... inhottavaa, parempi ettet tiedä.</w:t>
      </w:r>
    </w:p>
    <w:p>
      <w:r>
        <w:rPr>
          <w:b/>
          <w:u w:val="single"/>
        </w:rPr>
        <w:t xml:space="preserve">742848</w:t>
      </w:r>
    </w:p>
    <w:p>
      <w:r>
        <w:t xml:space="preserve">@MrcinkoBolfov Ei, poliittiset vastustajat ammuttiin ja heitettiin luoliin, vangittiin ja lähetettiin Alastomalle saarelle.</w:t>
      </w:r>
    </w:p>
    <w:p>
      <w:r>
        <w:rPr>
          <w:b/>
          <w:u w:val="single"/>
        </w:rPr>
        <w:t xml:space="preserve">742849</w:t>
      </w:r>
    </w:p>
    <w:p>
      <w:r>
        <w:t xml:space="preserve">@BojanPozar @StrankaSMC Heidän on valehdeltava, he eivät osaa tehdä mitään muuta, minun on vietävä pojanpoikani Tut Sveitsiin todistusta varten.</w:t>
      </w:r>
    </w:p>
    <w:p>
      <w:r>
        <w:rPr>
          <w:b/>
          <w:u w:val="single"/>
        </w:rPr>
        <w:t xml:space="preserve">742850</w:t>
      </w:r>
    </w:p>
    <w:p>
      <w:r>
        <w:t xml:space="preserve">Teknisesti ottaen itsemurhapommittajalla ja miehellä, joka räjäyttää puoli korttelia tehdäkseen itsemurhan, ei ole mitään eroa.</w:t>
      </w:r>
    </w:p>
    <w:p>
      <w:r>
        <w:rPr>
          <w:b/>
          <w:u w:val="single"/>
        </w:rPr>
        <w:t xml:space="preserve">742851</w:t>
      </w:r>
    </w:p>
    <w:p>
      <w:r>
        <w:t xml:space="preserve">Lunations and Eclipses in Astrology https://t.co/W2GU9ExsGG https://t.co/9ZZHpwz0KF https://t.co/9ZZHpwz0KF</w:t>
      </w:r>
    </w:p>
    <w:p>
      <w:r>
        <w:rPr>
          <w:b/>
          <w:u w:val="single"/>
        </w:rPr>
        <w:t xml:space="preserve">742852</w:t>
      </w:r>
    </w:p>
    <w:p>
      <w:r>
        <w:t xml:space="preserve">@uporabnastran heheehehe.... minusta on hassua, kun he puhuvat emämaasta, koska tämä osa nykyistä Sloveniaa on aina ollut Madzarski.</w:t>
      </w:r>
    </w:p>
    <w:p>
      <w:r>
        <w:rPr>
          <w:b/>
          <w:u w:val="single"/>
        </w:rPr>
        <w:t xml:space="preserve">742853</w:t>
      </w:r>
    </w:p>
    <w:p>
      <w:r>
        <w:t xml:space="preserve">@vinkovasle1 @RTV_Slovenija @TVDnevnik Lyödään vetoa RTV-paikkojen maksamisesta!</w:t>
        <w:br/>
        <w:t xml:space="preserve"> RTV-lähetysten poikkeavuuksien vuoksi.</w:t>
      </w:r>
    </w:p>
    <w:p>
      <w:r>
        <w:rPr>
          <w:b/>
          <w:u w:val="single"/>
        </w:rPr>
        <w:t xml:space="preserve">742854</w:t>
      </w:r>
    </w:p>
    <w:p>
      <w:r>
        <w:t xml:space="preserve">@ZanMahnic @strankaSD En vittuilisi heidän puhelimiinsa, joissa on koodit aarrekammioihin .Tarkistetaan se mieluummin kuin batarije .</w:t>
      </w:r>
    </w:p>
    <w:p>
      <w:r>
        <w:rPr>
          <w:b/>
          <w:u w:val="single"/>
        </w:rPr>
        <w:t xml:space="preserve">742855</w:t>
      </w:r>
    </w:p>
    <w:p>
      <w:r>
        <w:t xml:space="preserve">Olet kuitenkin vakavasti sairas, ja on normaalia, että olet suljetulla osastolla. Tämä on normaalia https://t.co/81yxN7JXOZ</w:t>
      </w:r>
    </w:p>
    <w:p>
      <w:r>
        <w:rPr>
          <w:b/>
          <w:u w:val="single"/>
        </w:rPr>
        <w:t xml:space="preserve">742856</w:t>
      </w:r>
    </w:p>
    <w:p>
      <w:r>
        <w:t xml:space="preserve">Lanismi: Kaikilla hyppääjillä on ruskeat hiukset, vain Timillä on siniset. Hyppääjällä ei voi olla sinisiä hiuksia.</w:t>
      </w:r>
    </w:p>
    <w:p>
      <w:r>
        <w:rPr>
          <w:b/>
          <w:u w:val="single"/>
        </w:rPr>
        <w:t xml:space="preserve">742857</w:t>
      </w:r>
    </w:p>
    <w:p>
      <w:r>
        <w:t xml:space="preserve">Aikana, jolloin ei ollut siirtoa parlamentista, King Kong oli suurin pormestari!</w:t>
      </w:r>
    </w:p>
    <w:p>
      <w:r>
        <w:rPr>
          <w:b/>
          <w:u w:val="single"/>
        </w:rPr>
        <w:t xml:space="preserve">742858</w:t>
      </w:r>
    </w:p>
    <w:p>
      <w:r>
        <w:t xml:space="preserve">@Mauhlerca Ja kun kauppiaat alkavat hypätä mukaan. Hei, jos tarvitsen jotain, tulen itse pyytämään sitä!</w:t>
      </w:r>
    </w:p>
    <w:p>
      <w:r>
        <w:rPr>
          <w:b/>
          <w:u w:val="single"/>
        </w:rPr>
        <w:t xml:space="preserve">742859</w:t>
      </w:r>
    </w:p>
    <w:p>
      <w:r>
        <w:t xml:space="preserve">@MatevzNovak @pipermanaus Ei ole ketään, koska olette ahkerasti uudelleenkirjoittaneet tiedostoja (Ivan&amp;amp;co).Kun serbialaiset alkavat myydä tietoa, se on juhla....</w:t>
      </w:r>
    </w:p>
    <w:p>
      <w:r>
        <w:rPr>
          <w:b/>
          <w:u w:val="single"/>
        </w:rPr>
        <w:t xml:space="preserve">742860</w:t>
      </w:r>
    </w:p>
    <w:p>
      <w:r>
        <w:t xml:space="preserve">@metkav1 @rtvslo "poistaa" itsensä, ei lippuja. Hän - mutta missä; makedonialaiset ovat tuskin päässeet hänestä eroon.</w:t>
      </w:r>
    </w:p>
    <w:p>
      <w:r>
        <w:rPr>
          <w:b/>
          <w:u w:val="single"/>
        </w:rPr>
        <w:t xml:space="preserve">742861</w:t>
      </w:r>
    </w:p>
    <w:p>
      <w:r>
        <w:t xml:space="preserve">@adDrapi @ZigaTurk Miksi siniset luumut ovat punaisia, kun ne ovat vielä vihreitä?  #olubenicahdručić</w:t>
      </w:r>
    </w:p>
    <w:p>
      <w:r>
        <w:rPr>
          <w:b/>
          <w:u w:val="single"/>
        </w:rPr>
        <w:t xml:space="preserve">742862</w:t>
      </w:r>
    </w:p>
    <w:p>
      <w:r>
        <w:t xml:space="preserve">@Libertarec Tämä on Slovenian vasemmistoviranomaisten tunnustama Palestiina. Muuten...</w:t>
      </w:r>
    </w:p>
    <w:p>
      <w:r>
        <w:rPr>
          <w:b/>
          <w:u w:val="single"/>
        </w:rPr>
        <w:t xml:space="preserve">742863</w:t>
      </w:r>
    </w:p>
    <w:p>
      <w:r>
        <w:t xml:space="preserve">Lisätään tähän vielä joukkoampumisten määrä Yhdysvalloissa, jossa monet ampujista ovat valkoisia, kristityiksi julistautuneita.... https://t.co/HhaPlGTLMU.</w:t>
      </w:r>
    </w:p>
    <w:p>
      <w:r>
        <w:rPr>
          <w:b/>
          <w:u w:val="single"/>
        </w:rPr>
        <w:t xml:space="preserve">742864</w:t>
      </w:r>
    </w:p>
    <w:p>
      <w:r>
        <w:t xml:space="preserve">@PodnarSimon Meidän tapauksessamme talomme ohi kulkeva tie oli kallistunut poispäin ajoradasta. Soitin pormestarille. "Miksi et varoittanut heitä?"</w:t>
      </w:r>
    </w:p>
    <w:p>
      <w:r>
        <w:rPr>
          <w:b/>
          <w:u w:val="single"/>
        </w:rPr>
        <w:t xml:space="preserve">742865</w:t>
      </w:r>
    </w:p>
    <w:p>
      <w:r>
        <w:t xml:space="preserve">Mečkator myy makeisia ja lahjapaketteja jouluksi. Heillä ei ole hanhia.</w:t>
      </w:r>
    </w:p>
    <w:p>
      <w:r>
        <w:rPr>
          <w:b/>
          <w:u w:val="single"/>
        </w:rPr>
        <w:t xml:space="preserve">742866</w:t>
      </w:r>
    </w:p>
    <w:p>
      <w:r>
        <w:t xml:space="preserve">Tiedotusvälineiden mukaan pidätetty "huumekuningas" Prnjat vaatii oikeudenkäyntiä Sloveniassa.</w:t>
        <w:br/>
        <w:t xml:space="preserve"> Hän tietää jo miksi. https://t.co/EHpM1uFw8D</w:t>
      </w:r>
    </w:p>
    <w:p>
      <w:r>
        <w:rPr>
          <w:b/>
          <w:u w:val="single"/>
        </w:rPr>
        <w:t xml:space="preserve">742867</w:t>
      </w:r>
    </w:p>
    <w:p>
      <w:r>
        <w:t xml:space="preserve">Tässä vaiheessa levitän Troijan munkkiin mameladia ja teen sen maanantaina. https://t.co/8HTAYJgpgU.</w:t>
      </w:r>
    </w:p>
    <w:p>
      <w:r>
        <w:rPr>
          <w:b/>
          <w:u w:val="single"/>
        </w:rPr>
        <w:t xml:space="preserve">742868</w:t>
      </w:r>
    </w:p>
    <w:p>
      <w:r>
        <w:t xml:space="preserve">@eenca ma no sitten saat aika kunnon paikan vasemmalla. On myös mahdollisuus olla Bauerin edessä klo 18.00. #nadure</w:t>
      </w:r>
    </w:p>
    <w:p>
      <w:r>
        <w:rPr>
          <w:b/>
          <w:u w:val="single"/>
        </w:rPr>
        <w:t xml:space="preserve">742869</w:t>
      </w:r>
    </w:p>
    <w:p>
      <w:r>
        <w:t xml:space="preserve">@shamantheshaman 100 vuotta onnea!!! Kansanpetturit ovat ainoat, jotka ovat surullisia 45:stä. #kansallinen #petturi</w:t>
      </w:r>
    </w:p>
    <w:p>
      <w:r>
        <w:rPr>
          <w:b/>
          <w:u w:val="single"/>
        </w:rPr>
        <w:t xml:space="preserve">742870</w:t>
      </w:r>
    </w:p>
    <w:p>
      <w:r>
        <w:t xml:space="preserve">"Äiti, sinun pukeutumisesi perusteella käsilaukussasi on katastrofi." Tamalan kommentti, kun hän etsi laturia laukustani 😂.</w:t>
      </w:r>
    </w:p>
    <w:p>
      <w:r>
        <w:rPr>
          <w:b/>
          <w:u w:val="single"/>
        </w:rPr>
        <w:t xml:space="preserve">742871</w:t>
      </w:r>
    </w:p>
    <w:p>
      <w:r>
        <w:t xml:space="preserve">280 EUR välitön alennus upeasta Rotolight NEO 2 -sarjasta.</w:t>
        <w:br/>
        <w:t xml:space="preserve">Vain 1 sarja 3 valoa jäljellä. https://t.co/x3Q08SN9UM</w:t>
      </w:r>
    </w:p>
    <w:p>
      <w:r>
        <w:rPr>
          <w:b/>
          <w:u w:val="single"/>
        </w:rPr>
        <w:t xml:space="preserve">742872</w:t>
      </w:r>
    </w:p>
    <w:p>
      <w:r>
        <w:t xml:space="preserve">@leaathenatabako Näin. Teit sen hyvin. Nyt se on loppunut, ja nyt on vihdoin rauha. Mennään nukkumaan. Hyvää yötä.</w:t>
      </w:r>
    </w:p>
    <w:p>
      <w:r>
        <w:rPr>
          <w:b/>
          <w:u w:val="single"/>
        </w:rPr>
        <w:t xml:space="preserve">742873</w:t>
      </w:r>
    </w:p>
    <w:p>
      <w:r>
        <w:t xml:space="preserve">Rullaverhot - suojaavat lämpöä ja häikäisyä päivällä, läheisyyttä ja suojaavat lämpöhäviöltä yöllä. Ovatko ne jo olemassa? 🌞🌝</w:t>
      </w:r>
    </w:p>
    <w:p>
      <w:r>
        <w:rPr>
          <w:b/>
          <w:u w:val="single"/>
        </w:rPr>
        <w:t xml:space="preserve">742874</w:t>
      </w:r>
    </w:p>
    <w:p>
      <w:r>
        <w:t xml:space="preserve">Laiton SDS-taktiikka? SDS on tarkastettava. Kirjoittaa @IgorJurekovic . https://t.co/0WR2aLaOs8 #Mladina21.</w:t>
      </w:r>
    </w:p>
    <w:p>
      <w:r>
        <w:rPr>
          <w:b/>
          <w:u w:val="single"/>
        </w:rPr>
        <w:t xml:space="preserve">742875</w:t>
      </w:r>
    </w:p>
    <w:p>
      <w:r>
        <w:t xml:space="preserve">Rautatieaseman mulaya jo aamulla lataa kansallismielisten joukon primitiivisimmän. Ehkä on aika ottaa Sepultura mukaan opetussuunnitelmaan.</w:t>
      </w:r>
    </w:p>
    <w:p>
      <w:r>
        <w:rPr>
          <w:b/>
          <w:u w:val="single"/>
        </w:rPr>
        <w:t xml:space="preserve">742876</w:t>
      </w:r>
    </w:p>
    <w:p>
      <w:r>
        <w:t xml:space="preserve">@Chuppacadabra En ymmärrä, miten voit pitää miehistä, jos sanot, että olemme pilanneet kaiken? https://t.co/opEC5jZHCM</w:t>
      </w:r>
    </w:p>
    <w:p>
      <w:r>
        <w:rPr>
          <w:b/>
          <w:u w:val="single"/>
        </w:rPr>
        <w:t xml:space="preserve">742877</w:t>
      </w:r>
    </w:p>
    <w:p>
      <w:r>
        <w:t xml:space="preserve">@petrasovdat No, nyt voit mennä toiseen päivittäiseen 10k. #night10ka @Night10ka</w:t>
      </w:r>
    </w:p>
    <w:p>
      <w:r>
        <w:rPr>
          <w:b/>
          <w:u w:val="single"/>
        </w:rPr>
        <w:t xml:space="preserve">742878</w:t>
      </w:r>
    </w:p>
    <w:p>
      <w:r>
        <w:t xml:space="preserve">@PreglArjan Olemme kaikki samaa mieltä siitä, että FdV on ääliöitä ja että he käsittelevät vessoja vakavampien sosiaalisten ongelmien sijaan.</w:t>
      </w:r>
    </w:p>
    <w:p>
      <w:r>
        <w:rPr>
          <w:b/>
          <w:u w:val="single"/>
        </w:rPr>
        <w:t xml:space="preserve">742879</w:t>
      </w:r>
    </w:p>
    <w:p>
      <w:r>
        <w:t xml:space="preserve">@PlanetTV @rajkogeric niin et saa vain rohkaisevia tekstejä, toinen rehellinen twiitti - ne ovat kauheita !!!</w:t>
      </w:r>
    </w:p>
    <w:p>
      <w:r>
        <w:rPr>
          <w:b/>
          <w:u w:val="single"/>
        </w:rPr>
        <w:t xml:space="preserve">742880</w:t>
      </w:r>
    </w:p>
    <w:p>
      <w:r>
        <w:t xml:space="preserve">@hrastelj @IvankaKoprivc ... kommunistit pakottivat tämän päivän vuoden 1990 edustajakokouksessa.</w:t>
      </w:r>
    </w:p>
    <w:p>
      <w:r>
        <w:rPr>
          <w:b/>
          <w:u w:val="single"/>
        </w:rPr>
        <w:t xml:space="preserve">742881</w:t>
      </w:r>
    </w:p>
    <w:p>
      <w:r>
        <w:t xml:space="preserve">Jos liikenne sujuu normaalisti, järjestäjät voivat tuoda yli 4000 katsojaa Poncen alle kerralla #planica</w:t>
      </w:r>
    </w:p>
    <w:p>
      <w:r>
        <w:rPr>
          <w:b/>
          <w:u w:val="single"/>
        </w:rPr>
        <w:t xml:space="preserve">742882</w:t>
      </w:r>
    </w:p>
    <w:p>
      <w:r>
        <w:t xml:space="preserve">@tfajon @EP_Slovenija @strankaSD Lopettakaa hysterian ja zitzatin lietsominen miljoonille, anteeksi miljardeille...., jotka lopulta haihtuvat olemattomiin.</w:t>
      </w:r>
    </w:p>
    <w:p>
      <w:r>
        <w:rPr>
          <w:b/>
          <w:u w:val="single"/>
        </w:rPr>
        <w:t xml:space="preserve">742883</w:t>
      </w:r>
    </w:p>
    <w:p>
      <w:r>
        <w:t xml:space="preserve">Huomio, huomio! Maahanmuuttajat kertovat ja varoittavat, että he ovat tavanneet metsässä tuhansia janšisteja. He raiskaavat ja ryöstävät!</w:t>
        <w:br/>
        <w:t xml:space="preserve"> #FakeNews</w:t>
      </w:r>
    </w:p>
    <w:p>
      <w:r>
        <w:rPr>
          <w:b/>
          <w:u w:val="single"/>
        </w:rPr>
        <w:t xml:space="preserve">742884</w:t>
      </w:r>
    </w:p>
    <w:p>
      <w:r>
        <w:t xml:space="preserve">Epäelegantit ja kömpelöt Šarec ja Pahor putoavat, Tomčeva on noussut. Voisiko SDS:n ehdokkaita olla kaksi... https://t.co/ICMJJxqG6O...</w:t>
      </w:r>
    </w:p>
    <w:p>
      <w:r>
        <w:rPr>
          <w:b/>
          <w:u w:val="single"/>
        </w:rPr>
        <w:t xml:space="preserve">742885</w:t>
      </w:r>
    </w:p>
    <w:p>
      <w:r>
        <w:t xml:space="preserve">@Slikar123 @SiolNEWS yksinkertaisesti, jos he eivät olisi myyneet sitä, se olisi kuollut aikaisemmin. itse asiassa se kuoli, koska laitoimme sen IV:lle useita kertoja 🤣🤣🤣🤣</w:t>
      </w:r>
    </w:p>
    <w:p>
      <w:r>
        <w:rPr>
          <w:b/>
          <w:u w:val="single"/>
        </w:rPr>
        <w:t xml:space="preserve">742886</w:t>
      </w:r>
    </w:p>
    <w:p>
      <w:r>
        <w:t xml:space="preserve">@miran_lipovec @ZigaTurk Ah, jos mutatoisin teidät, herra Lippvec, tekisin teille palveluksen, koska luulisin teitä erehdyksessä merkitykselliseksi.</w:t>
      </w:r>
    </w:p>
    <w:p>
      <w:r>
        <w:rPr>
          <w:b/>
          <w:u w:val="single"/>
        </w:rPr>
        <w:t xml:space="preserve">742887</w:t>
      </w:r>
    </w:p>
    <w:p>
      <w:r>
        <w:t xml:space="preserve">@PeterSvetina @petrasovdat Toivottavasti Egi sai ainakin tukkansa. Joten ei tule enää yhtään kuseen menoa :)</w:t>
      </w:r>
    </w:p>
    <w:p>
      <w:r>
        <w:rPr>
          <w:b/>
          <w:u w:val="single"/>
        </w:rPr>
        <w:t xml:space="preserve">742888</w:t>
      </w:r>
    </w:p>
    <w:p>
      <w:r>
        <w:t xml:space="preserve">RIDGE RIDGE RIDGE RIDGE RIDGE RIDGE RIDGE Vähän käytetty. https://t.co/guqdnywhRQ https://t.co/lONjfhMe2C https://t.co/lONjfhMe2C</w:t>
      </w:r>
    </w:p>
    <w:p>
      <w:r>
        <w:rPr>
          <w:b/>
          <w:u w:val="single"/>
        </w:rPr>
        <w:t xml:space="preserve">742889</w:t>
      </w:r>
    </w:p>
    <w:p>
      <w:r>
        <w:t xml:space="preserve">@petrasovdat @KatarinaDbr babe, ei ole vielä perjantai, huomenna voitte roiskia ja puhua hölynpölyä.</w:t>
      </w:r>
    </w:p>
    <w:p>
      <w:r>
        <w:rPr>
          <w:b/>
          <w:u w:val="single"/>
        </w:rPr>
        <w:t xml:space="preserve">742890</w:t>
      </w:r>
    </w:p>
    <w:p>
      <w:r>
        <w:t xml:space="preserve">Yrittäjyysguru @Robert_Craven sai yleisön nousemaan jaloilleen. Tutustukaa toisiinne! Olemme vastuussa omasta edistymisestämme. TAI... http://t.co/H6V2nSPCLM</w:t>
      </w:r>
    </w:p>
    <w:p>
      <w:r>
        <w:rPr>
          <w:b/>
          <w:u w:val="single"/>
        </w:rPr>
        <w:t xml:space="preserve">742891</w:t>
      </w:r>
    </w:p>
    <w:p>
      <w:r>
        <w:t xml:space="preserve">@AlojzKovsca "Naiset tutkijat hyökkäävät oikeusvaltiota vastaan", hu...porka machine. Tämä on tie rappioon, se ei johda mihinkään muualle.</w:t>
      </w:r>
    </w:p>
    <w:p>
      <w:r>
        <w:rPr>
          <w:b/>
          <w:u w:val="single"/>
        </w:rPr>
        <w:t xml:space="preserve">742892</w:t>
      </w:r>
    </w:p>
    <w:p>
      <w:r>
        <w:t xml:space="preserve">Jos Brzi ei... Salkon Oy sulkee varmasti kaikki ovensa. Sunnuntain U19-ottelun sponsori - Zavas... https://t.co/l8nC9LKF9v</w:t>
      </w:r>
    </w:p>
    <w:p>
      <w:r>
        <w:rPr>
          <w:b/>
          <w:u w:val="single"/>
        </w:rPr>
        <w:t xml:space="preserve">742893</w:t>
      </w:r>
    </w:p>
    <w:p>
      <w:r>
        <w:t xml:space="preserve">Liikelaitokset levittävät ulosteviemäreitä kuin makkaroita #funfact #presernovtrg https://t.co/IeRhMqVyCb</w:t>
      </w:r>
    </w:p>
    <w:p>
      <w:r>
        <w:rPr>
          <w:b/>
          <w:u w:val="single"/>
        </w:rPr>
        <w:t xml:space="preserve">742894</w:t>
      </w:r>
    </w:p>
    <w:p>
      <w:r>
        <w:t xml:space="preserve">@DanielKalan vieraili viimeksi intialainen Saudi-Arabiassa, jossa lih- ennen 'hey machinations' #manomatic</w:t>
      </w:r>
    </w:p>
    <w:p>
      <w:r>
        <w:rPr>
          <w:b/>
          <w:u w:val="single"/>
        </w:rPr>
        <w:t xml:space="preserve">742895</w:t>
      </w:r>
    </w:p>
    <w:p>
      <w:r>
        <w:t xml:space="preserve">@AlojzKovsca @Alex4aleksandra Hän oli luultavasti vaarassa aivan kuten partisaanien lastenlapset, jotka perivät eläkkeensä.</w:t>
      </w:r>
    </w:p>
    <w:p>
      <w:r>
        <w:rPr>
          <w:b/>
          <w:u w:val="single"/>
        </w:rPr>
        <w:t xml:space="preserve">742896</w:t>
      </w:r>
    </w:p>
    <w:p>
      <w:r>
        <w:t xml:space="preserve">Erjavec ja Židan myöntävät, että säästötoimet eivät ole ministereille helppoja. "Minun on itse luovuttava tyttäreni pelastamisesta hänen ongelmistaan", Erjavec sanoo.</w:t>
      </w:r>
    </w:p>
    <w:p>
      <w:r>
        <w:rPr>
          <w:b/>
          <w:u w:val="single"/>
        </w:rPr>
        <w:t xml:space="preserve">742897</w:t>
      </w:r>
    </w:p>
    <w:p>
      <w:r>
        <w:t xml:space="preserve">Älä poista leimamaalia sormista:</w:t>
        <w:br/>
        <w:t xml:space="preserve">-Nitro-ohennin,</w:t>
        <w:br/>
        <w:t xml:space="preserve">-149N-ohennin,</w:t>
        <w:br/>
        <w:t xml:space="preserve">-Hiilivetypuhdistusaine,</w:t>
        <w:br/>
        <w:t xml:space="preserve">-Purppurapuhdistusaine (asetoni).</w:t>
        <w:br/>
        <w:br/>
        <w:t xml:space="preserve"> #testiramzavas</w:t>
      </w:r>
    </w:p>
    <w:p>
      <w:r>
        <w:rPr>
          <w:b/>
          <w:u w:val="single"/>
        </w:rPr>
        <w:t xml:space="preserve">742898</w:t>
      </w:r>
    </w:p>
    <w:p>
      <w:r>
        <w:t xml:space="preserve">Bomboniere kauniisti käärittynä, sisältö jää kyseenalaiseksi. https://t.co/nkxgLsDW8k</w:t>
        <w:br/>
        <w:t xml:space="preserve">#poltto #kokonaisuutena https://t.co/6bsGU8e3a3</w:t>
      </w:r>
    </w:p>
    <w:p>
      <w:r>
        <w:rPr>
          <w:b/>
          <w:u w:val="single"/>
        </w:rPr>
        <w:t xml:space="preserve">742899</w:t>
      </w:r>
    </w:p>
    <w:p>
      <w:r>
        <w:t xml:space="preserve">@lukavalas Se johtui vain siitä, että pelkäsitte meitä, raukat. Mutta ei ole muuta keinoa kuin voimakeinot. https://t.co/RUlkCu0pCA.</w:t>
      </w:r>
    </w:p>
    <w:p>
      <w:r>
        <w:rPr>
          <w:b/>
          <w:u w:val="single"/>
        </w:rPr>
        <w:t xml:space="preserve">742900</w:t>
      </w:r>
    </w:p>
    <w:p>
      <w:r>
        <w:t xml:space="preserve">KAIKKIEN ELÄINTEN PITÄISI OLLA TASA-ARVOISIA! #animalfarm #georgeorwell #animalfarm #premiere</w:t>
      </w:r>
    </w:p>
    <w:p>
      <w:r>
        <w:rPr>
          <w:b/>
          <w:u w:val="single"/>
        </w:rPr>
        <w:t xml:space="preserve">742901</w:t>
      </w:r>
    </w:p>
    <w:p>
      <w:r>
        <w:t xml:space="preserve">@MarjeticaM Yhden päivän ajan roolit on vaihdettava, eli minä pakkaan keittiön, sinä pakkaat auton. :D</w:t>
      </w:r>
    </w:p>
    <w:p>
      <w:r>
        <w:rPr>
          <w:b/>
          <w:u w:val="single"/>
        </w:rPr>
        <w:t xml:space="preserve">742902</w:t>
      </w:r>
    </w:p>
    <w:p>
      <w:r>
        <w:t xml:space="preserve">KICK OFF: @KK_Tajfun VS @PartizanBC. ENSIMMÄINEN VIITOS: Bratož - Čebular - S. Sebič - Drobnjak - Bolčina. @ABA_League #ABALeague #Šentjur</w:t>
      </w:r>
    </w:p>
    <w:p>
      <w:r>
        <w:rPr>
          <w:b/>
          <w:u w:val="single"/>
        </w:rPr>
        <w:t xml:space="preserve">742903</w:t>
      </w:r>
    </w:p>
    <w:p>
      <w:r>
        <w:t xml:space="preserve">Taprvo kahvia, aikaa riittää lopuillekin koko päivän jonottaville nössöille.</w:t>
      </w:r>
    </w:p>
    <w:p>
      <w:r>
        <w:rPr>
          <w:b/>
          <w:u w:val="single"/>
        </w:rPr>
        <w:t xml:space="preserve">742904</w:t>
      </w:r>
    </w:p>
    <w:p>
      <w:r>
        <w:t xml:space="preserve">@Andrazus Mutta tarkoitit Oreo-keksejä, koska Milka-kekseillä ei ole Milkaa (vielä :) ).</w:t>
      </w:r>
    </w:p>
    <w:p>
      <w:r>
        <w:rPr>
          <w:b/>
          <w:u w:val="single"/>
        </w:rPr>
        <w:t xml:space="preserve">742905</w:t>
      </w:r>
    </w:p>
    <w:p>
      <w:r>
        <w:t xml:space="preserve">Toinen slovenialainen ruokalaji: kurji wurst. Kanahodari (Pivka) ketsupin ja curryn kera. #kurjiwurst</w:t>
      </w:r>
    </w:p>
    <w:p>
      <w:r>
        <w:rPr>
          <w:b/>
          <w:u w:val="single"/>
        </w:rPr>
        <w:t xml:space="preserve">742906</w:t>
      </w:r>
    </w:p>
    <w:p>
      <w:r>
        <w:t xml:space="preserve">Bagdadin räjähdyksissä kuoli ainakin 27, noin 80 loukkaantui</w:t>
        <w:br/>
        <w:t xml:space="preserve">https://t.co/ah1nlUG83Q https://t.co/Fc6VDnPAoT https://t.co/Fc6VDnPAoT</w:t>
      </w:r>
    </w:p>
    <w:p>
      <w:r>
        <w:rPr>
          <w:b/>
          <w:u w:val="single"/>
        </w:rPr>
        <w:t xml:space="preserve">742907</w:t>
      </w:r>
    </w:p>
    <w:p>
      <w:r>
        <w:t xml:space="preserve">@llisjak @ZigaTurk @Sinopski1 Joka tappaa toisen ihmisen, on murhaaja.</w:t>
      </w:r>
    </w:p>
    <w:p>
      <w:r>
        <w:rPr>
          <w:b/>
          <w:u w:val="single"/>
        </w:rPr>
        <w:t xml:space="preserve">742908</w:t>
      </w:r>
    </w:p>
    <w:p>
      <w:r>
        <w:t xml:space="preserve">@xxx24241454 Mutta monien on pakko, kun he menettävät mandaattinsa. Euroopan parlamentin jäseniä on vaikea rekrytoida</w:t>
      </w:r>
    </w:p>
    <w:p>
      <w:r>
        <w:rPr>
          <w:b/>
          <w:u w:val="single"/>
        </w:rPr>
        <w:t xml:space="preserve">742909</w:t>
      </w:r>
    </w:p>
    <w:p>
      <w:r>
        <w:t xml:space="preserve">S: "Olet yksi niistä naisista, jotka odottavat miehiä helvetissä"</w:t>
        <w:br/>
        <w:t xml:space="preserve">Moi: "En odota, teen heille helvettiä maan päällä"</w:t>
        <w:br/>
        <w:t xml:space="preserve">😂</w:t>
      </w:r>
    </w:p>
    <w:p>
      <w:r>
        <w:rPr>
          <w:b/>
          <w:u w:val="single"/>
        </w:rPr>
        <w:t xml:space="preserve">742910</w:t>
      </w:r>
    </w:p>
    <w:p>
      <w:r>
        <w:t xml:space="preserve">JJ sotkee taloutta, valitaan Jankovic, tuhotaan rahoitus, valitaan Bratušková, pilkotaan oikeus, valitaan Cerar. #hallinto</w:t>
      </w:r>
    </w:p>
    <w:p>
      <w:r>
        <w:rPr>
          <w:b/>
          <w:u w:val="single"/>
        </w:rPr>
        <w:t xml:space="preserve">742911</w:t>
      </w:r>
    </w:p>
    <w:p>
      <w:r>
        <w:t xml:space="preserve">@cesenj @AMZS_si @Motorevija Aivan, ja kun homo istuu ratin takana...</w:t>
        <w:br/>
        <w:t xml:space="preserve"> Kytkin ja automaattinen valokatkaisija ovat olemassa tarkoitusta varten.</w:t>
      </w:r>
    </w:p>
    <w:p>
      <w:r>
        <w:rPr>
          <w:b/>
          <w:u w:val="single"/>
        </w:rPr>
        <w:t xml:space="preserve">742912</w:t>
      </w:r>
    </w:p>
    <w:p>
      <w:r>
        <w:t xml:space="preserve">@tomltoml @Medeja_7 Toivon, että hän tekee heistä ateisteja.Kuten hänestä itsestään!Kun he leikkaavat heidän päänsä irti, on joka tapauksessa tällaisten ateistien vuoro. Ei pelkoa!</w:t>
      </w:r>
    </w:p>
    <w:p>
      <w:r>
        <w:rPr>
          <w:b/>
          <w:u w:val="single"/>
        </w:rPr>
        <w:t xml:space="preserve">742913</w:t>
      </w:r>
    </w:p>
    <w:p>
      <w:r>
        <w:t xml:space="preserve">@bilgladen @IrenaSirena Höyrytetty parsakaali + kukkakaali korppujauhojen ja voin päällä.</w:t>
      </w:r>
    </w:p>
    <w:p>
      <w:r>
        <w:rPr>
          <w:b/>
          <w:u w:val="single"/>
        </w:rPr>
        <w:t xml:space="preserve">742914</w:t>
      </w:r>
    </w:p>
    <w:p>
      <w:r>
        <w:t xml:space="preserve">@slavkoarh8 @MitjaIrsic Trump sanoi, että jos amerikkalaiset eivät myy aseita arabeille, venäläiset myyvät... he ovat kaikki yhtä korruptoitunutta joukkoa...</w:t>
      </w:r>
    </w:p>
    <w:p>
      <w:r>
        <w:rPr>
          <w:b/>
          <w:u w:val="single"/>
        </w:rPr>
        <w:t xml:space="preserve">742915</w:t>
      </w:r>
    </w:p>
    <w:p>
      <w:r>
        <w:t xml:space="preserve">@TeaTeaTeaTeaTeaTeaTea Me erosimme, kun hän laittoi öljyä pastan keitinveteen.</w:t>
      </w:r>
    </w:p>
    <w:p>
      <w:r>
        <w:rPr>
          <w:b/>
          <w:u w:val="single"/>
        </w:rPr>
        <w:t xml:space="preserve">742916</w:t>
      </w:r>
    </w:p>
    <w:p>
      <w:r>
        <w:t xml:space="preserve">@Stanisl15592752 @hrastelj tässä on pieni avaus, olin hiljattain Slo:ssa ja pelastin 166 kg painavan porsaan https://t.co/GVTYLLJMUf</w:t>
      </w:r>
    </w:p>
    <w:p>
      <w:r>
        <w:rPr>
          <w:b/>
          <w:u w:val="single"/>
        </w:rPr>
        <w:t xml:space="preserve">742917</w:t>
      </w:r>
    </w:p>
    <w:p>
      <w:r>
        <w:t xml:space="preserve">@BernardBrscic koska he ovat edelleen uskollisesti digironkeilla, kaikki on heille digitaalista #canigenital #analnoitak https://t.co/trwkl4NY3I</w:t>
      </w:r>
    </w:p>
    <w:p>
      <w:r>
        <w:rPr>
          <w:b/>
          <w:u w:val="single"/>
        </w:rPr>
        <w:t xml:space="preserve">742918</w:t>
      </w:r>
    </w:p>
    <w:p>
      <w:r>
        <w:t xml:space="preserve">@potepuski @SlovenijaVsrcu Gorenjskassa -35°C:ssa sanotaan "dons je pa nmav zahvadv...!".</w:t>
      </w:r>
    </w:p>
    <w:p>
      <w:r>
        <w:rPr>
          <w:b/>
          <w:u w:val="single"/>
        </w:rPr>
        <w:t xml:space="preserve">742919</w:t>
      </w:r>
    </w:p>
    <w:p>
      <w:r>
        <w:t xml:space="preserve">@MihaMarkic @VaneGosnik Hei, valkoiset hyvätuloiset miehet! Lopettakaa tämä radikaali nationalistinen suvaitsemattomuuden vuodatus.</w:t>
      </w:r>
    </w:p>
    <w:p>
      <w:r>
        <w:rPr>
          <w:b/>
          <w:u w:val="single"/>
        </w:rPr>
        <w:t xml:space="preserve">742920</w:t>
      </w:r>
    </w:p>
    <w:p>
      <w:r>
        <w:t xml:space="preserve">Vaikka poliisi tutkii jokaisen Oktoberfest-kävijän, ZDF:n haastattelu AM:n kanssa osoittaa, että kaikki on hyvin. Demokratia neliössä</w:t>
      </w:r>
    </w:p>
    <w:p>
      <w:r>
        <w:rPr>
          <w:b/>
          <w:u w:val="single"/>
        </w:rPr>
        <w:t xml:space="preserve">742921</w:t>
      </w:r>
    </w:p>
    <w:p>
      <w:r>
        <w:t xml:space="preserve">Tohtori Tanja Bagar: Kannabinoidit ovat yksi turvallisimmista molekyyleistä, jotka tunnemme" https://t.co/A9qUAyo1yP https://t.co/iOKFcf7yKH https://t.co/iOKFcf7yKH</w:t>
      </w:r>
    </w:p>
    <w:p>
      <w:r>
        <w:rPr>
          <w:b/>
          <w:u w:val="single"/>
        </w:rPr>
        <w:t xml:space="preserve">742922</w:t>
      </w:r>
    </w:p>
    <w:p>
      <w:r>
        <w:t xml:space="preserve">15 sairaalaa aloittaa kuntoutuksen joulukuusta alkaen</w:t>
        <w:br/>
        <w:t xml:space="preserve">https://t.co/QCmwDFviDI https://t.co/nLAX5Fbzth https://t.co/nLAX5Fbzth</w:t>
      </w:r>
    </w:p>
    <w:p>
      <w:r>
        <w:rPr>
          <w:b/>
          <w:u w:val="single"/>
        </w:rPr>
        <w:t xml:space="preserve">742923</w:t>
      </w:r>
    </w:p>
    <w:p>
      <w:r>
        <w:t xml:space="preserve">Yritän katsoa televisiota tamalien kanssa. Mars haluaa, että lähetän hänet pois, mutta Kuu nukkuu 3/4 unta. https://t.co/DEvnvEmAkj</w:t>
      </w:r>
    </w:p>
    <w:p>
      <w:r>
        <w:rPr>
          <w:b/>
          <w:u w:val="single"/>
        </w:rPr>
        <w:t xml:space="preserve">742924</w:t>
      </w:r>
    </w:p>
    <w:p>
      <w:r>
        <w:t xml:space="preserve">Aurinkolasit ovat jokaisen muotitietoisen ihmisen ehdoton asuste! Ettekö ole samaa mieltä? #soncenteden #optikarenepirc https://t.co/Ef5Xl4l7VW</w:t>
      </w:r>
    </w:p>
    <w:p>
      <w:r>
        <w:rPr>
          <w:b/>
          <w:u w:val="single"/>
        </w:rPr>
        <w:t xml:space="preserve">742925</w:t>
      </w:r>
    </w:p>
    <w:p>
      <w:r>
        <w:t xml:space="preserve">@DavidNovak17 Kaviaarisosialistit eivät ole vielä oppineet käyttämään Twitteriä :-))))</w:t>
      </w:r>
    </w:p>
    <w:p>
      <w:r>
        <w:rPr>
          <w:b/>
          <w:u w:val="single"/>
        </w:rPr>
        <w:t xml:space="preserve">742926</w:t>
      </w:r>
    </w:p>
    <w:p>
      <w:r>
        <w:t xml:space="preserve">@KlemenHumerca Hei! Tv2go-sovellus Android 8:lle ei valitettavasti ole vielä saatavilla, mutta se on pian saatavilla.</w:t>
      </w:r>
    </w:p>
    <w:p>
      <w:r>
        <w:rPr>
          <w:b/>
          <w:u w:val="single"/>
        </w:rPr>
        <w:t xml:space="preserve">742927</w:t>
      </w:r>
    </w:p>
    <w:p>
      <w:r>
        <w:t xml:space="preserve">Kunnan kaverit ovat varmaan flirttailleet hieman.  Huhtikuun ensimmäinen päivä, otettu FB:stä. https://t.co/turxb9V72E.</w:t>
      </w:r>
    </w:p>
    <w:p>
      <w:r>
        <w:rPr>
          <w:b/>
          <w:u w:val="single"/>
        </w:rPr>
        <w:t xml:space="preserve">742928</w:t>
      </w:r>
    </w:p>
    <w:p>
      <w:r>
        <w:t xml:space="preserve">@alentop Se on vain yksi niistä harvoista pisaroista tuoretta maitoa, joka ei valitettavasti muuta loput juoksutettua maitoa takaisin. Pankit ovat vielä suurempi ongelma.</w:t>
      </w:r>
    </w:p>
    <w:p>
      <w:r>
        <w:rPr>
          <w:b/>
          <w:u w:val="single"/>
        </w:rPr>
        <w:t xml:space="preserve">742929</w:t>
      </w:r>
    </w:p>
    <w:p>
      <w:r>
        <w:t xml:space="preserve">Mitä Ljubljanassa tapahtuu? Sellainen teatteri, miljoona poliisia ja pari pyöräilijää välissä?</w:t>
      </w:r>
    </w:p>
    <w:p>
      <w:r>
        <w:rPr>
          <w:b/>
          <w:u w:val="single"/>
        </w:rPr>
        <w:t xml:space="preserve">742930</w:t>
      </w:r>
    </w:p>
    <w:p>
      <w:r>
        <w:t xml:space="preserve">Mikä typerä kommentti! Mutta luulevatko he, että Balkanin hallinnon jengi paskoo omiin päihinsä? https://t.co/YxX9UnhuzO ...</w:t>
      </w:r>
    </w:p>
    <w:p>
      <w:r>
        <w:rPr>
          <w:b/>
          <w:u w:val="single"/>
        </w:rPr>
        <w:t xml:space="preserve">742931</w:t>
      </w:r>
    </w:p>
    <w:p>
      <w:r>
        <w:t xml:space="preserve">Pian terroristeilla ei ole enää mitään purtavaa. Tulossa pian elokuvateattereihinne. https://t.co/YcY1mRjAMV</w:t>
      </w:r>
    </w:p>
    <w:p>
      <w:r>
        <w:rPr>
          <w:b/>
          <w:u w:val="single"/>
        </w:rPr>
        <w:t xml:space="preserve">742932</w:t>
      </w:r>
    </w:p>
    <w:p>
      <w:r>
        <w:t xml:space="preserve">lukenut näin vasemmistolaista propagandaa.</w:t>
        <w:br/>
        <w:t xml:space="preserve">https://t.co/KbmC5c437v</w:t>
      </w:r>
    </w:p>
    <w:p>
      <w:r>
        <w:rPr>
          <w:b/>
          <w:u w:val="single"/>
        </w:rPr>
        <w:t xml:space="preserve">742933</w:t>
      </w:r>
    </w:p>
    <w:p>
      <w:r>
        <w:t xml:space="preserve">Näin naisia nöyryytetään ja kuritetaan Iranissa. https://t.co/fSycSPoVuL.</w:t>
      </w:r>
    </w:p>
    <w:p>
      <w:r>
        <w:rPr>
          <w:b/>
          <w:u w:val="single"/>
        </w:rPr>
        <w:t xml:space="preserve">742934</w:t>
      </w:r>
    </w:p>
    <w:p>
      <w:r>
        <w:t xml:space="preserve">@opica Millä he jahtaavat häntä tällä kertaa? Vammoja maratonilta? Pystyin itse asiassa raahaamaan sen isälleni Kiinasta, hän tarvitsee sitä kaikkeen.</w:t>
      </w:r>
    </w:p>
    <w:p>
      <w:r>
        <w:rPr>
          <w:b/>
          <w:u w:val="single"/>
        </w:rPr>
        <w:t xml:space="preserve">742935</w:t>
      </w:r>
    </w:p>
    <w:p>
      <w:r>
        <w:t xml:space="preserve">@doggebielord Heh, minusta tuntuu, että vielä vähän aikaa sitten kiroilit win mobile - mikä on todella paska, mutta nyt monimutkaistat asioita</w:t>
      </w:r>
    </w:p>
    <w:p>
      <w:r>
        <w:rPr>
          <w:b/>
          <w:u w:val="single"/>
        </w:rPr>
        <w:t xml:space="preserve">742936</w:t>
      </w:r>
    </w:p>
    <w:p>
      <w:r>
        <w:t xml:space="preserve">Miten tuhota älymystö tai kun kuolet pois, kuolet pois "sa stilom" #intelekotalkastylebruh https://t.co/kC7OBaQsYt</w:t>
      </w:r>
    </w:p>
    <w:p>
      <w:r>
        <w:rPr>
          <w:b/>
          <w:u w:val="single"/>
        </w:rPr>
        <w:t xml:space="preserve">742937</w:t>
      </w:r>
    </w:p>
    <w:p>
      <w:r>
        <w:t xml:space="preserve">@JernejStromajer @mojcakleva @vecer @MIZS_RS Ensinnäkin meidän on maksettava enemmän siivoojille.</w:t>
      </w:r>
    </w:p>
    <w:p>
      <w:r>
        <w:rPr>
          <w:b/>
          <w:u w:val="single"/>
        </w:rPr>
        <w:t xml:space="preserve">742938</w:t>
      </w:r>
    </w:p>
    <w:p>
      <w:r>
        <w:t xml:space="preserve">@LajnarEU Ei, en kannata kyykytysrangaistusta. Mutta että appivanhempani menevät poliisin luo ilmiantamaan opettajia punnerrusten tekemisestä?! #asshole</w:t>
      </w:r>
    </w:p>
    <w:p>
      <w:r>
        <w:rPr>
          <w:b/>
          <w:u w:val="single"/>
        </w:rPr>
        <w:t xml:space="preserve">742939</w:t>
      </w:r>
    </w:p>
    <w:p>
      <w:r>
        <w:t xml:space="preserve">@Jelena_Ascic Pankkiirit varastavat hiljaa - RTV-toimittajat eivät sano mitään heidän nimistään.</w:t>
      </w:r>
    </w:p>
    <w:p>
      <w:r>
        <w:rPr>
          <w:b/>
          <w:u w:val="single"/>
        </w:rPr>
        <w:t xml:space="preserve">742940</w:t>
      </w:r>
    </w:p>
    <w:p>
      <w:r>
        <w:t xml:space="preserve">1. Aseta pala kakkua lautaselle</w:t>
        <w:br/>
        <w:t xml:space="preserve">2. Lusikoi kakun päälle 2 ruokalusikallista proseccoa</w:t>
        <w:br/>
        <w:t xml:space="preserve">3. Laita päälle 2 kauhallista vaniljajäätelöä</w:t>
        <w:br/>
        <w:t xml:space="preserve">4. Kiitos</w:t>
      </w:r>
    </w:p>
    <w:p>
      <w:r>
        <w:rPr>
          <w:b/>
          <w:u w:val="single"/>
        </w:rPr>
        <w:t xml:space="preserve">742941</w:t>
      </w:r>
    </w:p>
    <w:p>
      <w:r>
        <w:t xml:space="preserve">Puolueen Nuoriso tulkitsee jakautumisen asiakkailleen totalitaarisen valhemonokratian puuttumisena. https://t.co/7D7uea5JZW</w:t>
      </w:r>
    </w:p>
    <w:p>
      <w:r>
        <w:rPr>
          <w:b/>
          <w:u w:val="single"/>
        </w:rPr>
        <w:t xml:space="preserve">742942</w:t>
      </w:r>
    </w:p>
    <w:p>
      <w:r>
        <w:t xml:space="preserve">"On parempi, että te hyväksytte meidät kuin että me hyväksymme teidät", sanoi Vojnikin sairaalan johtaja paikallisille, jotka vastustivat sairaalan laajentamista muutama vuosi sitten.</w:t>
      </w:r>
    </w:p>
    <w:p>
      <w:r>
        <w:rPr>
          <w:b/>
          <w:u w:val="single"/>
        </w:rPr>
        <w:t xml:space="preserve">742943</w:t>
      </w:r>
    </w:p>
    <w:p>
      <w:r>
        <w:t xml:space="preserve">Mistä ostat verkkarit, jotka eivät roiku pyllystä, eivät ole liian lyhyitä, joissa ei ole haaroja ja jotka eivät ole kalliita suunnittelijoiden vaatteita? #problem</w:t>
      </w:r>
    </w:p>
    <w:p>
      <w:r>
        <w:rPr>
          <w:b/>
          <w:u w:val="single"/>
        </w:rPr>
        <w:t xml:space="preserve">742944</w:t>
      </w:r>
    </w:p>
    <w:p>
      <w:r>
        <w:t xml:space="preserve">@penzionist12 Miten he ehdottavat joukko korruptoituneita, jos he katsovat itseään 10h-mandaateissa, joita heillä ei ole korjata sitä, mitä he ovat varastaneet joukon</w:t>
      </w:r>
    </w:p>
    <w:p>
      <w:r>
        <w:rPr>
          <w:b/>
          <w:u w:val="single"/>
        </w:rPr>
        <w:t xml:space="preserve">742945</w:t>
      </w:r>
    </w:p>
    <w:p>
      <w:r>
        <w:t xml:space="preserve">@Mackono44Pan @SSN_pr Se on kuin jos olisi rakennustyöläisiä tai lääkäreitä ja sanoisit heille, että he tietävät mitä tekevät, siitä heille maksetaan.</w:t>
      </w:r>
    </w:p>
    <w:p>
      <w:r>
        <w:rPr>
          <w:b/>
          <w:u w:val="single"/>
        </w:rPr>
        <w:t xml:space="preserve">742946</w:t>
      </w:r>
    </w:p>
    <w:p>
      <w:r>
        <w:t xml:space="preserve">valitatte sharcin lomasta koalition koordinoinnin aikana? luuletteko todella, että hän tekee/johtaa tätä? #marionetti</w:t>
      </w:r>
    </w:p>
    <w:p>
      <w:r>
        <w:rPr>
          <w:b/>
          <w:u w:val="single"/>
        </w:rPr>
        <w:t xml:space="preserve">742947</w:t>
      </w:r>
    </w:p>
    <w:p>
      <w:r>
        <w:t xml:space="preserve">Suorat ad hominem -hyökkäykset ovat yleensä merkki todellisten argumenttien puutteesta ja primitiivisyydestä. https://t.co/fSghbFYylT</w:t>
      </w:r>
    </w:p>
    <w:p>
      <w:r>
        <w:rPr>
          <w:b/>
          <w:u w:val="single"/>
        </w:rPr>
        <w:t xml:space="preserve">742948</w:t>
      </w:r>
    </w:p>
    <w:p>
      <w:r>
        <w:t xml:space="preserve">Pelaan parhaillaan Biathlon Maniaa. Tule mukaan ja yritä voittaa minut! https://t.co/pVZjxa6olR</w:t>
      </w:r>
    </w:p>
    <w:p>
      <w:r>
        <w:rPr>
          <w:b/>
          <w:u w:val="single"/>
        </w:rPr>
        <w:t xml:space="preserve">742949</w:t>
      </w:r>
    </w:p>
    <w:p>
      <w:r>
        <w:t xml:space="preserve">@DKosterca @MitjaIrsic @BlogSlovenija Vielä on tilaa kaikille niille, jotka vannovat tyttöjen ja Trabantien nimeen.</w:t>
      </w:r>
    </w:p>
    <w:p>
      <w:r>
        <w:rPr>
          <w:b/>
          <w:u w:val="single"/>
        </w:rPr>
        <w:t xml:space="preserve">742950</w:t>
      </w:r>
    </w:p>
    <w:p>
      <w:r>
        <w:t xml:space="preserve">Naapurissa oli syntynyt vauva, joten ilotulitukset syttyivät. Olin melkein piiloutua pöydän alle, koska luulin, että se oli pommi-isku.</w:t>
      </w:r>
    </w:p>
    <w:p>
      <w:r>
        <w:rPr>
          <w:b/>
          <w:u w:val="single"/>
        </w:rPr>
        <w:t xml:space="preserve">742951</w:t>
      </w:r>
    </w:p>
    <w:p>
      <w:r>
        <w:t xml:space="preserve">@MisaVugrinec Kurennti Ne eivät karkota talvea, vaan tuovat taloon onnea ja rakkautta!</w:t>
      </w:r>
    </w:p>
    <w:p>
      <w:r>
        <w:rPr>
          <w:b/>
          <w:u w:val="single"/>
        </w:rPr>
        <w:t xml:space="preserve">742952</w:t>
      </w:r>
    </w:p>
    <w:p>
      <w:r>
        <w:t xml:space="preserve">@MitjaIrsic @mojcav1 NYT:stä on tullut vain yksi paskakasa lisää vasemmistolaisen fakerian likakaivossa.</w:t>
      </w:r>
    </w:p>
    <w:p>
      <w:r>
        <w:rPr>
          <w:b/>
          <w:u w:val="single"/>
        </w:rPr>
        <w:t xml:space="preserve">742953</w:t>
      </w:r>
    </w:p>
    <w:p>
      <w:r>
        <w:t xml:space="preserve">COPER POLIISIHALLITUS: YHTÄÄN laittomia maahanmuuttajia ei palauteta https://t.co/0lFvYFlgLH via @Primorska24</w:t>
      </w:r>
    </w:p>
    <w:p>
      <w:r>
        <w:rPr>
          <w:b/>
          <w:u w:val="single"/>
        </w:rPr>
        <w:t xml:space="preserve">742954</w:t>
      </w:r>
    </w:p>
    <w:p>
      <w:r>
        <w:t xml:space="preserve">itsetunto palaa mielellään tulessa. Tuuli pyyhkäisee jäljelle jääneet pienet tuhkat nopeasti unholaan.</w:t>
      </w:r>
    </w:p>
    <w:p>
      <w:r>
        <w:rPr>
          <w:b/>
          <w:u w:val="single"/>
        </w:rPr>
        <w:t xml:space="preserve">742955</w:t>
      </w:r>
    </w:p>
    <w:p>
      <w:r>
        <w:t xml:space="preserve">Stalinistinen tieteen tuhoaminen ARRS:n toimesta: Kučan on 32 kertaa tärkeämpi kuin Ivan Cankar! https://t.co/P5Z8z63dpF</w:t>
      </w:r>
    </w:p>
    <w:p>
      <w:r>
        <w:rPr>
          <w:b/>
          <w:u w:val="single"/>
        </w:rPr>
        <w:t xml:space="preserve">742956</w:t>
      </w:r>
    </w:p>
    <w:p>
      <w:r>
        <w:t xml:space="preserve">Toimittaja Khashoggin ruumis tuhotaan hapolla https://t.co/Ri3GDVnCQg https://t.co/j1s7MrQHcC https://t.co/j1s7MrQHcC</w:t>
      </w:r>
    </w:p>
    <w:p>
      <w:r>
        <w:rPr>
          <w:b/>
          <w:u w:val="single"/>
        </w:rPr>
        <w:t xml:space="preserve">742957</w:t>
      </w:r>
    </w:p>
    <w:p>
      <w:r>
        <w:t xml:space="preserve">@EPameten @m_bostjan Kuten sanoin sinulle , älä käytä homoja väärin, olet "kommunistihomo" ja se ei ole "mukavaa".</w:t>
      </w:r>
    </w:p>
    <w:p>
      <w:r>
        <w:rPr>
          <w:b/>
          <w:u w:val="single"/>
        </w:rPr>
        <w:t xml:space="preserve">742958</w:t>
      </w:r>
    </w:p>
    <w:p>
      <w:r>
        <w:t xml:space="preserve">@FrenkMate Nak, kommunistit, se on aina kommunistien vika, sanoo @LapSaso ;)</w:t>
      </w:r>
    </w:p>
    <w:p>
      <w:r>
        <w:rPr>
          <w:b/>
          <w:u w:val="single"/>
        </w:rPr>
        <w:t xml:space="preserve">742959</w:t>
      </w:r>
    </w:p>
    <w:p>
      <w:r>
        <w:t xml:space="preserve">tällä vauhdilla jotkut ministerit toistavat, koska "uudet" loppuvat 🤣🤣🤣🤣🐖🎁</w:t>
      </w:r>
    </w:p>
    <w:p>
      <w:r>
        <w:rPr>
          <w:b/>
          <w:u w:val="single"/>
        </w:rPr>
        <w:t xml:space="preserve">742960</w:t>
      </w:r>
    </w:p>
    <w:p>
      <w:r>
        <w:t xml:space="preserve">@lukalukic61 Kuinka yhdistää typerä muukalaisviha yhtä typerään muukalaisfiliaan.</w:t>
      </w:r>
    </w:p>
    <w:p>
      <w:r>
        <w:rPr>
          <w:b/>
          <w:u w:val="single"/>
        </w:rPr>
        <w:t xml:space="preserve">742961</w:t>
      </w:r>
    </w:p>
    <w:p>
      <w:r>
        <w:t xml:space="preserve">@PocivalsekZ @vladaRS @mddszRS Se on kollektiivista #SMC: lle, kun muut ovat hiljaa ja te vuoraatte taskujanne!</w:t>
      </w:r>
    </w:p>
    <w:p>
      <w:r>
        <w:rPr>
          <w:b/>
          <w:u w:val="single"/>
        </w:rPr>
        <w:t xml:space="preserve">742962</w:t>
      </w:r>
    </w:p>
    <w:p>
      <w:r>
        <w:t xml:space="preserve">@Martin87081018 @petra_jansa Korruptoituneet ja korruptoituneet roistot! He tekevät mitä tahansa rahasta, mikään ei ole heille pyhää!</w:t>
      </w:r>
    </w:p>
    <w:p>
      <w:r>
        <w:rPr>
          <w:b/>
          <w:u w:val="single"/>
        </w:rPr>
        <w:t xml:space="preserve">742963</w:t>
      </w:r>
    </w:p>
    <w:p>
      <w:r>
        <w:t xml:space="preserve">Asiantuntijat uskovat, että lisävakuutuksen poistaminen lisäisi odotusaikoja! https://t.co/OVdHe2D4Wh https://t.co/OVdHe2D4Wh</w:t>
      </w:r>
    </w:p>
    <w:p>
      <w:r>
        <w:rPr>
          <w:b/>
          <w:u w:val="single"/>
        </w:rPr>
        <w:t xml:space="preserve">742964</w:t>
      </w:r>
    </w:p>
    <w:p>
      <w:r>
        <w:t xml:space="preserve">@JernejStromajer Minä. Koska hän ilmoitti 3000 litraa ilmaista olutta. He taputtivat Unionin panimolle.</w:t>
      </w:r>
    </w:p>
    <w:p>
      <w:r>
        <w:rPr>
          <w:b/>
          <w:u w:val="single"/>
        </w:rPr>
        <w:t xml:space="preserve">742965</w:t>
      </w:r>
    </w:p>
    <w:p>
      <w:r>
        <w:t xml:space="preserve">@kizidor @Volkswagen Jätän kanteeni, jos saan 3 000 dollaria alennusta uudesta Golfista.</w:t>
      </w:r>
    </w:p>
    <w:p>
      <w:r>
        <w:rPr>
          <w:b/>
          <w:u w:val="single"/>
        </w:rPr>
        <w:t xml:space="preserve">742966</w:t>
      </w:r>
    </w:p>
    <w:p>
      <w:r>
        <w:t xml:space="preserve">Pelaan parhaillaan Biathlon Maniaa. Tule mukaan ja yritä voittaa minut! https://t.co/l1cDxvb5PN</w:t>
      </w:r>
    </w:p>
    <w:p>
      <w:r>
        <w:rPr>
          <w:b/>
          <w:u w:val="single"/>
        </w:rPr>
        <w:t xml:space="preserve">742967</w:t>
      </w:r>
    </w:p>
    <w:p>
      <w:r>
        <w:t xml:space="preserve">@SandraSalihovic ma ei ole outo trilleri. trailerit ovat melko harhaanjohtavia. ubistvu, en tiedä kuuluuko se mihinkään genreen ollenkaan :D</w:t>
      </w:r>
    </w:p>
    <w:p>
      <w:r>
        <w:rPr>
          <w:b/>
          <w:u w:val="single"/>
        </w:rPr>
        <w:t xml:space="preserve">742968</w:t>
      </w:r>
    </w:p>
    <w:p>
      <w:r>
        <w:t xml:space="preserve">@BozidarBiscan Heidän värväämänsä sinisten[e]letkujen ryhmä on perässäsi!  Minkä Kučanovin laatikosta he vetivät esimerkiksi Gabi Čačinovičin?</w:t>
      </w:r>
    </w:p>
    <w:p>
      <w:r>
        <w:rPr>
          <w:b/>
          <w:u w:val="single"/>
        </w:rPr>
        <w:t xml:space="preserve">742969</w:t>
      </w:r>
    </w:p>
    <w:p>
      <w:r>
        <w:t xml:space="preserve">Nähdään tänä iltana Kansalaistalossa Celjessä #nebodikotdrugi #ditkamusic #ferilainscek #photobeleznica https://t.co/7NVVOf7faD</w:t>
      </w:r>
    </w:p>
    <w:p>
      <w:r>
        <w:rPr>
          <w:b/>
          <w:u w:val="single"/>
        </w:rPr>
        <w:t xml:space="preserve">742970</w:t>
      </w:r>
    </w:p>
    <w:p>
      <w:r>
        <w:t xml:space="preserve">Mutta onko edes mahdollista katsoa #ThisIsUsia jossain vaiheessa eikä vuotaa vähänkään?</w:t>
        <w:br/>
        <w:t xml:space="preserve"> Pienelle tytölle, Valda.</w:t>
      </w:r>
    </w:p>
    <w:p>
      <w:r>
        <w:rPr>
          <w:b/>
          <w:u w:val="single"/>
        </w:rPr>
        <w:t xml:space="preserve">742971</w:t>
      </w:r>
    </w:p>
    <w:p>
      <w:r>
        <w:t xml:space="preserve">Tänään tapaan kummisetäni ja hän kertoo minulle, että Žusternassa on tehty hienoja juttuja...</w:t>
      </w:r>
    </w:p>
    <w:p>
      <w:r>
        <w:rPr>
          <w:b/>
          <w:u w:val="single"/>
        </w:rPr>
        <w:t xml:space="preserve">742972</w:t>
      </w:r>
    </w:p>
    <w:p>
      <w:r>
        <w:t xml:space="preserve">Ihmiset ovat hulluja. Primorskan valtatie 😯😕 #tiet #sää https://t.co/disXodDbun</w:t>
      </w:r>
    </w:p>
    <w:p>
      <w:r>
        <w:rPr>
          <w:b/>
          <w:u w:val="single"/>
        </w:rPr>
        <w:t xml:space="preserve">742973</w:t>
      </w:r>
    </w:p>
    <w:p>
      <w:r>
        <w:t xml:space="preserve">@MatjazFu Nehi, jos mainitset lahjapakkauksen, saan PTSD:n... Joskus näen painajaisia näppäimistön purkamisesta... https://t.co/ZrKTXvWneX</w:t>
      </w:r>
    </w:p>
    <w:p>
      <w:r>
        <w:rPr>
          <w:b/>
          <w:u w:val="single"/>
        </w:rPr>
        <w:t xml:space="preserve">742974</w:t>
      </w:r>
    </w:p>
    <w:p>
      <w:r>
        <w:t xml:space="preserve">@WinstonMiniluv Jos jatkat paskanjauhantaa vielä vähän enemmän, alan uskoa, että olet jonkinlainen uuden ajan länsimainen ääriliike. #sampovem</w:t>
      </w:r>
    </w:p>
    <w:p>
      <w:r>
        <w:rPr>
          <w:b/>
          <w:u w:val="single"/>
        </w:rPr>
        <w:t xml:space="preserve">742975</w:t>
      </w:r>
    </w:p>
    <w:p>
      <w:r>
        <w:t xml:space="preserve">@Moj_ca Smart Start on typerää, kun massojen älykkyys on pelissä. Mitä myöhemmin menet, sitä nopeammin olet. Koskee kaikkia väestökeskittymiä. 😎</w:t>
      </w:r>
    </w:p>
    <w:p>
      <w:r>
        <w:rPr>
          <w:b/>
          <w:u w:val="single"/>
        </w:rPr>
        <w:t xml:space="preserve">742976</w:t>
      </w:r>
    </w:p>
    <w:p>
      <w:r>
        <w:t xml:space="preserve">Yli 10 poliisiautoa ajoi tänä aamuna pois tältä laivalta #Barcelona https://t.co/1mzYkmzmNL</w:t>
      </w:r>
    </w:p>
    <w:p>
      <w:r>
        <w:rPr>
          <w:b/>
          <w:u w:val="single"/>
        </w:rPr>
        <w:t xml:space="preserve">742977</w:t>
      </w:r>
    </w:p>
    <w:p>
      <w:r>
        <w:t xml:space="preserve">@SladkoKotLimona Ilmeisesti et ole koskaan tavannut niitä nopeita hopeisia eläimiä kylpyhuoneessa.</w:t>
      </w:r>
    </w:p>
    <w:p>
      <w:r>
        <w:rPr>
          <w:b/>
          <w:u w:val="single"/>
        </w:rPr>
        <w:t xml:space="preserve">742978</w:t>
      </w:r>
    </w:p>
    <w:p>
      <w:r>
        <w:t xml:space="preserve">#Vžig-yhtye tarjosi tanssia ja tunnelmaa</w:t>
        <w:br/>
        <w:t xml:space="preserve">He leikkasivat ne hyvin. https://t.co/dkfGUyUMqk</w:t>
      </w:r>
    </w:p>
    <w:p>
      <w:r>
        <w:rPr>
          <w:b/>
          <w:u w:val="single"/>
        </w:rPr>
        <w:t xml:space="preserve">742979</w:t>
      </w:r>
    </w:p>
    <w:p>
      <w:r>
        <w:t xml:space="preserve">Pidä silmällä nettisivujamme, sillä olemme käynnistämässä mahtavan arvonnan kaikille kanta-asiakkaillemme, jotka käyttävät... https://t.co/TL8O0eaKcM ...</w:t>
      </w:r>
    </w:p>
    <w:p>
      <w:r>
        <w:rPr>
          <w:b/>
          <w:u w:val="single"/>
        </w:rPr>
        <w:t xml:space="preserve">742980</w:t>
      </w:r>
    </w:p>
    <w:p>
      <w:r>
        <w:t xml:space="preserve">@Miha_Sch @Tevilevi @MTVladimirov Hoito kuin se pedofiili Bohinjista.</w:t>
      </w:r>
    </w:p>
    <w:p>
      <w:r>
        <w:rPr>
          <w:b/>
          <w:u w:val="single"/>
        </w:rPr>
        <w:t xml:space="preserve">742981</w:t>
      </w:r>
    </w:p>
    <w:p>
      <w:r>
        <w:t xml:space="preserve">@illegall_blonde Anna anteeksi, hän on pukeutunut pumppuihin ja farkkuihin.</w:t>
      </w:r>
    </w:p>
    <w:p>
      <w:r>
        <w:rPr>
          <w:b/>
          <w:u w:val="single"/>
        </w:rPr>
        <w:t xml:space="preserve">742982</w:t>
      </w:r>
    </w:p>
    <w:p>
      <w:r>
        <w:t xml:space="preserve">Hän oli vaikuttunut....</w:t>
        <w:br/>
        <w:t xml:space="preserve"> Erjavec vastaa Brglezille: Kokoomuksen sisäiset hyökkäykset ovat yritys saada poliittisia pisteitähttps://t.co/9xN2L1BUzy</w:t>
      </w:r>
    </w:p>
    <w:p>
      <w:r>
        <w:rPr>
          <w:b/>
          <w:u w:val="single"/>
        </w:rPr>
        <w:t xml:space="preserve">742983</w:t>
      </w:r>
    </w:p>
    <w:p>
      <w:r>
        <w:t xml:space="preserve">Jokainen päivä on hyvän ruoan ja seurustelun päivä. Tänään, tervetuloa #vankilaan #loce</w:t>
      </w:r>
    </w:p>
    <w:p>
      <w:r>
        <w:rPr>
          <w:b/>
          <w:u w:val="single"/>
        </w:rPr>
        <w:t xml:space="preserve">742984</w:t>
      </w:r>
    </w:p>
    <w:p>
      <w:r>
        <w:t xml:space="preserve">@NovicaMihajlo @rokomavh Mutta jos pidät Remingtonin haulikoista, oletko jälkeenjäänyt?</w:t>
      </w:r>
    </w:p>
    <w:p>
      <w:r>
        <w:rPr>
          <w:b/>
          <w:u w:val="single"/>
        </w:rPr>
        <w:t xml:space="preserve">742985</w:t>
      </w:r>
    </w:p>
    <w:p>
      <w:r>
        <w:t xml:space="preserve">@ciro_ciril @BostjanFegus @JozeBiscak .... No joo, anteeksi; olet ilmeisesti "herkkä" (vinkuva) F21-poika.</w:t>
      </w:r>
    </w:p>
    <w:p>
      <w:r>
        <w:rPr>
          <w:b/>
          <w:u w:val="single"/>
        </w:rPr>
        <w:t xml:space="preserve">742986</w:t>
      </w:r>
    </w:p>
    <w:p>
      <w:r>
        <w:t xml:space="preserve">@IrenaSirena @PerfidiaDonat @vitaminC_si @Agathung Murgelin kolmio. Janitarit tiesivät jo 😂.</w:t>
      </w:r>
    </w:p>
    <w:p>
      <w:r>
        <w:rPr>
          <w:b/>
          <w:u w:val="single"/>
        </w:rPr>
        <w:t xml:space="preserve">742987</w:t>
      </w:r>
    </w:p>
    <w:p>
      <w:r>
        <w:t xml:space="preserve">Tänään ajoin ilmeisesti kotiin Ptujista Kidričevoon Bugattilla #taxi rakas popizdit 🤬🤬🤬🤬</w:t>
      </w:r>
    </w:p>
    <w:p>
      <w:r>
        <w:rPr>
          <w:b/>
          <w:u w:val="single"/>
        </w:rPr>
        <w:t xml:space="preserve">742988</w:t>
      </w:r>
    </w:p>
    <w:p>
      <w:r>
        <w:t xml:space="preserve">@petrasovdat @alesspetic ei parlamentissa, ei. Meillä on jo oltava standardit. Ainakin tällä tasolla.</w:t>
      </w:r>
    </w:p>
    <w:p>
      <w:r>
        <w:rPr>
          <w:b/>
          <w:u w:val="single"/>
        </w:rPr>
        <w:t xml:space="preserve">742989</w:t>
      </w:r>
    </w:p>
    <w:p>
      <w:r>
        <w:t xml:space="preserve">Siol: Kiinteistöalan suurvalta Supernova ostaa uuden kauppakeskuspaketin Sloveniasta https://t.co/tmaMek5Z88</w:t>
      </w:r>
    </w:p>
    <w:p>
      <w:r>
        <w:rPr>
          <w:b/>
          <w:u w:val="single"/>
        </w:rPr>
        <w:t xml:space="preserve">742990</w:t>
      </w:r>
    </w:p>
    <w:p>
      <w:r>
        <w:t xml:space="preserve">NFA vahvisti tänään Cretun siirron Olimpijasta Mariboriin. #plts #mb #maribor</w:t>
      </w:r>
    </w:p>
    <w:p>
      <w:r>
        <w:rPr>
          <w:b/>
          <w:u w:val="single"/>
        </w:rPr>
        <w:t xml:space="preserve">742991</w:t>
      </w:r>
    </w:p>
    <w:p>
      <w:r>
        <w:t xml:space="preserve">@PStendler Ennen oli niin, että äidit, jotka olivat luonnostaan immuuneja, suojasivat lapsiaan 2-vuotiaiksi asti. Tämä tapaus on seurausta luonnollisen immuniteetin tuhoutumisesta.</w:t>
      </w:r>
    </w:p>
    <w:p>
      <w:r>
        <w:rPr>
          <w:b/>
          <w:u w:val="single"/>
        </w:rPr>
        <w:t xml:space="preserve">742992</w:t>
      </w:r>
    </w:p>
    <w:p>
      <w:r>
        <w:t xml:space="preserve">Šarec: Emme saa sallia sodan kauhujen toistumista https://t.co/g5kaGJu8Bn</w:t>
      </w:r>
    </w:p>
    <w:p>
      <w:r>
        <w:rPr>
          <w:b/>
          <w:u w:val="single"/>
        </w:rPr>
        <w:t xml:space="preserve">742993</w:t>
      </w:r>
    </w:p>
    <w:p>
      <w:r>
        <w:t xml:space="preserve">Hemmo, hemmo, kuinka monta "jabarofania" luulet tulevan Anfieldille Bežigrad Sevenin jälkeen https://t.co/Jtar9hPyXt</w:t>
      </w:r>
    </w:p>
    <w:p>
      <w:r>
        <w:rPr>
          <w:b/>
          <w:u w:val="single"/>
        </w:rPr>
        <w:t xml:space="preserve">742994</w:t>
      </w:r>
    </w:p>
    <w:p>
      <w:r>
        <w:t xml:space="preserve">Miksi vaivautua piilottelemaan tai manipuloimaan udba-luetteloita, jos oikeistolaiset voivat devalvoida ne puolestasi?</w:t>
      </w:r>
    </w:p>
    <w:p>
      <w:r>
        <w:rPr>
          <w:b/>
          <w:u w:val="single"/>
        </w:rPr>
        <w:t xml:space="preserve">742995</w:t>
      </w:r>
    </w:p>
    <w:p>
      <w:r>
        <w:t xml:space="preserve">@MervicVanda @motobrane @cesenj Babasta on jo tulossa todellinen sankari ITA:n poliittisen lattian vasemmalla puolella!</w:t>
      </w:r>
    </w:p>
    <w:p>
      <w:r>
        <w:rPr>
          <w:b/>
          <w:u w:val="single"/>
        </w:rPr>
        <w:t xml:space="preserve">742996</w:t>
      </w:r>
    </w:p>
    <w:p>
      <w:r>
        <w:t xml:space="preserve">Tämä on aina ja sen on aina oltava rangaistus. Yksin maalin edessä, pallon päällä, puskee pois takaapäin. Itse asiassa puhtaammaksi ei voi enää tulla. #realjuve</w:t>
      </w:r>
    </w:p>
    <w:p>
      <w:r>
        <w:rPr>
          <w:b/>
          <w:u w:val="single"/>
        </w:rPr>
        <w:t xml:space="preserve">742997</w:t>
      </w:r>
    </w:p>
    <w:p>
      <w:r>
        <w:t xml:space="preserve">@motobrane @crnkovic Mona, sairaat, sairaat, kommunistit, punaisen absurdiuden likakaivo? Mutta sinä olet täynnä, syöty.</w:t>
      </w:r>
    </w:p>
    <w:p>
      <w:r>
        <w:rPr>
          <w:b/>
          <w:u w:val="single"/>
        </w:rPr>
        <w:t xml:space="preserve">742998</w:t>
      </w:r>
    </w:p>
    <w:p>
      <w:r>
        <w:t xml:space="preserve">Radioaikaa!</w:t>
        <w:br/>
        <w:br/>
        <w:t xml:space="preserve"> Voit kuunnella Viikon laulua milloin tahansa Radio MARŠissa.</w:t>
        <w:br/>
        <w:t xml:space="preserve"> Britof-yhtye laulaa sinulle alkusoiton... https://t.co/C2QDgIYa7t...</w:t>
      </w:r>
    </w:p>
    <w:p>
      <w:r>
        <w:rPr>
          <w:b/>
          <w:u w:val="single"/>
        </w:rPr>
        <w:t xml:space="preserve">742999</w:t>
      </w:r>
    </w:p>
    <w:p>
      <w:r>
        <w:t xml:space="preserve">@Krscanski_mozje Nykyään satanistit eivät enää edes salaa, mitä he todella ovat ja mitä he palvovat.</w:t>
      </w:r>
    </w:p>
    <w:p>
      <w:r>
        <w:rPr>
          <w:b/>
          <w:u w:val="single"/>
        </w:rPr>
        <w:t xml:space="preserve">743000</w:t>
      </w:r>
    </w:p>
    <w:p>
      <w:r>
        <w:t xml:space="preserve">Oletko jo paketoinut lahjat joulukuusen alle? Tuoko Joulupukki niitä teillekin? https://t.co/G5RhbiEguU https://t.co/G5RhbiEguU</w:t>
      </w:r>
    </w:p>
    <w:p>
      <w:r>
        <w:rPr>
          <w:b/>
          <w:u w:val="single"/>
        </w:rPr>
        <w:t xml:space="preserve">743001</w:t>
      </w:r>
    </w:p>
    <w:p>
      <w:r>
        <w:t xml:space="preserve">@My_ca Iltapäivällä mieluiten. Jos haluat nukkua. Ja se lisää ruokahalua, koska se kiihdyttää elimistöä... ;)</w:t>
      </w:r>
    </w:p>
    <w:p>
      <w:r>
        <w:rPr>
          <w:b/>
          <w:u w:val="single"/>
        </w:rPr>
        <w:t xml:space="preserve">743002</w:t>
      </w:r>
    </w:p>
    <w:p>
      <w:r>
        <w:t xml:space="preserve">@Tevilevi @MazzoVanKlein @BorutPahor @SCNR_SI @Nova24TV Hänen setänsä, Vodopivec, ja oletettavasti ylpeä Tiger!</w:t>
        <w:br/>
        <w:t xml:space="preserve"> Hyvää syntymäpäivää, herra Vodopivec!</w:t>
      </w:r>
    </w:p>
    <w:p>
      <w:r>
        <w:rPr>
          <w:b/>
          <w:u w:val="single"/>
        </w:rPr>
        <w:t xml:space="preserve">743003</w:t>
      </w:r>
    </w:p>
    <w:p>
      <w:r>
        <w:t xml:space="preserve">@JernejStromajer @Mladiforum @omerzelandrej Nuoret sosialistit, jotka ovat eksyneet aikaan ja avaruuteen :(</w:t>
      </w:r>
    </w:p>
    <w:p>
      <w:r>
        <w:rPr>
          <w:b/>
          <w:u w:val="single"/>
        </w:rPr>
        <w:t xml:space="preserve">743004</w:t>
      </w:r>
    </w:p>
    <w:p>
      <w:r>
        <w:t xml:space="preserve">@FliserB Lähetä Brankotille valoja hänen kärsimättömien aivojensa sytyttämiseksi ...</w:t>
      </w:r>
    </w:p>
    <w:p>
      <w:r>
        <w:rPr>
          <w:b/>
          <w:u w:val="single"/>
        </w:rPr>
        <w:t xml:space="preserve">743005</w:t>
      </w:r>
    </w:p>
    <w:p>
      <w:r>
        <w:t xml:space="preserve">@UrosEsih @vecer Olet nopea muistuttamaan, mutta samaan aikaan sanomalehtenne levittää samoja mumbo jumbo idiotismia terveyden alalla.</w:t>
      </w:r>
    </w:p>
    <w:p>
      <w:r>
        <w:rPr>
          <w:b/>
          <w:u w:val="single"/>
        </w:rPr>
        <w:t xml:space="preserve">743006</w:t>
      </w:r>
    </w:p>
    <w:p>
      <w:r>
        <w:t xml:space="preserve">@indijanec Tietenkin he tietävät, koska he maksavat joka kuukausi vakuutusmaksun lisävakuutuksesta....</w:t>
      </w:r>
    </w:p>
    <w:p>
      <w:r>
        <w:rPr>
          <w:b/>
          <w:u w:val="single"/>
        </w:rPr>
        <w:t xml:space="preserve">743007</w:t>
      </w:r>
    </w:p>
    <w:p>
      <w:r>
        <w:t xml:space="preserve">Minulle on epäselvää, miten vasemmisto ei vauhdittanut muistomerkkiä vaalien alla.</w:t>
        <w:br/>
        <w:t xml:space="preserve"> He vain saippua Manica A. yli oikealle "mutta emmekö me ole vuonna 2-17". ..</w:t>
      </w:r>
    </w:p>
    <w:p>
      <w:r>
        <w:rPr>
          <w:b/>
          <w:u w:val="single"/>
        </w:rPr>
        <w:t xml:space="preserve">743008</w:t>
      </w:r>
    </w:p>
    <w:p>
      <w:r>
        <w:t xml:space="preserve">Pyhän Martin päivä ja miten pitää raitis pää, ainakin hetken aikaa ;)</w:t>
        <w:br/>
        <w:t xml:space="preserve">#kommunikaatio #viini #hupia https://t.co/WPLbqu0Zju</w:t>
      </w:r>
    </w:p>
    <w:p>
      <w:r>
        <w:rPr>
          <w:b/>
          <w:u w:val="single"/>
        </w:rPr>
        <w:t xml:space="preserve">743009</w:t>
      </w:r>
    </w:p>
    <w:p>
      <w:r>
        <w:t xml:space="preserve">Mediapommi: Robert Fisk paljastaa Independent-lehdessä, että Duman asukkaita ei kaasutettu!</w:t>
        <w:br/>
        <w:t xml:space="preserve">https://t.co/3mMXdTViBp https://t.co/f5uJPiBHwe</w:t>
      </w:r>
    </w:p>
    <w:p>
      <w:r>
        <w:rPr>
          <w:b/>
          <w:u w:val="single"/>
        </w:rPr>
        <w:t xml:space="preserve">743010</w:t>
      </w:r>
    </w:p>
    <w:p>
      <w:r>
        <w:t xml:space="preserve">@strankalevica Sosialismi! Niiden henkilöiden lonkerot, jotka valitettavasti määräävät kohtalostamme, ovat liian pitkät! Ja sinä tiedät sen!</w:t>
      </w:r>
    </w:p>
    <w:p>
      <w:r>
        <w:rPr>
          <w:b/>
          <w:u w:val="single"/>
        </w:rPr>
        <w:t xml:space="preserve">743011</w:t>
      </w:r>
    </w:p>
    <w:p>
      <w:r>
        <w:t xml:space="preserve">Meillä on SD:n parlamentin jäsen nimeltä SONIBOJ. Mistä ihmeestä vanhemmat löysivät tuollaisen nimen yli 50 vuotta sitten?</w:t>
      </w:r>
    </w:p>
    <w:p>
      <w:r>
        <w:rPr>
          <w:b/>
          <w:u w:val="single"/>
        </w:rPr>
        <w:t xml:space="preserve">743012</w:t>
      </w:r>
    </w:p>
    <w:p>
      <w:r>
        <w:t xml:space="preserve">Vaikka sitä ei olekaan käännetty, olen hyvin samaa mieltä siitä, mitä siinä on kirjoitettu!</w:t>
        <w:br/>
        <w:br/>
        <w:t xml:space="preserve"> Tämä on uusi aikakausi, epäpätevyyden neculture. Manipulointi... https://t.co/0lT7dsjy1o</w:t>
      </w:r>
    </w:p>
    <w:p>
      <w:r>
        <w:rPr>
          <w:b/>
          <w:u w:val="single"/>
        </w:rPr>
        <w:t xml:space="preserve">743013</w:t>
      </w:r>
    </w:p>
    <w:p>
      <w:r>
        <w:t xml:space="preserve">@PStendler @BrankoGrims1 @ZmagoPlemeniti Kameradit kerääntyvät , meidän on vahvistettava OF:ta estääkseen heidän nousunsa valtaan .</w:t>
      </w:r>
    </w:p>
    <w:p>
      <w:r>
        <w:rPr>
          <w:b/>
          <w:u w:val="single"/>
        </w:rPr>
        <w:t xml:space="preserve">743014</w:t>
      </w:r>
    </w:p>
    <w:p>
      <w:r>
        <w:t xml:space="preserve">@markodvornik "Pölyä herrat pyöräilijöiden kanssa, kun he keräävät verovapaata muuttuvaa UBI:tä sunnuntaisin. https://t.co/bDJ7OWSC89.</w:t>
      </w:r>
    </w:p>
    <w:p>
      <w:r>
        <w:rPr>
          <w:b/>
          <w:u w:val="single"/>
        </w:rPr>
        <w:t xml:space="preserve">743015</w:t>
      </w:r>
    </w:p>
    <w:p>
      <w:r>
        <w:t xml:space="preserve">Mä söin dons naapurin illallisesta...äiti kokkaili sen...se on naapuri 🤪...meillä on sitä tarvittaessa 🤣😍@toplovodar</w:t>
      </w:r>
    </w:p>
    <w:p>
      <w:r>
        <w:rPr>
          <w:b/>
          <w:u w:val="single"/>
        </w:rPr>
        <w:t xml:space="preserve">743016</w:t>
      </w:r>
    </w:p>
    <w:p>
      <w:r>
        <w:t xml:space="preserve">@PetraGreiner Tällaiset käsityöläiset, korjaajat,... ...eivät ymmärrä, miten paljon hyötyä niistä on jätteiden vähentämisessä... 😎</w:t>
      </w:r>
    </w:p>
    <w:p>
      <w:r>
        <w:rPr>
          <w:b/>
          <w:u w:val="single"/>
        </w:rPr>
        <w:t xml:space="preserve">743017</w:t>
      </w:r>
    </w:p>
    <w:p>
      <w:r>
        <w:t xml:space="preserve">@karfjolca @DamirCrncec @FedericaMog @tfajon @Bulc_EU amstesty sanoo velvollisuus</w:t>
      </w:r>
    </w:p>
    <w:p>
      <w:r>
        <w:rPr>
          <w:b/>
          <w:u w:val="single"/>
        </w:rPr>
        <w:t xml:space="preserve">743018</w:t>
      </w:r>
    </w:p>
    <w:p>
      <w:r>
        <w:t xml:space="preserve">@Gen_ID_SLO @strankaSDS Naiset ja lapset vietiin ensin keskuksiin pakettiautoissa, kuten muuta kuljetusta odottaville muslimeille sopii.</w:t>
      </w:r>
    </w:p>
    <w:p>
      <w:r>
        <w:rPr>
          <w:b/>
          <w:u w:val="single"/>
        </w:rPr>
        <w:t xml:space="preserve">743019</w:t>
      </w:r>
    </w:p>
    <w:p>
      <w:r>
        <w:t xml:space="preserve">@ChuckBoris @Bisag_In @Platinis2 Loooool.</w:t>
        <w:br/>
        <w:br/>
        <w:t xml:space="preserve"> Oikeisto virittää kivan twiitin vasemmistoa vastaan, ja pam, uusnatsit murtautuvat sisään. Lol</w:t>
      </w:r>
    </w:p>
    <w:p>
      <w:r>
        <w:rPr>
          <w:b/>
          <w:u w:val="single"/>
        </w:rPr>
        <w:t xml:space="preserve">743020</w:t>
      </w:r>
    </w:p>
    <w:p>
      <w:r>
        <w:t xml:space="preserve">.@ZidanDejan rakentaisi asuntoja nuorille, Erjavec lähettää heidät kotitalleihinsa... #Elections2018 #NewStart</w:t>
      </w:r>
    </w:p>
    <w:p>
      <w:r>
        <w:rPr>
          <w:b/>
          <w:u w:val="single"/>
        </w:rPr>
        <w:t xml:space="preserve">743021</w:t>
      </w:r>
    </w:p>
    <w:p>
      <w:r>
        <w:t xml:space="preserve">Tällainen skitsofreeninen päivä, koska nämä britit ovat niin siistejä, mutta toisaalta : äidit, eikö heiltä ole jo loppuneet ammukset polveen ampumiseen?</w:t>
      </w:r>
    </w:p>
    <w:p>
      <w:r>
        <w:rPr>
          <w:b/>
          <w:u w:val="single"/>
        </w:rPr>
        <w:t xml:space="preserve">743022</w:t>
      </w:r>
    </w:p>
    <w:p>
      <w:r>
        <w:t xml:space="preserve">jep, ja sitten he ovat niitä, jotka päättävät kohtalostamme ja väittävät olevansa valittua kansaa #Butaliitit https://t.co/x4SVdkfJVX</w:t>
      </w:r>
    </w:p>
    <w:p>
      <w:r>
        <w:rPr>
          <w:b/>
          <w:u w:val="single"/>
        </w:rPr>
        <w:t xml:space="preserve">743023</w:t>
      </w:r>
    </w:p>
    <w:p>
      <w:r>
        <w:t xml:space="preserve">Koska pelipaidoissa on liikaa yhtäläisyyksiä, @nkmaribor ja Ankaran pelaavat @ZavSava 📸 @markopigac @markopigac https://t.co/X70wa3khI0 violeteissa pelipaidoissa 📸 https://t.co/X70wa3khI0</w:t>
      </w:r>
    </w:p>
    <w:p>
      <w:r>
        <w:rPr>
          <w:b/>
          <w:u w:val="single"/>
        </w:rPr>
        <w:t xml:space="preserve">743024</w:t>
      </w:r>
    </w:p>
    <w:p>
      <w:r>
        <w:t xml:space="preserve">Mitä Greta muuten sanoo valojen sytyttämisestä? Sähkönkulutuksesta, valosaasteesta jne....</w:t>
      </w:r>
    </w:p>
    <w:p>
      <w:r>
        <w:rPr>
          <w:b/>
          <w:u w:val="single"/>
        </w:rPr>
        <w:t xml:space="preserve">743025</w:t>
      </w:r>
    </w:p>
    <w:p>
      <w:r>
        <w:t xml:space="preserve">Kiitin häntä tästä ystävällisyydestä Lohkolla! Enemmän tällaisia tervehdyksiä olisi liikaa. https://t.co/XiaSCYI6tD.</w:t>
      </w:r>
    </w:p>
    <w:p>
      <w:r>
        <w:rPr>
          <w:b/>
          <w:u w:val="single"/>
        </w:rPr>
        <w:t xml:space="preserve">743026</w:t>
      </w:r>
    </w:p>
    <w:p>
      <w:r>
        <w:t xml:space="preserve">Uudet superkuumat kissasilmä-aurinkolasit naisille, jotka haluavat hallita kesää.</w:t>
        <w:br/>
        <w:t xml:space="preserve">#Bvlgari https://t.co/1rRh7TxqNJ</w:t>
      </w:r>
    </w:p>
    <w:p>
      <w:r>
        <w:rPr>
          <w:b/>
          <w:u w:val="single"/>
        </w:rPr>
        <w:t xml:space="preserve">743027</w:t>
      </w:r>
    </w:p>
    <w:p>
      <w:r>
        <w:t xml:space="preserve">Katson kansanäänestyksen TV-kohtaamista viiveellä ja pohdin itselleni esitettyä vaatimusta rikkoa vaalien hiljaisuus. Se, tai käynti psykiatrilla. #undecided</w:t>
      </w:r>
    </w:p>
    <w:p>
      <w:r>
        <w:rPr>
          <w:b/>
          <w:u w:val="single"/>
        </w:rPr>
        <w:t xml:space="preserve">743028</w:t>
      </w:r>
    </w:p>
    <w:p>
      <w:r>
        <w:t xml:space="preserve">@stanka_d John ei ole koskaan saanut pakettia tuomioistuimelta, mutta hän ei tiedä, että tämä valkoinen kirjekuori pitäisi leimata...</w:t>
      </w:r>
    </w:p>
    <w:p>
      <w:r>
        <w:rPr>
          <w:b/>
          <w:u w:val="single"/>
        </w:rPr>
        <w:t xml:space="preserve">743029</w:t>
      </w:r>
    </w:p>
    <w:p>
      <w:r>
        <w:t xml:space="preserve">@PetraKodra @ItaqRina Ei tietenkään. Mutta ihmiset tekevät työtä häpeilemättä myös silloin, kun olemme tyhmiä. Sairas</w:t>
      </w:r>
    </w:p>
    <w:p>
      <w:r>
        <w:rPr>
          <w:b/>
          <w:u w:val="single"/>
        </w:rPr>
        <w:t xml:space="preserve">743030</w:t>
      </w:r>
    </w:p>
    <w:p>
      <w:r>
        <w:t xml:space="preserve">@BozidarBiscan @JJansaSDS Minut olisi palkittu ja minusta olisi tullut Titon Velenjen valettu kansalainen hahah</w:t>
      </w:r>
    </w:p>
    <w:p>
      <w:r>
        <w:rPr>
          <w:b/>
          <w:u w:val="single"/>
        </w:rPr>
        <w:t xml:space="preserve">743031</w:t>
      </w:r>
    </w:p>
    <w:p>
      <w:r>
        <w:t xml:space="preserve">Huomio kaikki Zinovian kulttuurin ystävät! Tiistaina klo 18.00 UGM:ssä, viiden kappaleen REBUS +... https://t.co/G1ingk3laC</w:t>
      </w:r>
    </w:p>
    <w:p>
      <w:r>
        <w:rPr>
          <w:b/>
          <w:u w:val="single"/>
        </w:rPr>
        <w:t xml:space="preserve">743032</w:t>
      </w:r>
    </w:p>
    <w:p>
      <w:r>
        <w:t xml:space="preserve">Englantilaiset, näistä jauhoista ei saa edes juustokakkua, saati sitten leipää. #jalkapallo #WorldCup #WorldCup2018 #jalkapallo #Englanti #BELvsENG</w:t>
      </w:r>
    </w:p>
    <w:p>
      <w:r>
        <w:rPr>
          <w:b/>
          <w:u w:val="single"/>
        </w:rPr>
        <w:t xml:space="preserve">743033</w:t>
      </w:r>
    </w:p>
    <w:p>
      <w:r>
        <w:t xml:space="preserve">@C_Mirkic Lieventävät olosuhteet; ei kuitenkaan poliisin kohdalla, joka ampui mekaanikkoa ruuvimeisselillä.</w:t>
      </w:r>
    </w:p>
    <w:p>
      <w:r>
        <w:rPr>
          <w:b/>
          <w:u w:val="single"/>
        </w:rPr>
        <w:t xml:space="preserve">743034</w:t>
      </w:r>
    </w:p>
    <w:p>
      <w:r>
        <w:t xml:space="preserve">@darkob kommunistinen hallinto oli päällisin puolin kolme kertaa demokraattisempi kuin telekapitalistinen demokraattinen farssi.</w:t>
      </w:r>
    </w:p>
    <w:p>
      <w:r>
        <w:rPr>
          <w:b/>
          <w:u w:val="single"/>
        </w:rPr>
        <w:t xml:space="preserve">743035</w:t>
      </w:r>
    </w:p>
    <w:p>
      <w:r>
        <w:t xml:space="preserve">Pahor kutsuu Janšan presidentinlinnaan https://t.co/EcfPeAdTDg https://t.co/HMTwOOVnjh https://t.co/HMTwOOVnjh</w:t>
      </w:r>
    </w:p>
    <w:p>
      <w:r>
        <w:rPr>
          <w:b/>
          <w:u w:val="single"/>
        </w:rPr>
        <w:t xml:space="preserve">743036</w:t>
      </w:r>
    </w:p>
    <w:p>
      <w:r>
        <w:t xml:space="preserve">Moi: "Nämä farkut tuovat minulle onnea."</w:t>
        <w:br/>
        <w:t xml:space="preserve"> Bff "perseesi noissa farkuissa tuo sinulle onnea."</w:t>
        <w:br/>
        <w:br/>
        <w:t xml:space="preserve"> Heshteg: bffs forevaaaaaaaaaaa! 💚</w:t>
      </w:r>
    </w:p>
    <w:p>
      <w:r>
        <w:rPr>
          <w:b/>
          <w:u w:val="single"/>
        </w:rPr>
        <w:t xml:space="preserve">743037</w:t>
      </w:r>
    </w:p>
    <w:p>
      <w:r>
        <w:t xml:space="preserve">Pelaan parhaillaan Biathlon Maniaa. Tule mukaan ja yritä voittaa minut! https://t.co/pVZjxanZdp</w:t>
      </w:r>
    </w:p>
    <w:p>
      <w:r>
        <w:rPr>
          <w:b/>
          <w:u w:val="single"/>
        </w:rPr>
        <w:t xml:space="preserve">743038</w:t>
      </w:r>
    </w:p>
    <w:p>
      <w:r>
        <w:t xml:space="preserve">@blagovestGB @rajko_stalekar Aja? Ja sitten saan sarkoa nenään? EI! Toivottavasti se ei ole koko slo TW:ssä tai FB:ssä.# katastrofi</w:t>
      </w:r>
    </w:p>
    <w:p>
      <w:r>
        <w:rPr>
          <w:b/>
          <w:u w:val="single"/>
        </w:rPr>
        <w:t xml:space="preserve">743039</w:t>
      </w:r>
    </w:p>
    <w:p>
      <w:r>
        <w:t xml:space="preserve">150 laulajaa laulaa 19. Zvonariada-tapahtumassa Mojstranassa https://t.co/w1hBdmFEkT</w:t>
      </w:r>
    </w:p>
    <w:p>
      <w:r>
        <w:rPr>
          <w:b/>
          <w:u w:val="single"/>
        </w:rPr>
        <w:t xml:space="preserve">743040</w:t>
      </w:r>
    </w:p>
    <w:p>
      <w:r>
        <w:t xml:space="preserve">@nkolimpija Näyttää siltä, kun ne, jotka joutuvat pelaamaan, ovat niitä, jotka on myytävä jzbujalle. Prosenttiosuudet ovat jälleen nousseet esiin. .</w:t>
      </w:r>
    </w:p>
    <w:p>
      <w:r>
        <w:rPr>
          <w:b/>
          <w:u w:val="single"/>
        </w:rPr>
        <w:t xml:space="preserve">743041</w:t>
      </w:r>
    </w:p>
    <w:p>
      <w:r>
        <w:t xml:space="preserve">Skandaali: Miljoonat #ZZR:n osallistujat olivat Photoshopin tulosta, väittävät SDS:ää lähellä olevat lähteet, joka EI järjestänyt rallia.</w:t>
      </w:r>
    </w:p>
    <w:p>
      <w:r>
        <w:rPr>
          <w:b/>
          <w:u w:val="single"/>
        </w:rPr>
        <w:t xml:space="preserve">743042</w:t>
      </w:r>
    </w:p>
    <w:p>
      <w:r>
        <w:t xml:space="preserve">Häpeilemättömät sveitsiläiset kommunistit tuhoavat RTV-vastaisten teoriat. https://t.co/enyLLncJ77</w:t>
      </w:r>
    </w:p>
    <w:p>
      <w:r>
        <w:rPr>
          <w:b/>
          <w:u w:val="single"/>
        </w:rPr>
        <w:t xml:space="preserve">743043</w:t>
      </w:r>
    </w:p>
    <w:p>
      <w:r>
        <w:t xml:space="preserve">@lex_artis Hän puhuu suljetuista laitoksista. Kirja on juuri sellainen. Mutta siinä mainitaan myös psykiatria.</w:t>
      </w:r>
    </w:p>
    <w:p>
      <w:r>
        <w:rPr>
          <w:b/>
          <w:u w:val="single"/>
        </w:rPr>
        <w:t xml:space="preserve">743044</w:t>
      </w:r>
    </w:p>
    <w:p>
      <w:r>
        <w:t xml:space="preserve">@an_imo_pectore @vladaRS No, sitten me "itkemme" kuin ilvekset, jotka tuhoutuivat.</w:t>
      </w:r>
    </w:p>
    <w:p>
      <w:r>
        <w:rPr>
          <w:b/>
          <w:u w:val="single"/>
        </w:rPr>
        <w:t xml:space="preserve">743045</w:t>
      </w:r>
    </w:p>
    <w:p>
      <w:r>
        <w:t xml:space="preserve">@GregorVirant1 ... painajaiset ovat vielä edessä, erityisesti niille, jotka ovat myyneet itsensä hallitukselle.</w:t>
      </w:r>
    </w:p>
    <w:p>
      <w:r>
        <w:rPr>
          <w:b/>
          <w:u w:val="single"/>
        </w:rPr>
        <w:t xml:space="preserve">743046</w:t>
      </w:r>
    </w:p>
    <w:p>
      <w:r>
        <w:t xml:space="preserve">Sneijderin saapuminen Istanbuliin saa fanit sekoamaan, video #jalkapallo #jalkapallo #ligaprvakov - http://t.co/D8W0ybtn</w:t>
      </w:r>
    </w:p>
    <w:p>
      <w:r>
        <w:rPr>
          <w:b/>
          <w:u w:val="single"/>
        </w:rPr>
        <w:t xml:space="preserve">743047</w:t>
      </w:r>
    </w:p>
    <w:p>
      <w:r>
        <w:t xml:space="preserve">Lumihiutaleet meren rannalla olivat yllättävimmät, sunnuntaina tuli uusi lumilähetys! https://t.co/OocY4sUo3O https://t.co/53jfFZEMYc</w:t>
      </w:r>
    </w:p>
    <w:p>
      <w:r>
        <w:rPr>
          <w:b/>
          <w:u w:val="single"/>
        </w:rPr>
        <w:t xml:space="preserve">743048</w:t>
      </w:r>
    </w:p>
    <w:p>
      <w:r>
        <w:t xml:space="preserve">Perhelääkäreille: voitte jo nyt lähettää potilaan, jolla on vaikea mikrosyyttinen anemia, tähystykseen. Parempi kuin GE-klinikalle.</w:t>
      </w:r>
    </w:p>
    <w:p>
      <w:r>
        <w:rPr>
          <w:b/>
          <w:u w:val="single"/>
        </w:rPr>
        <w:t xml:space="preserve">743049</w:t>
      </w:r>
    </w:p>
    <w:p>
      <w:r>
        <w:t xml:space="preserve">@Agathung @KatarinaDbr 😊 sanoi sen niin kuin edesmennyt isoäitini sanoisi sen minulle, joten .... hengitä syvään sisään, hengitä syvään ulos, hymyile ja siirry eteenpäin.</w:t>
      </w:r>
    </w:p>
    <w:p>
      <w:r>
        <w:rPr>
          <w:b/>
          <w:u w:val="single"/>
        </w:rPr>
        <w:t xml:space="preserve">743050</w:t>
      </w:r>
    </w:p>
    <w:p>
      <w:r>
        <w:t xml:space="preserve">@had Täällä voit probas. Et pääse ylösalaisin, mutta kastut. https://t.co/DZoAsikbd8.</w:t>
      </w:r>
    </w:p>
    <w:p>
      <w:r>
        <w:rPr>
          <w:b/>
          <w:u w:val="single"/>
        </w:rPr>
        <w:t xml:space="preserve">743051</w:t>
      </w:r>
    </w:p>
    <w:p>
      <w:r>
        <w:t xml:space="preserve">@KatarinaDbr Kolme pientä kettua oli yksi lempikirjoistani. kun luin sitä lapsilleni, nielaisin muutaman kerran melko paksusti.</w:t>
      </w:r>
    </w:p>
    <w:p>
      <w:r>
        <w:rPr>
          <w:b/>
          <w:u w:val="single"/>
        </w:rPr>
        <w:t xml:space="preserve">743052</w:t>
      </w:r>
    </w:p>
    <w:p>
      <w:r>
        <w:t xml:space="preserve">@petracj Tein sen pari vuotta sitten pitkällä laudalla, mutta laitoin sen takaisin ilman tulitikkuja... ota se pois mahdollisimman pian, jäähdytä se, se auttaa.</w:t>
      </w:r>
    </w:p>
    <w:p>
      <w:r>
        <w:rPr>
          <w:b/>
          <w:u w:val="single"/>
        </w:rPr>
        <w:t xml:space="preserve">743053</w:t>
      </w:r>
    </w:p>
    <w:p>
      <w:r>
        <w:t xml:space="preserve">*instagramista*</w:t>
        <w:br/>
        <w:t xml:space="preserve">Katso kuntoilijan täydellistä persettä.</w:t>
        <w:br/>
        <w:t xml:space="preserve">*narkkari, sulkee instagramin*</w:t>
        <w:br/>
        <w:t xml:space="preserve">*menee sohvalle katsomaan Netflixiä*</w:t>
      </w:r>
    </w:p>
    <w:p>
      <w:r>
        <w:rPr>
          <w:b/>
          <w:u w:val="single"/>
        </w:rPr>
        <w:t xml:space="preserve">743054</w:t>
      </w:r>
    </w:p>
    <w:p>
      <w:r>
        <w:t xml:space="preserve">@tomltoml @penzionist12 @Agency_R_Mutt Lahjoitan 100 EUR. Lisää Pogorelcille.</w:t>
      </w:r>
    </w:p>
    <w:p>
      <w:r>
        <w:rPr>
          <w:b/>
          <w:u w:val="single"/>
        </w:rPr>
        <w:t xml:space="preserve">743055</w:t>
      </w:r>
    </w:p>
    <w:p>
      <w:r>
        <w:t xml:space="preserve">Pelaan parhaillaan Biathlon Maniaa. Tule mukaan ja yritä voittaa minut! https://t.co/PKMK0Qw7rr</w:t>
      </w:r>
    </w:p>
    <w:p>
      <w:r>
        <w:rPr>
          <w:b/>
          <w:u w:val="single"/>
        </w:rPr>
        <w:t xml:space="preserve">743056</w:t>
      </w:r>
    </w:p>
    <w:p>
      <w:r>
        <w:t xml:space="preserve">@p_tyke @siskaberry Ai niin, mukana tulee myös pakanallisia keksejä polulle ja piknik ruohikolle ... 😉😇😁</w:t>
      </w:r>
    </w:p>
    <w:p>
      <w:r>
        <w:rPr>
          <w:b/>
          <w:u w:val="single"/>
        </w:rPr>
        <w:t xml:space="preserve">743057</w:t>
      </w:r>
    </w:p>
    <w:p>
      <w:r>
        <w:t xml:space="preserve">@EPameten @ales_primc Naiset keittimessä ja keittiössä. Ei tarvitse tehdä hienoja elokuvia. Sen tiedetään olevan hyväksi yhteiskunnalle.</w:t>
      </w:r>
    </w:p>
    <w:p>
      <w:r>
        <w:rPr>
          <w:b/>
          <w:u w:val="single"/>
        </w:rPr>
        <w:t xml:space="preserve">743058</w:t>
      </w:r>
    </w:p>
    <w:p>
      <w:r>
        <w:t xml:space="preserve">Perimmäinen personointi!</w:t>
        <w:t xml:space="preserve">Melkein yhtä huono kuin personointi, jonka järjestämme lahjoihinne Identiksissä ;)</w:t>
        <w:br/>
        <w:t xml:space="preserve">https://t.co/KQZhgFMadF</w:t>
      </w:r>
    </w:p>
    <w:p>
      <w:r>
        <w:rPr>
          <w:b/>
          <w:u w:val="single"/>
        </w:rPr>
        <w:t xml:space="preserve">743059</w:t>
      </w:r>
    </w:p>
    <w:p>
      <w:r>
        <w:t xml:space="preserve">radiojuontaja...sanonko nimen??? En sano...koska ihmiset muistavat tämän</w:t>
        <w:br/>
        <w:t xml:space="preserve">radio net fm, mariborski radio</w:t>
        <w:br/>
        <w:t xml:space="preserve">, joka on yhteydessä serbialaiseen</w:t>
      </w:r>
    </w:p>
    <w:p>
      <w:r>
        <w:rPr>
          <w:b/>
          <w:u w:val="single"/>
        </w:rPr>
        <w:t xml:space="preserve">743060</w:t>
      </w:r>
    </w:p>
    <w:p>
      <w:r>
        <w:t xml:space="preserve">@pikapoka_jelen Yksi miljardi ei todellakaan ole välttämättömyys. Masters arvioitiin liian tyhmäksi, jotta hänet voitiin ottaa mukaan komission sulamisprosessiin.</w:t>
      </w:r>
    </w:p>
    <w:p>
      <w:r>
        <w:rPr>
          <w:b/>
          <w:u w:val="single"/>
        </w:rPr>
        <w:t xml:space="preserve">743061</w:t>
      </w:r>
    </w:p>
    <w:p>
      <w:r>
        <w:t xml:space="preserve">@RibicTine ja sitten he seisovat minuutin hiljaisuudessa Srebrenican kansanmurhan kunniaksi näin pukeutuneina... hiekkaa silmissä!</w:t>
      </w:r>
    </w:p>
    <w:p>
      <w:r>
        <w:rPr>
          <w:b/>
          <w:u w:val="single"/>
        </w:rPr>
        <w:t xml:space="preserve">743062</w:t>
      </w:r>
    </w:p>
    <w:p>
      <w:r>
        <w:t xml:space="preserve">@STA_novice Niitä sianpäitä on tarpeeksi SD:ssä, SMC:ssä, DESUS:ssa, LEVICA:ssa, ZARES:ssa, etsi vain sitä, jolla ei ole päätä.</w:t>
      </w:r>
    </w:p>
    <w:p>
      <w:r>
        <w:rPr>
          <w:b/>
          <w:u w:val="single"/>
        </w:rPr>
        <w:t xml:space="preserve">743063</w:t>
      </w:r>
    </w:p>
    <w:p>
      <w:r>
        <w:t xml:space="preserve">@Mlinar72 Minulla on savukkeita vieressäni....#Ensimmäisten aamiainen Toivotan sinulle menestyksekästä uutta päivää...😁</w:t>
      </w:r>
    </w:p>
    <w:p>
      <w:r>
        <w:rPr>
          <w:b/>
          <w:u w:val="single"/>
        </w:rPr>
        <w:t xml:space="preserve">743064</w:t>
      </w:r>
    </w:p>
    <w:p>
      <w:r>
        <w:t xml:space="preserve">@PerunKladvorokki Antifa in action rtvslo samanlaisella propagandalla kuin Iranin isku Yhdysvaltain sydämeen.</w:t>
      </w:r>
    </w:p>
    <w:p>
      <w:r>
        <w:rPr>
          <w:b/>
          <w:u w:val="single"/>
        </w:rPr>
        <w:t xml:space="preserve">743065</w:t>
      </w:r>
    </w:p>
    <w:p>
      <w:r>
        <w:t xml:space="preserve">@MatejTonin @dzey_89 Anteeksi, että astuit käärmeisiin jokin aika sitten . . . ..anteeksi, punainen pesä... .</w:t>
      </w:r>
    </w:p>
    <w:p>
      <w:r>
        <w:rPr>
          <w:b/>
          <w:u w:val="single"/>
        </w:rPr>
        <w:t xml:space="preserve">743066</w:t>
      </w:r>
    </w:p>
    <w:p>
      <w:r>
        <w:t xml:space="preserve">#Metamorphosis Village Special #2: kelluvat kanat.</w:t>
        <w:t xml:space="preserve">Laiskuravut.</w:t>
        <w:br/>
        <w:t xml:space="preserve">https://t.co/bkOhxUQrE8 https://t.co/XnWAhzTch5</w:t>
      </w:r>
    </w:p>
    <w:p>
      <w:r>
        <w:rPr>
          <w:b/>
          <w:u w:val="single"/>
        </w:rPr>
        <w:t xml:space="preserve">743067</w:t>
      </w:r>
    </w:p>
    <w:p>
      <w:r>
        <w:t xml:space="preserve">Suurimpien puolueiden johtajien Janez Janšan ja Miro Cerarin välinen yhteenotto on peruttu.</w:t>
      </w:r>
    </w:p>
    <w:p>
      <w:r>
        <w:rPr>
          <w:b/>
          <w:u w:val="single"/>
        </w:rPr>
        <w:t xml:space="preserve">743068</w:t>
      </w:r>
    </w:p>
    <w:p>
      <w:r>
        <w:t xml:space="preserve">Talojen hinnat nousevat, koska media paisuttaa</w:t>
        <w:br/>
        <w:t xml:space="preserve">Hinnat nousevat, kun voi vielä ostaa ja laskevat, kun ei voi</w:t>
        <w:br/>
        <w:t xml:space="preserve">#ylihinnoiteltu #vain #rikkailla #only #rich can</w:t>
      </w:r>
    </w:p>
    <w:p>
      <w:r>
        <w:rPr>
          <w:b/>
          <w:u w:val="single"/>
        </w:rPr>
        <w:t xml:space="preserve">743069</w:t>
      </w:r>
    </w:p>
    <w:p>
      <w:r>
        <w:t xml:space="preserve">@mrevlje @BorutPahor Katsokaa, mitä häpeällistä hän tekee Slovenian tasavallan presidentin viralle mulkkulippujen edessä, jotta koira nai häntä.</w:t>
      </w:r>
    </w:p>
    <w:p>
      <w:r>
        <w:rPr>
          <w:b/>
          <w:u w:val="single"/>
        </w:rPr>
        <w:t xml:space="preserve">743070</w:t>
      </w:r>
    </w:p>
    <w:p>
      <w:r>
        <w:t xml:space="preserve">@LahovnikMatej Piranese eavesdropping....No, they're not deaf yet....Kuiskaava, valittava yhteisymmärrys Plava lagunan naapurustossa...</w:t>
        <w:br/>
        <w:t xml:space="preserve"> JJ&amp;amp;sanaderpress</w:t>
      </w:r>
    </w:p>
    <w:p>
      <w:r>
        <w:rPr>
          <w:b/>
          <w:u w:val="single"/>
        </w:rPr>
        <w:t xml:space="preserve">743071</w:t>
      </w:r>
    </w:p>
    <w:p>
      <w:r>
        <w:t xml:space="preserve">@SturmG @darjapograjc Olen tappanut terroristiampiaisia melkein peräkkäin, mutta yksi hornet karkasi ja odotan sitä vartiossa.</w:t>
      </w:r>
    </w:p>
    <w:p>
      <w:r>
        <w:rPr>
          <w:b/>
          <w:u w:val="single"/>
        </w:rPr>
        <w:t xml:space="preserve">743072</w:t>
      </w:r>
    </w:p>
    <w:p>
      <w:r>
        <w:t xml:space="preserve">#fasaani Jos et halua F-kirjainta naamallesi, kiellä olevasi fasaani. Se toimi minun aikanani. Onko tilanne nykyään todella niin paljon huonompi? Olen kuullut siitä koko viikon.</w:t>
      </w:r>
    </w:p>
    <w:p>
      <w:r>
        <w:rPr>
          <w:b/>
          <w:u w:val="single"/>
        </w:rPr>
        <w:t xml:space="preserve">743073</w:t>
      </w:r>
    </w:p>
    <w:p>
      <w:r>
        <w:t xml:space="preserve">BLOKKAUS: Pääministeri Janša ehdottaa internetin sulkemista, koska hän ei voi estää kaikkia Twitterissä.</w:t>
      </w:r>
    </w:p>
    <w:p>
      <w:r>
        <w:rPr>
          <w:b/>
          <w:u w:val="single"/>
        </w:rPr>
        <w:t xml:space="preserve">743074</w:t>
      </w:r>
    </w:p>
    <w:p>
      <w:r>
        <w:t xml:space="preserve">@vinkovasle1 @roma9na Tietenkin, nyt Benedik taas. Hän selvästi häpeää sukunimeään Repovž.</w:t>
      </w:r>
    </w:p>
    <w:p>
      <w:r>
        <w:rPr>
          <w:b/>
          <w:u w:val="single"/>
        </w:rPr>
        <w:t xml:space="preserve">743075</w:t>
      </w:r>
    </w:p>
    <w:p>
      <w:r>
        <w:t xml:space="preserve">@RichieKis Ei edes Ma, mutta eilinen on kova, hänen on täytynyt olla vääntynyt, koska viimeksi kun hän oli sairaalassa, hänet otettiin pois leikkaussalista.</w:t>
      </w:r>
    </w:p>
    <w:p>
      <w:r>
        <w:rPr>
          <w:b/>
          <w:u w:val="single"/>
        </w:rPr>
        <w:t xml:space="preserve">743076</w:t>
      </w:r>
    </w:p>
    <w:p>
      <w:r>
        <w:t xml:space="preserve">Uusi ei-alkuperäinen haisuvika Sloveniassa: se voi aiheuttaa paljon vahinkoa https://t.co/yQFd5sz169 via @SiolNEWS</w:t>
      </w:r>
    </w:p>
    <w:p>
      <w:r>
        <w:rPr>
          <w:b/>
          <w:u w:val="single"/>
        </w:rPr>
        <w:t xml:space="preserve">743077</w:t>
      </w:r>
    </w:p>
    <w:p>
      <w:r>
        <w:t xml:space="preserve">Yksinäisiä, eristettyjä rantoja, jotka ovat piilossa kallioiden takana ja joiden reunalla on karua, kuivaa, tunkkaista ihmispaskaa.</w:t>
      </w:r>
    </w:p>
    <w:p>
      <w:r>
        <w:rPr>
          <w:b/>
          <w:u w:val="single"/>
        </w:rPr>
        <w:t xml:space="preserve">743078</w:t>
      </w:r>
    </w:p>
    <w:p>
      <w:r>
        <w:t xml:space="preserve">Vallankumous Saksassa: Bundesliiga kesällä?! #jalkapallo #jalkapallo #ligaprvakov - http://t.co/C24w1pbqxN</w:t>
      </w:r>
    </w:p>
    <w:p>
      <w:r>
        <w:rPr>
          <w:b/>
          <w:u w:val="single"/>
        </w:rPr>
        <w:t xml:space="preserve">743079</w:t>
      </w:r>
    </w:p>
    <w:p>
      <w:r>
        <w:t xml:space="preserve">@sarecmarjan Mitä enemmän niitä tökkii, sitä enemmän julkisuutta niille antaa!</w:t>
        <w:br/>
        <w:t xml:space="preserve"> 1920-luvun fasismia ei tule enää koskaan tapahtumaan!</w:t>
      </w:r>
    </w:p>
    <w:p>
      <w:r>
        <w:rPr>
          <w:b/>
          <w:u w:val="single"/>
        </w:rPr>
        <w:t xml:space="preserve">743080</w:t>
      </w:r>
    </w:p>
    <w:p>
      <w:r>
        <w:t xml:space="preserve">@nadkaku Nyt on muotia, jopa nuoret ostavat ja käyttävät revittyjä farkkuja.</w:t>
      </w:r>
    </w:p>
    <w:p>
      <w:r>
        <w:rPr>
          <w:b/>
          <w:u w:val="single"/>
        </w:rPr>
        <w:t xml:space="preserve">743081</w:t>
      </w:r>
    </w:p>
    <w:p>
      <w:r>
        <w:t xml:space="preserve">@lucijausaj Älä hauku minua! Ja mitä tarkoittaa tämä järjetön lausunto partisaaneista ja slovenialaisista????? Oletko järjiltäsi???????</w:t>
      </w:r>
    </w:p>
    <w:p>
      <w:r>
        <w:rPr>
          <w:b/>
          <w:u w:val="single"/>
        </w:rPr>
        <w:t xml:space="preserve">743082</w:t>
      </w:r>
    </w:p>
    <w:p>
      <w:r>
        <w:t xml:space="preserve">@ZAsocialism @zdruzenalevica vaihtoehtoisiin energialähteisiin siirtymisen jälkeen kaivostyöläiset voivat vain teurastaa paskaa... PRESSin lihakauppa</w:t>
      </w:r>
    </w:p>
    <w:p>
      <w:r>
        <w:rPr>
          <w:b/>
          <w:u w:val="single"/>
        </w:rPr>
        <w:t xml:space="preserve">743083</w:t>
      </w:r>
    </w:p>
    <w:p>
      <w:r>
        <w:t xml:space="preserve">Tavallinen huijari/huijari, mutta ei kaulaansa myöten veloissaan ... Ja sitten on vielä se tarkistamaton hölmö, joka menee historioitsijaksi https://t.co/0b5cDCO1hO via @SiolNEWS</w:t>
      </w:r>
    </w:p>
    <w:p>
      <w:r>
        <w:rPr>
          <w:b/>
          <w:u w:val="single"/>
        </w:rPr>
        <w:t xml:space="preserve">743084</w:t>
      </w:r>
    </w:p>
    <w:p>
      <w:r>
        <w:t xml:space="preserve">Muukalaislegioona ei ole enää sitä, mitä se oli, jos kuka tahansa lihava mulkku voi nussia sen entisiä jäseniä perseeseen.</w:t>
      </w:r>
    </w:p>
    <w:p>
      <w:r>
        <w:rPr>
          <w:b/>
          <w:u w:val="single"/>
        </w:rPr>
        <w:t xml:space="preserve">743085</w:t>
      </w:r>
    </w:p>
    <w:p>
      <w:r>
        <w:t xml:space="preserve">@ninasft Kysyin häneltä joskus, voisinko lähettää hänelle kokonaisen dram-laatikon yooxista. Hän ei ollut vaikuttunut.</w:t>
      </w:r>
    </w:p>
    <w:p>
      <w:r>
        <w:rPr>
          <w:b/>
          <w:u w:val="single"/>
        </w:rPr>
        <w:t xml:space="preserve">743086</w:t>
      </w:r>
    </w:p>
    <w:p>
      <w:r>
        <w:t xml:space="preserve">"Älkää seuratko minua", onneksi hyvän äidin ei tarvinnut hypätä lehmien perään. ... Ne laiduntavat mukavasti vuohitalon luona, ja huomenna ne siirtyvät eteenpäin. He ovat juoneet tänään hyvin vähän.</w:t>
      </w:r>
    </w:p>
    <w:p>
      <w:r>
        <w:rPr>
          <w:b/>
          <w:u w:val="single"/>
        </w:rPr>
        <w:t xml:space="preserve">743087</w:t>
      </w:r>
    </w:p>
    <w:p>
      <w:r>
        <w:t xml:space="preserve">Mutta haista vittu, tässä SDS:ssä on kyse vain krediiteistä. Mitä he voisivat tehdä maalle. #sds #JJ</w:t>
      </w:r>
    </w:p>
    <w:p>
      <w:r>
        <w:rPr>
          <w:b/>
          <w:u w:val="single"/>
        </w:rPr>
        <w:t xml:space="preserve">743088</w:t>
      </w:r>
    </w:p>
    <w:p>
      <w:r>
        <w:t xml:space="preserve">Parin kuukauden kuluttua aloin taas treenata aamulla.Ripustaisin mitalin kaulaani.😃</w:t>
      </w:r>
    </w:p>
    <w:p>
      <w:r>
        <w:rPr>
          <w:b/>
          <w:u w:val="single"/>
        </w:rPr>
        <w:t xml:space="preserve">743089</w:t>
      </w:r>
    </w:p>
    <w:p>
      <w:r>
        <w:t xml:space="preserve">@blagovestGB Tämän on ensin lapioitava lantakasat älykkäiltä maatiloiltaan.</w:t>
      </w:r>
    </w:p>
    <w:p>
      <w:r>
        <w:rPr>
          <w:b/>
          <w:u w:val="single"/>
        </w:rPr>
        <w:t xml:space="preserve">743090</w:t>
      </w:r>
    </w:p>
    <w:p>
      <w:r>
        <w:t xml:space="preserve">Peloton Felix laskeutuu turvallisesti aavikolle - Planet http://t.co/BXmPhugf http://t.co/2g0oUZ6s http://t.co/2g0oUZ6s</w:t>
      </w:r>
    </w:p>
    <w:p>
      <w:r>
        <w:rPr>
          <w:b/>
          <w:u w:val="single"/>
        </w:rPr>
        <w:t xml:space="preserve">743091</w:t>
      </w:r>
    </w:p>
    <w:p>
      <w:r>
        <w:t xml:space="preserve">@tfajon Se on totta! Kun punainen fasisminne kaatuu, fasismi hävitetään lopullisesti.</w:t>
      </w:r>
    </w:p>
    <w:p>
      <w:r>
        <w:rPr>
          <w:b/>
          <w:u w:val="single"/>
        </w:rPr>
        <w:t xml:space="preserve">743092</w:t>
      </w:r>
    </w:p>
    <w:p>
      <w:r>
        <w:t xml:space="preserve">@jerneja Emme pidä hiekkarannoista. Muuten ehdottomasti Biograd, serkkuni käy siellä joka vuosi kahden pienen lapsensa kanssa.</w:t>
      </w:r>
    </w:p>
    <w:p>
      <w:r>
        <w:rPr>
          <w:b/>
          <w:u w:val="single"/>
        </w:rPr>
        <w:t xml:space="preserve">743093</w:t>
      </w:r>
    </w:p>
    <w:p>
      <w:r>
        <w:t xml:space="preserve">@SvitBrinovsek @miran_lipovec Kokemus on tätä, kokemus....on historiaa. Älä tee itsestäsi vielä typerämpää.....</w:t>
      </w:r>
    </w:p>
    <w:p>
      <w:r>
        <w:rPr>
          <w:b/>
          <w:u w:val="single"/>
        </w:rPr>
        <w:t xml:space="preserve">743094</w:t>
      </w:r>
    </w:p>
    <w:p>
      <w:r>
        <w:t xml:space="preserve">Saamme jo nuoret mielet kutkuttelemaan :-).Olet lämpimästi tervetullut vuoden 2018 TVU:n oppimisen paraatiin Tuulimyllylle.</w:t>
      </w:r>
    </w:p>
    <w:p>
      <w:r>
        <w:rPr>
          <w:b/>
          <w:u w:val="single"/>
        </w:rPr>
        <w:t xml:space="preserve">743095</w:t>
      </w:r>
    </w:p>
    <w:p>
      <w:r>
        <w:t xml:space="preserve">@DanielKalan Onneksi he tietävät, miten pääsevät kotiin, ja isäni tietää, miten pääsen luokseni. Et ole onnekas :D</w:t>
      </w:r>
    </w:p>
    <w:p>
      <w:r>
        <w:rPr>
          <w:b/>
          <w:u w:val="single"/>
        </w:rPr>
        <w:t xml:space="preserve">743096</w:t>
      </w:r>
    </w:p>
    <w:p>
      <w:r>
        <w:t xml:space="preserve">@petrasovdat @freeeky Meidät on jo imaissut hieman voimakkaampi myrsky leirintäalueella. En voi edes kuvitella sitä.</w:t>
      </w:r>
    </w:p>
    <w:p>
      <w:r>
        <w:rPr>
          <w:b/>
          <w:u w:val="single"/>
        </w:rPr>
        <w:t xml:space="preserve">743097</w:t>
      </w:r>
    </w:p>
    <w:p>
      <w:r>
        <w:t xml:space="preserve">@PrometejDD @cashkee Perjantaina Apple veti tilaukseni normalnondolilta. Se on tästä päivästä lähtien?</w:t>
      </w:r>
    </w:p>
    <w:p>
      <w:r>
        <w:rPr>
          <w:b/>
          <w:u w:val="single"/>
        </w:rPr>
        <w:t xml:space="preserve">743098</w:t>
      </w:r>
    </w:p>
    <w:p>
      <w:r>
        <w:t xml:space="preserve">@FerdinandPusnik @BRajgelj @BorutPahor Meillä on jo nyt liikaa Steiermarkin taloussiirtolaisia.</w:t>
      </w:r>
    </w:p>
    <w:p>
      <w:r>
        <w:rPr>
          <w:b/>
          <w:u w:val="single"/>
        </w:rPr>
        <w:t xml:space="preserve">743099</w:t>
      </w:r>
    </w:p>
    <w:p>
      <w:r>
        <w:t xml:space="preserve">Planeettamatkustajat, varokaa! Huomenna toimitamme viimeisen PP-seurantakappaleen. 🍀🐖🚀</w:t>
      </w:r>
    </w:p>
    <w:p>
      <w:r>
        <w:rPr>
          <w:b/>
          <w:u w:val="single"/>
        </w:rPr>
        <w:t xml:space="preserve">743100</w:t>
      </w:r>
    </w:p>
    <w:p>
      <w:r>
        <w:t xml:space="preserve">€ Vaikka tiedotusvälineet ovat tavanneet nostaa esiin hänen messiaanisen mustan työnsä, aikovatko ehdokkaat puolustaa pyrotekniikan kieltämistä?</w:t>
      </w:r>
    </w:p>
    <w:p>
      <w:r>
        <w:rPr>
          <w:b/>
          <w:u w:val="single"/>
        </w:rPr>
        <w:t xml:space="preserve">743101</w:t>
      </w:r>
    </w:p>
    <w:p>
      <w:r>
        <w:t xml:space="preserve">Toivottavasti kollegani eivät vain kohteliaisuudesta sano, että olen hyvä sokerileipuri. Muuten he saavat huomenna taas aivohalvauksen. https://t.co/JsOASF52G0.</w:t>
      </w:r>
    </w:p>
    <w:p>
      <w:r>
        <w:rPr>
          <w:b/>
          <w:u w:val="single"/>
        </w:rPr>
        <w:t xml:space="preserve">743102</w:t>
      </w:r>
    </w:p>
    <w:p>
      <w:r>
        <w:t xml:space="preserve">@crico111 Luulen, että on naispuolisia tekijöitä ( dominoiva äiti ). Muuten olet oikeassa.</w:t>
      </w:r>
    </w:p>
    <w:p>
      <w:r>
        <w:rPr>
          <w:b/>
          <w:u w:val="single"/>
        </w:rPr>
        <w:t xml:space="preserve">743103</w:t>
      </w:r>
    </w:p>
    <w:p>
      <w:r>
        <w:t xml:space="preserve">24 tuntia yössä POPTV:n paska ja korruptio on tyypillistä vasemmistolle, heitä on yhä enemmän ja enemmän.</w:t>
      </w:r>
    </w:p>
    <w:p>
      <w:r>
        <w:rPr>
          <w:b/>
          <w:u w:val="single"/>
        </w:rPr>
        <w:t xml:space="preserve">743104</w:t>
      </w:r>
    </w:p>
    <w:p>
      <w:r>
        <w:t xml:space="preserve">Kenen yli ajaa? Itseajavien autojen on selviydyttävä kulttuurieroista. Kirjoittaa @SZgonik . https://t.co/lxsF3Ak4uu #Mladina46</w:t>
      </w:r>
    </w:p>
    <w:p>
      <w:r>
        <w:rPr>
          <w:b/>
          <w:u w:val="single"/>
        </w:rPr>
        <w:t xml:space="preserve">743105</w:t>
      </w:r>
    </w:p>
    <w:p>
      <w:r>
        <w:t xml:space="preserve">UFO: Pääkaupungin yllä on havaittu tunnistamaton lentävä esine. Muukalaisten PR kertoi meille, että nopean luotauksen jälkeen he halusivat mieluummin lähteä.</w:t>
      </w:r>
    </w:p>
    <w:p>
      <w:r>
        <w:rPr>
          <w:b/>
          <w:u w:val="single"/>
        </w:rPr>
        <w:t xml:space="preserve">743106</w:t>
      </w:r>
    </w:p>
    <w:p>
      <w:r>
        <w:t xml:space="preserve">Hyödyllistä tietoa tilanteissa, joissa esimerkiksi terroristit myrkyttävät vesistöjämme.</w:t>
        <w:br/>
        <w:t xml:space="preserve">https://t.co/9iegGoSyO0</w:t>
      </w:r>
    </w:p>
    <w:p>
      <w:r>
        <w:rPr>
          <w:b/>
          <w:u w:val="single"/>
        </w:rPr>
        <w:t xml:space="preserve">743107</w:t>
      </w:r>
    </w:p>
    <w:p>
      <w:r>
        <w:t xml:space="preserve">Punajuuri - terveydelle, myrkytyksen poistolle ja kestävyydelle https://t.co/weXRlBlJ1j https://t.co/bDZtzpiFJ1 https://t.co/bDZtzpiFJ1</w:t>
      </w:r>
    </w:p>
    <w:p>
      <w:r>
        <w:rPr>
          <w:b/>
          <w:u w:val="single"/>
        </w:rPr>
        <w:t xml:space="preserve">743108</w:t>
      </w:r>
    </w:p>
    <w:p>
      <w:r>
        <w:t xml:space="preserve">Eihän savuhälytin ole suoraan yhteydessä palokuntaan? Poikaystävälle tietenkin... jotta hän tietää, voiko hän vaihtaa pyjaman pois. 🤷♀️</w:t>
      </w:r>
    </w:p>
    <w:p>
      <w:r>
        <w:rPr>
          <w:b/>
          <w:u w:val="single"/>
        </w:rPr>
        <w:t xml:space="preserve">743109</w:t>
      </w:r>
    </w:p>
    <w:p>
      <w:r>
        <w:t xml:space="preserve">1950- ja 1960-luvuilla he ampuivat Latvian kansalaisia, jos nämä pakenivat kommunistisesta kotimaasta.</w:t>
      </w:r>
    </w:p>
    <w:p>
      <w:r>
        <w:rPr>
          <w:b/>
          <w:u w:val="single"/>
        </w:rPr>
        <w:t xml:space="preserve">743110</w:t>
      </w:r>
    </w:p>
    <w:p>
      <w:r>
        <w:t xml:space="preserve">@cikibucka @Aleksan61182821 @Libertarec Mitä alemmas he menevät, sitä enemmän he saavat takaisin!</w:t>
      </w:r>
    </w:p>
    <w:p>
      <w:r>
        <w:rPr>
          <w:b/>
          <w:u w:val="single"/>
        </w:rPr>
        <w:t xml:space="preserve">743111</w:t>
      </w:r>
    </w:p>
    <w:p>
      <w:r>
        <w:t xml:space="preserve">@Tomi15627447 Ottaen huomioon, että yhä harvemmat ihmiset nauravat täällä, epäilen, että he ovat pellejä!!! Mutta tuntevatko yhä useammat ihmiset itsensä pelleksi sirkuksessa?!!!</w:t>
      </w:r>
    </w:p>
    <w:p>
      <w:r>
        <w:rPr>
          <w:b/>
          <w:u w:val="single"/>
        </w:rPr>
        <w:t xml:space="preserve">743112</w:t>
      </w:r>
    </w:p>
    <w:p>
      <w:r>
        <w:t xml:space="preserve">@Skolobrinski Tämä bolshevikki roisto ei ole koskaan elämässään ostanut voileipää, mutta hän syö jokaisesta kaukalosta! #bolan</w:t>
      </w:r>
    </w:p>
    <w:p>
      <w:r>
        <w:rPr>
          <w:b/>
          <w:u w:val="single"/>
        </w:rPr>
        <w:t xml:space="preserve">743113</w:t>
      </w:r>
    </w:p>
    <w:p>
      <w:r>
        <w:t xml:space="preserve">@IztokRakarEU @BorutPahor @AlojzKovsca Ei tarvitse. Ne tekevät omia ehdotuksiaan epäonnistumisen varmistamiseksi</w:t>
      </w:r>
    </w:p>
    <w:p>
      <w:r>
        <w:rPr>
          <w:b/>
          <w:u w:val="single"/>
        </w:rPr>
        <w:t xml:space="preserve">743114</w:t>
      </w:r>
    </w:p>
    <w:p>
      <w:r>
        <w:t xml:space="preserve">@mihamale Miksi, kiitos. Voisitko vihjata, magari yksityisesti? Kiitos luottamuksesta. Mukavaa iltaa Salzburgissa tai missä tahansa teetkin musiikkia tänä iltana.</w:t>
      </w:r>
    </w:p>
    <w:p>
      <w:r>
        <w:rPr>
          <w:b/>
          <w:u w:val="single"/>
        </w:rPr>
        <w:t xml:space="preserve">743115</w:t>
      </w:r>
    </w:p>
    <w:p>
      <w:r>
        <w:t xml:space="preserve">@Adornoisdead tänään on vuoden ainoa mahdollisuus nähdä Gorican pelaajien lähtevän kentältä pää alaspäin kotikentällä.</w:t>
      </w:r>
    </w:p>
    <w:p>
      <w:r>
        <w:rPr>
          <w:b/>
          <w:u w:val="single"/>
        </w:rPr>
        <w:t xml:space="preserve">743116</w:t>
      </w:r>
    </w:p>
    <w:p>
      <w:r>
        <w:t xml:space="preserve">Tätäkö vasemmistolaiset kutsuvat fasismiksi? Jos huolehditte maassanne järjestyksestä ja turvallisuudesta? Kuka täällä on hullu? https://t.co/boA87T0XUp</w:t>
      </w:r>
    </w:p>
    <w:p>
      <w:r>
        <w:rPr>
          <w:b/>
          <w:u w:val="single"/>
        </w:rPr>
        <w:t xml:space="preserve">743117</w:t>
      </w:r>
    </w:p>
    <w:p>
      <w:r>
        <w:t xml:space="preserve">@Val202 Bunkkeria (B52 - en edes tiedä, onko sitä enää olemassa) varten on tehtävä erityisiä pinnasänkyjä.</w:t>
      </w:r>
    </w:p>
    <w:p>
      <w:r>
        <w:rPr>
          <w:b/>
          <w:u w:val="single"/>
        </w:rPr>
        <w:t xml:space="preserve">743118</w:t>
      </w:r>
    </w:p>
    <w:p>
      <w:r>
        <w:t xml:space="preserve">@decodeur12 @drfilomena Sinä ilmeisesti vuodatat niitä, kyyneleitä. Ota aurinkoa.</w:t>
      </w:r>
    </w:p>
    <w:p>
      <w:r>
        <w:rPr>
          <w:b/>
          <w:u w:val="single"/>
        </w:rPr>
        <w:t xml:space="preserve">743119</w:t>
      </w:r>
    </w:p>
    <w:p>
      <w:r>
        <w:t xml:space="preserve">@SlovenijaVsrcu Milloin kansa saa tarpeekseen? Melankolia ja paskanjauhanta ovat vallanneet Slovenian. Patriootit ovat fasisteja oman sydämensä mukaan.</w:t>
      </w:r>
    </w:p>
    <w:p>
      <w:r>
        <w:rPr>
          <w:b/>
          <w:u w:val="single"/>
        </w:rPr>
        <w:t xml:space="preserve">743120</w:t>
      </w:r>
    </w:p>
    <w:p>
      <w:r>
        <w:t xml:space="preserve">Pelaan parhaillaan Biathlon Maniaa. Tule mukaan ja yritä voittaa minut! https://t.co/PKMK0Qw7rr</w:t>
      </w:r>
    </w:p>
    <w:p>
      <w:r>
        <w:rPr>
          <w:b/>
          <w:u w:val="single"/>
        </w:rPr>
        <w:t xml:space="preserve">743121</w:t>
      </w:r>
    </w:p>
    <w:p>
      <w:r>
        <w:t xml:space="preserve">@BorutPahor KUN Šmarkan pelle antoi sinulle B:n, olet edelleen presidentti vain paperilla. Poliittinen zombi, niin sanoakseni!</w:t>
      </w:r>
    </w:p>
    <w:p>
      <w:r>
        <w:rPr>
          <w:b/>
          <w:u w:val="single"/>
        </w:rPr>
        <w:t xml:space="preserve">743122</w:t>
      </w:r>
    </w:p>
    <w:p>
      <w:r>
        <w:t xml:space="preserve">@MGregoric Niin kauan kuin nämä Yhdysvaltojen tukemat barbaarit osoittavat tietä tulevaisuuteen, planeetalle ei tapahdu mitään hyvää! Öljystä politiikkaan ja "moraaliin"!</w:t>
      </w:r>
    </w:p>
    <w:p>
      <w:r>
        <w:rPr>
          <w:b/>
          <w:u w:val="single"/>
        </w:rPr>
        <w:t xml:space="preserve">743123</w:t>
      </w:r>
    </w:p>
    <w:p>
      <w:r>
        <w:t xml:space="preserve">Jotkut ihmiset eivät vain ymmärrä sitä dramaturgista arvoa, joka leukoja pudottavalla jännityksellä epäilemättä on. https://t.co/u0yo99dEJ5</w:t>
      </w:r>
    </w:p>
    <w:p>
      <w:r>
        <w:rPr>
          <w:b/>
          <w:u w:val="single"/>
        </w:rPr>
        <w:t xml:space="preserve">743124</w:t>
      </w:r>
    </w:p>
    <w:p>
      <w:r>
        <w:t xml:space="preserve">aiemmin Kanojen, tänään Kukkojen, bravo Kokoškov olet yhdistänyt meidät hyvin #mojtim</w:t>
      </w:r>
    </w:p>
    <w:p>
      <w:r>
        <w:rPr>
          <w:b/>
          <w:u w:val="single"/>
        </w:rPr>
        <w:t xml:space="preserve">743125</w:t>
      </w:r>
    </w:p>
    <w:p>
      <w:r>
        <w:t xml:space="preserve">@Andrejcus Voi äiti, nyt näen kuvamateriaalin.Tämä, johon menit kuolleena tai elävänä.</w:t>
        <w:br/>
        <w:t xml:space="preserve"> Joko he käyttivät sinua hyvin tai sitten tiedät enemmän kuin sanoit.</w:t>
      </w:r>
    </w:p>
    <w:p>
      <w:r>
        <w:rPr>
          <w:b/>
          <w:u w:val="single"/>
        </w:rPr>
        <w:t xml:space="preserve">743126</w:t>
      </w:r>
    </w:p>
    <w:p>
      <w:r>
        <w:t xml:space="preserve">@HanzaVon @rokomavh @SpletnaMladina @Charlie_Hebdo_ @Tageszeitungch @DIEZEIT @berlinerzeitung enemmän ehtdebil ilmeisesti</w:t>
      </w:r>
    </w:p>
    <w:p>
      <w:r>
        <w:rPr>
          <w:b/>
          <w:u w:val="single"/>
        </w:rPr>
        <w:t xml:space="preserve">743127</w:t>
      </w:r>
    </w:p>
    <w:p>
      <w:r>
        <w:t xml:space="preserve">@Matino667 @Centrifuzija @ProfAljosa @TurizemLJ Kyllä, he nukkuvat vielä täällä, joten pidä kiirettä.</w:t>
      </w:r>
    </w:p>
    <w:p>
      <w:r>
        <w:rPr>
          <w:b/>
          <w:u w:val="single"/>
        </w:rPr>
        <w:t xml:space="preserve">743128</w:t>
      </w:r>
    </w:p>
    <w:p>
      <w:r>
        <w:t xml:space="preserve">sata joulea yhdestä vuotavasta säiliöstä, jossa on pienoisjuna. olet täysin suistunut raiteiltaan!!!!.</w:t>
        <w:br/>
        <w:t xml:space="preserve"> #2TIR</w:t>
      </w:r>
    </w:p>
    <w:p>
      <w:r>
        <w:rPr>
          <w:b/>
          <w:u w:val="single"/>
        </w:rPr>
        <w:t xml:space="preserve">743129</w:t>
      </w:r>
    </w:p>
    <w:p>
      <w:r>
        <w:t xml:space="preserve">@armeni_janez @Aleksan61182821 Heille on rahaa maksaa lippulaivamme terveydenhuollossa ei ole!</w:t>
      </w:r>
    </w:p>
    <w:p>
      <w:r>
        <w:rPr>
          <w:b/>
          <w:u w:val="single"/>
        </w:rPr>
        <w:t xml:space="preserve">743130</w:t>
      </w:r>
    </w:p>
    <w:p>
      <w:r>
        <w:t xml:space="preserve">@cesenj @DivnaErzen @roma9na Paljon pahempia ovat ne, jotka ovat luonteeltaan homoja kuin ne, jotka ovat homoja seksuaalisen suuntautumisensa puolesta.</w:t>
      </w:r>
    </w:p>
    <w:p>
      <w:r>
        <w:rPr>
          <w:b/>
          <w:u w:val="single"/>
        </w:rPr>
        <w:t xml:space="preserve">743131</w:t>
      </w:r>
    </w:p>
    <w:p>
      <w:r>
        <w:t xml:space="preserve">@SmiljanPurger Marxilaisen, kommunistisen tai sosialistisen ideologian kannattaja ei voi olla älyllisesti ylivertainen.</w:t>
      </w:r>
    </w:p>
    <w:p>
      <w:r>
        <w:rPr>
          <w:b/>
          <w:u w:val="single"/>
        </w:rPr>
        <w:t xml:space="preserve">743132</w:t>
      </w:r>
    </w:p>
    <w:p>
      <w:r>
        <w:t xml:space="preserve">Putki on saamassa lopullisen muotonsa. Kuka tietää, mihin sitä käytetään. Paintballissa. https://t.co/KkRCZ6xi8G</w:t>
      </w:r>
    </w:p>
    <w:p>
      <w:r>
        <w:rPr>
          <w:b/>
          <w:u w:val="single"/>
        </w:rPr>
        <w:t xml:space="preserve">743133</w:t>
      </w:r>
    </w:p>
    <w:p>
      <w:r>
        <w:t xml:space="preserve">Floridassa viime keskiviikkona tapahtuneen kouluverilöylyn jälkeen Yhdysvalloissa on sattunut neljä muuta verilöylyä (2 kuollutta, 19 loukkaantunutta).</w:t>
      </w:r>
    </w:p>
    <w:p>
      <w:r>
        <w:rPr>
          <w:b/>
          <w:u w:val="single"/>
        </w:rPr>
        <w:t xml:space="preserve">743134</w:t>
      </w:r>
    </w:p>
    <w:p>
      <w:r>
        <w:t xml:space="preserve">Kuolleiden päivän aattona @rtvslo selittää minulle roskaamisen (kynttilöiden) ongelman. Häpeän sinua. #butale</w:t>
      </w:r>
    </w:p>
    <w:p>
      <w:r>
        <w:rPr>
          <w:b/>
          <w:u w:val="single"/>
        </w:rPr>
        <w:t xml:space="preserve">743135</w:t>
      </w:r>
    </w:p>
    <w:p>
      <w:r>
        <w:t xml:space="preserve">@Libertarec Ahmad rakastaa Sloveniaa! Enemmän kuin hänen perheensä vapautetussa Syyriassa! Bruham! #ubogi #refugee</w:t>
      </w:r>
    </w:p>
    <w:p>
      <w:r>
        <w:rPr>
          <w:b/>
          <w:u w:val="single"/>
        </w:rPr>
        <w:t xml:space="preserve">743136</w:t>
      </w:r>
    </w:p>
    <w:p>
      <w:r>
        <w:t xml:space="preserve">@ankalesss Ja sitten Batagelj on "menestyvä" liikemies????</w:t>
        <w:br/>
        <w:br/>
        <w:t xml:space="preserve"> Jokainen butl tietää, miten piristää hintoja!!!</w:t>
      </w:r>
    </w:p>
    <w:p>
      <w:r>
        <w:rPr>
          <w:b/>
          <w:u w:val="single"/>
        </w:rPr>
        <w:t xml:space="preserve">743137</w:t>
      </w:r>
    </w:p>
    <w:p>
      <w:r>
        <w:t xml:space="preserve">Koululaiset, teillä on aikaa vielä perjantaihin ;)</w:t>
        <w:br/>
        <w:t xml:space="preserve">#vuodet #luokat #palkintovuosi #niput https://t.co/03OgTYxOUs</w:t>
      </w:r>
    </w:p>
    <w:p>
      <w:r>
        <w:rPr>
          <w:b/>
          <w:u w:val="single"/>
        </w:rPr>
        <w:t xml:space="preserve">743138</w:t>
      </w:r>
    </w:p>
    <w:p>
      <w:r>
        <w:t xml:space="preserve">Saksan eliitti on kyllästynyt siihen, ja siksi tilanne on tällainen! Mutta nämä eivät ole eliittiä, vaan psykopaatteja, joilla on paljon rahaa! https://t.co/brEG41t64K ...</w:t>
      </w:r>
    </w:p>
    <w:p>
      <w:r>
        <w:rPr>
          <w:b/>
          <w:u w:val="single"/>
        </w:rPr>
        <w:t xml:space="preserve">743139</w:t>
      </w:r>
    </w:p>
    <w:p>
      <w:r>
        <w:t xml:space="preserve">Lyhyen tauon jälkeen uusi #bucket - katso kuka sen ansaitsi ja miksi!</w:t>
        <w:br/>
        <w:br/>
        <w:t xml:space="preserve">https://t.co/a5sWkZKtv3 https://t.co/6VcrYFUFo5</w:t>
      </w:r>
    </w:p>
    <w:p>
      <w:r>
        <w:rPr>
          <w:b/>
          <w:u w:val="single"/>
        </w:rPr>
        <w:t xml:space="preserve">743140</w:t>
      </w:r>
    </w:p>
    <w:p>
      <w:r>
        <w:t xml:space="preserve">toinen 45 cm. Hullua, miten kivet voivat hidastaa kaivamista. Yoder, yoder, yoder, yoder #RescateJulen</w:t>
      </w:r>
    </w:p>
    <w:p>
      <w:r>
        <w:rPr>
          <w:b/>
          <w:u w:val="single"/>
        </w:rPr>
        <w:t xml:space="preserve">743141</w:t>
      </w:r>
    </w:p>
    <w:p>
      <w:r>
        <w:t xml:space="preserve">Varoitus! Uusi digitaalisen valokuvauksen kirja myynnissä nyt!: Haluaisitko tietää, mikä kamera ja mitkä lisäopti... http://t.co/pBAgBMx97m</w:t>
      </w:r>
    </w:p>
    <w:p>
      <w:r>
        <w:rPr>
          <w:b/>
          <w:u w:val="single"/>
        </w:rPr>
        <w:t xml:space="preserve">743142</w:t>
      </w:r>
    </w:p>
    <w:p>
      <w:r>
        <w:t xml:space="preserve">@BlazBabic @MarjanSekej Tällaisen säälittävän "viestinnän" vuoksi suljen osuuteni viestinnästä.</w:t>
        <w:br/>
        <w:t xml:space="preserve">https://t.co/8li6G3ZRi3</w:t>
      </w:r>
    </w:p>
    <w:p>
      <w:r>
        <w:rPr>
          <w:b/>
          <w:u w:val="single"/>
        </w:rPr>
        <w:t xml:space="preserve">743143</w:t>
      </w:r>
    </w:p>
    <w:p>
      <w:r>
        <w:t xml:space="preserve">Isoisä löysi haudatut bitcoinit ja tajusi olevansa miljonääri! https://t.co/MBI27KV9uI (via @24ur_com)</w:t>
      </w:r>
    </w:p>
    <w:p>
      <w:r>
        <w:rPr>
          <w:b/>
          <w:u w:val="single"/>
        </w:rPr>
        <w:t xml:space="preserve">743144</w:t>
      </w:r>
    </w:p>
    <w:p>
      <w:r>
        <w:t xml:space="preserve">@SmiljanPurger Hän on heillä...ja vasemmisto suojelee häntä kuin pikkutyttö appiukkoaan...</w:t>
      </w:r>
    </w:p>
    <w:p>
      <w:r>
        <w:rPr>
          <w:b/>
          <w:u w:val="single"/>
        </w:rPr>
        <w:t xml:space="preserve">743145</w:t>
      </w:r>
    </w:p>
    <w:p>
      <w:r>
        <w:t xml:space="preserve">@BineTraven Minun ei tarvitse pyytää anteeksi, eikä twiittini ole anteeksipyyntö. Nauti tietämättömyydestäsi</w:t>
      </w:r>
    </w:p>
    <w:p>
      <w:r>
        <w:rPr>
          <w:b/>
          <w:u w:val="single"/>
        </w:rPr>
        <w:t xml:space="preserve">743146</w:t>
      </w:r>
    </w:p>
    <w:p>
      <w:r>
        <w:t xml:space="preserve">@JJansaSDS @policija_si @vladaRS Vakavasti! He voivat käydä ihmisten kimppuun, mutta ihmisten pitäisi pitää turpansa kiinni ja olla hiljaa #suljettu suu Eikä oppositiota! Ovatko he CK ZK? Eivät ole!</w:t>
      </w:r>
    </w:p>
    <w:p>
      <w:r>
        <w:rPr>
          <w:b/>
          <w:u w:val="single"/>
        </w:rPr>
        <w:t xml:space="preserve">743147</w:t>
      </w:r>
    </w:p>
    <w:p>
      <w:r>
        <w:t xml:space="preserve">Pelaan parhaillaan Biathlon Maniaa. Tule mukaan ja yritä voittaa minut! https://t.co/PKMK0Qw7rr</w:t>
      </w:r>
    </w:p>
    <w:p>
      <w:r>
        <w:rPr>
          <w:b/>
          <w:u w:val="single"/>
        </w:rPr>
        <w:t xml:space="preserve">743148</w:t>
      </w:r>
    </w:p>
    <w:p>
      <w:r>
        <w:t xml:space="preserve">@kricac Sähkö on halpaa verrattuna television ja puhelimen kustannuksiin.</w:t>
      </w:r>
    </w:p>
    <w:p>
      <w:r>
        <w:rPr>
          <w:b/>
          <w:u w:val="single"/>
        </w:rPr>
        <w:t xml:space="preserve">743149</w:t>
      </w:r>
    </w:p>
    <w:p>
      <w:r>
        <w:t xml:space="preserve">@Svarun_K @MatejTonin Raiskaaja Jankovićin kannattajat, voitte vain olla hiljaa...</w:t>
      </w:r>
    </w:p>
    <w:p>
      <w:r>
        <w:rPr>
          <w:b/>
          <w:u w:val="single"/>
        </w:rPr>
        <w:t xml:space="preserve">743150</w:t>
      </w:r>
    </w:p>
    <w:p>
      <w:r>
        <w:t xml:space="preserve">@Nika_Per Hän sai kerran opetuksen siitä, mitä ei pidä tehdä: herätä ja kiristää nuppia perseessään.</w:t>
      </w:r>
    </w:p>
    <w:p>
      <w:r>
        <w:rPr>
          <w:b/>
          <w:u w:val="single"/>
        </w:rPr>
        <w:t xml:space="preserve">743151</w:t>
      </w:r>
    </w:p>
    <w:p>
      <w:r>
        <w:t xml:space="preserve">Marijana Haklin Pomgrad saa 34 miljoonaa euroa vuoden 2017/18 talousarviosta! https://t.co/2M8vxXUqoW via @Nova24TV</w:t>
      </w:r>
    </w:p>
    <w:p>
      <w:r>
        <w:rPr>
          <w:b/>
          <w:u w:val="single"/>
        </w:rPr>
        <w:t xml:space="preserve">743152</w:t>
      </w:r>
    </w:p>
    <w:p>
      <w:r>
        <w:t xml:space="preserve">@SPusnar Vodeb puolustaa sitä, että kylänvartijat puolustivat kotejaan partisaaneja vastaan.</w:t>
      </w:r>
    </w:p>
    <w:p>
      <w:r>
        <w:rPr>
          <w:b/>
          <w:u w:val="single"/>
        </w:rPr>
        <w:t xml:space="preserve">743153</w:t>
      </w:r>
    </w:p>
    <w:p>
      <w:r>
        <w:t xml:space="preserve">@dragnslyr_ds @janezgecc Heidän suunsa ovat muutenkin täynnä, kun he olivat vallassa, se oli sparrausjärjestelmä joillekin ja vakuudettomia lainoja toisille.</w:t>
      </w:r>
    </w:p>
    <w:p>
      <w:r>
        <w:rPr>
          <w:b/>
          <w:u w:val="single"/>
        </w:rPr>
        <w:t xml:space="preserve">743154</w:t>
      </w:r>
    </w:p>
    <w:p>
      <w:r>
        <w:t xml:space="preserve">Vasemmistolaisille luvataan korkeampia palkkoja. Nuoret ymmärtävät tämän ja lähtevät heidän peräänsä. Saksalle, Irlannille, Itävallalle ja Australialle ...... Lupaus pidetty.</w:t>
      </w:r>
    </w:p>
    <w:p>
      <w:r>
        <w:rPr>
          <w:b/>
          <w:u w:val="single"/>
        </w:rPr>
        <w:t xml:space="preserve">743155</w:t>
      </w:r>
    </w:p>
    <w:p>
      <w:r>
        <w:t xml:space="preserve">📹 Osta nyt: Pukupöydät tarjoavat runsaasti tilaa ja mukavuutta pehmeästi pehmustettujen pehmusteidensa ansiosta.... https://t.co/OcpECDld6N</w:t>
      </w:r>
    </w:p>
    <w:p>
      <w:r>
        <w:rPr>
          <w:b/>
          <w:u w:val="single"/>
        </w:rPr>
        <w:t xml:space="preserve">743156</w:t>
      </w:r>
    </w:p>
    <w:p>
      <w:r>
        <w:t xml:space="preserve">@zasledovalec70 Huomenta, tämä luonnonihme on tuonut auringon Ljubljanaan. Toivottavasti se ei jää piiloon liian pian!</w:t>
      </w:r>
    </w:p>
    <w:p>
      <w:r>
        <w:rPr>
          <w:b/>
          <w:u w:val="single"/>
        </w:rPr>
        <w:t xml:space="preserve">743157</w:t>
      </w:r>
    </w:p>
    <w:p>
      <w:r>
        <w:t xml:space="preserve">@abejz_no @pengovsky @marusaSusi Toivottavasti kaikki onnistuu ja rangaistakoon roisto! 🤞</w:t>
      </w:r>
    </w:p>
    <w:p>
      <w:r>
        <w:rPr>
          <w:b/>
          <w:u w:val="single"/>
        </w:rPr>
        <w:t xml:space="preserve">743158</w:t>
      </w:r>
    </w:p>
    <w:p>
      <w:r>
        <w:t xml:space="preserve">Prešeren-rahaston voittaja Marko Brdar: "Joskus elokuva rakentuu itsestään" https://t.co/Uwfp9eghoX https://t.co/Uwfp9eghoX</w:t>
      </w:r>
    </w:p>
    <w:p>
      <w:r>
        <w:rPr>
          <w:b/>
          <w:u w:val="single"/>
        </w:rPr>
        <w:t xml:space="preserve">743159</w:t>
      </w:r>
    </w:p>
    <w:p>
      <w:r>
        <w:t xml:space="preserve">#Centrifuga: Lakot palaavat epäilemättä nopeammin kuin karnevaali</w:t>
        <w:br/>
        <w:t xml:space="preserve">🎙️: Tomaž Gerden</w:t>
        <w:br/>
        <w:br/>
        <w:t xml:space="preserve">https://t.co/drvIZg5nUd https://t.co/drvIZg5nUd</w:t>
      </w:r>
    </w:p>
    <w:p>
      <w:r>
        <w:rPr>
          <w:b/>
          <w:u w:val="single"/>
        </w:rPr>
        <w:t xml:space="preserve">743160</w:t>
      </w:r>
    </w:p>
    <w:p>
      <w:r>
        <w:t xml:space="preserve">"Tytöt, tästä tulee hullu ilta! Tiedäthän, 'kaikki mitä pitää ja mitä ei pidä tehdä' polttareissa!" ;) https://t.co/Zies3S8Kp3</w:t>
      </w:r>
    </w:p>
    <w:p>
      <w:r>
        <w:rPr>
          <w:b/>
          <w:u w:val="single"/>
        </w:rPr>
        <w:t xml:space="preserve">743161</w:t>
      </w:r>
    </w:p>
    <w:p>
      <w:r>
        <w:t xml:space="preserve">Ei.</w:t>
        <w:br/>
        <w:br/>
        <w:t xml:space="preserve"> Kinkkua ja juustoa? Ei enää, nyt tulevat palkokasvit, kulhokasvit ja lihankorvikkeet. https://t.co/5bUYssWmgu.</w:t>
      </w:r>
    </w:p>
    <w:p>
      <w:r>
        <w:rPr>
          <w:b/>
          <w:u w:val="single"/>
        </w:rPr>
        <w:t xml:space="preserve">743162</w:t>
      </w:r>
    </w:p>
    <w:p>
      <w:r>
        <w:t xml:space="preserve">@ArtGotar Mikä hullu sinä olet, täti!</w:t>
        <w:br/>
        <w:t xml:space="preserve"> Jos Hullu Kuningas menisi sinne, olisit ihastunut, vai mitä?</w:t>
      </w:r>
    </w:p>
    <w:p>
      <w:r>
        <w:rPr>
          <w:b/>
          <w:u w:val="single"/>
        </w:rPr>
        <w:t xml:space="preserve">743163</w:t>
      </w:r>
    </w:p>
    <w:p>
      <w:r>
        <w:t xml:space="preserve">Hei joulupukki, hei lahjat, sähkö- ja vesilaskut ovat saapuneet. 400€...FML</w:t>
      </w:r>
    </w:p>
    <w:p>
      <w:r>
        <w:rPr>
          <w:b/>
          <w:u w:val="single"/>
        </w:rPr>
        <w:t xml:space="preserve">743164</w:t>
      </w:r>
    </w:p>
    <w:p>
      <w:r>
        <w:t xml:space="preserve">Tänään klo 20.00 jälkeen Nova24TV:ssä on vastakkainasettelu, jossa minä, Slovenian kansallisen puolueen puheenjohtaja, olen läsnä!</w:t>
        <w:br/>
        <w:br/>
        <w:t xml:space="preserve"> Sinut on kutsuttu katsomaan!</w:t>
      </w:r>
    </w:p>
    <w:p>
      <w:r>
        <w:rPr>
          <w:b/>
          <w:u w:val="single"/>
        </w:rPr>
        <w:t xml:space="preserve">743165</w:t>
      </w:r>
    </w:p>
    <w:p>
      <w:r>
        <w:t xml:space="preserve">Säästötoimien lakkauttaminen on populistinen ja lyhytnäköinen liike @governmentRS Velkaannumme yhä syvemmälle ja syvemmälle, velka on valtava, tarvitsemme vähemmän, emme lisää hallitusta.</w:t>
      </w:r>
    </w:p>
    <w:p>
      <w:r>
        <w:rPr>
          <w:b/>
          <w:u w:val="single"/>
        </w:rPr>
        <w:t xml:space="preserve">743166</w:t>
      </w:r>
    </w:p>
    <w:p>
      <w:r>
        <w:t xml:space="preserve">Koripalloilijoiden vastaanotto on yksi pateettisen tapahtuman kohokohdista. Antaa jonkun heittää tuoppi olutta spikerin päälle, kuka se [sensuroitu] sitten onkin. #katastrofi</w:t>
      </w:r>
    </w:p>
    <w:p>
      <w:r>
        <w:rPr>
          <w:b/>
          <w:u w:val="single"/>
        </w:rPr>
        <w:t xml:space="preserve">743167</w:t>
      </w:r>
    </w:p>
    <w:p>
      <w:r>
        <w:t xml:space="preserve">@JanezStupar @Nova24TV Hehe, hienoa miten "patriootit" vihaavat todellisia patriootteja, partisaaneja. Itse asiassa melkoinen vitsi.</w:t>
      </w:r>
    </w:p>
    <w:p>
      <w:r>
        <w:rPr>
          <w:b/>
          <w:u w:val="single"/>
        </w:rPr>
        <w:t xml:space="preserve">743168</w:t>
      </w:r>
    </w:p>
    <w:p>
      <w:r>
        <w:t xml:space="preserve">@slogroyper @Japreva @juremes Toiminnallisesti lukutaidoton? Hän sanoi, että meillä on paljon raiskauksia, mutta pakolaiset eivät ole syyllistyneet niihin.</w:t>
      </w:r>
    </w:p>
    <w:p>
      <w:r>
        <w:rPr>
          <w:b/>
          <w:u w:val="single"/>
        </w:rPr>
        <w:t xml:space="preserve">743169</w:t>
      </w:r>
    </w:p>
    <w:p>
      <w:r>
        <w:t xml:space="preserve">@TheCmok @IrenaSirena Mutta lukitsetko ne myös kaksinkertaisiin mustiin jätesäkkeihin, jotta isäsi ei näe?</w:t>
      </w:r>
    </w:p>
    <w:p>
      <w:r>
        <w:rPr>
          <w:b/>
          <w:u w:val="single"/>
        </w:rPr>
        <w:t xml:space="preserve">743170</w:t>
      </w:r>
    </w:p>
    <w:p>
      <w:r>
        <w:t xml:space="preserve">Oletko koskaan miettinyt, miksi meillä on älypuhelimia ja tekoälyä, mutta luotamme pelkkään maalaisjärkeen?</w:t>
      </w:r>
    </w:p>
    <w:p>
      <w:r>
        <w:rPr>
          <w:b/>
          <w:u w:val="single"/>
        </w:rPr>
        <w:t xml:space="preserve">743171</w:t>
      </w:r>
    </w:p>
    <w:p>
      <w:r>
        <w:t xml:space="preserve">Nämä vasemmistolaiset ja puolivasemmistolaiset ovat revisionisteja ja anarkisteja, ja he ovat häpeäksi sosialismin klassikoille.</w:t>
      </w:r>
    </w:p>
    <w:p>
      <w:r>
        <w:rPr>
          <w:b/>
          <w:u w:val="single"/>
        </w:rPr>
        <w:t xml:space="preserve">743172</w:t>
      </w:r>
    </w:p>
    <w:p>
      <w:r>
        <w:t xml:space="preserve">Värikäs joukko aamuviideltä. Pirina, speck, kumina, juusto, sekoitettuna... jokaiseen makuun.  #pognac https://t.co/CrDP0Pv6lL</w:t>
      </w:r>
    </w:p>
    <w:p>
      <w:r>
        <w:rPr>
          <w:b/>
          <w:u w:val="single"/>
        </w:rPr>
        <w:t xml:space="preserve">743173</w:t>
      </w:r>
    </w:p>
    <w:p>
      <w:r>
        <w:t xml:space="preserve">@TamaraVonta ei ole niin outoa, kun otetaan huomioon, kuka hallitsee pöllöä ja kauraa ja kuka menettää poliittisia ammuksia järjestäytyneillä suhteilla</w:t>
      </w:r>
    </w:p>
    <w:p>
      <w:r>
        <w:rPr>
          <w:b/>
          <w:u w:val="single"/>
        </w:rPr>
        <w:t xml:space="preserve">743174</w:t>
      </w:r>
    </w:p>
    <w:p>
      <w:r>
        <w:t xml:space="preserve">@mgajver @MTurjan Voisin lisätä, että he siivosivat kommunisteille, eivät toisen luokan slovenialaisille. Narttu, valehtelija.</w:t>
      </w:r>
    </w:p>
    <w:p>
      <w:r>
        <w:rPr>
          <w:b/>
          <w:u w:val="single"/>
        </w:rPr>
        <w:t xml:space="preserve">743175</w:t>
      </w:r>
    </w:p>
    <w:p>
      <w:r>
        <w:t xml:space="preserve">Onko sinulla kaikki valmiina #WorldSundayta varten? #vihertäminen #voi #voi #polychnavy #eucharist #passion #kevät #elämä https://t.co/uiNbCZin6I</w:t>
      </w:r>
    </w:p>
    <w:p>
      <w:r>
        <w:rPr>
          <w:b/>
          <w:u w:val="single"/>
        </w:rPr>
        <w:t xml:space="preserve">743176</w:t>
      </w:r>
    </w:p>
    <w:p>
      <w:r>
        <w:t xml:space="preserve">jotkut luennot venyvät enemmän kuin toiset. ja olen liannut housuni ...</w:t>
      </w:r>
    </w:p>
    <w:p>
      <w:r>
        <w:rPr>
          <w:b/>
          <w:u w:val="single"/>
        </w:rPr>
        <w:t xml:space="preserve">743177</w:t>
      </w:r>
    </w:p>
    <w:p>
      <w:r>
        <w:t xml:space="preserve">@Maxova68 @MMilena He eivät unohda ottaa valokuvia luonnon kauneudesta, mutta he unohtavat mukanaan tuoman sianlihan.</w:t>
      </w:r>
    </w:p>
    <w:p>
      <w:r>
        <w:rPr>
          <w:b/>
          <w:u w:val="single"/>
        </w:rPr>
        <w:t xml:space="preserve">743178</w:t>
      </w:r>
    </w:p>
    <w:p>
      <w:r>
        <w:t xml:space="preserve">@JJansaSDS eikö todisteiden tuhoaminen ole laitonta, onko näitä tuomareita vastaan mitään toimia?</w:t>
      </w:r>
    </w:p>
    <w:p>
      <w:r>
        <w:rPr>
          <w:b/>
          <w:u w:val="single"/>
        </w:rPr>
        <w:t xml:space="preserve">743179</w:t>
      </w:r>
    </w:p>
    <w:p>
      <w:r>
        <w:t xml:space="preserve">Mitä tapahtuu tänään ja tänä viikonloppuna, ketkä ovat kunnan palkinnon saajia ... https://t.co/AQeJkrYQMu</w:t>
      </w:r>
    </w:p>
    <w:p>
      <w:r>
        <w:rPr>
          <w:b/>
          <w:u w:val="single"/>
        </w:rPr>
        <w:t xml:space="preserve">743180</w:t>
      </w:r>
    </w:p>
    <w:p>
      <w:r>
        <w:t xml:space="preserve">Olen vihainen itselleni siitä, että olen yhden päivän myöhässä huutokaupan takuumaksusta, jossa olisin voinut saada hienon asunnon. #fuckingpissedoff</w:t>
      </w:r>
    </w:p>
    <w:p>
      <w:r>
        <w:rPr>
          <w:b/>
          <w:u w:val="single"/>
        </w:rPr>
        <w:t xml:space="preserve">743181</w:t>
      </w:r>
    </w:p>
    <w:p>
      <w:r>
        <w:t xml:space="preserve">@HZlatko Jos perilliset myivät Vidmarin, ymmärrämme, että he ovat häpäisseet isoisänsä.</w:t>
        <w:br/>
        <w:br/>
        <w:t xml:space="preserve"> Bong</w:t>
      </w:r>
    </w:p>
    <w:p>
      <w:r>
        <w:rPr>
          <w:b/>
          <w:u w:val="single"/>
        </w:rPr>
        <w:t xml:space="preserve">743182</w:t>
      </w:r>
    </w:p>
    <w:p>
      <w:r>
        <w:t xml:space="preserve">@GregaLJ @vmatijevec Štalcalla on hyvä maine kunnassamme, tilaamme heiltä perheseremonioita.</w:t>
      </w:r>
    </w:p>
    <w:p>
      <w:r>
        <w:rPr>
          <w:b/>
          <w:u w:val="single"/>
        </w:rPr>
        <w:t xml:space="preserve">743183</w:t>
      </w:r>
    </w:p>
    <w:p>
      <w:r>
        <w:t xml:space="preserve">@borisvoncina @Svarun_K Kuinka monen vuoden jälkeen? Ja FDV!!!! Pyhäinhäväistys!!!! Tässä kommunistisessa laitoksessa!!!</w:t>
      </w:r>
    </w:p>
    <w:p>
      <w:r>
        <w:rPr>
          <w:b/>
          <w:u w:val="single"/>
        </w:rPr>
        <w:t xml:space="preserve">743184</w:t>
      </w:r>
    </w:p>
    <w:p>
      <w:r>
        <w:t xml:space="preserve">Aivan oikein... kommunismin aikana RTVSLO:n kuuluttajat käyttivät ristejä, demokratian aikana... ympyröitä. https://t.co/crOkxgamRZ.</w:t>
      </w:r>
    </w:p>
    <w:p>
      <w:r>
        <w:rPr>
          <w:b/>
          <w:u w:val="single"/>
        </w:rPr>
        <w:t xml:space="preserve">743185</w:t>
      </w:r>
    </w:p>
    <w:p>
      <w:r>
        <w:t xml:space="preserve">@descorch Ei tietenkään. Menet kauppaan, ostat kuivatut pavut, liotat niitä yön yli ja keität niitä sitten kolme tuntia :)</w:t>
      </w:r>
    </w:p>
    <w:p>
      <w:r>
        <w:rPr>
          <w:b/>
          <w:u w:val="single"/>
        </w:rPr>
        <w:t xml:space="preserve">743186</w:t>
      </w:r>
    </w:p>
    <w:p>
      <w:r>
        <w:t xml:space="preserve">Quartararo: Testit Misanossa lisäsivät itseluottamustani https://t.co/7aquL0r3ht #motogp</w:t>
      </w:r>
    </w:p>
    <w:p>
      <w:r>
        <w:rPr>
          <w:b/>
          <w:u w:val="single"/>
        </w:rPr>
        <w:t xml:space="preserve">743187</w:t>
      </w:r>
    </w:p>
    <w:p>
      <w:r>
        <w:t xml:space="preserve">Häpeä. Mutta tämä on kypsä epäluottamuslauseelle. En ole varma, ettei se ole edes perustuslain vastainen. @vladaRS @MiroCerar https://t.co/R54a9GRDPT https://t.co/R54a9GRDPT</w:t>
      </w:r>
    </w:p>
    <w:p>
      <w:r>
        <w:rPr>
          <w:b/>
          <w:u w:val="single"/>
        </w:rPr>
        <w:t xml:space="preserve">743188</w:t>
      </w:r>
    </w:p>
    <w:p>
      <w:r>
        <w:t xml:space="preserve">@MartinaKenda Vie ne eläinlääkärille. Saattaa näyttää siltä, että kaikki on kunnossa, mutta niin ei tarvitse olla.</w:t>
      </w:r>
    </w:p>
    <w:p>
      <w:r>
        <w:rPr>
          <w:b/>
          <w:u w:val="single"/>
        </w:rPr>
        <w:t xml:space="preserve">743189</w:t>
      </w:r>
    </w:p>
    <w:p>
      <w:r>
        <w:t xml:space="preserve">@Delo @strankalevica @LukaMesec Se ei tule, mitä sitten. Olette epäpäteviä, samoin kuin hallitus. Olette mukana tässä yhdessä.</w:t>
      </w:r>
    </w:p>
    <w:p>
      <w:r>
        <w:rPr>
          <w:b/>
          <w:u w:val="single"/>
        </w:rPr>
        <w:t xml:space="preserve">743190</w:t>
      </w:r>
    </w:p>
    <w:p>
      <w:r>
        <w:t xml:space="preserve">Punaisten paholaisten voittoputki jatkuu: Tykkimiehet "alhaalla" Englannin cupissa https://t.co/oiQ32pTKQt #premierleague #ligaprvakov</w:t>
      </w:r>
    </w:p>
    <w:p>
      <w:r>
        <w:rPr>
          <w:b/>
          <w:u w:val="single"/>
        </w:rPr>
        <w:t xml:space="preserve">743191</w:t>
      </w:r>
    </w:p>
    <w:p>
      <w:r>
        <w:t xml:space="preserve">@mojcav1 ei ei ei ei ei ei. Tämä on "kaikkien maiden primitiivit yhdistykööt" -malli @JansaSDS.</w:t>
      </w:r>
    </w:p>
    <w:p>
      <w:r>
        <w:rPr>
          <w:b/>
          <w:u w:val="single"/>
        </w:rPr>
        <w:t xml:space="preserve">743192</w:t>
      </w:r>
    </w:p>
    <w:p>
      <w:r>
        <w:t xml:space="preserve">Totalitaaristen järjestelmien johtajien hautajaisissa ei vuodateta yhtä paljon kyyneleitä kuin syntymässä vuodatetaan.</w:t>
        <w:br/>
        <w:br/>
        <w:t xml:space="preserve">https://t.co/4MVsGnbIE3</w:t>
      </w:r>
    </w:p>
    <w:p>
      <w:r>
        <w:rPr>
          <w:b/>
          <w:u w:val="single"/>
        </w:rPr>
        <w:t xml:space="preserve">743193</w:t>
      </w:r>
    </w:p>
    <w:p>
      <w:r>
        <w:t xml:space="preserve">SKANDALOIVA REKRYTOINTI: Cerarin SMC hajoamassa, uudet kasvot pakenevat valtionyhtiöihin https://t.co/P5xLzrgmDc</w:t>
      </w:r>
    </w:p>
    <w:p>
      <w:r>
        <w:rPr>
          <w:b/>
          <w:u w:val="single"/>
        </w:rPr>
        <w:t xml:space="preserve">743194</w:t>
      </w:r>
    </w:p>
    <w:p>
      <w:r>
        <w:t xml:space="preserve">Ja tämän sekasorron keskellä meidän odotetaan maksavan veromme ahkerasti... https://t.co/DcApMMdqy3 #butale</w:t>
      </w:r>
    </w:p>
    <w:p>
      <w:r>
        <w:rPr>
          <w:b/>
          <w:u w:val="single"/>
        </w:rPr>
        <w:t xml:space="preserve">743195</w:t>
      </w:r>
    </w:p>
    <w:p>
      <w:r>
        <w:t xml:space="preserve">@Bojana61654450 Musta...2x palanut kyllä. Myös hänen sielunsa on musta. Hän ei ole Slovenian puolesta. Hän varastaa Juudaksen kultakolikot ja hän on aisankannattaja meille!</w:t>
      </w:r>
    </w:p>
    <w:p>
      <w:r>
        <w:rPr>
          <w:b/>
          <w:u w:val="single"/>
        </w:rPr>
        <w:t xml:space="preserve">743196</w:t>
      </w:r>
    </w:p>
    <w:p>
      <w:r>
        <w:t xml:space="preserve">Vuonna 2012 Mariborin asukkaat lähtivät kaduille tutkakameroiden takia... vuonna 2016 viranomaiset aikovat määrätä heille turvapaikkakoteja... mutta ei mitään?#GotofiSo</w:t>
      </w:r>
    </w:p>
    <w:p>
      <w:r>
        <w:rPr>
          <w:b/>
          <w:u w:val="single"/>
        </w:rPr>
        <w:t xml:space="preserve">743197</w:t>
      </w:r>
    </w:p>
    <w:p>
      <w:r>
        <w:t xml:space="preserve">@NovakBozidar @MiroCerar Ei vain perhe, monet hoitamattomat naisten ja miesten kampaukset odottavat Ahmedia.</w:t>
      </w:r>
    </w:p>
    <w:p>
      <w:r>
        <w:rPr>
          <w:b/>
          <w:u w:val="single"/>
        </w:rPr>
        <w:t xml:space="preserve">743198</w:t>
      </w:r>
    </w:p>
    <w:p>
      <w:r>
        <w:t xml:space="preserve">!!!!NEW!!!! Nyt saatavilla myös valkoinen rannekoru valkoisella tassulla, pituus 20 cm (voidaan leikata lyhyemmäksi), 5€ https://t.co/bfIrzewTgd.</w:t>
      </w:r>
    </w:p>
    <w:p>
      <w:r>
        <w:rPr>
          <w:b/>
          <w:u w:val="single"/>
        </w:rPr>
        <w:t xml:space="preserve">743199</w:t>
      </w:r>
    </w:p>
    <w:p>
      <w:r>
        <w:t xml:space="preserve">@hovhovhov haha se on totta, ei puhuta siitä miten köyhä Jumala on kun tiputetaan totaalisen rasvaisia puluja :D</w:t>
      </w:r>
    </w:p>
    <w:p>
      <w:r>
        <w:rPr>
          <w:b/>
          <w:u w:val="single"/>
        </w:rPr>
        <w:t xml:space="preserve">743200</w:t>
      </w:r>
    </w:p>
    <w:p>
      <w:r>
        <w:t xml:space="preserve">@petrasovdat Olin kahvilassa klo 7, paahdoin kuin paistettu kissa. Minua hävettää joka kerta, kun menen kotiin muovipussi mukanani.</w:t>
      </w:r>
    </w:p>
    <w:p>
      <w:r>
        <w:rPr>
          <w:b/>
          <w:u w:val="single"/>
        </w:rPr>
        <w:t xml:space="preserve">743201</w:t>
      </w:r>
    </w:p>
    <w:p>
      <w:r>
        <w:t xml:space="preserve">@SasaNovakk Shment! Voin ottaa pihdit mukaani iltapäivällä, jos joudun murskatuksi stintin aikana, kaiken varalta.</w:t>
      </w:r>
    </w:p>
    <w:p>
      <w:r>
        <w:rPr>
          <w:b/>
          <w:u w:val="single"/>
        </w:rPr>
        <w:t xml:space="preserve">743202</w:t>
      </w:r>
    </w:p>
    <w:p>
      <w:r>
        <w:t xml:space="preserve">@Udba_med_nami Nämä "ihmisystävät" olisi himoittava, meillä on 12 pormestaria, työntekijää tai UDBE:n yhteistyökumppaneita.</w:t>
      </w:r>
    </w:p>
    <w:p>
      <w:r>
        <w:rPr>
          <w:b/>
          <w:u w:val="single"/>
        </w:rPr>
        <w:t xml:space="preserve">743203</w:t>
      </w:r>
    </w:p>
    <w:p>
      <w:r>
        <w:t xml:space="preserve">Uusi tutkimus paljastaa mahdollisuudet lisätä merkittävästi aurinkokennojen tehokkuutta https://t.co/0zYPoNCoF8 #solarenergy</w:t>
      </w:r>
    </w:p>
    <w:p>
      <w:r>
        <w:rPr>
          <w:b/>
          <w:u w:val="single"/>
        </w:rPr>
        <w:t xml:space="preserve">743204</w:t>
      </w:r>
    </w:p>
    <w:p>
      <w:r>
        <w:t xml:space="preserve">@cikibucka @BojanPozar Käytät miehen kuolemaa omaan sairaaseen vitutuskilpailuusi. Miten ette ole häpeissänne. Hurskaus on sinulle tuntematon käsite.</w:t>
      </w:r>
    </w:p>
    <w:p>
      <w:r>
        <w:rPr>
          <w:b/>
          <w:u w:val="single"/>
        </w:rPr>
        <w:t xml:space="preserve">743205</w:t>
      </w:r>
    </w:p>
    <w:p>
      <w:r>
        <w:t xml:space="preserve">Esimerkki butthurtin toimimattomasta risteyksestä #celje #kidriceva https://t.co/4tJ7RGO9zz</w:t>
      </w:r>
    </w:p>
    <w:p>
      <w:r>
        <w:rPr>
          <w:b/>
          <w:u w:val="single"/>
        </w:rPr>
        <w:t xml:space="preserve">743206</w:t>
      </w:r>
    </w:p>
    <w:p>
      <w:r>
        <w:t xml:space="preserve">@zaslovenijo2 @GregorVirant1 Teille homoille, jotka alitajuisesti nostatte Murkoa ja työnnätte Thompsonia, ehkä.</w:t>
      </w:r>
    </w:p>
    <w:p>
      <w:r>
        <w:rPr>
          <w:b/>
          <w:u w:val="single"/>
        </w:rPr>
        <w:t xml:space="preserve">743207</w:t>
      </w:r>
    </w:p>
    <w:p>
      <w:r>
        <w:t xml:space="preserve">Logar on minusta ärsyttävä, koska hän luulee olevansa studion fiksuin kaveri. "Kyllä, me tiesimme sen, te kaikki olette tyhmiä, kun ette tienneet sitä aiemmin." "Niin, me tiesimme sen." #tarča</w:t>
      </w:r>
    </w:p>
    <w:p>
      <w:r>
        <w:rPr>
          <w:b/>
          <w:u w:val="single"/>
        </w:rPr>
        <w:t xml:space="preserve">743208</w:t>
      </w:r>
    </w:p>
    <w:p>
      <w:r>
        <w:t xml:space="preserve">Tähän poliittiseen kriisiin ei pitäisi suhtautua välinpitämättömästi EU:ssa, saati sitten Sloveniassa.</w:t>
        <w:t xml:space="preserve">#marjanovdnevnik</w:t>
        <w:br/>
        <w:br/>
        <w:t xml:space="preserve">https://t.co/mGfPd9L8Vy</w:t>
      </w:r>
    </w:p>
    <w:p>
      <w:r>
        <w:rPr>
          <w:b/>
          <w:u w:val="single"/>
        </w:rPr>
        <w:t xml:space="preserve">743209</w:t>
      </w:r>
    </w:p>
    <w:p>
      <w:r>
        <w:t xml:space="preserve">@MiroCerar kyllä. Murgeljista parlamenttiin sateessa piikkien kanssa. mutta jos se ei ole tarpeeksi suora, se on vähän enemmän Trnovon kautta.</w:t>
      </w:r>
    </w:p>
    <w:p>
      <w:r>
        <w:rPr>
          <w:b/>
          <w:u w:val="single"/>
        </w:rPr>
        <w:t xml:space="preserve">743210</w:t>
      </w:r>
    </w:p>
    <w:p>
      <w:r>
        <w:t xml:space="preserve">Löysin tämän kahvilasta. Mitä se olisi ja kertoisi minulle, että se on todella huono lääke ja minun pitäisi ottaa se viikonlopuksi. Kiitos LP https://t.co/rZG3StrLo1</w:t>
      </w:r>
    </w:p>
    <w:p>
      <w:r>
        <w:rPr>
          <w:b/>
          <w:u w:val="single"/>
        </w:rPr>
        <w:t xml:space="preserve">743211</w:t>
      </w:r>
    </w:p>
    <w:p>
      <w:r>
        <w:t xml:space="preserve">@stanka_d He pelkäävät asemansa puolesta, koska he eivät tiedä, kuka tulee hallitsemaan.Manica, teet huonoa työtä!</w:t>
      </w:r>
    </w:p>
    <w:p>
      <w:r>
        <w:rPr>
          <w:b/>
          <w:u w:val="single"/>
        </w:rPr>
        <w:t xml:space="preserve">743212</w:t>
      </w:r>
    </w:p>
    <w:p>
      <w:r>
        <w:t xml:space="preserve">@kizidor Niin paljon, että kahvi palaa suussa joka aamu.</w:t>
        <w:br/>
        <w:br/>
        <w:t xml:space="preserve">puolet #kafetarimea</w:t>
      </w:r>
    </w:p>
    <w:p>
      <w:r>
        <w:rPr>
          <w:b/>
          <w:u w:val="single"/>
        </w:rPr>
        <w:t xml:space="preserve">743213</w:t>
      </w:r>
    </w:p>
    <w:p>
      <w:r>
        <w:t xml:space="preserve">@MTVladimirov @rtvslo Neiti Milenka, sinun on parasta hakata itseäsi sormella lihakirveellä, jotta et twiittaisi noin typeriä juttuja.</w:t>
      </w:r>
    </w:p>
    <w:p>
      <w:r>
        <w:rPr>
          <w:b/>
          <w:u w:val="single"/>
        </w:rPr>
        <w:t xml:space="preserve">743214</w:t>
      </w:r>
    </w:p>
    <w:p>
      <w:r>
        <w:t xml:space="preserve">Tien tukkineita mielenosoittajia vastaan käytettiin kuorma-autoa, minkä jälkeen "heilutettiin" pamput. #Catalonia https://t.co/HDEMXkwRdt</w:t>
      </w:r>
    </w:p>
    <w:p>
      <w:r>
        <w:rPr>
          <w:b/>
          <w:u w:val="single"/>
        </w:rPr>
        <w:t xml:space="preserve">743215</w:t>
      </w:r>
    </w:p>
    <w:p>
      <w:r>
        <w:t xml:space="preserve">@MuriMursic Ja tämä gamut pikvarjena meidän umpikujaan kirjoittaa lauseita! Häntä pitäisi lyödä!</w:t>
      </w:r>
    </w:p>
    <w:p>
      <w:r>
        <w:rPr>
          <w:b/>
          <w:u w:val="single"/>
        </w:rPr>
        <w:t xml:space="preserve">743216</w:t>
      </w:r>
    </w:p>
    <w:p>
      <w:r>
        <w:t xml:space="preserve">Rankka myrsky iskee Walesiin, kovat tuulet kääntävät jopa vesiputouksen https://t.co/nvzWRZHLi0</w:t>
      </w:r>
    </w:p>
    <w:p>
      <w:r>
        <w:rPr>
          <w:b/>
          <w:u w:val="single"/>
        </w:rPr>
        <w:t xml:space="preserve">743217</w:t>
      </w:r>
    </w:p>
    <w:p>
      <w:r>
        <w:t xml:space="preserve">@strankaSDS Potilaat, miksi sairastuitte ja nyt aiheutatte jonoja sairaaloissa🤔.</w:t>
      </w:r>
    </w:p>
    <w:p>
      <w:r>
        <w:rPr>
          <w:b/>
          <w:u w:val="single"/>
        </w:rPr>
        <w:t xml:space="preserve">743218</w:t>
      </w:r>
    </w:p>
    <w:p>
      <w:r>
        <w:t xml:space="preserve">DOŠA - *Too muchmaterjalaocipahdabislovnc* LIVE, SupaRappin' (vol. 4) 20.6.2015 http://t.co/HBc4cTsb6N</w:t>
      </w:r>
    </w:p>
    <w:p>
      <w:r>
        <w:rPr>
          <w:b/>
          <w:u w:val="single"/>
        </w:rPr>
        <w:t xml:space="preserve">743219</w:t>
      </w:r>
    </w:p>
    <w:p>
      <w:r>
        <w:t xml:space="preserve">@STA_novice Olemme tottuneet entisen Yugan hukkasijoituksiin.Komin fasistit ovat samanlaisia,mutta 75 vuoden jälkeen mikään ei ole opettanut meitä!!!#Vivakommunismi</w:t>
      </w:r>
    </w:p>
    <w:p>
      <w:r>
        <w:rPr>
          <w:b/>
          <w:u w:val="single"/>
        </w:rPr>
        <w:t xml:space="preserve">743220</w:t>
      </w:r>
    </w:p>
    <w:p>
      <w:r>
        <w:t xml:space="preserve">@Centrifuzija Janša on Slovenian politiikassa yhtä tarpeellinen kuin tulipalo umpeenkasvaneessa metsässä. Kuten Nero Roomassa. Kuten Hitler Euroopassa.</w:t>
      </w:r>
    </w:p>
    <w:p>
      <w:r>
        <w:rPr>
          <w:b/>
          <w:u w:val="single"/>
        </w:rPr>
        <w:t xml:space="preserve">743221</w:t>
      </w:r>
    </w:p>
    <w:p>
      <w:r>
        <w:t xml:space="preserve">Euroopan lahjakkain trio yhdessä Stožicessa! #ZelenaKri https://t.co/l3nrct1tGS</w:t>
      </w:r>
    </w:p>
    <w:p>
      <w:r>
        <w:rPr>
          <w:b/>
          <w:u w:val="single"/>
        </w:rPr>
        <w:t xml:space="preserve">743222</w:t>
      </w:r>
    </w:p>
    <w:p>
      <w:r>
        <w:t xml:space="preserve">Vain jos Strunjanska plaza ja Portoroz ovat TOP-tarjous, ei ole väliä, jos suljemme aseman välittömästi.</w:t>
      </w:r>
    </w:p>
    <w:p>
      <w:r>
        <w:rPr>
          <w:b/>
          <w:u w:val="single"/>
        </w:rPr>
        <w:t xml:space="preserve">743223</w:t>
      </w:r>
    </w:p>
    <w:p>
      <w:r>
        <w:t xml:space="preserve">Ormožissa ja Ptujissa on tänä vuonna ilmennyt lisää sienimyrkytystapauksia https://t.co/LycIyPPP16</w:t>
      </w:r>
    </w:p>
    <w:p>
      <w:r>
        <w:rPr>
          <w:b/>
          <w:u w:val="single"/>
        </w:rPr>
        <w:t xml:space="preserve">743224</w:t>
      </w:r>
    </w:p>
    <w:p>
      <w:r>
        <w:t xml:space="preserve">@JureHrvatic @lucijausaj ei sen vuoksi, vaan populismin, asekaupan, isänmaallisuuden, muiden suvaitsemattomuuden, pelon, katkeruuden, kyllä.</w:t>
      </w:r>
    </w:p>
    <w:p>
      <w:r>
        <w:rPr>
          <w:b/>
          <w:u w:val="single"/>
        </w:rPr>
        <w:t xml:space="preserve">743225</w:t>
      </w:r>
    </w:p>
    <w:p>
      <w:r>
        <w:t xml:space="preserve">@map @LGD1984 Kyllä. Koska on sanottu, että #Slovakialaiset eivät ole kansallisvaltion arvoisia, koska jätämme kentän ulkomaalaiselle mafialle.</w:t>
      </w:r>
    </w:p>
    <w:p>
      <w:r>
        <w:rPr>
          <w:b/>
          <w:u w:val="single"/>
        </w:rPr>
        <w:t xml:space="preserve">743226</w:t>
      </w:r>
    </w:p>
    <w:p>
      <w:r>
        <w:t xml:space="preserve">@penzionist12 @vladaRS Kun kuuntelen PM:ää, se on aina J Ansan vika. Mutta kun hänet vangittiin, hän ei kuollut paskiaisen kanssa, mitä me pelaamme valtapelejä?</w:t>
      </w:r>
    </w:p>
    <w:p>
      <w:r>
        <w:rPr>
          <w:b/>
          <w:u w:val="single"/>
        </w:rPr>
        <w:t xml:space="preserve">743227</w:t>
      </w:r>
    </w:p>
    <w:p>
      <w:r>
        <w:t xml:space="preserve">#Slovenia #kauvinismi #TV #toimittajat #poliitikot #katsojat</w:t>
        <w:br/>
        <w:t xml:space="preserve">Toimittajien, toimittajien, poliitikkojen ja katsojien passiivisuus https://t.co/qMBJ0IYFpV</w:t>
      </w:r>
    </w:p>
    <w:p>
      <w:r>
        <w:rPr>
          <w:b/>
          <w:u w:val="single"/>
        </w:rPr>
        <w:t xml:space="preserve">743228</w:t>
      </w:r>
    </w:p>
    <w:p>
      <w:r>
        <w:t xml:space="preserve">Allekirjoittaneet ovat Jugo-orjia ja Slovenian kansan ja slovenialaisten pettureita</w:t>
        <w:br/>
        <w:t xml:space="preserve">#SDS4EVER! https://t.co/gD0bmDaY9l</w:t>
      </w:r>
    </w:p>
    <w:p>
      <w:r>
        <w:rPr>
          <w:b/>
          <w:u w:val="single"/>
        </w:rPr>
        <w:t xml:space="preserve">743229</w:t>
      </w:r>
    </w:p>
    <w:p>
      <w:r>
        <w:t xml:space="preserve">@___aneri @Urskitka vinkki ihotulehduksen ehkäisemiseksi, nosta pesulämpötilaa.</w:t>
      </w:r>
    </w:p>
    <w:p>
      <w:r>
        <w:rPr>
          <w:b/>
          <w:u w:val="single"/>
        </w:rPr>
        <w:t xml:space="preserve">743230</w:t>
      </w:r>
    </w:p>
    <w:p>
      <w:r>
        <w:t xml:space="preserve">@toplovodar @Val202 Btw naiset käyttävät meitä hyväkseen, koska he tietävät, mitä miesten vaistot ovat.  Me olemme järjestelmän todellisia uhreja.</w:t>
      </w:r>
    </w:p>
    <w:p>
      <w:r>
        <w:rPr>
          <w:b/>
          <w:u w:val="single"/>
        </w:rPr>
        <w:t xml:space="preserve">743231</w:t>
      </w:r>
    </w:p>
    <w:p>
      <w:r>
        <w:t xml:space="preserve">tomaatin siemenet ovat jo hedelmöittyneitä, joten ne ovat alkioita. sonnin siemenet eivät ole https://t.co/8QqcllmuNn</w:t>
      </w:r>
    </w:p>
    <w:p>
      <w:r>
        <w:rPr>
          <w:b/>
          <w:u w:val="single"/>
        </w:rPr>
        <w:t xml:space="preserve">743232</w:t>
      </w:r>
    </w:p>
    <w:p>
      <w:r>
        <w:t xml:space="preserve">@LazarjevPolzek En usko, että tarvitset kattoa. Valitettavasti olen jo heittänyt kaikki omani pois. Onko kenelläkään sellaista laatikossa lojumassa...</w:t>
      </w:r>
    </w:p>
    <w:p>
      <w:r>
        <w:rPr>
          <w:b/>
          <w:u w:val="single"/>
        </w:rPr>
        <w:t xml:space="preserve">743233</w:t>
      </w:r>
    </w:p>
    <w:p>
      <w:r>
        <w:t xml:space="preserve">@petra_jansa Limbarska gora. Allekirjoitusta ei anneta. Kirkko ei liiku millimetriäkään, ja toinen puoli on siirtynyt kilometrien päähän.</w:t>
      </w:r>
    </w:p>
    <w:p>
      <w:r>
        <w:rPr>
          <w:b/>
          <w:u w:val="single"/>
        </w:rPr>
        <w:t xml:space="preserve">743234</w:t>
      </w:r>
    </w:p>
    <w:p>
      <w:r>
        <w:t xml:space="preserve">Iiiiis, naapurin lapset lähettävät parvekkeelta saippuakuplia ikkunani ohi. E, minä olisin jossakin niistä juuri nyt :-) #Sunnuntai</w:t>
      </w:r>
    </w:p>
    <w:p>
      <w:r>
        <w:rPr>
          <w:b/>
          <w:u w:val="single"/>
        </w:rPr>
        <w:t xml:space="preserve">743235</w:t>
      </w:r>
    </w:p>
    <w:p>
      <w:r>
        <w:t xml:space="preserve">@AnzejSternad Aivan kuten liian monet yksityiset korkeakoulut ja tiedekunnat ovat nostaneet tiedon korkeammalle tasolle.</w:t>
      </w:r>
    </w:p>
    <w:p>
      <w:r>
        <w:rPr>
          <w:b/>
          <w:u w:val="single"/>
        </w:rPr>
        <w:t xml:space="preserve">743236</w:t>
      </w:r>
    </w:p>
    <w:p>
      <w:r>
        <w:t xml:space="preserve">@errudit Seksi nostaa slovenialaisten syntyvyyttä. Seksiä ei enää tarvita. Jos haette voittoa tavoittelematonta asuntoa, toivotan teille onnea.</w:t>
      </w:r>
    </w:p>
    <w:p>
      <w:r>
        <w:rPr>
          <w:b/>
          <w:u w:val="single"/>
        </w:rPr>
        <w:t xml:space="preserve">743237</w:t>
      </w:r>
    </w:p>
    <w:p>
      <w:r>
        <w:t xml:space="preserve">Diesel ja 95-oktaaninen bensiini yli kaksi senttiä kalliimpaa tiistaista alkaen</w:t>
        <w:br/>
        <w:t xml:space="preserve">https://t.co/4irV3UhzG8 https://t.co/lF5r4Dk4zH https://t.co/lF5r4Dk4zH</w:t>
      </w:r>
    </w:p>
    <w:p>
      <w:r>
        <w:rPr>
          <w:b/>
          <w:u w:val="single"/>
        </w:rPr>
        <w:t xml:space="preserve">743238</w:t>
      </w:r>
    </w:p>
    <w:p>
      <w:r>
        <w:t xml:space="preserve">@EPameten Tämä Nuoriso ja Repovž oli ennen oikealla, he ylittivät vasemmalle, jossa tiedämme, kuka rahoittaa vasemman messinki @Udba_med_nami .</w:t>
      </w:r>
    </w:p>
    <w:p>
      <w:r>
        <w:rPr>
          <w:b/>
          <w:u w:val="single"/>
        </w:rPr>
        <w:t xml:space="preserve">743239</w:t>
      </w:r>
    </w:p>
    <w:p>
      <w:r>
        <w:t xml:space="preserve">Pelaan juuri nyt Ski Jump Mania Penguinsia. Liity ja yritä voittaa minut! https://t.co/vkZB4KEiZN</w:t>
      </w:r>
    </w:p>
    <w:p>
      <w:r>
        <w:rPr>
          <w:b/>
          <w:u w:val="single"/>
        </w:rPr>
        <w:t xml:space="preserve">743240</w:t>
      </w:r>
    </w:p>
    <w:p>
      <w:r>
        <w:t xml:space="preserve">Vakuutusyhtiöt kääntävät selkänsä loukkaantuneille Celje-palomiehille https://t.co/z36fQxDCX4</w:t>
      </w:r>
    </w:p>
    <w:p>
      <w:r>
        <w:rPr>
          <w:b/>
          <w:u w:val="single"/>
        </w:rPr>
        <w:t xml:space="preserve">743241</w:t>
      </w:r>
    </w:p>
    <w:p>
      <w:r>
        <w:t xml:space="preserve">Maapähkinäisiä myslipatukoita vadelmilla https://t.co/pQNlunuNZW https://t.co/TO5K5tHVkH https://t.co/TO5K5tHVkH</w:t>
      </w:r>
    </w:p>
    <w:p>
      <w:r>
        <w:rPr>
          <w:b/>
          <w:u w:val="single"/>
        </w:rPr>
        <w:t xml:space="preserve">743242</w:t>
      </w:r>
    </w:p>
    <w:p>
      <w:r>
        <w:t xml:space="preserve">Jalkapalloilija löi erotuomaria kasvoihin! video #jalkapallo #jalkapallo #ligaprvakov - http://t.co/wK16wfitVV</w:t>
      </w:r>
    </w:p>
    <w:p>
      <w:r>
        <w:rPr>
          <w:b/>
          <w:u w:val="single"/>
        </w:rPr>
        <w:t xml:space="preserve">743243</w:t>
      </w:r>
    </w:p>
    <w:p>
      <w:r>
        <w:t xml:space="preserve">@AlesDolinar @FranciDonko @Nova24TV Ja sinä, senkin katolinen paskiainen - abortti on naisen oikeus, ei vitun pappien mielipide.</w:t>
      </w:r>
    </w:p>
    <w:p>
      <w:r>
        <w:rPr>
          <w:b/>
          <w:u w:val="single"/>
        </w:rPr>
        <w:t xml:space="preserve">743244</w:t>
      </w:r>
    </w:p>
    <w:p>
      <w:r>
        <w:t xml:space="preserve">Tekokukkasarjan nerokas brändäys. Siitä tulee hitti Ljubljanan yksikössä ...</w:t>
        <w:br/>
        <w:br/>
        <w:t xml:space="preserve"> #scene https://t.co/zpfWATV7Fk</w:t>
      </w:r>
    </w:p>
    <w:p>
      <w:r>
        <w:rPr>
          <w:b/>
          <w:u w:val="single"/>
        </w:rPr>
        <w:t xml:space="preserve">743245</w:t>
      </w:r>
    </w:p>
    <w:p>
      <w:r>
        <w:t xml:space="preserve">Miksi elämme maailmassa, joka on täynnä idiootteja, jotka luulevat olevansa ainoita, jotka tietävät kaiken kaikesta.</w:t>
        <w:t xml:space="preserve">Kyllä, Twitter, katson sinua!</w:t>
        <w:br/>
        <w:t xml:space="preserve">https://t.co/HkeLikznQr</w:t>
      </w:r>
    </w:p>
    <w:p>
      <w:r>
        <w:rPr>
          <w:b/>
          <w:u w:val="single"/>
        </w:rPr>
        <w:t xml:space="preserve">743246</w:t>
      </w:r>
    </w:p>
    <w:p>
      <w:r>
        <w:t xml:space="preserve">Slovenian pinotussa maailmassa AB ja hänen kaltaisensa pääsevät läpi, ja toivon, että EU:n parlamentissa ei riitä tinkiminen ilman tietoa.</w:t>
      </w:r>
    </w:p>
    <w:p>
      <w:r>
        <w:rPr>
          <w:b/>
          <w:u w:val="single"/>
        </w:rPr>
        <w:t xml:space="preserve">743247</w:t>
      </w:r>
    </w:p>
    <w:p>
      <w:r>
        <w:t xml:space="preserve">@dvladar AC:ssä on melkoinen rodeo, kyllä. Se puhaltaa. Troijasta eteenpäin sataa kaatamalla, ja sade on luultavasti tulossa meille.</w:t>
      </w:r>
    </w:p>
    <w:p>
      <w:r>
        <w:rPr>
          <w:b/>
          <w:u w:val="single"/>
        </w:rPr>
        <w:t xml:space="preserve">743248</w:t>
      </w:r>
    </w:p>
    <w:p>
      <w:r>
        <w:t xml:space="preserve">Ei enää synkkyyttä maassa</w:t>
        <w:br/>
        <w:t xml:space="preserve">Ja me kaikki rakastamme to</w:t>
        <w:br/>
        <w:t xml:space="preserve">Ringa Ringa - Paratiisi</w:t>
        <w:br/>
        <w:t xml:space="preserve">Ministerit hallituksessa https://t.co/CkpTE0jQqK</w:t>
      </w:r>
    </w:p>
    <w:p>
      <w:r>
        <w:rPr>
          <w:b/>
          <w:u w:val="single"/>
        </w:rPr>
        <w:t xml:space="preserve">743249</w:t>
      </w:r>
    </w:p>
    <w:p>
      <w:r>
        <w:t xml:space="preserve">Viikonloppupaketti TV SLO 1:ssä ja Tunnetuilla kasvoilla on oma ääni POP TV:ssä aina lisää etelänkielisiä ja kuubalaisittain puhuvia @Denis Avdicia</w:t>
      </w:r>
    </w:p>
    <w:p>
      <w:r>
        <w:rPr>
          <w:b/>
          <w:u w:val="single"/>
        </w:rPr>
        <w:t xml:space="preserve">743250</w:t>
      </w:r>
    </w:p>
    <w:p>
      <w:r>
        <w:t xml:space="preserve">@UrosIskra Katastrofi tosiaan, kaverin on lähdettävä asap, ja tilalle tuodaan Savić tai Fabinho.</w:t>
      </w:r>
    </w:p>
    <w:p>
      <w:r>
        <w:rPr>
          <w:b/>
          <w:u w:val="single"/>
        </w:rPr>
        <w:t xml:space="preserve">743251</w:t>
      </w:r>
    </w:p>
    <w:p>
      <w:r>
        <w:t xml:space="preserve">Pelaan parhaillaan Biathlon Maniaa. Tule mukaan ja yritä voittaa minut! http://t.co/PKMK0Qw7rr</w:t>
      </w:r>
    </w:p>
    <w:p>
      <w:r>
        <w:rPr>
          <w:b/>
          <w:u w:val="single"/>
        </w:rPr>
        <w:t xml:space="preserve">743252</w:t>
      </w:r>
    </w:p>
    <w:p>
      <w:r>
        <w:t xml:space="preserve">Pormestareiden kärsivällisyys pääministereitä ja ministereitä kohtaan on uskomatonta ... https://t.co/T1aVwVSJjr...</w:t>
      </w:r>
    </w:p>
    <w:p>
      <w:r>
        <w:rPr>
          <w:b/>
          <w:u w:val="single"/>
        </w:rPr>
        <w:t xml:space="preserve">743253</w:t>
      </w:r>
    </w:p>
    <w:p>
      <w:r>
        <w:t xml:space="preserve">@Mlinar72 @strankalevica OK, mutta voisitko lopettaa spämmäämisen, twiittien poistamisen, uusien kirjoittamisen, estämisen jne.... ? Kiitos</w:t>
      </w:r>
    </w:p>
    <w:p>
      <w:r>
        <w:rPr>
          <w:b/>
          <w:u w:val="single"/>
        </w:rPr>
        <w:t xml:space="preserve">743254</w:t>
      </w:r>
    </w:p>
    <w:p>
      <w:r>
        <w:t xml:space="preserve">@TeaTeaTeaTeaTea Kollegani, myös sinun vuosikertaa, ei voinut ostaa käynnistintä Meckatorissa lohkon alla...</w:t>
      </w:r>
    </w:p>
    <w:p>
      <w:r>
        <w:rPr>
          <w:b/>
          <w:u w:val="single"/>
        </w:rPr>
        <w:t xml:space="preserve">743255</w:t>
      </w:r>
    </w:p>
    <w:p>
      <w:r>
        <w:t xml:space="preserve">@serlah2017 @RomanVodeb Psykoterapeutti Vodeb on kypsä parantamaan omia henkisiä traumojaan.</w:t>
      </w:r>
    </w:p>
    <w:p>
      <w:r>
        <w:rPr>
          <w:b/>
          <w:u w:val="single"/>
        </w:rPr>
        <w:t xml:space="preserve">743256</w:t>
      </w:r>
    </w:p>
    <w:p>
      <w:r>
        <w:t xml:space="preserve">@KatarinaDbr täällä on epätavallista yhdistää gnocchi ja hapankaali :)</w:t>
      </w:r>
    </w:p>
    <w:p>
      <w:r>
        <w:rPr>
          <w:b/>
          <w:u w:val="single"/>
        </w:rPr>
        <w:t xml:space="preserve">743257</w:t>
      </w:r>
    </w:p>
    <w:p>
      <w:r>
        <w:t xml:space="preserve">@intelenktualka levystä pidän eniten mularia, joka kutsuu häntä isäksi ja plagioijaksi beasti bojs https://t.co/R4pymj5Xf0</w:t>
      </w:r>
    </w:p>
    <w:p>
      <w:r>
        <w:rPr>
          <w:b/>
          <w:u w:val="single"/>
        </w:rPr>
        <w:t xml:space="preserve">743258</w:t>
      </w:r>
    </w:p>
    <w:p>
      <w:r>
        <w:t xml:space="preserve">@failedguidedog Jos olisin toimistossa pidempään, en ehtisi selvittää näitä asioita :P</w:t>
      </w:r>
    </w:p>
    <w:p>
      <w:r>
        <w:rPr>
          <w:b/>
          <w:u w:val="single"/>
        </w:rPr>
        <w:t xml:space="preserve">743259</w:t>
      </w:r>
    </w:p>
    <w:p>
      <w:r>
        <w:t xml:space="preserve">Lääkärien lähdöt jatkuvat: jo 7 lastenlääkäriä on jättänyt lastenkirurgian ja tehohoidon osaston. https://t.co/QDtZxL9s6S.</w:t>
      </w:r>
    </w:p>
    <w:p>
      <w:r>
        <w:rPr>
          <w:b/>
          <w:u w:val="single"/>
        </w:rPr>
        <w:t xml:space="preserve">743260</w:t>
      </w:r>
    </w:p>
    <w:p>
      <w:r>
        <w:t xml:space="preserve">@bolfenk1 Hetkinen - mitä odotit Premekiltä - hän tietää "panssarivaunuista" - ei murhatuista mustalaisista... 😎🤑🤠</w:t>
      </w:r>
    </w:p>
    <w:p>
      <w:r>
        <w:rPr>
          <w:b/>
          <w:u w:val="single"/>
        </w:rPr>
        <w:t xml:space="preserve">743261</w:t>
      </w:r>
    </w:p>
    <w:p>
      <w:r>
        <w:t xml:space="preserve">@MikiKrasniqi @Boris_Veliki @Dars Lisää ripaus MOL:n harhaisia/fanaattisia "liikenneasiantuntijoita" ja voila....</w:t>
      </w:r>
    </w:p>
    <w:p>
      <w:r>
        <w:rPr>
          <w:b/>
          <w:u w:val="single"/>
        </w:rPr>
        <w:t xml:space="preserve">743262</w:t>
      </w:r>
    </w:p>
    <w:p>
      <w:r>
        <w:t xml:space="preserve">Mutta kuuntelevatko muut yli 700 Euroopan parlamentin jäsentä rauhallisesti tällaista "kretinismiä"? https://t.co/lrXkkmGyJd ...</w:t>
      </w:r>
    </w:p>
    <w:p>
      <w:r>
        <w:rPr>
          <w:b/>
          <w:u w:val="single"/>
        </w:rPr>
        <w:t xml:space="preserve">743263</w:t>
      </w:r>
    </w:p>
    <w:p>
      <w:r>
        <w:t xml:space="preserve">@DamirCrncec no, meidät olisi hitaasti tyrmätty, jos vain antaisimme itsemme ajaa kuin lampaat! Itkevät veljet putoavat pois!!</w:t>
      </w:r>
    </w:p>
    <w:p>
      <w:r>
        <w:rPr>
          <w:b/>
          <w:u w:val="single"/>
        </w:rPr>
        <w:t xml:space="preserve">743264</w:t>
      </w:r>
    </w:p>
    <w:p>
      <w:r>
        <w:t xml:space="preserve">psykologien mukaan entiset uskonnolliset ihmiset ovat äänekkäimpiä ateisteja https://t.co/aDEwUWekfP</w:t>
      </w:r>
    </w:p>
    <w:p>
      <w:r>
        <w:rPr>
          <w:b/>
          <w:u w:val="single"/>
        </w:rPr>
        <w:t xml:space="preserve">743265</w:t>
      </w:r>
    </w:p>
    <w:p>
      <w:r>
        <w:t xml:space="preserve">Claudia, polkupyörä on laki. Isoisille. Myös tytöille, OK, vähemmistönä. Ymmärrät kyllä, tiedän sen. Olet liian älykäs. https://t.co/dHhf92PMVR</w:t>
      </w:r>
    </w:p>
    <w:p>
      <w:r>
        <w:rPr>
          <w:b/>
          <w:u w:val="single"/>
        </w:rPr>
        <w:t xml:space="preserve">743266</w:t>
      </w:r>
    </w:p>
    <w:p>
      <w:r>
        <w:t xml:space="preserve">@mgajver Al teki, mutta hän ei pelännyt sitä.</w:t>
        <w:br/>
        <w:t xml:space="preserve"> Hän oli suuri mies. Suuri sydän.</w:t>
        <w:br/>
        <w:t xml:space="preserve"> Muistan hänet yhä Prešerecistä punaisen autonsa ja apinansa kanssa.</w:t>
      </w:r>
    </w:p>
    <w:p>
      <w:r>
        <w:rPr>
          <w:b/>
          <w:u w:val="single"/>
        </w:rPr>
        <w:t xml:space="preserve">743267</w:t>
      </w:r>
    </w:p>
    <w:p>
      <w:r>
        <w:t xml:space="preserve">Hullu, vaurautta kaikille, ei vain muutamille, ja tämä venezuelalaismieliseltä.</w:t>
      </w:r>
    </w:p>
    <w:p>
      <w:r>
        <w:rPr>
          <w:b/>
          <w:u w:val="single"/>
        </w:rPr>
        <w:t xml:space="preserve">743268</w:t>
      </w:r>
    </w:p>
    <w:p>
      <w:r>
        <w:t xml:space="preserve">Pipistrel ilmoittaa siirtymisestä Italiaan: yliarvostettu https://t.co/KCah0fLr40</w:t>
      </w:r>
    </w:p>
    <w:p>
      <w:r>
        <w:rPr>
          <w:b/>
          <w:u w:val="single"/>
        </w:rPr>
        <w:t xml:space="preserve">743269</w:t>
      </w:r>
    </w:p>
    <w:p>
      <w:r>
        <w:t xml:space="preserve">@petrasovdat Olen hieman myöhässä, koska barre. Kommentoijat sanovat, että he olivat liian rentoja, mutta nyt sen täytyy olla 🔥💣💪.</w:t>
      </w:r>
    </w:p>
    <w:p>
      <w:r>
        <w:rPr>
          <w:b/>
          <w:u w:val="single"/>
        </w:rPr>
        <w:t xml:space="preserve">743270</w:t>
      </w:r>
    </w:p>
    <w:p>
      <w:r>
        <w:t xml:space="preserve">kommunismi ja sosialismi ovat välineitä ihmisoikeuksien valvomiseksi ja rajoittamiseksi.</w:t>
      </w:r>
    </w:p>
    <w:p>
      <w:r>
        <w:rPr>
          <w:b/>
          <w:u w:val="single"/>
        </w:rPr>
        <w:t xml:space="preserve">743271</w:t>
      </w:r>
    </w:p>
    <w:p>
      <w:r>
        <w:t xml:space="preserve">@Simobil todella hyvä maksuautomaattipalvelu ostoskeskuksissa. Puheluista täydelliseen palveluun puolessa minuutissa!!!! #thebest</w:t>
      </w:r>
    </w:p>
    <w:p>
      <w:r>
        <w:rPr>
          <w:b/>
          <w:u w:val="single"/>
        </w:rPr>
        <w:t xml:space="preserve">743272</w:t>
      </w:r>
    </w:p>
    <w:p>
      <w:r>
        <w:t xml:space="preserve">@crnkovic Pettureilla on jo joukko muistomerkkejä Sloveniassa. Suurin niistä jopa kaikkein eliittipaikalla.</w:t>
      </w:r>
    </w:p>
    <w:p>
      <w:r>
        <w:rPr>
          <w:b/>
          <w:u w:val="single"/>
        </w:rPr>
        <w:t xml:space="preserve">743273</w:t>
      </w:r>
    </w:p>
    <w:p>
      <w:r>
        <w:t xml:space="preserve">@Bodem43 Poljetaan, poljetaan, istutaan sillalla, maksetaan pankille, heilutetaan... ei mitään muuta, ja se BG:ltä... 🤷♂️🤦♂️😄🤦♂️😄 ...</w:t>
      </w:r>
    </w:p>
    <w:p>
      <w:r>
        <w:rPr>
          <w:b/>
          <w:u w:val="single"/>
        </w:rPr>
        <w:t xml:space="preserve">743274</w:t>
      </w:r>
    </w:p>
    <w:p>
      <w:r>
        <w:t xml:space="preserve">@davorvrban @MarkoPavlisic Pavlisic, muistuta meitä kuinka monta voileipää hän palautti.</w:t>
      </w:r>
    </w:p>
    <w:p>
      <w:r>
        <w:rPr>
          <w:b/>
          <w:u w:val="single"/>
        </w:rPr>
        <w:t xml:space="preserve">743275</w:t>
      </w:r>
    </w:p>
    <w:p>
      <w:r>
        <w:t xml:space="preserve">@STA_novice Siellä heidät yritetään antaa takaisin vanhemmille, mikä on kiitettävää, mutta täällä heidät viedään pois isovanhemmilta.</w:t>
      </w:r>
    </w:p>
    <w:p>
      <w:r>
        <w:rPr>
          <w:b/>
          <w:u w:val="single"/>
        </w:rPr>
        <w:t xml:space="preserve">743276</w:t>
      </w:r>
    </w:p>
    <w:p>
      <w:r>
        <w:t xml:space="preserve">@GregorVirant1 @ZigaTurk On todella hämmästyttävää, kuinka typeriä ja tendenssillisiä artikkeleita he voivat kirjoittaa ja julkaista.</w:t>
      </w:r>
    </w:p>
    <w:p>
      <w:r>
        <w:rPr>
          <w:b/>
          <w:u w:val="single"/>
        </w:rPr>
        <w:t xml:space="preserve">743277</w:t>
      </w:r>
    </w:p>
    <w:p>
      <w:r>
        <w:t xml:space="preserve">Miksi siis maksamme rtv-maksua? Mitä muuta he vielä keksivät... https://t.co/WTsF0Z26b3</w:t>
      </w:r>
    </w:p>
    <w:p>
      <w:r>
        <w:rPr>
          <w:b/>
          <w:u w:val="single"/>
        </w:rPr>
        <w:t xml:space="preserve">743278</w:t>
      </w:r>
    </w:p>
    <w:p>
      <w:r>
        <w:t xml:space="preserve">Se nostaa esiin tärkeän kysymyksen, mutta vain ylimielisen pilkan koekenttänä.</w:t>
        <w:br/>
        <w:t xml:space="preserve"> #privilege https://t.co/FoNlLma5HY</w:t>
      </w:r>
    </w:p>
    <w:p>
      <w:r>
        <w:rPr>
          <w:b/>
          <w:u w:val="single"/>
        </w:rPr>
        <w:t xml:space="preserve">743279</w:t>
      </w:r>
    </w:p>
    <w:p>
      <w:r>
        <w:t xml:space="preserve">Maalivahdit voivat olla outoja, mutta on todistettu useammin kuin kerran, kuinka tärkeitä he ovat voiton tai tappion kannalta. #ligaprvakov #RealLiverpool</w:t>
      </w:r>
    </w:p>
    <w:p>
      <w:r>
        <w:rPr>
          <w:b/>
          <w:u w:val="single"/>
        </w:rPr>
        <w:t xml:space="preserve">743280</w:t>
      </w:r>
    </w:p>
    <w:p>
      <w:r>
        <w:t xml:space="preserve">Tehdään se yhdessä: tänään en hillu, tänään en hillu, tänään en hillu, tänään en hillu... täytyykö meidän tosiaan toistaa se tällä kertaa?:)</w:t>
      </w:r>
    </w:p>
    <w:p>
      <w:r>
        <w:rPr>
          <w:b/>
          <w:u w:val="single"/>
        </w:rPr>
        <w:t xml:space="preserve">743281</w:t>
      </w:r>
    </w:p>
    <w:p>
      <w:r>
        <w:t xml:space="preserve">Logaristit räksyttävät tuollaista maalia, ja se, mitä he räksyttävät, on otettavissa. https://t.co/d5ZyVHj7B9</w:t>
      </w:r>
    </w:p>
    <w:p>
      <w:r>
        <w:rPr>
          <w:b/>
          <w:u w:val="single"/>
        </w:rPr>
        <w:t xml:space="preserve">743282</w:t>
      </w:r>
    </w:p>
    <w:p>
      <w:r>
        <w:t xml:space="preserve">@maceklj @AlexNotfake @JozeBiscak Kun epäpätevä näyttelijä yrittää vakuuttaa halpaa,kuinka ihanaa on olla halpa!</w:t>
      </w:r>
    </w:p>
    <w:p>
      <w:r>
        <w:rPr>
          <w:b/>
          <w:u w:val="single"/>
        </w:rPr>
        <w:t xml:space="preserve">743283</w:t>
      </w:r>
    </w:p>
    <w:p>
      <w:r>
        <w:t xml:space="preserve">Puolueiden kannat lupaavat jälleen kiivasta keskustelua yksityiskoulujen rahoituksesta https://t.co/4vkJ46XYeK #mladiucitelj #opettaja</w:t>
      </w:r>
    </w:p>
    <w:p>
      <w:r>
        <w:rPr>
          <w:b/>
          <w:u w:val="single"/>
        </w:rPr>
        <w:t xml:space="preserve">743284</w:t>
      </w:r>
    </w:p>
    <w:p>
      <w:r>
        <w:t xml:space="preserve">@UrosEsih Luulen, että he vaihtoivat mehukkaita lempinimiä, uhkailivat toisiaan omalla ydinpommiarsenaalillaan ja erosivat...</w:t>
      </w:r>
    </w:p>
    <w:p>
      <w:r>
        <w:rPr>
          <w:b/>
          <w:u w:val="single"/>
        </w:rPr>
        <w:t xml:space="preserve">743285</w:t>
      </w:r>
    </w:p>
    <w:p>
      <w:r>
        <w:t xml:space="preserve">Bledissä maksan pysäköintimaksun tekstiviestillä. Erittäin helppoa ja kätevää, mutta liian kallista. 2€/h on liikaa! Se on halvempaa LJ:ssä. #samtok #bled</w:t>
      </w:r>
    </w:p>
    <w:p>
      <w:r>
        <w:rPr>
          <w:b/>
          <w:u w:val="single"/>
        </w:rPr>
        <w:t xml:space="preserve">743286</w:t>
      </w:r>
    </w:p>
    <w:p>
      <w:r>
        <w:t xml:space="preserve">Kommunistit pelkäävät eniten ihmisiä, jotka eivät anna hyvän maun viedä itseään. https://t.co/32jmAWBgzB.</w:t>
      </w:r>
    </w:p>
    <w:p>
      <w:r>
        <w:rPr>
          <w:b/>
          <w:u w:val="single"/>
        </w:rPr>
        <w:t xml:space="preserve">743287</w:t>
      </w:r>
    </w:p>
    <w:p>
      <w:r>
        <w:t xml:space="preserve">@MitjaIrsic Juo vähemmän, niin saatat päästä joulumielelle. On vain vaikea nauttia juomasta kuten sinä. Mikä pelle!</w:t>
      </w:r>
    </w:p>
    <w:p>
      <w:r>
        <w:rPr>
          <w:b/>
          <w:u w:val="single"/>
        </w:rPr>
        <w:t xml:space="preserve">743288</w:t>
      </w:r>
    </w:p>
    <w:p>
      <w:r>
        <w:t xml:space="preserve">@MitjaIrsic @Libertarec Ääliöt pitävät edelleen Reagania ja Thatcheria esimerkkeinä.</w:t>
      </w:r>
    </w:p>
    <w:p>
      <w:r>
        <w:rPr>
          <w:b/>
          <w:u w:val="single"/>
        </w:rPr>
        <w:t xml:space="preserve">743289</w:t>
      </w:r>
    </w:p>
    <w:p>
      <w:r>
        <w:t xml:space="preserve">@Sportinfosi Olette hieman pakkomielteinen, herra Petek. Myöhäiset tunnit NBA:ssa ovat todellinen isku päivän hyvinvoinnille, mutta ei...</w:t>
      </w:r>
    </w:p>
    <w:p>
      <w:r>
        <w:rPr>
          <w:b/>
          <w:u w:val="single"/>
        </w:rPr>
        <w:t xml:space="preserve">743290</w:t>
      </w:r>
    </w:p>
    <w:p>
      <w:r>
        <w:t xml:space="preserve">@Snaga_reuse Tämä puoliksi palanut lasiastia on ollut Podutiška cestalla muutaman päivän ajan. Korjaatko #fixit? https://t.co/U3SxDiK0Qh</w:t>
      </w:r>
    </w:p>
    <w:p>
      <w:r>
        <w:rPr>
          <w:b/>
          <w:u w:val="single"/>
        </w:rPr>
        <w:t xml:space="preserve">743291</w:t>
      </w:r>
    </w:p>
    <w:p>
      <w:r>
        <w:t xml:space="preserve">Kaksi mustalaista kohtaa:</w:t>
        <w:br/>
        <w:t xml:space="preserve">-Hyvä älypuhelin sinulla</w:t>
        <w:t xml:space="preserve">Paljonko maksoit siitä?</w:t>
        <w:br/>
        <w:t xml:space="preserve">-Kaksi läimäytystä yhdelle muulille</w:t>
      </w:r>
    </w:p>
    <w:p>
      <w:r>
        <w:rPr>
          <w:b/>
          <w:u w:val="single"/>
        </w:rPr>
        <w:t xml:space="preserve">743292</w:t>
      </w:r>
    </w:p>
    <w:p>
      <w:r>
        <w:t xml:space="preserve">@Chuppacadabra Se, että he luultavasti luulevat, että kaikki miehet ovat samanlaisia kuin kirjoittajat (mutta eivät uskalla kysyä 🤔), on minusta vielä enemmän meemi.</w:t>
      </w:r>
    </w:p>
    <w:p>
      <w:r>
        <w:rPr>
          <w:b/>
          <w:u w:val="single"/>
        </w:rPr>
        <w:t xml:space="preserve">743293</w:t>
      </w:r>
    </w:p>
    <w:p>
      <w:r>
        <w:t xml:space="preserve">@Pizama @JasaLorencic Mei Pasos, siltä varalta, että Šisko vetää viivan jonnekin troijalaisten alle😂</w:t>
      </w:r>
    </w:p>
    <w:p>
      <w:r>
        <w:rPr>
          <w:b/>
          <w:u w:val="single"/>
        </w:rPr>
        <w:t xml:space="preserve">743294</w:t>
      </w:r>
    </w:p>
    <w:p>
      <w:r>
        <w:t xml:space="preserve">@DKaloh @PortalPolitikis He eivät halua tehdä sitä yksin, lähes aina alhaisin äänestysprosentti, lähinnä trolleja! Olen saanut tarpeekseni MB:stä!!!</w:t>
      </w:r>
    </w:p>
    <w:p>
      <w:r>
        <w:rPr>
          <w:b/>
          <w:u w:val="single"/>
        </w:rPr>
        <w:t xml:space="preserve">743295</w:t>
      </w:r>
    </w:p>
    <w:p>
      <w:r>
        <w:t xml:space="preserve">Teollisuushamppu parantaa monia asioita.</w:t>
        <w:t xml:space="preserve">lisää ETV:n Tomaž Rosičista.</w:t>
        <w:br/>
        <w:t xml:space="preserve">https://t.co/ZX4KLBMxge https://t.co/ZX4KLBMxge</w:t>
      </w:r>
    </w:p>
    <w:p>
      <w:r>
        <w:rPr>
          <w:b/>
          <w:u w:val="single"/>
        </w:rPr>
        <w:t xml:space="preserve">743296</w:t>
      </w:r>
    </w:p>
    <w:p>
      <w:r>
        <w:t xml:space="preserve">@Bennetova_liza Puhelinnumerot voidaan estää, samoin kuin FB, Twitter ja muut sosiaaliset verkostot.</w:t>
        <w:br/>
        <w:t xml:space="preserve">#NiZaKaj</w:t>
        <w:br/>
        <w:t xml:space="preserve">Bong</w:t>
      </w:r>
    </w:p>
    <w:p>
      <w:r>
        <w:rPr>
          <w:b/>
          <w:u w:val="single"/>
        </w:rPr>
        <w:t xml:space="preserve">743297</w:t>
      </w:r>
    </w:p>
    <w:p>
      <w:r>
        <w:t xml:space="preserve">@NEVAELEZNIK Politiikka ei ole vasemmistofasisteille, koska he tuhoavat oman maansa krematorioon tällä vasemmistofasistisella paskalla!</w:t>
      </w:r>
    </w:p>
    <w:p>
      <w:r>
        <w:rPr>
          <w:b/>
          <w:u w:val="single"/>
        </w:rPr>
        <w:t xml:space="preserve">743298</w:t>
      </w:r>
    </w:p>
    <w:p>
      <w:r>
        <w:t xml:space="preserve">@aleksandertusek @TVOdmevi Jos hän tarvitsee läpimurtoa, hän voi myös tarjota korvakuulokkeitaan #MotoGuzzille aluksi.</w:t>
      </w:r>
    </w:p>
    <w:p>
      <w:r>
        <w:rPr>
          <w:b/>
          <w:u w:val="single"/>
        </w:rPr>
        <w:t xml:space="preserve">743299</w:t>
      </w:r>
    </w:p>
    <w:p>
      <w:r>
        <w:t xml:space="preserve">Red Buuuull antaa sinulle siivet... paluumatkalle Salzburgiin. Fantasiaa! 😁💃✔️⚽️⚽️🌟🌟🌟🇷🇸 - feeling fantastic</w:t>
      </w:r>
    </w:p>
    <w:p>
      <w:r>
        <w:rPr>
          <w:b/>
          <w:u w:val="single"/>
        </w:rPr>
        <w:t xml:space="preserve">743300</w:t>
      </w:r>
    </w:p>
    <w:p>
      <w:r>
        <w:t xml:space="preserve">@tretjeoko Hän sai palan leipää voilla, vastapaistettua maksaa ja leivonnaisen, koska hän on jumala 🤗.</w:t>
      </w:r>
    </w:p>
    <w:p>
      <w:r>
        <w:rPr>
          <w:b/>
          <w:u w:val="single"/>
        </w:rPr>
        <w:t xml:space="preserve">743301</w:t>
      </w:r>
    </w:p>
    <w:p>
      <w:r>
        <w:t xml:space="preserve">@DivnaErzen @lucijausaj @pikapoka_jelen @jozesket68 @Nova24TV @JJansaSDS He ovat vakuuttuneita siitä, että he ovat idiootteja.</w:t>
      </w:r>
    </w:p>
    <w:p>
      <w:r>
        <w:rPr>
          <w:b/>
          <w:u w:val="single"/>
        </w:rPr>
        <w:t xml:space="preserve">743302</w:t>
      </w:r>
    </w:p>
    <w:p>
      <w:r>
        <w:t xml:space="preserve">Senkin haiseva sika!!!! Ja milloin sinä pääsit tuosta pälkähästä?!</w:t>
        <w:br/>
        <w:t xml:space="preserve"> Bemu, kun sinulla on #skunkun sijasta #skunkku</w:t>
      </w:r>
    </w:p>
    <w:p>
      <w:r>
        <w:rPr>
          <w:b/>
          <w:u w:val="single"/>
        </w:rPr>
        <w:t xml:space="preserve">743303</w:t>
      </w:r>
    </w:p>
    <w:p>
      <w:r>
        <w:t xml:space="preserve">@KokaljTonci @JozeBizjak @ZmagoPlemeniti Olen --&amp;gt;</w:t>
        <w:br/>
        <w:t xml:space="preserve">homo, murhaaja, udbovc</w:t>
        <w:br/>
        <w:t xml:space="preserve">trio adijo..</w:t>
      </w:r>
    </w:p>
    <w:p>
      <w:r>
        <w:rPr>
          <w:b/>
          <w:u w:val="single"/>
        </w:rPr>
        <w:t xml:space="preserve">743304</w:t>
      </w:r>
    </w:p>
    <w:p>
      <w:r>
        <w:t xml:space="preserve">Olen pahoillani, mutta tämä on skandaali! Tutkijat voivat iskeä vain Bhutalassa! #ASmoButale?!</w:t>
      </w:r>
    </w:p>
    <w:p>
      <w:r>
        <w:rPr>
          <w:b/>
          <w:u w:val="single"/>
        </w:rPr>
        <w:t xml:space="preserve">743305</w:t>
      </w:r>
    </w:p>
    <w:p>
      <w:r>
        <w:t xml:space="preserve">@MitjaIrsic @vapaa_RTV Pesšak on sellainen (B)luuseri kuin nämä kaveriporukat..jotka myyvät taidetta lapsellisille.....</w:t>
      </w:r>
    </w:p>
    <w:p>
      <w:r>
        <w:rPr>
          <w:b/>
          <w:u w:val="single"/>
        </w:rPr>
        <w:t xml:space="preserve">743306</w:t>
      </w:r>
    </w:p>
    <w:p>
      <w:r>
        <w:t xml:space="preserve">@AlojzKovsca Ehdokas voi juosta, menestys taattu, jos hän tuo puoluekirjan vetoomukseen, mutta jos hän sitoutuu sylkemään jansi.easy rahaa.</w:t>
      </w:r>
    </w:p>
    <w:p>
      <w:r>
        <w:rPr>
          <w:b/>
          <w:u w:val="single"/>
        </w:rPr>
        <w:t xml:space="preserve">743307</w:t>
      </w:r>
    </w:p>
    <w:p>
      <w:r>
        <w:t xml:space="preserve">@alojztetickovi3 @pikapoka_jelen noita on vitun täti.</w:t>
        <w:br/>
        <w:t xml:space="preserve">sanoo , nauti sinä vain kanssani , minä tulen hakemaan sinua....</w:t>
      </w:r>
    </w:p>
    <w:p>
      <w:r>
        <w:rPr>
          <w:b/>
          <w:u w:val="single"/>
        </w:rPr>
        <w:t xml:space="preserve">743308</w:t>
      </w:r>
    </w:p>
    <w:p>
      <w:r>
        <w:t xml:space="preserve">@Mauhlerca Tiedän. Lisäsin pari asiaa jälkikäteen. Vaikeinta on moittia itseään tällaisista asioista.</w:t>
      </w:r>
    </w:p>
    <w:p>
      <w:r>
        <w:rPr>
          <w:b/>
          <w:u w:val="single"/>
        </w:rPr>
        <w:t xml:space="preserve">743309</w:t>
      </w:r>
    </w:p>
    <w:p>
      <w:r>
        <w:t xml:space="preserve">@phr3core Jopa erityislapsilla tiedetään vanhempien perinnölliset artikuloimattomuuspiirteet.</w:t>
      </w:r>
    </w:p>
    <w:p>
      <w:r>
        <w:rPr>
          <w:b/>
          <w:u w:val="single"/>
        </w:rPr>
        <w:t xml:space="preserve">743310</w:t>
      </w:r>
    </w:p>
    <w:p>
      <w:r>
        <w:t xml:space="preserve">Mikä on Apollo, josta on tullut yksi suurimmista toimijoista Slovenian pankkimarkkinoilla https://t.co/ZRd48YCEKP.</w:t>
      </w:r>
    </w:p>
    <w:p>
      <w:r>
        <w:rPr>
          <w:b/>
          <w:u w:val="single"/>
        </w:rPr>
        <w:t xml:space="preserve">743311</w:t>
      </w:r>
    </w:p>
    <w:p>
      <w:r>
        <w:t xml:space="preserve">Kun poliisi suojelee pientä ihmistä yhtä paljon kuin kapitalistiparoneja, voimme puhua mini-oikeudenmukaisuudesta tässä "maassa" #CertaHolding</w:t>
      </w:r>
    </w:p>
    <w:p>
      <w:r>
        <w:rPr>
          <w:b/>
          <w:u w:val="single"/>
        </w:rPr>
        <w:t xml:space="preserve">743312</w:t>
      </w:r>
    </w:p>
    <w:p>
      <w:r>
        <w:t xml:space="preserve">Historioitsija ja Mariborin synagogan johtaja Boris Hajdinjak loukkaa Radencin kansalaisia valehtelemalla, että kiistän holokaustin. Todella säälittävää.</w:t>
      </w:r>
    </w:p>
    <w:p>
      <w:r>
        <w:rPr>
          <w:b/>
          <w:u w:val="single"/>
        </w:rPr>
        <w:t xml:space="preserve">743313</w:t>
      </w:r>
    </w:p>
    <w:p>
      <w:r>
        <w:t xml:space="preserve">@stanka_d Henkilökohtainen kokemukseni. BTC:n varastoissa kaverit työskentelevät ja oppivat sloveeniaa.</w:t>
        <w:br/>
        <w:t xml:space="preserve"> Twiittaan, kun bussi vie minut Vrhnikaan.</w:t>
      </w:r>
    </w:p>
    <w:p>
      <w:r>
        <w:rPr>
          <w:b/>
          <w:u w:val="single"/>
        </w:rPr>
        <w:t xml:space="preserve">743314</w:t>
      </w:r>
    </w:p>
    <w:p>
      <w:r>
        <w:t xml:space="preserve">Pelaan parhaillaan Biathlon Maniaa. Tule mukaan ja yritä voittaa minut! http://t.co/pVZjxa6olR</w:t>
      </w:r>
    </w:p>
    <w:p>
      <w:r>
        <w:rPr>
          <w:b/>
          <w:u w:val="single"/>
        </w:rPr>
        <w:t xml:space="preserve">743315</w:t>
      </w:r>
    </w:p>
    <w:p>
      <w:r>
        <w:t xml:space="preserve">Mitä tarvitset #GDPR-tukea Mailchimpissä, jos et voi kääntää allekirjoitustaan selityksellä. Loukkaannun taas. #salabajzers #sampravim</w:t>
      </w:r>
    </w:p>
    <w:p>
      <w:r>
        <w:rPr>
          <w:b/>
          <w:u w:val="single"/>
        </w:rPr>
        <w:t xml:space="preserve">743316</w:t>
      </w:r>
    </w:p>
    <w:p>
      <w:r>
        <w:t xml:space="preserve">Ulkoministerin roolissa oleva neandertalilainen on CLOFUTA Slovenialle ja slovenialaisille diplomatian maailmassa !!! https://t.co/Y59OggYr5X</w:t>
      </w:r>
    </w:p>
    <w:p>
      <w:r>
        <w:rPr>
          <w:b/>
          <w:u w:val="single"/>
        </w:rPr>
        <w:t xml:space="preserve">743317</w:t>
      </w:r>
    </w:p>
    <w:p>
      <w:r>
        <w:t xml:space="preserve">RAKUDELJA - keramiikkatyöpaja puistossa</w:t>
        <w:br/>
        <w:t xml:space="preserve">Sunnuntai 31. toukokuuta 2015</w:t>
        <w:br/>
        <w:t xml:space="preserve">klo 10-18</w:t>
        <w:br/>
        <w:t xml:space="preserve">Kromberkin linnan puisto</w:t>
        <w:br/>
        <w:t xml:space="preserve">Työpaja on... http://t</w:t>
      </w:r>
    </w:p>
    <w:p>
      <w:r>
        <w:rPr>
          <w:b/>
          <w:u w:val="single"/>
        </w:rPr>
        <w:t xml:space="preserve">743318</w:t>
      </w:r>
    </w:p>
    <w:p>
      <w:r>
        <w:t xml:space="preserve">Missä? In #gostilnaStaripisker,Celje,Slovenia #pihviravintola #kuivakypsytetyt pihvit, kypsytetty 60-90 päivää https://t.co/Xz9x5g0p1p</w:t>
      </w:r>
    </w:p>
    <w:p>
      <w:r>
        <w:rPr>
          <w:b/>
          <w:u w:val="single"/>
        </w:rPr>
        <w:t xml:space="preserve">743319</w:t>
      </w:r>
    </w:p>
    <w:p>
      <w:r>
        <w:t xml:space="preserve">...Greta vaihtaa Liikkuvuusviikon lihavuuden vuoteen....(huomaamaton CO2-molekyyli) press.....</w:t>
      </w:r>
    </w:p>
    <w:p>
      <w:r>
        <w:rPr>
          <w:b/>
          <w:u w:val="single"/>
        </w:rPr>
        <w:t xml:space="preserve">743320</w:t>
      </w:r>
    </w:p>
    <w:p>
      <w:r>
        <w:t xml:space="preserve">@JakaDolinar2 @Alex4aleksandra @policija_si Kyllä, tavalliset poliisit, siksi he antavat asetelmalle suihinoton.</w:t>
      </w:r>
    </w:p>
    <w:p>
      <w:r>
        <w:rPr>
          <w:b/>
          <w:u w:val="single"/>
        </w:rPr>
        <w:t xml:space="preserve">743321</w:t>
      </w:r>
    </w:p>
    <w:p>
      <w:r>
        <w:t xml:space="preserve">@silikalusi @MetkaSmole Tämä Milfico pilkottiin Mehon toimesta vuonna 1989 Śiškassa..silloin työläinen Zenicasta, sen jälkeen hän ei enää vedä chefureille.....🤷♂️.</w:t>
      </w:r>
    </w:p>
    <w:p>
      <w:r>
        <w:rPr>
          <w:b/>
          <w:u w:val="single"/>
        </w:rPr>
        <w:t xml:space="preserve">743322</w:t>
      </w:r>
    </w:p>
    <w:p>
      <w:r>
        <w:t xml:space="preserve">@zpsslo On tarpeen vertailla joka kerta, kun ostat, koska myyjät muuttavat hintoja ja on halvempaa ostaa maxi tai mini.</w:t>
      </w:r>
    </w:p>
    <w:p>
      <w:r>
        <w:rPr>
          <w:b/>
          <w:u w:val="single"/>
        </w:rPr>
        <w:t xml:space="preserve">743323</w:t>
      </w:r>
    </w:p>
    <w:p>
      <w:r>
        <w:t xml:space="preserve">@ZanMahnic Nolla...nolla...nolla...nolla...nolla...0</w:t>
        <w:br/>
        <w:t xml:space="preserve">Siksi vasemmisto menestyy ja normaalit eivät, koska meidän on tehtävä töitä, kun he iskevät</w:t>
      </w:r>
    </w:p>
    <w:p>
      <w:r>
        <w:rPr>
          <w:b/>
          <w:u w:val="single"/>
        </w:rPr>
        <w:t xml:space="preserve">743324</w:t>
      </w:r>
    </w:p>
    <w:p>
      <w:r>
        <w:t xml:space="preserve">@RevijaReporter eikö tällä kuukausitolkulla voi olla jo klapintutkinto !!????</w:t>
      </w:r>
    </w:p>
    <w:p>
      <w:r>
        <w:rPr>
          <w:b/>
          <w:u w:val="single"/>
        </w:rPr>
        <w:t xml:space="preserve">743325</w:t>
      </w:r>
    </w:p>
    <w:p>
      <w:r>
        <w:t xml:space="preserve">@pengovsky Ja nyt nämä porsaat joutuvat kuolemaan, vaikka ei ole lainkaan selvää, kuka on syyllinen maanviljelijän kuolemaan. https://t.co/fSlPTvoZe9.</w:t>
      </w:r>
    </w:p>
    <w:p>
      <w:r>
        <w:rPr>
          <w:b/>
          <w:u w:val="single"/>
        </w:rPr>
        <w:t xml:space="preserve">743326</w:t>
      </w:r>
    </w:p>
    <w:p>
      <w:r>
        <w:t xml:space="preserve">Taitava manööveri. Erjavec onnistuu syyttämään (soolo)toiminnastaan SMC:tä https://t.co/sVTPRG7Hbq</w:t>
      </w:r>
    </w:p>
    <w:p>
      <w:r>
        <w:rPr>
          <w:b/>
          <w:u w:val="single"/>
        </w:rPr>
        <w:t xml:space="preserve">743327</w:t>
      </w:r>
    </w:p>
    <w:p>
      <w:r>
        <w:t xml:space="preserve">Probiootti normaalia toimintaa varten ja FHES energiaa varten https://t.co/F8qnqu1kbI</w:t>
      </w:r>
    </w:p>
    <w:p>
      <w:r>
        <w:rPr>
          <w:b/>
          <w:u w:val="single"/>
        </w:rPr>
        <w:t xml:space="preserve">743328</w:t>
      </w:r>
    </w:p>
    <w:p>
      <w:r>
        <w:t xml:space="preserve">Donald Trump ja hänen liittolaisensa ovat hyökänneet Syyriaan...nyt venäläiset sekoavat...vai onko maailmanloppu tulossa... 😟</w:t>
      </w:r>
    </w:p>
    <w:p>
      <w:r>
        <w:rPr>
          <w:b/>
          <w:u w:val="single"/>
        </w:rPr>
        <w:t xml:space="preserve">743329</w:t>
      </w:r>
    </w:p>
    <w:p>
      <w:r>
        <w:t xml:space="preserve">@Libertarec @JJansaSDS Mutta ovatko nykyiset vasemmistolaiset yhtään erilaisia? Ei, he ovat pahempia, ja idiootit ja opportunistit äänestävät heitä.</w:t>
      </w:r>
    </w:p>
    <w:p>
      <w:r>
        <w:rPr>
          <w:b/>
          <w:u w:val="single"/>
        </w:rPr>
        <w:t xml:space="preserve">743330</w:t>
      </w:r>
    </w:p>
    <w:p>
      <w:r>
        <w:t xml:space="preserve">@Medeja_7 Näyttää siltä, että he haluavat nauttia "itämaisia herkkuja", mutta eivät voi hyväksyä sitä, että prioni syö heidän jo dissosioituneet aivonsa.</w:t>
      </w:r>
    </w:p>
    <w:p>
      <w:r>
        <w:rPr>
          <w:b/>
          <w:u w:val="single"/>
        </w:rPr>
        <w:t xml:space="preserve">743331</w:t>
      </w:r>
    </w:p>
    <w:p>
      <w:r>
        <w:t xml:space="preserve">@luksuz Onnistuneiden rakettien laukaisujen katsomista miellyttävämpää on vain epäonnistuneiden rakettien laukaisujen katsominen.</w:t>
      </w:r>
    </w:p>
    <w:p>
      <w:r>
        <w:rPr>
          <w:b/>
          <w:u w:val="single"/>
        </w:rPr>
        <w:t xml:space="preserve">743332</w:t>
      </w:r>
    </w:p>
    <w:p>
      <w:r>
        <w:t xml:space="preserve">@petra_jansa Olemme takaisin kommunistien diktatuurissa...bravo Ljudmila...valtio yli kansalaisten....NSi itse bolshevikit</w:t>
      </w:r>
    </w:p>
    <w:p>
      <w:r>
        <w:rPr>
          <w:b/>
          <w:u w:val="single"/>
        </w:rPr>
        <w:t xml:space="preserve">743333</w:t>
      </w:r>
    </w:p>
    <w:p>
      <w:r>
        <w:t xml:space="preserve">Kun olimme pieniä, Jenkin paras aamiainen oli patee munakokkelissa. Lasten ja hunajan yhdistelmä oli aina taikajuoma.</w:t>
      </w:r>
    </w:p>
    <w:p>
      <w:r>
        <w:rPr>
          <w:b/>
          <w:u w:val="single"/>
        </w:rPr>
        <w:t xml:space="preserve">743334</w:t>
      </w:r>
    </w:p>
    <w:p>
      <w:r>
        <w:t xml:space="preserve">Luka Doncic ei pysähdy, tekee upean blokin #video https://t.co/5CIK4PDnVT</w:t>
      </w:r>
    </w:p>
    <w:p>
      <w:r>
        <w:rPr>
          <w:b/>
          <w:u w:val="single"/>
        </w:rPr>
        <w:t xml:space="preserve">743335</w:t>
      </w:r>
    </w:p>
    <w:p>
      <w:r>
        <w:t xml:space="preserve">Lisää tunneleiden kustannukset ja vertaa sitten! Matematiikkaa yksinkertaisesti tai #fakenews joltain, joka haluaa olla pääministeri! https://t.co/T0TFg9WE2k</w:t>
      </w:r>
    </w:p>
    <w:p>
      <w:r>
        <w:rPr>
          <w:b/>
          <w:u w:val="single"/>
        </w:rPr>
        <w:t xml:space="preserve">743336</w:t>
      </w:r>
    </w:p>
    <w:p>
      <w:r>
        <w:t xml:space="preserve">Kiinalaisten urheilukenkien käyttämisen seuraus on varsin sitkeä...kummisetä ei käytä niitä enää... https://t.co/6py3aFcFNB...</w:t>
      </w:r>
    </w:p>
    <w:p>
      <w:r>
        <w:rPr>
          <w:b/>
          <w:u w:val="single"/>
        </w:rPr>
        <w:t xml:space="preserve">743337</w:t>
      </w:r>
    </w:p>
    <w:p>
      <w:r>
        <w:t xml:space="preserve">@lukavalas @Korljan @_ermin Teen tämän yleensä paikan päällä, ilmoittamatta sitä ääneen. Olen yhä enemmän urheilukuplassa...</w:t>
      </w:r>
    </w:p>
    <w:p>
      <w:r>
        <w:rPr>
          <w:b/>
          <w:u w:val="single"/>
        </w:rPr>
        <w:t xml:space="preserve">743338</w:t>
      </w:r>
    </w:p>
    <w:p>
      <w:r>
        <w:t xml:space="preserve">@BesenKotPes @policija_si emme elä tätä läpi.</w:t>
        <w:br/>
        <w:t xml:space="preserve">sedät ovat koskemattomia.</w:t>
        <w:br/>
        <w:t xml:space="preserve">vielä hänellä ei ole kasvoja ja moraalia päästä pois MOL:sta</w:t>
      </w:r>
    </w:p>
    <w:p>
      <w:r>
        <w:rPr>
          <w:b/>
          <w:u w:val="single"/>
        </w:rPr>
        <w:t xml:space="preserve">743339</w:t>
      </w:r>
    </w:p>
    <w:p>
      <w:r>
        <w:t xml:space="preserve">@MarkoPavlisic Tällä hetkellä he ovat ainoat, joita tiedotusvälineet vetävät syyllisiksi mahdolliseen hallituksen muodostamisen epäonnistumiseen. Sitten he eivät ole.</w:t>
      </w:r>
    </w:p>
    <w:p>
      <w:r>
        <w:rPr>
          <w:b/>
          <w:u w:val="single"/>
        </w:rPr>
        <w:t xml:space="preserve">743340</w:t>
      </w:r>
    </w:p>
    <w:p>
      <w:r>
        <w:t xml:space="preserve">@inceptorzone @staneskufca Reva. Esittele itsesi, jotta tiedän, mistä saat nämä typerät vihjailut.</w:t>
      </w:r>
    </w:p>
    <w:p>
      <w:r>
        <w:rPr>
          <w:b/>
          <w:u w:val="single"/>
        </w:rPr>
        <w:t xml:space="preserve">743341</w:t>
      </w:r>
    </w:p>
    <w:p>
      <w:r>
        <w:t xml:space="preserve">@GPreac Älä viitsi Gregor, älä tee vitsiä https://t.co/WGZcSXzsE5 olit normaali ennenkin.</w:t>
      </w:r>
    </w:p>
    <w:p>
      <w:r>
        <w:rPr>
          <w:b/>
          <w:u w:val="single"/>
        </w:rPr>
        <w:t xml:space="preserve">743342</w:t>
      </w:r>
    </w:p>
    <w:p>
      <w:r>
        <w:t xml:space="preserve">@Stavenskovrhski EU:n hallitusten politiikka Palestiinaa kohtaan on häpeällistä ja nöyristelyä. Ja ulkoministerit ovat todellisia dilettantteja ja selkärangattomia!</w:t>
      </w:r>
    </w:p>
    <w:p>
      <w:r>
        <w:rPr>
          <w:b/>
          <w:u w:val="single"/>
        </w:rPr>
        <w:t xml:space="preserve">743343</w:t>
      </w:r>
    </w:p>
    <w:p>
      <w:r>
        <w:t xml:space="preserve">Pravokator realoaded: https://t.co/haV2g8q6Od</w:t>
        <w:br/>
        <w:t xml:space="preserve">Tästä lähtien meillä on uusi verkkotunnus ja uusi palvelin. Vanha sisältö on palannut :-)</w:t>
      </w:r>
    </w:p>
    <w:p>
      <w:r>
        <w:rPr>
          <w:b/>
          <w:u w:val="single"/>
        </w:rPr>
        <w:t xml:space="preserve">743344</w:t>
      </w:r>
    </w:p>
    <w:p>
      <w:r>
        <w:t xml:space="preserve">Kun sinulla on kotitehtävänä solun malli ja olet aina nälkäinen. https://t.co/S6LITfp9di.</w:t>
      </w:r>
    </w:p>
    <w:p>
      <w:r>
        <w:rPr>
          <w:b/>
          <w:u w:val="single"/>
        </w:rPr>
        <w:t xml:space="preserve">743345</w:t>
      </w:r>
    </w:p>
    <w:p>
      <w:r>
        <w:t xml:space="preserve">On mahdollista, että yhdestä kuonosta voisi tulla uusi mittayksikkö nykyisen yhden litran sijasta!!! Tämä saa tohtori Staren laulamaan kaaaaakorrrrrr myrskyssä!!!!</w:t>
      </w:r>
    </w:p>
    <w:p>
      <w:r>
        <w:rPr>
          <w:b/>
          <w:u w:val="single"/>
        </w:rPr>
        <w:t xml:space="preserve">743346</w:t>
      </w:r>
    </w:p>
    <w:p>
      <w:r>
        <w:t xml:space="preserve">@FranciKek @KinoBezigrad olet myöhässä, et ollut pelissä , sinun ei tarvinnut edes soittaa polkkaa</w:t>
      </w:r>
    </w:p>
    <w:p>
      <w:r>
        <w:rPr>
          <w:b/>
          <w:u w:val="single"/>
        </w:rPr>
        <w:t xml:space="preserve">743347</w:t>
      </w:r>
    </w:p>
    <w:p>
      <w:r>
        <w:t xml:space="preserve">Jos Židan tai kuka tahansa muu olisi ottanut vastaan Nova24Tv:n toimittajat, hänet olisi vapautettu 1000-prosenttisesti syytteistä https://t.co/HF3VTrDNir</w:t>
      </w:r>
    </w:p>
    <w:p>
      <w:r>
        <w:rPr>
          <w:b/>
          <w:u w:val="single"/>
        </w:rPr>
        <w:t xml:space="preserve">743348</w:t>
      </w:r>
    </w:p>
    <w:p>
      <w:r>
        <w:t xml:space="preserve">@drfilomena @shyam2001 Liian vaatimattomat ja ylimieliset tarvitsevat omaa lääkettään. Alkuperäinen twiitti on vastalääke turhamaisuudelle.</w:t>
      </w:r>
    </w:p>
    <w:p>
      <w:r>
        <w:rPr>
          <w:b/>
          <w:u w:val="single"/>
        </w:rPr>
        <w:t xml:space="preserve">743349</w:t>
      </w:r>
    </w:p>
    <w:p>
      <w:r>
        <w:t xml:space="preserve">@JureBrankovic En odottanut tätä, ellei kyseessä ole valeuutinen. Pakeneminen ja kannattajien jättäminen, kyllä vähän outoa...</w:t>
      </w:r>
    </w:p>
    <w:p>
      <w:r>
        <w:rPr>
          <w:b/>
          <w:u w:val="single"/>
        </w:rPr>
        <w:t xml:space="preserve">743350</w:t>
      </w:r>
    </w:p>
    <w:p>
      <w:r>
        <w:t xml:space="preserve">@vladaRS @DARS_SI @ZoranDELA okei, pelkään vain, että 4 miljoonaa matkustajaa tulee tänne ennen kuin paperityöt raidetta 2 varten, saati sitten lentokentälle - Lj. Thx</w:t>
      </w:r>
    </w:p>
    <w:p>
      <w:r>
        <w:rPr>
          <w:b/>
          <w:u w:val="single"/>
        </w:rPr>
        <w:t xml:space="preserve">743351</w:t>
      </w:r>
    </w:p>
    <w:p>
      <w:r>
        <w:t xml:space="preserve">@agortaa @JJansaSDS Voimme kiittää teitä kommunisteja siitä, että tuhositte kaiken, mitä lähditte tekemään.</w:t>
      </w:r>
    </w:p>
    <w:p>
      <w:r>
        <w:rPr>
          <w:b/>
          <w:u w:val="single"/>
        </w:rPr>
        <w:t xml:space="preserve">743352</w:t>
      </w:r>
    </w:p>
    <w:p>
      <w:r>
        <w:t xml:space="preserve">Hän tuntee jo Trumpin ja Putinin henkilökohtaisesti...  Enkä ymmärrä, miksei hän ole vielä gallupien kärjessä. #avakarabaattinen #hrvaska #presidentinvaalit #vaalit #vaalit</w:t>
      </w:r>
    </w:p>
    <w:p>
      <w:r>
        <w:rPr>
          <w:b/>
          <w:u w:val="single"/>
        </w:rPr>
        <w:t xml:space="preserve">743353</w:t>
      </w:r>
    </w:p>
    <w:p>
      <w:r>
        <w:t xml:space="preserve">Ne ylisuojelevat vanhemmat, jotka hyppivät sammakoiden perässä pikkukujalla ja ajavat niitä työpajoissa. Ja nämä lapset ovat yli 4-vuotiaita.</w:t>
      </w:r>
    </w:p>
    <w:p>
      <w:r>
        <w:rPr>
          <w:b/>
          <w:u w:val="single"/>
        </w:rPr>
        <w:t xml:space="preserve">743354</w:t>
      </w:r>
    </w:p>
    <w:p>
      <w:r>
        <w:t xml:space="preserve">Brežicen lukion lahjakkaat oppilaat osallistuivat 11.-13. toukokuuta viikonloppuleirille Sečissä Portorožin lähellä.</w:t>
        <w:br/>
        <w:t xml:space="preserve">http://t.co/57E7rd1m</w:t>
      </w:r>
    </w:p>
    <w:p>
      <w:r>
        <w:rPr>
          <w:b/>
          <w:u w:val="single"/>
        </w:rPr>
        <w:t xml:space="preserve">743355</w:t>
      </w:r>
    </w:p>
    <w:p>
      <w:r>
        <w:t xml:space="preserve">KUVAT: Useita tiloja tulessa Mercatorissa, kaksi ihmistä viety sairaalaan https://t.co/tROnUUmJPj</w:t>
      </w:r>
    </w:p>
    <w:p>
      <w:r>
        <w:rPr>
          <w:b/>
          <w:u w:val="single"/>
        </w:rPr>
        <w:t xml:space="preserve">743356</w:t>
      </w:r>
    </w:p>
    <w:p>
      <w:r>
        <w:t xml:space="preserve">@DragoZad @strankaSDS Kahden päivän päästä sinulla on luultavasti todisteita 😂 #weirdpeople</w:t>
      </w:r>
    </w:p>
    <w:p>
      <w:r>
        <w:rPr>
          <w:b/>
          <w:u w:val="single"/>
        </w:rPr>
        <w:t xml:space="preserve">743357</w:t>
      </w:r>
    </w:p>
    <w:p>
      <w:r>
        <w:t xml:space="preserve">@PrinasalkaZlata Se, joka järjesti kaiken. Kyseessä on Murglen paikallisyhteisö, tai pikemminkin heidän autonkuljettajansa.</w:t>
      </w:r>
    </w:p>
    <w:p>
      <w:r>
        <w:rPr>
          <w:b/>
          <w:u w:val="single"/>
        </w:rPr>
        <w:t xml:space="preserve">743358</w:t>
      </w:r>
    </w:p>
    <w:p>
      <w:r>
        <w:t xml:space="preserve">Taas yksi sairas ajatus ajattelemattoman anarko-vasemmistolaisen arsenaalista https://t.co/KbBQKV0CfG</w:t>
      </w:r>
    </w:p>
    <w:p>
      <w:r>
        <w:rPr>
          <w:b/>
          <w:u w:val="single"/>
        </w:rPr>
        <w:t xml:space="preserve">743359</w:t>
      </w:r>
    </w:p>
    <w:p>
      <w:r>
        <w:t xml:space="preserve">@Urskitka IT:ssä on muita "veroja" polttoaineesta, sotavahinkojen maksamiseksi jne.</w:t>
      </w:r>
    </w:p>
    <w:p>
      <w:r>
        <w:rPr>
          <w:b/>
          <w:u w:val="single"/>
        </w:rPr>
        <w:t xml:space="preserve">743360</w:t>
      </w:r>
    </w:p>
    <w:p>
      <w:r>
        <w:t xml:space="preserve">@jezerska @thenewestaj Martin, tervetuloa... Ja äidille, isille, mummoille, vaarille rauhallisia öitä ja leikkisiä päiviä... 😍👶🐞🍀🌞🍼❤️</w:t>
      </w:r>
    </w:p>
    <w:p>
      <w:r>
        <w:rPr>
          <w:b/>
          <w:u w:val="single"/>
        </w:rPr>
        <w:t xml:space="preserve">743361</w:t>
      </w:r>
    </w:p>
    <w:p>
      <w:r>
        <w:t xml:space="preserve">@JelenaJal mitä muuta odotat, jos heillä ei ole mitään innostusta ennen uutta poof 2bn, NLBIrangate, Zoki 16mio, rahanpesu PROPlus</w:t>
      </w:r>
    </w:p>
    <w:p>
      <w:r>
        <w:rPr>
          <w:b/>
          <w:u w:val="single"/>
        </w:rPr>
        <w:t xml:space="preserve">743362</w:t>
      </w:r>
    </w:p>
    <w:p>
      <w:r>
        <w:t xml:space="preserve">@Pertinacal @sarecmarjan @EuParlament Perunoiden mätäneminen autossa kertoo kaiken kuljettajasta, ainoa hyöty on se, että auto on ainakin ECO-ajoneuvo eikä saastuta.</w:t>
      </w:r>
    </w:p>
    <w:p>
      <w:r>
        <w:rPr>
          <w:b/>
          <w:u w:val="single"/>
        </w:rPr>
        <w:t xml:space="preserve">743363</w:t>
      </w:r>
    </w:p>
    <w:p>
      <w:r>
        <w:t xml:space="preserve">@BrankoGrims1 ...ja tästä raiskauksesta vastuussa olevat pitäisi lukita eristyssellissä (ilman vibraattoria) 10 vuodeksi.</w:t>
      </w:r>
    </w:p>
    <w:p>
      <w:r>
        <w:rPr>
          <w:b/>
          <w:u w:val="single"/>
        </w:rPr>
        <w:t xml:space="preserve">743364</w:t>
      </w:r>
    </w:p>
    <w:p>
      <w:r>
        <w:t xml:space="preserve">@PStendler @Nova24TV John on kaukana yläpuolellasi. Kun John tulee kokoukseen, he avaavat pullon schnopsia, kun sinä tulet, he avaavat pullon tapocene tropinovc:tä.</w:t>
      </w:r>
    </w:p>
    <w:p>
      <w:r>
        <w:rPr>
          <w:b/>
          <w:u w:val="single"/>
        </w:rPr>
        <w:t xml:space="preserve">743365</w:t>
      </w:r>
    </w:p>
    <w:p>
      <w:r>
        <w:t xml:space="preserve">Katsojien kehottaminen pysymään kotona on iso syy Oblakin vaihtamiseen: Vaihtaisin Katanecin heti https://t.co/rDi4GszvnW via @SiolNEWS</w:t>
      </w:r>
    </w:p>
    <w:p>
      <w:r>
        <w:rPr>
          <w:b/>
          <w:u w:val="single"/>
        </w:rPr>
        <w:t xml:space="preserve">743366</w:t>
      </w:r>
    </w:p>
    <w:p>
      <w:r>
        <w:t xml:space="preserve">Ja mikä näitä höyhenpeitteisiä olentoja vaivaa, mitä sanottavaa teillä on ennen auringonnousua? (Kaikenlaisten kanalintujen orkesteri ikkunan ulkopuolella).</w:t>
      </w:r>
    </w:p>
    <w:p>
      <w:r>
        <w:rPr>
          <w:b/>
          <w:u w:val="single"/>
        </w:rPr>
        <w:t xml:space="preserve">743367</w:t>
      </w:r>
    </w:p>
    <w:p>
      <w:r>
        <w:t xml:space="preserve">@exKleMenCicka Niin mitä...kun ei ole auttanut...hän ei pysty edes suorittamaan tehokasta manausta. #incompetencedoamena</w:t>
      </w:r>
    </w:p>
    <w:p>
      <w:r>
        <w:rPr>
          <w:b/>
          <w:u w:val="single"/>
        </w:rPr>
        <w:t xml:space="preserve">743368</w:t>
      </w:r>
    </w:p>
    <w:p>
      <w:r>
        <w:t xml:space="preserve">@steinbuch Mutta oletko unohtanut Kahlon höpinät viimeisten neljän vuoden ajalta? Kuten kävi ilmi, äänestäjät eivät sitä tehneet.</w:t>
      </w:r>
    </w:p>
    <w:p>
      <w:r>
        <w:rPr>
          <w:b/>
          <w:u w:val="single"/>
        </w:rPr>
        <w:t xml:space="preserve">743369</w:t>
      </w:r>
    </w:p>
    <w:p>
      <w:r>
        <w:t xml:space="preserve">@petrasovdat Se on yhtä ilmaista kuin tietullit Slovenian raiteilla tai pankin reiän täyttäminen. Kansakunta maksaa kaiken.</w:t>
      </w:r>
    </w:p>
    <w:p>
      <w:r>
        <w:rPr>
          <w:b/>
          <w:u w:val="single"/>
        </w:rPr>
        <w:t xml:space="preserve">743370</w:t>
      </w:r>
    </w:p>
    <w:p>
      <w:r>
        <w:t xml:space="preserve">Täytetyt munakoisot - Ainekset: * 4 munakoisoa * kuppi keitettyä hirssipuuroa * 2 porkkanaa * 1 kesäkurpitsa http://t.co/EtGotWU3tw</w:t>
      </w:r>
    </w:p>
    <w:p>
      <w:r>
        <w:rPr>
          <w:b/>
          <w:u w:val="single"/>
        </w:rPr>
        <w:t xml:space="preserve">743371</w:t>
      </w:r>
    </w:p>
    <w:p>
      <w:r>
        <w:t xml:space="preserve">On kuin joukkueestamme olisi tullut Euroopan mestari 10-8-voiton jälkeen. Ja se on vain vapaaheittoja. Olisimme tehneet sen 13 prosentissa tapauksista.</w:t>
      </w:r>
    </w:p>
    <w:p>
      <w:r>
        <w:rPr>
          <w:b/>
          <w:u w:val="single"/>
        </w:rPr>
        <w:t xml:space="preserve">743372</w:t>
      </w:r>
    </w:p>
    <w:p>
      <w:r>
        <w:t xml:space="preserve">@rtvslo Älä tee tästä koomikosta niin suurta numeroa, jos on uudet vaalit, hän ei ole enää missään muualla eikä hän ole enää pormestari!</w:t>
      </w:r>
    </w:p>
    <w:p>
      <w:r>
        <w:rPr>
          <w:b/>
          <w:u w:val="single"/>
        </w:rPr>
        <w:t xml:space="preserve">743373</w:t>
      </w:r>
    </w:p>
    <w:p>
      <w:r>
        <w:t xml:space="preserve">@tyschew Näin viimeksi 135k ilmoituksen 26m2 yksiöstä Trnovossa. :) Valitettavasti se ei ole enää pystyssä.</w:t>
      </w:r>
    </w:p>
    <w:p>
      <w:r>
        <w:rPr>
          <w:b/>
          <w:u w:val="single"/>
        </w:rPr>
        <w:t xml:space="preserve">743374</w:t>
      </w:r>
    </w:p>
    <w:p>
      <w:r>
        <w:t xml:space="preserve">ZZB:ssä olemme sopineet, että äänestyslippujen kuvat lähetetään faksilla, kun ne on kehitetty Photo Tivolissa. #telefax #ihme https://t.co/YZayu39fhn</w:t>
      </w:r>
    </w:p>
    <w:p>
      <w:r>
        <w:rPr>
          <w:b/>
          <w:u w:val="single"/>
        </w:rPr>
        <w:t xml:space="preserve">743375</w:t>
      </w:r>
    </w:p>
    <w:p>
      <w:r>
        <w:t xml:space="preserve">Joko pidät meitä ihmisiä ääliöinä tai sitten olet melko ahdasmielinen ja paksupäinen. https://t.co/81Z1Pk2IwQ</w:t>
      </w:r>
    </w:p>
    <w:p>
      <w:r>
        <w:rPr>
          <w:b/>
          <w:u w:val="single"/>
        </w:rPr>
        <w:t xml:space="preserve">743376</w:t>
      </w:r>
    </w:p>
    <w:p>
      <w:r>
        <w:t xml:space="preserve">@Mauhlerca En ole koskaan unohtanut, kuinka kollegani tytär kertoi vesilammikon äärellä pidetyllä piknikillä: "Äiti, miksi oksennuslautasessani on salaattia?"""</w:t>
      </w:r>
    </w:p>
    <w:p>
      <w:r>
        <w:rPr>
          <w:b/>
          <w:u w:val="single"/>
        </w:rPr>
        <w:t xml:space="preserve">743377</w:t>
      </w:r>
    </w:p>
    <w:p>
      <w:r>
        <w:t xml:space="preserve">@jelka_godec Nämä ovat parempia kuin sinun, vaikka ne eivät olekaan kaukana hyökkäysstrategiassa.</w:t>
      </w:r>
    </w:p>
    <w:p>
      <w:r>
        <w:rPr>
          <w:b/>
          <w:u w:val="single"/>
        </w:rPr>
        <w:t xml:space="preserve">743378</w:t>
      </w:r>
    </w:p>
    <w:p>
      <w:r>
        <w:t xml:space="preserve">kun näen kiinteistöilmoituksen, jossa ei ole kuvaa wc:stä ja/tai kylpyhuoneesta liitteenä, alan huolestua, että se on pulkkamäessä 😂.</w:t>
      </w:r>
    </w:p>
    <w:p>
      <w:r>
        <w:rPr>
          <w:b/>
          <w:u w:val="single"/>
        </w:rPr>
        <w:t xml:space="preserve">743379</w:t>
      </w:r>
    </w:p>
    <w:p>
      <w:r>
        <w:t xml:space="preserve">@AnaMarijaMitic @TaxiLaguna Kyllä, käyttää pyörää... Ottaisin sinut mielelläni selkään, jos minulla olisi aikaa...</w:t>
      </w:r>
    </w:p>
    <w:p>
      <w:r>
        <w:rPr>
          <w:b/>
          <w:u w:val="single"/>
        </w:rPr>
        <w:t xml:space="preserve">743380</w:t>
      </w:r>
    </w:p>
    <w:p>
      <w:r>
        <w:t xml:space="preserve">Jos saan päänsäryn, se on oma vikani.Join vain 2dcl ennen juoksua pitääkseni kosteuden poissa minusta.Mitä nämä Aboridz tietävät. #naivnica</w:t>
      </w:r>
    </w:p>
    <w:p>
      <w:r>
        <w:rPr>
          <w:b/>
          <w:u w:val="single"/>
        </w:rPr>
        <w:t xml:space="preserve">743381</w:t>
      </w:r>
    </w:p>
    <w:p>
      <w:r>
        <w:t xml:space="preserve">@morfejork @tekvsakdan Nyt Phylips joutuu luopumaan hieman ylennyksestä ;) Onnea teille molemmille!</w:t>
      </w:r>
    </w:p>
    <w:p>
      <w:r>
        <w:rPr>
          <w:b/>
          <w:u w:val="single"/>
        </w:rPr>
        <w:t xml:space="preserve">743382</w:t>
      </w:r>
    </w:p>
    <w:p>
      <w:r>
        <w:t xml:space="preserve">@VeraG_KR @frelih_igor @zaslovenijo2 @pikapoka_jelen @cikibucka Matkailu ei ole enää intiimi vaihtoehtoni.</w:t>
      </w:r>
    </w:p>
    <w:p>
      <w:r>
        <w:rPr>
          <w:b/>
          <w:u w:val="single"/>
        </w:rPr>
        <w:t xml:space="preserve">743383</w:t>
      </w:r>
    </w:p>
    <w:p>
      <w:r>
        <w:t xml:space="preserve">The polygon juhlii neljättä syntymäpäiväänsä ja palkitsee neljä opiskelijaa, jotka saavat 1 kuukauden ajan yhteistoimintatilaa.</w:t>
        <w:br/>
        <w:br/>
        <w:t xml:space="preserve"> Hyvää syntymäpäivää,... https://t.co/oNo5UKxW4Q</w:t>
      </w:r>
    </w:p>
    <w:p>
      <w:r>
        <w:rPr>
          <w:b/>
          <w:u w:val="single"/>
        </w:rPr>
        <w:t xml:space="preserve">743384</w:t>
      </w:r>
    </w:p>
    <w:p>
      <w:r>
        <w:t xml:space="preserve">@MTurjan @tomltoml @KlavdyOp Ei ole vaikeaa heille,jos heillä olisi sielu he olisivat hieman häpeissään,he eivät ole niin onnekkaita valinnoissaan!!!!</w:t>
      </w:r>
    </w:p>
    <w:p>
      <w:r>
        <w:rPr>
          <w:b/>
          <w:u w:val="single"/>
        </w:rPr>
        <w:t xml:space="preserve">743385</w:t>
      </w:r>
    </w:p>
    <w:p>
      <w:r>
        <w:t xml:space="preserve">Pentagon aikoo käyttää Krkin lentokenttää logistiikkatukikohtana</w:t>
        <w:br/>
        <w:t xml:space="preserve">https://t.co/waooIiFxRr https://t.co/c3o3zUZoh2</w:t>
      </w:r>
    </w:p>
    <w:p>
      <w:r>
        <w:rPr>
          <w:b/>
          <w:u w:val="single"/>
        </w:rPr>
        <w:t xml:space="preserve">743386</w:t>
      </w:r>
    </w:p>
    <w:p>
      <w:r>
        <w:t xml:space="preserve">Sytyttimien leimaaminen - https://t.co/wbgbm4DMSE #businessgifts https://t.co/cZfaw61Ou6</w:t>
      </w:r>
    </w:p>
    <w:p>
      <w:r>
        <w:rPr>
          <w:b/>
          <w:u w:val="single"/>
        </w:rPr>
        <w:t xml:space="preserve">743387</w:t>
      </w:r>
    </w:p>
    <w:p>
      <w:r>
        <w:t xml:space="preserve">@Tevilevi @jguaido @maduro_en Maduro toi heidät sinne, eivätkä he todennäköisesti keräänny hänen ympärilleen enää kauan.</w:t>
      </w:r>
    </w:p>
    <w:p>
      <w:r>
        <w:rPr>
          <w:b/>
          <w:u w:val="single"/>
        </w:rPr>
        <w:t xml:space="preserve">743388</w:t>
      </w:r>
    </w:p>
    <w:p>
      <w:r>
        <w:t xml:space="preserve">@lucijausaj Jos olen oikein perillä, naisten vessat ovat yleensä likaisempia kuin miesten !</w:t>
      </w:r>
    </w:p>
    <w:p>
      <w:r>
        <w:rPr>
          <w:b/>
          <w:u w:val="single"/>
        </w:rPr>
        <w:t xml:space="preserve">743389</w:t>
      </w:r>
    </w:p>
    <w:p>
      <w:r>
        <w:t xml:space="preserve">@istrskapanda Jyrkkä vertailu! Tietenkin vastustan ampumista. Riistaa ja susia pitäisi olla riittävästi.</w:t>
      </w:r>
    </w:p>
    <w:p>
      <w:r>
        <w:rPr>
          <w:b/>
          <w:u w:val="single"/>
        </w:rPr>
        <w:t xml:space="preserve">743390</w:t>
      </w:r>
    </w:p>
    <w:p>
      <w:r>
        <w:t xml:space="preserve">Katanec: Kysyin Iličićiltä, mikä jalka on loukkaantunut. Hän sanoi, että oikea, ja minä sanoin: "No, et tarvitse oikeaa kuitenkaan." #srcebia</w:t>
      </w:r>
    </w:p>
    <w:p>
      <w:r>
        <w:rPr>
          <w:b/>
          <w:u w:val="single"/>
        </w:rPr>
        <w:t xml:space="preserve">743391</w:t>
      </w:r>
    </w:p>
    <w:p>
      <w:r>
        <w:t xml:space="preserve">Sääli Kiran puolesta... Espanjalaisilla tuomareilla on joka viikko uudet säännöt https://t.co/Qu9wzB8RrT</w:t>
      </w:r>
    </w:p>
    <w:p>
      <w:r>
        <w:rPr>
          <w:b/>
          <w:u w:val="single"/>
        </w:rPr>
        <w:t xml:space="preserve">743392</w:t>
      </w:r>
    </w:p>
    <w:p>
      <w:r>
        <w:t xml:space="preserve">@GPreac Kerro minulle yhdestä pienestä saattueesta, niin paljastamme sen yhdessä. Räkänokka 🤣, ei fasisti.</w:t>
      </w:r>
    </w:p>
    <w:p>
      <w:r>
        <w:rPr>
          <w:b/>
          <w:u w:val="single"/>
        </w:rPr>
        <w:t xml:space="preserve">743393</w:t>
      </w:r>
    </w:p>
    <w:p>
      <w:r>
        <w:t xml:space="preserve">@Medeja_7 @alenkamajsep Serpentinšekin hahmon täydentäminen. Hän kaipaa hieman läpsyttelyä, sillä hän on saanut viime aikoina useita iskuja polveensa.</w:t>
      </w:r>
    </w:p>
    <w:p>
      <w:r>
        <w:rPr>
          <w:b/>
          <w:u w:val="single"/>
        </w:rPr>
        <w:t xml:space="preserve">743394</w:t>
      </w:r>
    </w:p>
    <w:p>
      <w:r>
        <w:t xml:space="preserve">@aleksandertusek He eivät anna minun sanoa mitään, enkä tiedä miksi. Mahnich näkyy televisiossa kello 21.00. Pidämme kastanjapiknikin. Guilty_pleasure</w:t>
      </w:r>
    </w:p>
    <w:p>
      <w:r>
        <w:rPr>
          <w:b/>
          <w:u w:val="single"/>
        </w:rPr>
        <w:t xml:space="preserve">743395</w:t>
      </w:r>
    </w:p>
    <w:p>
      <w:r>
        <w:t xml:space="preserve">Hän katsoo futsalia.</w:t>
        <w:br/>
        <w:br/>
        <w:t xml:space="preserve"> Haluaisin mennä nukkumaan .Voitko laittaa puolet pyykistä kuivausrumpuun?</w:t>
        <w:br/>
        <w:br/>
        <w:t xml:space="preserve"> Onko se todella tarpeen?Etkö voi?</w:t>
        <w:br/>
        <w:br/>
        <w:t xml:space="preserve"> Ei. Menen nukkumaan. Sinulla on 40 minuuttia aikaa.</w:t>
        <w:br/>
        <w:br/>
        <w:t xml:space="preserve"> Selvä. Selvä.</w:t>
        <w:br/>
        <w:br/>
        <w:t xml:space="preserve"> Maali!</w:t>
        <w:br/>
        <w:br/>
        <w:t xml:space="preserve"> *forget it</w:t>
      </w:r>
    </w:p>
    <w:p>
      <w:r>
        <w:rPr>
          <w:b/>
          <w:u w:val="single"/>
        </w:rPr>
        <w:t xml:space="preserve">743396</w:t>
      </w:r>
    </w:p>
    <w:p>
      <w:r>
        <w:t xml:space="preserve">@zblojena Kysyn omiltani, milloin he palaavat erosta ja mitkä ovat heidän suunnitelmansa.</w:t>
      </w:r>
    </w:p>
    <w:p>
      <w:r>
        <w:rPr>
          <w:b/>
          <w:u w:val="single"/>
        </w:rPr>
        <w:t xml:space="preserve">743397</w:t>
      </w:r>
    </w:p>
    <w:p>
      <w:r>
        <w:t xml:space="preserve">Chilen Ibra vie jalkapallon Eurooppaan #futsal #futsal #jalkapallo #jalkapallo #ligaprvakov - http://t.co/ODV7mkZl</w:t>
      </w:r>
    </w:p>
    <w:p>
      <w:r>
        <w:rPr>
          <w:b/>
          <w:u w:val="single"/>
        </w:rPr>
        <w:t xml:space="preserve">743398</w:t>
      </w:r>
    </w:p>
    <w:p>
      <w:r>
        <w:t xml:space="preserve">@ElektroLj Huipputuki (Uroš) gremonaelektrika!👍 Uusi sovellus toimii loistavasti! RFID on myös voitto. Mistä voisin lukea jotain verkkovierailuista?</w:t>
      </w:r>
    </w:p>
    <w:p>
      <w:r>
        <w:rPr>
          <w:b/>
          <w:u w:val="single"/>
        </w:rPr>
        <w:t xml:space="preserve">743399</w:t>
      </w:r>
    </w:p>
    <w:p>
      <w:r>
        <w:t xml:space="preserve">Tiedät, millä edellytyksillä kehonhuoltotoimia - hierontaa - voidaan harjoittaa.</w:t>
        <w:t xml:space="preserve">#yrittäjyys</w:t>
        <w:br/>
        <w:br/>
        <w:t xml:space="preserve">https://t.co/CpRatyod9R</w:t>
      </w:r>
    </w:p>
    <w:p>
      <w:r>
        <w:rPr>
          <w:b/>
          <w:u w:val="single"/>
        </w:rPr>
        <w:t xml:space="preserve">743400</w:t>
      </w:r>
    </w:p>
    <w:p>
      <w:r>
        <w:t xml:space="preserve">@mymoney80450226 Uskomme mukaisesti annamme sinulle anteeksi, koska et selvästikään tiedä, mistä puhut.</w:t>
        <w:br/>
        <w:br/>
        <w:t xml:space="preserve"> Bong</w:t>
      </w:r>
    </w:p>
    <w:p>
      <w:r>
        <w:rPr>
          <w:b/>
          <w:u w:val="single"/>
        </w:rPr>
        <w:t xml:space="preserve">743401</w:t>
      </w:r>
    </w:p>
    <w:p>
      <w:r>
        <w:t xml:space="preserve">@Che27Che ruoka, terveydenhuolto, kuntosali - kaikki, mikä liittyy tunnustettuun olemassaoloon.</w:t>
      </w:r>
    </w:p>
    <w:p>
      <w:r>
        <w:rPr>
          <w:b/>
          <w:u w:val="single"/>
        </w:rPr>
        <w:t xml:space="preserve">743402</w:t>
      </w:r>
    </w:p>
    <w:p>
      <w:r>
        <w:t xml:space="preserve">@NinaGray_ 2 mini Wolverines kyllä 😆 raapimislaite on 10 cm päässä. Niin, ja ruusut ovat myös unicita. https://t.co/1LVOYswWGT. https://t.co/1LVOYswWGT</w:t>
      </w:r>
    </w:p>
    <w:p>
      <w:r>
        <w:rPr>
          <w:b/>
          <w:u w:val="single"/>
        </w:rPr>
        <w:t xml:space="preserve">743403</w:t>
      </w:r>
    </w:p>
    <w:p>
      <w:r>
        <w:t xml:space="preserve">@Plavalka @sladkakotmed älä sano noin, koska lonkeroilla ei ole sielua ja ne ovat Saatanan työtä.</w:t>
      </w:r>
    </w:p>
    <w:p>
      <w:r>
        <w:rPr>
          <w:b/>
          <w:u w:val="single"/>
        </w:rPr>
        <w:t xml:space="preserve">743404</w:t>
      </w:r>
    </w:p>
    <w:p>
      <w:r>
        <w:t xml:space="preserve">@Dnevnik_si Ymmärrätkö, että niin sanotuille "vasemmistolaisille" tällaiset tekstit voivat olla jo äärimmäisen muukalaisvihamielisiä ja sovinistisia? #Surplusmorale</w:t>
      </w:r>
    </w:p>
    <w:p>
      <w:r>
        <w:rPr>
          <w:b/>
          <w:u w:val="single"/>
        </w:rPr>
        <w:t xml:space="preserve">743405</w:t>
      </w:r>
    </w:p>
    <w:p>
      <w:r>
        <w:t xml:space="preserve">@jolandabuh @MitjaIrsic Meidän oli pakko syödä paksuja pihvejä, maksaa ja vetistä perunamuusia pusseista.</w:t>
      </w:r>
    </w:p>
    <w:p>
      <w:r>
        <w:rPr>
          <w:b/>
          <w:u w:val="single"/>
        </w:rPr>
        <w:t xml:space="preserve">743406</w:t>
      </w:r>
    </w:p>
    <w:p>
      <w:r>
        <w:t xml:space="preserve">CSD ei voi tehdä päätöksiä tällä viikolla, koska sen tietokoneet ovat epäkunnossa. Bruka. #venezuela</w:t>
      </w:r>
    </w:p>
    <w:p>
      <w:r>
        <w:rPr>
          <w:b/>
          <w:u w:val="single"/>
        </w:rPr>
        <w:t xml:space="preserve">743407</w:t>
      </w:r>
    </w:p>
    <w:p>
      <w:r>
        <w:t xml:space="preserve">@LesMotsSlovenes @pengovsky @KatarinaDbr Se on enemmän fizziä varten. Luultavasti kevyen taikinan valmistukseen. ( sprudelkuchen ).</w:t>
      </w:r>
    </w:p>
    <w:p>
      <w:r>
        <w:rPr>
          <w:b/>
          <w:u w:val="single"/>
        </w:rPr>
        <w:t xml:space="preserve">743408</w:t>
      </w:r>
    </w:p>
    <w:p>
      <w:r>
        <w:t xml:space="preserve">@ZajcRenata Mikä ääliö sinun täytyy olla, kun mainitset vasemmiston maksavan pakollista vakuutusta... perkeleen Voitto ja kuntien maksut.......🤷♂️</w:t>
      </w:r>
    </w:p>
    <w:p>
      <w:r>
        <w:rPr>
          <w:b/>
          <w:u w:val="single"/>
        </w:rPr>
        <w:t xml:space="preserve">743409</w:t>
      </w:r>
    </w:p>
    <w:p>
      <w:r>
        <w:t xml:space="preserve">MB:n ja LJ:n viimeisen kierroksen tulosten tarkoituksena lienee antaa molempien joukkueiden kavereille hieman taskurahaa vedonvälittäjillä lomien ajaksi.</w:t>
      </w:r>
    </w:p>
    <w:p>
      <w:r>
        <w:rPr>
          <w:b/>
          <w:u w:val="single"/>
        </w:rPr>
        <w:t xml:space="preserve">743410</w:t>
      </w:r>
    </w:p>
    <w:p>
      <w:r>
        <w:t xml:space="preserve">@MajaBentura @777777777Marko @rokomavh @Pika_So @Nova24TV Oikeille hölmöille!</w:t>
        <w:br/>
        <w:t xml:space="preserve"> Vieraat ovat nimittäin aina jotain samaa mieltä olevia, höpöttäviä trolleja.</w:t>
      </w:r>
    </w:p>
    <w:p>
      <w:r>
        <w:rPr>
          <w:b/>
          <w:u w:val="single"/>
        </w:rPr>
        <w:t xml:space="preserve">743411</w:t>
      </w:r>
    </w:p>
    <w:p>
      <w:r>
        <w:t xml:space="preserve">miljonäärit allekirjoittavat sopimuksia repaleisissa farkuissa 😛 https://t.co/0v79OxsaNB</w:t>
      </w:r>
    </w:p>
    <w:p>
      <w:r>
        <w:rPr>
          <w:b/>
          <w:u w:val="single"/>
        </w:rPr>
        <w:t xml:space="preserve">743412</w:t>
      </w:r>
    </w:p>
    <w:p>
      <w:r>
        <w:t xml:space="preserve">@hän ei ole vahingoittunut. Elektroniikka ei valehtele. Tämä kokeileminen eri kuvakulmilla on outoa.</w:t>
      </w:r>
    </w:p>
    <w:p>
      <w:r>
        <w:rPr>
          <w:b/>
          <w:u w:val="single"/>
        </w:rPr>
        <w:t xml:space="preserve">743413</w:t>
      </w:r>
    </w:p>
    <w:p>
      <w:r>
        <w:t xml:space="preserve">@tomltoml ... ja IE, joka sisällyttää jokaiseen @TVEvents-tapahtumaan hieman urheilua, ikään kuin Echoes-tapahtuman jälkeen ei olisi urheilulähetystä. Tuhottu.</w:t>
      </w:r>
    </w:p>
    <w:p>
      <w:r>
        <w:rPr>
          <w:b/>
          <w:u w:val="single"/>
        </w:rPr>
        <w:t xml:space="preserve">743414</w:t>
      </w:r>
    </w:p>
    <w:p>
      <w:r>
        <w:t xml:space="preserve">@Bojana61654450 Persen, 10min prime. Edesmennyt isoisäni (slovenialainen) oli Saksan armeijassa. Älä loukkaa ihmisiä!</w:t>
      </w:r>
    </w:p>
    <w:p>
      <w:r>
        <w:rPr>
          <w:b/>
          <w:u w:val="single"/>
        </w:rPr>
        <w:t xml:space="preserve">743415</w:t>
      </w:r>
    </w:p>
    <w:p>
      <w:r>
        <w:t xml:space="preserve">Froggery! Tänään on hieno päivä! Tulkaamme yhteen ja tuetaan poikia Stožicessa!</w:t>
        <w:br/>
        <w:t xml:space="preserve"> 💚 #OFC</w:t>
      </w:r>
    </w:p>
    <w:p>
      <w:r>
        <w:rPr>
          <w:b/>
          <w:u w:val="single"/>
        </w:rPr>
        <w:t xml:space="preserve">743416</w:t>
      </w:r>
    </w:p>
    <w:p>
      <w:r>
        <w:t xml:space="preserve">Kočevski horn, Teharje, Huda jama... kertoisitteko meille näistä rikoksista, joita kommunistit, joiden seuraajia te olette, ovat tehneet? https://t.co/oM0HJBEKGc ...</w:t>
      </w:r>
    </w:p>
    <w:p>
      <w:r>
        <w:rPr>
          <w:b/>
          <w:u w:val="single"/>
        </w:rPr>
        <w:t xml:space="preserve">743417</w:t>
      </w:r>
    </w:p>
    <w:p>
      <w:r>
        <w:t xml:space="preserve">Eilen eräs Ustaše-solu Sloveniassa avasi samppanjaa. Kippis! Olet ansainnut sen!</w:t>
      </w:r>
    </w:p>
    <w:p>
      <w:r>
        <w:rPr>
          <w:b/>
          <w:u w:val="single"/>
        </w:rPr>
        <w:t xml:space="preserve">743418</w:t>
      </w:r>
    </w:p>
    <w:p>
      <w:r>
        <w:t xml:space="preserve">@RTV_Slovenija onko AnaTavčar täällä ammattitaidottomampi? 1/2 #sramotajavneTV! https://t.co/cblH3Sgyuc</w:t>
      </w:r>
    </w:p>
    <w:p>
      <w:r>
        <w:rPr>
          <w:b/>
          <w:u w:val="single"/>
        </w:rPr>
        <w:t xml:space="preserve">743419</w:t>
      </w:r>
    </w:p>
    <w:p>
      <w:r>
        <w:t xml:space="preserve">Mitä kommunistit pelkäävät eniten? Koulutuksen, oikeuslaitoksen ja tiedotusvälineiden häviäminen https://t.co/xwk5qJbvmJ</w:t>
      </w:r>
    </w:p>
    <w:p>
      <w:r>
        <w:rPr>
          <w:b/>
          <w:u w:val="single"/>
        </w:rPr>
        <w:t xml:space="preserve">743420</w:t>
      </w:r>
    </w:p>
    <w:p>
      <w:r>
        <w:t xml:space="preserve">@ModernaKmetica Joo, kun vuohet ovat vuohia, ne menevät paareiden sijaan laatikkoon. Mutta puolet ajasta he menevät kuitenkin tamalleihin 🥩.</w:t>
      </w:r>
    </w:p>
    <w:p>
      <w:r>
        <w:rPr>
          <w:b/>
          <w:u w:val="single"/>
        </w:rPr>
        <w:t xml:space="preserve">743421</w:t>
      </w:r>
    </w:p>
    <w:p>
      <w:r>
        <w:t xml:space="preserve">@pipermanaus @PrvaLigaSi @nzs_si @nkmaribor Mikä niistä? SCT:llä on 4, NK Bezigradilla 1. #PLTS</w:t>
      </w:r>
    </w:p>
    <w:p>
      <w:r>
        <w:rPr>
          <w:b/>
          <w:u w:val="single"/>
        </w:rPr>
        <w:t xml:space="preserve">743422</w:t>
      </w:r>
    </w:p>
    <w:p>
      <w:r>
        <w:t xml:space="preserve">Myös jalkapallossa kommentaattori @RTV_Slovenia mainitsee kommunismin. Oletko menettänyt järkesi kansallisessa televisiossa?</w:t>
      </w:r>
    </w:p>
    <w:p>
      <w:r>
        <w:rPr>
          <w:b/>
          <w:u w:val="single"/>
        </w:rPr>
        <w:t xml:space="preserve">743423</w:t>
      </w:r>
    </w:p>
    <w:p>
      <w:r>
        <w:t xml:space="preserve">@meteoriterain Poista sitten "Bryssel" ja twiittisi on oikea 😉 Ilman Brysseliä se olisi vielä pahempi, usko pois.</w:t>
      </w:r>
    </w:p>
    <w:p>
      <w:r>
        <w:rPr>
          <w:b/>
          <w:u w:val="single"/>
        </w:rPr>
        <w:t xml:space="preserve">743424</w:t>
      </w:r>
    </w:p>
    <w:p>
      <w:r>
        <w:t xml:space="preserve">Tiistaina Slovenian huoltoasemilla on uudet polttoainehinnat. https://t.co/y2n7wizLhk.</w:t>
      </w:r>
    </w:p>
    <w:p>
      <w:r>
        <w:rPr>
          <w:b/>
          <w:u w:val="single"/>
        </w:rPr>
        <w:t xml:space="preserve">743425</w:t>
      </w:r>
    </w:p>
    <w:p>
      <w:r>
        <w:t xml:space="preserve">@ciro_ciril Tunne Balkan, mutta emme ole Balkanin kengissäsi. Mene takaisin Balkanille, mistä tulitkin.</w:t>
      </w:r>
    </w:p>
    <w:p>
      <w:r>
        <w:rPr>
          <w:b/>
          <w:u w:val="single"/>
        </w:rPr>
        <w:t xml:space="preserve">743426</w:t>
      </w:r>
    </w:p>
    <w:p>
      <w:r>
        <w:t xml:space="preserve">@VanessaCokl ei ole vitsi pikku kaveri, ne, jotka heittivät tukit hänen jalkojensa alla pitäisi varoa nyt</w:t>
      </w:r>
    </w:p>
    <w:p>
      <w:r>
        <w:rPr>
          <w:b/>
          <w:u w:val="single"/>
        </w:rPr>
        <w:t xml:space="preserve">743427</w:t>
      </w:r>
    </w:p>
    <w:p>
      <w:r>
        <w:t xml:space="preserve">@PetraKodra @magrateja Kyseisen sijoitusvakuutusyhtiön gdc:ltä soitettiin minulle vakuutuskauden päätyttyä ja kysyttiin, voisinko saada jatkoaikaa. :D</w:t>
      </w:r>
    </w:p>
    <w:p>
      <w:r>
        <w:rPr>
          <w:b/>
          <w:u w:val="single"/>
        </w:rPr>
        <w:t xml:space="preserve">743428</w:t>
      </w:r>
    </w:p>
    <w:p>
      <w:r>
        <w:t xml:space="preserve">Pankkiautomaatti ryöstettiin Itävallassa ja pakeni Sloveniaan! Jopa erikoisjoukot etsivät heitä! https://t.co/qfWntBNpXv</w:t>
      </w:r>
    </w:p>
    <w:p>
      <w:r>
        <w:rPr>
          <w:b/>
          <w:u w:val="single"/>
        </w:rPr>
        <w:t xml:space="preserve">743429</w:t>
      </w:r>
    </w:p>
    <w:p>
      <w:r>
        <w:t xml:space="preserve">@AlanOrlic Muun muassa se siirtää koko palkkapyramidia, mikä voi lopulta olla suuri taakka työnantajalle.</w:t>
      </w:r>
    </w:p>
    <w:p>
      <w:r>
        <w:rPr>
          <w:b/>
          <w:u w:val="single"/>
        </w:rPr>
        <w:t xml:space="preserve">743430</w:t>
      </w:r>
    </w:p>
    <w:p>
      <w:r>
        <w:t xml:space="preserve">Mutta päivän kohteliaisuudet ratkaisevat, ja tällä kertaa se on @Nomago_EU, joka on saanut siistin CS-kokemuksen. He soittavat sinulle takaisin, jos et saa niitä. Isot aplodit. 👍</w:t>
      </w:r>
    </w:p>
    <w:p>
      <w:r>
        <w:rPr>
          <w:b/>
          <w:u w:val="single"/>
        </w:rPr>
        <w:t xml:space="preserve">743431</w:t>
      </w:r>
    </w:p>
    <w:p>
      <w:r>
        <w:t xml:space="preserve">Minua raivostuttaa, kun koalitiopaskiaiset vakuuttavat minulle, että olen idiootti, koska olen vakuuttunut siitä, että oikeus on k****. He eivät tule onnistumaan!!! Ajanjakso.</w:t>
      </w:r>
    </w:p>
    <w:p>
      <w:r>
        <w:rPr>
          <w:b/>
          <w:u w:val="single"/>
        </w:rPr>
        <w:t xml:space="preserve">743432</w:t>
      </w:r>
    </w:p>
    <w:p>
      <w:r>
        <w:t xml:space="preserve">Verenluovuttajan luona: "Hemoglobiinisi on kunnossa, kokkaat hyvin."</w:t>
        <w:br/>
        <w:t xml:space="preserve"> (Hm, en ole kokannut itselleni mitään ainakaan viikkoon, paitsi ehkä suklaata.)</w:t>
      </w:r>
    </w:p>
    <w:p>
      <w:r>
        <w:rPr>
          <w:b/>
          <w:u w:val="single"/>
        </w:rPr>
        <w:t xml:space="preserve">743433</w:t>
      </w:r>
    </w:p>
    <w:p>
      <w:r>
        <w:t xml:space="preserve">@slovenskipanter Tämä on Slovenia, ja slovenialaisten tavoitteena on ottaa se takaisin.</w:t>
      </w:r>
    </w:p>
    <w:p>
      <w:r>
        <w:rPr>
          <w:b/>
          <w:u w:val="single"/>
        </w:rPr>
        <w:t xml:space="preserve">743434</w:t>
      </w:r>
    </w:p>
    <w:p>
      <w:r>
        <w:t xml:space="preserve">@MareAndi @dragnslyr_ds @andrejLac Breznik väittää loukkaantuneensa.</w:t>
        <w:br/>
        <w:t xml:space="preserve"> Hän nyrjäytti jalkansa jalkakäytävällä, tai sitten se oli epätodellista, kun hän kuorii perunoita.</w:t>
      </w:r>
    </w:p>
    <w:p>
      <w:r>
        <w:rPr>
          <w:b/>
          <w:u w:val="single"/>
        </w:rPr>
        <w:t xml:space="preserve">743435</w:t>
      </w:r>
    </w:p>
    <w:p>
      <w:r>
        <w:t xml:space="preserve">@JernejStromajer Sinun pitäisi hävetä itseäsi, koska olet mokannut perusteellisesti historian oppituntisi - #sota-aika #totalitarismi #kommunismi tappaa ...</w:t>
      </w:r>
    </w:p>
    <w:p>
      <w:r>
        <w:rPr>
          <w:b/>
          <w:u w:val="single"/>
        </w:rPr>
        <w:t xml:space="preserve">743436</w:t>
      </w:r>
    </w:p>
    <w:p>
      <w:r>
        <w:t xml:space="preserve">PRINT EDITION Janšan ja Podobnikin vaaleja edeltävän sopimuksen arvoitus</w:t>
        <w:br/>
        <w:t xml:space="preserve">https://t.co/D12HQ9BbLy https://t.co/g57b5VxHPS</w:t>
      </w:r>
    </w:p>
    <w:p>
      <w:r>
        <w:rPr>
          <w:b/>
          <w:u w:val="single"/>
        </w:rPr>
        <w:t xml:space="preserve">743437</w:t>
      </w:r>
    </w:p>
    <w:p>
      <w:r>
        <w:t xml:space="preserve">VIDEO - Punaisen ilmapallomarssin osallistujat päästävät symbolisesti ilmapalloja ilmaan Ptujin kunnallisen elokuvateatterin edessä. https://t.co/BN3wzXoQaq. https://t.co/BN3wzXoQaq</w:t>
      </w:r>
    </w:p>
    <w:p>
      <w:r>
        <w:rPr>
          <w:b/>
          <w:u w:val="single"/>
        </w:rPr>
        <w:t xml:space="preserve">743438</w:t>
      </w:r>
    </w:p>
    <w:p>
      <w:r>
        <w:t xml:space="preserve">kollegani hyräili tätä aina EPIC-kappaletta ja yllätti minut iloisesti.</w:t>
        <w:br/>
        <w:br/>
        <w:t xml:space="preserve">https://t.co/rbac8susT6</w:t>
      </w:r>
    </w:p>
    <w:p>
      <w:r>
        <w:rPr>
          <w:b/>
          <w:u w:val="single"/>
        </w:rPr>
        <w:t xml:space="preserve">743439</w:t>
      </w:r>
    </w:p>
    <w:p>
      <w:r>
        <w:t xml:space="preserve">Yhdysvaltain hallitus tunnustaa kannabiksen virallisesti syöpää tappavaksi https://t.co/QOOIC22hEq</w:t>
      </w:r>
    </w:p>
    <w:p>
      <w:r>
        <w:rPr>
          <w:b/>
          <w:u w:val="single"/>
        </w:rPr>
        <w:t xml:space="preserve">743440</w:t>
      </w:r>
    </w:p>
    <w:p>
      <w:r>
        <w:t xml:space="preserve">Markovci: Koulubussi pysähtyy risteyksen bussipysäkille https://t.co/JBcA6UyoCI.</w:t>
      </w:r>
    </w:p>
    <w:p>
      <w:r>
        <w:rPr>
          <w:b/>
          <w:u w:val="single"/>
        </w:rPr>
        <w:t xml:space="preserve">743441</w:t>
      </w:r>
    </w:p>
    <w:p>
      <w:r>
        <w:t xml:space="preserve">@jkmcnk @tvitermin mikroilmasto on totta, mutta ei niin paha. 30 on parhaimmillaan tehtävässä, mutta kuka täysjärkinen pakottaisi itsensä tuohon likakaivoon.</w:t>
      </w:r>
    </w:p>
    <w:p>
      <w:r>
        <w:rPr>
          <w:b/>
          <w:u w:val="single"/>
        </w:rPr>
        <w:t xml:space="preserve">743442</w:t>
      </w:r>
    </w:p>
    <w:p>
      <w:r>
        <w:t xml:space="preserve">@viktor_viktorh kyllä, no, koska. Valitettavasti et löydä yhtään sanaa kommunismista siellä, mitä he tekivät hänelle on erityisen halveksittavaa.</w:t>
      </w:r>
    </w:p>
    <w:p>
      <w:r>
        <w:rPr>
          <w:b/>
          <w:u w:val="single"/>
        </w:rPr>
        <w:t xml:space="preserve">743443</w:t>
      </w:r>
    </w:p>
    <w:p>
      <w:r>
        <w:t xml:space="preserve">@sandi_medves Joo, se on hieno näille ostosaddikteille :) naapurit, pari rakennetta ikkunoiden yläpuolella, oranssi julkisivu, ja siinä kaikki.</w:t>
      </w:r>
    </w:p>
    <w:p>
      <w:r>
        <w:rPr>
          <w:b/>
          <w:u w:val="single"/>
        </w:rPr>
        <w:t xml:space="preserve">743444</w:t>
      </w:r>
    </w:p>
    <w:p>
      <w:r>
        <w:t xml:space="preserve">@siskaberry Millaista olisi lentää Rakičanista Adrian kanssa (Mati Terezan kautta Tiranaan). Suunnittelemattomatkin suunnitelmat menisivät luultavasti mönkään.</w:t>
      </w:r>
    </w:p>
    <w:p>
      <w:r>
        <w:rPr>
          <w:b/>
          <w:u w:val="single"/>
        </w:rPr>
        <w:t xml:space="preserve">743445</w:t>
      </w:r>
    </w:p>
    <w:p>
      <w:r>
        <w:t xml:space="preserve">Kesäloma alkoi shakin parissa.</w:t>
        <w:br/>
        <w:t xml:space="preserve"> Silti aika kelvollinen! Voisin voittaa Brglezin. 😏 https://t.co/vvDqsV12bs</w:t>
      </w:r>
    </w:p>
    <w:p>
      <w:r>
        <w:rPr>
          <w:b/>
          <w:u w:val="single"/>
        </w:rPr>
        <w:t xml:space="preserve">743446</w:t>
      </w:r>
    </w:p>
    <w:p>
      <w:r>
        <w:t xml:space="preserve">Ruokasooda voi myös auttaa sinua laihtumaan nopeammin. Kokeiletko tätä vinkkiä? https://t.co/CtPTlq0Lak</w:t>
      </w:r>
    </w:p>
    <w:p>
      <w:r>
        <w:rPr>
          <w:b/>
          <w:u w:val="single"/>
        </w:rPr>
        <w:t xml:space="preserve">743447</w:t>
      </w:r>
    </w:p>
    <w:p>
      <w:r>
        <w:t xml:space="preserve">Eksklusiivinen!</w:t>
        <w:t xml:space="preserve">Tuomari kaataa jalankulkijan ja pakenee</w:t>
        <w:br/>
        <w:t xml:space="preserve">https://t.co/Bsiwxaqcea https://t.co/nQs4ezwGum https://t.co/nQs4ezwGum</w:t>
      </w:r>
    </w:p>
    <w:p>
      <w:r>
        <w:rPr>
          <w:b/>
          <w:u w:val="single"/>
        </w:rPr>
        <w:t xml:space="preserve">743448</w:t>
      </w:r>
    </w:p>
    <w:p>
      <w:r>
        <w:t xml:space="preserve">@madpixel @superheroina_03 @lukavalas Miksi hyödytön? Zihr saa enemmän perunoita gepekissään kuin Cliot, eikö?</w:t>
      </w:r>
    </w:p>
    <w:p>
      <w:r>
        <w:rPr>
          <w:b/>
          <w:u w:val="single"/>
        </w:rPr>
        <w:t xml:space="preserve">743449</w:t>
      </w:r>
    </w:p>
    <w:p>
      <w:r>
        <w:t xml:space="preserve">Kaikkien arvontaan osallistuneiden kesken arvoimme voittajan, joka saa Lohduttajan... https://t.co/9IACgTGLUI...</w:t>
      </w:r>
    </w:p>
    <w:p>
      <w:r>
        <w:rPr>
          <w:b/>
          <w:u w:val="single"/>
        </w:rPr>
        <w:t xml:space="preserve">743450</w:t>
      </w:r>
    </w:p>
    <w:p>
      <w:r>
        <w:t xml:space="preserve">@MitjaIrsic Mutta on myös totta, että me tarjoamme heille usein hyvin kiusallisesti materiaalia ..... jonka ympärille he kutovat hölynpölyä.</w:t>
      </w:r>
    </w:p>
    <w:p>
      <w:r>
        <w:rPr>
          <w:b/>
          <w:u w:val="single"/>
        </w:rPr>
        <w:t xml:space="preserve">743451</w:t>
      </w:r>
    </w:p>
    <w:p>
      <w:r>
        <w:t xml:space="preserve">NSA:n mukaan aktivistit ympäri maailmaa käyttävät nyt viestintään Prekmurskaa, joka on vaikeampi murtaa kuin perinteiset koodit.</w:t>
      </w:r>
    </w:p>
    <w:p>
      <w:r>
        <w:rPr>
          <w:b/>
          <w:u w:val="single"/>
        </w:rPr>
        <w:t xml:space="preserve">743452</w:t>
      </w:r>
    </w:p>
    <w:p>
      <w:r>
        <w:t xml:space="preserve">Minulla oli tärkeä kokous. Kollegani hyvästelee "Hyvästi", ja minä purskahdan "Ei ikuisesti!". Joo :D @BokiNachbar @anzet @Details_si @Details_si</w:t>
      </w:r>
    </w:p>
    <w:p>
      <w:r>
        <w:rPr>
          <w:b/>
          <w:u w:val="single"/>
        </w:rPr>
        <w:t xml:space="preserve">743453</w:t>
      </w:r>
    </w:p>
    <w:p>
      <w:r>
        <w:t xml:space="preserve">@Ferc_Pecovnikov @2pir_a @MrcinkoBolfov LOL, olet sekaisin. Demos hallitsee tyhmää päätäsi.</w:t>
      </w:r>
    </w:p>
    <w:p>
      <w:r>
        <w:rPr>
          <w:b/>
          <w:u w:val="single"/>
        </w:rPr>
        <w:t xml:space="preserve">743454</w:t>
      </w:r>
    </w:p>
    <w:p>
      <w:r>
        <w:t xml:space="preserve">@KogojSlavko @ales_primc @JJansaSDS @SpletnaMladina Nuoruus on de-valkoinen valhe punaisella taustalla.</w:t>
      </w:r>
    </w:p>
    <w:p>
      <w:r>
        <w:rPr>
          <w:b/>
          <w:u w:val="single"/>
        </w:rPr>
        <w:t xml:space="preserve">743455</w:t>
      </w:r>
    </w:p>
    <w:p>
      <w:r>
        <w:t xml:space="preserve">Halo , iskias antaa minulle, valmistele nestemäinen lääkitys https://t.co/nkQhamTWNT</w:t>
      </w:r>
    </w:p>
    <w:p>
      <w:r>
        <w:rPr>
          <w:b/>
          <w:u w:val="single"/>
        </w:rPr>
        <w:t xml:space="preserve">743456</w:t>
      </w:r>
    </w:p>
    <w:p>
      <w:r>
        <w:t xml:space="preserve">Kaupunkia eivät kehitä vain sillat, mukulakiviaukiot, urheilupaikat, puistot ja leikkikentät... https://t.co/CAngWc2LKL...</w:t>
      </w:r>
    </w:p>
    <w:p>
      <w:r>
        <w:rPr>
          <w:b/>
          <w:u w:val="single"/>
        </w:rPr>
        <w:t xml:space="preserve">743457</w:t>
      </w:r>
    </w:p>
    <w:p>
      <w:r>
        <w:t xml:space="preserve">@C_Mirkic @ZigaTurk Vaikka minun on myönnettävä, että olen hieman hukassa tämän hölmöjen tulvan kanssa.</w:t>
      </w:r>
    </w:p>
    <w:p>
      <w:r>
        <w:rPr>
          <w:b/>
          <w:u w:val="single"/>
        </w:rPr>
        <w:t xml:space="preserve">743458</w:t>
      </w:r>
    </w:p>
    <w:p>
      <w:r>
        <w:t xml:space="preserve">@Dr_Eclectic Löydät hänet maistraatista. Varaa aika tapaamiseen, hän on 15 minuutin päässä ja voit kertoa hänelle, että hän on butl.</w:t>
      </w:r>
    </w:p>
    <w:p>
      <w:r>
        <w:rPr>
          <w:b/>
          <w:u w:val="single"/>
        </w:rPr>
        <w:t xml:space="preserve">743459</w:t>
      </w:r>
    </w:p>
    <w:p>
      <w:r>
        <w:t xml:space="preserve">@DC43 @metinalista Mutta kolmas sanoi; emme käsittele siksak-rajaa, olemme liian hyvin palkattuja, jätämme sen teille.</w:t>
      </w:r>
    </w:p>
    <w:p>
      <w:r>
        <w:rPr>
          <w:b/>
          <w:u w:val="single"/>
        </w:rPr>
        <w:t xml:space="preserve">743460</w:t>
      </w:r>
    </w:p>
    <w:p>
      <w:r>
        <w:t xml:space="preserve">@PreglArjan Vitsailet ajatuksesta, että Kylmä-vaari on kommunistien agentti, mutta samaan aikaan uskot yak racmanin fasismiin. Se on minusta hauskaa.</w:t>
      </w:r>
    </w:p>
    <w:p>
      <w:r>
        <w:rPr>
          <w:b/>
          <w:u w:val="single"/>
        </w:rPr>
        <w:t xml:space="preserve">743461</w:t>
      </w:r>
    </w:p>
    <w:p>
      <w:r>
        <w:t xml:space="preserve">Uusi demokratia DEMOKRATIA-lehden uusi numero on jo pidätyksissä huomisen loman vuoksi, kuinka paljon he ovat tuoneet takaisin varastamastaan?</w:t>
      </w:r>
    </w:p>
    <w:p>
      <w:r>
        <w:rPr>
          <w:b/>
          <w:u w:val="single"/>
        </w:rPr>
        <w:t xml:space="preserve">743462</w:t>
      </w:r>
    </w:p>
    <w:p>
      <w:r>
        <w:t xml:space="preserve">@StMatic @SparSlovenija Ajattelin, että he nostaisivat hintaa hieman ennen alennusten käyttöönottoa, mutta tämä on hullua!</w:t>
      </w:r>
    </w:p>
    <w:p>
      <w:r>
        <w:rPr>
          <w:b/>
          <w:u w:val="single"/>
        </w:rPr>
        <w:t xml:space="preserve">743463</w:t>
      </w:r>
    </w:p>
    <w:p>
      <w:r>
        <w:t xml:space="preserve">Todellinen kommunisti nussii sinua lopullisesti. Mitä syklejä? Syklit ovat nynnyjä varten. https://t.co/6znZHcLmpg.</w:t>
      </w:r>
    </w:p>
    <w:p>
      <w:r>
        <w:rPr>
          <w:b/>
          <w:u w:val="single"/>
        </w:rPr>
        <w:t xml:space="preserve">743464</w:t>
      </w:r>
    </w:p>
    <w:p>
      <w:r>
        <w:t xml:space="preserve">@Miran66429866 @freewiseguy @strankalevica Hän ei käy hostelleissa, ainoastaan Ljubljanan parhaissa ja kalleimmissa ravintoloissa! Sosialistinen pa tak 🤮</w:t>
      </w:r>
    </w:p>
    <w:p>
      <w:r>
        <w:rPr>
          <w:b/>
          <w:u w:val="single"/>
        </w:rPr>
        <w:t xml:space="preserve">743465</w:t>
      </w:r>
    </w:p>
    <w:p>
      <w:r>
        <w:t xml:space="preserve">Ensimmäistä kertaa elämässäni maksoin pysäköintimaksun sovelluksen kautta. Bledissä. Toivottavasti se toimii. #parkirninesohudič #nobenihlistkov</w:t>
      </w:r>
    </w:p>
    <w:p>
      <w:r>
        <w:rPr>
          <w:b/>
          <w:u w:val="single"/>
        </w:rPr>
        <w:t xml:space="preserve">743466</w:t>
      </w:r>
    </w:p>
    <w:p>
      <w:r>
        <w:t xml:space="preserve">Kuten Ljubljanan kliininen keskus kertoo, uusi kardiologinen toimenpidemenetelmä perustuu perkutaaniseen... https://t.co/0Xe2T6P1rs...</w:t>
      </w:r>
    </w:p>
    <w:p>
      <w:r>
        <w:rPr>
          <w:b/>
          <w:u w:val="single"/>
        </w:rPr>
        <w:t xml:space="preserve">743467</w:t>
      </w:r>
    </w:p>
    <w:p>
      <w:r>
        <w:t xml:space="preserve">Kun räkänokka-puhujan kuono vedetään sisään, hänen pitäisi vetää kuononsa häpeissään sisään ohikulkijoiden moittivien räkänokkien tieltä nykyään.</w:t>
      </w:r>
    </w:p>
    <w:p>
      <w:r>
        <w:rPr>
          <w:b/>
          <w:u w:val="single"/>
        </w:rPr>
        <w:t xml:space="preserve">743468</w:t>
      </w:r>
    </w:p>
    <w:p>
      <w:r>
        <w:t xml:space="preserve">@ZigaTurk @tomltoml @cnfrmstA Mujo kuulee radiosta, että joku ajaa moottoritiellä väärään suuntaan ja sanoo kovaan ääneen: "Ei vain yksi! KAIKKI NIIDEN!"</w:t>
      </w:r>
    </w:p>
    <w:p>
      <w:r>
        <w:rPr>
          <w:b/>
          <w:u w:val="single"/>
        </w:rPr>
        <w:t xml:space="preserve">743469</w:t>
      </w:r>
    </w:p>
    <w:p>
      <w:r>
        <w:t xml:space="preserve">@novax81 Sloveniassa on hyvin vähän kuuroja. Voit luultavasti laskea ne molempien käsien sormilla. Se voi siis olla jonkinlainen huijaus.</w:t>
      </w:r>
    </w:p>
    <w:p>
      <w:r>
        <w:rPr>
          <w:b/>
          <w:u w:val="single"/>
        </w:rPr>
        <w:t xml:space="preserve">743470</w:t>
      </w:r>
    </w:p>
    <w:p>
      <w:r>
        <w:t xml:space="preserve">#Kemis Miro Cerar kiittää palomiehiä, järjestää kiireellisesti palomiehille asianmukaisen lääketieteellisen hoidon. Ei mitään tästä</w:t>
      </w:r>
    </w:p>
    <w:p>
      <w:r>
        <w:rPr>
          <w:b/>
          <w:u w:val="single"/>
        </w:rPr>
        <w:t xml:space="preserve">743471</w:t>
      </w:r>
    </w:p>
    <w:p>
      <w:r>
        <w:t xml:space="preserve">@UniverzaM:n opiskelijat luovat materiaaleja, jotka auttavat lukihäiriöisiä oppimaan saksaa https://t.co/7Q5hJnJ6vN</w:t>
      </w:r>
    </w:p>
    <w:p>
      <w:r>
        <w:rPr>
          <w:b/>
          <w:u w:val="single"/>
        </w:rPr>
        <w:t xml:space="preserve">743472</w:t>
      </w:r>
    </w:p>
    <w:p>
      <w:r>
        <w:t xml:space="preserve">@intelenktualka Primož Trubar antoi meille Abecedaryn ja katekismuksen sekä päivän töissä.</w:t>
      </w:r>
    </w:p>
    <w:p>
      <w:r>
        <w:rPr>
          <w:b/>
          <w:u w:val="single"/>
        </w:rPr>
        <w:t xml:space="preserve">743473</w:t>
      </w:r>
    </w:p>
    <w:p>
      <w:r>
        <w:t xml:space="preserve">Käytin vuodessa 160 euroa uunin huoltoon. Ensin 60 euroa tavanomaisesta huollosta, sitten savupiipunpuhdistaja pilasi polttimeni 45 eurolla ja taas 60 euroa huollosta.</w:t>
      </w:r>
    </w:p>
    <w:p>
      <w:r>
        <w:rPr>
          <w:b/>
          <w:u w:val="single"/>
        </w:rPr>
        <w:t xml:space="preserve">743474</w:t>
      </w:r>
    </w:p>
    <w:p>
      <w:r>
        <w:t xml:space="preserve">@petrasovdat @SustarsicM @KatarinaDbr Mutta SAVINJA tänään on roskaantunut pitkin pankkeja--Hundrekeci</w:t>
        <w:br/>
        <w:t xml:space="preserve">Toivottavasti uusi pormestari tekee jotain.</w:t>
      </w:r>
    </w:p>
    <w:p>
      <w:r>
        <w:rPr>
          <w:b/>
          <w:u w:val="single"/>
        </w:rPr>
        <w:t xml:space="preserve">743475</w:t>
      </w:r>
    </w:p>
    <w:p>
      <w:r>
        <w:t xml:space="preserve">@shamantheshaman Ljubljana on kaunis kuin kaupunkini.....posiljkovic ja hänen seurueensa ovat paskiaisia, jotka eivät laiduntaa Lj:ssä.</w:t>
      </w:r>
    </w:p>
    <w:p>
      <w:r>
        <w:rPr>
          <w:b/>
          <w:u w:val="single"/>
        </w:rPr>
        <w:t xml:space="preserve">743476</w:t>
      </w:r>
    </w:p>
    <w:p>
      <w:r>
        <w:t xml:space="preserve">@AnjaKopacMrak , meidän olisi pitänyt toimia HETI Velenjen poikien tapauksessa, palauttaa heidät tuttuun ympäristöön välittömästi!Sitten tukea isovanhempia?!!</w:t>
      </w:r>
    </w:p>
    <w:p>
      <w:r>
        <w:rPr>
          <w:b/>
          <w:u w:val="single"/>
        </w:rPr>
        <w:t xml:space="preserve">743477</w:t>
      </w:r>
    </w:p>
    <w:p>
      <w:r>
        <w:t xml:space="preserve">Poliitikot ovat lopettaneet NLB:n liiketoiminnan. Kiitos heille, nyt vielä vähemmän osinkoja budjettiin?! https://t.co/29K884K4MW</w:t>
      </w:r>
    </w:p>
    <w:p>
      <w:r>
        <w:rPr>
          <w:b/>
          <w:u w:val="single"/>
        </w:rPr>
        <w:t xml:space="preserve">743478</w:t>
      </w:r>
    </w:p>
    <w:p>
      <w:r>
        <w:t xml:space="preserve">Korruptiontorjuntakomissio tutkii SDS:n osittain omistaman Novi Horizonije -yhtiön toimintaa.</w:t>
        <w:br/>
        <w:br/>
        <w:t xml:space="preserve">https://t.co/cwFIKmXk6V</w:t>
      </w:r>
    </w:p>
    <w:p>
      <w:r>
        <w:rPr>
          <w:b/>
          <w:u w:val="single"/>
        </w:rPr>
        <w:t xml:space="preserve">743479</w:t>
      </w:r>
    </w:p>
    <w:p>
      <w:r>
        <w:t xml:space="preserve">Match Recap live nyt @PlanetTV 2nd #abaliga #basket https://t.co/vtSiNFSKGj</w:t>
      </w:r>
    </w:p>
    <w:p>
      <w:r>
        <w:rPr>
          <w:b/>
          <w:u w:val="single"/>
        </w:rPr>
        <w:t xml:space="preserve">743480</w:t>
      </w:r>
    </w:p>
    <w:p>
      <w:r>
        <w:t xml:space="preserve">@MatevzNovak @strankalevica Eeej, mitä olet juonut?</w:t>
        <w:t xml:space="preserve">jättänyt tänne niin paljon roskaa, että ehdotan, että menet nukkumaan</w:t>
        <w:br/>
        <w:t xml:space="preserve">Hyvää yötä</w:t>
      </w:r>
    </w:p>
    <w:p>
      <w:r>
        <w:rPr>
          <w:b/>
          <w:u w:val="single"/>
        </w:rPr>
        <w:t xml:space="preserve">743481</w:t>
      </w:r>
    </w:p>
    <w:p>
      <w:r>
        <w:t xml:space="preserve">@RomanJakic Nonstop-laskelmat ja juonittelut, matkustajat ovat yhä enemmän närkästyneitä @AdriaAirwaysin toimista.</w:t>
      </w:r>
    </w:p>
    <w:p>
      <w:r>
        <w:rPr>
          <w:b/>
          <w:u w:val="single"/>
        </w:rPr>
        <w:t xml:space="preserve">743482</w:t>
      </w:r>
    </w:p>
    <w:p>
      <w:r>
        <w:t xml:space="preserve">@bmz9453 Sano se vain... Kärnten on siellä... Lapsiemme, lastenlastemme, sukulaistemme, tuttavien, esi-isiemme rauhan ja hyvinvoinnin puolesta....</w:t>
      </w:r>
    </w:p>
    <w:p>
      <w:r>
        <w:rPr>
          <w:b/>
          <w:u w:val="single"/>
        </w:rPr>
        <w:t xml:space="preserve">743483</w:t>
      </w:r>
    </w:p>
    <w:p>
      <w:r>
        <w:t xml:space="preserve">@lucijausaj Toistan sen, mikä on sanottu monta kertaa aiemmin. Sinä olet Rautarouva. Vasemmistolaisten ikuinen Damokleen miekka.</w:t>
      </w:r>
    </w:p>
    <w:p>
      <w:r>
        <w:rPr>
          <w:b/>
          <w:u w:val="single"/>
        </w:rPr>
        <w:t xml:space="preserve">743484</w:t>
      </w:r>
    </w:p>
    <w:p>
      <w:r>
        <w:t xml:space="preserve">Zdenkaa ei nolostuttanut Frankin hieronta alushousuissa 😇😁😃🥰https://t.co/ZqrNveFnLP #kmetia https://t.co/tAQjdTGyF3</w:t>
      </w:r>
    </w:p>
    <w:p>
      <w:r>
        <w:rPr>
          <w:b/>
          <w:u w:val="single"/>
        </w:rPr>
        <w:t xml:space="preserve">743485</w:t>
      </w:r>
    </w:p>
    <w:p>
      <w:r>
        <w:t xml:space="preserve">Tiedosto: katso koko juttu poliisin murhasta Brežicessä #video https://t.co/9j5rsKsRbG via @SiolNEWS</w:t>
      </w:r>
    </w:p>
    <w:p>
      <w:r>
        <w:rPr>
          <w:b/>
          <w:u w:val="single"/>
        </w:rPr>
        <w:t xml:space="preserve">743486</w:t>
      </w:r>
    </w:p>
    <w:p>
      <w:r>
        <w:t xml:space="preserve">@oggctopus @cnfrmstA Kyllä, niitä voi ostaa supermarketistamme. Ja paljon niistä valmistettuja tuotteita. Ne ovat kestävin lihaproteiini.</w:t>
      </w:r>
    </w:p>
    <w:p>
      <w:r>
        <w:rPr>
          <w:b/>
          <w:u w:val="single"/>
        </w:rPr>
        <w:t xml:space="preserve">743487</w:t>
      </w:r>
    </w:p>
    <w:p>
      <w:r>
        <w:t xml:space="preserve">@barjanski Mutta tiskillä voi kuulla UKmallit, kun he vöisevät tätä biisiä</w:t>
        <w:br/>
        <w:t xml:space="preserve">#newdimension 🤪</w:t>
      </w:r>
    </w:p>
    <w:p>
      <w:r>
        <w:rPr>
          <w:b/>
          <w:u w:val="single"/>
        </w:rPr>
        <w:t xml:space="preserve">743488</w:t>
      </w:r>
    </w:p>
    <w:p>
      <w:r>
        <w:t xml:space="preserve">@LeskovecNot Vodeb olet todella miehen olento. Mene takaisin äitisi luokse, sinusta ehtii vielä tehdä jotain sulavaa !</w:t>
      </w:r>
    </w:p>
    <w:p>
      <w:r>
        <w:rPr>
          <w:b/>
          <w:u w:val="single"/>
        </w:rPr>
        <w:t xml:space="preserve">743489</w:t>
      </w:r>
    </w:p>
    <w:p>
      <w:r>
        <w:t xml:space="preserve">Pidä kiirettä ja hae joulukuun #Gea-lehti lähimmästä #Mladinskaknjiga-liikkeestäsi! https://t.co/9YTa8XmP6f</w:t>
      </w:r>
    </w:p>
    <w:p>
      <w:r>
        <w:rPr>
          <w:b/>
          <w:u w:val="single"/>
        </w:rPr>
        <w:t xml:space="preserve">743490</w:t>
      </w:r>
    </w:p>
    <w:p>
      <w:r>
        <w:t xml:space="preserve">Oikea isoisä kävelee piknikiltä ulos kahdella jalalla ja yrittää kääntää ulko-oven lukon korkeintaan kolmannella yrityksellä.</w:t>
      </w:r>
    </w:p>
    <w:p>
      <w:r>
        <w:rPr>
          <w:b/>
          <w:u w:val="single"/>
        </w:rPr>
        <w:t xml:space="preserve">743491</w:t>
      </w:r>
    </w:p>
    <w:p>
      <w:r>
        <w:t xml:space="preserve">pikku kleptomaanin tekemät punaiset T-paidat. tilauksesta. paperitavarat https://t.co/hQA4QY9B9U</w:t>
      </w:r>
    </w:p>
    <w:p>
      <w:r>
        <w:rPr>
          <w:b/>
          <w:u w:val="single"/>
        </w:rPr>
        <w:t xml:space="preserve">743492</w:t>
      </w:r>
    </w:p>
    <w:p>
      <w:r>
        <w:t xml:space="preserve">@Nogavicka_Pika Kuten esimerkiksi mitä? En olis heittäny sitä pois nooooo jos se ei olis imenyt semmosia....puhun nimenomaan semmosista putkista😊</w:t>
      </w:r>
    </w:p>
    <w:p>
      <w:r>
        <w:rPr>
          <w:b/>
          <w:u w:val="single"/>
        </w:rPr>
        <w:t xml:space="preserve">743493</w:t>
      </w:r>
    </w:p>
    <w:p>
      <w:r>
        <w:t xml:space="preserve">Edessäni ajava tyttö näyttää olevan autovaras ja tekee joskus virheen. Hänellä on auton avaimet vasemmassa ovessa (ajon aikana) :)</w:t>
      </w:r>
    </w:p>
    <w:p>
      <w:r>
        <w:rPr>
          <w:b/>
          <w:u w:val="single"/>
        </w:rPr>
        <w:t xml:space="preserve">743494</w:t>
      </w:r>
    </w:p>
    <w:p>
      <w:r>
        <w:t xml:space="preserve">Katsojat ovat närkästyneitä siitä, että ne, jotka ovat vähiten onnistuneet pudottamaan kiloja, eivät lähde ohjelmasta. Mitä mieltä olet? https://t.co/PZ7hBNNw9E</w:t>
      </w:r>
    </w:p>
    <w:p>
      <w:r>
        <w:rPr>
          <w:b/>
          <w:u w:val="single"/>
        </w:rPr>
        <w:t xml:space="preserve">743495</w:t>
      </w:r>
    </w:p>
    <w:p>
      <w:r>
        <w:t xml:space="preserve">@jolandabuh Tietenkin laki 10x :) Kuuntelen muzzeja kaupungintalon ympärillä ja räjähdän itsekin... Sietämätöntä.</w:t>
      </w:r>
    </w:p>
    <w:p>
      <w:r>
        <w:rPr>
          <w:b/>
          <w:u w:val="single"/>
        </w:rPr>
        <w:t xml:space="preserve">743496</w:t>
      </w:r>
    </w:p>
    <w:p>
      <w:r>
        <w:t xml:space="preserve">Muuten, jos et selaa proplus- ja novatv-sivuja, et edes tiedä, mitä mainoksia siellä on. #funfact</w:t>
      </w:r>
    </w:p>
    <w:p>
      <w:r>
        <w:rPr>
          <w:b/>
          <w:u w:val="single"/>
        </w:rPr>
        <w:t xml:space="preserve">743497</w:t>
      </w:r>
    </w:p>
    <w:p>
      <w:r>
        <w:t xml:space="preserve">Leonard armoton entisiä joukkuetovereitaan kohtaan https://t.co/PKcyRsjv84 #koripallo @NBA @LAClippers @Raptors @kawhileonard @kawhileonard</w:t>
      </w:r>
    </w:p>
    <w:p>
      <w:r>
        <w:rPr>
          <w:b/>
          <w:u w:val="single"/>
        </w:rPr>
        <w:t xml:space="preserve">743498</w:t>
      </w:r>
    </w:p>
    <w:p>
      <w:r>
        <w:t xml:space="preserve">@MajorSivi @NebojsaMedojevi Tweettaamme myös toveri Janez Janšan kehuaksemme sinua ja saadaksemme kolme Twitter-pistettä...</w:t>
      </w:r>
    </w:p>
    <w:p>
      <w:r>
        <w:rPr>
          <w:b/>
          <w:u w:val="single"/>
        </w:rPr>
        <w:t xml:space="preserve">743499</w:t>
      </w:r>
    </w:p>
    <w:p>
      <w:r>
        <w:t xml:space="preserve">@motobrane Oletko pahoillasi, ettet pääse kumppanisi kanssa paikalle :) moto dick :D ?</w:t>
      </w:r>
    </w:p>
    <w:p>
      <w:r>
        <w:rPr>
          <w:b/>
          <w:u w:val="single"/>
        </w:rPr>
        <w:t xml:space="preserve">743500</w:t>
      </w:r>
    </w:p>
    <w:p>
      <w:r>
        <w:t xml:space="preserve">@LazarjevPolzek Olen pähkäillyt ja siitä on todellakin tulossa enemmän perunasäkki. Voisin löytää jotain. Tai jos lisäät vyön. https://t.co/VUkoVUtlFV</w:t>
      </w:r>
    </w:p>
    <w:p>
      <w:r>
        <w:rPr>
          <w:b/>
          <w:u w:val="single"/>
        </w:rPr>
        <w:t xml:space="preserve">743501</w:t>
      </w:r>
    </w:p>
    <w:p>
      <w:r>
        <w:t xml:space="preserve">@t_celestina @jozevolf olet enemmän ulkoilmaihminen... me IT-ihmiset istumme joka tapauksessa koko päivän suuren mp3-levyjä täynnä olevan jukeboxin takana...</w:t>
      </w:r>
    </w:p>
    <w:p>
      <w:r>
        <w:rPr>
          <w:b/>
          <w:u w:val="single"/>
        </w:rPr>
        <w:t xml:space="preserve">743502</w:t>
      </w:r>
    </w:p>
    <w:p>
      <w:r>
        <w:t xml:space="preserve">@fzagorc Ennen kaikkea meidän on koulutettava äänestäjiä, jotta he eivät lankea tällaiseen typerään manipulointiin.</w:t>
      </w:r>
    </w:p>
    <w:p>
      <w:r>
        <w:rPr>
          <w:b/>
          <w:u w:val="single"/>
        </w:rPr>
        <w:t xml:space="preserve">743503</w:t>
      </w:r>
    </w:p>
    <w:p>
      <w:r>
        <w:t xml:space="preserve">Vielä ei tiedetä, miksi näin tapahtuu, estääkö Google tahallaan nämä kaksi selainta vai onko kyseessä virhe.</w:t>
        <w:br/>
        <w:t xml:space="preserve">https://t.co/Id0hlkLtQa</w:t>
      </w:r>
    </w:p>
    <w:p>
      <w:r>
        <w:rPr>
          <w:b/>
          <w:u w:val="single"/>
        </w:rPr>
        <w:t xml:space="preserve">743504</w:t>
      </w:r>
    </w:p>
    <w:p>
      <w:r>
        <w:t xml:space="preserve">Pelaan parhaillaan Biathlon Maniaa. Tule mukaan ja yritä voittaa minut! https://t.co/VL8Vbwgdwd</w:t>
      </w:r>
    </w:p>
    <w:p>
      <w:r>
        <w:rPr>
          <w:b/>
          <w:u w:val="single"/>
        </w:rPr>
        <w:t xml:space="preserve">743505</w:t>
      </w:r>
    </w:p>
    <w:p>
      <w:r>
        <w:t xml:space="preserve">sillä välin ja Kranj.</w:t>
        <w:br/>
        <w:br/>
        <w:t xml:space="preserve">wallabyn kanssa nurmikolla. koska fussball on perseestä.</w:t>
        <w:br/>
        <w:br/>
        <w:t xml:space="preserve">vip lodge 5. kerros, lippuja vielä saatavilla!! https://t.co/3kiVW60FwU</w:t>
      </w:r>
    </w:p>
    <w:p>
      <w:r>
        <w:rPr>
          <w:b/>
          <w:u w:val="single"/>
        </w:rPr>
        <w:t xml:space="preserve">743506</w:t>
      </w:r>
    </w:p>
    <w:p>
      <w:r>
        <w:t xml:space="preserve">En ole koskaan elämässäni tavannut tällaista bluffaajaa, showmiestä ja opportunistia.</w:t>
        <w:br/>
        <w:br/>
        <w:t xml:space="preserve">https://t.co/uiAtI8Pn3x putem korisnika @Nova24TV</w:t>
      </w:r>
    </w:p>
    <w:p>
      <w:r>
        <w:rPr>
          <w:b/>
          <w:u w:val="single"/>
        </w:rPr>
        <w:t xml:space="preserve">743507</w:t>
      </w:r>
    </w:p>
    <w:p>
      <w:r>
        <w:t xml:space="preserve">Kaikki tämän maailman Millerit eivät ole epäonnistuneita yrittäjiä, eikä heidän tarvitse ryhtyä politiikkaan. https://t.co/wFOtbKAvVN.</w:t>
      </w:r>
    </w:p>
    <w:p>
      <w:r>
        <w:rPr>
          <w:b/>
          <w:u w:val="single"/>
        </w:rPr>
        <w:t xml:space="preserve">743508</w:t>
      </w:r>
    </w:p>
    <w:p>
      <w:r>
        <w:t xml:space="preserve">Ei ihme, että vasemmisto pelkää Trumpia... vähemmän ihmisiä, jotka ovat riippuvaisia valtion tuesta, tarkoittaa vähemmän äänestäjiä vasemmistolle... https://t.co/J3uNLPJ8YO</w:t>
      </w:r>
    </w:p>
    <w:p>
      <w:r>
        <w:rPr>
          <w:b/>
          <w:u w:val="single"/>
        </w:rPr>
        <w:t xml:space="preserve">743509</w:t>
      </w:r>
    </w:p>
    <w:p>
      <w:r>
        <w:t xml:space="preserve">@slozeleznice @publictransport Hienoa, kiitettävää! No, koska verkko oli vielä joulukuussa käyttöönoton alusta, ja mobiili helmi- ja maaliskuussa.</w:t>
      </w:r>
    </w:p>
    <w:p>
      <w:r>
        <w:rPr>
          <w:b/>
          <w:u w:val="single"/>
        </w:rPr>
        <w:t xml:space="preserve">743510</w:t>
      </w:r>
    </w:p>
    <w:p>
      <w:r>
        <w:t xml:space="preserve">Jos uuni on tyhjä, älä masennu, uuni on edelleen täydessä toiminnassa. #Miklavž https://t.co/tems4NtS6a</w:t>
      </w:r>
    </w:p>
    <w:p>
      <w:r>
        <w:rPr>
          <w:b/>
          <w:u w:val="single"/>
        </w:rPr>
        <w:t xml:space="preserve">743511</w:t>
      </w:r>
    </w:p>
    <w:p>
      <w:r>
        <w:t xml:space="preserve">Kun Syyrian joukkomurhaaja-diktaattori, kemiallinen Assad, lähetetään Allahin luokse, avaan samppanjat. https://t.co/f5E3F5H9ix</w:t>
      </w:r>
    </w:p>
    <w:p>
      <w:r>
        <w:rPr>
          <w:b/>
          <w:u w:val="single"/>
        </w:rPr>
        <w:t xml:space="preserve">743512</w:t>
      </w:r>
    </w:p>
    <w:p>
      <w:r>
        <w:t xml:space="preserve">@Val202 Jesenicen kautta on niin ruuhkainen, että ei ole merkittävää eroa, odotatko linja-autoasemalla Karavankan suuntaan vai kaupungissa.</w:t>
      </w:r>
    </w:p>
    <w:p>
      <w:r>
        <w:rPr>
          <w:b/>
          <w:u w:val="single"/>
        </w:rPr>
        <w:t xml:space="preserve">743513</w:t>
      </w:r>
    </w:p>
    <w:p>
      <w:r>
        <w:t xml:space="preserve">@uporabnastran @publictransport @slozeleznice Mutta voimme odottaa syytteeseenpanoa ja vahingonkorvausten perimistä graffitin kirjoittajilta.</w:t>
      </w:r>
    </w:p>
    <w:p>
      <w:r>
        <w:rPr>
          <w:b/>
          <w:u w:val="single"/>
        </w:rPr>
        <w:t xml:space="preserve">743514</w:t>
      </w:r>
    </w:p>
    <w:p>
      <w:r>
        <w:t xml:space="preserve">Tomaatti, paras sijoitus ylisavustetulle finanssisijoittajalle https://t.co/bKfPwzlUld</w:t>
      </w:r>
    </w:p>
    <w:p>
      <w:r>
        <w:rPr>
          <w:b/>
          <w:u w:val="single"/>
        </w:rPr>
        <w:t xml:space="preserve">743515</w:t>
      </w:r>
    </w:p>
    <w:p>
      <w:r>
        <w:t xml:space="preserve">Tänään teidät on kutsuttu kotitekoiseen makaronflajšiin, jonka Tončka-täti on valmistanut teille tänä aamuna. Vain Harvey Normanissa... http://t.co/OYyep4Ckrm...</w:t>
      </w:r>
    </w:p>
    <w:p>
      <w:r>
        <w:rPr>
          <w:b/>
          <w:u w:val="single"/>
        </w:rPr>
        <w:t xml:space="preserve">743516</w:t>
      </w:r>
    </w:p>
    <w:p>
      <w:r>
        <w:t xml:space="preserve">@Skolobrinski Se on totta. Huomenna on kaikkien uskonnollisten sielujen päivä. Uskottomat ja jumalattomat ovat helvetissä.</w:t>
      </w:r>
    </w:p>
    <w:p>
      <w:r>
        <w:rPr>
          <w:b/>
          <w:u w:val="single"/>
        </w:rPr>
        <w:t xml:space="preserve">743517</w:t>
      </w:r>
    </w:p>
    <w:p>
      <w:r>
        <w:t xml:space="preserve">@embalaza Hän osaa auttaa. Jos naapuri katkaisee kaapelin kahtia. Muuten nämä soylune menevät nopeasti ohi. Ehkä tänä vuonna on tulossa uusi Elsa.</w:t>
      </w:r>
    </w:p>
    <w:p>
      <w:r>
        <w:rPr>
          <w:b/>
          <w:u w:val="single"/>
        </w:rPr>
        <w:t xml:space="preserve">743518</w:t>
      </w:r>
    </w:p>
    <w:p>
      <w:r>
        <w:t xml:space="preserve">Slovenian suuren toiveen ruma putoaminen, ja unelma kultamitalista pestiin pois heti alkuunsa ..</w:t>
        <w:br/>
        <w:t xml:space="preserve">https://t.co/6jLSpiU4Kr</w:t>
      </w:r>
    </w:p>
    <w:p>
      <w:r>
        <w:rPr>
          <w:b/>
          <w:u w:val="single"/>
        </w:rPr>
        <w:t xml:space="preserve">743519</w:t>
      </w:r>
    </w:p>
    <w:p>
      <w:r>
        <w:t xml:space="preserve">@greenwi90277467 @VerdenikAles @BojanPozar Millaista sikapaskaa liittolaisemme muka puuhailevat? 🤔 https://t.co/diseyKAEXb</w:t>
      </w:r>
    </w:p>
    <w:p>
      <w:r>
        <w:rPr>
          <w:b/>
          <w:u w:val="single"/>
        </w:rPr>
        <w:t xml:space="preserve">743520</w:t>
      </w:r>
    </w:p>
    <w:p>
      <w:r>
        <w:t xml:space="preserve">Molemmat ministerit näyttivät minusta Dudekseilta. Tuollaiset epäpätevät vain lietsovat paskaa ja suututtavat ihmisiä.</w:t>
      </w:r>
    </w:p>
    <w:p>
      <w:r>
        <w:rPr>
          <w:b/>
          <w:u w:val="single"/>
        </w:rPr>
        <w:t xml:space="preserve">743521</w:t>
      </w:r>
    </w:p>
    <w:p>
      <w:r>
        <w:t xml:space="preserve">Uusi BB-avaajien toimitus BB Rosessa🌹. Ja ensimmäiselle vielä muutama pesu 😉🍻 https://t.co/YpWXJgh00k</w:t>
      </w:r>
    </w:p>
    <w:p>
      <w:r>
        <w:rPr>
          <w:b/>
          <w:u w:val="single"/>
        </w:rPr>
        <w:t xml:space="preserve">743522</w:t>
      </w:r>
    </w:p>
    <w:p>
      <w:r>
        <w:t xml:space="preserve">Ambulanssi on hätätapauksessa, ja ihmiset ylittävät tien sujuvasti, koska se on vihreä. Hei, ei se tapa sinua, jos odotat yhden väliajan ...</w:t>
      </w:r>
    </w:p>
    <w:p>
      <w:r>
        <w:rPr>
          <w:b/>
          <w:u w:val="single"/>
        </w:rPr>
        <w:t xml:space="preserve">743523</w:t>
      </w:r>
    </w:p>
    <w:p>
      <w:r>
        <w:t xml:space="preserve">On tosiasia, että #poletjevdvoje saa aina hyviä laulajia, mutta erinomaista VIS Adventi Dž -yhtyettä ei todellakaan huomioida tarpeeksi. Hullu! /cc @Val202</w:t>
      </w:r>
    </w:p>
    <w:p>
      <w:r>
        <w:rPr>
          <w:b/>
          <w:u w:val="single"/>
        </w:rPr>
        <w:t xml:space="preserve">743524</w:t>
      </w:r>
    </w:p>
    <w:p>
      <w:r>
        <w:t xml:space="preserve">@umijosek Kuin olisin tullut sodasta. He tekevät sen huvikseen, jotta sinut voidaan viedä korjaamolle. Hankin Jugon takaisin, siellä ei ollut näitä ongelmia.</w:t>
      </w:r>
    </w:p>
    <w:p>
      <w:r>
        <w:rPr>
          <w:b/>
          <w:u w:val="single"/>
        </w:rPr>
        <w:t xml:space="preserve">743525</w:t>
      </w:r>
    </w:p>
    <w:p>
      <w:r>
        <w:t xml:space="preserve">@Darko_Bulat @Libertarec Siat ovat järjestäytyneet jengeiksi. Yksi hakkaa, toinen filmaa, kahdeksan vartioi hyökkäyksen kohteeksi joutunutta, jotta hän ei voi puolustautua.</w:t>
      </w:r>
    </w:p>
    <w:p>
      <w:r>
        <w:rPr>
          <w:b/>
          <w:u w:val="single"/>
        </w:rPr>
        <w:t xml:space="preserve">743526</w:t>
      </w:r>
    </w:p>
    <w:p>
      <w:r>
        <w:t xml:space="preserve">@blaz_kavcic kiistää jyrkästi simuloivansa loukkaantumista https://t.co/YbwW2yebHB #tennis @DavisCup @DavisCup</w:t>
      </w:r>
    </w:p>
    <w:p>
      <w:r>
        <w:rPr>
          <w:b/>
          <w:u w:val="single"/>
        </w:rPr>
        <w:t xml:space="preserve">743527</w:t>
      </w:r>
    </w:p>
    <w:p>
      <w:r>
        <w:t xml:space="preserve">@DindicAlma @lukavalas @YanchMb Se on ihan tavallinen välipala. Ja kun näkee jonkun kävelevän sen kanssa, se näyttää oksennukselta :)</w:t>
      </w:r>
    </w:p>
    <w:p>
      <w:r>
        <w:rPr>
          <w:b/>
          <w:u w:val="single"/>
        </w:rPr>
        <w:t xml:space="preserve">743528</w:t>
      </w:r>
    </w:p>
    <w:p>
      <w:r>
        <w:t xml:space="preserve">Meillä ei ole vielä perinteistä AdBlue-infrastruktuuria, mutta haaveilemme sähköistämisestä.</w:t>
      </w:r>
    </w:p>
    <w:p>
      <w:r>
        <w:rPr>
          <w:b/>
          <w:u w:val="single"/>
        </w:rPr>
        <w:t xml:space="preserve">743529</w:t>
      </w:r>
    </w:p>
    <w:p>
      <w:r>
        <w:t xml:space="preserve">Isoisäni syytti minua siitä, etten osaa istuttaa perunoita. Kovan taistelun jälkeen istutimme kuitenkin perunoita, ja nyt syömme välipaloja.</w:t>
      </w:r>
    </w:p>
    <w:p>
      <w:r>
        <w:rPr>
          <w:b/>
          <w:u w:val="single"/>
        </w:rPr>
        <w:t xml:space="preserve">743530</w:t>
      </w:r>
    </w:p>
    <w:p>
      <w:r>
        <w:t xml:space="preserve">Opa @BlogSlovenija nosti esiin psykiatrian kysymyksiä, joiden kanssa DrRugelj oli myös ristiriidassa lobotomia sähköshokki @MatevzNovak @Onkraj_ @AlexKreb</w:t>
      </w:r>
    </w:p>
    <w:p>
      <w:r>
        <w:rPr>
          <w:b/>
          <w:u w:val="single"/>
        </w:rPr>
        <w:t xml:space="preserve">743531</w:t>
      </w:r>
    </w:p>
    <w:p>
      <w:r>
        <w:t xml:space="preserve">Pahorin ja Fištravecin kiinalainen. Toistaiseksi pelkkiä aavemaisia ilmestyksiä. Kommentoi @MatijaStepisnik https://t.co/CRFekGCWi4</w:t>
      </w:r>
    </w:p>
    <w:p>
      <w:r>
        <w:rPr>
          <w:b/>
          <w:u w:val="single"/>
        </w:rPr>
        <w:t xml:space="preserve">743532</w:t>
      </w:r>
    </w:p>
    <w:p>
      <w:r>
        <w:t xml:space="preserve">Glyfosaatti: Ja meillä on eurooppalainen tuotantokeskus Račessa ... https://t.co/8ru4kK8VwN ...</w:t>
      </w:r>
    </w:p>
    <w:p>
      <w:r>
        <w:rPr>
          <w:b/>
          <w:u w:val="single"/>
        </w:rPr>
        <w:t xml:space="preserve">743533</w:t>
      </w:r>
    </w:p>
    <w:p>
      <w:r>
        <w:t xml:space="preserve">On hyvä, että kaaos pysyy kotona, jotta se ei nolaa maailmaa. https://t.co/DXSMD23XGH</w:t>
      </w:r>
    </w:p>
    <w:p>
      <w:r>
        <w:rPr>
          <w:b/>
          <w:u w:val="single"/>
        </w:rPr>
        <w:t xml:space="preserve">743534</w:t>
      </w:r>
    </w:p>
    <w:p>
      <w:r>
        <w:t xml:space="preserve">Raketti nousi 4 475 kilometrin korkeuteen ja kulki 950 kilometriä 53 minuutissa https://t.co/cyn9Z9tTYa https://t.co/cyn9Z9tTYa</w:t>
      </w:r>
    </w:p>
    <w:p>
      <w:r>
        <w:rPr>
          <w:b/>
          <w:u w:val="single"/>
        </w:rPr>
        <w:t xml:space="preserve">743535</w:t>
      </w:r>
    </w:p>
    <w:p>
      <w:r>
        <w:t xml:space="preserve">@aleksandertusek @toplovodar @strankalevica Juuri niin kuin @toplovodar kirjoitti Olet sama ääliö, vain eri munat sekaisin.</w:t>
      </w:r>
    </w:p>
    <w:p>
      <w:r>
        <w:rPr>
          <w:b/>
          <w:u w:val="single"/>
        </w:rPr>
        <w:t xml:space="preserve">743536</w:t>
      </w:r>
    </w:p>
    <w:p>
      <w:r>
        <w:t xml:space="preserve">Sydäntäni särkee, kun näen DIY-kuvauksia, joissa lyhyempi kaveri ottaa uuden canotjercan, leikkaa sen ja ompelee sen puoliksi käsillään yhdeksi oudoksi pikku jutuksi.</w:t>
      </w:r>
    </w:p>
    <w:p>
      <w:r>
        <w:rPr>
          <w:b/>
          <w:u w:val="single"/>
        </w:rPr>
        <w:t xml:space="preserve">743537</w:t>
      </w:r>
    </w:p>
    <w:p>
      <w:r>
        <w:t xml:space="preserve">Patria-tapauksen syyttäjänvirasto: Janša hyväksyi lupauksen "tuntemattomalla viestintävälineellä". Skype, lähteet väittävät.</w:t>
      </w:r>
    </w:p>
    <w:p>
      <w:r>
        <w:rPr>
          <w:b/>
          <w:u w:val="single"/>
        </w:rPr>
        <w:t xml:space="preserve">743538</w:t>
      </w:r>
    </w:p>
    <w:p>
      <w:r>
        <w:t xml:space="preserve">Kun ARS oli vuoden ajan ponnistellut sen kanssa, mitä radioasemaa kuunnella toimistossa, se on päättänyt, että radio on paras.</w:t>
        <w:br/>
        <w:t xml:space="preserve"> Mikään muu ei vedä, pelkkää melua.</w:t>
      </w:r>
    </w:p>
    <w:p>
      <w:r>
        <w:rPr>
          <w:b/>
          <w:u w:val="single"/>
        </w:rPr>
        <w:t xml:space="preserve">743539</w:t>
      </w:r>
    </w:p>
    <w:p>
      <w:r>
        <w:t xml:space="preserve">Tänään on päivä, jolloin voin nauttia luumuhillosta, piirakasta ja nyytistä rauhassa.</w:t>
      </w:r>
    </w:p>
    <w:p>
      <w:r>
        <w:rPr>
          <w:b/>
          <w:u w:val="single"/>
        </w:rPr>
        <w:t xml:space="preserve">743540</w:t>
      </w:r>
    </w:p>
    <w:p>
      <w:r>
        <w:t xml:space="preserve">@DeusSagittarius @SpletnaMladina Mitä muuta voimme odottaa Makarovicalta kuin paskan heittelyä ihmisten päälle!</w:t>
      </w:r>
    </w:p>
    <w:p>
      <w:r>
        <w:rPr>
          <w:b/>
          <w:u w:val="single"/>
        </w:rPr>
        <w:t xml:space="preserve">743541</w:t>
      </w:r>
    </w:p>
    <w:p>
      <w:r>
        <w:t xml:space="preserve">@petrasovdat Minulla on tunne, että yksi tai kaksi yksityistä viettää iltapäivän bongaten selfieitä hänen kanssaan.</w:t>
      </w:r>
    </w:p>
    <w:p>
      <w:r>
        <w:rPr>
          <w:b/>
          <w:u w:val="single"/>
        </w:rPr>
        <w:t xml:space="preserve">743542</w:t>
      </w:r>
    </w:p>
    <w:p>
      <w:r>
        <w:t xml:space="preserve">Ammmm TOLE BO NOROOOOOOOOO!!!!!!</w:t>
        <w:br/>
        <w:t xml:space="preserve">#vocallastic</w:t>
        <w:br/>
        <w:t xml:space="preserve">Kaksi "sairasta" taiteilijaa yhdessä Cirkuksen lavalla. Toni &amp; Žan Serčič... https://t.co/0ADeg4SAVQ...</w:t>
      </w:r>
    </w:p>
    <w:p>
      <w:r>
        <w:rPr>
          <w:b/>
          <w:u w:val="single"/>
        </w:rPr>
        <w:t xml:space="preserve">743543</w:t>
      </w:r>
    </w:p>
    <w:p>
      <w:r>
        <w:t xml:space="preserve">@MojCili @MorskaKvacka Näin olen oppinut. Tämän twiitin lähettämisen ja tämän hetken välisenä aikana olemme olleet koko ajan alasti tontilla. Ei luukkuja alas! ;)</w:t>
      </w:r>
    </w:p>
    <w:p>
      <w:r>
        <w:rPr>
          <w:b/>
          <w:u w:val="single"/>
        </w:rPr>
        <w:t xml:space="preserve">743544</w:t>
      </w:r>
    </w:p>
    <w:p>
      <w:r>
        <w:t xml:space="preserve">@AssCozas @SSN_pr @strankaSD @vladaRS @EU_Commission Poista profiilisi ja keskiarvo nousisi!</w:t>
      </w:r>
    </w:p>
    <w:p>
      <w:r>
        <w:rPr>
          <w:b/>
          <w:u w:val="single"/>
        </w:rPr>
        <w:t xml:space="preserve">743545</w:t>
      </w:r>
    </w:p>
    <w:p>
      <w:r>
        <w:t xml:space="preserve">"Discover the penguin in you"</w:t>
        <w:br/>
        <w:t xml:space="preserve">Kun et tiedä, hakkaisitko mieluummin ansioituneen "luovan" murskaksi vai sen kusipään, joka maksoi siitä.</w:t>
      </w:r>
    </w:p>
    <w:p>
      <w:r>
        <w:rPr>
          <w:b/>
          <w:u w:val="single"/>
        </w:rPr>
        <w:t xml:space="preserve">743546</w:t>
      </w:r>
    </w:p>
    <w:p>
      <w:r>
        <w:t xml:space="preserve">Ripsiashampoota saa apteekista ja joidenkin ihmisten kannattaa käyttää sitä. https://t.co/chgJXxX5wb.</w:t>
      </w:r>
    </w:p>
    <w:p>
      <w:r>
        <w:rPr>
          <w:b/>
          <w:u w:val="single"/>
        </w:rPr>
        <w:t xml:space="preserve">743547</w:t>
      </w:r>
    </w:p>
    <w:p>
      <w:r>
        <w:t xml:space="preserve">Arvatkaa, missä me olemme!</w:t>
        <w:br/>
        <w:t xml:space="preserve"> Palkinto 2 popcornia ja 1 juoma :D https://t.co/QCwdKerRTI</w:t>
      </w:r>
    </w:p>
    <w:p>
      <w:r>
        <w:rPr>
          <w:b/>
          <w:u w:val="single"/>
        </w:rPr>
        <w:t xml:space="preserve">743548</w:t>
      </w:r>
    </w:p>
    <w:p>
      <w:r>
        <w:t xml:space="preserve">@Matej_Klaric Pienen kansakunnan varoittaminen vaarallisten naapureiden uhasta on nationalistinen lähestymistapa.</w:t>
      </w:r>
    </w:p>
    <w:p>
      <w:r>
        <w:rPr>
          <w:b/>
          <w:u w:val="single"/>
        </w:rPr>
        <w:t xml:space="preserve">743549</w:t>
      </w:r>
    </w:p>
    <w:p>
      <w:r>
        <w:t xml:space="preserve">@JozeBiscak @lucijausaj @strankaSDS Lisäsin taas jotain ! Kuten viime kuussa !</w:t>
      </w:r>
    </w:p>
    <w:p>
      <w:r>
        <w:rPr>
          <w:b/>
          <w:u w:val="single"/>
        </w:rPr>
        <w:t xml:space="preserve">743550</w:t>
      </w:r>
    </w:p>
    <w:p>
      <w:r>
        <w:t xml:space="preserve">Doru, toinen Romaniassa pyydystetty ja Risnjakissa vapautettu ilves, on myös matkalla. Onnea! #lifelynx #risi</w:t>
      </w:r>
    </w:p>
    <w:p>
      <w:r>
        <w:rPr>
          <w:b/>
          <w:u w:val="single"/>
        </w:rPr>
        <w:t xml:space="preserve">743551</w:t>
      </w:r>
    </w:p>
    <w:p>
      <w:r>
        <w:t xml:space="preserve">@RokPlestenjak @nkolimpija @FKQarabagh @SiolSPORTAL Tässä pelissä ei ole sans ...Ankaran pelaa Mestareiden liigassa ennemmin kuin nämä Sarlatanit</w:t>
      </w:r>
    </w:p>
    <w:p>
      <w:r>
        <w:rPr>
          <w:b/>
          <w:u w:val="single"/>
        </w:rPr>
        <w:t xml:space="preserve">743552</w:t>
      </w:r>
    </w:p>
    <w:p>
      <w:r>
        <w:t xml:space="preserve">Rasto Oderlap: Rajat ovat olemassa, kunnes astumme kentälle. https://t.co/G4sKsUViF6 #rebound #achvolley #ligaprvakov @ACHVolley</w:t>
      </w:r>
    </w:p>
    <w:p>
      <w:r>
        <w:rPr>
          <w:b/>
          <w:u w:val="single"/>
        </w:rPr>
        <w:t xml:space="preserve">743553</w:t>
      </w:r>
    </w:p>
    <w:p>
      <w:r>
        <w:t xml:space="preserve">@SpelaRotar AVS valvoo Schengen-alueen sisärajoja, joten se itse mitätöi tämän järjestelmän.</w:t>
      </w:r>
    </w:p>
    <w:p>
      <w:r>
        <w:rPr>
          <w:b/>
          <w:u w:val="single"/>
        </w:rPr>
        <w:t xml:space="preserve">743554</w:t>
      </w:r>
    </w:p>
    <w:p>
      <w:r>
        <w:t xml:space="preserve">Nälkä tai ylikunto ei ole suunnitelma terveen painonpudotuksen saavuttamiseksi</w:t>
        <w:br/>
        <w:t xml:space="preserve">https://t.co/cZbDYWHWeO https://t.co/cZbDYWHWeO https://t.co/cZbDYWHWeO</w:t>
      </w:r>
    </w:p>
    <w:p>
      <w:r>
        <w:rPr>
          <w:b/>
          <w:u w:val="single"/>
        </w:rPr>
        <w:t xml:space="preserve">743555</w:t>
      </w:r>
    </w:p>
    <w:p>
      <w:r>
        <w:t xml:space="preserve">@leaathenatabut niin tapahtuu meille kaikille. he katoavat maagisesti jonkun N-ulottuvuuteen. tc nc kriu</w:t>
      </w:r>
    </w:p>
    <w:p>
      <w:r>
        <w:rPr>
          <w:b/>
          <w:u w:val="single"/>
        </w:rPr>
        <w:t xml:space="preserve">743556</w:t>
      </w:r>
    </w:p>
    <w:p>
      <w:r>
        <w:t xml:space="preserve">Sääli, miten tämä on mahdollista, ihmettelevät kroatialaiset, jotka ovat hämmentyneitä liikenteen järjettömyyksistä kaikkialla maassa.</w:t>
        <w:br/>
        <w:t xml:space="preserve">https://t.co/YuWgBSgCW8</w:t>
      </w:r>
    </w:p>
    <w:p>
      <w:r>
        <w:rPr>
          <w:b/>
          <w:u w:val="single"/>
        </w:rPr>
        <w:t xml:space="preserve">743557</w:t>
      </w:r>
    </w:p>
    <w:p>
      <w:r>
        <w:t xml:space="preserve">Pommi Stožicesta: Dragonsin ohjakset pian menestyvän slovenialaisen yrittäjän käsissä? https://t.co/l43YlXYYCw</w:t>
      </w:r>
    </w:p>
    <w:p>
      <w:r>
        <w:rPr>
          <w:b/>
          <w:u w:val="single"/>
        </w:rPr>
        <w:t xml:space="preserve">743558</w:t>
      </w:r>
    </w:p>
    <w:p>
      <w:r>
        <w:t xml:space="preserve">@Margu501 @JernejStromajer Todennäköisesti kommunistit ovat tunnettuja tällaisesta rauhoittamisesta.</w:t>
      </w:r>
    </w:p>
    <w:p>
      <w:r>
        <w:rPr>
          <w:b/>
          <w:u w:val="single"/>
        </w:rPr>
        <w:t xml:space="preserve">743559</w:t>
      </w:r>
    </w:p>
    <w:p>
      <w:r>
        <w:t xml:space="preserve">@butalskipolicaj @2pir_a Sama kuin sinä, terveen järjen puolesta. Olit ylimääräinen tyhmille.</w:t>
      </w:r>
    </w:p>
    <w:p>
      <w:r>
        <w:rPr>
          <w:b/>
          <w:u w:val="single"/>
        </w:rPr>
        <w:t xml:space="preserve">743560</w:t>
      </w:r>
    </w:p>
    <w:p>
      <w:r>
        <w:t xml:space="preserve">Hän leikkaa kuin paistettu kana ja laskee rahaa, hän ei välitä mistään muusta, kuten muutkin vasemmistolaiset, muutamaa poikkeusta lukuun ottamatta. https://t.co/7vLZJ6dMZM.</w:t>
      </w:r>
    </w:p>
    <w:p>
      <w:r>
        <w:rPr>
          <w:b/>
          <w:u w:val="single"/>
        </w:rPr>
        <w:t xml:space="preserve">743561</w:t>
      </w:r>
    </w:p>
    <w:p>
      <w:r>
        <w:t xml:space="preserve">@symru @DarjaTomanic Hänelle olisi luultavasti helpointa laittaa kaikki tehosekoittimeen ja juoda se.</w:t>
      </w:r>
    </w:p>
    <w:p>
      <w:r>
        <w:rPr>
          <w:b/>
          <w:u w:val="single"/>
        </w:rPr>
        <w:t xml:space="preserve">743562</w:t>
      </w:r>
    </w:p>
    <w:p>
      <w:r>
        <w:t xml:space="preserve">@z8_LJ @NovicaMihajlo @JsSmRenton Älä itke. Tämä on maa, jossa olemme. Edes toimittajat eivät sano bob bob.</w:t>
      </w:r>
    </w:p>
    <w:p>
      <w:r>
        <w:rPr>
          <w:b/>
          <w:u w:val="single"/>
        </w:rPr>
        <w:t xml:space="preserve">743563</w:t>
      </w:r>
    </w:p>
    <w:p>
      <w:r>
        <w:t xml:space="preserve">Pohjoisesta katsottuna lumiraja laskee nopeasti. Kärntenissä sataa jo monin paikoin lunta. ❄️❄️</w:t>
      </w:r>
    </w:p>
    <w:p>
      <w:r>
        <w:rPr>
          <w:b/>
          <w:u w:val="single"/>
        </w:rPr>
        <w:t xml:space="preserve">743564</w:t>
      </w:r>
    </w:p>
    <w:p>
      <w:r>
        <w:t xml:space="preserve">@Istrianer Hetkinen, mitä tämä tarkoittaa, kun hanan sulkee Bahrainiin? Johtuuko se jalostamoon tehdystä hyökkäyksestä? Ja miksi sulkea Bahrainin vesihana? #firbec #jst</w:t>
      </w:r>
    </w:p>
    <w:p>
      <w:r>
        <w:rPr>
          <w:b/>
          <w:u w:val="single"/>
        </w:rPr>
        <w:t xml:space="preserve">743565</w:t>
      </w:r>
    </w:p>
    <w:p>
      <w:r>
        <w:t xml:space="preserve">Räppäri B.o.B. kerää varoja todistaakseen, että maapallo on litteä .....</w:t>
        <w:br/>
        <w:t xml:space="preserve">Voi, ja minä elän siinä uskossa, että tämä on musiikin kudos.</w:t>
      </w:r>
    </w:p>
    <w:p>
      <w:r>
        <w:rPr>
          <w:b/>
          <w:u w:val="single"/>
        </w:rPr>
        <w:t xml:space="preserve">743566</w:t>
      </w:r>
    </w:p>
    <w:p>
      <w:r>
        <w:t xml:space="preserve">Parempi myöhään,</w:t>
        <w:br/>
        <w:t xml:space="preserve">kuin ei koskaan... kahvia 😎</w:t>
        <w:br/>
        <w:t xml:space="preserve">#goletete #coffeetime #kafetarime https://t.co/QjgHlvBwV1</w:t>
      </w:r>
    </w:p>
    <w:p>
      <w:r>
        <w:rPr>
          <w:b/>
          <w:u w:val="single"/>
        </w:rPr>
        <w:t xml:space="preserve">743567</w:t>
      </w:r>
    </w:p>
    <w:p>
      <w:r>
        <w:t xml:space="preserve">Pleskavice Žerakista Rogatecissa. Äiti on laiha. Ne tuskin tippuivat pannulle. Aivan kuin he olisivat juuri jauhaneet "tämän kauniin" lihan.</w:t>
      </w:r>
    </w:p>
    <w:p>
      <w:r>
        <w:rPr>
          <w:b/>
          <w:u w:val="single"/>
        </w:rPr>
        <w:t xml:space="preserve">743568</w:t>
      </w:r>
    </w:p>
    <w:p>
      <w:r>
        <w:t xml:space="preserve">Ljubjanan loistavan teinin vyön alle uusi laakerinlehti https://t.co/oj4EwEBR7X https://t.co/5BsdtADtn9 https://t.co/5BsdtADtn9</w:t>
      </w:r>
    </w:p>
    <w:p>
      <w:r>
        <w:rPr>
          <w:b/>
          <w:u w:val="single"/>
        </w:rPr>
        <w:t xml:space="preserve">743569</w:t>
      </w:r>
    </w:p>
    <w:p>
      <w:r>
        <w:t xml:space="preserve">@ciro_ciril @borisvoncina @BanicGregor @MitjaIrsic @slavkoarh8 @goyts Siksi kommunismia vittuiltiin.</w:t>
      </w:r>
    </w:p>
    <w:p>
      <w:r>
        <w:rPr>
          <w:b/>
          <w:u w:val="single"/>
        </w:rPr>
        <w:t xml:space="preserve">743570</w:t>
      </w:r>
    </w:p>
    <w:p>
      <w:r>
        <w:t xml:space="preserve">@strankaSD @sarecmarjan Älä viitsi, älä vitsaile. Tarkoitan, että Jurij Zrnec valmistautuu jo ottamaan pääministerin paikan, jos jokin menee pieleen.</w:t>
      </w:r>
    </w:p>
    <w:p>
      <w:r>
        <w:rPr>
          <w:b/>
          <w:u w:val="single"/>
        </w:rPr>
        <w:t xml:space="preserve">743571</w:t>
      </w:r>
    </w:p>
    <w:p>
      <w:r>
        <w:t xml:space="preserve">#Instant #Presidentti vannoo huomenna uudelleen Instagram-valan sotilaallisin kunnianosoituksin.</w:t>
      </w:r>
    </w:p>
    <w:p>
      <w:r>
        <w:rPr>
          <w:b/>
          <w:u w:val="single"/>
        </w:rPr>
        <w:t xml:space="preserve">743572</w:t>
      </w:r>
    </w:p>
    <w:p>
      <w:r>
        <w:t xml:space="preserve">@JJansaSDS @tfajon @FideszEP @EP_Slovenija Ihmettelen, onko tämä nainen vain typerä vai onko hän niin korruptoitunut?</w:t>
      </w:r>
    </w:p>
    <w:p>
      <w:r>
        <w:rPr>
          <w:b/>
          <w:u w:val="single"/>
        </w:rPr>
        <w:t xml:space="preserve">743573</w:t>
      </w:r>
    </w:p>
    <w:p>
      <w:r>
        <w:t xml:space="preserve">Hyvää huomenta uudelle päivälle. Tänään odotamme sinua Kb Railway -yrityksessä. Voit kokeilla uutta mustaa hampurilaistamme, herkullista pizzaa... https://t.co/s3bqXWoJYc...</w:t>
      </w:r>
    </w:p>
    <w:p>
      <w:r>
        <w:rPr>
          <w:b/>
          <w:u w:val="single"/>
        </w:rPr>
        <w:t xml:space="preserve">743574</w:t>
      </w:r>
    </w:p>
    <w:p>
      <w:r>
        <w:t xml:space="preserve">Nämä isoisät eivät juo, vaan ovat rauhoittavia lääkkeitä nauttimassa näiden naisten vierellä. https://t.co/WvHbbtSfzc</w:t>
      </w:r>
    </w:p>
    <w:p>
      <w:r>
        <w:rPr>
          <w:b/>
          <w:u w:val="single"/>
        </w:rPr>
        <w:t xml:space="preserve">743575</w:t>
      </w:r>
    </w:p>
    <w:p>
      <w:r>
        <w:t xml:space="preserve">Pommi perustuslakituomioistuimessa: Onko enemmistö kansanedustajista valittu perustuslain vastaisesti?: https://t.co/rL01XyWi7v</w:t>
      </w:r>
    </w:p>
    <w:p>
      <w:r>
        <w:rPr>
          <w:b/>
          <w:u w:val="single"/>
        </w:rPr>
        <w:t xml:space="preserve">743576</w:t>
      </w:r>
    </w:p>
    <w:p>
      <w:r>
        <w:t xml:space="preserve">@Svarun_K Violeta ja Miha luultavasti sanoisivat, että kommunismi on niin älykästä, etteivät he edes tarvitse sähköä.</w:t>
      </w:r>
    </w:p>
    <w:p>
      <w:r>
        <w:rPr>
          <w:b/>
          <w:u w:val="single"/>
        </w:rPr>
        <w:t xml:space="preserve">743577</w:t>
      </w:r>
    </w:p>
    <w:p>
      <w:r>
        <w:t xml:space="preserve">Taistelkaa "poliitikkoja" vastaan, jotka pitävät oikeusvaltiota heitä vastaan suunnattuna salaliittona. Näin absolutistit käyttäytyvät. #primc</w:t>
      </w:r>
    </w:p>
    <w:p>
      <w:r>
        <w:rPr>
          <w:b/>
          <w:u w:val="single"/>
        </w:rPr>
        <w:t xml:space="preserve">743578</w:t>
      </w:r>
    </w:p>
    <w:p>
      <w:r>
        <w:t xml:space="preserve">32 pistettä, 8 levypalloa, 8 syöttöä, 2 riistoa ja 1 torjunta. Tuo on #AllStar2019-vauva! 😍 #lukadoncic #mffl #dallasmavs</w:t>
      </w:r>
    </w:p>
    <w:p>
      <w:r>
        <w:rPr>
          <w:b/>
          <w:u w:val="single"/>
        </w:rPr>
        <w:t xml:space="preserve">743579</w:t>
      </w:r>
    </w:p>
    <w:p>
      <w:r>
        <w:t xml:space="preserve">@uporabnastran @petrasovdat @Andrazus @vahlc bluetooth kasettisoitin, anna minun ottaa aikaa ja ajatella pitkään 🤔</w:t>
      </w:r>
    </w:p>
    <w:p>
      <w:r>
        <w:rPr>
          <w:b/>
          <w:u w:val="single"/>
        </w:rPr>
        <w:t xml:space="preserve">743580</w:t>
      </w:r>
    </w:p>
    <w:p>
      <w:r>
        <w:t xml:space="preserve">@DarinkaVrabi @IgorPribacilla ei ole munaa, senkin punainen kusipää. Hän ei uskalla. Jankovicin pukumiehet häätävät hänet välittömästi...</w:t>
      </w:r>
    </w:p>
    <w:p>
      <w:r>
        <w:rPr>
          <w:b/>
          <w:u w:val="single"/>
        </w:rPr>
        <w:t xml:space="preserve">743581</w:t>
      </w:r>
    </w:p>
    <w:p>
      <w:r>
        <w:t xml:space="preserve">Epäilemätön tiistai, tai miten huijata kaksi appivanhempaa neulomaan rannekoruja sinulle https://t.co/rltXmzl967</w:t>
      </w:r>
    </w:p>
    <w:p>
      <w:r>
        <w:rPr>
          <w:b/>
          <w:u w:val="single"/>
        </w:rPr>
        <w:t xml:space="preserve">743582</w:t>
      </w:r>
    </w:p>
    <w:p>
      <w:r>
        <w:t xml:space="preserve">@Chuppacadabra @iztokX Vain yksi askel lisää keskitysleirien tehokkuuden ihailuun.</w:t>
      </w:r>
    </w:p>
    <w:p>
      <w:r>
        <w:rPr>
          <w:b/>
          <w:u w:val="single"/>
        </w:rPr>
        <w:t xml:space="preserve">743583</w:t>
      </w:r>
    </w:p>
    <w:p>
      <w:r>
        <w:t xml:space="preserve">Btw, kun joku kaatuu, et halua olla sellaisten ihmisten seurassa, jotka ovat oeganisoineet jotain elämässään.</w:t>
      </w:r>
    </w:p>
    <w:p>
      <w:r>
        <w:rPr>
          <w:b/>
          <w:u w:val="single"/>
        </w:rPr>
        <w:t xml:space="preserve">743584</w:t>
      </w:r>
    </w:p>
    <w:p>
      <w:r>
        <w:t xml:space="preserve">@KatarinaDbr Amater. Se tehdään kotona, kun nouset ylös. Tai sitten odotat muutaman minuutin, että ne editoidaan heti ottelun katsomisen jälkeen :)</w:t>
      </w:r>
    </w:p>
    <w:p>
      <w:r>
        <w:rPr>
          <w:b/>
          <w:u w:val="single"/>
        </w:rPr>
        <w:t xml:space="preserve">743585</w:t>
      </w:r>
    </w:p>
    <w:p>
      <w:r>
        <w:t xml:space="preserve">@StendlerBostjan On totta, että tapahtumien kulussa monille on käynyt selväksi, että olet ääliö.</w:t>
      </w:r>
    </w:p>
    <w:p>
      <w:r>
        <w:rPr>
          <w:b/>
          <w:u w:val="single"/>
        </w:rPr>
        <w:t xml:space="preserve">743586</w:t>
      </w:r>
    </w:p>
    <w:p>
      <w:r>
        <w:t xml:space="preserve">@Maxova68 Noup. Minua ruokitaan säännöllisesti, jotta minun ei tarvitse herätä aamulla.   😆</w:t>
      </w:r>
    </w:p>
    <w:p>
      <w:r>
        <w:rPr>
          <w:b/>
          <w:u w:val="single"/>
        </w:rPr>
        <w:t xml:space="preserve">743587</w:t>
      </w:r>
    </w:p>
    <w:p>
      <w:r>
        <w:t xml:space="preserve">@AfneGunca16 @SpelaSpelca eggzekli. joskus sekoitat jotain keittimen kanssa, mutta se on se. kaikkeen muuhun on ikea.</w:t>
      </w:r>
    </w:p>
    <w:p>
      <w:r>
        <w:rPr>
          <w:b/>
          <w:u w:val="single"/>
        </w:rPr>
        <w:t xml:space="preserve">743588</w:t>
      </w:r>
    </w:p>
    <w:p>
      <w:r>
        <w:t xml:space="preserve">@miran_lipovec @ciro_ciril @branka25153603 mah,kommunistit ovat pohjimmiltaan islamisteja ilman "munaa"......</w:t>
      </w:r>
    </w:p>
    <w:p>
      <w:r>
        <w:rPr>
          <w:b/>
          <w:u w:val="single"/>
        </w:rPr>
        <w:t xml:space="preserve">743589</w:t>
      </w:r>
    </w:p>
    <w:p>
      <w:r>
        <w:t xml:space="preserve">@JakaDolinar2 En tiedä, miten meidän väkemme ei hauku Putinia homoista, mutta oikeasti, olemme ystäviä ja meillä on venäläinen</w:t>
        <w:br/>
        <w:t xml:space="preserve">kappeli.</w:t>
      </w:r>
    </w:p>
    <w:p>
      <w:r>
        <w:rPr>
          <w:b/>
          <w:u w:val="single"/>
        </w:rPr>
        <w:t xml:space="preserve">743590</w:t>
      </w:r>
    </w:p>
    <w:p>
      <w:r>
        <w:t xml:space="preserve">@Andrej15488294 Se on yhtä hyvä kuin naulattu. He ovat kuitenkin hauskoja, kun joku käyttää heidän sanastoaan ja he estävät sinut välittömästi.</w:t>
      </w:r>
    </w:p>
    <w:p>
      <w:r>
        <w:rPr>
          <w:b/>
          <w:u w:val="single"/>
        </w:rPr>
        <w:t xml:space="preserve">743591</w:t>
      </w:r>
    </w:p>
    <w:p>
      <w:r>
        <w:t xml:space="preserve">@SamoGlavan @Jo_AnnaOfArt Sloveniasta on tullut pieni etelä, kuin eräänlainen jugonostalgian Disneyland 🙄.</w:t>
      </w:r>
    </w:p>
    <w:p>
      <w:r>
        <w:rPr>
          <w:b/>
          <w:u w:val="single"/>
        </w:rPr>
        <w:t xml:space="preserve">743592</w:t>
      </w:r>
    </w:p>
    <w:p>
      <w:r>
        <w:t xml:space="preserve">Ensimmäistä kertaa tänä vuonna Rudan lauloi.... Nyt nostetaan aikoja keskiyön se on... Kaikki toimistossa lauloivat 😂</w:t>
      </w:r>
    </w:p>
    <w:p>
      <w:r>
        <w:rPr>
          <w:b/>
          <w:u w:val="single"/>
        </w:rPr>
        <w:t xml:space="preserve">743593</w:t>
      </w:r>
    </w:p>
    <w:p>
      <w:r>
        <w:t xml:space="preserve">@Mauhlerca @EffeV Mutta se johtuu siitä, että olet muuttanut sen (tai se oli jo) tohveliksi. #facts #bothmen #menecopate #menecopate</w:t>
      </w:r>
    </w:p>
    <w:p>
      <w:r>
        <w:rPr>
          <w:b/>
          <w:u w:val="single"/>
        </w:rPr>
        <w:t xml:space="preserve">743594</w:t>
      </w:r>
    </w:p>
    <w:p>
      <w:r>
        <w:t xml:space="preserve">On mukavaa, kun asiakkaat tuovat makeisia, mutta asiakkaat, jotka tuovat asiakirjoja kuplakuoressa, ovat suosikkejani 🤗.</w:t>
      </w:r>
    </w:p>
    <w:p>
      <w:r>
        <w:rPr>
          <w:b/>
          <w:u w:val="single"/>
        </w:rPr>
        <w:t xml:space="preserve">743595</w:t>
      </w:r>
    </w:p>
    <w:p>
      <w:r>
        <w:t xml:space="preserve">@vinkovasle1 @Libertardec @Libertarec Kuka minun täytyy siis estää? Toinen on hauska, toinen hulvaton! 😀😀😀</w:t>
      </w:r>
    </w:p>
    <w:p>
      <w:r>
        <w:rPr>
          <w:b/>
          <w:u w:val="single"/>
        </w:rPr>
        <w:t xml:space="preserve">743596</w:t>
      </w:r>
    </w:p>
    <w:p>
      <w:r>
        <w:t xml:space="preserve">@FrenkMate @mojcaskrinjar @strankaSDS krokotiilinkyyneleitä vuodattivat naiset, jotka olivat etuoikeutettuja... myyjät eivät todellakaan....</w:t>
      </w:r>
    </w:p>
    <w:p>
      <w:r>
        <w:rPr>
          <w:b/>
          <w:u w:val="single"/>
        </w:rPr>
        <w:t xml:space="preserve">743597</w:t>
      </w:r>
    </w:p>
    <w:p>
      <w:r>
        <w:t xml:space="preserve">@VerdenikAles @cikibucka @sarecmarjan tällaiset asiat vain auttavat häntä. on idioottimaista kirjoittaa näin...</w:t>
      </w:r>
    </w:p>
    <w:p>
      <w:r>
        <w:rPr>
          <w:b/>
          <w:u w:val="single"/>
        </w:rPr>
        <w:t xml:space="preserve">743598</w:t>
      </w:r>
    </w:p>
    <w:p>
      <w:r>
        <w:t xml:space="preserve">@had @TjasaTop Janez tarvitsisi hieman aivokapasiteettia. Sillä ei ole edes väliä, mitä ne ovat. Ne ovat kumpikin parempia kuin nyt</w:t>
      </w:r>
    </w:p>
    <w:p>
      <w:r>
        <w:rPr>
          <w:b/>
          <w:u w:val="single"/>
        </w:rPr>
        <w:t xml:space="preserve">743599</w:t>
      </w:r>
    </w:p>
    <w:p>
      <w:r>
        <w:t xml:space="preserve">St Martin's Furenga ja uuden viinin kastaminen</w:t>
        <w:br/>
        <w:t xml:space="preserve">Laaja kuvagalleria: https://t.co/9z9NX9ESyi https://t.co/89iQifRS40</w:t>
      </w:r>
    </w:p>
    <w:p>
      <w:r>
        <w:rPr>
          <w:b/>
          <w:u w:val="single"/>
        </w:rPr>
        <w:t xml:space="preserve">743600</w:t>
      </w:r>
    </w:p>
    <w:p>
      <w:r>
        <w:t xml:space="preserve">Samaan aikaan SD ei ole SMC. Cerar toimii ukkosenjohdattimena. Židan vaihtoehtona. No, odotetaanpa pikapuoliin juhlia.</w:t>
      </w:r>
    </w:p>
    <w:p>
      <w:r>
        <w:rPr>
          <w:b/>
          <w:u w:val="single"/>
        </w:rPr>
        <w:t xml:space="preserve">743601</w:t>
      </w:r>
    </w:p>
    <w:p>
      <w:r>
        <w:t xml:space="preserve">@AmnestySlovenia liittovaltion oikeuslaitos yhteistyössä poliittisten fasistien kanssa myös Sloveniassa...korkeilla rangaistuksilla ja rubezniki...</w:t>
      </w:r>
    </w:p>
    <w:p>
      <w:r>
        <w:rPr>
          <w:b/>
          <w:u w:val="single"/>
        </w:rPr>
        <w:t xml:space="preserve">743602</w:t>
      </w:r>
    </w:p>
    <w:p>
      <w:r>
        <w:t xml:space="preserve">Bolano! Ennen kuin kirjoitat hölynpölyä, ei olisi pahitteeksi nähdä, miten hän tervehti kaikkia slovenialaisia. https://t.co/wmc07DTKKS.</w:t>
      </w:r>
    </w:p>
    <w:p>
      <w:r>
        <w:rPr>
          <w:b/>
          <w:u w:val="single"/>
        </w:rPr>
        <w:t xml:space="preserve">743603</w:t>
      </w:r>
    </w:p>
    <w:p>
      <w:r>
        <w:t xml:space="preserve">@GalKusar @zdravoslovenija Vasemmistosta ei ole apua, heille se, mitä Stalin kirjoitti Leninismin kysymykset -teoksessa vuodesta 1922 lähtien, on edelleen pyhää.</w:t>
      </w:r>
    </w:p>
    <w:p>
      <w:r>
        <w:rPr>
          <w:b/>
          <w:u w:val="single"/>
        </w:rPr>
        <w:t xml:space="preserve">743604</w:t>
      </w:r>
    </w:p>
    <w:p>
      <w:r>
        <w:t xml:space="preserve">Vasemmistolaiset pitävät sitä t-paidassaan, mutta hän oli suuri rasisti ja homoseksuaalien halveksija https://t.co/MBv9Y19zfU</w:t>
      </w:r>
    </w:p>
    <w:p>
      <w:r>
        <w:rPr>
          <w:b/>
          <w:u w:val="single"/>
        </w:rPr>
        <w:t xml:space="preserve">743605</w:t>
      </w:r>
    </w:p>
    <w:p>
      <w:r>
        <w:t xml:space="preserve">@rokomavh Eurooppa kuuluu eurooppalaisille. Vasemmistolaiset kusipäät eivät koskaan pidä sitä itsestäänselvyytenä?!</w:t>
      </w:r>
    </w:p>
    <w:p>
      <w:r>
        <w:rPr>
          <w:b/>
          <w:u w:val="single"/>
        </w:rPr>
        <w:t xml:space="preserve">743606</w:t>
      </w:r>
    </w:p>
    <w:p>
      <w:r>
        <w:t xml:space="preserve">@DavidKodba @StendlerBostjan Kuinka monta kommunistia on pidetty vastuullisena pappien tappamisesta.Viimeisin pedofiili ghost.convicted Lontoossa.Anna lähde tapetuista lapsista.</w:t>
      </w:r>
    </w:p>
    <w:p>
      <w:r>
        <w:rPr>
          <w:b/>
          <w:u w:val="single"/>
        </w:rPr>
        <w:t xml:space="preserve">743607</w:t>
      </w:r>
    </w:p>
    <w:p>
      <w:r>
        <w:t xml:space="preserve">@Ale90345415 @Jo_AnnaOfArt aja hänet pois sieltä, mistä hän tuli............. anna hänen hallita siellä periaatteidensa mukaisesti.</w:t>
      </w:r>
    </w:p>
    <w:p>
      <w:r>
        <w:rPr>
          <w:b/>
          <w:u w:val="single"/>
        </w:rPr>
        <w:t xml:space="preserve">743608</w:t>
      </w:r>
    </w:p>
    <w:p>
      <w:r>
        <w:t xml:space="preserve">@BojanPozar @StrankaSMC @MiroCerar Pahor on tsaari, koska hän saa heidät, kun hän aiheuttaa syvän W-kriisin.</w:t>
      </w:r>
    </w:p>
    <w:p>
      <w:r>
        <w:rPr>
          <w:b/>
          <w:u w:val="single"/>
        </w:rPr>
        <w:t xml:space="preserve">743609</w:t>
      </w:r>
    </w:p>
    <w:p>
      <w:r>
        <w:t xml:space="preserve">@Mateja13152294 @specificen Santa Frost oli siellä ennen, vain PR oli siellä, mutta CC Santa oli parempi ja länsi, jolla oli rahaa takanaan...</w:t>
      </w:r>
    </w:p>
    <w:p>
      <w:r>
        <w:rPr>
          <w:b/>
          <w:u w:val="single"/>
        </w:rPr>
        <w:t xml:space="preserve">743610</w:t>
      </w:r>
    </w:p>
    <w:p>
      <w:r>
        <w:t xml:space="preserve">Katsottuani iltalähetyksiä voin vain sanoa - sivistymätön ylimielinen ja kylähullu.</w:t>
      </w:r>
    </w:p>
    <w:p>
      <w:r>
        <w:rPr>
          <w:b/>
          <w:u w:val="single"/>
        </w:rPr>
        <w:t xml:space="preserve">743611</w:t>
      </w:r>
    </w:p>
    <w:p>
      <w:r>
        <w:t xml:space="preserve">@MiroCerar @Haavisto @MZZRS @SLOEmbassyCPH Kotona mitä? Kylän vartijat kummittelevat Bela Krajinan lehdoissa, ja sinä istutat kukkia ympäriinsä!</w:t>
      </w:r>
    </w:p>
    <w:p>
      <w:r>
        <w:rPr>
          <w:b/>
          <w:u w:val="single"/>
        </w:rPr>
        <w:t xml:space="preserve">743612</w:t>
      </w:r>
    </w:p>
    <w:p>
      <w:r>
        <w:t xml:space="preserve">@had @DandBand Muuttunut. Täytyy vain ensin lähettää kuvamateriaalia @JLongykalle! ;)</w:t>
      </w:r>
    </w:p>
    <w:p>
      <w:r>
        <w:rPr>
          <w:b/>
          <w:u w:val="single"/>
        </w:rPr>
        <w:t xml:space="preserve">743613</w:t>
      </w:r>
    </w:p>
    <w:p>
      <w:r>
        <w:t xml:space="preserve">Katsokaa. 155 senttimetriä huumoria, jota edustaa jokainen oikeistolainen, olipa hän kuinka typerä tahansa! Touche John! https://t.co/tg1kE3WwM0</w:t>
      </w:r>
    </w:p>
    <w:p>
      <w:r>
        <w:rPr>
          <w:b/>
          <w:u w:val="single"/>
        </w:rPr>
        <w:t xml:space="preserve">743614</w:t>
      </w:r>
    </w:p>
    <w:p>
      <w:r>
        <w:t xml:space="preserve">Kun näen televisiossa persläpi Erikan ja pureskellut vasemmistopuolueen kakarat, huudahdan... kiitos Netflixin... #HomeLand</w:t>
      </w:r>
    </w:p>
    <w:p>
      <w:r>
        <w:rPr>
          <w:b/>
          <w:u w:val="single"/>
        </w:rPr>
        <w:t xml:space="preserve">743615</w:t>
      </w:r>
    </w:p>
    <w:p>
      <w:r>
        <w:t xml:space="preserve">Shayne Hepi Pipl tulee luokseni.</w:t>
        <w:br/>
        <w:t xml:space="preserve"> Minä taas haluaisin mennä uimaan ja uimaan yksin!</w:t>
      </w:r>
    </w:p>
    <w:p>
      <w:r>
        <w:rPr>
          <w:b/>
          <w:u w:val="single"/>
        </w:rPr>
        <w:t xml:space="preserve">743616</w:t>
      </w:r>
    </w:p>
    <w:p>
      <w:r>
        <w:t xml:space="preserve">CNVOS tuomitsee jyrkästi ympäristöjärjestöjen painostuksen ja niihin kohdistuvat hyökkäykset Hoxha Magna</w:t>
      </w:r>
      <w:r>
        <w:br/>
        <w:t xml:space="preserve">https://t.co/RyAtmQg2fY</w:t>
      </w:r>
    </w:p>
    <w:p>
      <w:r>
        <w:rPr>
          <w:b/>
          <w:u w:val="single"/>
        </w:rPr>
        <w:t xml:space="preserve">743617</w:t>
      </w:r>
    </w:p>
    <w:p>
      <w:r>
        <w:t xml:space="preserve">Lunta...anna sen sataa...glögiä...konjakkia...kakkua...TURKILAINEN SARJA on täällä...ja minulla on mukavaa...juhuhuuuuuuu https://t.co/nktk2OUIPW</w:t>
      </w:r>
    </w:p>
    <w:p>
      <w:r>
        <w:rPr>
          <w:b/>
          <w:u w:val="single"/>
        </w:rPr>
        <w:t xml:space="preserve">743618</w:t>
      </w:r>
    </w:p>
    <w:p>
      <w:r>
        <w:t xml:space="preserve">Pelaan parhaillaan Biathlon Maniaa. Tule mukaan ja yritä voittaa minut! http://t.co/XDR9tnnDf2</w:t>
      </w:r>
    </w:p>
    <w:p>
      <w:r>
        <w:rPr>
          <w:b/>
          <w:u w:val="single"/>
        </w:rPr>
        <w:t xml:space="preserve">743619</w:t>
      </w:r>
    </w:p>
    <w:p>
      <w:r>
        <w:t xml:space="preserve">@mrevlje Kannattaisin sitä heti - mutta ilman prikaatintyttöjä, jotta he eivät tule tyhmiksi päässään kuten vuosikymmeniä sitten.</w:t>
      </w:r>
    </w:p>
    <w:p>
      <w:r>
        <w:rPr>
          <w:b/>
          <w:u w:val="single"/>
        </w:rPr>
        <w:t xml:space="preserve">743620</w:t>
      </w:r>
    </w:p>
    <w:p>
      <w:r>
        <w:t xml:space="preserve">Štrukelj valmistelee jo vaaleja edeltävää gulassisyndikalisaatiota nostamalla koulujen palkkoja.</w:t>
      </w:r>
    </w:p>
    <w:p>
      <w:r>
        <w:rPr>
          <w:b/>
          <w:u w:val="single"/>
        </w:rPr>
        <w:t xml:space="preserve">743621</w:t>
      </w:r>
    </w:p>
    <w:p>
      <w:r>
        <w:t xml:space="preserve">Vittu Twitter vittu tykkää minusta nyt TL:ssä, eikö sitä suljettu tai ole suodatinta tai jotain????. #hämmentynyt #hullu #pissedoff</w:t>
      </w:r>
    </w:p>
    <w:p>
      <w:r>
        <w:rPr>
          <w:b/>
          <w:u w:val="single"/>
        </w:rPr>
        <w:t xml:space="preserve">743622</w:t>
      </w:r>
    </w:p>
    <w:p>
      <w:r>
        <w:t xml:space="preserve">Jankovič on jo tehnyt saman virheen. Rahastolohkoilla. Se on ainoa asia, josta useimmat ihmiset taputtavat hänelle.</w:t>
      </w:r>
    </w:p>
    <w:p>
      <w:r>
        <w:rPr>
          <w:b/>
          <w:u w:val="single"/>
        </w:rPr>
        <w:t xml:space="preserve">743623</w:t>
      </w:r>
    </w:p>
    <w:p>
      <w:r>
        <w:t xml:space="preserve">Kuljettaja on niin positiivinen, että aurinko on vetäytynyt.</w:t>
        <w:br/>
        <w:t xml:space="preserve"> #kaikkiSeeInSome #liikennettä</w:t>
      </w:r>
    </w:p>
    <w:p>
      <w:r>
        <w:rPr>
          <w:b/>
          <w:u w:val="single"/>
        </w:rPr>
        <w:t xml:space="preserve">743624</w:t>
      </w:r>
    </w:p>
    <w:p>
      <w:r>
        <w:t xml:space="preserve">Suodattamaton näkymä Ragin ikkunasta vai miten selität oravalle kahdessa sekunnissa, ettet halua sen tekevän mitään? #newcity https://t.co/JqldSoBAB3</w:t>
      </w:r>
    </w:p>
    <w:p>
      <w:r>
        <w:rPr>
          <w:b/>
          <w:u w:val="single"/>
        </w:rPr>
        <w:t xml:space="preserve">743625</w:t>
      </w:r>
    </w:p>
    <w:p>
      <w:r>
        <w:t xml:space="preserve">Sairas reaktio äärivasemmistolaisilta! Vasemmisto hylkäsi puolueellisesti AmChamin ystävällisen kutsun https://t.co/jK82oX64Ct via @Nova24TV</w:t>
      </w:r>
    </w:p>
    <w:p>
      <w:r>
        <w:rPr>
          <w:b/>
          <w:u w:val="single"/>
        </w:rPr>
        <w:t xml:space="preserve">743626</w:t>
      </w:r>
    </w:p>
    <w:p>
      <w:r>
        <w:t xml:space="preserve">Vasemmistolaisilla tiedotusvälineillä on mielenkiintoinen haaste: ne haluavat herättää pelkoa naapurimaita kohtaan ilman slovenialaisen nationalismin apua.</w:t>
      </w:r>
    </w:p>
    <w:p>
      <w:r>
        <w:rPr>
          <w:b/>
          <w:u w:val="single"/>
        </w:rPr>
        <w:t xml:space="preserve">743627</w:t>
      </w:r>
    </w:p>
    <w:p>
      <w:r>
        <w:t xml:space="preserve">Erittäin maukasta ja erittäin hyvää! Suositellaan!!!</w:t>
        <w:br/>
        <w:br/>
        <w:t xml:space="preserve"> #gustpikasi https://t.co/xDqzfLOJ2m</w:t>
      </w:r>
    </w:p>
    <w:p>
      <w:r>
        <w:rPr>
          <w:b/>
          <w:u w:val="single"/>
        </w:rPr>
        <w:t xml:space="preserve">743628</w:t>
      </w:r>
    </w:p>
    <w:p>
      <w:r>
        <w:t xml:space="preserve">"Miksi nukut sänkyni alla?" Zoe kuiskasi.</w:t>
        <w:br/>
        <w:t xml:space="preserve"> "Kerron sinulle, jos selität, miksi nukut katollani", hirviö kuiskasi takaisin.</w:t>
      </w:r>
    </w:p>
    <w:p>
      <w:r>
        <w:rPr>
          <w:b/>
          <w:u w:val="single"/>
        </w:rPr>
        <w:t xml:space="preserve">743629</w:t>
      </w:r>
    </w:p>
    <w:p>
      <w:r>
        <w:t xml:space="preserve">@Alex4Aleksandra @krtmen Cretinously sick !!! Willkomen politiikka on itsemurha! Fajon, Vajgl, Soltes pelottavat minua!!!!</w:t>
      </w:r>
    </w:p>
    <w:p>
      <w:r>
        <w:rPr>
          <w:b/>
          <w:u w:val="single"/>
        </w:rPr>
        <w:t xml:space="preserve">743630</w:t>
      </w:r>
    </w:p>
    <w:p>
      <w:r>
        <w:t xml:space="preserve">@tyschew Avasin tilin, mutta olen täysin hämmentynyt... he, kaikessa grillissään, unohtivat UX:n.</w:t>
      </w:r>
    </w:p>
    <w:p>
      <w:r>
        <w:rPr>
          <w:b/>
          <w:u w:val="single"/>
        </w:rPr>
        <w:t xml:space="preserve">743631</w:t>
      </w:r>
    </w:p>
    <w:p>
      <w:r>
        <w:t xml:space="preserve">Oletko jo nähnyt Punaisen langan / Tilyen Mucikin näyttelyn Fbunkerissa? Jos ei, ehkä videon kohokohdat vakuuttavat sinut!... https://t.co/GsWaXwH2Lf...</w:t>
      </w:r>
    </w:p>
    <w:p>
      <w:r>
        <w:rPr>
          <w:b/>
          <w:u w:val="single"/>
        </w:rPr>
        <w:t xml:space="preserve">743632</w:t>
      </w:r>
    </w:p>
    <w:p>
      <w:r>
        <w:t xml:space="preserve">6 kertaa he ovat siirtäneet autoa, 2 kertaa he ovat laittaneet tavaroita autoon ja autosta ulos, eikä telttaa ole vieläkään pystytetty. #campinglife</w:t>
      </w:r>
    </w:p>
    <w:p>
      <w:r>
        <w:rPr>
          <w:b/>
          <w:u w:val="single"/>
        </w:rPr>
        <w:t xml:space="preserve">743633</w:t>
      </w:r>
    </w:p>
    <w:p>
      <w:r>
        <w:t xml:space="preserve">@luksuz @Matej_Klaric Kurpitsat.</w:t>
        <w:br/>
        <w:br/>
        <w:t xml:space="preserve"> Jopa Sloveniassa saat "laskun" suuren hoidon jälkeen.</w:t>
        <w:br/>
        <w:br/>
        <w:t xml:space="preserve"> Tietenkin vakuutusyhtiö "maksaa" sen.</w:t>
      </w:r>
    </w:p>
    <w:p>
      <w:r>
        <w:rPr>
          <w:b/>
          <w:u w:val="single"/>
        </w:rPr>
        <w:t xml:space="preserve">743634</w:t>
      </w:r>
    </w:p>
    <w:p>
      <w:r>
        <w:t xml:space="preserve">Euroopan vuoden 2018 terrorismitilanne on toistaiseksi ollut välinpitämätön. Kiitos myös Israelille? https://t.co/rPBP7EVs6U</w:t>
      </w:r>
    </w:p>
    <w:p>
      <w:r>
        <w:rPr>
          <w:b/>
          <w:u w:val="single"/>
        </w:rPr>
        <w:t xml:space="preserve">743635</w:t>
      </w:r>
    </w:p>
    <w:p>
      <w:r>
        <w:t xml:space="preserve">@StojanPovh @Skolobrinski @sarecmarjan Tuottaja tuotti asiakkaan ja porasi käyttöohjeet hänen päähänsä Rabilla.</w:t>
      </w:r>
    </w:p>
    <w:p>
      <w:r>
        <w:rPr>
          <w:b/>
          <w:u w:val="single"/>
        </w:rPr>
        <w:t xml:space="preserve">743636</w:t>
      </w:r>
    </w:p>
    <w:p>
      <w:r>
        <w:t xml:space="preserve">@IgorGaberc @RevijaReporter @DamirCrncec Ei papereita - Pahor tyhjin käsin!</w:t>
      </w:r>
    </w:p>
    <w:p>
      <w:r>
        <w:rPr>
          <w:b/>
          <w:u w:val="single"/>
        </w:rPr>
        <w:t xml:space="preserve">743637</w:t>
      </w:r>
    </w:p>
    <w:p>
      <w:r>
        <w:t xml:space="preserve">Palomiehet ja poliisit murtautuvat asuntoon ja estävät itsemurhayrityksen https://t.co/piMLchHJAb</w:t>
      </w:r>
    </w:p>
    <w:p>
      <w:r>
        <w:rPr>
          <w:b/>
          <w:u w:val="single"/>
        </w:rPr>
        <w:t xml:space="preserve">743638</w:t>
      </w:r>
    </w:p>
    <w:p>
      <w:r>
        <w:t xml:space="preserve">@Mauhlerca Esittelemässä pörröisiä Smoggy-äidin poikia. Katastrofaalinen video.</w:t>
      </w:r>
    </w:p>
    <w:p>
      <w:r>
        <w:rPr>
          <w:b/>
          <w:u w:val="single"/>
        </w:rPr>
        <w:t xml:space="preserve">743639</w:t>
      </w:r>
    </w:p>
    <w:p>
      <w:r>
        <w:t xml:space="preserve">@Urskitka Tein laskutoimituksen, ja se on vaga kahdesti lapsenvahtina 4h jälkeen. välttämättä kahdesti.</w:t>
      </w:r>
    </w:p>
    <w:p>
      <w:r>
        <w:rPr>
          <w:b/>
          <w:u w:val="single"/>
        </w:rPr>
        <w:t xml:space="preserve">743640</w:t>
      </w:r>
    </w:p>
    <w:p>
      <w:r>
        <w:t xml:space="preserve">@MitjaIrsic ja näin jumalaapelkäävät patriootit ilmaisevat itseään.....</w:t>
        <w:br/>
        <w:t xml:space="preserve">ovat olleet ja tulevat olemaan halpaa verta siitä lähtien, kun he tiesivät</w:t>
      </w:r>
    </w:p>
    <w:p>
      <w:r>
        <w:rPr>
          <w:b/>
          <w:u w:val="single"/>
        </w:rPr>
        <w:t xml:space="preserve">743641</w:t>
      </w:r>
    </w:p>
    <w:p>
      <w:r>
        <w:t xml:space="preserve">EU ei pysty hallitsemaan maahanmuuttoa tehokkaasti, koska maat pystyttävät aitoja...</w:t>
        <w:br/>
        <w:br/>
        <w:t xml:space="preserve"> Tämä on yksi tällainen oksymoroni. https://t.co/WRNLY213Hm.</w:t>
      </w:r>
    </w:p>
    <w:p>
      <w:r>
        <w:rPr>
          <w:b/>
          <w:u w:val="single"/>
        </w:rPr>
        <w:t xml:space="preserve">743642</w:t>
      </w:r>
    </w:p>
    <w:p>
      <w:r>
        <w:t xml:space="preserve">Pomurjen palokunta noudattaa yhtäläisten mahdollisuuksien periaatetta ja edistää naisten palomiesten osallistumista, sanoi Min. @AndrejaKatic.</w:t>
      </w:r>
    </w:p>
    <w:p>
      <w:r>
        <w:rPr>
          <w:b/>
          <w:u w:val="single"/>
        </w:rPr>
        <w:t xml:space="preserve">743643</w:t>
      </w:r>
    </w:p>
    <w:p>
      <w:r>
        <w:t xml:space="preserve">VIDEO: Vegaanit yrittivät estää jättiläistä saamasta hampurilaistaan! Katsokaa, mitä hän teki heille... https://t.co/ATMpbyIZfZ</w:t>
      </w:r>
    </w:p>
    <w:p>
      <w:r>
        <w:rPr>
          <w:b/>
          <w:u w:val="single"/>
        </w:rPr>
        <w:t xml:space="preserve">743644</w:t>
      </w:r>
    </w:p>
    <w:p>
      <w:r>
        <w:t xml:space="preserve">Olen kotoisin sieltä, missä musiikki leviää 🙂 . ...</w:t>
        <w:br/>
        <w:t xml:space="preserve"> Jalot kulttuuripisarat olivat kunnianosoitus jatkuvalle ihanalle... https://t.co/uarSjltPGT...</w:t>
      </w:r>
    </w:p>
    <w:p>
      <w:r>
        <w:rPr>
          <w:b/>
          <w:u w:val="single"/>
        </w:rPr>
        <w:t xml:space="preserve">743645</w:t>
      </w:r>
    </w:p>
    <w:p>
      <w:r>
        <w:t xml:space="preserve">@JakaDolinar2 @ErikaPlaninsec @MarkoFratnik Sanon teille, että minulla on liian vähän painoa käsissäni.</w:t>
      </w:r>
    </w:p>
    <w:p>
      <w:r>
        <w:rPr>
          <w:b/>
          <w:u w:val="single"/>
        </w:rPr>
        <w:t xml:space="preserve">743646</w:t>
      </w:r>
    </w:p>
    <w:p>
      <w:r>
        <w:t xml:space="preserve">😂😂😂😂 He tekevät meistä hölmöjä. He käyvät ovelta ovelle ja kehystävät/kouluttavat. #Butale https://t.co/fVQ951GGFP</w:t>
      </w:r>
    </w:p>
    <w:p>
      <w:r>
        <w:rPr>
          <w:b/>
          <w:u w:val="single"/>
        </w:rPr>
        <w:t xml:space="preserve">743647</w:t>
      </w:r>
    </w:p>
    <w:p>
      <w:r>
        <w:t xml:space="preserve">@PSlajnar @GlasZaOtroke se oli ruma, mutta tietysti riippuu siitä, kuinka paljon sitä ottaa sydämelleen; niin kuin te tuomitsette, niin teidät tuomitaan.</w:t>
      </w:r>
    </w:p>
    <w:p>
      <w:r>
        <w:rPr>
          <w:b/>
          <w:u w:val="single"/>
        </w:rPr>
        <w:t xml:space="preserve">743648</w:t>
      </w:r>
    </w:p>
    <w:p>
      <w:r>
        <w:t xml:space="preserve">Mahdollisuudet syksyn 🍁 ja talven ❄️ sup-retkiin lähestyvät. ☝️ Varmista, ettet unohda pakata jotain. https://t.co/fwYupO9eKn</w:t>
      </w:r>
    </w:p>
    <w:p>
      <w:r>
        <w:rPr>
          <w:b/>
          <w:u w:val="single"/>
        </w:rPr>
        <w:t xml:space="preserve">743649</w:t>
      </w:r>
    </w:p>
    <w:p>
      <w:r>
        <w:t xml:space="preserve">@MitjaIrsic , tällaiset identiteetittömät usranetit ovat yhteiskunnan tuhoisin osa. https://t.co/HTcaQ8oLhv</w:t>
      </w:r>
    </w:p>
    <w:p>
      <w:r>
        <w:rPr>
          <w:b/>
          <w:u w:val="single"/>
        </w:rPr>
        <w:t xml:space="preserve">743650</w:t>
      </w:r>
    </w:p>
    <w:p>
      <w:r>
        <w:t xml:space="preserve">@ModernaKmetica Kun odotan jotain todella innolla, suunnittelen kaiken etukäteen ja yleensä jotain toteutuu 🤷♀️</w:t>
      </w:r>
    </w:p>
    <w:p>
      <w:r>
        <w:rPr>
          <w:b/>
          <w:u w:val="single"/>
        </w:rPr>
        <w:t xml:space="preserve">743651</w:t>
      </w:r>
    </w:p>
    <w:p>
      <w:r>
        <w:t xml:space="preserve">Käyttäjien tuotteiden alle jättämät kommentit ja arvostelut verkossa ovat edelleen epäilyttäviä. https://t.co/3cllpjKObJ</w:t>
      </w:r>
    </w:p>
    <w:p>
      <w:r>
        <w:rPr>
          <w:b/>
          <w:u w:val="single"/>
        </w:rPr>
        <w:t xml:space="preserve">743652</w:t>
      </w:r>
    </w:p>
    <w:p>
      <w:r>
        <w:t xml:space="preserve">@potepuski @karfjolca Heillä on samoja hyvin palkattuja virkoja kuin entisen etelän entisillä kommunistisilla suurpäälliköillä!</w:t>
      </w:r>
    </w:p>
    <w:p>
      <w:r>
        <w:rPr>
          <w:b/>
          <w:u w:val="single"/>
        </w:rPr>
        <w:t xml:space="preserve">743653</w:t>
      </w:r>
    </w:p>
    <w:p>
      <w:r>
        <w:t xml:space="preserve">@KilgoreSH5 @BineTraven Ei tule, paha ja oikeistolainen tyhmyys, primitivismi ja epäpätevyys ovat ikuisia 😋😎</w:t>
      </w:r>
    </w:p>
    <w:p>
      <w:r>
        <w:rPr>
          <w:b/>
          <w:u w:val="single"/>
        </w:rPr>
        <w:t xml:space="preserve">743654</w:t>
      </w:r>
    </w:p>
    <w:p>
      <w:r>
        <w:t xml:space="preserve">@dragica12 @Pika_So @motobrane On erittäin paha tunne, kun sinua tuijotetaan, puhumattakaan henkilökohtaisesta tietokoneestasi. Se on outoa.</w:t>
      </w:r>
    </w:p>
    <w:p>
      <w:r>
        <w:rPr>
          <w:b/>
          <w:u w:val="single"/>
        </w:rPr>
        <w:t xml:space="preserve">743655</w:t>
      </w:r>
    </w:p>
    <w:p>
      <w:r>
        <w:t xml:space="preserve">@lotus2700 @vladaRS @sarecmarjan Mafiosot ovat hyökänneet. Yrittäjät tekisivät sen paljon halvemmalla, jos UKC antaisi heidän tehdä sen.</w:t>
      </w:r>
    </w:p>
    <w:p>
      <w:r>
        <w:rPr>
          <w:b/>
          <w:u w:val="single"/>
        </w:rPr>
        <w:t xml:space="preserve">743656</w:t>
      </w:r>
    </w:p>
    <w:p>
      <w:r>
        <w:t xml:space="preserve">@KatarinaJenko @TeaLogar @magrateja @BigWhale Ei voi, ei. Ainakin niin pankissa sanottiin. Jos se kasvaa, syytän pankkia!</w:t>
      </w:r>
    </w:p>
    <w:p>
      <w:r>
        <w:rPr>
          <w:b/>
          <w:u w:val="single"/>
        </w:rPr>
        <w:t xml:space="preserve">743657</w:t>
      </w:r>
    </w:p>
    <w:p>
      <w:r>
        <w:t xml:space="preserve">@MaricaSoseda @Nova24TV @JJansaSDS He sanovat aina oikeita asioita aivopestyjen puolesta.</w:t>
      </w:r>
    </w:p>
    <w:p>
      <w:r>
        <w:rPr>
          <w:b/>
          <w:u w:val="single"/>
        </w:rPr>
        <w:t xml:space="preserve">743658</w:t>
      </w:r>
    </w:p>
    <w:p>
      <w:r>
        <w:t xml:space="preserve">Outoa. 10 tonnia jätettä 120 pakolaiselta. @SiskoAndrej , apua! https://t.co/hlAXiuBXhw</w:t>
      </w:r>
    </w:p>
    <w:p>
      <w:r>
        <w:rPr>
          <w:b/>
          <w:u w:val="single"/>
        </w:rPr>
        <w:t xml:space="preserve">743659</w:t>
      </w:r>
    </w:p>
    <w:p>
      <w:r>
        <w:t xml:space="preserve">@vinkovasle1 Miten Pirkovicin kasvinsyöjän on tarkoitus taistella tämän itseohjautuvan primitiivin kanssa... En ymmärrä 😧</w:t>
      </w:r>
    </w:p>
    <w:p>
      <w:r>
        <w:rPr>
          <w:b/>
          <w:u w:val="single"/>
        </w:rPr>
        <w:t xml:space="preserve">743660</w:t>
      </w:r>
    </w:p>
    <w:p>
      <w:r>
        <w:t xml:space="preserve">PRS otti paljon selfieitä partiolaisten kanssa Ljubljanassa - vastineeksi kunniavartiostonsa yökierroksesta. Partiolaiset kannattavat. http://t.co/oTdzbkzUvY</w:t>
      </w:r>
    </w:p>
    <w:p>
      <w:r>
        <w:rPr>
          <w:b/>
          <w:u w:val="single"/>
        </w:rPr>
        <w:t xml:space="preserve">743661</w:t>
      </w:r>
    </w:p>
    <w:p>
      <w:r>
        <w:t xml:space="preserve">@JJansaSDS Varmasti oikeiston riitely ei ole hyväksi oikeistolle. Luonteeseeni ei kuulu olla kaikkiruokainen, pidän liikaa monimuotoisuudesta, en argumenteista.</w:t>
      </w:r>
    </w:p>
    <w:p>
      <w:r>
        <w:rPr>
          <w:b/>
          <w:u w:val="single"/>
        </w:rPr>
        <w:t xml:space="preserve">743662</w:t>
      </w:r>
    </w:p>
    <w:p>
      <w:r>
        <w:t xml:space="preserve">Päivän opetus: älä lainaa kirjoja, jos haluat nähdä ne uudelleen. #dobrotasirota</w:t>
      </w:r>
    </w:p>
    <w:p>
      <w:r>
        <w:rPr>
          <w:b/>
          <w:u w:val="single"/>
        </w:rPr>
        <w:t xml:space="preserve">743663</w:t>
      </w:r>
    </w:p>
    <w:p>
      <w:r>
        <w:t xml:space="preserve">@tekvsakdan Yöaikaan yleensä kyltti ja ramppi katoaa nopeasti, jos oikea malli on vieressä 😊</w:t>
      </w:r>
    </w:p>
    <w:p>
      <w:r>
        <w:rPr>
          <w:b/>
          <w:u w:val="single"/>
        </w:rPr>
        <w:t xml:space="preserve">743664</w:t>
      </w:r>
    </w:p>
    <w:p>
      <w:r>
        <w:t xml:space="preserve">Niinpä puhelimemme ovatkin soineet aamusta lähtien.</w:t>
        <w:t xml:space="preserve">Saamme puheluita potilailta, jotka haluavat meidän pelastavan heidän henkensä", ministeri sanoi.</w:t>
        <w:br/>
        <w:t xml:space="preserve">https://t.co/vZwWWHdmlL</w:t>
      </w:r>
    </w:p>
    <w:p>
      <w:r>
        <w:rPr>
          <w:b/>
          <w:u w:val="single"/>
        </w:rPr>
        <w:t xml:space="preserve">743665</w:t>
      </w:r>
    </w:p>
    <w:p>
      <w:r>
        <w:t xml:space="preserve">Kyllä, ja siksi toinen vyö on otettava pois! 🙄 Äiti, mitäs sanot? Kielletään autot. https://t.co/yb0IFvNskg</w:t>
      </w:r>
    </w:p>
    <w:p>
      <w:r>
        <w:rPr>
          <w:b/>
          <w:u w:val="single"/>
        </w:rPr>
        <w:t xml:space="preserve">743666</w:t>
      </w:r>
    </w:p>
    <w:p>
      <w:r>
        <w:t xml:space="preserve">Huumekauppiaat kaltereiden takana, Novometi-etsivät päättävät tutkinnan https://t.co/a5mAlGKE7N</w:t>
      </w:r>
    </w:p>
    <w:p>
      <w:r>
        <w:rPr>
          <w:b/>
          <w:u w:val="single"/>
        </w:rPr>
        <w:t xml:space="preserve">743667</w:t>
      </w:r>
    </w:p>
    <w:p>
      <w:r>
        <w:t xml:space="preserve">Paasilinna on palannut, ja sen mukana maailman paras kylä. https://t.co/dspmtg0T6o</w:t>
      </w:r>
    </w:p>
    <w:p>
      <w:r>
        <w:rPr>
          <w:b/>
          <w:u w:val="single"/>
        </w:rPr>
        <w:t xml:space="preserve">743668</w:t>
      </w:r>
    </w:p>
    <w:p>
      <w:r>
        <w:t xml:space="preserve">@vinkovasle1 @Smc Ensimmäistä kertaa kuulen tämän parlamentin jäsenen nimen? Kauanko hän on ollut parlamentissa.....mulle täysin tuntematon. En ole koskaan kuullutkaan hänestä.</w:t>
      </w:r>
    </w:p>
    <w:p>
      <w:r>
        <w:rPr>
          <w:b/>
          <w:u w:val="single"/>
        </w:rPr>
        <w:t xml:space="preserve">743669</w:t>
      </w:r>
    </w:p>
    <w:p>
      <w:r>
        <w:t xml:space="preserve">Golemac ja @SaniBecirovic aikoinaan joukkuetoverit LJ:ssä, nyt valmentaja ja urheilujohtaja @KKCedOL @rtvslo https://t.co/YpoWPbBrEY</w:t>
      </w:r>
    </w:p>
    <w:p>
      <w:r>
        <w:rPr>
          <w:b/>
          <w:u w:val="single"/>
        </w:rPr>
        <w:t xml:space="preserve">743670</w:t>
      </w:r>
    </w:p>
    <w:p>
      <w:r>
        <w:t xml:space="preserve">@mijavmuca @rokschuster @nejkom @JelenaJal Korppikotkat eivät kuulu meidän toimialueeseemme 😂😂😂😂</w:t>
      </w:r>
    </w:p>
    <w:p>
      <w:r>
        <w:rPr>
          <w:b/>
          <w:u w:val="single"/>
        </w:rPr>
        <w:t xml:space="preserve">743671</w:t>
      </w:r>
    </w:p>
    <w:p>
      <w:r>
        <w:t xml:space="preserve">@AntonPeinkiher Tonček, jos sinulla on tylsää, sinun on parasta tulla oikeuteen. Siellä me osoitamme hinttareille</w:t>
      </w:r>
    </w:p>
    <w:p>
      <w:r>
        <w:rPr>
          <w:b/>
          <w:u w:val="single"/>
        </w:rPr>
        <w:t xml:space="preserve">743672</w:t>
      </w:r>
    </w:p>
    <w:p>
      <w:r>
        <w:t xml:space="preserve">Tänään katselin, kun meriselfieitä otettiin silmälaseista, tisseistä, pyllyistä ... Ja olin melkein nolona.</w:t>
      </w:r>
    </w:p>
    <w:p>
      <w:r>
        <w:rPr>
          <w:b/>
          <w:u w:val="single"/>
        </w:rPr>
        <w:t xml:space="preserve">743673</w:t>
      </w:r>
    </w:p>
    <w:p>
      <w:r>
        <w:t xml:space="preserve">@Libertarec Jumbo-julisteista päätellen Balkanin pop-juhlille ei ole loppua näkyvissä. Ikään kuin emme olisi osa länttä.</w:t>
      </w:r>
    </w:p>
    <w:p>
      <w:r>
        <w:rPr>
          <w:b/>
          <w:u w:val="single"/>
        </w:rPr>
        <w:t xml:space="preserve">743674</w:t>
      </w:r>
    </w:p>
    <w:p>
      <w:r>
        <w:t xml:space="preserve">@romunov Tämä ei ole carta. Tämä hiipii yöllä päähäsi ja tarkkailee untasi.☠️</w:t>
      </w:r>
    </w:p>
    <w:p>
      <w:r>
        <w:rPr>
          <w:b/>
          <w:u w:val="single"/>
        </w:rPr>
        <w:t xml:space="preserve">743675</w:t>
      </w:r>
    </w:p>
    <w:p>
      <w:r>
        <w:t xml:space="preserve">@blagovestGB miksi vihaat häntä ylipäätään ? jotta pedofiilit saisivat mukavan elämän kuoleman jälkeen...</w:t>
      </w:r>
    </w:p>
    <w:p>
      <w:r>
        <w:rPr>
          <w:b/>
          <w:u w:val="single"/>
        </w:rPr>
        <w:t xml:space="preserve">743676</w:t>
      </w:r>
    </w:p>
    <w:p>
      <w:r>
        <w:t xml:space="preserve">Annihilation on yhtä butch-elokuvaa kuin Arrival. Ei ihme, että elokuva meni suoraan televisioon ja suuressa ympyrässä elokuvateattereiden ohi.</w:t>
      </w:r>
    </w:p>
    <w:p>
      <w:r>
        <w:rPr>
          <w:b/>
          <w:u w:val="single"/>
        </w:rPr>
        <w:t xml:space="preserve">743677</w:t>
      </w:r>
    </w:p>
    <w:p>
      <w:r>
        <w:t xml:space="preserve">Ennennäkemätöntä idiotismia!Väärä vuosisata, väärä ulottuvuus, väärä maanosa... 😩 Sairasta! https://t.co/xJLjH1ueQl ...</w:t>
      </w:r>
    </w:p>
    <w:p>
      <w:r>
        <w:rPr>
          <w:b/>
          <w:u w:val="single"/>
        </w:rPr>
        <w:t xml:space="preserve">743678</w:t>
      </w:r>
    </w:p>
    <w:p>
      <w:r>
        <w:t xml:space="preserve">@zaslovenijo2 Meidän Janšatin ei tarvitse vastustaa ketään, hänelle tarjoillaan vain hänen omia lausuntojaan #kučan #merlaki</w:t>
      </w:r>
    </w:p>
    <w:p>
      <w:r>
        <w:rPr>
          <w:b/>
          <w:u w:val="single"/>
        </w:rPr>
        <w:t xml:space="preserve">743679</w:t>
      </w:r>
    </w:p>
    <w:p>
      <w:r>
        <w:t xml:space="preserve">Menestyneet naiset kertovat vaikeasta tiestä, jonka he ovat kulkeneet edelleen miesten hallitsemassa yritysmaailmassa.</w:t>
        <w:t xml:space="preserve">#menestys #naiset</w:t>
        <w:br/>
        <w:br/>
        <w:t xml:space="preserve">https://t.co/q9sAu4nZ04</w:t>
      </w:r>
    </w:p>
    <w:p>
      <w:r>
        <w:rPr>
          <w:b/>
          <w:u w:val="single"/>
        </w:rPr>
        <w:t xml:space="preserve">743680</w:t>
      </w:r>
    </w:p>
    <w:p>
      <w:r>
        <w:t xml:space="preserve">Nämä rumat vaellussaappaat ovat kauden suosituin tuote https://t.co/jQNscOeADm https://t.co/E9ToRw5quq</w:t>
      </w:r>
    </w:p>
    <w:p>
      <w:r>
        <w:rPr>
          <w:b/>
          <w:u w:val="single"/>
        </w:rPr>
        <w:t xml:space="preserve">743681</w:t>
      </w:r>
    </w:p>
    <w:p>
      <w:r>
        <w:t xml:space="preserve">Pelaan parhaillaan Biathlon Maniaa. Tule mukaan ja yritä voittaa minut! http://t.co/pVZjxa6olR</w:t>
      </w:r>
    </w:p>
    <w:p>
      <w:r>
        <w:rPr>
          <w:b/>
          <w:u w:val="single"/>
        </w:rPr>
        <w:t xml:space="preserve">743682</w:t>
      </w:r>
    </w:p>
    <w:p>
      <w:r>
        <w:t xml:space="preserve">@SSN_pr He viittaavat siihen, että he ovat tuottaneet luonnollisia idiootteja 40 vuoden ajan. Kuinka vaikeaa tämän prosessin kääntäminen on?</w:t>
      </w:r>
    </w:p>
    <w:p>
      <w:r>
        <w:rPr>
          <w:b/>
          <w:u w:val="single"/>
        </w:rPr>
        <w:t xml:space="preserve">743683</w:t>
      </w:r>
    </w:p>
    <w:p>
      <w:r>
        <w:t xml:space="preserve">Gantar Kamnikin pormestariksi ja #ljuljka-puolueelle \o/ https://t.co/WJ65wvoXEi</w:t>
      </w:r>
    </w:p>
    <w:p>
      <w:r>
        <w:rPr>
          <w:b/>
          <w:u w:val="single"/>
        </w:rPr>
        <w:t xml:space="preserve">743684</w:t>
      </w:r>
    </w:p>
    <w:p>
      <w:r>
        <w:t xml:space="preserve">Konservatiiviset tuomarit ovat uskollisempia perustuslain tekstille. Edesmennyt Scalia oli tällaisen tuomarin prototyyppi.</w:t>
      </w:r>
    </w:p>
    <w:p>
      <w:r>
        <w:rPr>
          <w:b/>
          <w:u w:val="single"/>
        </w:rPr>
        <w:t xml:space="preserve">743685</w:t>
      </w:r>
    </w:p>
    <w:p>
      <w:r>
        <w:t xml:space="preserve">Spectre ja Meltdown korjattu käyttöjärjestelmätasolla https://t.co/dYiH3NabaI https://t.co/dYiH3NabaI</w:t>
      </w:r>
    </w:p>
    <w:p>
      <w:r>
        <w:rPr>
          <w:b/>
          <w:u w:val="single"/>
        </w:rPr>
        <w:t xml:space="preserve">743686</w:t>
      </w:r>
    </w:p>
    <w:p>
      <w:r>
        <w:t xml:space="preserve">@goyts @AfneGunca16 @kokochannel12 Mitä minun pitäisi kirjoittaa metaforaksi, että he ulvovat susien kanssa ehkä jotain muuta?</w:t>
      </w:r>
    </w:p>
    <w:p>
      <w:r>
        <w:rPr>
          <w:b/>
          <w:u w:val="single"/>
        </w:rPr>
        <w:t xml:space="preserve">743687</w:t>
      </w:r>
    </w:p>
    <w:p>
      <w:r>
        <w:t xml:space="preserve">@JozeBiscak @Gen_ID_SLO Me emme uskalla tehdä mitään slovenialaisille kusipäille, mutta vasemmistolaiset voivat paskoa meille niin paljon kuin haluavat.</w:t>
      </w:r>
    </w:p>
    <w:p>
      <w:r>
        <w:rPr>
          <w:b/>
          <w:u w:val="single"/>
        </w:rPr>
        <w:t xml:space="preserve">743688</w:t>
      </w:r>
    </w:p>
    <w:p>
      <w:r>
        <w:t xml:space="preserve">Minun pitäisi leikata kynteni, koska ne ovat todella pitkät.</w:t>
        <w:br/>
        <w:t xml:space="preserve"> #cimra -i tooook grazes kun haistan sen niiden kanssa, joten mietin asiaa vielä vähän.</w:t>
      </w:r>
    </w:p>
    <w:p>
      <w:r>
        <w:rPr>
          <w:b/>
          <w:u w:val="single"/>
        </w:rPr>
        <w:t xml:space="preserve">743689</w:t>
      </w:r>
    </w:p>
    <w:p>
      <w:r>
        <w:t xml:space="preserve">Heräsin kissan kanssa. Kiila ilmestyi itsestään. Anoppini yllätysvierailu.</w:t>
      </w:r>
    </w:p>
    <w:p>
      <w:r>
        <w:rPr>
          <w:b/>
          <w:u w:val="single"/>
        </w:rPr>
        <w:t xml:space="preserve">743690</w:t>
      </w:r>
    </w:p>
    <w:p>
      <w:r>
        <w:t xml:space="preserve">Heidän tarvitsee vain laittaa klux-lakit päähänsä, niin he olisivat täydellisiä butareita... 👎 https://t.co/i5SHLZ0IZB</w:t>
      </w:r>
    </w:p>
    <w:p>
      <w:r>
        <w:rPr>
          <w:b/>
          <w:u w:val="single"/>
        </w:rPr>
        <w:t xml:space="preserve">743691</w:t>
      </w:r>
    </w:p>
    <w:p>
      <w:r>
        <w:t xml:space="preserve">@schoo666 @jezerska Minulle Bled on kaikkein surkein... jopa Šparove on 100x parempi...</w:t>
      </w:r>
    </w:p>
    <w:p>
      <w:r>
        <w:rPr>
          <w:b/>
          <w:u w:val="single"/>
        </w:rPr>
        <w:t xml:space="preserve">743692</w:t>
      </w:r>
    </w:p>
    <w:p>
      <w:r>
        <w:t xml:space="preserve">Kansalaisaloitteet vaativat Šarcilta karhujen ja susien välitöntä teurastusta https://t.co/QAVKNBs1EE https://t.co/4fL9rqqSG3 https://t.co/4fL9rqqSG3</w:t>
      </w:r>
    </w:p>
    <w:p>
      <w:r>
        <w:rPr>
          <w:b/>
          <w:u w:val="single"/>
        </w:rPr>
        <w:t xml:space="preserve">743693</w:t>
      </w:r>
    </w:p>
    <w:p>
      <w:r>
        <w:t xml:space="preserve">SD:n vastaava europarlamentaarikko @MatjaNemec syyttää oppositiota sotilaallisesta katastrofista epärehellisesti ja tyypillisellä tavalla. Vain Sloveniassa. Yksi ainoa suru.</w:t>
      </w:r>
    </w:p>
    <w:p>
      <w:r>
        <w:rPr>
          <w:b/>
          <w:u w:val="single"/>
        </w:rPr>
        <w:t xml:space="preserve">743694</w:t>
      </w:r>
    </w:p>
    <w:p>
      <w:r>
        <w:t xml:space="preserve">@tomazstih Et ymmärrä. Miehille ei koskaan sanota, että heidän pitäisi laihtua, olla hyväkuntoisempia, viehättävämpiä, vähemmän suoria jne.</w:t>
      </w:r>
    </w:p>
    <w:p>
      <w:r>
        <w:rPr>
          <w:b/>
          <w:u w:val="single"/>
        </w:rPr>
        <w:t xml:space="preserve">743695</w:t>
      </w:r>
    </w:p>
    <w:p>
      <w:r>
        <w:t xml:space="preserve">@KlemenMesarec @JernejPikalo JBTPM..Kommunistien sodanjälkeinen valta rakentui Slovenian kansan eliitin murhaamiselle, varastamiselle ja karkottamiselle.</w:t>
      </w:r>
    </w:p>
    <w:p>
      <w:r>
        <w:rPr>
          <w:b/>
          <w:u w:val="single"/>
        </w:rPr>
        <w:t xml:space="preserve">743696</w:t>
      </w:r>
    </w:p>
    <w:p>
      <w:r>
        <w:t xml:space="preserve">@MajFritz ei edes. aamulla olemme muka menossa rakennustöihin, mutta iltapäivällä hyppäämme raduhan ja olsevan välisen harjun yli.</w:t>
      </w:r>
    </w:p>
    <w:p>
      <w:r>
        <w:rPr>
          <w:b/>
          <w:u w:val="single"/>
        </w:rPr>
        <w:t xml:space="preserve">743697</w:t>
      </w:r>
    </w:p>
    <w:p>
      <w:r>
        <w:t xml:space="preserve">@_Goldrake_ @lucijausaj oletko puoliksi samaa mieltä siitä, että vuoden 91 maanpetturit ansaitsevat ankarimman rangaistuksen ?</w:t>
      </w:r>
    </w:p>
    <w:p>
      <w:r>
        <w:rPr>
          <w:b/>
          <w:u w:val="single"/>
        </w:rPr>
        <w:t xml:space="preserve">743698</w:t>
      </w:r>
    </w:p>
    <w:p>
      <w:r>
        <w:t xml:space="preserve">Ja nyt liikenne Puhin sillan yli kestää niin kauan, että 2 vuoden kuluttua silta on korjattava. Henkilö joutuu vastaamaan kaikesta tästä</w:t>
      </w:r>
    </w:p>
    <w:p>
      <w:r>
        <w:rPr>
          <w:b/>
          <w:u w:val="single"/>
        </w:rPr>
        <w:t xml:space="preserve">743699</w:t>
      </w:r>
    </w:p>
    <w:p>
      <w:r>
        <w:t xml:space="preserve">@mrevlje @petra_jansa Jos he pukeutuvat muodollisempiin vaatteisiin, heidän päässään täytyy tapahtua muutoksia (Pygmalion).</w:t>
      </w:r>
    </w:p>
    <w:p>
      <w:r>
        <w:rPr>
          <w:b/>
          <w:u w:val="single"/>
        </w:rPr>
        <w:t xml:space="preserve">743700</w:t>
      </w:r>
    </w:p>
    <w:p>
      <w:r>
        <w:t xml:space="preserve">@Zborzarepubliko @strankaSDS valtakunnallinen mielenosoitus? vain kylän sukulaiset tulevat tapahtumiinne, manipuloitu... ja heitä on yhä vähemmän ja vähemmän :)</w:t>
      </w:r>
    </w:p>
    <w:p>
      <w:r>
        <w:rPr>
          <w:b/>
          <w:u w:val="single"/>
        </w:rPr>
        <w:t xml:space="preserve">743701</w:t>
      </w:r>
    </w:p>
    <w:p>
      <w:r>
        <w:t xml:space="preserve">Silmiini sattuu niin paljon, että pystyn tuskin katsomaan. Menisin takaisin nukkumaan, mutta olen hereillä puoli kolmeen asti. #nikolprav</w:t>
      </w:r>
    </w:p>
    <w:p>
      <w:r>
        <w:rPr>
          <w:b/>
          <w:u w:val="single"/>
        </w:rPr>
        <w:t xml:space="preserve">743702</w:t>
      </w:r>
    </w:p>
    <w:p>
      <w:r>
        <w:t xml:space="preserve">Zürichin kidnappausdraama: kolme kuollut panttivanginoton jälkeen</w:t>
        <w:br/>
        <w:t xml:space="preserve">https://t.co/usYpJJDvzX https://t.co/5um9yUNPMY https://t.co/5um9yUNPMY</w:t>
      </w:r>
    </w:p>
    <w:p>
      <w:r>
        <w:rPr>
          <w:b/>
          <w:u w:val="single"/>
        </w:rPr>
        <w:t xml:space="preserve">743703</w:t>
      </w:r>
    </w:p>
    <w:p>
      <w:r>
        <w:t xml:space="preserve">Alen Kobilica on Slovenian ensimmäinen paratriathlonisti, joka kuuluu maailman eliittiin. https://t.co/W6ULu6QuPG</w:t>
      </w:r>
    </w:p>
    <w:p>
      <w:r>
        <w:rPr>
          <w:b/>
          <w:u w:val="single"/>
        </w:rPr>
        <w:t xml:space="preserve">743704</w:t>
      </w:r>
    </w:p>
    <w:p>
      <w:r>
        <w:t xml:space="preserve">Tämä kaveri on vakavasti sairas! @strankaSDS ja oikeisto ovat häviäjiä niin kauan kuin JJ on olemassa. https://t.co/tgig4ug0G6</w:t>
      </w:r>
    </w:p>
    <w:p>
      <w:r>
        <w:rPr>
          <w:b/>
          <w:u w:val="single"/>
        </w:rPr>
        <w:t xml:space="preserve">743705</w:t>
      </w:r>
    </w:p>
    <w:p>
      <w:r>
        <w:t xml:space="preserve">Innokkaita nousemaan tai laskemaan. Estän kaikki, jotka kirjoittavat sanan "patriootit". He ovat hyvin pahoja ihmisiä, ja tunnen heidät siitä!</w:t>
      </w:r>
    </w:p>
    <w:p>
      <w:r>
        <w:rPr>
          <w:b/>
          <w:u w:val="single"/>
        </w:rPr>
        <w:t xml:space="preserve">743706</w:t>
      </w:r>
    </w:p>
    <w:p>
      <w:r>
        <w:t xml:space="preserve">@AnDuiyn Nämä ovat yksinomaan konbi-reitiltä, minulla ei ole yhtään hyvää kuorma-autosta :)</w:t>
      </w:r>
    </w:p>
    <w:p>
      <w:r>
        <w:rPr>
          <w:b/>
          <w:u w:val="single"/>
        </w:rPr>
        <w:t xml:space="preserve">743707</w:t>
      </w:r>
    </w:p>
    <w:p>
      <w:r>
        <w:t xml:space="preserve">@kalanderq @budameat @podkastOBOD @AlHarlamov @Apparatus_si Vanishing beer ;)</w:t>
      </w:r>
    </w:p>
    <w:p>
      <w:r>
        <w:rPr>
          <w:b/>
          <w:u w:val="single"/>
        </w:rPr>
        <w:t xml:space="preserve">743708</w:t>
      </w:r>
    </w:p>
    <w:p>
      <w:r>
        <w:t xml:space="preserve">@NortzDr @serlah2017 Pedofilia on kristillinen perinne.Pidän enemmän joogasta kuin uskonnosta.</w:t>
      </w:r>
    </w:p>
    <w:p>
      <w:r>
        <w:rPr>
          <w:b/>
          <w:u w:val="single"/>
        </w:rPr>
        <w:t xml:space="preserve">743709</w:t>
      </w:r>
    </w:p>
    <w:p>
      <w:r>
        <w:t xml:space="preserve">VAROITUS: Niitä heitetään lentokoneista ympäri maata. Älä poimi niitä, sillä ne ovat erittäin vaarallisia! https://t.co/YHPeYXpK0L via @HranaKaoLijek</w:t>
      </w:r>
    </w:p>
    <w:p>
      <w:r>
        <w:rPr>
          <w:b/>
          <w:u w:val="single"/>
        </w:rPr>
        <w:t xml:space="preserve">743710</w:t>
      </w:r>
    </w:p>
    <w:p>
      <w:r>
        <w:t xml:space="preserve">Epic #VVFactor show on @TV3_SI. @Pertinacal with Murk &amp; @BojanPozar tarjoavat perusteellisen ja selkeän alkusoiton presidentinvaaleihin.👌</w:t>
      </w:r>
    </w:p>
    <w:p>
      <w:r>
        <w:rPr>
          <w:b/>
          <w:u w:val="single"/>
        </w:rPr>
        <w:t xml:space="preserve">743711</w:t>
      </w:r>
    </w:p>
    <w:p>
      <w:r>
        <w:t xml:space="preserve">Vahvistukset järjestivät @nk_triglavin johtomaalin Aluminijia vastaan. Crnov syöttää, Mertelj tekee maalin 18 metristä. #plts</w:t>
      </w:r>
    </w:p>
    <w:p>
      <w:r>
        <w:rPr>
          <w:b/>
          <w:u w:val="single"/>
        </w:rPr>
        <w:t xml:space="preserve">743712</w:t>
      </w:r>
    </w:p>
    <w:p>
      <w:r>
        <w:t xml:space="preserve">@MitjaIrsic @vinkovasle1 He osaavat olla hankalia: Fužinamossa yhtä heistä kutsuttiin Uraciksi, vaikka hän oli oikeasti Enis...</w:t>
      </w:r>
    </w:p>
    <w:p>
      <w:r>
        <w:rPr>
          <w:b/>
          <w:u w:val="single"/>
        </w:rPr>
        <w:t xml:space="preserve">743713</w:t>
      </w:r>
    </w:p>
    <w:p>
      <w:r>
        <w:t xml:space="preserve">@SillyInnerVoice @bnina_ @Skravzlana Ihailen teitä äitejä kerta toisensa jälkeen, jotka laulatte yöimetystä ja heräämistä. Mulc kanssa ADHD oli läpi hän.</w:t>
      </w:r>
    </w:p>
    <w:p>
      <w:r>
        <w:rPr>
          <w:b/>
          <w:u w:val="single"/>
        </w:rPr>
        <w:t xml:space="preserve">743714</w:t>
      </w:r>
    </w:p>
    <w:p>
      <w:r>
        <w:t xml:space="preserve">Trobimo: Molekyylisolmut: nopean spontaanin kierrevalmisteen keksiminen molekulaaristen nanorakenteiden valmistamiseksi https://t.co/s0dM879XBW https://t.co/e3sjLzupvi</w:t>
      </w:r>
    </w:p>
    <w:p>
      <w:r>
        <w:rPr>
          <w:b/>
          <w:u w:val="single"/>
        </w:rPr>
        <w:t xml:space="preserve">743715</w:t>
      </w:r>
    </w:p>
    <w:p>
      <w:r>
        <w:t xml:space="preserve">Perunan mukulat, joilla on monia hyödyllisiä vaikutuksia elimistöön, kuten ummetuksen lievittäminen... https://t.co/Mu0gbeYcxQ...</w:t>
      </w:r>
    </w:p>
    <w:p>
      <w:r>
        <w:rPr>
          <w:b/>
          <w:u w:val="single"/>
        </w:rPr>
        <w:t xml:space="preserve">743716</w:t>
      </w:r>
    </w:p>
    <w:p>
      <w:r>
        <w:t xml:space="preserve">"@strankaSDS: .@RomanLeljak: En ole koskaan tavannut historioitsija Pirjeveciä UDBE:n arkistoissa" pwned</w:t>
      </w:r>
    </w:p>
    <w:p>
      <w:r>
        <w:rPr>
          <w:b/>
          <w:u w:val="single"/>
        </w:rPr>
        <w:t xml:space="preserve">743717</w:t>
      </w:r>
    </w:p>
    <w:p>
      <w:r>
        <w:t xml:space="preserve">Lyömäsoittimet on äänitetty Piranissa ja laulu Kodeljevossa. Viimeiset karkit uutta albumia varten. Hyvää murjottelua. #lastimages</w:t>
      </w:r>
    </w:p>
    <w:p>
      <w:r>
        <w:rPr>
          <w:b/>
          <w:u w:val="single"/>
        </w:rPr>
        <w:t xml:space="preserve">743718</w:t>
      </w:r>
    </w:p>
    <w:p>
      <w:r>
        <w:t xml:space="preserve">@AlojzKovsca Jos yksi Golubičin helikoptereista nakertaa näin!</w:t>
        <w:br/>
        <w:t xml:space="preserve">Älä viitsi ostaa omaa, jos sinua ei haittaa ajaa Golubičilla!</w:t>
      </w:r>
    </w:p>
    <w:p>
      <w:r>
        <w:rPr>
          <w:b/>
          <w:u w:val="single"/>
        </w:rPr>
        <w:t xml:space="preserve">743719</w:t>
      </w:r>
    </w:p>
    <w:p>
      <w:r>
        <w:t xml:space="preserve">@24ur_com ja missä oli TV-klubi, kun seisoimme 7 km:n sarakkeessa ja odotimme, että tehdastyöläiset vetäytyisivät pois</w:t>
      </w:r>
    </w:p>
    <w:p>
      <w:r>
        <w:rPr>
          <w:b/>
          <w:u w:val="single"/>
        </w:rPr>
        <w:t xml:space="preserve">743720</w:t>
      </w:r>
    </w:p>
    <w:p>
      <w:r>
        <w:t xml:space="preserve">@tmoven Se on kiittämätöntä työtä, se on totta. Varsinkin kun ihmiset ovat yhä ylimielisempiä ja ylimielisempiä. Minun on kuitenkin annettava tunnustusta postini naisille, he ovat mahtavia.</w:t>
      </w:r>
    </w:p>
    <w:p>
      <w:r>
        <w:rPr>
          <w:b/>
          <w:u w:val="single"/>
        </w:rPr>
        <w:t xml:space="preserve">743721</w:t>
      </w:r>
    </w:p>
    <w:p>
      <w:r>
        <w:t xml:space="preserve">@sodnik Et voi taistella tasavertaisesti jotakuta vastaan, jolla on AK-47 ja sinulla on jousi muovinuolilla.</w:t>
      </w:r>
    </w:p>
    <w:p>
      <w:r>
        <w:rPr>
          <w:b/>
          <w:u w:val="single"/>
        </w:rPr>
        <w:t xml:space="preserve">743722</w:t>
      </w:r>
    </w:p>
    <w:p>
      <w:r>
        <w:t xml:space="preserve">ETA LED-lamppu 8W, E27 lämpimän valkoinen https://t.co/1PusuCDYOn https://t.co/BI1dWDbMh7</w:t>
      </w:r>
    </w:p>
    <w:p>
      <w:r>
        <w:rPr>
          <w:b/>
          <w:u w:val="single"/>
        </w:rPr>
        <w:t xml:space="preserve">743723</w:t>
      </w:r>
    </w:p>
    <w:p>
      <w:r>
        <w:t xml:space="preserve">@BigWhale Tiedän...Kiitin häntä ja korjasimme sen välittömästi...mobiilin osalta...Olen samaa mieltä ja työskentelemme sen parissa.</w:t>
      </w:r>
    </w:p>
    <w:p>
      <w:r>
        <w:rPr>
          <w:b/>
          <w:u w:val="single"/>
        </w:rPr>
        <w:t xml:space="preserve">743724</w:t>
      </w:r>
    </w:p>
    <w:p>
      <w:r>
        <w:t xml:space="preserve">@Kobrowsky Vanhan auton rengas menee purkkiin, autonrengas vaarallisen jätteen kaatopaikalle.</w:t>
      </w:r>
    </w:p>
    <w:p>
      <w:r>
        <w:rPr>
          <w:b/>
          <w:u w:val="single"/>
        </w:rPr>
        <w:t xml:space="preserve">743725</w:t>
      </w:r>
    </w:p>
    <w:p>
      <w:r>
        <w:t xml:space="preserve">Tuhoat täysin hihaton markkinat.</w:t>
        <w:br/>
        <w:t xml:space="preserve"> Ensin kiellettiin ilotulitteet, ja nyt vakuutuspetoksia ei enää sallita.</w:t>
      </w:r>
    </w:p>
    <w:p>
      <w:r>
        <w:rPr>
          <w:b/>
          <w:u w:val="single"/>
        </w:rPr>
        <w:t xml:space="preserve">743726</w:t>
      </w:r>
    </w:p>
    <w:p>
      <w:r>
        <w:t xml:space="preserve">Ja Jerca on myös kaunis, eikö olekin? Vai kumpi oli jo ennestään kaunis? Se, joka nostaa SDS:n perseestään...</w:t>
      </w:r>
    </w:p>
    <w:p>
      <w:r>
        <w:rPr>
          <w:b/>
          <w:u w:val="single"/>
        </w:rPr>
        <w:t xml:space="preserve">743727</w:t>
      </w:r>
    </w:p>
    <w:p>
      <w:r>
        <w:t xml:space="preserve">@JozePlut @ZPolica Koska et ole enää @Stolnica , heille on tapahtunut outoja twiittejä.</w:t>
      </w:r>
    </w:p>
    <w:p>
      <w:r>
        <w:rPr>
          <w:b/>
          <w:u w:val="single"/>
        </w:rPr>
        <w:t xml:space="preserve">743728</w:t>
      </w:r>
    </w:p>
    <w:p>
      <w:r>
        <w:t xml:space="preserve">Kolmas maali @HDDJesenice vastaan @FassaHockey, 43. minuutilla @AndrejTavzelj4 (A: Bašič, Magovac) teki PP1:llä 3:0 #AlpsHL</w:t>
      </w:r>
    </w:p>
    <w:p>
      <w:r>
        <w:rPr>
          <w:b/>
          <w:u w:val="single"/>
        </w:rPr>
        <w:t xml:space="preserve">743729</w:t>
      </w:r>
    </w:p>
    <w:p>
      <w:r>
        <w:t xml:space="preserve">UUTISET: Syötkö kananmunia usein? Muista lukea tämä! Tutkijat ovat havainneet, että.... https://t.co/42gYCSGa9T</w:t>
      </w:r>
    </w:p>
    <w:p>
      <w:r>
        <w:rPr>
          <w:b/>
          <w:u w:val="single"/>
        </w:rPr>
        <w:t xml:space="preserve">743730</w:t>
      </w:r>
    </w:p>
    <w:p>
      <w:r>
        <w:t xml:space="preserve">Vasemmisto on myynyt meille keisarin uusia vaatteita lähes 30 vuoden ajan. Valitettavasti useimmat meistä eivät ole vieläkään huomanneet, että keisari on alasti. 😒</w:t>
      </w:r>
    </w:p>
    <w:p>
      <w:r>
        <w:rPr>
          <w:b/>
          <w:u w:val="single"/>
        </w:rPr>
        <w:t xml:space="preserve">743731</w:t>
      </w:r>
    </w:p>
    <w:p>
      <w:r>
        <w:t xml:space="preserve">Lippu #rasicassa liehuu ja liehuu 15ga asti #bestsamami https://t.co/U4I9TBikdp</w:t>
      </w:r>
    </w:p>
    <w:p>
      <w:r>
        <w:rPr>
          <w:b/>
          <w:u w:val="single"/>
        </w:rPr>
        <w:t xml:space="preserve">743732</w:t>
      </w:r>
    </w:p>
    <w:p>
      <w:r>
        <w:t xml:space="preserve">Tänään olen koiran kanssa (pahempaa kuin karhun kanssa), joten toivotan teille sieluttomille räkänokille hyvää sunnuntaita ..... ja lähden nyt.</w:t>
      </w:r>
    </w:p>
    <w:p>
      <w:r>
        <w:rPr>
          <w:b/>
          <w:u w:val="single"/>
        </w:rPr>
        <w:t xml:space="preserve">743733</w:t>
      </w:r>
    </w:p>
    <w:p>
      <w:r>
        <w:t xml:space="preserve">Tänä sunnuntaina Zagrebin Tvornica Kulture isännöi ilmiömäistä Triggerfingeriä, jonka näimme kaksi kertaa kolme vuotta sitten... https://t.co/45dLGoddMy ...</w:t>
      </w:r>
    </w:p>
    <w:p>
      <w:r>
        <w:rPr>
          <w:b/>
          <w:u w:val="single"/>
        </w:rPr>
        <w:t xml:space="preserve">743734</w:t>
      </w:r>
    </w:p>
    <w:p>
      <w:r>
        <w:t xml:space="preserve">Erjavec puhuu taas eläkkeistä, eläkeläisemme odottavat Punaisen Ristin jonossa #tarca</w:t>
      </w:r>
    </w:p>
    <w:p>
      <w:r>
        <w:rPr>
          <w:b/>
          <w:u w:val="single"/>
        </w:rPr>
        <w:t xml:space="preserve">743735</w:t>
      </w:r>
    </w:p>
    <w:p>
      <w:r>
        <w:t xml:space="preserve">Miten Plečnikin stadionin vandalistinen tuhoaminen tapahtui yli 10 vuoden ajan https://t.co/VW94qcSPGM</w:t>
      </w:r>
    </w:p>
    <w:p>
      <w:r>
        <w:rPr>
          <w:b/>
          <w:u w:val="single"/>
        </w:rPr>
        <w:t xml:space="preserve">743736</w:t>
      </w:r>
    </w:p>
    <w:p>
      <w:r>
        <w:t xml:space="preserve">@MareAndi @Je_rca Pointti on muualla. Joko sinulla on järki päässäsi tai sitten ei. Tottelevaisimpia ovat kuitenkin aina olleet sinikeltaiset.</w:t>
      </w:r>
    </w:p>
    <w:p>
      <w:r>
        <w:rPr>
          <w:b/>
          <w:u w:val="single"/>
        </w:rPr>
        <w:t xml:space="preserve">743737</w:t>
      </w:r>
    </w:p>
    <w:p>
      <w:r>
        <w:t xml:space="preserve">Unisex-illallinen? Mitä muuta he keksivät - yhteisiä uima-altaita ja saunoja, kuntosaleja ja kouluja?</w:t>
      </w:r>
    </w:p>
    <w:p>
      <w:r>
        <w:rPr>
          <w:b/>
          <w:u w:val="single"/>
        </w:rPr>
        <w:t xml:space="preserve">743738</w:t>
      </w:r>
    </w:p>
    <w:p>
      <w:r>
        <w:t xml:space="preserve">@KlemenRobnik @KatarinaDbr @_aney @KatarinaJenko Se on luultavasti takapuolitulppien lobbauksen painostusta. En voi tulkita sitä millään muulla tavalla.</w:t>
      </w:r>
    </w:p>
    <w:p>
      <w:r>
        <w:rPr>
          <w:b/>
          <w:u w:val="single"/>
        </w:rPr>
        <w:t xml:space="preserve">743739</w:t>
      </w:r>
    </w:p>
    <w:p>
      <w:r>
        <w:t xml:space="preserve">väärin.</w:t>
        <w:br/>
        <w:t xml:space="preserve">gašpar gašpar mišić sanoi parlamentissa, että zoran janković on yksi rehellisimmistä slovenialaisista https://t.co/IGxZdl8WjG</w:t>
      </w:r>
    </w:p>
    <w:p>
      <w:r>
        <w:rPr>
          <w:b/>
          <w:u w:val="single"/>
        </w:rPr>
        <w:t xml:space="preserve">743740</w:t>
      </w:r>
    </w:p>
    <w:p>
      <w:r>
        <w:t xml:space="preserve">Nordstrand tekee hienon maalin! video #jalkapallo #jalkapallo #ligaprvakov - http://t.co/UrpSi4V5Te</w:t>
      </w:r>
    </w:p>
    <w:p>
      <w:r>
        <w:rPr>
          <w:b/>
          <w:u w:val="single"/>
        </w:rPr>
        <w:t xml:space="preserve">743741</w:t>
      </w:r>
    </w:p>
    <w:p>
      <w:r>
        <w:t xml:space="preserve">...ja sitten kadulla pahoinpitelee työntekijää, joka maksaa hänelle poikkeuksellista eläkettä '!? https://t.co/QmvABvQ9QC</w:t>
      </w:r>
    </w:p>
    <w:p>
      <w:r>
        <w:rPr>
          <w:b/>
          <w:u w:val="single"/>
        </w:rPr>
        <w:t xml:space="preserve">743742</w:t>
      </w:r>
    </w:p>
    <w:p>
      <w:r>
        <w:t xml:space="preserve">Tänään on kuuma. Katso videolta .... kuinka kuumaa #KnockOut-lumifestivaaleilla on luvassa .... Suksien avaaminen; Ranska.... http://t.co/uDD3iOuMwu</w:t>
      </w:r>
    </w:p>
    <w:p>
      <w:r>
        <w:rPr>
          <w:b/>
          <w:u w:val="single"/>
        </w:rPr>
        <w:t xml:space="preserve">743743</w:t>
      </w:r>
    </w:p>
    <w:p>
      <w:r>
        <w:t xml:space="preserve">@Centrifusion No, jotkut asiat pysyvät. Uusliberalismille Jernej-poika on yhtä marsilainen kuin feodalismille.</w:t>
      </w:r>
    </w:p>
    <w:p>
      <w:r>
        <w:rPr>
          <w:b/>
          <w:u w:val="single"/>
        </w:rPr>
        <w:t xml:space="preserve">743744</w:t>
      </w:r>
    </w:p>
    <w:p>
      <w:r>
        <w:t xml:space="preserve">@BojanPozar @sarecmarjan @POP_TVprogram @24ur_com Kyse ei ole vain keksistä: ehkä tarvitsemme toisen lyhenteen...</w:t>
      </w:r>
    </w:p>
    <w:p>
      <w:r>
        <w:rPr>
          <w:b/>
          <w:u w:val="single"/>
        </w:rPr>
        <w:t xml:space="preserve">743745</w:t>
      </w:r>
    </w:p>
    <w:p>
      <w:r>
        <w:t xml:space="preserve">Maahanmuuttajat, jotka eivät pakene sota-alueilta, pitäisi lähettää takaisin selkeänä viestinä muille, että matka ei ole sen arvoinen, sanoo @nmusar. #pakolaiset</w:t>
      </w:r>
    </w:p>
    <w:p>
      <w:r>
        <w:rPr>
          <w:b/>
          <w:u w:val="single"/>
        </w:rPr>
        <w:t xml:space="preserve">743746</w:t>
      </w:r>
    </w:p>
    <w:p>
      <w:r>
        <w:t xml:space="preserve">Mitäs Lotenzo, olet taas ollut täynnä kehuja, mutta sinulla ei ole munaa ja Moto 3:n liitot ohittavat sinut.</w:t>
      </w:r>
    </w:p>
    <w:p>
      <w:r>
        <w:rPr>
          <w:b/>
          <w:u w:val="single"/>
        </w:rPr>
        <w:t xml:space="preserve">743747</w:t>
      </w:r>
    </w:p>
    <w:p>
      <w:r>
        <w:t xml:space="preserve">@Margu501 @Nova24TV @marija_dr Ei vain mustamaalattu, heidät on lyöty #gang_kommunistinen</w:t>
      </w:r>
    </w:p>
    <w:p>
      <w:r>
        <w:rPr>
          <w:b/>
          <w:u w:val="single"/>
        </w:rPr>
        <w:t xml:space="preserve">743748</w:t>
      </w:r>
    </w:p>
    <w:p>
      <w:r>
        <w:t xml:space="preserve">Vakavat keuhkosairaudet sähkösavukkeiden käyttäjien keskuudessa Yhdysvalloissa https://t.co/LXOJhBX3lf https://t.co/udF35FeTqk</w:t>
      </w:r>
    </w:p>
    <w:p>
      <w:r>
        <w:rPr>
          <w:b/>
          <w:u w:val="single"/>
        </w:rPr>
        <w:t xml:space="preserve">743749</w:t>
      </w:r>
    </w:p>
    <w:p>
      <w:r>
        <w:t xml:space="preserve">@MarkoSket He ovat karkottaneet tämän sinne, minne hän kuuluu,</w:t>
        <w:br/>
        <w:t xml:space="preserve">meidän suremme heidän perverssiään.</w:t>
      </w:r>
    </w:p>
    <w:p>
      <w:r>
        <w:rPr>
          <w:b/>
          <w:u w:val="single"/>
        </w:rPr>
        <w:t xml:space="preserve">743750</w:t>
      </w:r>
    </w:p>
    <w:p>
      <w:r>
        <w:t xml:space="preserve">Ugh, ainakin me appivanhemmat voimme hakata päätämme seinään, kun meillä on paljon kipuja, mutta kanat ovat köyhempiä.</w:t>
      </w:r>
    </w:p>
    <w:p>
      <w:r>
        <w:rPr>
          <w:b/>
          <w:u w:val="single"/>
        </w:rPr>
        <w:t xml:space="preserve">743751</w:t>
      </w:r>
    </w:p>
    <w:p>
      <w:r>
        <w:t xml:space="preserve">Tänään ottelussa RD LL Grosist Slovan! Kutsuttu! #herzšmartno #ligaNLB https://t.co/CkcBe3mBYC</w:t>
      </w:r>
    </w:p>
    <w:p>
      <w:r>
        <w:rPr>
          <w:b/>
          <w:u w:val="single"/>
        </w:rPr>
        <w:t xml:space="preserve">743752</w:t>
      </w:r>
    </w:p>
    <w:p>
      <w:r>
        <w:t xml:space="preserve">On ääliöitä, joilla on niin kiire, että he ohittavat ajoneuvoja, jotka ajavat melko tarkalleen rajoitusrajoitusten mukaisesti kaupunkikaduilla.</w:t>
      </w:r>
    </w:p>
    <w:p>
      <w:r>
        <w:rPr>
          <w:b/>
          <w:u w:val="single"/>
        </w:rPr>
        <w:t xml:space="preserve">743753</w:t>
      </w:r>
    </w:p>
    <w:p>
      <w:r>
        <w:t xml:space="preserve">Tänään, kun olisin tarvinnut vielä yhden minuutin. Herää.</w:t>
        <w:br/>
        <w:t xml:space="preserve"> Aloo, mennään. Voimme lähteä yhdeksältä.</w:t>
        <w:br/>
        <w:br/>
        <w:t xml:space="preserve"> Minulla menee hyvin. Olen juonut tähän mennessä vain kahvia.</w:t>
      </w:r>
    </w:p>
    <w:p>
      <w:r>
        <w:rPr>
          <w:b/>
          <w:u w:val="single"/>
        </w:rPr>
        <w:t xml:space="preserve">743754</w:t>
      </w:r>
    </w:p>
    <w:p>
      <w:r>
        <w:t xml:space="preserve">En uskalla edes klikata aikaviivepainiketta ... #dreamparty https://t.co/9TxIJDL666</w:t>
      </w:r>
    </w:p>
    <w:p>
      <w:r>
        <w:rPr>
          <w:b/>
          <w:u w:val="single"/>
        </w:rPr>
        <w:t xml:space="preserve">743755</w:t>
      </w:r>
    </w:p>
    <w:p>
      <w:r>
        <w:t xml:space="preserve">#popnonstop - loputon viihdepaketti mukanasi jopa satelliitin kautta ... Total TV:ltä</w:t>
      </w:r>
    </w:p>
    <w:p>
      <w:r>
        <w:rPr>
          <w:b/>
          <w:u w:val="single"/>
        </w:rPr>
        <w:t xml:space="preserve">743756</w:t>
      </w:r>
    </w:p>
    <w:p>
      <w:r>
        <w:t xml:space="preserve">@JozeBizjak Tee matka Branikiin Karstissa, niin saat parempaa lammasjuustoa kuin Paški Orlossa, ja puoleen hintaan!</w:t>
      </w:r>
    </w:p>
    <w:p>
      <w:r>
        <w:rPr>
          <w:b/>
          <w:u w:val="single"/>
        </w:rPr>
        <w:t xml:space="preserve">743757</w:t>
      </w:r>
    </w:p>
    <w:p>
      <w:r>
        <w:t xml:space="preserve">Kumpi on kivuliaampaa?</w:t>
        <w:br/>
        <w:br/>
        <w:t xml:space="preserve"> Oletko estetty FB:ssä?</w:t>
        <w:br/>
        <w:br/>
        <w:t xml:space="preserve"> Eikö TW:ssä buuattu?</w:t>
      </w:r>
    </w:p>
    <w:p>
      <w:r>
        <w:rPr>
          <w:b/>
          <w:u w:val="single"/>
        </w:rPr>
        <w:t xml:space="preserve">743758</w:t>
      </w:r>
    </w:p>
    <w:p>
      <w:r>
        <w:t xml:space="preserve">Hyvän aamun tulinen helvetti - kahdeksan autotallia tulessa. Sytytettiinkö tulipalo? https://t.co/ajr5Rqx5vQ</w:t>
      </w:r>
    </w:p>
    <w:p>
      <w:r>
        <w:rPr>
          <w:b/>
          <w:u w:val="single"/>
        </w:rPr>
        <w:t xml:space="preserve">743759</w:t>
      </w:r>
    </w:p>
    <w:p>
      <w:r>
        <w:t xml:space="preserve">@cesenj @MarjetaKuhar Asbestilootat on käärittävä folioon jätteenkäsittelyn jälkeen !</w:t>
      </w:r>
    </w:p>
    <w:p>
      <w:r>
        <w:rPr>
          <w:b/>
          <w:u w:val="single"/>
        </w:rPr>
        <w:t xml:space="preserve">743760</w:t>
      </w:r>
    </w:p>
    <w:p>
      <w:r>
        <w:t xml:space="preserve">8.4.2014 klo 17.00 Liznjekin kotitilalla #Kr. Goro #Etnologinen työpaja pääsiäispyllyjen tekemisestä! http://t.co/X7FNkqOCkJ</w:t>
      </w:r>
    </w:p>
    <w:p>
      <w:r>
        <w:rPr>
          <w:b/>
          <w:u w:val="single"/>
        </w:rPr>
        <w:t xml:space="preserve">743761</w:t>
      </w:r>
    </w:p>
    <w:p>
      <w:r>
        <w:t xml:space="preserve">Lukemisen arvoinen!!!</w:t>
        <w:br/>
        <w:br/>
        <w:t xml:space="preserve"> Jugonostalgikot ovat kaviaarisosialistisia yksiprosenttisia https://t.co/scQUziwFTZ via @Nova24TV</w:t>
      </w:r>
    </w:p>
    <w:p>
      <w:r>
        <w:rPr>
          <w:b/>
          <w:u w:val="single"/>
        </w:rPr>
        <w:t xml:space="preserve">743762</w:t>
      </w:r>
    </w:p>
    <w:p>
      <w:r>
        <w:t xml:space="preserve">@kumrova @KaiaLiab .. fino. Meidän aikanamme mikä lahja. Mutta ajat ovat muuttumassa🤗.</w:t>
      </w:r>
    </w:p>
    <w:p>
      <w:r>
        <w:rPr>
          <w:b/>
          <w:u w:val="single"/>
        </w:rPr>
        <w:t xml:space="preserve">743763</w:t>
      </w:r>
    </w:p>
    <w:p>
      <w:r>
        <w:t xml:space="preserve">Leicesteriä ravisteli valtava räjähdys; neljä kuollutta</w:t>
        <w:br/>
        <w:t xml:space="preserve">https://t.co/8VhXhM7SB8 https://t.co/lM6HcVJntI https://t.co/lM6HcVJntI</w:t>
      </w:r>
    </w:p>
    <w:p>
      <w:r>
        <w:rPr>
          <w:b/>
          <w:u w:val="single"/>
        </w:rPr>
        <w:t xml:space="preserve">743764</w:t>
      </w:r>
    </w:p>
    <w:p>
      <w:r>
        <w:t xml:space="preserve">@Medeja_7 Sinä mainitsit kartat, en minä. Kun tajuat tehneesi virheen, mitä seuraavaksi, jokin huomautus Šarcista? Hassua.</w:t>
      </w:r>
    </w:p>
    <w:p>
      <w:r>
        <w:rPr>
          <w:b/>
          <w:u w:val="single"/>
        </w:rPr>
        <w:t xml:space="preserve">743765</w:t>
      </w:r>
    </w:p>
    <w:p>
      <w:r>
        <w:t xml:space="preserve">Niin oli, kulissien takana. Sitten esirippu nousi ja innostuneet lapset taputtivat Punahilkalle. https://t.co/MLSnIVXyZi</w:t>
      </w:r>
    </w:p>
    <w:p>
      <w:r>
        <w:rPr>
          <w:b/>
          <w:u w:val="single"/>
        </w:rPr>
        <w:t xml:space="preserve">743766</w:t>
      </w:r>
    </w:p>
    <w:p>
      <w:r>
        <w:t xml:space="preserve">Valehtelu, petos ja kaiken hyödyllisen, hyvän ja rehellisen tuhoaminen ovat aina olleet punaisen roskaväen ainoat tehtävät. https://t.co/05nXJfcVgj</w:t>
      </w:r>
    </w:p>
    <w:p>
      <w:r>
        <w:rPr>
          <w:b/>
          <w:u w:val="single"/>
        </w:rPr>
        <w:t xml:space="preserve">743767</w:t>
      </w:r>
    </w:p>
    <w:p>
      <w:r>
        <w:t xml:space="preserve">@protislovje @jkmcnk En uskalla olla ensimmäinen, joka nukahtaa.</w:t>
        <w:t xml:space="preserve">Koska hän on terroristini 😀</w:t>
        <w:br/>
        <w:t xml:space="preserve">(Ja piilotan tämän tilin häneltä)</w:t>
      </w:r>
    </w:p>
    <w:p>
      <w:r>
        <w:rPr>
          <w:b/>
          <w:u w:val="single"/>
        </w:rPr>
        <w:t xml:space="preserve">743768</w:t>
      </w:r>
    </w:p>
    <w:p>
      <w:r>
        <w:t xml:space="preserve">@tiskraba @PStendler @zajc_si Aivan oikein, nolla räätälöintiä!</w:t>
        <w:br/>
        <w:t xml:space="preserve"> Pyörällä ja kivääri olkapäiden takana 😂😂😄</w:t>
      </w:r>
    </w:p>
    <w:p>
      <w:r>
        <w:rPr>
          <w:b/>
          <w:u w:val="single"/>
        </w:rPr>
        <w:t xml:space="preserve">743769</w:t>
      </w:r>
    </w:p>
    <w:p>
      <w:r>
        <w:t xml:space="preserve">Frankolin miehet ja toinen kahdesta jättimäisestä butarasta Kukkafestivaali '19 -tapahtumassa. https://t.co/mTqg6G9bIl</w:t>
      </w:r>
    </w:p>
    <w:p>
      <w:r>
        <w:rPr>
          <w:b/>
          <w:u w:val="single"/>
        </w:rPr>
        <w:t xml:space="preserve">743770</w:t>
      </w:r>
    </w:p>
    <w:p>
      <w:r>
        <w:t xml:space="preserve">@Bodem43 Minulla ei ole mitään vittua, @IsmeTsHorjuLa on saanut ne. Olen syönyt tanskalaista kaniinia kastikkeessa. Ja perunamuusia. Ja salaattia.</w:t>
      </w:r>
    </w:p>
    <w:p>
      <w:r>
        <w:rPr>
          <w:b/>
          <w:u w:val="single"/>
        </w:rPr>
        <w:t xml:space="preserve">743771</w:t>
      </w:r>
    </w:p>
    <w:p>
      <w:r>
        <w:t xml:space="preserve">Kaikki, jotka ovat päässeet kokeilemaan sitä, sanovat sen olevan todellinen adrenaliinipommi!😉👍 https://t.co/RgvmwiV612 https://t.co/RgvmwiV612</w:t>
      </w:r>
    </w:p>
    <w:p>
      <w:r>
        <w:rPr>
          <w:b/>
          <w:u w:val="single"/>
        </w:rPr>
        <w:t xml:space="preserve">743772</w:t>
      </w:r>
    </w:p>
    <w:p>
      <w:r>
        <w:t xml:space="preserve">@AfneGunca16 Tämä on täällä antaa, käydä suihkussa ja sitten juoda. Vodka.</w:t>
        <w:br/>
        <w:t xml:space="preserve"> Tiedät kaiken, jos vieressäsi istuva henkilö kumartuu hieman ja katsoo puhelintaan....</w:t>
      </w:r>
    </w:p>
    <w:p>
      <w:r>
        <w:rPr>
          <w:b/>
          <w:u w:val="single"/>
        </w:rPr>
        <w:t xml:space="preserve">743773</w:t>
      </w:r>
    </w:p>
    <w:p>
      <w:r>
        <w:t xml:space="preserve">@SpelaNovak Pienen Franjan plussaa on se, että se ei kulje Idrijan läpi.</w:t>
        <w:br/>
        <w:t xml:space="preserve"> Kollegani jatkaa hieman, koska "Nam še u nedeljo u Iderje hodu!"."</w:t>
      </w:r>
    </w:p>
    <w:p>
      <w:r>
        <w:rPr>
          <w:b/>
          <w:u w:val="single"/>
        </w:rPr>
        <w:t xml:space="preserve">743774</w:t>
      </w:r>
    </w:p>
    <w:p>
      <w:r>
        <w:t xml:space="preserve">Punaisen auton ajaminen on kuljettajalle suuri kunnia, mutta myös suuri taakka. https://t.co/zwk3sQ4Zu3</w:t>
      </w:r>
    </w:p>
    <w:p>
      <w:r>
        <w:rPr>
          <w:b/>
          <w:u w:val="single"/>
        </w:rPr>
        <w:t xml:space="preserve">743775</w:t>
      </w:r>
    </w:p>
    <w:p>
      <w:r>
        <w:t xml:space="preserve">@tretjeoko Minusta on typerää mennä ruokakauppaan autolla ja ottaa koira mukaan (minulla on koira!) odottamaan kotona....</w:t>
      </w:r>
    </w:p>
    <w:p>
      <w:r>
        <w:rPr>
          <w:b/>
          <w:u w:val="single"/>
        </w:rPr>
        <w:t xml:space="preserve">743776</w:t>
      </w:r>
    </w:p>
    <w:p>
      <w:r>
        <w:t xml:space="preserve">Šarac, joka on väärennetty AGRFT-opiskelija, voi vain pukea ensi-illan, eikä hän ole kovin pätevä siihen.</w:t>
      </w:r>
    </w:p>
    <w:p>
      <w:r>
        <w:rPr>
          <w:b/>
          <w:u w:val="single"/>
        </w:rPr>
        <w:t xml:space="preserve">743777</w:t>
      </w:r>
    </w:p>
    <w:p>
      <w:r>
        <w:t xml:space="preserve">On jo aika maksaa tuloveroa poliitikkokomission jäsenen johtaman liikkeen voitoista. #butale https://t.co/MJZtTPe36G</w:t>
      </w:r>
    </w:p>
    <w:p>
      <w:r>
        <w:rPr>
          <w:b/>
          <w:u w:val="single"/>
        </w:rPr>
        <w:t xml:space="preserve">743778</w:t>
      </w:r>
    </w:p>
    <w:p>
      <w:r>
        <w:t xml:space="preserve">Itse asiassa, jos haluat tulostaa sähköpostista, et voi tulostaa mistään muualta. Harvalla kopiokaupalla on pc... Tänään oli todellinen kriisi Gorizian ympäristössä...</w:t>
      </w:r>
    </w:p>
    <w:p>
      <w:r>
        <w:rPr>
          <w:b/>
          <w:u w:val="single"/>
        </w:rPr>
        <w:t xml:space="preserve">743779</w:t>
      </w:r>
    </w:p>
    <w:p>
      <w:r>
        <w:t xml:space="preserve">Tuoli on juuri siivottu, mutta tuo twiitti ei ollut niin kolossaalista paskaa, me sekoitimme sen ja se meni kaikkien nenään.</w:t>
      </w:r>
    </w:p>
    <w:p>
      <w:r>
        <w:rPr>
          <w:b/>
          <w:u w:val="single"/>
        </w:rPr>
        <w:t xml:space="preserve">743780</w:t>
      </w:r>
    </w:p>
    <w:p>
      <w:r>
        <w:t xml:space="preserve">Ensimmäisen neljänneksen jälkeen, jolloin tilanne oli 32 : 7 Serbialle, amerikkalaiset voittivat toisen neljänneksen 33 : 12.</w:t>
        <w:br/>
        <w:t xml:space="preserve">Come on!</w:t>
      </w:r>
    </w:p>
    <w:p>
      <w:r>
        <w:rPr>
          <w:b/>
          <w:u w:val="single"/>
        </w:rPr>
        <w:t xml:space="preserve">743781</w:t>
      </w:r>
    </w:p>
    <w:p>
      <w:r>
        <w:t xml:space="preserve">@MladenPrajdic Salaliitto! Jos luet rikvercin ja korvaat "n" "b:llä", tiedät, missä olemme.</w:t>
      </w:r>
    </w:p>
    <w:p>
      <w:r>
        <w:rPr>
          <w:b/>
          <w:u w:val="single"/>
        </w:rPr>
        <w:t xml:space="preserve">743782</w:t>
      </w:r>
    </w:p>
    <w:p>
      <w:r>
        <w:t xml:space="preserve">Täältä tulee jälkeenjäänyt @sreckouri_pupo, joka ilmeisesti vieläkin haaveilee @VSO_Slovenija Alajs Krambergerin murhasta.</w:t>
      </w:r>
    </w:p>
    <w:p>
      <w:r>
        <w:rPr>
          <w:b/>
          <w:u w:val="single"/>
        </w:rPr>
        <w:t xml:space="preserve">743783</w:t>
      </w:r>
    </w:p>
    <w:p>
      <w:r>
        <w:t xml:space="preserve">@strankalevica Jotta se ei eskaloituisi täällä, koska valtionyhtiöt menevät vitsinä konkurssiin ja me heidän kanssaan❗️😠.</w:t>
      </w:r>
    </w:p>
    <w:p>
      <w:r>
        <w:rPr>
          <w:b/>
          <w:u w:val="single"/>
        </w:rPr>
        <w:t xml:space="preserve">743784</w:t>
      </w:r>
    </w:p>
    <w:p>
      <w:r>
        <w:t xml:space="preserve">Hän oli ensimmäinen vasemmistolaisista, jotka "muka" eivät ole. Nostakoon kätensä ylös se, joka ei todellakaan ole, tai (vielä parempi) on oikeistolainen :-) https://t.co/vwVIuJmB3W https://t.co/vwVIuJmB3W</w:t>
      </w:r>
    </w:p>
    <w:p>
      <w:r>
        <w:rPr>
          <w:b/>
          <w:u w:val="single"/>
        </w:rPr>
        <w:t xml:space="preserve">743785</w:t>
      </w:r>
    </w:p>
    <w:p>
      <w:r>
        <w:t xml:space="preserve">Kun otetaan huomioon ompelun yleisyys Yhdistyneessä kuningaskunnassa, ainoa asia, joka pian laillistetaan, on kertakäyttöisten muoviveitsien käyttö.</w:t>
      </w:r>
    </w:p>
    <w:p>
      <w:r>
        <w:rPr>
          <w:b/>
          <w:u w:val="single"/>
        </w:rPr>
        <w:t xml:space="preserve">743786</w:t>
      </w:r>
    </w:p>
    <w:p>
      <w:r>
        <w:t xml:space="preserve">@samuel_plecko @rogacan @vladaRS mutta LK ei kuitenkaan kannata toista raitaa... eikö olekin outoa?</w:t>
      </w:r>
    </w:p>
    <w:p>
      <w:r>
        <w:rPr>
          <w:b/>
          <w:u w:val="single"/>
        </w:rPr>
        <w:t xml:space="preserve">743787</w:t>
      </w:r>
    </w:p>
    <w:p>
      <w:r>
        <w:t xml:space="preserve">STAkrog: Falan vesivoimalaitos on tuottanut sähköä 100 vuotta https://t.co/kmbsXGjXGv https://t.co/kmbsXGjXGv</w:t>
      </w:r>
    </w:p>
    <w:p>
      <w:r>
        <w:rPr>
          <w:b/>
          <w:u w:val="single"/>
        </w:rPr>
        <w:t xml:space="preserve">743788</w:t>
      </w:r>
    </w:p>
    <w:p>
      <w:r>
        <w:t xml:space="preserve">@jelka_godec Seuraan kehitystä. Se on pahempaa kuin swm napoedal. Me syöksymme kohti tuntematonta</w:t>
      </w:r>
    </w:p>
    <w:p>
      <w:r>
        <w:rPr>
          <w:b/>
          <w:u w:val="single"/>
        </w:rPr>
        <w:t xml:space="preserve">743789</w:t>
      </w:r>
    </w:p>
    <w:p>
      <w:r>
        <w:t xml:space="preserve">Sunnuntai hieman erilainen #maribor #evakuointi #pommi #barrikadi https://t.co/qii83t68Ci</w:t>
      </w:r>
    </w:p>
    <w:p>
      <w:r>
        <w:rPr>
          <w:b/>
          <w:u w:val="single"/>
        </w:rPr>
        <w:t xml:space="preserve">743790</w:t>
      </w:r>
    </w:p>
    <w:p>
      <w:r>
        <w:t xml:space="preserve">@peterjancic Mistä tämä paska kusipää kirjoittaa. Bensiinin ja liiman hengittäminen. Ja mistä löysit tämän kusipään?</w:t>
      </w:r>
    </w:p>
    <w:p>
      <w:r>
        <w:rPr>
          <w:b/>
          <w:u w:val="single"/>
        </w:rPr>
        <w:t xml:space="preserve">743791</w:t>
      </w:r>
    </w:p>
    <w:p>
      <w:r>
        <w:t xml:space="preserve">@ZmagoPlemeniti @tfajon @AngelikaMlinar @rtvslo Babe valehtelee, joka valehtelee myös varastaa.</w:t>
      </w:r>
    </w:p>
    <w:p>
      <w:r>
        <w:rPr>
          <w:b/>
          <w:u w:val="single"/>
        </w:rPr>
        <w:t xml:space="preserve">743792</w:t>
      </w:r>
    </w:p>
    <w:p>
      <w:r>
        <w:t xml:space="preserve">@PetraSlanic @galar Muslimit katsovat naisia silmillään ja kulmakarvoillaan.Tämä ei tule muuttumaan.With msg on linkd herrasmies on nolannut itsensä tarpeeksi.Niin paljon minulta:)</w:t>
      </w:r>
    </w:p>
    <w:p>
      <w:r>
        <w:rPr>
          <w:b/>
          <w:u w:val="single"/>
        </w:rPr>
        <w:t xml:space="preserve">743793</w:t>
      </w:r>
    </w:p>
    <w:p>
      <w:r>
        <w:t xml:space="preserve">@simpleeni @DKopse Tuo on outoa, Hr:ssä 60 % oli kommunisteja yugassa, mutta nykyään lähes 95 % on RCC:n uskovia - jokin ei täsmää🤣⛪️💒🕌</w:t>
      </w:r>
    </w:p>
    <w:p>
      <w:r>
        <w:rPr>
          <w:b/>
          <w:u w:val="single"/>
        </w:rPr>
        <w:t xml:space="preserve">743794</w:t>
      </w:r>
    </w:p>
    <w:p>
      <w:r>
        <w:t xml:space="preserve">Gretan armeija on terroristijärjestö ja tiedotusvälineemme edistävät tätä armeijaa päivittäin!!! #GretaIzSekreta https://t.co/7qhhtebYOI https://t.co/7qhhtebYOI</w:t>
      </w:r>
    </w:p>
    <w:p>
      <w:r>
        <w:rPr>
          <w:b/>
          <w:u w:val="single"/>
        </w:rPr>
        <w:t xml:space="preserve">743795</w:t>
      </w:r>
    </w:p>
    <w:p>
      <w:r>
        <w:t xml:space="preserve">@Mlinar72 @Agency_R_Mutt @MatejKmatej42 @Tevilevi @AnLiDoAn @peterjancic "insert as you wish", älä ole hassu. 😂😂😂</w:t>
      </w:r>
    </w:p>
    <w:p>
      <w:r>
        <w:rPr>
          <w:b/>
          <w:u w:val="single"/>
        </w:rPr>
        <w:t xml:space="preserve">743796</w:t>
      </w:r>
    </w:p>
    <w:p>
      <w:r>
        <w:t xml:space="preserve">@AllBriefs Miten sujuu tuo "viisaat oppivat virheistä, tyhmät pitävät niistä kiinni" -juttu.</w:t>
        <w:br/>
        <w:br/>
        <w:t xml:space="preserve"> Fajon osoittaa olevansa sinnikäs.</w:t>
      </w:r>
    </w:p>
    <w:p>
      <w:r>
        <w:rPr>
          <w:b/>
          <w:u w:val="single"/>
        </w:rPr>
        <w:t xml:space="preserve">743797</w:t>
      </w:r>
    </w:p>
    <w:p>
      <w:r>
        <w:t xml:space="preserve">@5RA_5RA_5RA_5RA @ajitamxy @petra_jansa @Nova24TV Todella outoa, he löytävät kaikki, jos he haluavat!</w:t>
      </w:r>
    </w:p>
    <w:p>
      <w:r>
        <w:rPr>
          <w:b/>
          <w:u w:val="single"/>
        </w:rPr>
        <w:t xml:space="preserve">743798</w:t>
      </w:r>
    </w:p>
    <w:p>
      <w:r>
        <w:t xml:space="preserve">@24ur_com Anteeksiantamatonta harhaa arvostelukykyä, tuotu Dubrovnikista Kitarovicevan lämpimästä sylistä !</w:t>
      </w:r>
    </w:p>
    <w:p>
      <w:r>
        <w:rPr>
          <w:b/>
          <w:u w:val="single"/>
        </w:rPr>
        <w:t xml:space="preserve">743799</w:t>
      </w:r>
    </w:p>
    <w:p>
      <w:r>
        <w:t xml:space="preserve">@BojanPozar @MiroCerar @vladaRS Bojan uskottavuudesta puuttuvat kuvat #blef</w:t>
      </w:r>
    </w:p>
    <w:p>
      <w:r>
        <w:rPr>
          <w:b/>
          <w:u w:val="single"/>
        </w:rPr>
        <w:t xml:space="preserve">743800</w:t>
      </w:r>
    </w:p>
    <w:p>
      <w:r>
        <w:t xml:space="preserve">@vinkovasle1 @LapSaso Älä sano minulle. Lampaat ovat leikkausta varten. Pahiten leikataan SDS-puolueen fanaattiset kannattajat.</w:t>
      </w:r>
    </w:p>
    <w:p>
      <w:r>
        <w:rPr>
          <w:b/>
          <w:u w:val="single"/>
        </w:rPr>
        <w:t xml:space="preserve">743801</w:t>
      </w:r>
    </w:p>
    <w:p>
      <w:r>
        <w:t xml:space="preserve">@BlazBabic @PaintballCelje Osoittamasi ylimielisyys on alhaisinta primitivismiä. En alennu tuolle tasolle. Minua nolottaa.</w:t>
      </w:r>
    </w:p>
    <w:p>
      <w:r>
        <w:rPr>
          <w:b/>
          <w:u w:val="single"/>
        </w:rPr>
        <w:t xml:space="preserve">743802</w:t>
      </w:r>
    </w:p>
    <w:p>
      <w:r>
        <w:t xml:space="preserve">Cerar: "Lanka-aita ei riitä. Ei riitä, että on aita, vaan poliisin ja armeijan on seisottava sen takana". ZObrin muutos on siis vasta alkua.... #anti-militarisointi</w:t>
      </w:r>
    </w:p>
    <w:p>
      <w:r>
        <w:rPr>
          <w:b/>
          <w:u w:val="single"/>
        </w:rPr>
        <w:t xml:space="preserve">743803</w:t>
      </w:r>
    </w:p>
    <w:p>
      <w:r>
        <w:t xml:space="preserve">@nadkaku @izvirni @vinkovasle1 snopc:lle niiden pitää olla niin ryppyisiä, että ne juo hyvin. yllä olevat, halkaistut, ovat liian tiukkoja ja mehukkaita 😅</w:t>
      </w:r>
    </w:p>
    <w:p>
      <w:r>
        <w:rPr>
          <w:b/>
          <w:u w:val="single"/>
        </w:rPr>
        <w:t xml:space="preserve">743804</w:t>
      </w:r>
    </w:p>
    <w:p>
      <w:r>
        <w:t xml:space="preserve">@JJansaSDS @Delo @supreme AKanalyysi tai AKanalje levittää tätä tänään uutisissa!</w:t>
      </w:r>
    </w:p>
    <w:p>
      <w:r>
        <w:rPr>
          <w:b/>
          <w:u w:val="single"/>
        </w:rPr>
        <w:t xml:space="preserve">743805</w:t>
      </w:r>
    </w:p>
    <w:p>
      <w:r>
        <w:t xml:space="preserve">Olisin noussut ylös, mutta minulla on päänsärky. Aion heittelehtiä ja kääntyä sängyssä vielä jonkin verran. 😂</w:t>
      </w:r>
    </w:p>
    <w:p>
      <w:r>
        <w:rPr>
          <w:b/>
          <w:u w:val="single"/>
        </w:rPr>
        <w:t xml:space="preserve">743806</w:t>
      </w:r>
    </w:p>
    <w:p>
      <w:r>
        <w:t xml:space="preserve">@petrasovdat Valitettavasti yksilön psyykkisessä laitteistossa tällaiset neuvot eivät aina noudata niin yksinkertaista reseptiä.</w:t>
      </w:r>
    </w:p>
    <w:p>
      <w:r>
        <w:rPr>
          <w:b/>
          <w:u w:val="single"/>
        </w:rPr>
        <w:t xml:space="preserve">743807</w:t>
      </w:r>
    </w:p>
    <w:p>
      <w:r>
        <w:t xml:space="preserve">Vasemmistofasisti NPC:n bot Židan ei voinut käydä läpi uudenvuodenviestinsä ilman eripuraa https://t.co/rhj2vPhivv</w:t>
      </w:r>
    </w:p>
    <w:p>
      <w:r>
        <w:rPr>
          <w:b/>
          <w:u w:val="single"/>
        </w:rPr>
        <w:t xml:space="preserve">743808</w:t>
      </w:r>
    </w:p>
    <w:p>
      <w:r>
        <w:t xml:space="preserve">Sähköautot ovat ekohuijaus. Kun sähköä todella tuotetaan ekologisella tavalla, uskon, että se on ekologista.</w:t>
        <w:br/>
        <w:t xml:space="preserve"> #amen</w:t>
      </w:r>
    </w:p>
    <w:p>
      <w:r>
        <w:rPr>
          <w:b/>
          <w:u w:val="single"/>
        </w:rPr>
        <w:t xml:space="preserve">743809</w:t>
      </w:r>
    </w:p>
    <w:p>
      <w:r>
        <w:t xml:space="preserve">@Selestenje Minusta kaikki vegaanien ja kasvisten pilkkaaminen on sopimatonta tai inhottavaa.</w:t>
      </w:r>
    </w:p>
    <w:p>
      <w:r>
        <w:rPr>
          <w:b/>
          <w:u w:val="single"/>
        </w:rPr>
        <w:t xml:space="preserve">743810</w:t>
      </w:r>
    </w:p>
    <w:p>
      <w:r>
        <w:t xml:space="preserve">Schrödingerin yhtälö on hieman hirviömäinen, mutta niin kauan kuin se koski kissoja, se oli silti hauska tarina.</w:t>
      </w:r>
    </w:p>
    <w:p>
      <w:r>
        <w:rPr>
          <w:b/>
          <w:u w:val="single"/>
        </w:rPr>
        <w:t xml:space="preserve">743811</w:t>
      </w:r>
    </w:p>
    <w:p>
      <w:r>
        <w:t xml:space="preserve">Toiminta. Tule latoon ja ota kuvia #fotoprikolica @ SKEDENJ https://t.co/DK4eyKJvZX</w:t>
      </w:r>
    </w:p>
    <w:p>
      <w:r>
        <w:rPr>
          <w:b/>
          <w:u w:val="single"/>
        </w:rPr>
        <w:t xml:space="preserve">743812</w:t>
      </w:r>
    </w:p>
    <w:p>
      <w:r>
        <w:t xml:space="preserve">@andr114 @agortaa @JoAnnaOfArc1 Mutta menetit tilaisuuden olla tekemättä itsestäsi hölmöä...</w:t>
      </w:r>
    </w:p>
    <w:p>
      <w:r>
        <w:rPr>
          <w:b/>
          <w:u w:val="single"/>
        </w:rPr>
        <w:t xml:space="preserve">743813</w:t>
      </w:r>
    </w:p>
    <w:p>
      <w:r>
        <w:t xml:space="preserve">Rata 2: Muuri on lähes yhdeksän metriä korkea, oliko 2TDK väärässä? https://t.co/rAgLfIAVj6</w:t>
      </w:r>
    </w:p>
    <w:p>
      <w:r>
        <w:rPr>
          <w:b/>
          <w:u w:val="single"/>
        </w:rPr>
        <w:t xml:space="preserve">743814</w:t>
      </w:r>
    </w:p>
    <w:p>
      <w:r>
        <w:t xml:space="preserve">@multikultivator Isoisän on parasta kiirehtiä.</w:t>
        <w:t xml:space="preserve">Vakava alennus.</w:t>
        <w:br/>
        <w:t xml:space="preserve">https://t.co/WDPpC63Aqc</w:t>
      </w:r>
    </w:p>
    <w:p>
      <w:r>
        <w:rPr>
          <w:b/>
          <w:u w:val="single"/>
        </w:rPr>
        <w:t xml:space="preserve">743815</w:t>
      </w:r>
    </w:p>
    <w:p>
      <w:r>
        <w:t xml:space="preserve">@bmz9453 Alkuperäisessä ne oli kääritty folioon. Kun mellakoitsijat (kansalaisjärjestöt ja antifa) tulivat heidän keskuuteensa, he alkoivat polttaa niitä.</w:t>
      </w:r>
    </w:p>
    <w:p>
      <w:r>
        <w:rPr>
          <w:b/>
          <w:u w:val="single"/>
        </w:rPr>
        <w:t xml:space="preserve">743816</w:t>
      </w:r>
    </w:p>
    <w:p>
      <w:r>
        <w:t xml:space="preserve">@schoo666 @zanimiva Se on sanottava - sinun nukke on kasvanut, mutta mekko on sama🤣🤣🤣🤣</w:t>
      </w:r>
    </w:p>
    <w:p>
      <w:r>
        <w:rPr>
          <w:b/>
          <w:u w:val="single"/>
        </w:rPr>
        <w:t xml:space="preserve">743817</w:t>
      </w:r>
    </w:p>
    <w:p>
      <w:r>
        <w:t xml:space="preserve">@BernardBrscic Kun he alkavat tajuta, että punaiset.... venyttävät ihmisiä.</w:t>
      </w:r>
    </w:p>
    <w:p>
      <w:r>
        <w:rPr>
          <w:b/>
          <w:u w:val="single"/>
        </w:rPr>
        <w:t xml:space="preserve">743818</w:t>
      </w:r>
    </w:p>
    <w:p>
      <w:r>
        <w:t xml:space="preserve">Merkelin hallituksen lentokonetta on vahingoitettu tahallisesti. Syylliset löytyvät 99 prosentista eurooppalaisista.</w:t>
      </w:r>
    </w:p>
    <w:p>
      <w:r>
        <w:rPr>
          <w:b/>
          <w:u w:val="single"/>
        </w:rPr>
        <w:t xml:space="preserve">743819</w:t>
      </w:r>
    </w:p>
    <w:p>
      <w:r>
        <w:t xml:space="preserve">@TaTrenutek Incirlik on Venäjän sotilastukikohta muutaman vuoden kuluttua, jos tämä jatkuu.</w:t>
      </w:r>
    </w:p>
    <w:p>
      <w:r>
        <w:rPr>
          <w:b/>
          <w:u w:val="single"/>
        </w:rPr>
        <w:t xml:space="preserve">743820</w:t>
      </w:r>
    </w:p>
    <w:p>
      <w:r>
        <w:t xml:space="preserve">@centrifuzija @peropan1 Tällä kertaa olemme voidelleet itseämme muilla herkuilla, mutta lisää on vielä tulossa :D #wewillbeback</w:t>
      </w:r>
    </w:p>
    <w:p>
      <w:r>
        <w:rPr>
          <w:b/>
          <w:u w:val="single"/>
        </w:rPr>
        <w:t xml:space="preserve">743821</w:t>
      </w:r>
    </w:p>
    <w:p>
      <w:r>
        <w:t xml:space="preserve">Kommentti, @FranklFin: Miten minä, vanha teleban, ostan internetissä ja myyntikonsultin tarina https://t.co/hmcmMPmMgL</w:t>
      </w:r>
    </w:p>
    <w:p>
      <w:r>
        <w:rPr>
          <w:b/>
          <w:u w:val="single"/>
        </w:rPr>
        <w:t xml:space="preserve">743822</w:t>
      </w:r>
    </w:p>
    <w:p>
      <w:r>
        <w:t xml:space="preserve">@hän minä myös vastustan ruohonleikkuuta. Vegaanit olette tervetulleita haistelemaan sitä joka viikko puutarhaani talon ympärillä 😂</w:t>
      </w:r>
    </w:p>
    <w:p>
      <w:r>
        <w:rPr>
          <w:b/>
          <w:u w:val="single"/>
        </w:rPr>
        <w:t xml:space="preserve">743823</w:t>
      </w:r>
    </w:p>
    <w:p>
      <w:r>
        <w:t xml:space="preserve">@amrevlje @drfilomena @galar @Delo Eh, kirjoittaisin mieluummin Pariisi Pariisin sijasta, vittu kosmopolitanismi ...</w:t>
      </w:r>
    </w:p>
    <w:p>
      <w:r>
        <w:rPr>
          <w:b/>
          <w:u w:val="single"/>
        </w:rPr>
        <w:t xml:space="preserve">743824</w:t>
      </w:r>
    </w:p>
    <w:p>
      <w:r>
        <w:t xml:space="preserve">@AntonZmavc @urbanijam @KovacRebeka @MajaBentura @strankaSDS @policija_si Väärin, mutta siksi meitä hallitsevat roistot, rikolliset ja sairaat ihmiset.</w:t>
      </w:r>
    </w:p>
    <w:p>
      <w:r>
        <w:rPr>
          <w:b/>
          <w:u w:val="single"/>
        </w:rPr>
        <w:t xml:space="preserve">743825</w:t>
      </w:r>
    </w:p>
    <w:p>
      <w:r>
        <w:t xml:space="preserve">Mursk-Soboškan poliisit havaitsivat 76 rikkomusta jalankulkijoiden turvallisuuskampanjassa - https://t.co/H7JwaUC0rV https://t.co/Vizw2iKQ5U https://t.co/Vizw2iKQ5U</w:t>
      </w:r>
    </w:p>
    <w:p>
      <w:r>
        <w:rPr>
          <w:b/>
          <w:u w:val="single"/>
        </w:rPr>
        <w:t xml:space="preserve">743826</w:t>
      </w:r>
    </w:p>
    <w:p>
      <w:r>
        <w:t xml:space="preserve">Hulluutta ja tervejärkisyyttä ei pitäisi niputtaa yhteen #butale - ellei tervejärkisyys ole yhtä tervejärkinen kuin partaveitsi.</w:t>
        <w:br/>
        <w:t xml:space="preserve"> #butn @casnik_delo</w:t>
      </w:r>
    </w:p>
    <w:p>
      <w:r>
        <w:rPr>
          <w:b/>
          <w:u w:val="single"/>
        </w:rPr>
        <w:t xml:space="preserve">743827</w:t>
      </w:r>
    </w:p>
    <w:p>
      <w:r>
        <w:t xml:space="preserve">@JernejaJF Vitun ihmiset kulissien takana. Hienoa. Täällä on varmasti joku, jolla on samanlainen ajatus. En epäile sitä lainkaan.</w:t>
      </w:r>
    </w:p>
    <w:p>
      <w:r>
        <w:rPr>
          <w:b/>
          <w:u w:val="single"/>
        </w:rPr>
        <w:t xml:space="preserve">743828</w:t>
      </w:r>
    </w:p>
    <w:p>
      <w:r>
        <w:t xml:space="preserve">Ovatko skandinaaviset naiset uusia pariisilaisia? Näitä muotivaikuttajia sinun kannattaa seurata! https://t.co/waPQJ64Ep4 https://t.co/U0hE28aOuc</w:t>
      </w:r>
    </w:p>
    <w:p>
      <w:r>
        <w:rPr>
          <w:b/>
          <w:u w:val="single"/>
        </w:rPr>
        <w:t xml:space="preserve">743829</w:t>
      </w:r>
    </w:p>
    <w:p>
      <w:r>
        <w:t xml:space="preserve">Esimerkkejä:</w:t>
        <w:br/>
        <w:t xml:space="preserve">Vaunu on rikki.</w:t>
        <w:br/>
        <w:t xml:space="preserve"> Kaikki kolkuttelee välittömästi.</w:t>
        <w:br/>
        <w:t xml:space="preserve"> Kuka vie tämän rykelmän romukoppaan.</w:t>
        <w:br/>
        <w:t xml:space="preserve"> Olet ostanut taas tuon rykelmän.</w:t>
      </w:r>
    </w:p>
    <w:p>
      <w:r>
        <w:rPr>
          <w:b/>
          <w:u w:val="single"/>
        </w:rPr>
        <w:t xml:space="preserve">743830</w:t>
      </w:r>
    </w:p>
    <w:p>
      <w:r>
        <w:t xml:space="preserve">@EdoHabe Miten hienosti nämä insinöörit, tohtorit ja ydinfyysikot jättävät jälkeensä, @sarecmarjan ei ole tyhmä, että on aidannut itsensä korkealla aidalla ?</w:t>
      </w:r>
    </w:p>
    <w:p>
      <w:r>
        <w:rPr>
          <w:b/>
          <w:u w:val="single"/>
        </w:rPr>
        <w:t xml:space="preserve">743831</w:t>
      </w:r>
    </w:p>
    <w:p>
      <w:r>
        <w:t xml:space="preserve">@Markodraxler @BlazBabic @Medeja_7 älä tee olettamuksia, olet varmaan uinut ympyrässä merellä kun isäsi opetti sinua nelosessa?</w:t>
      </w:r>
    </w:p>
    <w:p>
      <w:r>
        <w:rPr>
          <w:b/>
          <w:u w:val="single"/>
        </w:rPr>
        <w:t xml:space="preserve">743832</w:t>
      </w:r>
    </w:p>
    <w:p>
      <w:r>
        <w:t xml:space="preserve">Kuka taistelee tässä kuumuudessa... Jos se on näin kuumaa, se sulaa pian. https://t.co/jLk51tbaAF.</w:t>
      </w:r>
    </w:p>
    <w:p>
      <w:r>
        <w:rPr>
          <w:b/>
          <w:u w:val="single"/>
        </w:rPr>
        <w:t xml:space="preserve">743833</w:t>
      </w:r>
    </w:p>
    <w:p>
      <w:r>
        <w:t xml:space="preserve">@JozeMurko "Tadoug beštek", coraige ja kaksi iltapäivää... https://t.co/ZRWrDhzUsN...</w:t>
      </w:r>
    </w:p>
    <w:p>
      <w:r>
        <w:rPr>
          <w:b/>
          <w:u w:val="single"/>
        </w:rPr>
        <w:t xml:space="preserve">743834</w:t>
      </w:r>
    </w:p>
    <w:p>
      <w:r>
        <w:t xml:space="preserve">Mitä @Val202:n toimittajat pitävät siitä, että he voivat mennä lähetykseen ja sanoa #Kurz luki kur ja c lopussa.</w:t>
        <w:br/>
        <w:t xml:space="preserve"> Rakastan sitä</w:t>
      </w:r>
    </w:p>
    <w:p>
      <w:r>
        <w:rPr>
          <w:b/>
          <w:u w:val="single"/>
        </w:rPr>
        <w:t xml:space="preserve">743835</w:t>
      </w:r>
    </w:p>
    <w:p>
      <w:r>
        <w:t xml:space="preserve">Pelaan parhaillaan Biathlon Maniaa. Tule mukaan ja yritä voittaa minut! https://t.co/PKMK0Qw7rr</w:t>
      </w:r>
    </w:p>
    <w:p>
      <w:r>
        <w:rPr>
          <w:b/>
          <w:u w:val="single"/>
        </w:rPr>
        <w:t xml:space="preserve">743836</w:t>
      </w:r>
    </w:p>
    <w:p>
      <w:r>
        <w:t xml:space="preserve">Tutustu TOP! tuleviin ajoneuvojen, talojen, asuntojen, liiketilojen, ... https://t.co/DPxMxxjodd https://t.co/fmHQsBIeEX huutokauppoihin.</w:t>
      </w:r>
    </w:p>
    <w:p>
      <w:r>
        <w:rPr>
          <w:b/>
          <w:u w:val="single"/>
        </w:rPr>
        <w:t xml:space="preserve">743837</w:t>
      </w:r>
    </w:p>
    <w:p>
      <w:r>
        <w:t xml:space="preserve">@tekvsakdan Täällä? Jälleen kerran täydellisesti viitoitettu pyöräilijöille ja jalankulkijoille. https://t.co/qEk7G9JQRs</w:t>
      </w:r>
    </w:p>
    <w:p>
      <w:r>
        <w:rPr>
          <w:b/>
          <w:u w:val="single"/>
        </w:rPr>
        <w:t xml:space="preserve">743838</w:t>
      </w:r>
    </w:p>
    <w:p>
      <w:r>
        <w:t xml:space="preserve">@Tjasa_Justin Jätän matijan, koska hänellä on siisti luonne, hän muistuttaa minua Buster Keatonista.</w:t>
      </w:r>
    </w:p>
    <w:p>
      <w:r>
        <w:rPr>
          <w:b/>
          <w:u w:val="single"/>
        </w:rPr>
        <w:t xml:space="preserve">743839</w:t>
      </w:r>
    </w:p>
    <w:p>
      <w:r>
        <w:t xml:space="preserve">@golouh @Levice Tässä Pozhar ampuu paukkupatruunoita. Tarinalla ei ole painoarvoa. Se heittää oudon valon Pozhariin ja hänen muuten terävään journalismiinsa.</w:t>
      </w:r>
    </w:p>
    <w:p>
      <w:r>
        <w:rPr>
          <w:b/>
          <w:u w:val="single"/>
        </w:rPr>
        <w:t xml:space="preserve">743840</w:t>
      </w:r>
    </w:p>
    <w:p>
      <w:r>
        <w:t xml:space="preserve">@Jaka__Dolinar Ja Darko haluaa olla taistelustrategi? En luottaisi häneen useampien kykyjenetsijöiden kanssa.</w:t>
      </w:r>
    </w:p>
    <w:p>
      <w:r>
        <w:rPr>
          <w:b/>
          <w:u w:val="single"/>
        </w:rPr>
        <w:t xml:space="preserve">743841</w:t>
      </w:r>
    </w:p>
    <w:p>
      <w:r>
        <w:t xml:space="preserve">Vaikka voimme jo nyt tunnistautua elinluovuttajaksi verkossa, emme voi vielä ostaa sieltä lippuja #SŽ-junaan.</w:t>
      </w:r>
    </w:p>
    <w:p>
      <w:r>
        <w:rPr>
          <w:b/>
          <w:u w:val="single"/>
        </w:rPr>
        <w:t xml:space="preserve">743842</w:t>
      </w:r>
    </w:p>
    <w:p>
      <w:r>
        <w:t xml:space="preserve">@BozoPredalic Vähän ilkeä, vähän totta; mutta tarvittiin raekuuro ja nyt kuoriainen, jotta nämä "sankarit" pääsivät metsän läpi. 🤔🤔😁🤗</w:t>
      </w:r>
    </w:p>
    <w:p>
      <w:r>
        <w:rPr>
          <w:b/>
          <w:u w:val="single"/>
        </w:rPr>
        <w:t xml:space="preserve">743843</w:t>
      </w:r>
    </w:p>
    <w:p>
      <w:r>
        <w:t xml:space="preserve">24kur: "Ljubljanan Sketova-kadulla ammuttiin laukauksia yöllä!"</w:t>
        <w:br/>
        <w:t xml:space="preserve"> Saiko kukaan osumaa?</w:t>
      </w:r>
    </w:p>
    <w:p>
      <w:r>
        <w:rPr>
          <w:b/>
          <w:u w:val="single"/>
        </w:rPr>
        <w:t xml:space="preserve">743844</w:t>
      </w:r>
    </w:p>
    <w:p>
      <w:r>
        <w:t xml:space="preserve">Tohtorin kaluun sattuu todella paljon, PR:llä on vain joku tuskallinen tarve olla hölmö. https://t.co/Ee0B1WNETU</w:t>
      </w:r>
    </w:p>
    <w:p>
      <w:r>
        <w:rPr>
          <w:b/>
          <w:u w:val="single"/>
        </w:rPr>
        <w:t xml:space="preserve">743845</w:t>
      </w:r>
    </w:p>
    <w:p>
      <w:r>
        <w:t xml:space="preserve">Euroopan parlamentin jäsenet - vieraantuneita valtakeskuksia? https://t.co/cfYSk7yXli via @Nova24TV</w:t>
      </w:r>
    </w:p>
    <w:p>
      <w:r>
        <w:rPr>
          <w:b/>
          <w:u w:val="single"/>
        </w:rPr>
        <w:t xml:space="preserve">743846</w:t>
      </w:r>
    </w:p>
    <w:p>
      <w:r>
        <w:t xml:space="preserve">Jos hän olisi pelannut vielä 8 vuotta, häntä ei olisi annettu... Hodgsonin eläke kutsuu #EURO2016 #ENGISL</w:t>
      </w:r>
    </w:p>
    <w:p>
      <w:r>
        <w:rPr>
          <w:b/>
          <w:u w:val="single"/>
        </w:rPr>
        <w:t xml:space="preserve">743847</w:t>
      </w:r>
    </w:p>
    <w:p>
      <w:r>
        <w:t xml:space="preserve">Monille naimisissa oleville naisille aviomies on kuin selluliitti.... FB:ssä, häntä ei näy missään kuvissa...ei yhdessä eikä toisessa....</w:t>
      </w:r>
    </w:p>
    <w:p>
      <w:r>
        <w:rPr>
          <w:b/>
          <w:u w:val="single"/>
        </w:rPr>
        <w:t xml:space="preserve">743848</w:t>
      </w:r>
    </w:p>
    <w:p>
      <w:r>
        <w:t xml:space="preserve">@slavko_arh @Marjan_Podobnik Mutta eivätkö he hävinneet sodan ja paenneet sinne, mistä olivat tulleet, lukuun ottamatta valkoisia, jotka muuttivat?</w:t>
      </w:r>
    </w:p>
    <w:p>
      <w:r>
        <w:rPr>
          <w:b/>
          <w:u w:val="single"/>
        </w:rPr>
        <w:t xml:space="preserve">743849</w:t>
      </w:r>
    </w:p>
    <w:p>
      <w:r>
        <w:t xml:space="preserve">@BRajgelj Haha, se on absurdia, eikö olekin? Kaikki kaukalot, joita loiset imevät, olisi pitänyt myydä 25 vuotta sitten.</w:t>
      </w:r>
    </w:p>
    <w:p>
      <w:r>
        <w:rPr>
          <w:b/>
          <w:u w:val="single"/>
        </w:rPr>
        <w:t xml:space="preserve">743850</w:t>
      </w:r>
    </w:p>
    <w:p>
      <w:r>
        <w:t xml:space="preserve">Matkailubloggaajat ovat söpöjä, jos he luulevat, että kenenkään mulkku on kipeä, koska heidän matkakuumeensa kohteena on paikka, jossa he liikkuvat. https://t.co/HULLIeoAYS</w:t>
      </w:r>
    </w:p>
    <w:p>
      <w:r>
        <w:rPr>
          <w:b/>
          <w:u w:val="single"/>
        </w:rPr>
        <w:t xml:space="preserve">743851</w:t>
      </w:r>
    </w:p>
    <w:p>
      <w:r>
        <w:t xml:space="preserve">Avoliitto. Kalastaja kalastaa Krka-joessa. Roadie on sillalla.</w:t>
        <w:t xml:space="preserve">Pyöräilijä on ilmassa. :D</w:t>
        <w:br/>
        <w:t xml:space="preserve">#mtbjv https://t.co/fbFtzMkqB7</w:t>
      </w:r>
    </w:p>
    <w:p>
      <w:r>
        <w:rPr>
          <w:b/>
          <w:u w:val="single"/>
        </w:rPr>
        <w:t xml:space="preserve">743852</w:t>
      </w:r>
    </w:p>
    <w:p>
      <w:r>
        <w:t xml:space="preserve">@vinkovasle1 @JJansaSDS ...yksi poltin ei poltin tee .....( se vie ainakin toisen tonnin) paina....</w:t>
      </w:r>
    </w:p>
    <w:p>
      <w:r>
        <w:rPr>
          <w:b/>
          <w:u w:val="single"/>
        </w:rPr>
        <w:t xml:space="preserve">743853</w:t>
      </w:r>
    </w:p>
    <w:p>
      <w:r>
        <w:t xml:space="preserve">@Sasa_AM @anzet @BokiNachbar Minullakin on siihen lääke... luumut ylhäältä ja sanoo: "äitisi p*ssi putoaa alas".</w:t>
      </w:r>
    </w:p>
    <w:p>
      <w:r>
        <w:rPr>
          <w:b/>
          <w:u w:val="single"/>
        </w:rPr>
        <w:t xml:space="preserve">743854</w:t>
      </w:r>
    </w:p>
    <w:p>
      <w:r>
        <w:t xml:space="preserve">@BojanPozar @AnzeLog Ainakin siinä on nuoria, JJ:llä oli kaikki eläkeläiset, ei ihme, että kannatus laskee.</w:t>
      </w:r>
    </w:p>
    <w:p>
      <w:r>
        <w:rPr>
          <w:b/>
          <w:u w:val="single"/>
        </w:rPr>
        <w:t xml:space="preserve">743855</w:t>
      </w:r>
    </w:p>
    <w:p>
      <w:r>
        <w:t xml:space="preserve">@Casnik @JJansaSDS Tämä ei kaadu niin nopeasti, he varastavat ja valehtelevat edelleen kommunismin kustannuksella.</w:t>
      </w:r>
    </w:p>
    <w:p>
      <w:r>
        <w:rPr>
          <w:b/>
          <w:u w:val="single"/>
        </w:rPr>
        <w:t xml:space="preserve">743856</w:t>
      </w:r>
    </w:p>
    <w:p>
      <w:r>
        <w:t xml:space="preserve">Neljän lomanjälkeisen kokouksen ja kuuden tunnin yöllisen valokuvauksen jälkeen ajatus lajfista saarella, jossa eletään kalalla ja tomaateilla, on varsin toteuttamiskelpoinen.</w:t>
      </w:r>
    </w:p>
    <w:p>
      <w:r>
        <w:rPr>
          <w:b/>
          <w:u w:val="single"/>
        </w:rPr>
        <w:t xml:space="preserve">743857</w:t>
      </w:r>
    </w:p>
    <w:p>
      <w:r>
        <w:t xml:space="preserve">@SamoGlavan @lucijausaj Mutta oletko hölmö, koska et onnistunut huijaamaan häntä? Näin se voi mennä! Luzer! Siksikö olet traumatisoitunut? Voi luoja!</w:t>
      </w:r>
    </w:p>
    <w:p>
      <w:r>
        <w:rPr>
          <w:b/>
          <w:u w:val="single"/>
        </w:rPr>
        <w:t xml:space="preserve">743858</w:t>
      </w:r>
    </w:p>
    <w:p>
      <w:r>
        <w:t xml:space="preserve">Auto kuolee kirjaimellisesti korjaamon eteen ja mekaanikko sanoo: "Sinulla on onnea onnettomuudessa. Mudel, se on luonnollinen onnettomuus.</w:t>
      </w:r>
    </w:p>
    <w:p>
      <w:r>
        <w:rPr>
          <w:b/>
          <w:u w:val="single"/>
        </w:rPr>
        <w:t xml:space="preserve">743859</w:t>
      </w:r>
    </w:p>
    <w:p>
      <w:r>
        <w:t xml:space="preserve">He ovat voitolla, koska vasemmisto ja punainen tähti ovat SI:ssä uskonto, joka on voimakkaampi kuin mikään muu. Irrational. https://t.co/sbPGsyD7ZK</w:t>
      </w:r>
    </w:p>
    <w:p>
      <w:r>
        <w:rPr>
          <w:b/>
          <w:u w:val="single"/>
        </w:rPr>
        <w:t xml:space="preserve">743860</w:t>
      </w:r>
    </w:p>
    <w:p>
      <w:r>
        <w:t xml:space="preserve">VIDEO: 6 kuollut ja useita loukkaantunut joukkotieliikenneonnettomuudessa Serbiassa https://t.co/rENw1wU6kF https://t.co/rENw1wU6kF</w:t>
      </w:r>
    </w:p>
    <w:p>
      <w:r>
        <w:rPr>
          <w:b/>
          <w:u w:val="single"/>
        </w:rPr>
        <w:t xml:space="preserve">743861</w:t>
      </w:r>
    </w:p>
    <w:p>
      <w:r>
        <w:t xml:space="preserve">[Video] Maahanmuuttajien joukkotappelu keräyskeskuksessa, 50 laitonta pidätetty, useita loukkaantunut vakavasti! https://t.co/2568o27oft</w:t>
      </w:r>
    </w:p>
    <w:p>
      <w:r>
        <w:rPr>
          <w:b/>
          <w:u w:val="single"/>
        </w:rPr>
        <w:t xml:space="preserve">743862</w:t>
      </w:r>
    </w:p>
    <w:p>
      <w:r>
        <w:t xml:space="preserve">Mielenkiintoinen pohdinta:</w:t>
        <w:br/>
        <w:br/>
        <w:t xml:space="preserve">Janša ei riskeerannut tässä tapauksessa yhtään mitään, Golobič sanoi. "Hän on tietoinen siitä, että... https://t.co/II3hpuLEyJ...</w:t>
      </w:r>
    </w:p>
    <w:p>
      <w:r>
        <w:rPr>
          <w:b/>
          <w:u w:val="single"/>
        </w:rPr>
        <w:t xml:space="preserve">743863</w:t>
      </w:r>
    </w:p>
    <w:p>
      <w:r>
        <w:t xml:space="preserve">@jelka_godec sillä ei ole väliä. hyppään ja otan riskin loukkaantumisesta. Mikä tahansa on parempi kuin tämä sirkus.</w:t>
      </w:r>
    </w:p>
    <w:p>
      <w:r>
        <w:rPr>
          <w:b/>
          <w:u w:val="single"/>
        </w:rPr>
        <w:t xml:space="preserve">743864</w:t>
      </w:r>
    </w:p>
    <w:p>
      <w:r>
        <w:t xml:space="preserve">@nadkaku @Marjan_Podobnik typeryys tai naiivius ei tunne rajoja. podobnik on toinen virant...</w:t>
      </w:r>
    </w:p>
    <w:p>
      <w:r>
        <w:rPr>
          <w:b/>
          <w:u w:val="single"/>
        </w:rPr>
        <w:t xml:space="preserve">743865</w:t>
      </w:r>
    </w:p>
    <w:p>
      <w:r>
        <w:t xml:space="preserve">Mutta se tapahtui nopeasti. Painotuotteiden ja paperien auloissa kättellään jo ja juodaan samppanjaa porealtaassa. https://t.co/59wzj4mioN</w:t>
      </w:r>
    </w:p>
    <w:p>
      <w:r>
        <w:rPr>
          <w:b/>
          <w:u w:val="single"/>
        </w:rPr>
        <w:t xml:space="preserve">743866</w:t>
      </w:r>
    </w:p>
    <w:p>
      <w:r>
        <w:t xml:space="preserve">Ne, jotka ovat nykyään niin inhottavia kampaajia kohtaan, saattavat haluta lukea selityksen. Pienellä vaivalla sen voi ymmärtää.</w:t>
      </w:r>
    </w:p>
    <w:p>
      <w:r>
        <w:rPr>
          <w:b/>
          <w:u w:val="single"/>
        </w:rPr>
        <w:t xml:space="preserve">743867</w:t>
      </w:r>
    </w:p>
    <w:p>
      <w:r>
        <w:t xml:space="preserve">@ZigaTurk @DC43 Onko kukaan testannut Troijan donitseja? He voittavat kokoluokassa 😙.</w:t>
      </w:r>
    </w:p>
    <w:p>
      <w:r>
        <w:rPr>
          <w:b/>
          <w:u w:val="single"/>
        </w:rPr>
        <w:t xml:space="preserve">743868</w:t>
      </w:r>
    </w:p>
    <w:p>
      <w:r>
        <w:t xml:space="preserve">@TIME-lehti nimesi tapetut ja vainotut toimittajat vuoden henkilöksi. Heidät nimettiin "totuuden vartijoiksi". https://t.co/yerWi4MnLg.</w:t>
      </w:r>
    </w:p>
    <w:p>
      <w:r>
        <w:rPr>
          <w:b/>
          <w:u w:val="single"/>
        </w:rPr>
        <w:t xml:space="preserve">743869</w:t>
      </w:r>
    </w:p>
    <w:p>
      <w:r>
        <w:t xml:space="preserve">Millainen ihminen pitää olla, että edessäsi on koira, joka heiluttaa koko persettään ilosta, eikä edes puhu sille tai edes silitä sitä.</w:t>
      </w:r>
    </w:p>
    <w:p>
      <w:r>
        <w:rPr>
          <w:b/>
          <w:u w:val="single"/>
        </w:rPr>
        <w:t xml:space="preserve">743870</w:t>
      </w:r>
    </w:p>
    <w:p>
      <w:r>
        <w:t xml:space="preserve">@jzazlok Kun maanviljelijät, juoksijat, hevoset ja linnoitukset loppuvat, on aina kuninkaan vuoro.</w:t>
      </w:r>
    </w:p>
    <w:p>
      <w:r>
        <w:rPr>
          <w:b/>
          <w:u w:val="single"/>
        </w:rPr>
        <w:t xml:space="preserve">743871</w:t>
      </w:r>
    </w:p>
    <w:p>
      <w:r>
        <w:t xml:space="preserve">@PeterKorosec @PreglArjan @BrankoGrims1 Kapitalismi tuhoaa meidät, jos me emme tuhoa sitä.</w:t>
      </w:r>
    </w:p>
    <w:p>
      <w:r>
        <w:rPr>
          <w:b/>
          <w:u w:val="single"/>
        </w:rPr>
        <w:t xml:space="preserve">743872</w:t>
      </w:r>
    </w:p>
    <w:p>
      <w:r>
        <w:t xml:space="preserve">@deneb58 @JozePlut Indoktrinaatiota on kaikissa muodoissaan... yksi on pahempi kuin toinen... kaikki ovat pahoja... 😄</w:t>
      </w:r>
    </w:p>
    <w:p>
      <w:r>
        <w:rPr>
          <w:b/>
          <w:u w:val="single"/>
        </w:rPr>
        <w:t xml:space="preserve">743873</w:t>
      </w:r>
    </w:p>
    <w:p>
      <w:r>
        <w:t xml:space="preserve">Joten rakkaat ystävät... jos teillä on takananne ekologisesti riippumattoman median vankkumaton tuki, teillä on varaa mihin tahansa... jopa perustuslain rikkomiseen.#Brgler</w:t>
      </w:r>
    </w:p>
    <w:p>
      <w:r>
        <w:rPr>
          <w:b/>
          <w:u w:val="single"/>
        </w:rPr>
        <w:t xml:space="preserve">743874</w:t>
      </w:r>
    </w:p>
    <w:p>
      <w:r>
        <w:t xml:space="preserve">@MATJADRAKSLER Ei varmaan ole halpaa, sääliksi käy sinuakin, olisit voinut kerätä korkkejakin, jumalat😠Jengi on varastettavissa😠😠😠😠😠</w:t>
      </w:r>
    </w:p>
    <w:p>
      <w:r>
        <w:rPr>
          <w:b/>
          <w:u w:val="single"/>
        </w:rPr>
        <w:t xml:space="preserve">743875</w:t>
      </w:r>
    </w:p>
    <w:p>
      <w:r>
        <w:t xml:space="preserve">@MatevzNovak @SamoGlavan @JJansaSDS @EUCouncil En ymmärrä. Kuka estää sinua? Fajon vai Janša?</w:t>
      </w:r>
    </w:p>
    <w:p>
      <w:r>
        <w:rPr>
          <w:b/>
          <w:u w:val="single"/>
        </w:rPr>
        <w:t xml:space="preserve">743876</w:t>
      </w:r>
    </w:p>
    <w:p>
      <w:r>
        <w:t xml:space="preserve">Talviarpajaiset! Käytä Adidaksia päästä varpaisiin! http://t.co/RnN46Z1</w:t>
      </w:r>
    </w:p>
    <w:p>
      <w:r>
        <w:rPr>
          <w:b/>
          <w:u w:val="single"/>
        </w:rPr>
        <w:t xml:space="preserve">743877</w:t>
      </w:r>
    </w:p>
    <w:p>
      <w:r>
        <w:t xml:space="preserve">@MajorSivi @BernardBrscic Siitä tulee vaikeaa...Ei lehmää, ei hevosta, ei traktoria, kun hänellä on bmv...Ja mitä on traktorigulassi muutenkaan...</w:t>
      </w:r>
    </w:p>
    <w:p>
      <w:r>
        <w:rPr>
          <w:b/>
          <w:u w:val="single"/>
        </w:rPr>
        <w:t xml:space="preserve">743878</w:t>
      </w:r>
    </w:p>
    <w:p>
      <w:r>
        <w:t xml:space="preserve">@Sind_policistov @laurakriznik @TVOdmevi @RTV_Slovenija @sarecmarjan Šarec pelkää, siksi lahden edessä on muuri.</w:t>
      </w:r>
    </w:p>
    <w:p>
      <w:r>
        <w:rPr>
          <w:b/>
          <w:u w:val="single"/>
        </w:rPr>
        <w:t xml:space="preserve">743879</w:t>
      </w:r>
    </w:p>
    <w:p>
      <w:r>
        <w:t xml:space="preserve">@JelenaJal @UrosEsih Mutta hän veti sanan hintti pois slurmien arkistosta, koska en ole kuullut sitä käytetyn moneen vuoteen.</w:t>
      </w:r>
    </w:p>
    <w:p>
      <w:r>
        <w:rPr>
          <w:b/>
          <w:u w:val="single"/>
        </w:rPr>
        <w:t xml:space="preserve">743880</w:t>
      </w:r>
    </w:p>
    <w:p>
      <w:r>
        <w:t xml:space="preserve">@ciro_ciril @LottaS10 @lucijausaj Patria-oikeudenkäyntiasiakirjoissa oli (tiettävästi) 25 000 sivua. Tämän kaiken Zobec-Hrastarjeva keksi.</w:t>
        <w:br/>
        <w:br/>
        <w:t xml:space="preserve"> Vai mitä? 🧐</w:t>
      </w:r>
    </w:p>
    <w:p>
      <w:r>
        <w:rPr>
          <w:b/>
          <w:u w:val="single"/>
        </w:rPr>
        <w:t xml:space="preserve">743881</w:t>
      </w:r>
    </w:p>
    <w:p>
      <w:r>
        <w:t xml:space="preserve">@DarkoErmenc @LottaS10 Ja sitten roomalaiset katapultoivat heidät Ruotsiin:)</w:t>
      </w:r>
    </w:p>
    <w:p>
      <w:r>
        <w:rPr>
          <w:b/>
          <w:u w:val="single"/>
        </w:rPr>
        <w:t xml:space="preserve">743882</w:t>
      </w:r>
    </w:p>
    <w:p>
      <w:r>
        <w:t xml:space="preserve">@Nebodigatreba2 @ZigaTurk @petrasovdat Vertailu on erittäin tervetullut, mutta molemmissa tapauksissa kyse on vakuutuksesta.</w:t>
      </w:r>
    </w:p>
    <w:p>
      <w:r>
        <w:rPr>
          <w:b/>
          <w:u w:val="single"/>
        </w:rPr>
        <w:t xml:space="preserve">743883</w:t>
      </w:r>
    </w:p>
    <w:p>
      <w:r>
        <w:t xml:space="preserve">@peterjancic Patologiset suistumisongelmaiset, jotka pitäisi pitää erossa ruutista ja lyijystä!</w:t>
      </w:r>
    </w:p>
    <w:p>
      <w:r>
        <w:rPr>
          <w:b/>
          <w:u w:val="single"/>
        </w:rPr>
        <w:t xml:space="preserve">743884</w:t>
      </w:r>
    </w:p>
    <w:p>
      <w:r>
        <w:t xml:space="preserve">@tretjeoko Oletko kokeillut yhdistää sitä terapeuttiseen hierontaan? Monet fysioterapeutit tekevät niin jo nyt. Se auttoi eniten niskaani.</w:t>
      </w:r>
    </w:p>
    <w:p>
      <w:r>
        <w:rPr>
          <w:b/>
          <w:u w:val="single"/>
        </w:rPr>
        <w:t xml:space="preserve">743885</w:t>
      </w:r>
    </w:p>
    <w:p>
      <w:r>
        <w:t xml:space="preserve">Vittu ... Hän ei voi koskaan olla dec ... :P Vaikka hän piiloutuisi diplomatian taakse. https://t.co/4vH1boF6ou</w:t>
      </w:r>
    </w:p>
    <w:p>
      <w:r>
        <w:rPr>
          <w:b/>
          <w:u w:val="single"/>
        </w:rPr>
        <w:t xml:space="preserve">743886</w:t>
      </w:r>
    </w:p>
    <w:p>
      <w:r>
        <w:t xml:space="preserve">@Urskitka Vaikka minulla ei olisikaan joka päivä parkkipaikkaa bussille, sillä ei ole mitään tekemistä puistoon pääsyn veloittamisen kanssa.</w:t>
      </w:r>
    </w:p>
    <w:p>
      <w:r>
        <w:rPr>
          <w:b/>
          <w:u w:val="single"/>
        </w:rPr>
        <w:t xml:space="preserve">743887</w:t>
      </w:r>
    </w:p>
    <w:p>
      <w:r>
        <w:t xml:space="preserve">@Japreva @_zvaniCrni @zaslovenijo2 Toivottavasti Trznan tarkastus toimii. Jopa lauantai-iltapäivänä.</w:t>
      </w:r>
    </w:p>
    <w:p>
      <w:r>
        <w:rPr>
          <w:b/>
          <w:u w:val="single"/>
        </w:rPr>
        <w:t xml:space="preserve">743888</w:t>
      </w:r>
    </w:p>
    <w:p>
      <w:r>
        <w:t xml:space="preserve">@tradicijaslo Ai, mutta sinä päätät, mitä kannattaa käyttää kiihottamiseen? Loogista!</w:t>
      </w:r>
    </w:p>
    <w:p>
      <w:r>
        <w:rPr>
          <w:b/>
          <w:u w:val="single"/>
        </w:rPr>
        <w:t xml:space="preserve">743889</w:t>
      </w:r>
    </w:p>
    <w:p>
      <w:r>
        <w:t xml:space="preserve">Se, että suolaatiokomitean johdossa on henkilö, joka niin selvästi balkanisoi kielemme, on suorastaan herjaavaa!!!!</w:t>
      </w:r>
    </w:p>
    <w:p>
      <w:r>
        <w:rPr>
          <w:b/>
          <w:u w:val="single"/>
        </w:rPr>
        <w:t xml:space="preserve">743890</w:t>
      </w:r>
    </w:p>
    <w:p>
      <w:r>
        <w:t xml:space="preserve">@CZCBZ Tällaiset uhat eivät voi enää olla vain Espanjan ja Katalonian sisäinen riitojenratkaisu. Mitä muuta tarvitaan, jotta #EU:n siirtyminen tapahtuu?</w:t>
        <w:br/>
        <w:t xml:space="preserve"> #Catalonia</w:t>
      </w:r>
    </w:p>
    <w:p>
      <w:r>
        <w:rPr>
          <w:b/>
          <w:u w:val="single"/>
        </w:rPr>
        <w:t xml:space="preserve">743891</w:t>
      </w:r>
    </w:p>
    <w:p>
      <w:r>
        <w:t xml:space="preserve">@_aLeen_ No, se siitä... Katsoin vain, mitä hän ei ymmärtänyt. Missä kuplassa hän elää</w:t>
      </w:r>
    </w:p>
    <w:p>
      <w:r>
        <w:rPr>
          <w:b/>
          <w:u w:val="single"/>
        </w:rPr>
        <w:t xml:space="preserve">743892</w:t>
      </w:r>
    </w:p>
    <w:p>
      <w:r>
        <w:t xml:space="preserve">Muslimipetojen massahyväksynnän myötä mietin, ovatko poliitikot kenties huumaantuneita tai luonnostaan mielenvikaisia?</w:t>
      </w:r>
    </w:p>
    <w:p>
      <w:r>
        <w:rPr>
          <w:b/>
          <w:u w:val="single"/>
        </w:rPr>
        <w:t xml:space="preserve">743893</w:t>
      </w:r>
    </w:p>
    <w:p>
      <w:r>
        <w:t xml:space="preserve">@komac_j Se, että aasit ja härät kuuluvat lastentarhaan ja lapset vanhemmilleen, on pitkäaikainen tovi. Lastenlääkäri B. Derč kertoi Vida Tomšičille.</w:t>
      </w:r>
    </w:p>
    <w:p>
      <w:r>
        <w:rPr>
          <w:b/>
          <w:u w:val="single"/>
        </w:rPr>
        <w:t xml:space="preserve">743894</w:t>
      </w:r>
    </w:p>
    <w:p>
      <w:r>
        <w:t xml:space="preserve">Omg, wtf on tämä Pozar tulossa, gobca, katso 2 kukkojen Pozar dobovsek, ej han lopeta hakkaa itseäsi ylöspäin</w:t>
      </w:r>
    </w:p>
    <w:p>
      <w:r>
        <w:rPr>
          <w:b/>
          <w:u w:val="single"/>
        </w:rPr>
        <w:t xml:space="preserve">743895</w:t>
      </w:r>
    </w:p>
    <w:p>
      <w:r>
        <w:t xml:space="preserve">Sokerini laski niin paljon, että menin syömään 2 pilleriä. Hätätilanteessa paholainen syö kärpäsiä.</w:t>
      </w:r>
    </w:p>
    <w:p>
      <w:r>
        <w:rPr>
          <w:b/>
          <w:u w:val="single"/>
        </w:rPr>
        <w:t xml:space="preserve">743896</w:t>
      </w:r>
    </w:p>
    <w:p>
      <w:r>
        <w:t xml:space="preserve">Uuden asuntovaunun arvonta https://t.co/E5yJPrOYHf https://t.co/hAoWifZqEY https://t.co/hAoWifZqEY</w:t>
      </w:r>
    </w:p>
    <w:p>
      <w:r>
        <w:rPr>
          <w:b/>
          <w:u w:val="single"/>
        </w:rPr>
        <w:t xml:space="preserve">743897</w:t>
      </w:r>
    </w:p>
    <w:p>
      <w:r>
        <w:t xml:space="preserve">... kuulemme koko kuukauden ajan joka päivä elektropopetiinista, josta Fakin väitteli muutama vuosi sitten.</w:t>
      </w:r>
    </w:p>
    <w:p>
      <w:r>
        <w:rPr>
          <w:b/>
          <w:u w:val="single"/>
        </w:rPr>
        <w:t xml:space="preserve">743898</w:t>
      </w:r>
    </w:p>
    <w:p>
      <w:r>
        <w:t xml:space="preserve">Sinä sekä liikutat minua että menet edelleni: olet jo listannut kaikki huomisen ajatuksesi ❤ https://t.co/6jGogXci2K.</w:t>
      </w:r>
    </w:p>
    <w:p>
      <w:r>
        <w:rPr>
          <w:b/>
          <w:u w:val="single"/>
        </w:rPr>
        <w:t xml:space="preserve">743899</w:t>
      </w:r>
    </w:p>
    <w:p>
      <w:r>
        <w:t xml:space="preserve">En taida olla ainoa, joka pitää pop-tv:n uutta kokkiohjelmaa epätoivoisena, vai mitä?!??? #krneki</w:t>
      </w:r>
    </w:p>
    <w:p>
      <w:r>
        <w:rPr>
          <w:b/>
          <w:u w:val="single"/>
        </w:rPr>
        <w:t xml:space="preserve">743900</w:t>
      </w:r>
    </w:p>
    <w:p>
      <w:r>
        <w:t xml:space="preserve">@tasosedova Mitäs nyt, kun pääpomo on poissa ja hän on siellä yhden kurssin ajan.</w:t>
      </w:r>
    </w:p>
    <w:p>
      <w:r>
        <w:rPr>
          <w:b/>
          <w:u w:val="single"/>
        </w:rPr>
        <w:t xml:space="preserve">743901</w:t>
      </w:r>
    </w:p>
    <w:p>
      <w:r>
        <w:t xml:space="preserve">Velenjestä ei ole pitkä matka Vojnikiin.....  #psykiatria #mentalhospital https://t.co/K8P3ZFld7z</w:t>
      </w:r>
    </w:p>
    <w:p>
      <w:r>
        <w:rPr>
          <w:b/>
          <w:u w:val="single"/>
        </w:rPr>
        <w:t xml:space="preserve">743902</w:t>
      </w:r>
    </w:p>
    <w:p>
      <w:r>
        <w:t xml:space="preserve">@stanka_d Hän on kuin tasavallan presidentti: täynnä itsekehua ja itsensä mainostamista!</w:t>
      </w:r>
    </w:p>
    <w:p>
      <w:r>
        <w:rPr>
          <w:b/>
          <w:u w:val="single"/>
        </w:rPr>
        <w:t xml:space="preserve">743903</w:t>
      </w:r>
    </w:p>
    <w:p>
      <w:r>
        <w:t xml:space="preserve">@AndrejKokot Totuus on, että ne nostavat hintoja riippumatta tulojemme kasvusta. Koska he voivat ja heidän pitäisi!🤨</w:t>
      </w:r>
    </w:p>
    <w:p>
      <w:r>
        <w:rPr>
          <w:b/>
          <w:u w:val="single"/>
        </w:rPr>
        <w:t xml:space="preserve">743904</w:t>
      </w:r>
    </w:p>
    <w:p>
      <w:r>
        <w:t xml:space="preserve">Maahanmuuttajien tulva jatkuu: pelkästään viime viikonloppuna Sloveniaan saapui 121 laitonta maahanmuuttajaa! https://t.co/Eqo8k2e8yd</w:t>
      </w:r>
    </w:p>
    <w:p>
      <w:r>
        <w:rPr>
          <w:b/>
          <w:u w:val="single"/>
        </w:rPr>
        <w:t xml:space="preserve">743905</w:t>
      </w:r>
    </w:p>
    <w:p>
      <w:r>
        <w:t xml:space="preserve">KUVAT: Sydäntäsärkeviä kuvia kärsivistä australialaisista eläimistä https://t.co/I52xzO8JiE</w:t>
      </w:r>
    </w:p>
    <w:p>
      <w:r>
        <w:rPr>
          <w:b/>
          <w:u w:val="single"/>
        </w:rPr>
        <w:t xml:space="preserve">743906</w:t>
      </w:r>
    </w:p>
    <w:p>
      <w:r>
        <w:t xml:space="preserve">@surfon Gini on harhaanjohtava. Kuten monet uusklassiset talousmallit...</w:t>
      </w:r>
    </w:p>
    <w:p>
      <w:r>
        <w:rPr>
          <w:b/>
          <w:u w:val="single"/>
        </w:rPr>
        <w:t xml:space="preserve">743907</w:t>
      </w:r>
    </w:p>
    <w:p>
      <w:r>
        <w:t xml:space="preserve">@AlesCerin Meidän perheemme teki eilen ensimmäistä kertaa falafelia - eikä hän pidä lainkaan cicericasta.</w:t>
      </w:r>
    </w:p>
    <w:p>
      <w:r>
        <w:rPr>
          <w:b/>
          <w:u w:val="single"/>
        </w:rPr>
        <w:t xml:space="preserve">743908</w:t>
      </w:r>
    </w:p>
    <w:p>
      <w:r>
        <w:t xml:space="preserve">@DavidNovak17 @ZigaTurk @VidakovicMirko @PocivalsekZ Voin vain hymyillä twiitillesi.</w:t>
      </w:r>
    </w:p>
    <w:p>
      <w:r>
        <w:rPr>
          <w:b/>
          <w:u w:val="single"/>
        </w:rPr>
        <w:t xml:space="preserve">743909</w:t>
      </w:r>
    </w:p>
    <w:p>
      <w:r>
        <w:t xml:space="preserve">Sosiaaliset verkostot tuhoavat yhteiskuntaa ja sosiaalisia suhteita. Ne ohjelmoivat jokaisen käyttäjän.</w:t>
        <w:br/>
        <w:br/>
        <w:t xml:space="preserve">Mutta</w:t>
        <w:br/>
        <w:t xml:space="preserve">Suhde... https://t.co/66GAQsCyW9</w:t>
      </w:r>
    </w:p>
    <w:p>
      <w:r>
        <w:rPr>
          <w:b/>
          <w:u w:val="single"/>
        </w:rPr>
        <w:t xml:space="preserve">743910</w:t>
      </w:r>
    </w:p>
    <w:p>
      <w:r>
        <w:t xml:space="preserve">SDS yrittää todellakin parhaansa mukaan pysäyttää ryöstelyä, primitivismiä ja kaveripiiriä. https://t.co/2duU2NptY2.</w:t>
      </w:r>
    </w:p>
    <w:p>
      <w:r>
        <w:rPr>
          <w:b/>
          <w:u w:val="single"/>
        </w:rPr>
        <w:t xml:space="preserve">743911</w:t>
      </w:r>
    </w:p>
    <w:p>
      <w:r>
        <w:t xml:space="preserve">@AjdaGorenc 1 dcl. Per 2 l. Maku voi kärsiä suuresti. Piknik ja gulassikokemus</w:t>
      </w:r>
    </w:p>
    <w:p>
      <w:r>
        <w:rPr>
          <w:b/>
          <w:u w:val="single"/>
        </w:rPr>
        <w:t xml:space="preserve">743912</w:t>
      </w:r>
    </w:p>
    <w:p>
      <w:r>
        <w:t xml:space="preserve">Sellaista viilausta, jossa puhdistat nännisi lenkin aikana ja lähdet sitten taas seuraavalle #juoksulle meikkaamatta niitä. #amater</w:t>
      </w:r>
    </w:p>
    <w:p>
      <w:r>
        <w:rPr>
          <w:b/>
          <w:u w:val="single"/>
        </w:rPr>
        <w:t xml:space="preserve">743913</w:t>
      </w:r>
    </w:p>
    <w:p>
      <w:r>
        <w:t xml:space="preserve">Poliisi paljastaa järjettömän syyn joukkopahoinpitelylle, jossa 25-vuotias kuoli. https://t.co/NeWOdBHXEy https://t.co/MWzJ1XdspU</w:t>
      </w:r>
    </w:p>
    <w:p>
      <w:r>
        <w:rPr>
          <w:b/>
          <w:u w:val="single"/>
        </w:rPr>
        <w:t xml:space="preserve">743914</w:t>
      </w:r>
    </w:p>
    <w:p>
      <w:r>
        <w:t xml:space="preserve">@D_Jasmina Ei tule. Edellä mainittu säädytön ja loukkaava viestintä jää 🙂 .</w:t>
      </w:r>
    </w:p>
    <w:p>
      <w:r>
        <w:rPr>
          <w:b/>
          <w:u w:val="single"/>
        </w:rPr>
        <w:t xml:space="preserve">743915</w:t>
      </w:r>
    </w:p>
    <w:p>
      <w:r>
        <w:t xml:space="preserve">Miten ruotsalaiset puuttuvat huligaaneihin, video #jalkapallo #jalkapallo #ligaprvakov - http://t.co/G0L8I3AEyc</w:t>
      </w:r>
    </w:p>
    <w:p>
      <w:r>
        <w:rPr>
          <w:b/>
          <w:u w:val="single"/>
        </w:rPr>
        <w:t xml:space="preserve">743916</w:t>
      </w:r>
    </w:p>
    <w:p>
      <w:r>
        <w:t xml:space="preserve">Jos joskus tunnette itsenne hölmöksi, muistakaa, että jotkut ihmiset uskovat vielä tänäkin päivänä bolsevikkeihin ja heidän valheelliseen taisteluunsa. https://t.co/lu23O7Fj0I</w:t>
      </w:r>
    </w:p>
    <w:p>
      <w:r>
        <w:rPr>
          <w:b/>
          <w:u w:val="single"/>
        </w:rPr>
        <w:t xml:space="preserve">743917</w:t>
      </w:r>
    </w:p>
    <w:p>
      <w:r>
        <w:t xml:space="preserve">Hyvin tehty markkinatarkastajat. Ei enää laittomia vihannes- ja hedelmäkioskeja! Ja Brixin kirsikat ovat jadea!</w:t>
      </w:r>
    </w:p>
    <w:p>
      <w:r>
        <w:rPr>
          <w:b/>
          <w:u w:val="single"/>
        </w:rPr>
        <w:t xml:space="preserve">743918</w:t>
      </w:r>
    </w:p>
    <w:p>
      <w:r>
        <w:t xml:space="preserve">@Maxova68 Mazda on edelleen olemassa, myin Meganini 9 vuotta sitten, koska en halunnut enää tehdä korjauksia ja huoltoja :)</w:t>
      </w:r>
    </w:p>
    <w:p>
      <w:r>
        <w:rPr>
          <w:b/>
          <w:u w:val="single"/>
        </w:rPr>
        <w:t xml:space="preserve">743919</w:t>
      </w:r>
    </w:p>
    <w:p>
      <w:r>
        <w:t xml:space="preserve">@_MegWhite_ Koska pian vaihdevuodet ovat täällä ja nämä kuukautiskrampit ovat ohi.</w:t>
      </w:r>
    </w:p>
    <w:p>
      <w:r>
        <w:rPr>
          <w:b/>
          <w:u w:val="single"/>
        </w:rPr>
        <w:t xml:space="preserve">743920</w:t>
      </w:r>
    </w:p>
    <w:p>
      <w:r>
        <w:t xml:space="preserve">Ei varmaan kirjoita hyvin, jos poliisiauto törmää perseeseen 😬 #rondotomacevo</w:t>
      </w:r>
    </w:p>
    <w:p>
      <w:r>
        <w:rPr>
          <w:b/>
          <w:u w:val="single"/>
        </w:rPr>
        <w:t xml:space="preserve">743921</w:t>
      </w:r>
    </w:p>
    <w:p>
      <w:r>
        <w:t xml:space="preserve">jossain avaruudessa ja ajassa perustavat käytöstavat ovat kadonneet. osassa Slovenian politiikkaa. ja julkisesta keskustelusta on tullut likakaivo. #primitiivit</w:t>
      </w:r>
    </w:p>
    <w:p>
      <w:r>
        <w:rPr>
          <w:b/>
          <w:u w:val="single"/>
        </w:rPr>
        <w:t xml:space="preserve">743922</w:t>
      </w:r>
    </w:p>
    <w:p>
      <w:r>
        <w:t xml:space="preserve">@AntonStihec Se on sana 💪🏼 Erjavec pysyy joka tapauksessa poissa parlamentista Jankovičin kanssa. Molemmat on erotettava valtiokoneistosta</w:t>
      </w:r>
    </w:p>
    <w:p>
      <w:r>
        <w:rPr>
          <w:b/>
          <w:u w:val="single"/>
        </w:rPr>
        <w:t xml:space="preserve">743923</w:t>
      </w:r>
    </w:p>
    <w:p>
      <w:r>
        <w:t xml:space="preserve">Mikä möläytys tältä trotskistiselta huijarilta. Hän ei edes laske, miten juontaja huijaa häntä #factor</w:t>
      </w:r>
    </w:p>
    <w:p>
      <w:r>
        <w:rPr>
          <w:b/>
          <w:u w:val="single"/>
        </w:rPr>
        <w:t xml:space="preserve">743924</w:t>
      </w:r>
    </w:p>
    <w:p>
      <w:r>
        <w:t xml:space="preserve">Katson pitkästä aikaa uutisia POP-televisiosta. Madonna, he ovat vielä suurempia kommunistisia propagandisteja kuin Hanzi. https://t.co/HFiykOO8q3.</w:t>
      </w:r>
    </w:p>
    <w:p>
      <w:r>
        <w:rPr>
          <w:b/>
          <w:u w:val="single"/>
        </w:rPr>
        <w:t xml:space="preserve">743925</w:t>
      </w:r>
    </w:p>
    <w:p>
      <w:r>
        <w:t xml:space="preserve">@JanezPogorelec Sanon vain, että te partisaanit kaupittelette poliittista propagandaa ja esitätte sen jonkinlaisena oikeudellisesti merkityksellisenä mielipiteenä :)</w:t>
      </w:r>
    </w:p>
    <w:p>
      <w:r>
        <w:rPr>
          <w:b/>
          <w:u w:val="single"/>
        </w:rPr>
        <w:t xml:space="preserve">743926</w:t>
      </w:r>
    </w:p>
    <w:p>
      <w:r>
        <w:t xml:space="preserve">Kerron sinulle totuuden: ennen kuin aurinko on paistanut kolme kertaa, sinä valitat, että on liian kuuma.</w:t>
      </w:r>
    </w:p>
    <w:p>
      <w:r>
        <w:rPr>
          <w:b/>
          <w:u w:val="single"/>
        </w:rPr>
        <w:t xml:space="preserve">743927</w:t>
      </w:r>
    </w:p>
    <w:p>
      <w:r>
        <w:t xml:space="preserve">Tällainen lupaus tämän kokoisesta hankkeesta on minun silmissäni automaattinen hylkäys https://t.co/MobK7oQPJR</w:t>
      </w:r>
    </w:p>
    <w:p>
      <w:r>
        <w:rPr>
          <w:b/>
          <w:u w:val="single"/>
        </w:rPr>
        <w:t xml:space="preserve">743928</w:t>
      </w:r>
    </w:p>
    <w:p>
      <w:r>
        <w:t xml:space="preserve">@mesecb näitä aivopestyjä ihmisiä on paljon enemmän.... serkkuni opettaa peruskoulussa...et voi uskoa mitä näkemyksiä hänellä on sosialismista...adieu fiksuus</w:t>
      </w:r>
    </w:p>
    <w:p>
      <w:r>
        <w:rPr>
          <w:b/>
          <w:u w:val="single"/>
        </w:rPr>
        <w:t xml:space="preserve">743929</w:t>
      </w:r>
    </w:p>
    <w:p>
      <w:r>
        <w:t xml:space="preserve">@PametnaRit Parasta on mennä paikkaan, jossa joku todella tuntee sinut ja heittää sinut juoksumatolle katsomaan, millainen juoksukenkä sopii sinulle.</w:t>
      </w:r>
    </w:p>
    <w:p>
      <w:r>
        <w:rPr>
          <w:b/>
          <w:u w:val="single"/>
        </w:rPr>
        <w:t xml:space="preserve">743930</w:t>
      </w:r>
    </w:p>
    <w:p>
      <w:r>
        <w:t xml:space="preserve">@mr_foto @Odbita @anzet Joo, tiedän, vitut siitä. Ajattelin lähettää sähköpostia Drobo inc.:lle ja kysyä, olisiko mahdollista pelastaa tiedot.</w:t>
      </w:r>
    </w:p>
    <w:p>
      <w:r>
        <w:rPr>
          <w:b/>
          <w:u w:val="single"/>
        </w:rPr>
        <w:t xml:space="preserve">743931</w:t>
      </w:r>
    </w:p>
    <w:p>
      <w:r>
        <w:t xml:space="preserve">@ModernaKmetica Hän pitää naisista, jotka käyvät hänen hermoilleen.</w:t>
        <w:br/>
        <w:t xml:space="preserve">al neki.</w:t>
        <w:br/>
        <w:t xml:space="preserve">Periaatteessa.</w:t>
        <w:br/>
        <w:t xml:space="preserve"> Juokse!!! https://t.co/LLWNsByNHD</w:t>
      </w:r>
    </w:p>
    <w:p>
      <w:r>
        <w:rPr>
          <w:b/>
          <w:u w:val="single"/>
        </w:rPr>
        <w:t xml:space="preserve">743932</w:t>
      </w:r>
    </w:p>
    <w:p>
      <w:r>
        <w:t xml:space="preserve">@MlRezek @JernejStromajer @strankaSD @ZidanDejan Martincekista on tullut hyökkäävä.</w:t>
      </w:r>
    </w:p>
    <w:p>
      <w:r>
        <w:rPr>
          <w:b/>
          <w:u w:val="single"/>
        </w:rPr>
        <w:t xml:space="preserve">743933</w:t>
      </w:r>
    </w:p>
    <w:p>
      <w:r>
        <w:t xml:space="preserve">@meteoriterain Olkoon voima kanssasi hei lauantai vittu se kaikki nauti valon kosketuksesta . Ja vain typerykset taistelevat aasin varjosta. Lp .</w:t>
      </w:r>
    </w:p>
    <w:p>
      <w:r>
        <w:rPr>
          <w:b/>
          <w:u w:val="single"/>
        </w:rPr>
        <w:t xml:space="preserve">743934</w:t>
      </w:r>
    </w:p>
    <w:p>
      <w:r>
        <w:t xml:space="preserve">Olen porannut vähemmistön mieliin niin, että heidän on otettava Greta esimerkkinä... että nyt kukaan ei halua enää mennä kouluun... he haluavat matkustaa ympäri maailmaa ilmaiseksi...</w:t>
      </w:r>
    </w:p>
    <w:p>
      <w:r>
        <w:rPr>
          <w:b/>
          <w:u w:val="single"/>
        </w:rPr>
        <w:t xml:space="preserve">743935</w:t>
      </w:r>
    </w:p>
    <w:p>
      <w:r>
        <w:t xml:space="preserve">@KlemenMesarec He eivät kärsi vain erektiohäiriöstä, vaan heillä on iso reikä aivoissaan. Jos heillä on ... #killers</w:t>
      </w:r>
    </w:p>
    <w:p>
      <w:r>
        <w:rPr>
          <w:b/>
          <w:u w:val="single"/>
        </w:rPr>
        <w:t xml:space="preserve">743936</w:t>
      </w:r>
    </w:p>
    <w:p>
      <w:r>
        <w:t xml:space="preserve">@STA_News Miten rankaistaan pankkia???? Liian lujaa ajavalle kuljettajalle? K roisto, joka murtautuu pankkiin? Älkää vaivautuko tällaiseen hölynpölyyn.</w:t>
      </w:r>
    </w:p>
    <w:p>
      <w:r>
        <w:rPr>
          <w:b/>
          <w:u w:val="single"/>
        </w:rPr>
        <w:t xml:space="preserve">743937</w:t>
      </w:r>
    </w:p>
    <w:p>
      <w:r>
        <w:t xml:space="preserve">@mestnopleme Kuinka petollisesti hän mustamaalaa Šarcia, ettei hän häpeä!Ikään kuin hän olisi kosinut häntä eikä häntä!!!!.</w:t>
      </w:r>
    </w:p>
    <w:p>
      <w:r>
        <w:rPr>
          <w:b/>
          <w:u w:val="single"/>
        </w:rPr>
        <w:t xml:space="preserve">743938</w:t>
      </w:r>
    </w:p>
    <w:p>
      <w:r>
        <w:t xml:space="preserve">Magnesium on elintärkeä kivennäisaine. Elimistössämme se osallistuu moniin erilaisiin prosesseihin ja reaktioihin... https://t.co/vV4iDKDt1h...</w:t>
      </w:r>
    </w:p>
    <w:p>
      <w:r>
        <w:rPr>
          <w:b/>
          <w:u w:val="single"/>
        </w:rPr>
        <w:t xml:space="preserve">743939</w:t>
      </w:r>
    </w:p>
    <w:p>
      <w:r>
        <w:t xml:space="preserve">@MitjaIrsic Mitenköhän 55 kg painava punakasvoinen sohvasoturi Irsic tappelisi?</w:t>
      </w:r>
    </w:p>
    <w:p>
      <w:r>
        <w:rPr>
          <w:b/>
          <w:u w:val="single"/>
        </w:rPr>
        <w:t xml:space="preserve">743940</w:t>
      </w:r>
    </w:p>
    <w:p>
      <w:r>
        <w:t xml:space="preserve">Lapset eivät saisi koskaan saada vaikutelmaa, että he elävät toivottomassa ja kylmässä maailmassa http://t.co/ghX15c8Q</w:t>
      </w:r>
    </w:p>
    <w:p>
      <w:r>
        <w:rPr>
          <w:b/>
          <w:u w:val="single"/>
        </w:rPr>
        <w:t xml:space="preserve">743941</w:t>
      </w:r>
    </w:p>
    <w:p>
      <w:r>
        <w:t xml:space="preserve">@leaathenatabako Sitten meillä kaikilla pitäisi olla sairaanhoitajia, joilla on myös rehevät rintakehät ja veistetyt takapuolet.</w:t>
      </w:r>
    </w:p>
    <w:p>
      <w:r>
        <w:rPr>
          <w:b/>
          <w:u w:val="single"/>
        </w:rPr>
        <w:t xml:space="preserve">743942</w:t>
      </w:r>
    </w:p>
    <w:p>
      <w:r>
        <w:t xml:space="preserve">@ModernBeauty Älä viitsi. Oman kokemukseni mukaan luumu kuivuu ja homehtuu kolmen päivän kuluttua, ja pussin voi heittää pois.</w:t>
      </w:r>
    </w:p>
    <w:p>
      <w:r>
        <w:rPr>
          <w:b/>
          <w:u w:val="single"/>
        </w:rPr>
        <w:t xml:space="preserve">743943</w:t>
      </w:r>
    </w:p>
    <w:p>
      <w:r>
        <w:t xml:space="preserve">@NinaGray_ @_aney Tiedät, miten se menee, vain tätä, vain tätä, vain tätä, ja sitten akku loppuu. 😇</w:t>
      </w:r>
    </w:p>
    <w:p>
      <w:r>
        <w:rPr>
          <w:b/>
          <w:u w:val="single"/>
        </w:rPr>
        <w:t xml:space="preserve">743944</w:t>
      </w:r>
    </w:p>
    <w:p>
      <w:r>
        <w:t xml:space="preserve">Toki, sanon, että se on Euroopan suurin aikapommi https://t.co/wldHESnMyQ</w:t>
      </w:r>
    </w:p>
    <w:p>
      <w:r>
        <w:rPr>
          <w:b/>
          <w:u w:val="single"/>
        </w:rPr>
        <w:t xml:space="preserve">743945</w:t>
      </w:r>
    </w:p>
    <w:p>
      <w:r>
        <w:t xml:space="preserve">@had @AndrejRavnikar nokia ei ole menossa mihinkään vähään aikaan. Heillä on myös suunnitelma B. Patentit ovat arvokkaita vain sen verran kuin joku antaa niistä, ja joka päivä vähemmän.</w:t>
      </w:r>
    </w:p>
    <w:p>
      <w:r>
        <w:rPr>
          <w:b/>
          <w:u w:val="single"/>
        </w:rPr>
        <w:t xml:space="preserve">743946</w:t>
      </w:r>
    </w:p>
    <w:p>
      <w:r>
        <w:t xml:space="preserve">@ciro_ciril @peterjancic Mitä huumeita käytät... vakavasti kysyn, oletko todella niin vaikuttunut, koska...??</w:t>
      </w:r>
    </w:p>
    <w:p>
      <w:r>
        <w:rPr>
          <w:b/>
          <w:u w:val="single"/>
        </w:rPr>
        <w:t xml:space="preserve">743947</w:t>
      </w:r>
    </w:p>
    <w:p>
      <w:r>
        <w:t xml:space="preserve">Avajaispuheessaan ulkoministeri #Erjavec esittelee viime vuoden saavutuksia ja Slovenian diplomatian tulevia tehtäviä tulevaisuudessa.</w:t>
        <w:br/>
        <w:t xml:space="preserve"> #FutureEU #turvallisuus</w:t>
      </w:r>
    </w:p>
    <w:p>
      <w:r>
        <w:rPr>
          <w:b/>
          <w:u w:val="single"/>
        </w:rPr>
        <w:t xml:space="preserve">743948</w:t>
      </w:r>
    </w:p>
    <w:p>
      <w:r>
        <w:t xml:space="preserve">@MitjaKravanja @tilen Jos he eivät olisi ajaneet Mrdžoa pois vain hänen kiusakseen, tilanne olisi voinut olla erilainen😉.</w:t>
      </w:r>
    </w:p>
    <w:p>
      <w:r>
        <w:rPr>
          <w:b/>
          <w:u w:val="single"/>
        </w:rPr>
        <w:t xml:space="preserve">743949</w:t>
      </w:r>
    </w:p>
    <w:p>
      <w:r>
        <w:t xml:space="preserve">@BanicGregor @pjur11 @MitjaIrsic @luksuz @notaneffigy @JanezStupar @MlRezek "säästötoimet"</w:t>
      </w:r>
    </w:p>
    <w:p>
      <w:r>
        <w:rPr>
          <w:b/>
          <w:u w:val="single"/>
        </w:rPr>
        <w:t xml:space="preserve">743950</w:t>
      </w:r>
    </w:p>
    <w:p>
      <w:r>
        <w:t xml:space="preserve">@RevijaReporter @MareAndi @mrevlje Loinen ottaa haltuunsa kaikki isännän järjestelmät, se ei käytä omia järjestelmiään.</w:t>
      </w:r>
    </w:p>
    <w:p>
      <w:r>
        <w:rPr>
          <w:b/>
          <w:u w:val="single"/>
        </w:rPr>
        <w:t xml:space="preserve">743951</w:t>
      </w:r>
    </w:p>
    <w:p>
      <w:r>
        <w:t xml:space="preserve">Ensin kommunisti, sitten kaikki ristit alas, nyt Gašperšič @LidlSLO:ssa. Se on yhä vähemmän kauppaa ja yhä enemmän poliittista propagandaa. #2tir</w:t>
      </w:r>
    </w:p>
    <w:p>
      <w:r>
        <w:rPr>
          <w:b/>
          <w:u w:val="single"/>
        </w:rPr>
        <w:t xml:space="preserve">743952</w:t>
      </w:r>
    </w:p>
    <w:p>
      <w:r>
        <w:t xml:space="preserve">Perutnina Ptuj: Ensin voittomaksu, sitten myynti https://t.co/EL38kQnExT</w:t>
      </w:r>
    </w:p>
    <w:p>
      <w:r>
        <w:rPr>
          <w:b/>
          <w:u w:val="single"/>
        </w:rPr>
        <w:t xml:space="preserve">743953</w:t>
      </w:r>
    </w:p>
    <w:p>
      <w:r>
        <w:t xml:space="preserve">Viestintäasiasi ei saa jäädä huomaamatta. Ilmoita siitä osoitteeseen https://t.co/h33JKSJIzZ. https://t.co/k06zLLCECf</w:t>
      </w:r>
    </w:p>
    <w:p>
      <w:r>
        <w:rPr>
          <w:b/>
          <w:u w:val="single"/>
        </w:rPr>
        <w:t xml:space="preserve">743954</w:t>
      </w:r>
    </w:p>
    <w:p>
      <w:r>
        <w:t xml:space="preserve">Madonna, mutta Popovič ja Matozoz pidentävät asiakirjojen polttoaikaa. #cleanupaction</w:t>
      </w:r>
    </w:p>
    <w:p>
      <w:r>
        <w:rPr>
          <w:b/>
          <w:u w:val="single"/>
        </w:rPr>
        <w:t xml:space="preserve">743955</w:t>
      </w:r>
    </w:p>
    <w:p>
      <w:r>
        <w:t xml:space="preserve">Heräät kuudelta, jotta voisit ottaa taas vapaapäivän ja lähteä vuorikiipeilemään, mutta sinulla on kuuma. Lämpömittari näyttää liian korkeaa lukemaa, ja menet kotiin makuulle.</w:t>
      </w:r>
    </w:p>
    <w:p>
      <w:r>
        <w:rPr>
          <w:b/>
          <w:u w:val="single"/>
        </w:rPr>
        <w:t xml:space="preserve">743956</w:t>
      </w:r>
    </w:p>
    <w:p>
      <w:r>
        <w:t xml:space="preserve">Pelimies: laboratoriossa vain katsotaan, ei kosketeta!</w:t>
        <w:br/>
        <w:t xml:space="preserve"> Kekec: Sitä minä sanon Mojcalle - katso, älä koske!</w:t>
        <w:br/>
        <w:t xml:space="preserve"> #kekcevadezela</w:t>
      </w:r>
    </w:p>
    <w:p>
      <w:r>
        <w:rPr>
          <w:b/>
          <w:u w:val="single"/>
        </w:rPr>
        <w:t xml:space="preserve">743957</w:t>
      </w:r>
    </w:p>
    <w:p>
      <w:r>
        <w:t xml:space="preserve">@ErikaPlaninsec Jos nämä kaksi betonia ovat kahden miljoonan arvoisia, niin minun bayta on miljardin arvoinen, ja Zoki on aika syvällä taskussa tässä.</w:t>
      </w:r>
    </w:p>
    <w:p>
      <w:r>
        <w:rPr>
          <w:b/>
          <w:u w:val="single"/>
        </w:rPr>
        <w:t xml:space="preserve">743958</w:t>
      </w:r>
    </w:p>
    <w:p>
      <w:r>
        <w:t xml:space="preserve">Hän onnistui pelastautumaan merirosvolaivalta. Ui, pikku tyttö, ui!!!! #istragram #fjord https://t.co/PBIXPlcDCJ</w:t>
      </w:r>
    </w:p>
    <w:p>
      <w:r>
        <w:rPr>
          <w:b/>
          <w:u w:val="single"/>
        </w:rPr>
        <w:t xml:space="preserve">743959</w:t>
      </w:r>
    </w:p>
    <w:p>
      <w:r>
        <w:t xml:space="preserve">Juutalainen maailman salaliitto ymmärtää, että jos se aikoo alistaa koko Euroopan, sen on ensin tuhottava Saksa.</w:t>
      </w:r>
    </w:p>
    <w:p>
      <w:r>
        <w:rPr>
          <w:b/>
          <w:u w:val="single"/>
        </w:rPr>
        <w:t xml:space="preserve">743960</w:t>
      </w:r>
    </w:p>
    <w:p>
      <w:r>
        <w:t xml:space="preserve">@AndrazLogar Ehkä hän ei vain ole henkisesti rajoittunut johonkin puolueelliseen hölynpölyyn #hopefinally</w:t>
      </w:r>
    </w:p>
    <w:p>
      <w:r>
        <w:rPr>
          <w:b/>
          <w:u w:val="single"/>
        </w:rPr>
        <w:t xml:space="preserve">743961</w:t>
      </w:r>
    </w:p>
    <w:p>
      <w:r>
        <w:t xml:space="preserve">Transsukupuolinen heavy metal -laulaja voitti "puoluevastaisen lain" kirjoittaneen poliitikon Virginian vaaleissa https://t.co/jUmuQtka5V</w:t>
      </w:r>
    </w:p>
    <w:p>
      <w:r>
        <w:rPr>
          <w:b/>
          <w:u w:val="single"/>
        </w:rPr>
        <w:t xml:space="preserve">743962</w:t>
      </w:r>
    </w:p>
    <w:p>
      <w:r>
        <w:t xml:space="preserve">Nevzat Poric uhkaili ihmisiä, jotka tulivat moskeijaan! mitä tarvitaan, että tälle pikku kakaralle näytetään, miltä matilda näyttää?</w:t>
      </w:r>
    </w:p>
    <w:p>
      <w:r>
        <w:rPr>
          <w:b/>
          <w:u w:val="single"/>
        </w:rPr>
        <w:t xml:space="preserve">743963</w:t>
      </w:r>
    </w:p>
    <w:p>
      <w:r>
        <w:t xml:space="preserve">Tiesitkö, että unikonsiemenöljy, perunaruokien ravintoaine, kehon kosmetiikka ja lasillinen punaviiniä - on loistava huume.</w:t>
      </w:r>
    </w:p>
    <w:p>
      <w:r>
        <w:rPr>
          <w:b/>
          <w:u w:val="single"/>
        </w:rPr>
        <w:t xml:space="preserve">743964</w:t>
      </w:r>
    </w:p>
    <w:p>
      <w:r>
        <w:t xml:space="preserve">Kansalaisjärjestöt ovat Slovenian syöpä. Mitä he tekevät jo nyt, kun he eivät tuhlaa rahojamme valheellisiin humanitaarisiin tekoihin?</w:t>
      </w:r>
    </w:p>
    <w:p>
      <w:r>
        <w:rPr>
          <w:b/>
          <w:u w:val="single"/>
        </w:rPr>
        <w:t xml:space="preserve">743965</w:t>
      </w:r>
    </w:p>
    <w:p>
      <w:r>
        <w:t xml:space="preserve">Ja mistä,ostettu,käytetty "salainen",paperi.Ei varmaan DZ:ssä,siellä olisi vielä enemmän paskaa ! https://t.co/YRSd0fVgwC</w:t>
      </w:r>
    </w:p>
    <w:p>
      <w:r>
        <w:rPr>
          <w:b/>
          <w:u w:val="single"/>
        </w:rPr>
        <w:t xml:space="preserve">743966</w:t>
      </w:r>
    </w:p>
    <w:p>
      <w:r>
        <w:t xml:space="preserve">Papiston keskuudessa yleensä, nyt raiskatut nunnat voivat synnyttää eikä heidän tarvitse tehdä abortteja https://t.co/GiiXWHT8ML</w:t>
      </w:r>
    </w:p>
    <w:p>
      <w:r>
        <w:rPr>
          <w:b/>
          <w:u w:val="single"/>
        </w:rPr>
        <w:t xml:space="preserve">743967</w:t>
      </w:r>
    </w:p>
    <w:p>
      <w:r>
        <w:t xml:space="preserve">@IsmeTsHorjuLa Vielä suurempia idiootteja ovat ne, jotka antoivat hänelle luvan pitää asetta! 😡</w:t>
      </w:r>
    </w:p>
    <w:p>
      <w:r>
        <w:rPr>
          <w:b/>
          <w:u w:val="single"/>
        </w:rPr>
        <w:t xml:space="preserve">743968</w:t>
      </w:r>
    </w:p>
    <w:p>
      <w:r>
        <w:t xml:space="preserve">Pelaaja, joka on jo legenda, jättää hyvästit. Mile Simeunovic on varmasti kaikkien aikojen paras futsal-pelaaja... https://t.co/uo3XmPgSGg https://t.co/uo3XmPgSGg</w:t>
      </w:r>
    </w:p>
    <w:p>
      <w:r>
        <w:rPr>
          <w:b/>
          <w:u w:val="single"/>
        </w:rPr>
        <w:t xml:space="preserve">743969</w:t>
      </w:r>
    </w:p>
    <w:p>
      <w:r>
        <w:t xml:space="preserve">Tutkijat: pian selviää, onko kyseessä terrorismi. https://t.co/MtRqTD5LQU</w:t>
      </w:r>
    </w:p>
    <w:p>
      <w:r>
        <w:rPr>
          <w:b/>
          <w:u w:val="single"/>
        </w:rPr>
        <w:t xml:space="preserve">743970</w:t>
      </w:r>
    </w:p>
    <w:p>
      <w:r>
        <w:t xml:space="preserve">Mutta, mutta, mutta sosialismi toimii.</w:t>
        <w:br/>
        <w:t xml:space="preserve">Tämä pyramidi 14 600 000 bolivaria tästä kanasta. https://t.co/qVStHpBKHn</w:t>
      </w:r>
    </w:p>
    <w:p>
      <w:r>
        <w:rPr>
          <w:b/>
          <w:u w:val="single"/>
        </w:rPr>
        <w:t xml:space="preserve">743971</w:t>
      </w:r>
    </w:p>
    <w:p>
      <w:r>
        <w:t xml:space="preserve">@iztokX @RomanVodeb hänen äitinsä vartioi häntä kuin omaa silmäteräänsä. ja he ottavat hänet pois vitriinistä vasta, kun pöly hälvenee.</w:t>
      </w:r>
    </w:p>
    <w:p>
      <w:r>
        <w:rPr>
          <w:b/>
          <w:u w:val="single"/>
        </w:rPr>
        <w:t xml:space="preserve">743972</w:t>
      </w:r>
    </w:p>
    <w:p>
      <w:r>
        <w:t xml:space="preserve">@MihaOresnik @stanka_d @Svet_KanalA DeSUS on taas asialla, kahl näyttää miten äänestetään, hänen kaunansa on joka päivä näkyvillä #bedaki</w:t>
      </w:r>
    </w:p>
    <w:p>
      <w:r>
        <w:rPr>
          <w:b/>
          <w:u w:val="single"/>
        </w:rPr>
        <w:t xml:space="preserve">743973</w:t>
      </w:r>
    </w:p>
    <w:p>
      <w:r>
        <w:t xml:space="preserve">@ErikaPlaninsec #starting !</w:t>
        <w:br/>
        <w:t xml:space="preserve">Muuten, Prifarcisteista pidän vain Mlinarcasta ja sarjakuvan eri vers</w:t>
      </w:r>
    </w:p>
    <w:p>
      <w:r>
        <w:rPr>
          <w:b/>
          <w:u w:val="single"/>
        </w:rPr>
        <w:t xml:space="preserve">743974</w:t>
      </w:r>
    </w:p>
    <w:p>
      <w:r>
        <w:t xml:space="preserve">Käyttöliittymien merkitys - Havaijin rakettipelko: https://t.co/PCNHPAdEmm.</w:t>
      </w:r>
    </w:p>
    <w:p>
      <w:r>
        <w:rPr>
          <w:b/>
          <w:u w:val="single"/>
        </w:rPr>
        <w:t xml:space="preserve">743975</w:t>
      </w:r>
    </w:p>
    <w:p>
      <w:r>
        <w:t xml:space="preserve">Ja tietenkin hyödynnämme pääsyä Koperin satamaan, jossa yksi ainoa laiva saastuttaa 1 000 000 autoa.</w:t>
      </w:r>
    </w:p>
    <w:p>
      <w:r>
        <w:rPr>
          <w:b/>
          <w:u w:val="single"/>
        </w:rPr>
        <w:t xml:space="preserve">743976</w:t>
      </w:r>
    </w:p>
    <w:p>
      <w:r>
        <w:t xml:space="preserve">@kobemarijana @MitjaIrsic @JiriKocica Todellakin, ehkä mandaatin haltija on jopa kommunisti ja asekauppias.</w:t>
      </w:r>
    </w:p>
    <w:p>
      <w:r>
        <w:rPr>
          <w:b/>
          <w:u w:val="single"/>
        </w:rPr>
        <w:t xml:space="preserve">743977</w:t>
      </w:r>
    </w:p>
    <w:p>
      <w:r>
        <w:t xml:space="preserve">@Turinek Janez, mikään tuli ( paitsi helvetin tuli ) ei puhdista roskia heidän päässään.</w:t>
      </w:r>
    </w:p>
    <w:p>
      <w:r>
        <w:rPr>
          <w:b/>
          <w:u w:val="single"/>
        </w:rPr>
        <w:t xml:space="preserve">743978</w:t>
      </w:r>
    </w:p>
    <w:p>
      <w:r>
        <w:t xml:space="preserve">@swislar @Pertinacal Miksi vasemmistolaisten pitää luennoida meille vasemmistoharhoista? Ovatko he todella teurastaneet kaikki oikeistolaiset?</w:t>
      </w:r>
    </w:p>
    <w:p>
      <w:r>
        <w:rPr>
          <w:b/>
          <w:u w:val="single"/>
        </w:rPr>
        <w:t xml:space="preserve">743979</w:t>
      </w:r>
    </w:p>
    <w:p>
      <w:r>
        <w:t xml:space="preserve">@kjaklic kun se oli vanhan hallinnon olisit saattanut olla vuorilla. joten älä kerro valheita srkavec</w:t>
      </w:r>
    </w:p>
    <w:p>
      <w:r>
        <w:rPr>
          <w:b/>
          <w:u w:val="single"/>
        </w:rPr>
        <w:t xml:space="preserve">743980</w:t>
      </w:r>
    </w:p>
    <w:p>
      <w:r>
        <w:t xml:space="preserve">Millä logiikalla?Olet häpeämätön, Janša ei äänestänyt lainkaan, mutta Ljudmila äänesti. Epäilykset hänestä ovat edelleen olemassa. https://t.co/RseIXIVEk7</w:t>
      </w:r>
    </w:p>
    <w:p>
      <w:r>
        <w:rPr>
          <w:b/>
          <w:u w:val="single"/>
        </w:rPr>
        <w:t xml:space="preserve">743981</w:t>
      </w:r>
    </w:p>
    <w:p>
      <w:r>
        <w:t xml:space="preserve">Slovenialaisia juuria omaava astronautti: Maailma näyttää sanoinkuvaamattoman kauniilta tuolta ylhäältä käsin https://t.co/W09JjBv6Ej</w:t>
      </w:r>
    </w:p>
    <w:p>
      <w:r>
        <w:rPr>
          <w:b/>
          <w:u w:val="single"/>
        </w:rPr>
        <w:t xml:space="preserve">743982</w:t>
      </w:r>
    </w:p>
    <w:p>
      <w:r>
        <w:t xml:space="preserve">@JozeBiscak @bostjanperne @Zoran_Zaev @ivajgl Hän esti minut. Pelkäsin, että kysyisin häneltä hänen ensimmäisestä vaimostaan Metasta. #lanta</w:t>
      </w:r>
    </w:p>
    <w:p>
      <w:r>
        <w:rPr>
          <w:b/>
          <w:u w:val="single"/>
        </w:rPr>
        <w:t xml:space="preserve">743983</w:t>
      </w:r>
    </w:p>
    <w:p>
      <w:r>
        <w:t xml:space="preserve">@silhuet @MarkoFratnik @Alex4Aleksandra Huolimatta siitä, että rimaa on laskettu merkittävästi 50:een, Bandelli olisi silti ulkona 😉 ...</w:t>
      </w:r>
    </w:p>
    <w:p>
      <w:r>
        <w:rPr>
          <w:b/>
          <w:u w:val="single"/>
        </w:rPr>
        <w:t xml:space="preserve">743984</w:t>
      </w:r>
    </w:p>
    <w:p>
      <w:r>
        <w:t xml:space="preserve">Voimme todellakin poistaa ohituskaistan. Teemme sillä edelleen 90 tuntia tunnissa.</w:t>
        <w:br/>
        <w:t xml:space="preserve"> Minulla on riksan ajokortti - TÄMÄ ON KOTI</w:t>
      </w:r>
    </w:p>
    <w:p>
      <w:r>
        <w:rPr>
          <w:b/>
          <w:u w:val="single"/>
        </w:rPr>
        <w:t xml:space="preserve">743985</w:t>
      </w:r>
    </w:p>
    <w:p>
      <w:r>
        <w:t xml:space="preserve">@YanchMb Metajna, Pagin saari. Kävelyreitti pienille rannoille, sitten macedam yhden "kukkulan" ympäri :) https://t.co/DXKio3W2PD https://t.co/DXKio3W2PD</w:t>
      </w:r>
    </w:p>
    <w:p>
      <w:r>
        <w:rPr>
          <w:b/>
          <w:u w:val="single"/>
        </w:rPr>
        <w:t xml:space="preserve">743986</w:t>
      </w:r>
    </w:p>
    <w:p>
      <w:r>
        <w:t xml:space="preserve">#YouthPlus-liitto pysyy ihmisarvoisen työn ja ihmisarvoisen elämän puolesta käytävän taistelun ytimessä https://t.co/v2OtGlHbKE</w:t>
      </w:r>
    </w:p>
    <w:p>
      <w:r>
        <w:rPr>
          <w:b/>
          <w:u w:val="single"/>
        </w:rPr>
        <w:t xml:space="preserve">743987</w:t>
      </w:r>
    </w:p>
    <w:p>
      <w:r>
        <w:t xml:space="preserve">.@PatricijaSulin: "Niiden #EP-edustajien, jotka eivät ole eläneet kommunistisen terrorin aikana, on vaikea ymmärtää polkuamme." https://t.co/mBz0AphkDg.</w:t>
      </w:r>
    </w:p>
    <w:p>
      <w:r>
        <w:rPr>
          <w:b/>
          <w:u w:val="single"/>
        </w:rPr>
        <w:t xml:space="preserve">743988</w:t>
      </w:r>
    </w:p>
    <w:p>
      <w:r>
        <w:t xml:space="preserve">@strankalevica myGod Turkissa, Dragic ylittää.... Tuleeko maanantaina tarkastuksia????? Tämä on sietämätöntä 😂😂😂😂</w:t>
      </w:r>
    </w:p>
    <w:p>
      <w:r>
        <w:rPr>
          <w:b/>
          <w:u w:val="single"/>
        </w:rPr>
        <w:t xml:space="preserve">743989</w:t>
      </w:r>
    </w:p>
    <w:p>
      <w:r>
        <w:t xml:space="preserve">@vecer @sarecmarjan @strankalevica Vasemmisto, etkö halua nähdä, että Šarec on saanut sinut kantapäästä kiinni. Etkö tajua, että kukaan ei halua työskennellä kanssasi.</w:t>
      </w:r>
    </w:p>
    <w:p>
      <w:r>
        <w:rPr>
          <w:b/>
          <w:u w:val="single"/>
        </w:rPr>
        <w:t xml:space="preserve">743990</w:t>
      </w:r>
    </w:p>
    <w:p>
      <w:r>
        <w:t xml:space="preserve">@KatarinaJenko @Andrazus @jkmcnk Veden alla. Mahdollisimman vähällä pesuaineella. Ja mehiläisvahalla, puoliksi päällystetty. Opettaa mielesi, että sinun on pestävä itsesi. 😁</w:t>
      </w:r>
    </w:p>
    <w:p>
      <w:r>
        <w:rPr>
          <w:b/>
          <w:u w:val="single"/>
        </w:rPr>
        <w:t xml:space="preserve">743991</w:t>
      </w:r>
    </w:p>
    <w:p>
      <w:r>
        <w:t xml:space="preserve">Korruptoituneet roistot! DUBLE DUMMIES loppuun asti!  YUCK! F U J ! https://t.co/PXbZn90GRN</w:t>
      </w:r>
    </w:p>
    <w:p>
      <w:r>
        <w:rPr>
          <w:b/>
          <w:u w:val="single"/>
        </w:rPr>
        <w:t xml:space="preserve">743992</w:t>
      </w:r>
    </w:p>
    <w:p>
      <w:r>
        <w:t xml:space="preserve">Juuri kun luulet saavuttaneesi pohjan, löydät kaksi muuta kellaria. #lapsikirurgia #lapsettomuus #ympärileikkaus @MinHealth</w:t>
      </w:r>
    </w:p>
    <w:p>
      <w:r>
        <w:rPr>
          <w:b/>
          <w:u w:val="single"/>
        </w:rPr>
        <w:t xml:space="preserve">743993</w:t>
      </w:r>
    </w:p>
    <w:p>
      <w:r>
        <w:t xml:space="preserve">Jos ajat lehmää jalkakäytävällä moottoripyörälläsi, eivätkä ihmiset väistä tieltäsi, kuka on se vitun ääliö?</w:t>
      </w:r>
    </w:p>
    <w:p>
      <w:r>
        <w:rPr>
          <w:b/>
          <w:u w:val="single"/>
        </w:rPr>
        <w:t xml:space="preserve">743994</w:t>
      </w:r>
    </w:p>
    <w:p>
      <w:r>
        <w:t xml:space="preserve">@Adornoisdead Sitten minun täytyy kiittää kaikkia kuin saisin eroottista hierontaa hepiendamilta :)</w:t>
      </w:r>
    </w:p>
    <w:p>
      <w:r>
        <w:rPr>
          <w:b/>
          <w:u w:val="single"/>
        </w:rPr>
        <w:t xml:space="preserve">743995</w:t>
      </w:r>
    </w:p>
    <w:p>
      <w:r>
        <w:t xml:space="preserve">Berliinin muurin murtuminen on yhtä tärkeää vapauden ja demokratian kannalta kuin bunkkerin tuhoaminen Berliinissä huhtikuun 45 lopussa.</w:t>
      </w:r>
    </w:p>
    <w:p>
      <w:r>
        <w:rPr>
          <w:b/>
          <w:u w:val="single"/>
        </w:rPr>
        <w:t xml:space="preserve">743996</w:t>
      </w:r>
    </w:p>
    <w:p>
      <w:r>
        <w:t xml:space="preserve">@tradicijaslo @JJansaSDS Lei, pyörivä jengi voi varastaa, mutta Fspn-kaaderi pitää linnaketta. SKP:n keskuskomitean johto</w:t>
      </w:r>
    </w:p>
    <w:p>
      <w:r>
        <w:rPr>
          <w:b/>
          <w:u w:val="single"/>
        </w:rPr>
        <w:t xml:space="preserve">743997</w:t>
      </w:r>
    </w:p>
    <w:p>
      <w:r>
        <w:t xml:space="preserve">@JureMakovec mutta eikö se olekin enemmän kuin se , tiesin, että minun ei olisi pitänyt ottaa pienintä levyä kannettavassa tietokoneessa.</w:t>
      </w:r>
    </w:p>
    <w:p>
      <w:r>
        <w:rPr>
          <w:b/>
          <w:u w:val="single"/>
        </w:rPr>
        <w:t xml:space="preserve">743998</w:t>
      </w:r>
    </w:p>
    <w:p>
      <w:r>
        <w:t xml:space="preserve">Keksien valmistaja toimii ensin laksatiivina ja sitten vessapaperina!!! 2 in 1 https://t.co/8xylH5P4XF</w:t>
      </w:r>
    </w:p>
    <w:p>
      <w:r>
        <w:rPr>
          <w:b/>
          <w:u w:val="single"/>
        </w:rPr>
        <w:t xml:space="preserve">743999</w:t>
      </w:r>
    </w:p>
    <w:p>
      <w:r>
        <w:t xml:space="preserve">@pengovsky BTW, milloin viinireitti palaa, meillä kaikilla on tänä vuonna 10 twit-juhlavuoden esimerkkiä.</w:t>
      </w:r>
    </w:p>
    <w:p>
      <w:r>
        <w:rPr>
          <w:b/>
          <w:u w:val="single"/>
        </w:rPr>
        <w:t xml:space="preserve">744000</w:t>
      </w:r>
    </w:p>
    <w:p>
      <w:r>
        <w:t xml:space="preserve">@GregorVirant1 @MarkoPavlisic "100 x suurempi"? Älä hakkaa minua. Antaa BO:n valittaa noista kaikkivaltiaista sedistä -</w:t>
      </w:r>
    </w:p>
    <w:p>
      <w:r>
        <w:rPr>
          <w:b/>
          <w:u w:val="single"/>
        </w:rPr>
        <w:t xml:space="preserve">744001</w:t>
      </w:r>
    </w:p>
    <w:p>
      <w:r>
        <w:t xml:space="preserve">@an_imo_pectore Hän kävi niin paljon hermoilleen, kun hän kuokkasi, että hän pureskeli häntä niin kauan, että hän onnistui tuhoamaan hänet..... 😂😂</w:t>
      </w:r>
    </w:p>
    <w:p>
      <w:r>
        <w:rPr>
          <w:b/>
          <w:u w:val="single"/>
        </w:rPr>
        <w:t xml:space="preserve">744002</w:t>
      </w:r>
    </w:p>
    <w:p>
      <w:r>
        <w:t xml:space="preserve">Tulviva autotalli iltakuntoa varten. Ei, se on vitsi..... Olen lapseni kanssa asunnossa.</w:t>
      </w:r>
    </w:p>
    <w:p>
      <w:r>
        <w:rPr>
          <w:b/>
          <w:u w:val="single"/>
        </w:rPr>
        <w:t xml:space="preserve">744003</w:t>
      </w:r>
    </w:p>
    <w:p>
      <w:r>
        <w:t xml:space="preserve">Tunnen itseni niin fiksuksi, kun vältin väkijoukkoa Vodicen edessä. #solittleneed</w:t>
      </w:r>
    </w:p>
    <w:p>
      <w:r>
        <w:rPr>
          <w:b/>
          <w:u w:val="single"/>
        </w:rPr>
        <w:t xml:space="preserve">744004</w:t>
      </w:r>
    </w:p>
    <w:p>
      <w:r>
        <w:t xml:space="preserve">@evakosak Minulla on 2 sisätiloissa olevaa lonkeroa, hiekka ei haise, se paakkuuntuu yhteen. https://t.co/6RRnvROOC6</w:t>
      </w:r>
    </w:p>
    <w:p>
      <w:r>
        <w:rPr>
          <w:b/>
          <w:u w:val="single"/>
        </w:rPr>
        <w:t xml:space="preserve">744005</w:t>
      </w:r>
    </w:p>
    <w:p>
      <w:r>
        <w:t xml:space="preserve">BREAKING: Snowdenin asiakirjat paljastavat, että suosittu "lol" on itse asiassa hukkuvan miehen symboli. Valkoinen talo on hiljaa.</w:t>
      </w:r>
    </w:p>
    <w:p>
      <w:r>
        <w:rPr>
          <w:b/>
          <w:u w:val="single"/>
        </w:rPr>
        <w:t xml:space="preserve">744006</w:t>
      </w:r>
    </w:p>
    <w:p>
      <w:r>
        <w:t xml:space="preserve">@had @toplovodar @Val202 Joo, ja natsit natsien kanssa ja pedofiilit pedofiilien kanssa ja narkkarit narkkarien kanssa jne. On täysin järkevää.</w:t>
      </w:r>
    </w:p>
    <w:p>
      <w:r>
        <w:rPr>
          <w:b/>
          <w:u w:val="single"/>
        </w:rPr>
        <w:t xml:space="preserve">744007</w:t>
      </w:r>
    </w:p>
    <w:p>
      <w:r>
        <w:t xml:space="preserve">Saan kutsuja kokouksiin. Tätä osaa vuodesta vihaan eniten. Sää on perseestä, on pimeää ja kaikki haluavat tavata.</w:t>
      </w:r>
    </w:p>
    <w:p>
      <w:r>
        <w:rPr>
          <w:b/>
          <w:u w:val="single"/>
        </w:rPr>
        <w:t xml:space="preserve">744008</w:t>
      </w:r>
    </w:p>
    <w:p>
      <w:r>
        <w:t xml:space="preserve">@kumrova @bojan_krajnc @StrankaLMS Mutta sitten me voimme kiertää veroja kuten Bergant?</w:t>
      </w:r>
    </w:p>
    <w:p>
      <w:r>
        <w:rPr>
          <w:b/>
          <w:u w:val="single"/>
        </w:rPr>
        <w:t xml:space="preserve">744009</w:t>
      </w:r>
    </w:p>
    <w:p>
      <w:r>
        <w:t xml:space="preserve">Miksi ne yhdistyvät? He eivät ole vankeja vaan roistoja. https://t.co/FxyrcCUyPV.</w:t>
      </w:r>
    </w:p>
    <w:p>
      <w:r>
        <w:rPr>
          <w:b/>
          <w:u w:val="single"/>
        </w:rPr>
        <w:t xml:space="preserve">744010</w:t>
      </w:r>
    </w:p>
    <w:p>
      <w:r>
        <w:t xml:space="preserve">@Bernade97159226 @leaathenatabako Se on lääkärin vika. Hänen on hankittava tammoille empari. Tämän on oltava sisäänkäynnin edessä, se on sääntö.</w:t>
      </w:r>
    </w:p>
    <w:p>
      <w:r>
        <w:rPr>
          <w:b/>
          <w:u w:val="single"/>
        </w:rPr>
        <w:t xml:space="preserve">744011</w:t>
      </w:r>
    </w:p>
    <w:p>
      <w:r>
        <w:t xml:space="preserve">Autonkuljettaja loukkaantui vakavasti onnettomuudessa https://t.co/D7DXs21CWR</w:t>
      </w:r>
    </w:p>
    <w:p>
      <w:r>
        <w:rPr>
          <w:b/>
          <w:u w:val="single"/>
        </w:rPr>
        <w:t xml:space="preserve">744012</w:t>
      </w:r>
    </w:p>
    <w:p>
      <w:r>
        <w:t xml:space="preserve">He sammuttivat sammuttamattoman tulipalon ja olivat ensimmäisinä auttamassa sen sammuttamisessa. Kaksinkertainen menestys https://t.co/OqrUFeNDIN</w:t>
      </w:r>
    </w:p>
    <w:p>
      <w:r>
        <w:rPr>
          <w:b/>
          <w:u w:val="single"/>
        </w:rPr>
        <w:t xml:space="preserve">744013</w:t>
      </w:r>
    </w:p>
    <w:p>
      <w:r>
        <w:t xml:space="preserve">@1535Priman Anton, ilman meidän apuamme kommunistit eivät koskaan lähde.</w:t>
      </w:r>
    </w:p>
    <w:p>
      <w:r>
        <w:rPr>
          <w:b/>
          <w:u w:val="single"/>
        </w:rPr>
        <w:t xml:space="preserve">744014</w:t>
      </w:r>
    </w:p>
    <w:p>
      <w:r>
        <w:t xml:space="preserve">@Matej_Klaric klarič on kansallissosialisti. hän kannattaa sosialismia, ulkomaalaiset ärsyttävät häntä.</w:t>
      </w:r>
    </w:p>
    <w:p>
      <w:r>
        <w:rPr>
          <w:b/>
          <w:u w:val="single"/>
        </w:rPr>
        <w:t xml:space="preserve">744015</w:t>
      </w:r>
    </w:p>
    <w:p>
      <w:r>
        <w:t xml:space="preserve">Aivan kuin minulla ei olisi tarpeeksi muita asioita, kaadan puuterini vessapussistani :(</w:t>
      </w:r>
    </w:p>
    <w:p>
      <w:r>
        <w:rPr>
          <w:b/>
          <w:u w:val="single"/>
        </w:rPr>
        <w:t xml:space="preserve">744016</w:t>
      </w:r>
    </w:p>
    <w:p>
      <w:r>
        <w:t xml:space="preserve">@YanchMb @TilenW Turkkilainen? he eivät juo turkkilaista kahvia! vain kotitekoista vuoristoteetä!</w:t>
      </w:r>
    </w:p>
    <w:p>
      <w:r>
        <w:rPr>
          <w:b/>
          <w:u w:val="single"/>
        </w:rPr>
        <w:t xml:space="preserve">744017</w:t>
      </w:r>
    </w:p>
    <w:p>
      <w:r>
        <w:t xml:space="preserve">EXCLUSIVE: BMW:n kuljettaja EI ajanut täydellä nopeudella lätäkön yli eikä törmännyt jalankulkijaan!</w:t>
      </w:r>
    </w:p>
    <w:p>
      <w:r>
        <w:rPr>
          <w:b/>
          <w:u w:val="single"/>
        </w:rPr>
        <w:t xml:space="preserve">744018</w:t>
      </w:r>
    </w:p>
    <w:p>
      <w:r>
        <w:t xml:space="preserve">@lukavalas @MarkoPavlisic Nämä maahanmuuttajat ovat outoja. Kreikassa jopa juostaan Schengenistä ulos päästäkseen Schengeniin!</w:t>
      </w:r>
    </w:p>
    <w:p>
      <w:r>
        <w:rPr>
          <w:b/>
          <w:u w:val="single"/>
        </w:rPr>
        <w:t xml:space="preserve">744019</w:t>
      </w:r>
    </w:p>
    <w:p>
      <w:r>
        <w:t xml:space="preserve">@leaathenatabako Joka tapauksessa, se tulee olemaan franchising-show, hieman muuttuneessa kontekstissa, koska en voi myydä baboderciä Sparissa kuitenkaan. 🙃</w:t>
      </w:r>
    </w:p>
    <w:p>
      <w:r>
        <w:rPr>
          <w:b/>
          <w:u w:val="single"/>
        </w:rPr>
        <w:t xml:space="preserve">744020</w:t>
      </w:r>
    </w:p>
    <w:p>
      <w:r>
        <w:t xml:space="preserve">Totta. Ostimme heiltä 1990-luvun alussa Kalashnikoveja (ne ylikuumenivat pitkillä ampumamatkoilla), panssarivaunujen ammuksia...</w:t>
      </w:r>
    </w:p>
    <w:p>
      <w:r>
        <w:rPr>
          <w:b/>
          <w:u w:val="single"/>
        </w:rPr>
        <w:t xml:space="preserve">744021</w:t>
      </w:r>
    </w:p>
    <w:p>
      <w:r>
        <w:t xml:space="preserve">"Tässä, shenges on bayerissa", muurari oli tyytyväinen, joi oluensa ja jatkoi... "Ettei se vanha nainen taas jankuta, että minua ei ole koskaan ollutkaan..." 😁.</w:t>
      </w:r>
    </w:p>
    <w:p>
      <w:r>
        <w:rPr>
          <w:b/>
          <w:u w:val="single"/>
        </w:rPr>
        <w:t xml:space="preserve">744022</w:t>
      </w:r>
    </w:p>
    <w:p>
      <w:r>
        <w:t xml:space="preserve">@DobraMrha @SamoGlavan tuohon mennessä kommunistit olivat pidätysten perässä, joten myöskään Jugoslaviassa ei ollut talousrikoksia 18-41.</w:t>
      </w:r>
    </w:p>
    <w:p>
      <w:r>
        <w:rPr>
          <w:b/>
          <w:u w:val="single"/>
        </w:rPr>
        <w:t xml:space="preserve">744023</w:t>
      </w:r>
    </w:p>
    <w:p>
      <w:r>
        <w:t xml:space="preserve">Älkää muuten menkö Ljubljanan huippukokoukseen. Sitä ympäröi aita, ja näkymät ovat umpeenkasvaneita.</w:t>
      </w:r>
    </w:p>
    <w:p>
      <w:r>
        <w:rPr>
          <w:b/>
          <w:u w:val="single"/>
        </w:rPr>
        <w:t xml:space="preserve">744024</w:t>
      </w:r>
    </w:p>
    <w:p>
      <w:r>
        <w:t xml:space="preserve">@PSlajnar @t_andrej @ATBeatris Voit hankkia kaksi uskottavaa todistajaa todistamaan, että olet ottelija, ja olet oikeutettu ottelijoiden korvaukseen.</w:t>
      </w:r>
    </w:p>
    <w:p>
      <w:r>
        <w:rPr>
          <w:b/>
          <w:u w:val="single"/>
        </w:rPr>
        <w:t xml:space="preserve">744025</w:t>
      </w:r>
    </w:p>
    <w:p>
      <w:r>
        <w:t xml:space="preserve">Lapset ja heidän aikuiset seuralaisensa voivat osallistua maksutta lapsen viikkoon 2.-8. lokakuuta... https://t.co/W812hHJRNc...</w:t>
      </w:r>
    </w:p>
    <w:p>
      <w:r>
        <w:rPr>
          <w:b/>
          <w:u w:val="single"/>
        </w:rPr>
        <w:t xml:space="preserve">744026</w:t>
      </w:r>
    </w:p>
    <w:p>
      <w:r>
        <w:t xml:space="preserve">@cesenj @STA_news Taputa vähän, älä ole väkivaltainen.  Se oli ennen.  Kauan sitten.  Ja nyt hän on MFA ja ei kannata vaivautua.</w:t>
      </w:r>
    </w:p>
    <w:p>
      <w:r>
        <w:rPr>
          <w:b/>
          <w:u w:val="single"/>
        </w:rPr>
        <w:t xml:space="preserve">744027</w:t>
      </w:r>
    </w:p>
    <w:p>
      <w:r>
        <w:t xml:space="preserve">Kananmunista löytyi fiproniilia: kasvattajat käyttivät hyönteismyrkkyä, joka oli kielletty Sloveniassa 13 vuotta https://t.co/bn8mEYvrKX https://t.co/bn8mEYvrKX</w:t>
      </w:r>
    </w:p>
    <w:p>
      <w:r>
        <w:rPr>
          <w:b/>
          <w:u w:val="single"/>
        </w:rPr>
        <w:t xml:space="preserve">744028</w:t>
      </w:r>
    </w:p>
    <w:p>
      <w:r>
        <w:t xml:space="preserve">@BojanPozar Millaiset ääriainekset hyökkäävät niin hyvän ja omistautuneen pormestarin paikkaan? Idiootit! 😠</w:t>
      </w:r>
    </w:p>
    <w:p>
      <w:r>
        <w:rPr>
          <w:b/>
          <w:u w:val="single"/>
        </w:rPr>
        <w:t xml:space="preserve">744029</w:t>
      </w:r>
    </w:p>
    <w:p>
      <w:r>
        <w:t xml:space="preserve">@LaraUlaVidrih Rashica. Okei, 45 minuutin kävelymatka tavallisesta lähtöpaikasta. Ylös kylästä, vähemmän</w:t>
      </w:r>
    </w:p>
    <w:p>
      <w:r>
        <w:rPr>
          <w:b/>
          <w:u w:val="single"/>
        </w:rPr>
        <w:t xml:space="preserve">744030</w:t>
      </w:r>
    </w:p>
    <w:p>
      <w:r>
        <w:t xml:space="preserve">marko crnkovič yrittää haudata oikeiston.</w:t>
        <w:br/>
        <w:t xml:space="preserve">Hän ei tiedä, että olemme siemeniä.</w:t>
        <w:br/>
        <w:br/>
        <w:t xml:space="preserve">(Meksikolainen sananlasku)</w:t>
      </w:r>
    </w:p>
    <w:p>
      <w:r>
        <w:rPr>
          <w:b/>
          <w:u w:val="single"/>
        </w:rPr>
        <w:t xml:space="preserve">744031</w:t>
      </w:r>
    </w:p>
    <w:p>
      <w:r>
        <w:t xml:space="preserve">@PerunKladvoroki Kyllä, mutta se ei näy 2tdk:ssa ja he leikkaavat jatkuvasti nauhaa ja vuorailevat omia taskujaan. Onnettomuuksia sattuu vähän.</w:t>
      </w:r>
    </w:p>
    <w:p>
      <w:r>
        <w:rPr>
          <w:b/>
          <w:u w:val="single"/>
        </w:rPr>
        <w:t xml:space="preserve">744032</w:t>
      </w:r>
    </w:p>
    <w:p>
      <w:r>
        <w:t xml:space="preserve">Byrokraattiset kömmähdykset, jotka johtivat bussipalvelut kaaokseen #SiolNEWS https://t.co/knFKrbN2By</w:t>
      </w:r>
    </w:p>
    <w:p>
      <w:r>
        <w:rPr>
          <w:b/>
          <w:u w:val="single"/>
        </w:rPr>
        <w:t xml:space="preserve">744033</w:t>
      </w:r>
    </w:p>
    <w:p>
      <w:r>
        <w:t xml:space="preserve">@tomltoml Toivon, että Tšekki vihdoin tekee pesäeron näihin punaisiin "radikaaleihin dinosauruksiin" 😉.</w:t>
      </w:r>
    </w:p>
    <w:p>
      <w:r>
        <w:rPr>
          <w:b/>
          <w:u w:val="single"/>
        </w:rPr>
        <w:t xml:space="preserve">744034</w:t>
      </w:r>
    </w:p>
    <w:p>
      <w:r>
        <w:t xml:space="preserve">@Boris_Veliki @barjanski Ei, en todellakaan usko kaikkea. Uskon kuitenkin, että uhrin ja poliisin välinen yhteydenpito on kirjattu.</w:t>
      </w:r>
    </w:p>
    <w:p>
      <w:r>
        <w:rPr>
          <w:b/>
          <w:u w:val="single"/>
        </w:rPr>
        <w:t xml:space="preserve">744035</w:t>
      </w:r>
    </w:p>
    <w:p>
      <w:r>
        <w:t xml:space="preserve">@AnaOstricki Luokkatoveri joutui nimeämään muutaman englantilaisen kuninkaan, ja hän lähti ensimmäisenä: James Watt!</w:t>
      </w:r>
    </w:p>
    <w:p>
      <w:r>
        <w:rPr>
          <w:b/>
          <w:u w:val="single"/>
        </w:rPr>
        <w:t xml:space="preserve">744036</w:t>
      </w:r>
    </w:p>
    <w:p>
      <w:r>
        <w:t xml:space="preserve">Mutta on hyvä, että #sektaSDS:ssä on @BrankoGrims1-tyyppejä ... he antavat jonkinlaisen varmuuden siitä, etteivät he enää koskaan pääse valtaan.</w:t>
      </w:r>
    </w:p>
    <w:p>
      <w:r>
        <w:rPr>
          <w:b/>
          <w:u w:val="single"/>
        </w:rPr>
        <w:t xml:space="preserve">744037</w:t>
      </w:r>
    </w:p>
    <w:p>
      <w:r>
        <w:t xml:space="preserve">Henkilö X: Mutta menevätkö he elokuvan jälkeen pizzeriaan yksin?</w:t>
        <w:br/>
        <w:t xml:space="preserve"> N: ... He ovat tietenkin 11-vuotiaita.</w:t>
        <w:br/>
        <w:t xml:space="preserve"> #AikuisetSmoVcasCudni</w:t>
      </w:r>
    </w:p>
    <w:p>
      <w:r>
        <w:rPr>
          <w:b/>
          <w:u w:val="single"/>
        </w:rPr>
        <w:t xml:space="preserve">744038</w:t>
      </w:r>
    </w:p>
    <w:p>
      <w:r>
        <w:t xml:space="preserve">@KanglerFranc @policija_si @vecer @RevijaReporter @Nova24TV @Skandal_24 @BojanPozar ei itke Francon puolesta 🤣</w:t>
      </w:r>
    </w:p>
    <w:p>
      <w:r>
        <w:rPr>
          <w:b/>
          <w:u w:val="single"/>
        </w:rPr>
        <w:t xml:space="preserve">744039</w:t>
      </w:r>
    </w:p>
    <w:p>
      <w:r>
        <w:t xml:space="preserve">@hrastelj Tässä kylmässä, tällainen hedelmäinen leivonnainen! Kofetan ja omenan kanssa. Se on voittava yhdistelmä talvella.</w:t>
      </w:r>
    </w:p>
    <w:p>
      <w:r>
        <w:rPr>
          <w:b/>
          <w:u w:val="single"/>
        </w:rPr>
        <w:t xml:space="preserve">744040</w:t>
      </w:r>
    </w:p>
    <w:p>
      <w:r>
        <w:t xml:space="preserve">@PKocbek Ajme, Pavle, twiittisi ei osu kohdalleen, mutta yleistät ja käsket minua pitämään turpasi kiinni. Tämä ei ole isoisäni tapa.</w:t>
      </w:r>
    </w:p>
    <w:p>
      <w:r>
        <w:rPr>
          <w:b/>
          <w:u w:val="single"/>
        </w:rPr>
        <w:t xml:space="preserve">744041</w:t>
      </w:r>
    </w:p>
    <w:p>
      <w:r>
        <w:t xml:space="preserve">Joo..mitä minä tekisin..katsoin taustapeiliin nähdäkseni, eikö salama ollutkaan räjähtänyt..tässä...https://t.co/hqOjBDaoHG</w:t>
      </w:r>
    </w:p>
    <w:p>
      <w:r>
        <w:rPr>
          <w:b/>
          <w:u w:val="single"/>
        </w:rPr>
        <w:t xml:space="preserve">744042</w:t>
      </w:r>
    </w:p>
    <w:p>
      <w:r>
        <w:t xml:space="preserve">@DKopse @PortalPolitikis Hän on itkuinen, puun päällä. Joutuu ajamaan huomenna Šmarkan läpi,jos jäi jumiin johonkin oksaan.</w:t>
      </w:r>
    </w:p>
    <w:p>
      <w:r>
        <w:rPr>
          <w:b/>
          <w:u w:val="single"/>
        </w:rPr>
        <w:t xml:space="preserve">744043</w:t>
      </w:r>
    </w:p>
    <w:p>
      <w:r>
        <w:t xml:space="preserve">@2pir_a @police_si Ihmettelen myös, miksi auton kuljettaja ilmiannettiin? Jos pyöräilijä ajaa väärään suuntaan, se ei ole autoilijan huolimattomuus !</w:t>
      </w:r>
    </w:p>
    <w:p>
      <w:r>
        <w:rPr>
          <w:b/>
          <w:u w:val="single"/>
        </w:rPr>
        <w:t xml:space="preserve">744044</w:t>
      </w:r>
    </w:p>
    <w:p>
      <w:r>
        <w:t xml:space="preserve">@NovicaMihajlo @NeMaramButlov @DenisMancevic Mistä lähtien kaikki terroristit ovat olleet mielisairaita? On varmaa, että hän on terroristi.....</w:t>
      </w:r>
    </w:p>
    <w:p>
      <w:r>
        <w:rPr>
          <w:b/>
          <w:u w:val="single"/>
        </w:rPr>
        <w:t xml:space="preserve">744045</w:t>
      </w:r>
    </w:p>
    <w:p>
      <w:r>
        <w:t xml:space="preserve">Sacha Einsiedlerin lapset kasvavat ... Aika lentää niin nopeasti https://t.co/qOORrjD7dz</w:t>
      </w:r>
    </w:p>
    <w:p>
      <w:r>
        <w:rPr>
          <w:b/>
          <w:u w:val="single"/>
        </w:rPr>
        <w:t xml:space="preserve">744046</w:t>
      </w:r>
    </w:p>
    <w:p>
      <w:r>
        <w:t xml:space="preserve">Markiisin päälle asennettiin valoshow ja uudenvuoden valot, ja nyt he soittavat dalmatialaisia valoja tuoksujen äärellä. Mikä kansa...</w:t>
      </w:r>
    </w:p>
    <w:p>
      <w:r>
        <w:rPr>
          <w:b/>
          <w:u w:val="single"/>
        </w:rPr>
        <w:t xml:space="preserve">744047</w:t>
      </w:r>
    </w:p>
    <w:p>
      <w:r>
        <w:t xml:space="preserve">@MarjeticaM Uskomatonta, mitä ääliöitä. Naureskelimme tälle sosialistiperseissäni.</w:t>
      </w:r>
    </w:p>
    <w:p>
      <w:r>
        <w:rPr>
          <w:b/>
          <w:u w:val="single"/>
        </w:rPr>
        <w:t xml:space="preserve">744048</w:t>
      </w:r>
    </w:p>
    <w:p>
      <w:r>
        <w:t xml:space="preserve">@MisaVugrinec Todellakin katastrofi, on tärkeää, että vakuutusyhtiöt tekevät rahaa, ei ihme, että heillä kaikilla menee hyvin....</w:t>
      </w:r>
    </w:p>
    <w:p>
      <w:r>
        <w:rPr>
          <w:b/>
          <w:u w:val="single"/>
        </w:rPr>
        <w:t xml:space="preserve">744049</w:t>
      </w:r>
    </w:p>
    <w:p>
      <w:r>
        <w:t xml:space="preserve">Lähdetään ensimmäiselle 100 kilometrin matkalle.Olen tehnyt sen monta kertaa polkupyörällä, ja nyt teen sen moottoripyörällä.</w:t>
      </w:r>
    </w:p>
    <w:p>
      <w:r>
        <w:rPr>
          <w:b/>
          <w:u w:val="single"/>
        </w:rPr>
        <w:t xml:space="preserve">744050</w:t>
      </w:r>
    </w:p>
    <w:p>
      <w:r>
        <w:t xml:space="preserve">Udbomafian olemassaolon myöntäminen: näin Slovenian ja Serbian Udba tekivät yhteistyötä Janez Janšaa vastaan | Nova24TV https://t.co/HFnS0dnKIP</w:t>
      </w:r>
    </w:p>
    <w:p>
      <w:r>
        <w:rPr>
          <w:b/>
          <w:u w:val="single"/>
        </w:rPr>
        <w:t xml:space="preserve">744051</w:t>
      </w:r>
    </w:p>
    <w:p>
      <w:r>
        <w:t xml:space="preserve">Henkilö, joka voitti heidät, oli henkilö nimeltä Pivec. Slovenialaiset juovat nyt tälle.</w:t>
        <w:br/>
        <w:t xml:space="preserve"> Erjavec on poissa, nyt on kyse Sloveniasta.</w:t>
      </w:r>
    </w:p>
    <w:p>
      <w:r>
        <w:rPr>
          <w:b/>
          <w:u w:val="single"/>
        </w:rPr>
        <w:t xml:space="preserve">744052</w:t>
      </w:r>
    </w:p>
    <w:p>
      <w:r>
        <w:t xml:space="preserve">Tällä viikolla ND:ssä: Barrakuda ei armoa pedofiilille - Yhdysvaltain voimistelumaajoukkueen lääkäri joutuu vankilaan 175 vuodeksi, tuomari päätti asiasta</w:t>
      </w:r>
    </w:p>
    <w:p>
      <w:r>
        <w:rPr>
          <w:b/>
          <w:u w:val="single"/>
        </w:rPr>
        <w:t xml:space="preserve">744053</w:t>
      </w:r>
    </w:p>
    <w:p>
      <w:r>
        <w:t xml:space="preserve">@cikibucka @DeFlasker Et voi laajentua ilman lainvalvonnan peittelyä, ainakaan pitkään.</w:t>
      </w:r>
    </w:p>
    <w:p>
      <w:r>
        <w:rPr>
          <w:b/>
          <w:u w:val="single"/>
        </w:rPr>
        <w:t xml:space="preserve">744054</w:t>
      </w:r>
    </w:p>
    <w:p>
      <w:r>
        <w:t xml:space="preserve">@JoAnnaOfArc1 @AnitaNiNikoli Oppositio? Tätä titteliä ei ole ansainnut lainkaan tämä häpeä, joka halusi, halusi jopa valtaa! 🙄</w:t>
      </w:r>
    </w:p>
    <w:p>
      <w:r>
        <w:rPr>
          <w:b/>
          <w:u w:val="single"/>
        </w:rPr>
        <w:t xml:space="preserve">744055</w:t>
      </w:r>
    </w:p>
    <w:p>
      <w:r>
        <w:t xml:space="preserve">VIDEO: Dragicin 30 pistettä ei riitä Feverille Hardenin Rocketsia vastaan https://t.co/6DAImBIaFL #nba #miami #houston #dragic #harden #nba #miami #houston #dragic #harden</w:t>
      </w:r>
    </w:p>
    <w:p>
      <w:r>
        <w:rPr>
          <w:b/>
          <w:u w:val="single"/>
        </w:rPr>
        <w:t xml:space="preserve">744056</w:t>
      </w:r>
    </w:p>
    <w:p>
      <w:r>
        <w:t xml:space="preserve">@umijosek Älä huijaa itseäsi, meillä ei ole tarpeeksi lääkkeitä, jotta voisimme sietää hormonaalista rengasrokkoa ja tuhoa, kun se tekee CLICKin.</w:t>
      </w:r>
    </w:p>
    <w:p>
      <w:r>
        <w:rPr>
          <w:b/>
          <w:u w:val="single"/>
        </w:rPr>
        <w:t xml:space="preserve">744057</w:t>
      </w:r>
    </w:p>
    <w:p>
      <w:r>
        <w:t xml:space="preserve">@JJansaSDS Aikooko sähköinen kännissä oleva #hikiministeri, taas ruveta fimputtelemaan ja itkemään ?</w:t>
      </w:r>
    </w:p>
    <w:p>
      <w:r>
        <w:rPr>
          <w:b/>
          <w:u w:val="single"/>
        </w:rPr>
        <w:t xml:space="preserve">744058</w:t>
      </w:r>
    </w:p>
    <w:p>
      <w:r>
        <w:t xml:space="preserve">Kuulin, että Ljubljanassa on jo valoja, mutta olen täällä .......... #praznikibodo https://t.co/Kc8y0qRRvo</w:t>
      </w:r>
    </w:p>
    <w:p>
      <w:r>
        <w:rPr>
          <w:b/>
          <w:u w:val="single"/>
        </w:rPr>
        <w:t xml:space="preserve">744059</w:t>
      </w:r>
    </w:p>
    <w:p>
      <w:r>
        <w:t xml:space="preserve">@gfajdi No, nyt olen vain onnistunut suututtamaan asiakkaan.  😁 #talent Luulen, että lopetan tähän, koska tämä juttu alkaa olla liian absurdi.</w:t>
      </w:r>
    </w:p>
    <w:p>
      <w:r>
        <w:rPr>
          <w:b/>
          <w:u w:val="single"/>
        </w:rPr>
        <w:t xml:space="preserve">744060</w:t>
      </w:r>
    </w:p>
    <w:p>
      <w:r>
        <w:t xml:space="preserve">@Chuppacadabra En käynyt kaivoksilla, mutta kai siellä työskentelee myös naisia ja lapsia.</w:t>
      </w:r>
    </w:p>
    <w:p>
      <w:r>
        <w:rPr>
          <w:b/>
          <w:u w:val="single"/>
        </w:rPr>
        <w:t xml:space="preserve">744061</w:t>
      </w:r>
    </w:p>
    <w:p>
      <w:r>
        <w:t xml:space="preserve">Vasemmisto ja vasemmistohallitus yllättävät minuutti minuutilta.Katso alta vasemmiston uskomattomat onnistumiset taloudessa. https://t.co/e0jpQ02lMj</w:t>
      </w:r>
    </w:p>
    <w:p>
      <w:r>
        <w:rPr>
          <w:b/>
          <w:u w:val="single"/>
        </w:rPr>
        <w:t xml:space="preserve">744062</w:t>
      </w:r>
    </w:p>
    <w:p>
      <w:r>
        <w:t xml:space="preserve">@JakaRacman007 @Medeja_7 @pikapoka_jelen @StrankaSMC He tulivat yhdessä, yhdessä autossa.</w:t>
      </w:r>
    </w:p>
    <w:p>
      <w:r>
        <w:rPr>
          <w:b/>
          <w:u w:val="single"/>
        </w:rPr>
        <w:t xml:space="preserve">744063</w:t>
      </w:r>
    </w:p>
    <w:p>
      <w:r>
        <w:t xml:space="preserve">@leaathenatabako @kizidor jos aamulla ei ole kahvia,</w:t>
        <w:br/>
        <w:t xml:space="preserve">vaikea korvata teetä.</w:t>
        <w:br/>
        <w:br/>
        <w:t xml:space="preserve"> #kafetarime</w:t>
      </w:r>
    </w:p>
    <w:p>
      <w:r>
        <w:rPr>
          <w:b/>
          <w:u w:val="single"/>
        </w:rPr>
        <w:t xml:space="preserve">744064</w:t>
      </w:r>
    </w:p>
    <w:p>
      <w:r>
        <w:t xml:space="preserve">@petrasovdat Yksi parhaista uutisista ja toivottavasti vihdoin luotettava henkilö, ehkä jopa ilman poliittista sukutaustaa.</w:t>
      </w:r>
    </w:p>
    <w:p>
      <w:r>
        <w:rPr>
          <w:b/>
          <w:u w:val="single"/>
        </w:rPr>
        <w:t xml:space="preserve">744065</w:t>
      </w:r>
    </w:p>
    <w:p>
      <w:r>
        <w:t xml:space="preserve">Poistamme ilotulitteet asteittain käytöstä.</w:t>
        <w:br/>
        <w:t xml:space="preserve">2018: neljä tardia</w:t>
        <w:br/>
        <w:t xml:space="preserve">2019: kolme tardia</w:t>
        <w:br/>
        <w:t xml:space="preserve">2020: kaksi tardia</w:t>
        <w:br/>
        <w:t xml:space="preserve">2021: yksi tardi</w:t>
        <w:br/>
        <w:t xml:space="preserve">2022: ei enää tardia.</w:t>
      </w:r>
    </w:p>
    <w:p>
      <w:r>
        <w:rPr>
          <w:b/>
          <w:u w:val="single"/>
        </w:rPr>
        <w:t xml:space="preserve">744066</w:t>
      </w:r>
    </w:p>
    <w:p>
      <w:r>
        <w:t xml:space="preserve">VIDEO: Kaksi kuollutta New Yorkin helikopteriturmassa https://t.co/aUNDveH27a</w:t>
      </w:r>
    </w:p>
    <w:p>
      <w:r>
        <w:rPr>
          <w:b/>
          <w:u w:val="single"/>
        </w:rPr>
        <w:t xml:space="preserve">744067</w:t>
      </w:r>
    </w:p>
    <w:p>
      <w:r>
        <w:t xml:space="preserve">Jos kilpailija julkaisee loistavan twiitin, twiittaat sen ensimmäisenä vihreästä fauchyasta, ja voit ottaa paljon kunniaa sen saamasta suosiosta.</w:t>
      </w:r>
    </w:p>
    <w:p>
      <w:r>
        <w:rPr>
          <w:b/>
          <w:u w:val="single"/>
        </w:rPr>
        <w:t xml:space="preserve">744068</w:t>
      </w:r>
    </w:p>
    <w:p>
      <w:r>
        <w:t xml:space="preserve">@RichieKis @dorotheum Ei tietojemme mukaan. Mutta siellä oli tossut, aurinkovarjo, sikareita ... lisää Delan linkistä alla :)</w:t>
      </w:r>
    </w:p>
    <w:p>
      <w:r>
        <w:rPr>
          <w:b/>
          <w:u w:val="single"/>
        </w:rPr>
        <w:t xml:space="preserve">744069</w:t>
      </w:r>
    </w:p>
    <w:p>
      <w:r>
        <w:t xml:space="preserve">Joka antaa periksi kohtalolle,</w:t>
        <w:br/>
        <w:t xml:space="preserve">tulee merkityksettömäksi</w:t>
        <w:br/>
        <w:t xml:space="preserve">itselleen</w:t>
        <w:t xml:space="preserve">ja on vain kohde</w:t>
        <w:br/>
        <w:t xml:space="preserve">korruptoituneiden Slovenian viranomaisten hyväksikäytössä!</w:t>
      </w:r>
    </w:p>
    <w:p>
      <w:r>
        <w:rPr>
          <w:b/>
          <w:u w:val="single"/>
        </w:rPr>
        <w:t xml:space="preserve">744070</w:t>
      </w:r>
    </w:p>
    <w:p>
      <w:r>
        <w:t xml:space="preserve">Täytyy alkaa harjoitella hymyä vähän ennen spegeliä, jotta saan ensi viikolla kivoja CT-kuvia :D</w:t>
      </w:r>
    </w:p>
    <w:p>
      <w:r>
        <w:rPr>
          <w:b/>
          <w:u w:val="single"/>
        </w:rPr>
        <w:t xml:space="preserve">744071</w:t>
      </w:r>
    </w:p>
    <w:p>
      <w:r>
        <w:t xml:space="preserve">Haukkuminen tuulessa, joka on sanottava</w:t>
        <w:br/>
        <w:t xml:space="preserve">jollekulle, joka kuulee, ymmärtää ja muistaa ... https://t.co/I2wHoo3ewv</w:t>
      </w:r>
    </w:p>
    <w:p>
      <w:r>
        <w:rPr>
          <w:b/>
          <w:u w:val="single"/>
        </w:rPr>
        <w:t xml:space="preserve">744072</w:t>
      </w:r>
    </w:p>
    <w:p>
      <w:r>
        <w:t xml:space="preserve">@adDrapi @indianec Vapaaehtoinen sairausvakuutus näkyy parhaiten Yhdysvalloissa. Siellä se on nimeltään GoFundMe</w:t>
      </w:r>
    </w:p>
    <w:p>
      <w:r>
        <w:rPr>
          <w:b/>
          <w:u w:val="single"/>
        </w:rPr>
        <w:t xml:space="preserve">744073</w:t>
      </w:r>
    </w:p>
    <w:p>
      <w:r>
        <w:t xml:space="preserve">Pullotimme juuri 4 samppanjaa, joten näyttämö on valmis #ema2018-finaaliin. Tänään on erilaista!</w:t>
      </w:r>
    </w:p>
    <w:p>
      <w:r>
        <w:rPr>
          <w:b/>
          <w:u w:val="single"/>
        </w:rPr>
        <w:t xml:space="preserve">744074</w:t>
      </w:r>
    </w:p>
    <w:p>
      <w:r>
        <w:t xml:space="preserve">Hän istui satavuotiaan pyökin alla kaupungin puistoon suunnitellun uuden kävelypolun reitillä protestina... https://t.co/EqdCqF0y5B...</w:t>
      </w:r>
    </w:p>
    <w:p>
      <w:r>
        <w:rPr>
          <w:b/>
          <w:u w:val="single"/>
        </w:rPr>
        <w:t xml:space="preserve">744075</w:t>
      </w:r>
    </w:p>
    <w:p>
      <w:r>
        <w:t xml:space="preserve">Tänään klo 18.00 derby "Lukna" vastaan @OKCalcit</w:t>
        <w:br/>
        <w:t xml:space="preserve">#maribor</w:t>
        <w:br/>
        <w:t xml:space="preserve">#politana</w:t>
        <w:br/>
        <w:t xml:space="preserve">#rebound</w:t>
        <w:br/>
        <w:t xml:space="preserve">#rivalry</w:t>
      </w:r>
    </w:p>
    <w:p>
      <w:r>
        <w:rPr>
          <w:b/>
          <w:u w:val="single"/>
        </w:rPr>
        <w:t xml:space="preserve">744076</w:t>
      </w:r>
    </w:p>
    <w:p>
      <w:r>
        <w:t xml:space="preserve">Ja punaisilla on suu täynnä "ei unohdeta historiaa" Dražgošessa. Mutta 9/11:stä he ovat hiljaa, myös Venäjä-mieliset tiedotusvälineet.</w:t>
      </w:r>
    </w:p>
    <w:p>
      <w:r>
        <w:rPr>
          <w:b/>
          <w:u w:val="single"/>
        </w:rPr>
        <w:t xml:space="preserve">744077</w:t>
      </w:r>
    </w:p>
    <w:p>
      <w:r>
        <w:t xml:space="preserve">@larisaco1 Oikea päätös, anna niiden setien, jotka eivät pitäneet Sloveniasta eniten, valita hänet itse.</w:t>
      </w:r>
    </w:p>
    <w:p>
      <w:r>
        <w:rPr>
          <w:b/>
          <w:u w:val="single"/>
        </w:rPr>
        <w:t xml:space="preserve">744078</w:t>
      </w:r>
    </w:p>
    <w:p>
      <w:r>
        <w:t xml:space="preserve">Chia-siementen ravistaminen cedevitaan on vielä typerämpää kuin tämän "terveellisen" juoman makeuttaminen. Vitun detox bimbot!</w:t>
      </w:r>
    </w:p>
    <w:p>
      <w:r>
        <w:rPr>
          <w:b/>
          <w:u w:val="single"/>
        </w:rPr>
        <w:t xml:space="preserve">744079</w:t>
      </w:r>
    </w:p>
    <w:p>
      <w:r>
        <w:t xml:space="preserve">Gorizian tuomioistuin pysäyttää KB1909 @STA_novice @SpletnaMladina @ftfinancenews</w:t>
        <w:br/>
        <w:t xml:space="preserve">https://t.co/UoyCM2oXiL</w:t>
        <w:t xml:space="preserve">selvitysmenettelyn</w:t>
      </w:r>
    </w:p>
    <w:p>
      <w:r>
        <w:rPr>
          <w:b/>
          <w:u w:val="single"/>
        </w:rPr>
        <w:t xml:space="preserve">744080</w:t>
      </w:r>
    </w:p>
    <w:p>
      <w:r>
        <w:t xml:space="preserve">Elokuun kuudentena ja yhdeksäntenä päivänä 1945 ihmiskunta tajusi ensimmäisen ja toisen kerran atomipommin tuhovoiman</w:t>
        <w:br/>
        <w:br/>
        <w:t xml:space="preserve">https://t.co/4c53bBSwm8 https://t.co/4c53bBSwm8</w:t>
      </w:r>
    </w:p>
    <w:p>
      <w:r>
        <w:rPr>
          <w:b/>
          <w:u w:val="single"/>
        </w:rPr>
        <w:t xml:space="preserve">744081</w:t>
      </w:r>
    </w:p>
    <w:p>
      <w:r>
        <w:t xml:space="preserve">CD istuivat entisen Neuvostoliiton-Neuvostoliiton-KSU:n murhaajien nuorisossa,jotka hallitsevat https://t.co/haCCDS85gi tätä laillista SLO:ta?</w:t>
        <w:br/>
        <w:t xml:space="preserve">HR&amp;amp;SRB:n palvelijoita pašalug! https://t.co/SbEHTmmFtS</w:t>
      </w:r>
    </w:p>
    <w:p>
      <w:r>
        <w:rPr>
          <w:b/>
          <w:u w:val="single"/>
        </w:rPr>
        <w:t xml:space="preserve">744082</w:t>
      </w:r>
    </w:p>
    <w:p>
      <w:r>
        <w:t xml:space="preserve">@Marjanmark @MartinTincek @bmz9453 Astronomcek Amateur Society havaitsi sen leijumassa venäläisen satelliitin alapuolella. #lol</w:t>
      </w:r>
    </w:p>
    <w:p>
      <w:r>
        <w:rPr>
          <w:b/>
          <w:u w:val="single"/>
        </w:rPr>
        <w:t xml:space="preserve">744083</w:t>
      </w:r>
    </w:p>
    <w:p>
      <w:r>
        <w:t xml:space="preserve">Helteellä tietysti #planica-jäätelö on parasta #bigimalitrenutki ja #photoprikolica https://t.co/fPe9P1PH3V</w:t>
      </w:r>
    </w:p>
    <w:p>
      <w:r>
        <w:rPr>
          <w:b/>
          <w:u w:val="single"/>
        </w:rPr>
        <w:t xml:space="preserve">744084</w:t>
      </w:r>
    </w:p>
    <w:p>
      <w:r>
        <w:t xml:space="preserve">@KorsikaB MCerarin hallituksen ainoat todella vasikkaministerit, joilla on mitään ylilyöntejä</w:t>
      </w:r>
    </w:p>
    <w:p>
      <w:r>
        <w:rPr>
          <w:b/>
          <w:u w:val="single"/>
        </w:rPr>
        <w:t xml:space="preserve">744085</w:t>
      </w:r>
    </w:p>
    <w:p>
      <w:r>
        <w:t xml:space="preserve">Sunnuntai #elokuu18 - kun aamulla hikka tulee raikkaassa ilmassa. Ympärillä ei kuulu ääniä, kaikki nukkuu yhä, paitsi hikka. https://t.co/YYxMa5nhQO.</w:t>
      </w:r>
    </w:p>
    <w:p>
      <w:r>
        <w:rPr>
          <w:b/>
          <w:u w:val="single"/>
        </w:rPr>
        <w:t xml:space="preserve">744086</w:t>
      </w:r>
    </w:p>
    <w:p>
      <w:r>
        <w:t xml:space="preserve">Taivaassa he ovat tietenkin kusipäitä, mutta helvetissä he ovat joukko kusipäitä.</w:t>
        <w:br/>
        <w:t xml:space="preserve"> Vittu, en halua kuolla!</w:t>
      </w:r>
    </w:p>
    <w:p>
      <w:r>
        <w:rPr>
          <w:b/>
          <w:u w:val="single"/>
        </w:rPr>
        <w:t xml:space="preserve">744087</w:t>
      </w:r>
    </w:p>
    <w:p>
      <w:r>
        <w:t xml:space="preserve">Myrsky ei poistu Kärntenistä: Prevaljen talot on suojattu tulvapusseilla. https://t.co/6BTnXDUJCL</w:t>
      </w:r>
    </w:p>
    <w:p>
      <w:r>
        <w:rPr>
          <w:b/>
          <w:u w:val="single"/>
        </w:rPr>
        <w:t xml:space="preserve">744088</w:t>
      </w:r>
    </w:p>
    <w:p>
      <w:r>
        <w:t xml:space="preserve">@JozeBizjak @SamoGlavan Koulussa voimakas anti "beatnik" flirttaili niiden kanssa, joilla oli pidemmät hiukset, todellinen nuoleskelija tietenkin, paha!</w:t>
      </w:r>
    </w:p>
    <w:p>
      <w:r>
        <w:rPr>
          <w:b/>
          <w:u w:val="single"/>
        </w:rPr>
        <w:t xml:space="preserve">744089</w:t>
      </w:r>
    </w:p>
    <w:p>
      <w:r>
        <w:t xml:space="preserve">@mestnopleme En tunne yhtään vakavasti otettavaa ilmastotutkijaa, joka ennustaa maailmanloppua. Niin Janet tekevät.</w:t>
      </w:r>
    </w:p>
    <w:p>
      <w:r>
        <w:rPr>
          <w:b/>
          <w:u w:val="single"/>
        </w:rPr>
        <w:t xml:space="preserve">744090</w:t>
      </w:r>
    </w:p>
    <w:p>
      <w:r>
        <w:t xml:space="preserve">Ehkä kovan luokan vasemmistolaiset tajuavat vielä jonain päivänä, että vasemmiston äänestäminen on huono asia heidän taskuilleen. https://t.co/Kx36mxPaUN</w:t>
      </w:r>
    </w:p>
    <w:p>
      <w:r>
        <w:rPr>
          <w:b/>
          <w:u w:val="single"/>
        </w:rPr>
        <w:t xml:space="preserve">744091</w:t>
      </w:r>
    </w:p>
    <w:p>
      <w:r>
        <w:t xml:space="preserve">Jazzkapela kutsuu uusia laulajia musiikilliseen syleilyynsä.</w:t>
        <w:br/>
        <w:t xml:space="preserve"> Ryhmää johtaa musiikinopettajamme Sanja Poljšak Pesan.</w:t>
        <w:br/>
        <w:t xml:space="preserve"> Viisi... https://t.co/dlYR6NZ4ye</w:t>
      </w:r>
    </w:p>
    <w:p>
      <w:r>
        <w:rPr>
          <w:b/>
          <w:u w:val="single"/>
        </w:rPr>
        <w:t xml:space="preserve">744092</w:t>
      </w:r>
    </w:p>
    <w:p>
      <w:r>
        <w:t xml:space="preserve">@dreychee Hän puhuu niin kuin hänelle kulloinkin sopii ja ketä hän EU:ssa mielistelee. Häntä ei voi uskoa.</w:t>
      </w:r>
    </w:p>
    <w:p>
      <w:r>
        <w:rPr>
          <w:b/>
          <w:u w:val="single"/>
        </w:rPr>
        <w:t xml:space="preserve">744093</w:t>
      </w:r>
    </w:p>
    <w:p>
      <w:r>
        <w:t xml:space="preserve">@lucijausaj Nuoriso on kuin shity-studio - epäuskottava, kiihottava ja... lukukelvoton.</w:t>
      </w:r>
    </w:p>
    <w:p>
      <w:r>
        <w:rPr>
          <w:b/>
          <w:u w:val="single"/>
        </w:rPr>
        <w:t xml:space="preserve">744094</w:t>
      </w:r>
    </w:p>
    <w:p>
      <w:r>
        <w:t xml:space="preserve">@MilanZver mielenkiintoinen ilmiö, kun ne, jotka kannattavat yhteistyötä natsifasismin kanssa, asettuvat sokeasti juutalaisten puolelle, kun heistä tulee miehittäjiä.</w:t>
      </w:r>
    </w:p>
    <w:p>
      <w:r>
        <w:rPr>
          <w:b/>
          <w:u w:val="single"/>
        </w:rPr>
        <w:t xml:space="preserve">744095</w:t>
      </w:r>
    </w:p>
    <w:p>
      <w:r>
        <w:t xml:space="preserve">@zaslovenijo2 @lenci53 Miksi miehet ovat kuin delfiinejä?</w:t>
        <w:br/>
        <w:t xml:space="preserve"> Niiden sanotaan olevan älykkäitä olentoja, mutta kukaan ei ole vielä todistanut sitä.</w:t>
      </w:r>
    </w:p>
    <w:p>
      <w:r>
        <w:rPr>
          <w:b/>
          <w:u w:val="single"/>
        </w:rPr>
        <w:t xml:space="preserve">744096</w:t>
      </w:r>
    </w:p>
    <w:p>
      <w:r>
        <w:t xml:space="preserve">Jos mietit, mitä LGBT+P:n +P tarkoittaa, tämä degeneroitunut selittää kaiken. Pedofilia. 🤮 https://t.co/1xYEv9Bu0p</w:t>
      </w:r>
    </w:p>
    <w:p>
      <w:r>
        <w:rPr>
          <w:b/>
          <w:u w:val="single"/>
        </w:rPr>
        <w:t xml:space="preserve">744097</w:t>
      </w:r>
    </w:p>
    <w:p>
      <w:r>
        <w:t xml:space="preserve">@Maxova68 Olen pahoillani kavereiden puolesta. Ne näyttää Zara-asuissaan ihan Flipiltä (Maja-sarjakuva). Jos niillä on muutama kilo liikaa, ne on kääritty salamiin 🤢.</w:t>
      </w:r>
    </w:p>
    <w:p>
      <w:r>
        <w:rPr>
          <w:b/>
          <w:u w:val="single"/>
        </w:rPr>
        <w:t xml:space="preserve">744098</w:t>
      </w:r>
    </w:p>
    <w:p>
      <w:r>
        <w:t xml:space="preserve">@novax81 @JernejVerbic @PrometejDD Niin on. Itse rintamamerkit tulevat Phoenixista eivätkä mdfa:lta.</w:t>
      </w:r>
    </w:p>
    <w:p>
      <w:r>
        <w:rPr>
          <w:b/>
          <w:u w:val="single"/>
        </w:rPr>
        <w:t xml:space="preserve">744099</w:t>
      </w:r>
    </w:p>
    <w:p>
      <w:r>
        <w:t xml:space="preserve">@MalteKaufmann @AfD A. debakkelista huolimatta. Merkel vaatii, ettei pakolaiskattoa tule. AfD:stä tulee entistä vahvempi.</w:t>
      </w:r>
    </w:p>
    <w:p>
      <w:r>
        <w:rPr>
          <w:b/>
          <w:u w:val="single"/>
        </w:rPr>
        <w:t xml:space="preserve">744100</w:t>
      </w:r>
    </w:p>
    <w:p>
      <w:r>
        <w:t xml:space="preserve">En voi nukkua, koska tiedän, että minun on pakattava huomenna. Kaadoin itselleni lasillisen viiniä.</w:t>
      </w:r>
    </w:p>
    <w:p>
      <w:r>
        <w:rPr>
          <w:b/>
          <w:u w:val="single"/>
        </w:rPr>
        <w:t xml:space="preserve">744101</w:t>
      </w:r>
    </w:p>
    <w:p>
      <w:r>
        <w:t xml:space="preserve">@Primoz_Kovacic Ljubljanan kaduilla totean, että kaartin erikoisyksiköt, jotka toimivat nopeasti marrellojen kanssa, eivät ole onnistuneet.</w:t>
      </w:r>
    </w:p>
    <w:p>
      <w:r>
        <w:rPr>
          <w:b/>
          <w:u w:val="single"/>
        </w:rPr>
        <w:t xml:space="preserve">744102</w:t>
      </w:r>
    </w:p>
    <w:p>
      <w:r>
        <w:t xml:space="preserve">Hei, kun mullahit etsivät kolmatta, isä pilkkoo sitä vielä kuudennessa! #respect #AliEn aka #Kierrätysmies #izstekani @Val202</w:t>
      </w:r>
    </w:p>
    <w:p>
      <w:r>
        <w:rPr>
          <w:b/>
          <w:u w:val="single"/>
        </w:rPr>
        <w:t xml:space="preserve">744103</w:t>
      </w:r>
    </w:p>
    <w:p>
      <w:r>
        <w:t xml:space="preserve">@Maxatnes Ehdottomasti ei. Jos se ei irtoa heidän kieleltään, he voivat saada myrkytyksen. Jumalaton. Kun vesi valuu heidän kurkkuaan pitkin, he huutavat Jumala auttakoon heitä.</w:t>
      </w:r>
    </w:p>
    <w:p>
      <w:r>
        <w:rPr>
          <w:b/>
          <w:u w:val="single"/>
        </w:rPr>
        <w:t xml:space="preserve">744104</w:t>
      </w:r>
    </w:p>
    <w:p>
      <w:r>
        <w:t xml:space="preserve">Pillereihin, kun he hermostuttavat, he antavat sinulle injektioita, jotka tekevät kaiken kipeäksi, ja sitten katso LOPPURAPORTTI! Olen yhä elossa!!! 😀 #mojtim</w:t>
      </w:r>
    </w:p>
    <w:p>
      <w:r>
        <w:rPr>
          <w:b/>
          <w:u w:val="single"/>
        </w:rPr>
        <w:t xml:space="preserve">744105</w:t>
      </w:r>
    </w:p>
    <w:p>
      <w:r>
        <w:t xml:space="preserve">13 slovenialaista hyppää huomenna (kaikki, joilla on tocke ja zupancic ja kiitos) - prevc ja tepes ovat lentojen top 10:ssä #planica http://t.co/ZuxegXlnPQ</w:t>
      </w:r>
    </w:p>
    <w:p>
      <w:r>
        <w:rPr>
          <w:b/>
          <w:u w:val="single"/>
        </w:rPr>
        <w:t xml:space="preserve">744106</w:t>
      </w:r>
    </w:p>
    <w:p>
      <w:r>
        <w:t xml:space="preserve">@aleshojs @petra_jansa Hän voi mennä ape guncat, kun kukaan ei pyydä häneltä todisteita siitä, missä, missä ja kenelle 9 miljoonaa euroa meni! 🤑🤑🤑🤑🤑</w:t>
      </w:r>
    </w:p>
    <w:p>
      <w:r>
        <w:rPr>
          <w:b/>
          <w:u w:val="single"/>
        </w:rPr>
        <w:t xml:space="preserve">744107</w:t>
      </w:r>
    </w:p>
    <w:p>
      <w:r>
        <w:t xml:space="preserve">Huiputetaan yhdessä ja kuuroja palvellaan vuoristomajoissa yhdessä https://t.co/D4U1p30gLP</w:t>
      </w:r>
    </w:p>
    <w:p>
      <w:r>
        <w:rPr>
          <w:b/>
          <w:u w:val="single"/>
        </w:rPr>
        <w:t xml:space="preserve">744108</w:t>
      </w:r>
    </w:p>
    <w:p>
      <w:r>
        <w:t xml:space="preserve">Lyhyesti:</w:t>
        <w:br/>
        <w:t xml:space="preserve">Siirtolaisten salakuljettajana toimi 26-vuotias "slovenialainen" Srebrenicasta</w:t>
        <w:br/>
        <w:t xml:space="preserve"> Näin paljon tiedoksi ....</w:t>
      </w:r>
    </w:p>
    <w:p>
      <w:r>
        <w:rPr>
          <w:b/>
          <w:u w:val="single"/>
        </w:rPr>
        <w:t xml:space="preserve">744109</w:t>
      </w:r>
    </w:p>
    <w:p>
      <w:r>
        <w:t xml:space="preserve">Okorn @petrol_olimpija: Tulos on todellinen. Meillä on kova rytmi, olemme ilman Battl. Tunnen puheenjohtajan ja johtajan tuen. Rauhanomainen tie eteenpäin.</w:t>
      </w:r>
    </w:p>
    <w:p>
      <w:r>
        <w:rPr>
          <w:b/>
          <w:u w:val="single"/>
        </w:rPr>
        <w:t xml:space="preserve">744110</w:t>
      </w:r>
    </w:p>
    <w:p>
      <w:r>
        <w:t xml:space="preserve">@lucijausaj He eivät halua tehdä töitä.On helpompaa esittää köyhää, vainottua "pakolaista"!</w:t>
      </w:r>
    </w:p>
    <w:p>
      <w:r>
        <w:rPr>
          <w:b/>
          <w:u w:val="single"/>
        </w:rPr>
        <w:t xml:space="preserve">744111</w:t>
      </w:r>
    </w:p>
    <w:p>
      <w:r>
        <w:t xml:space="preserve">@AnaOstricki @PetraSlanic Ystävän isältä hän on su 2000€ Primorskiin ostamaan viiniä. Hän palaa ilman viiniä, heittää jotain ja ostaa hevosen. Kyllä, hevonen!</w:t>
      </w:r>
    </w:p>
    <w:p>
      <w:r>
        <w:rPr>
          <w:b/>
          <w:u w:val="single"/>
        </w:rPr>
        <w:t xml:space="preserve">744112</w:t>
      </w:r>
    </w:p>
    <w:p>
      <w:r>
        <w:t xml:space="preserve">Kun Janša kysyi, kuka olisi vanukas Doban kanssa, kaikki nostivat kätensä ylös. Onnekas henkilö Celjestä sai vanukkaan. Lisää myöhemmin. http://t.co/G0kIpT52oz</w:t>
      </w:r>
    </w:p>
    <w:p>
      <w:r>
        <w:rPr>
          <w:b/>
          <w:u w:val="single"/>
        </w:rPr>
        <w:t xml:space="preserve">744113</w:t>
      </w:r>
    </w:p>
    <w:p>
      <w:r>
        <w:t xml:space="preserve">Olemme isänmaallisia, valtiomiesmäisiä ja hurskaita ✌️ https://t.co/yfpwnG7I1Q https://t.co/yfpwnG7I1Q</w:t>
      </w:r>
    </w:p>
    <w:p>
      <w:r>
        <w:rPr>
          <w:b/>
          <w:u w:val="single"/>
        </w:rPr>
        <w:t xml:space="preserve">744114</w:t>
      </w:r>
    </w:p>
    <w:p>
      <w:r>
        <w:t xml:space="preserve">@Matino667 @magrateja @PetraKodra @ZofiWitch @SillyInnerVoice Onneksi leipomoita ei vittuilla eläville 😂</w:t>
      </w:r>
    </w:p>
    <w:p>
      <w:r>
        <w:rPr>
          <w:b/>
          <w:u w:val="single"/>
        </w:rPr>
        <w:t xml:space="preserve">744115</w:t>
      </w:r>
    </w:p>
    <w:p>
      <w:r>
        <w:t xml:space="preserve">@marijanli @dusankocevar1 Vain, että tuo komento annettiin CD-kellarin turvasta.</w:t>
      </w:r>
    </w:p>
    <w:p>
      <w:r>
        <w:rPr>
          <w:b/>
          <w:u w:val="single"/>
        </w:rPr>
        <w:t xml:space="preserve">744116</w:t>
      </w:r>
    </w:p>
    <w:p>
      <w:r>
        <w:t xml:space="preserve">Tämä manipuloiva Facebook on kiellettävä suvereeneissa valtioissa ennemmin kuin myöhemmin 😏</w:t>
      </w:r>
    </w:p>
    <w:p>
      <w:r>
        <w:rPr>
          <w:b/>
          <w:u w:val="single"/>
        </w:rPr>
        <w:t xml:space="preserve">744117</w:t>
      </w:r>
    </w:p>
    <w:p>
      <w:r>
        <w:t xml:space="preserve">@urbanson Ei lainkaan. Olisi kuitenkin paljon parempi vähentää onnettomuuksien määrää 66 prosentilla kuin 33 prosentilla...</w:t>
      </w:r>
    </w:p>
    <w:p>
      <w:r>
        <w:rPr>
          <w:b/>
          <w:u w:val="single"/>
        </w:rPr>
        <w:t xml:space="preserve">744118</w:t>
      </w:r>
    </w:p>
    <w:p>
      <w:r>
        <w:t xml:space="preserve">@kjurek80 @YanchMb Valinta on hyvä, kunhan voit valita. Se ei auta köyhiä, jos heillä ei ole siihen varaa.</w:t>
      </w:r>
    </w:p>
    <w:p>
      <w:r>
        <w:rPr>
          <w:b/>
          <w:u w:val="single"/>
        </w:rPr>
        <w:t xml:space="preserve">744119</w:t>
      </w:r>
    </w:p>
    <w:p>
      <w:r>
        <w:t xml:space="preserve">Arabit, missä ovat SINUN juutalaisesi? Puhe, jota kaikkien slovenialaisten anarko-helleenisten palestiinalaispatrioottien tulisi kuunnella https://t.co/0mUSm704cv</w:t>
      </w:r>
    </w:p>
    <w:p>
      <w:r>
        <w:rPr>
          <w:b/>
          <w:u w:val="single"/>
        </w:rPr>
        <w:t xml:space="preserve">744120</w:t>
      </w:r>
    </w:p>
    <w:p>
      <w:r>
        <w:t xml:space="preserve">Jäsen Janša, ilmoittakaa meille, jos joku on lainannut kopion. Joten, lukea. https://t.co/L3JGGa3RZ3</w:t>
      </w:r>
    </w:p>
    <w:p>
      <w:r>
        <w:rPr>
          <w:b/>
          <w:u w:val="single"/>
        </w:rPr>
        <w:t xml:space="preserve">744121</w:t>
      </w:r>
    </w:p>
    <w:p>
      <w:r>
        <w:t xml:space="preserve">@lotus2700 @Libertarec Toistetaan katuharjoitus ja heitetään kommunistimafia Ljubljanicaan.</w:t>
      </w:r>
    </w:p>
    <w:p>
      <w:r>
        <w:rPr>
          <w:b/>
          <w:u w:val="single"/>
        </w:rPr>
        <w:t xml:space="preserve">744122</w:t>
      </w:r>
    </w:p>
    <w:p>
      <w:r>
        <w:t xml:space="preserve">@ajitamxy @strankaSDS @ZanMahnic @Nova24TV zaneka; mr.patheticus sirkusesiintyjäksi</w:t>
      </w:r>
    </w:p>
    <w:p>
      <w:r>
        <w:rPr>
          <w:b/>
          <w:u w:val="single"/>
        </w:rPr>
        <w:t xml:space="preserve">744123</w:t>
      </w:r>
    </w:p>
    <w:p>
      <w:r>
        <w:t xml:space="preserve">@borisvoncina tili ei ole tilapäisesti käytettävissä, koska se rikkoo Twitterin mediakäytäntöä. Lue lisää.</w:t>
      </w:r>
    </w:p>
    <w:p>
      <w:r>
        <w:rPr>
          <w:b/>
          <w:u w:val="single"/>
        </w:rPr>
        <w:t xml:space="preserve">744124</w:t>
      </w:r>
    </w:p>
    <w:p>
      <w:r>
        <w:t xml:space="preserve">Paras Kamnikin jälkeen🤭</w:t>
        <w:br/>
        <w:t xml:space="preserve">Ja toinen kunnianosoitus energiamafialle. https://t.co/ojdpHFV1G5</w:t>
      </w:r>
    </w:p>
    <w:p>
      <w:r>
        <w:rPr>
          <w:b/>
          <w:u w:val="single"/>
        </w:rPr>
        <w:t xml:space="preserve">744125</w:t>
      </w:r>
    </w:p>
    <w:p>
      <w:r>
        <w:t xml:space="preserve">Miten oppisopimuskoulutettavat on vakuutettu työtapaturmien ja ammattitautien varalta? https://t.co/4kQ43zv14V.</w:t>
      </w:r>
    </w:p>
    <w:p>
      <w:r>
        <w:rPr>
          <w:b/>
          <w:u w:val="single"/>
        </w:rPr>
        <w:t xml:space="preserve">744126</w:t>
      </w:r>
    </w:p>
    <w:p>
      <w:r>
        <w:t xml:space="preserve">Muistetaan valtakunnallinen omavastuuosuus. Stožice on myös rakennettu nykyaikaisemmalla tavalla. https://t.co/U3e7sv5BvA</w:t>
      </w:r>
    </w:p>
    <w:p>
      <w:r>
        <w:rPr>
          <w:b/>
          <w:u w:val="single"/>
        </w:rPr>
        <w:t xml:space="preserve">744127</w:t>
      </w:r>
    </w:p>
    <w:p>
      <w:r>
        <w:t xml:space="preserve">Matavž teki 60 minuutissa enemmän kuin Šporar koko jakson aikana.. #srcebije @nzs_si</w:t>
      </w:r>
    </w:p>
    <w:p>
      <w:r>
        <w:rPr>
          <w:b/>
          <w:u w:val="single"/>
        </w:rPr>
        <w:t xml:space="preserve">744128</w:t>
      </w:r>
    </w:p>
    <w:p>
      <w:r>
        <w:t xml:space="preserve">Napolilainen huijari huijasi 93-vuotiaalta Tržičin naiselta 3 000 euroa https://t.co/yHDd4G85yJ</w:t>
      </w:r>
    </w:p>
    <w:p>
      <w:r>
        <w:rPr>
          <w:b/>
          <w:u w:val="single"/>
        </w:rPr>
        <w:t xml:space="preserve">744129</w:t>
      </w:r>
    </w:p>
    <w:p>
      <w:r>
        <w:t xml:space="preserve">Kysyn pääministeriltä, kumman hän mieluummin tuhoaisi, tuhoyhdistykset vai Steiermarkin?</w:t>
      </w:r>
    </w:p>
    <w:p>
      <w:r>
        <w:rPr>
          <w:b/>
          <w:u w:val="single"/>
        </w:rPr>
        <w:t xml:space="preserve">744130</w:t>
      </w:r>
    </w:p>
    <w:p>
      <w:r>
        <w:t xml:space="preserve">102 pysäköintipaikkaa Račen kaupunginosassa on myynnissä yksittäin &amp;gt;&amp;gt;&amp;gt; http://t.co/RIpAZxgbOX #huutokaupat #Rače</w:t>
      </w:r>
    </w:p>
    <w:p>
      <w:r>
        <w:rPr>
          <w:b/>
          <w:u w:val="single"/>
        </w:rPr>
        <w:t xml:space="preserve">744131</w:t>
      </w:r>
    </w:p>
    <w:p>
      <w:r>
        <w:t xml:space="preserve">@EPameten @RobertSifrer Tuo on totta... kaikki totalitaristit ovat myös alttiita sille.</w:t>
      </w:r>
    </w:p>
    <w:p>
      <w:r>
        <w:rPr>
          <w:b/>
          <w:u w:val="single"/>
        </w:rPr>
        <w:t xml:space="preserve">744132</w:t>
      </w:r>
    </w:p>
    <w:p>
      <w:r>
        <w:t xml:space="preserve">#SolaUrgence SEPSA = infektiosta + elinten toimintahäiriöstä johtuvien oireiden ja oireiden ryhmä.</w:t>
      </w:r>
    </w:p>
    <w:p>
      <w:r>
        <w:rPr>
          <w:b/>
          <w:u w:val="single"/>
        </w:rPr>
        <w:t xml:space="preserve">744133</w:t>
      </w:r>
    </w:p>
    <w:p>
      <w:r>
        <w:t xml:space="preserve">@JacobMieling Kahden vuoden kuluttua tervejärkisyys kohtaa sinut. Punajuurisakkaa sisältävät ennustukset.</w:t>
      </w:r>
    </w:p>
    <w:p>
      <w:r>
        <w:rPr>
          <w:b/>
          <w:u w:val="single"/>
        </w:rPr>
        <w:t xml:space="preserve">744134</w:t>
      </w:r>
    </w:p>
    <w:p>
      <w:r>
        <w:t xml:space="preserve">@toplovodar @Val202 Koulun tehtävänä on opettaa lampaat käyttäytymään oikein uskontunnustuksen mukaisesti ja kunnioittamaan paimenia ehdoitta.</w:t>
      </w:r>
    </w:p>
    <w:p>
      <w:r>
        <w:rPr>
          <w:b/>
          <w:u w:val="single"/>
        </w:rPr>
        <w:t xml:space="preserve">744135</w:t>
      </w:r>
    </w:p>
    <w:p>
      <w:r>
        <w:t xml:space="preserve">@MSrebre @sledilec_srece @KovacRebeka Ihmisparat.Jos heitä hakataan, kukaan ei huomaa.Jee, kuormitetut muslimit, muslimit, maailma.😬</w:t>
      </w:r>
    </w:p>
    <w:p>
      <w:r>
        <w:rPr>
          <w:b/>
          <w:u w:val="single"/>
        </w:rPr>
        <w:t xml:space="preserve">744136</w:t>
      </w:r>
    </w:p>
    <w:p>
      <w:r>
        <w:t xml:space="preserve">Hei, mitä on tekeillä kahden vanhan rouvan häädön kanssa Podutikon hökkelistä? Mutta eikö minua säälitä ja maa on mennyt pois vai ovatko he itse mokanneet jotain?</w:t>
      </w:r>
    </w:p>
    <w:p>
      <w:r>
        <w:rPr>
          <w:b/>
          <w:u w:val="single"/>
        </w:rPr>
        <w:t xml:space="preserve">744137</w:t>
      </w:r>
    </w:p>
    <w:p>
      <w:r>
        <w:t xml:space="preserve">@tomltoml Tosiasia on, että kyseessä on sekava nuori mies, joka levittää kommunistisia valheita ja näyttää jopa uskovan niihin😋.</w:t>
      </w:r>
    </w:p>
    <w:p>
      <w:r>
        <w:rPr>
          <w:b/>
          <w:u w:val="single"/>
        </w:rPr>
        <w:t xml:space="preserve">744138</w:t>
      </w:r>
    </w:p>
    <w:p>
      <w:r>
        <w:t xml:space="preserve">Loppu. Unohdin lähettää ilmoituksen eilen illalla... tänään näyttää olevan lentävä iltapäivä. Kello 17.00 Ambrose. Tee ilmoitus. Lp</w:t>
      </w:r>
    </w:p>
    <w:p>
      <w:r>
        <w:rPr>
          <w:b/>
          <w:u w:val="single"/>
        </w:rPr>
        <w:t xml:space="preserve">744139</w:t>
      </w:r>
    </w:p>
    <w:p>
      <w:r>
        <w:t xml:space="preserve">Koska juutalaiset provosoivat saksalaisia, saksalaiset vangitsivat heidät keskitysleireille ja takavarikoivat heidän omaisuutensa. https://t.co/fbB1Aw4exQ</w:t>
      </w:r>
    </w:p>
    <w:p>
      <w:r>
        <w:rPr>
          <w:b/>
          <w:u w:val="single"/>
        </w:rPr>
        <w:t xml:space="preserve">744140</w:t>
      </w:r>
    </w:p>
    <w:p>
      <w:r>
        <w:t xml:space="preserve">Täydellinen hemmottelu! - 63% alennus 60 minuutin rentouttavasta hieronnasta Ajda Massage Salonissa: klassinen manuaalinen hieronta... https://t.co/BHSPoheS16</w:t>
      </w:r>
    </w:p>
    <w:p>
      <w:r>
        <w:rPr>
          <w:b/>
          <w:u w:val="single"/>
        </w:rPr>
        <w:t xml:space="preserve">744141</w:t>
      </w:r>
    </w:p>
    <w:p>
      <w:r>
        <w:t xml:space="preserve">@lucijausaj Tänään #Iran testasi onnistuneesti uutta ohjusta, jonka kantama on jopa 2000 km. Vasemmistolaiset voivat olla ylpeitä tästä saavutuksesta. #IranNLBgate</w:t>
      </w:r>
    </w:p>
    <w:p>
      <w:r>
        <w:rPr>
          <w:b/>
          <w:u w:val="single"/>
        </w:rPr>
        <w:t xml:space="preserve">744142</w:t>
      </w:r>
    </w:p>
    <w:p>
      <w:r>
        <w:t xml:space="preserve">@DanielKalan Voin vain kertoa sinulle... Minulla ei ole tapana, kuten puolalaisilla, joiden johdossa on Zan, postata jokaista paskaa 🤣🤣 ...</w:t>
      </w:r>
    </w:p>
    <w:p>
      <w:r>
        <w:rPr>
          <w:b/>
          <w:u w:val="single"/>
        </w:rPr>
        <w:t xml:space="preserve">744143</w:t>
      </w:r>
    </w:p>
    <w:p>
      <w:r>
        <w:t xml:space="preserve">@MarkoSket @NavadniNimda @Libertarec @inu_obstati Jos kirjoitan sinulle, mitä ajattelen juutalaisista, meidät molemmat estetään ikuisesti.</w:t>
      </w:r>
    </w:p>
    <w:p>
      <w:r>
        <w:rPr>
          <w:b/>
          <w:u w:val="single"/>
        </w:rPr>
        <w:t xml:space="preserve">744144</w:t>
      </w:r>
    </w:p>
    <w:p>
      <w:r>
        <w:t xml:space="preserve">Närkästyneet karintiaanit vaativat valtiota ottamaan pikaraitiotien rakentamisen vakavasti https://t.co/GJYQU729st</w:t>
      </w:r>
    </w:p>
    <w:p>
      <w:r>
        <w:rPr>
          <w:b/>
          <w:u w:val="single"/>
        </w:rPr>
        <w:t xml:space="preserve">744145</w:t>
      </w:r>
    </w:p>
    <w:p>
      <w:r>
        <w:t xml:space="preserve">@zarahrusta Todellisista numeroista. Mistä teillä on tapana keksiä kuvitteellisia henkilöitä ja esittää ne todellisina?</w:t>
      </w:r>
    </w:p>
    <w:p>
      <w:r>
        <w:rPr>
          <w:b/>
          <w:u w:val="single"/>
        </w:rPr>
        <w:t xml:space="preserve">744146</w:t>
      </w:r>
    </w:p>
    <w:p>
      <w:r>
        <w:t xml:space="preserve">"Mitä enemmän on islamia, sitä enemmän on terrorismia. Julkisen politiikan kannalta olennainen johtopäätös on: ei islamia, ei terrorismia." https://t.co/XJjqw4Scys.</w:t>
      </w:r>
    </w:p>
    <w:p>
      <w:r>
        <w:rPr>
          <w:b/>
          <w:u w:val="single"/>
        </w:rPr>
        <w:t xml:space="preserve">744147</w:t>
      </w:r>
    </w:p>
    <w:p>
      <w:r>
        <w:t xml:space="preserve">@petrasovdat @DavidToff Joka tapauksessa sinun on säilytettävä puolet standardista. Mä oon just ablubm että mulla tulee iso posti yskä :D</w:t>
      </w:r>
    </w:p>
    <w:p>
      <w:r>
        <w:rPr>
          <w:b/>
          <w:u w:val="single"/>
        </w:rPr>
        <w:t xml:space="preserve">744148</w:t>
      </w:r>
    </w:p>
    <w:p>
      <w:r>
        <w:t xml:space="preserve">taistelu, rauha... skitsofreniaa? hemmetti, he käyvät siellä joka vuosi eivätkä vieläkään "tunne historiaa". https://t.co/UGxeG5w0X2.</w:t>
      </w:r>
    </w:p>
    <w:p>
      <w:r>
        <w:rPr>
          <w:b/>
          <w:u w:val="single"/>
        </w:rPr>
        <w:t xml:space="preserve">744149</w:t>
      </w:r>
    </w:p>
    <w:p>
      <w:r>
        <w:t xml:space="preserve">@Fitzroy1985 @maceklj Katso. Olet vähän hölmö kirjoittaessasi. Älä nolostu. Kusipää. Loukkaako sinua, jos kutsun sinua kusipääksi?</w:t>
      </w:r>
    </w:p>
    <w:p>
      <w:r>
        <w:rPr>
          <w:b/>
          <w:u w:val="single"/>
        </w:rPr>
        <w:t xml:space="preserve">744150</w:t>
      </w:r>
    </w:p>
    <w:p>
      <w:r>
        <w:t xml:space="preserve">@karfjolca Kyllä, on tietenkin tärkeää pitää sumu alempana. Välttääksemme järjestelmän täydellisen hajoamisen.</w:t>
      </w:r>
    </w:p>
    <w:p>
      <w:r>
        <w:rPr>
          <w:b/>
          <w:u w:val="single"/>
        </w:rPr>
        <w:t xml:space="preserve">744151</w:t>
      </w:r>
    </w:p>
    <w:p>
      <w:r>
        <w:t xml:space="preserve">Nato-Venäjä-huippukokous: Kriisidynamiikka mukautetaan Slovenian sotilaskaluston kestävyystason mukaan</w:t>
        <w:br/>
        <w:t xml:space="preserve">https://t.co/8OTEtlVHVo https://t.co/nh79k6fJsI</w:t>
      </w:r>
    </w:p>
    <w:p>
      <w:r>
        <w:rPr>
          <w:b/>
          <w:u w:val="single"/>
        </w:rPr>
        <w:t xml:space="preserve">744152</w:t>
      </w:r>
    </w:p>
    <w:p>
      <w:r>
        <w:t xml:space="preserve">Pelaan parhaillaan Biathlon Maniaa. Tule mukaan ja yritä voittaa minut! https://t.co/VL8Vbwgdwd</w:t>
      </w:r>
    </w:p>
    <w:p>
      <w:r>
        <w:rPr>
          <w:b/>
          <w:u w:val="single"/>
        </w:rPr>
        <w:t xml:space="preserve">744153</w:t>
      </w:r>
    </w:p>
    <w:p>
      <w:r>
        <w:t xml:space="preserve">@BernardBrscic Slovenialainen lapsi kieltäytyy syömästä sianlihaa. Lääkärintodistus on tuotava kouluun. Oppilaiden tapauksessa sukunimi riittää?!!</w:t>
      </w:r>
    </w:p>
    <w:p>
      <w:r>
        <w:rPr>
          <w:b/>
          <w:u w:val="single"/>
        </w:rPr>
        <w:t xml:space="preserve">744154</w:t>
      </w:r>
    </w:p>
    <w:p>
      <w:r>
        <w:t xml:space="preserve">@DominikStrakl Tämä kansalaiskasvatus voisi olla samanlaista paskaa kuin STM oli ennen - aivopesun väline.</w:t>
      </w:r>
    </w:p>
    <w:p>
      <w:r>
        <w:rPr>
          <w:b/>
          <w:u w:val="single"/>
        </w:rPr>
        <w:t xml:space="preserve">744155</w:t>
      </w:r>
    </w:p>
    <w:p>
      <w:r>
        <w:t xml:space="preserve">@BratusaTadej @lucijausajust kuinka monta bussilastillista hamstereita tuodaan etelästä vaalipäivänä?</w:t>
      </w:r>
    </w:p>
    <w:p>
      <w:r>
        <w:rPr>
          <w:b/>
          <w:u w:val="single"/>
        </w:rPr>
        <w:t xml:space="preserve">744156</w:t>
      </w:r>
    </w:p>
    <w:p>
      <w:r>
        <w:t xml:space="preserve">@GalKusar Yksi oivaltavimmista puhujista on hyvästellyt hiljaa. Ja meidät työntävät valtaan mauttomat edistysmieliset.</w:t>
      </w:r>
    </w:p>
    <w:p>
      <w:r>
        <w:rPr>
          <w:b/>
          <w:u w:val="single"/>
        </w:rPr>
        <w:t xml:space="preserve">744157</w:t>
      </w:r>
    </w:p>
    <w:p>
      <w:r>
        <w:t xml:space="preserve">@DeloKultura vaikka outo provokaatio, tämä on totta galleristien (ja kuraattoreiden) monopolien kanssa.</w:t>
      </w:r>
    </w:p>
    <w:p>
      <w:r>
        <w:rPr>
          <w:b/>
          <w:u w:val="single"/>
        </w:rPr>
        <w:t xml:space="preserve">744158</w:t>
      </w:r>
    </w:p>
    <w:p>
      <w:r>
        <w:t xml:space="preserve">@bungee75 Itävallassa heidän pitäisi kokeilla tällaisia temppuja! Sananvapaus. Kaveri joutui vankilaan natsitervehdyksestä... vankilaan, kyllä...</w:t>
      </w:r>
    </w:p>
    <w:p>
      <w:r>
        <w:rPr>
          <w:b/>
          <w:u w:val="single"/>
        </w:rPr>
        <w:t xml:space="preserve">744159</w:t>
      </w:r>
    </w:p>
    <w:p>
      <w:r>
        <w:t xml:space="preserve">@dragica12 @nadkaku @AlojzKovsca @vladaRS Miksi sitten Italia ja Itävalta valvovat rajaa, pelkäävätkö he partisaaneja?????</w:t>
      </w:r>
    </w:p>
    <w:p>
      <w:r>
        <w:rPr>
          <w:b/>
          <w:u w:val="single"/>
        </w:rPr>
        <w:t xml:space="preserve">744160</w:t>
      </w:r>
    </w:p>
    <w:p>
      <w:r>
        <w:t xml:space="preserve">☆OPANKAR☆Rikosoikeus poisti 16 miljoonaa euroa, tuhosi todisteita raiskauksesta ja virka-aseman väärinkäytöstä.Nyt hän saattaa "armollisesti" asettua ehdolle vaaleissa😂🤣</w:t>
      </w:r>
    </w:p>
    <w:p>
      <w:r>
        <w:rPr>
          <w:b/>
          <w:u w:val="single"/>
        </w:rPr>
        <w:t xml:space="preserve">744161</w:t>
      </w:r>
    </w:p>
    <w:p>
      <w:r>
        <w:t xml:space="preserve">@aleksandertusek Jos joku olisi onnistunut vakuuttamaan heidät siitä, että allekirjoitetun sopimuksen tarkoituksena oli heikentää slovenialaisten kristittyjen oikeuksia, niin myös meidän.</w:t>
      </w:r>
    </w:p>
    <w:p>
      <w:r>
        <w:rPr>
          <w:b/>
          <w:u w:val="single"/>
        </w:rPr>
        <w:t xml:space="preserve">744162</w:t>
      </w:r>
    </w:p>
    <w:p>
      <w:r>
        <w:t xml:space="preserve">@Nebodigatreba2 @lucijausaj @MeksiBramak Luultavasti totta. Heillä ei luultavasti ollut muuta huoltovaihtoehtoa kuin sissit (tai rosvot).</w:t>
      </w:r>
    </w:p>
    <w:p>
      <w:r>
        <w:rPr>
          <w:b/>
          <w:u w:val="single"/>
        </w:rPr>
        <w:t xml:space="preserve">744163</w:t>
      </w:r>
    </w:p>
    <w:p>
      <w:r>
        <w:t xml:space="preserve">@AleksanderRant @Alex4aleksandra Nämä sosialistiset koulut eivät ole vielä opettaneet teitä kirjoittamaan...</w:t>
      </w:r>
    </w:p>
    <w:p>
      <w:r>
        <w:rPr>
          <w:b/>
          <w:u w:val="single"/>
        </w:rPr>
        <w:t xml:space="preserve">744164</w:t>
      </w:r>
    </w:p>
    <w:p>
      <w:r>
        <w:t xml:space="preserve">@vmatijevec @EPameten Zimbabwessa on oletettavasti sama tilanne, mutta nyt kaukaloon ryntää enemmän kenraaleja.</w:t>
      </w:r>
    </w:p>
    <w:p>
      <w:r>
        <w:rPr>
          <w:b/>
          <w:u w:val="single"/>
        </w:rPr>
        <w:t xml:space="preserve">744165</w:t>
      </w:r>
    </w:p>
    <w:p>
      <w:r>
        <w:t xml:space="preserve">@JureMakovec Revoz on valtion "osarahoittama". Ja se ärsyttää Kroatian työntekijöitä. Vähimmäispalkkaa varten. Minusta se ei ole normaalia.</w:t>
      </w:r>
    </w:p>
    <w:p>
      <w:r>
        <w:rPr>
          <w:b/>
          <w:u w:val="single"/>
        </w:rPr>
        <w:t xml:space="preserve">744166</w:t>
      </w:r>
    </w:p>
    <w:p>
      <w:r>
        <w:t xml:space="preserve">Kommentti uutiseen: Zalarin ja Fischerin oikeudenkäynti keskeytetty, koska Zalar tuntee henkilökohtaisesti ... https://t.co/LQlGhrjgaK</w:t>
      </w:r>
    </w:p>
    <w:p>
      <w:r>
        <w:rPr>
          <w:b/>
          <w:u w:val="single"/>
        </w:rPr>
        <w:t xml:space="preserve">744167</w:t>
      </w:r>
    </w:p>
    <w:p>
      <w:r>
        <w:t xml:space="preserve">Paras on punapaitainen kaveri 21 sekunnin kohdalla, jonka nenä on paaston ulkopuolella.</w:t>
        <w:br/>
        <w:t xml:space="preserve">- Jos on kuolema, haluan haistaa sen. https://t.co/6bC8Gsxf2A</w:t>
      </w:r>
    </w:p>
    <w:p>
      <w:r>
        <w:rPr>
          <w:b/>
          <w:u w:val="single"/>
        </w:rPr>
        <w:t xml:space="preserve">744168</w:t>
      </w:r>
    </w:p>
    <w:p>
      <w:r>
        <w:t xml:space="preserve">@PSlajnar @Leon48303573 No, puhdistan uunin soodalla ja laitan sen pesukoneeseen silloin tällöin.</w:t>
      </w:r>
    </w:p>
    <w:p>
      <w:r>
        <w:rPr>
          <w:b/>
          <w:u w:val="single"/>
        </w:rPr>
        <w:t xml:space="preserve">744169</w:t>
      </w:r>
    </w:p>
    <w:p>
      <w:r>
        <w:t xml:space="preserve">Klemenčič syytti myös sähkösavukkeita näistä tallenteista. https://t.co/JV2t8gfOVO.</w:t>
      </w:r>
    </w:p>
    <w:p>
      <w:r>
        <w:rPr>
          <w:b/>
          <w:u w:val="single"/>
        </w:rPr>
        <w:t xml:space="preserve">744170</w:t>
      </w:r>
    </w:p>
    <w:p>
      <w:r>
        <w:t xml:space="preserve">Lentokentän kanaruokaa!</w:t>
        <w:br/>
        <w:br/>
        <w:t xml:space="preserve">Paitsi että sinut ryöstetään keskellä kirkasta päivää, seuraava päivä on kuin krapulan hoitamista. 🤮🤮🤮</w:t>
      </w:r>
    </w:p>
    <w:p>
      <w:r>
        <w:rPr>
          <w:b/>
          <w:u w:val="single"/>
        </w:rPr>
        <w:t xml:space="preserve">744171</w:t>
      </w:r>
    </w:p>
    <w:p>
      <w:r>
        <w:t xml:space="preserve">En tiedä, millaisten ihmisten kanssa (ja miksi) jotkut heistä hengailevat, että heidän on niin ahdistavaa tervehtiä, kätellä ja/tai halata heitä. 😶</w:t>
      </w:r>
    </w:p>
    <w:p>
      <w:r>
        <w:rPr>
          <w:b/>
          <w:u w:val="single"/>
        </w:rPr>
        <w:t xml:space="preserve">744172</w:t>
      </w:r>
    </w:p>
    <w:p>
      <w:r>
        <w:t xml:space="preserve">@Medeja_7 Vaalit ovat tulossa, ja SD:n äänestäjien kysely on joukkueen kannalta katastrofaalinen. Ensimmäistä kertaa se ei ole JJ:n vika. Heillä on outoja, todella uskomattoman outoja.</w:t>
      </w:r>
    </w:p>
    <w:p>
      <w:r>
        <w:rPr>
          <w:b/>
          <w:u w:val="single"/>
        </w:rPr>
        <w:t xml:space="preserve">744173</w:t>
      </w:r>
    </w:p>
    <w:p>
      <w:r>
        <w:t xml:space="preserve">@janez_tomazic 2/2 Aivan kuten voisimme itkeä, kun rahastot eivät tuottaneet odotettua tuottoa.</w:t>
      </w:r>
    </w:p>
    <w:p>
      <w:r>
        <w:rPr>
          <w:b/>
          <w:u w:val="single"/>
        </w:rPr>
        <w:t xml:space="preserve">744174</w:t>
      </w:r>
    </w:p>
    <w:p>
      <w:r>
        <w:t xml:space="preserve">Ilmeisesti totuus sattuu joihinkin ihmisiin hyvin paljon. Erityisesti Grims-fanit https://t.co/A2GuHY0BJ3</w:t>
      </w:r>
    </w:p>
    <w:p>
      <w:r>
        <w:rPr>
          <w:b/>
          <w:u w:val="single"/>
        </w:rPr>
        <w:t xml:space="preserve">744175</w:t>
      </w:r>
    </w:p>
    <w:p>
      <w:r>
        <w:t xml:space="preserve">ennen oli kolme apinaa, joista yksi peitti korvat, yksi suun ja yksi silmät, nyt tarvitaan neljäs, joka peittää älypuhelimen.</w:t>
      </w:r>
    </w:p>
    <w:p>
      <w:r>
        <w:rPr>
          <w:b/>
          <w:u w:val="single"/>
        </w:rPr>
        <w:t xml:space="preserve">744176</w:t>
      </w:r>
    </w:p>
    <w:p>
      <w:r>
        <w:t xml:space="preserve">@ajitamxy @ManMountain78R3 Huomaan tietyn sukupolven ihmisten täydellisen rappeutumisen...</w:t>
      </w:r>
    </w:p>
    <w:p>
      <w:r>
        <w:rPr>
          <w:b/>
          <w:u w:val="single"/>
        </w:rPr>
        <w:t xml:space="preserve">744177</w:t>
      </w:r>
    </w:p>
    <w:p>
      <w:r>
        <w:t xml:space="preserve">Onneksi se ei ole Venezuela...</w:t>
        <w:br/>
        <w:br/>
        <w:t xml:space="preserve"> Manhattanin sähkökatkos syöksyy Manhattanin pimeyteen tuntikausiksi, https://t.co/Djq9a1A5rp https://t.co/RWHIHQpXoz https://t.co/RWHIHQpXoz</w:t>
      </w:r>
    </w:p>
    <w:p>
      <w:r>
        <w:rPr>
          <w:b/>
          <w:u w:val="single"/>
        </w:rPr>
        <w:t xml:space="preserve">744178</w:t>
      </w:r>
    </w:p>
    <w:p>
      <w:r>
        <w:t xml:space="preserve">Espanjalaiset ovat ottaneet vastaan yhden siirtolaisveneen, mutta he eivät halua lisää. https://t.co/bjd8CfWC6y.</w:t>
      </w:r>
    </w:p>
    <w:p>
      <w:r>
        <w:rPr>
          <w:b/>
          <w:u w:val="single"/>
        </w:rPr>
        <w:t xml:space="preserve">744179</w:t>
      </w:r>
    </w:p>
    <w:p>
      <w:r>
        <w:t xml:space="preserve">En pidä typerien asioiden tutkimisesta. Tyhmät on lakkautettava. Yhtä paha. Karkotettu, kielletty, eliminoitu.</w:t>
      </w:r>
    </w:p>
    <w:p>
      <w:r>
        <w:rPr>
          <w:b/>
          <w:u w:val="single"/>
        </w:rPr>
        <w:t xml:space="preserve">744180</w:t>
      </w:r>
    </w:p>
    <w:p>
      <w:r>
        <w:t xml:space="preserve">1. kierroksen ottelu striimataan tänään nzs.si-sivustolla. Kamerat ovat Vrhnikassa, jossa 1. SFL:n tulokas Zavas Siliko isännöi... https://t.co/8TYbbjD4jU ...</w:t>
      </w:r>
    </w:p>
    <w:p>
      <w:r>
        <w:rPr>
          <w:b/>
          <w:u w:val="single"/>
        </w:rPr>
        <w:t xml:space="preserve">744181</w:t>
      </w:r>
    </w:p>
    <w:p>
      <w:r>
        <w:t xml:space="preserve">@jzazlok @petra_jansa Mercator on kallein naapuri, sanoin vuosia sitten, ja se on edelleen totta.</w:t>
      </w:r>
    </w:p>
    <w:p>
      <w:r>
        <w:rPr>
          <w:b/>
          <w:u w:val="single"/>
        </w:rPr>
        <w:t xml:space="preserve">744182</w:t>
      </w:r>
    </w:p>
    <w:p>
      <w:r>
        <w:t xml:space="preserve">@Istrianer Tiedän, että hänellä oli koirien huutokauppa. Hänen on täytynyt lähettää heille ylimääräinen T-paita. En tiedä, se vaikuttaa minusta mukavalta eleeltä.</w:t>
      </w:r>
    </w:p>
    <w:p>
      <w:r>
        <w:rPr>
          <w:b/>
          <w:u w:val="single"/>
        </w:rPr>
        <w:t xml:space="preserve">744183</w:t>
      </w:r>
    </w:p>
    <w:p>
      <w:r>
        <w:t xml:space="preserve">💄BEAUTY</w:t>
        <w:br/>
        <w:br/>
        <w:t xml:space="preserve">Ah, siinä se selluliitti taas on 🤨 Useimmilla naisilla, jopa malleilla ja urheilijoilla, on ongelmia sen kanssa, eikä se välttämättä liity... https://t.co/jMIKARJfJx</w:t>
      </w:r>
    </w:p>
    <w:p>
      <w:r>
        <w:rPr>
          <w:b/>
          <w:u w:val="single"/>
        </w:rPr>
        <w:t xml:space="preserve">744184</w:t>
      </w:r>
    </w:p>
    <w:p>
      <w:r>
        <w:t xml:space="preserve">Hallituksen lavastuksen rinnalle on syntymässä 3 ei-hallituksen ryhmää: RCC:n ja sen NSi:n ympärille muodostuu ryhmä pahiksia ja epäpäteviä, jotka äänestävät pahista.</w:t>
      </w:r>
    </w:p>
    <w:p>
      <w:r>
        <w:rPr>
          <w:b/>
          <w:u w:val="single"/>
        </w:rPr>
        <w:t xml:space="preserve">744185</w:t>
      </w:r>
    </w:p>
    <w:p>
      <w:r>
        <w:t xml:space="preserve">@rogacan Nämä ovat puoluekokouksia, joissa poliittiset komissaarit harjoittivat kommunistista propagandaa.</w:t>
      </w:r>
    </w:p>
    <w:p>
      <w:r>
        <w:rPr>
          <w:b/>
          <w:u w:val="single"/>
        </w:rPr>
        <w:t xml:space="preserve">744186</w:t>
      </w:r>
    </w:p>
    <w:p>
      <w:r>
        <w:t xml:space="preserve">@PCrtomir Kunnes susi tulee ja sanoo: "Minä puhallan ja puhallan ja räjäytän talosi alas...".</w:t>
      </w:r>
    </w:p>
    <w:p>
      <w:r>
        <w:rPr>
          <w:b/>
          <w:u w:val="single"/>
        </w:rPr>
        <w:t xml:space="preserve">744187</w:t>
      </w:r>
    </w:p>
    <w:p>
      <w:r>
        <w:t xml:space="preserve">Tämän vuoden kohokohtien albumi on alkanut täyttyä huimaa vauhtia. Oletko osallistunut ikimuistoiseen hetkeen,... https://t.co/Kbyx58DSTr...</w:t>
      </w:r>
    </w:p>
    <w:p>
      <w:r>
        <w:rPr>
          <w:b/>
          <w:u w:val="single"/>
        </w:rPr>
        <w:t xml:space="preserve">744188</w:t>
      </w:r>
    </w:p>
    <w:p>
      <w:r>
        <w:t xml:space="preserve">Ne ovat hitaasti katoamassa. #cantseemyfeet #disapiering #29weekspregnant #ursanina #babybump #sreckanosecka https://t.co/jOlltvQyti https://t.co/jOlltvQyti</w:t>
      </w:r>
    </w:p>
    <w:p>
      <w:r>
        <w:rPr>
          <w:b/>
          <w:u w:val="single"/>
        </w:rPr>
        <w:t xml:space="preserve">744189</w:t>
      </w:r>
    </w:p>
    <w:p>
      <w:r>
        <w:t xml:space="preserve">Pioneer DEH-S5000BT autoradio | #PIONEER | #studiogirs #musicbila #proaudio #action https://t.co/Y9vNYf32xa https://t.co/1EnWEMEYMV</w:t>
      </w:r>
    </w:p>
    <w:p>
      <w:r>
        <w:rPr>
          <w:b/>
          <w:u w:val="single"/>
        </w:rPr>
        <w:t xml:space="preserve">744190</w:t>
      </w:r>
    </w:p>
    <w:p>
      <w:r>
        <w:t xml:space="preserve">@mrevlje Emme tarvitse poliiseja, kansakunta tarvitsee psykiatreja, Slovenian gerontologiaa!</w:t>
      </w:r>
    </w:p>
    <w:p>
      <w:r>
        <w:rPr>
          <w:b/>
          <w:u w:val="single"/>
        </w:rPr>
        <w:t xml:space="preserve">744191</w:t>
      </w:r>
    </w:p>
    <w:p>
      <w:r>
        <w:t xml:space="preserve">Kun unohdat päivällisen ja aamiaisen, ja sitten lounaalla ensimmäinen asia, jonka tiputat, on olut.... #drunktweet</w:t>
      </w:r>
    </w:p>
    <w:p>
      <w:r>
        <w:rPr>
          <w:b/>
          <w:u w:val="single"/>
        </w:rPr>
        <w:t xml:space="preserve">744192</w:t>
      </w:r>
    </w:p>
    <w:p>
      <w:r>
        <w:t xml:space="preserve">Mikä EU-maa rakentaa ydinvoimaloita? Jos pystytät enemmän kuin kaksi tuulimyllyä, se... https://t.co/zqwu9UQGMF...</w:t>
      </w:r>
    </w:p>
    <w:p>
      <w:r>
        <w:rPr>
          <w:b/>
          <w:u w:val="single"/>
        </w:rPr>
        <w:t xml:space="preserve">744193</w:t>
      </w:r>
    </w:p>
    <w:p>
      <w:r>
        <w:t xml:space="preserve">Leikkikentällä olevan korttelin takana yksi lapsi pitää niin hirvittäviä ääniä, että on vain kaksi ratkaisua: shamar tai ambulanssi.</w:t>
      </w:r>
    </w:p>
    <w:p>
      <w:r>
        <w:rPr>
          <w:b/>
          <w:u w:val="single"/>
        </w:rPr>
        <w:t xml:space="preserve">744194</w:t>
      </w:r>
    </w:p>
    <w:p>
      <w:r>
        <w:t xml:space="preserve">Lopeta kiinteistön vuokraaminen?! Notaarit kieltäytyvät hyväksymästä vuokrasopimuksia ilman asumistodistusta! https://t.co/zE815pYs9s https://t.co/zE815pYs9s</w:t>
      </w:r>
    </w:p>
    <w:p>
      <w:r>
        <w:rPr>
          <w:b/>
          <w:u w:val="single"/>
        </w:rPr>
        <w:t xml:space="preserve">744195</w:t>
      </w:r>
    </w:p>
    <w:p>
      <w:r>
        <w:t xml:space="preserve">@RagnarBelial @hän oli molemmat, en välitä liikunnasta + hän istui alas muutamaksi minuutiksi.</w:t>
      </w:r>
    </w:p>
    <w:p>
      <w:r>
        <w:rPr>
          <w:b/>
          <w:u w:val="single"/>
        </w:rPr>
        <w:t xml:space="preserve">744196</w:t>
      </w:r>
    </w:p>
    <w:p>
      <w:r>
        <w:t xml:space="preserve">@motobrane Tällaiset tallenteet pitäisi kieltää. Tiedän, mitä muuta on meneillään, mutta tämä ei sovi vatsalleni. Maailma kirjoittaa rikostarinoita. Inhottavaa.</w:t>
      </w:r>
    </w:p>
    <w:p>
      <w:r>
        <w:rPr>
          <w:b/>
          <w:u w:val="single"/>
        </w:rPr>
        <w:t xml:space="preserve">744197</w:t>
      </w:r>
    </w:p>
    <w:p>
      <w:r>
        <w:t xml:space="preserve">@MajaBentura Meillä on ollut maa vuodesta 1991 lähtien, Demosin aloittama tuho, jota LDS jatkoi, ja takaa koko ajan Kučan ja kirkko, Janša aina kaukalossa!</w:t>
      </w:r>
    </w:p>
    <w:p>
      <w:r>
        <w:rPr>
          <w:b/>
          <w:u w:val="single"/>
        </w:rPr>
        <w:t xml:space="preserve">744198</w:t>
      </w:r>
    </w:p>
    <w:p>
      <w:r>
        <w:t xml:space="preserve">Keskellä Ljubljanaa, parlamentin sisäpihalla on #LJFW.</w:t>
        <w:br/>
        <w:t xml:space="preserve">Mutta eikö me enää puhuta sloveeniaa?!!</w:t>
        <w:br/>
        <w:t xml:space="preserve"> #shame https://t.co/Ktce3QMssZ</w:t>
      </w:r>
    </w:p>
    <w:p>
      <w:r>
        <w:rPr>
          <w:b/>
          <w:u w:val="single"/>
        </w:rPr>
        <w:t xml:space="preserve">744199</w:t>
      </w:r>
    </w:p>
    <w:p>
      <w:r>
        <w:t xml:space="preserve">Jo(k)e Biden...</w:t>
        <w:br/>
        <w:t xml:space="preserve"> Trumpolin vääntää jo käsiään, jos tämä fossiili asetetaan hänen ehdokkaakseen... https://t.co/mXzt0ZzJPj...</w:t>
      </w:r>
    </w:p>
    <w:p>
      <w:r>
        <w:rPr>
          <w:b/>
          <w:u w:val="single"/>
        </w:rPr>
        <w:t xml:space="preserve">744200</w:t>
      </w:r>
    </w:p>
    <w:p>
      <w:r>
        <w:t xml:space="preserve">Fanien yhteenotot Lontoossa, poliisi pidätti yhdeksän. https://t.co/JXtjmtwXD4 #liverpool #ajax #fanit #fans</w:t>
      </w:r>
    </w:p>
    <w:p>
      <w:r>
        <w:rPr>
          <w:b/>
          <w:u w:val="single"/>
        </w:rPr>
        <w:t xml:space="preserve">744201</w:t>
      </w:r>
    </w:p>
    <w:p>
      <w:r>
        <w:t xml:space="preserve">@MIZS_RS Hallitus ja maa, joka ylpeilee sillä, että sillä on tarpeeksi oppikirjoja 2000-luvulla (ja tämä on poliittinen kysymys), tarvitsee kiireellisesti psykiatrista hoitoa.</w:t>
      </w:r>
    </w:p>
    <w:p>
      <w:r>
        <w:rPr>
          <w:b/>
          <w:u w:val="single"/>
        </w:rPr>
        <w:t xml:space="preserve">744202</w:t>
      </w:r>
    </w:p>
    <w:p>
      <w:r>
        <w:t xml:space="preserve">Garjav LUMP</w:t>
        <w:br/>
        <w:t xml:space="preserve">Tit Turnsek.</w:t>
        <w:br/>
        <w:t xml:space="preserve"> ÄLÄ pelästytä rtv:tä!</w:t>
        <w:br/>
        <w:t xml:space="preserve"> Sananvapaus on kirjoitettu perustuslakiin. !!!!</w:t>
      </w:r>
    </w:p>
    <w:p>
      <w:r>
        <w:rPr>
          <w:b/>
          <w:u w:val="single"/>
        </w:rPr>
        <w:t xml:space="preserve">744203</w:t>
      </w:r>
    </w:p>
    <w:p>
      <w:r>
        <w:t xml:space="preserve">@Lucky013 @AvtomagazinSi Katso matkustamosta, onko siellä tilaa vinyyleille 😂.</w:t>
      </w:r>
    </w:p>
    <w:p>
      <w:r>
        <w:rPr>
          <w:b/>
          <w:u w:val="single"/>
        </w:rPr>
        <w:t xml:space="preserve">744204</w:t>
      </w:r>
    </w:p>
    <w:p>
      <w:r>
        <w:t xml:space="preserve">@Bodem43 Ei millään pahalla @heineken, mutta en voi enää juoda tätä Lablanca-paskaa, koska minua ei janota - se saa minut vielä janoisemmaksi kahden juoman jälkeen.</w:t>
      </w:r>
    </w:p>
    <w:p>
      <w:r>
        <w:rPr>
          <w:b/>
          <w:u w:val="single"/>
        </w:rPr>
        <w:t xml:space="preserve">744205</w:t>
      </w:r>
    </w:p>
    <w:p>
      <w:r>
        <w:t xml:space="preserve">Alppihiihtäjät keskeyttivät meidät heti alussa. Nähdään pian.  #Olympialaiset @TVSLOsport #olimpijskiponos https://t.co/hVLedn5u8g</w:t>
      </w:r>
    </w:p>
    <w:p>
      <w:r>
        <w:rPr>
          <w:b/>
          <w:u w:val="single"/>
        </w:rPr>
        <w:t xml:space="preserve">744206</w:t>
      </w:r>
    </w:p>
    <w:p>
      <w:r>
        <w:t xml:space="preserve">Elektro Maribor lahjoittaa varoja kahdelle humanitaariselle järjestölle Gornji Radgonassa - https://t.co/H7JwaUC0rV https://t.co/2dcQ9iCeZi https://t.co/2dcQ9iCeZi</w:t>
      </w:r>
    </w:p>
    <w:p>
      <w:r>
        <w:rPr>
          <w:b/>
          <w:u w:val="single"/>
        </w:rPr>
        <w:t xml:space="preserve">744207</w:t>
      </w:r>
    </w:p>
    <w:p>
      <w:r>
        <w:t xml:space="preserve">@l4ndm1ne Odotan aina loppuun asti. En edes nouse ylös ennen sitä. Sitten he odottavat sukkulabussissa ahtautuneina, että me nousemme viimeisinä. Amatöörit</w:t>
      </w:r>
    </w:p>
    <w:p>
      <w:r>
        <w:rPr>
          <w:b/>
          <w:u w:val="single"/>
        </w:rPr>
        <w:t xml:space="preserve">744208</w:t>
      </w:r>
    </w:p>
    <w:p>
      <w:r>
        <w:t xml:space="preserve">@PKocbek @toplovodar @toplovodar @toplovodarilla on lisää sanottavaa, mutta ehkä hän ei ole vielä heittänyt pyyhettä kehään Raymondin kanssa 🙂 .</w:t>
      </w:r>
    </w:p>
    <w:p>
      <w:r>
        <w:rPr>
          <w:b/>
          <w:u w:val="single"/>
        </w:rPr>
        <w:t xml:space="preserve">744209</w:t>
      </w:r>
    </w:p>
    <w:p>
      <w:r>
        <w:t xml:space="preserve">@lenci53 Ei, tuoretta, villiä, munakasta tai raakaa, lukuun ottamatta parsakeittoa, pidän niistä kaikissa muodoissaan :).</w:t>
      </w:r>
    </w:p>
    <w:p>
      <w:r>
        <w:rPr>
          <w:b/>
          <w:u w:val="single"/>
        </w:rPr>
        <w:t xml:space="preserve">744210</w:t>
      </w:r>
    </w:p>
    <w:p>
      <w:r>
        <w:t xml:space="preserve">@markopigac @abejz_no @Agathung @Centrifuzija Revež! Ei veli. Alat vain kantaa kaunaa vanhempiasi kohtaan. Nikarte!</w:t>
      </w:r>
    </w:p>
    <w:p>
      <w:r>
        <w:rPr>
          <w:b/>
          <w:u w:val="single"/>
        </w:rPr>
        <w:t xml:space="preserve">744211</w:t>
      </w:r>
    </w:p>
    <w:p>
      <w:r>
        <w:t xml:space="preserve">Äiti: Mene nukkumaan, jotta voit aamulla nousta ja mennä päiväkotiin.</w:t>
        <w:br/>
        <w:t xml:space="preserve"> Erik: Tuo minulle herätyskello.</w:t>
        <w:br/>
        <w:t xml:space="preserve"> Äiti: Miksi?</w:t>
        <w:br/>
        <w:t xml:space="preserve"> Erik: Joten minä... http://t.co/S4Vdrr6V3V...</w:t>
      </w:r>
    </w:p>
    <w:p>
      <w:r>
        <w:rPr>
          <w:b/>
          <w:u w:val="single"/>
        </w:rPr>
        <w:t xml:space="preserve">744212</w:t>
      </w:r>
    </w:p>
    <w:p>
      <w:r>
        <w:t xml:space="preserve">Ihmiset tulevat dalmatialaiseen klapaan, ja sitten he saavat orgasmin Čbelicen tahtiin enemmän kuin minkään muun laulun tahtiin.</w:t>
      </w:r>
    </w:p>
    <w:p>
      <w:r>
        <w:rPr>
          <w:b/>
          <w:u w:val="single"/>
        </w:rPr>
        <w:t xml:space="preserve">744213</w:t>
      </w:r>
    </w:p>
    <w:p>
      <w:r>
        <w:t xml:space="preserve">Tämä auttaa sinua selviytymään stressistä (riippuen horoskooppimerkistäsi) https://t.co/d4DIYQlUDz https://t.co/MINlUBy1jc</w:t>
      </w:r>
    </w:p>
    <w:p>
      <w:r>
        <w:rPr>
          <w:b/>
          <w:u w:val="single"/>
        </w:rPr>
        <w:t xml:space="preserve">744214</w:t>
      </w:r>
    </w:p>
    <w:p>
      <w:r>
        <w:t xml:space="preserve">Jos sinulla on kissa, olet Bela Krajinassa, tule klo 19:00 Suhoriin Metlikan lähelle. Hae uusi kamisi ja juhli, mamma.</w:t>
      </w:r>
    </w:p>
    <w:p>
      <w:r>
        <w:rPr>
          <w:b/>
          <w:u w:val="single"/>
        </w:rPr>
        <w:t xml:space="preserve">744215</w:t>
      </w:r>
    </w:p>
    <w:p>
      <w:r>
        <w:t xml:space="preserve">Pelit olivat hulluja, nyt seuraavat valtion leipomon pullat https://t.co/ze704wK0yb</w:t>
      </w:r>
    </w:p>
    <w:p>
      <w:r>
        <w:rPr>
          <w:b/>
          <w:u w:val="single"/>
        </w:rPr>
        <w:t xml:space="preserve">744216</w:t>
      </w:r>
    </w:p>
    <w:p>
      <w:r>
        <w:t xml:space="preserve">@z8_LJ et voi tosissasi pilata jalkapallo-ottelua, jos katsomossa on yli puolet turisteista, älä viitsi.</w:t>
      </w:r>
    </w:p>
    <w:p>
      <w:r>
        <w:rPr>
          <w:b/>
          <w:u w:val="single"/>
        </w:rPr>
        <w:t xml:space="preserve">744217</w:t>
      </w:r>
    </w:p>
    <w:p>
      <w:r>
        <w:t xml:space="preserve">@llisjak @D_Jasmina Ehkä koska hän on idiootti, Slovenian uusi oikeisto, joka on vältellyt Jančaria, ottaa hänet omakseen.</w:t>
      </w:r>
    </w:p>
    <w:p>
      <w:r>
        <w:rPr>
          <w:b/>
          <w:u w:val="single"/>
        </w:rPr>
        <w:t xml:space="preserve">744218</w:t>
      </w:r>
    </w:p>
    <w:p>
      <w:r>
        <w:t xml:space="preserve">@BojanPozar Näissä Pride-kulkueissa on vain muutama homo, ja niin monta homoa kuin haluat...</w:t>
      </w:r>
    </w:p>
    <w:p>
      <w:r>
        <w:rPr>
          <w:b/>
          <w:u w:val="single"/>
        </w:rPr>
        <w:t xml:space="preserve">744219</w:t>
      </w:r>
    </w:p>
    <w:p>
      <w:r>
        <w:t xml:space="preserve">@DanielKalan Tuo on asian vierestä - et pyydä 3/4l malvasiaa?!?!! https://t.co/t2Dp4BJpKX</w:t>
      </w:r>
    </w:p>
    <w:p>
      <w:r>
        <w:rPr>
          <w:b/>
          <w:u w:val="single"/>
        </w:rPr>
        <w:t xml:space="preserve">744220</w:t>
      </w:r>
    </w:p>
    <w:p>
      <w:r>
        <w:t xml:space="preserve">@ErikaPlaninsec @Alex4aleksandra Tuo pillu ja tee saavat minut aina hymyilemään...</w:t>
      </w:r>
    </w:p>
    <w:p>
      <w:r>
        <w:rPr>
          <w:b/>
          <w:u w:val="single"/>
        </w:rPr>
        <w:t xml:space="preserve">744221</w:t>
      </w:r>
    </w:p>
    <w:p>
      <w:r>
        <w:t xml:space="preserve">@lucijausaj SNS:n periaatteeton, opportunistinen ja populistinen paidanvaihto ei ole minun makuuni.</w:t>
      </w:r>
    </w:p>
    <w:p>
      <w:r>
        <w:rPr>
          <w:b/>
          <w:u w:val="single"/>
        </w:rPr>
        <w:t xml:space="preserve">744222</w:t>
      </w:r>
    </w:p>
    <w:p>
      <w:r>
        <w:t xml:space="preserve">He yrittävät huijata minua samalla tavalla 😂</w:t>
        <w:br/>
        <w:t xml:space="preserve">Autoilijat, varokaa, uusi huijaus ulkomailta vaanii https://t.co/YPoh6nE5vy via @SiolNEWS</w:t>
      </w:r>
    </w:p>
    <w:p>
      <w:r>
        <w:rPr>
          <w:b/>
          <w:u w:val="single"/>
        </w:rPr>
        <w:t xml:space="preserve">744223</w:t>
      </w:r>
    </w:p>
    <w:p>
      <w:r>
        <w:t xml:space="preserve">@Val202 En välitä, jos he lopettavat hiustensa värjäämisen ja leikkaavat ne. Minulle tatuointi on sama asia kuin hiusten värjäys.</w:t>
      </w:r>
    </w:p>
    <w:p>
      <w:r>
        <w:rPr>
          <w:b/>
          <w:u w:val="single"/>
        </w:rPr>
        <w:t xml:space="preserve">744224</w:t>
      </w:r>
    </w:p>
    <w:p>
      <w:r>
        <w:t xml:space="preserve">@cnfrmstA @tubalkain @notaneffigy En ole lainkaan yllättynyt. Laitan vain ixipsilonismin asiayhteyteen. En muuten aloittanut Janšasta.</w:t>
      </w:r>
    </w:p>
    <w:p>
      <w:r>
        <w:rPr>
          <w:b/>
          <w:u w:val="single"/>
        </w:rPr>
        <w:t xml:space="preserve">744225</w:t>
      </w:r>
    </w:p>
    <w:p>
      <w:r>
        <w:t xml:space="preserve">Pelaan parhaillaan Biathlon Maniaa. Tule mukaan ja yritä voittaa minut! https://t.co/VL8Vbwgdwd</w:t>
      </w:r>
    </w:p>
    <w:p>
      <w:r>
        <w:rPr>
          <w:b/>
          <w:u w:val="single"/>
        </w:rPr>
        <w:t xml:space="preserve">744226</w:t>
      </w:r>
    </w:p>
    <w:p>
      <w:r>
        <w:t xml:space="preserve">@MGJan haudutettua sipulia, paljon timjamia ja yksi tomaatti. muutaman ruokalusikallisen pastavettä ja parmesaania.</w:t>
      </w:r>
    </w:p>
    <w:p>
      <w:r>
        <w:rPr>
          <w:b/>
          <w:u w:val="single"/>
        </w:rPr>
        <w:t xml:space="preserve">744227</w:t>
      </w:r>
    </w:p>
    <w:p>
      <w:r>
        <w:t xml:space="preserve">@follower70 suljet toimiston klo 16 jälkeen...tämä muki jalkojeni alla 24/7 #nebuloze kanssa</w:t>
      </w:r>
    </w:p>
    <w:p>
      <w:r>
        <w:rPr>
          <w:b/>
          <w:u w:val="single"/>
        </w:rPr>
        <w:t xml:space="preserve">744228</w:t>
      </w:r>
    </w:p>
    <w:p>
      <w:r>
        <w:t xml:space="preserve">Amnestyn Turkin kunniapuheenjohtaja pääsi vapaaksi yli vuoden telkien takana: https://t.co/UpQuGOoHOl https://t.co/Q2b5n9zysY</w:t>
      </w:r>
    </w:p>
    <w:p>
      <w:r>
        <w:rPr>
          <w:b/>
          <w:u w:val="single"/>
        </w:rPr>
        <w:t xml:space="preserve">744229</w:t>
      </w:r>
    </w:p>
    <w:p>
      <w:r>
        <w:t xml:space="preserve">@cnfrmstA Hei, jos suurin osa näistä vallankumouksellisista ajattelisi näin, meillä olisi paljon hyvää olutta ja vähemmän pellejä politiikassa. Win-win.</w:t>
      </w:r>
    </w:p>
    <w:p>
      <w:r>
        <w:rPr>
          <w:b/>
          <w:u w:val="single"/>
        </w:rPr>
        <w:t xml:space="preserve">744230</w:t>
      </w:r>
    </w:p>
    <w:p>
      <w:r>
        <w:t xml:space="preserve">Taistelijaliitolla on lyhyt muisto: tänään rannalla Turšek kuvattiin iloisesti kotijoukkojen luiden pienen idolin, Barbican, kanssa.</w:t>
      </w:r>
    </w:p>
    <w:p>
      <w:r>
        <w:rPr>
          <w:b/>
          <w:u w:val="single"/>
        </w:rPr>
        <w:t xml:space="preserve">744231</w:t>
      </w:r>
    </w:p>
    <w:p>
      <w:r>
        <w:t xml:space="preserve">@tasosedova Minullakin on tämä harrastus. Ettei unohtuisi, viihtyisä kuplani ei ole koko maailma.</w:t>
      </w:r>
    </w:p>
    <w:p>
      <w:r>
        <w:rPr>
          <w:b/>
          <w:u w:val="single"/>
        </w:rPr>
        <w:t xml:space="preserve">744232</w:t>
      </w:r>
    </w:p>
    <w:p>
      <w:r>
        <w:t xml:space="preserve">@ZerjavicWork Hölmö pohjimmiltaan. Viimeinen kerta, kun hänestä tulee tohtori Šarec. Tulen hulluksi, Metka kopioi jo tohtori Dissertationia...</w:t>
      </w:r>
    </w:p>
    <w:p>
      <w:r>
        <w:rPr>
          <w:b/>
          <w:u w:val="single"/>
        </w:rPr>
        <w:t xml:space="preserve">744233</w:t>
      </w:r>
    </w:p>
    <w:p>
      <w:r>
        <w:t xml:space="preserve">@Bodem43 Se on vain vähän... Ukroug bužiča pa de tak seenu, kmica huomenna, kmica večér, ja välillä maglaaa svudaa magla oko naas...</w:t>
      </w:r>
    </w:p>
    <w:p>
      <w:r>
        <w:rPr>
          <w:b/>
          <w:u w:val="single"/>
        </w:rPr>
        <w:t xml:space="preserve">744234</w:t>
      </w:r>
    </w:p>
    <w:p>
      <w:r>
        <w:t xml:space="preserve">@lucijausaj Saa sitten ainakin ne kaksi Maistron patsasta murskattua atomeiksi yhdessä meidän MB:n kanssa 🤪</w:t>
      </w:r>
    </w:p>
    <w:p>
      <w:r>
        <w:rPr>
          <w:b/>
          <w:u w:val="single"/>
        </w:rPr>
        <w:t xml:space="preserve">744235</w:t>
      </w:r>
    </w:p>
    <w:p>
      <w:r>
        <w:t xml:space="preserve">@noobzor99 @JJansaSDS @trotz_dessen Tästä natsista ei tainnut tulla oikeusasiamiestä Sloveniassa? jos olemme samassa yhteydessä.</w:t>
      </w:r>
    </w:p>
    <w:p>
      <w:r>
        <w:rPr>
          <w:b/>
          <w:u w:val="single"/>
        </w:rPr>
        <w:t xml:space="preserve">744236</w:t>
      </w:r>
    </w:p>
    <w:p>
      <w:r>
        <w:t xml:space="preserve">@JoAnnaOfArT Jumalallinen poliisi odottaa komissioita ja komiteoita, miksi hän ampui!</w:t>
        <w:br/>
        <w:t xml:space="preserve"> Tämän totesi eläkkeellä oleva poliisi Sky Newsin uutisissa!</w:t>
      </w:r>
    </w:p>
    <w:p>
      <w:r>
        <w:rPr>
          <w:b/>
          <w:u w:val="single"/>
        </w:rPr>
        <w:t xml:space="preserve">744237</w:t>
      </w:r>
    </w:p>
    <w:p>
      <w:r>
        <w:t xml:space="preserve">@KatarinaDbr MATERille tämä ei ole hyväksyttävää. ÄITI! Te kaikki osaatte kiroilla, äiti!</w:t>
      </w:r>
    </w:p>
    <w:p>
      <w:r>
        <w:rPr>
          <w:b/>
          <w:u w:val="single"/>
        </w:rPr>
        <w:t xml:space="preserve">744238</w:t>
      </w:r>
    </w:p>
    <w:p>
      <w:r>
        <w:t xml:space="preserve">@24UR Ja te suvaitsette LP:tä?Ammattimaisuus?Vaakuna? Kaveri isoveljet, jättäkää futsal urheilutelevisiolle. #ligaprvakov #jalkapallo https://t.co/4HgZdeElHx</w:t>
      </w:r>
    </w:p>
    <w:p>
      <w:r>
        <w:rPr>
          <w:b/>
          <w:u w:val="single"/>
        </w:rPr>
        <w:t xml:space="preserve">744239</w:t>
      </w:r>
    </w:p>
    <w:p>
      <w:r>
        <w:t xml:space="preserve">@Tevilevi Mutta hän heitteli kukkia meidän alueellisille tai jotain. Älkää välittäkö hänestä, hän oli vihollissotilas, ja sotilaat ovat olemassa taistellakseen.</w:t>
      </w:r>
    </w:p>
    <w:p>
      <w:r>
        <w:rPr>
          <w:b/>
          <w:u w:val="single"/>
        </w:rPr>
        <w:t xml:space="preserve">744240</w:t>
      </w:r>
    </w:p>
    <w:p>
      <w:r>
        <w:t xml:space="preserve">@TelemachSi No, Ciscot-virtalähde on edelleen odottamassa, tämä on vain väliaikainen, eikä siinä ole paras mahdollinen kontakti ;)</w:t>
      </w:r>
    </w:p>
    <w:p>
      <w:r>
        <w:rPr>
          <w:b/>
          <w:u w:val="single"/>
        </w:rPr>
        <w:t xml:space="preserve">744241</w:t>
      </w:r>
    </w:p>
    <w:p>
      <w:r>
        <w:t xml:space="preserve">Väärä maailma: Patteri jäätyy ja pyykki syttyy palamaan kuivausrummussa https://t.co/17CUWLuyLi</w:t>
      </w:r>
    </w:p>
    <w:p>
      <w:r>
        <w:rPr>
          <w:b/>
          <w:u w:val="single"/>
        </w:rPr>
        <w:t xml:space="preserve">744242</w:t>
      </w:r>
    </w:p>
    <w:p>
      <w:r>
        <w:t xml:space="preserve">27.3.2015 klo 16.30h Sinut kutsutaan Liznjekin taloon Kr. http://t.co/YtVbTRXOwS</w:t>
      </w:r>
    </w:p>
    <w:p>
      <w:r>
        <w:rPr>
          <w:b/>
          <w:u w:val="single"/>
        </w:rPr>
        <w:t xml:space="preserve">744243</w:t>
      </w:r>
    </w:p>
    <w:p>
      <w:r>
        <w:t xml:space="preserve">@siskaberry @barjanski Visionääri :) Nykyaikaiset kaupungit tekevät juuri tätä. Jalkaisin ja pyörillä.</w:t>
      </w:r>
    </w:p>
    <w:p>
      <w:r>
        <w:rPr>
          <w:b/>
          <w:u w:val="single"/>
        </w:rPr>
        <w:t xml:space="preserve">744244</w:t>
      </w:r>
    </w:p>
    <w:p>
      <w:r>
        <w:t xml:space="preserve">Kanahampurilainen perunamuusilla https://t.co/Dd92SYiRWy https://t.co/mPCT7ixQ6e https://t.co/mPCT7ixQ6e</w:t>
      </w:r>
    </w:p>
    <w:p>
      <w:r>
        <w:rPr>
          <w:b/>
          <w:u w:val="single"/>
        </w:rPr>
        <w:t xml:space="preserve">744245</w:t>
      </w:r>
    </w:p>
    <w:p>
      <w:r>
        <w:t xml:space="preserve">@MajaBentura @Nova24TV Kenen siivellä he jo toimivat? Kysymys on puhtaasti retorinen. Heitä hallitsee valehtelijoiden ja huijareiden puolue! 🐖🐖</w:t>
      </w:r>
    </w:p>
    <w:p>
      <w:r>
        <w:rPr>
          <w:b/>
          <w:u w:val="single"/>
        </w:rPr>
        <w:t xml:space="preserve">744246</w:t>
      </w:r>
    </w:p>
    <w:p>
      <w:r>
        <w:t xml:space="preserve">Eilen puhdistin ja voitelin sen, ja nyt tämä. Hiekka ei tee paskaa vain televisiossa. https://t.co/6gVDuGCtEc</w:t>
      </w:r>
    </w:p>
    <w:p>
      <w:r>
        <w:rPr>
          <w:b/>
          <w:u w:val="single"/>
        </w:rPr>
        <w:t xml:space="preserve">744247</w:t>
      </w:r>
    </w:p>
    <w:p>
      <w:r>
        <w:t xml:space="preserve">VANHA PAPERI KAMPANJA!</w:t>
        <w:t xml:space="preserve">*** CLOSE ATTENTION****</w:t>
        <w:br/>
        <w:br/>
        <w:t xml:space="preserve">Vanha paperinkeräyskampanja on edelleen käynnissä. Tee jotain vastaavaa... https://t.co/J2FwnnyZv9</w:t>
      </w:r>
    </w:p>
    <w:p>
      <w:r>
        <w:rPr>
          <w:b/>
          <w:u w:val="single"/>
        </w:rPr>
        <w:t xml:space="preserve">744248</w:t>
      </w:r>
    </w:p>
    <w:p>
      <w:r>
        <w:t xml:space="preserve">Jos olet ahkera, avaamme jopa patterit puolestasi... jos et pysty siihen itse. #flowerblock https://t.co/zT0edfAe6R</w:t>
      </w:r>
    </w:p>
    <w:p>
      <w:r>
        <w:rPr>
          <w:b/>
          <w:u w:val="single"/>
        </w:rPr>
        <w:t xml:space="preserve">744249</w:t>
      </w:r>
    </w:p>
    <w:p>
      <w:r>
        <w:t xml:space="preserve">@BernardBrscic Selkäänpuukottaja, kommunisti ja tekopyhä, kommunistit eivät tiedä mitään muuta tapaa, kasvotusten, heillä ei ole munaa.</w:t>
      </w:r>
    </w:p>
    <w:p>
      <w:r>
        <w:rPr>
          <w:b/>
          <w:u w:val="single"/>
        </w:rPr>
        <w:t xml:space="preserve">744250</w:t>
      </w:r>
    </w:p>
    <w:p>
      <w:r>
        <w:t xml:space="preserve">Sinun kusiselle, haisevalle perseellesi ei ole vielä keksitty paperia! https://t.co/UzoqWCm3q2</w:t>
      </w:r>
    </w:p>
    <w:p>
      <w:r>
        <w:rPr>
          <w:b/>
          <w:u w:val="single"/>
        </w:rPr>
        <w:t xml:space="preserve">744251</w:t>
      </w:r>
    </w:p>
    <w:p>
      <w:r>
        <w:t xml:space="preserve">KVITTENI ON HEDELMÄ.</w:t>
        <w:t xml:space="preserve">JOTAIN OMENAN JA PÄÄRYNÄN VÄLIMUOTOA.</w:t>
        <w:br/>
        <w:br/>
        <w:t xml:space="preserve">AUTA MINUA LÖYTÄMÄÄN TOINEN NIMI KVITTENILLE. PYYDÄN!</w:t>
      </w:r>
    </w:p>
    <w:p>
      <w:r>
        <w:rPr>
          <w:b/>
          <w:u w:val="single"/>
        </w:rPr>
        <w:t xml:space="preserve">744252</w:t>
      </w:r>
    </w:p>
    <w:p>
      <w:r>
        <w:t xml:space="preserve">Euroopan parlamentin jäsenillä on mukava eläke. SDS vastustaa näin korkeita eläkkeitä. Erityisesti heidän kansanedustajansa. Odota... https://t.co/SCzNfpgenC</w:t>
      </w:r>
    </w:p>
    <w:p>
      <w:r>
        <w:rPr>
          <w:b/>
          <w:u w:val="single"/>
        </w:rPr>
        <w:t xml:space="preserve">744253</w:t>
      </w:r>
    </w:p>
    <w:p>
      <w:r>
        <w:t xml:space="preserve">Olen hieman yllättynyt tai järkyttynyt siitä, kuinka monet ihmiset ovat vitun lukutaidottomia..... Selailin FB-ryhmiä toissapäivänä... kamalaa.</w:t>
      </w:r>
    </w:p>
    <w:p>
      <w:r>
        <w:rPr>
          <w:b/>
          <w:u w:val="single"/>
        </w:rPr>
        <w:t xml:space="preserve">744254</w:t>
      </w:r>
    </w:p>
    <w:p>
      <w:r>
        <w:t xml:space="preserve">@rafzih Niinkö? Mutta voisin todella seurustella toisen naapurin kalun kanssa kahden vuoron panoa varten. 😜</w:t>
      </w:r>
    </w:p>
    <w:p>
      <w:r>
        <w:rPr>
          <w:b/>
          <w:u w:val="single"/>
        </w:rPr>
        <w:t xml:space="preserve">744255</w:t>
      </w:r>
    </w:p>
    <w:p>
      <w:r>
        <w:t xml:space="preserve">@supermravlja 30 metrin päässä saisit niitä klo 19 asti uudenvuodenaattona.</w:t>
        <w:br/>
        <w:t xml:space="preserve">Sama</w:t>
        <w:br/>
        <w:t xml:space="preserve">Alkuperäiset krepit</w:t>
      </w:r>
    </w:p>
    <w:p>
      <w:r>
        <w:rPr>
          <w:b/>
          <w:u w:val="single"/>
        </w:rPr>
        <w:t xml:space="preserve">744256</w:t>
      </w:r>
    </w:p>
    <w:p>
      <w:r>
        <w:t xml:space="preserve">Mmm ku on hyvä salaatti tehty Sparissa.... Välimeri... Tomaattitonnikalaa ja oliiveja manteleiden kanssa</w:t>
      </w:r>
    </w:p>
    <w:p>
      <w:r>
        <w:rPr>
          <w:b/>
          <w:u w:val="single"/>
        </w:rPr>
        <w:t xml:space="preserve">744257</w:t>
      </w:r>
    </w:p>
    <w:p>
      <w:r>
        <w:t xml:space="preserve">@KatarinaJenko Menossa pienelle metsäkävelylle Skychin kanssa. Hänellä on luultavasti muitakin kykyjä kuin vain hyppääminen asioiden päälle.</w:t>
      </w:r>
    </w:p>
    <w:p>
      <w:r>
        <w:rPr>
          <w:b/>
          <w:u w:val="single"/>
        </w:rPr>
        <w:t xml:space="preserve">744258</w:t>
      </w:r>
    </w:p>
    <w:p>
      <w:r>
        <w:t xml:space="preserve">@vmatijevec No...tyypillistä. Kun sotkeudut logiikkasilmukkaan, sinusta tulee hyökkäävä. Hyvää yötä Vanč, äläkä unohda psykiatrin pillereitä.</w:t>
      </w:r>
    </w:p>
    <w:p>
      <w:r>
        <w:rPr>
          <w:b/>
          <w:u w:val="single"/>
        </w:rPr>
        <w:t xml:space="preserve">744259</w:t>
      </w:r>
    </w:p>
    <w:p>
      <w:r>
        <w:t xml:space="preserve">@mojcav1 @lucijausaj Poliisi tai syyttäjät voivat saada IP-osoitteen, mutta tässä tapauksessa he kieltäytyvät siitä. Sitten vaihtoehtosi ovat rajalliset löytää itsesi!</w:t>
      </w:r>
    </w:p>
    <w:p>
      <w:r>
        <w:rPr>
          <w:b/>
          <w:u w:val="single"/>
        </w:rPr>
        <w:t xml:space="preserve">744260</w:t>
      </w:r>
    </w:p>
    <w:p>
      <w:r>
        <w:t xml:space="preserve">Kuinka mukavaa onkaan hylätä ihmisiä, varsinkin jos he ovat naisia.</w:t>
        <w:br/>
        <w:br/>
        <w:t xml:space="preserve"> Kyllä, se on subtwiitti. Mutta ei vain yhden twiitin perusteella.</w:t>
      </w:r>
    </w:p>
    <w:p>
      <w:r>
        <w:rPr>
          <w:b/>
          <w:u w:val="single"/>
        </w:rPr>
        <w:t xml:space="preserve">744261</w:t>
      </w:r>
    </w:p>
    <w:p>
      <w:r>
        <w:t xml:space="preserve">Se, joka ei hyppää, ei ole slovenialainen! Hei, hei, hei! @SiolSPORTAL https://t.co/TlD5Q3uTJT https://t.co/TlD5Q3uTJT</w:t>
      </w:r>
    </w:p>
    <w:p>
      <w:r>
        <w:rPr>
          <w:b/>
          <w:u w:val="single"/>
        </w:rPr>
        <w:t xml:space="preserve">744262</w:t>
      </w:r>
    </w:p>
    <w:p>
      <w:r>
        <w:t xml:space="preserve">@_MegWhite_ Sen jälkeen punaiset leikkasivat sen, ja meidän piti ommella se uudelleen.</w:t>
      </w:r>
    </w:p>
    <w:p>
      <w:r>
        <w:rPr>
          <w:b/>
          <w:u w:val="single"/>
        </w:rPr>
        <w:t xml:space="preserve">744263</w:t>
      </w:r>
    </w:p>
    <w:p>
      <w:r>
        <w:t xml:space="preserve">@ZigaTurk @MarkoPavlisic @Pertinacal parhaat koneistajat ovat niitä, joista tyttö pitää 😘</w:t>
      </w:r>
    </w:p>
    <w:p>
      <w:r>
        <w:rPr>
          <w:b/>
          <w:u w:val="single"/>
        </w:rPr>
        <w:t xml:space="preserve">744264</w:t>
      </w:r>
    </w:p>
    <w:p>
      <w:r>
        <w:t xml:space="preserve">@Kobrowsky @Centrifuzija @vladaRS @darkob Ymmärrän kyllä ja olen samaa mieltä siitä, että joitakin kelloja pitäisi laskea. Kunhan ei sammuta sitä :)</w:t>
      </w:r>
    </w:p>
    <w:p>
      <w:r>
        <w:rPr>
          <w:b/>
          <w:u w:val="single"/>
        </w:rPr>
        <w:t xml:space="preserve">744265</w:t>
      </w:r>
    </w:p>
    <w:p>
      <w:r>
        <w:t xml:space="preserve">6-7 poliisialusta vartioi tällä hetkellä keskistä (Kroatian) rajaa Piraninlahdella, kirjoittaa Večernji list https://t.co/vQEbi15Zxf.</w:t>
      </w:r>
    </w:p>
    <w:p>
      <w:r>
        <w:rPr>
          <w:b/>
          <w:u w:val="single"/>
        </w:rPr>
        <w:t xml:space="preserve">744266</w:t>
      </w:r>
    </w:p>
    <w:p>
      <w:r>
        <w:t xml:space="preserve">He haluavat laajentaa ohjelmaa valtakunnallisesti järjestämällä kuntoutuskeskuksia sairaaloihin https://t.co/u9wHnF1aHC.</w:t>
      </w:r>
    </w:p>
    <w:p>
      <w:r>
        <w:rPr>
          <w:b/>
          <w:u w:val="single"/>
        </w:rPr>
        <w:t xml:space="preserve">744267</w:t>
      </w:r>
    </w:p>
    <w:p>
      <w:r>
        <w:t xml:space="preserve">[FILM CORNER 📺 ] Tämä on uskomaton ja poikkeuksellinen tarina elämästä maapallolla astronauttien kertomana,... https://t.co/2LIlleMloX ...</w:t>
      </w:r>
    </w:p>
    <w:p>
      <w:r>
        <w:rPr>
          <w:b/>
          <w:u w:val="single"/>
        </w:rPr>
        <w:t xml:space="preserve">744268</w:t>
      </w:r>
    </w:p>
    <w:p>
      <w:r>
        <w:t xml:space="preserve">@stanka_d Älkää olko naiiveja.Siellä he istuvat aina yksi perse tuolissa. "Tasapaino" on oikeastaan taistelua hyvien työpaikkojen puolesta.</w:t>
      </w:r>
    </w:p>
    <w:p>
      <w:r>
        <w:rPr>
          <w:b/>
          <w:u w:val="single"/>
        </w:rPr>
        <w:t xml:space="preserve">744269</w:t>
      </w:r>
    </w:p>
    <w:p>
      <w:r>
        <w:t xml:space="preserve">Luuserit (SD, SMC, LMŠ, DESUS) syyttävät Janšaa siitä, mitä he itse ovat tehneet, nimittäin siitä, että he ovat sulkeneet pois seuraavat asiat</w:t>
      </w:r>
    </w:p>
    <w:p>
      <w:r>
        <w:rPr>
          <w:b/>
          <w:u w:val="single"/>
        </w:rPr>
        <w:t xml:space="preserve">744270</w:t>
      </w:r>
    </w:p>
    <w:p>
      <w:r>
        <w:t xml:space="preserve">@Fitzroy1985 @adDrapi selitti asian hienosti. Hei, ehkä osasit joskus pyörittää. Ehkä. Olipa kerran. Mutta nyt olet läpinäkyvä kuin rikkinäinen haulikko.</w:t>
      </w:r>
    </w:p>
    <w:p>
      <w:r>
        <w:rPr>
          <w:b/>
          <w:u w:val="single"/>
        </w:rPr>
        <w:t xml:space="preserve">744271</w:t>
      </w:r>
    </w:p>
    <w:p>
      <w:r>
        <w:t xml:space="preserve">Onko sinulla ongelmia korkean kolesterolin kanssa? Kokeile tätä hyvää reseptiä, se auttaa :) https://t.co/a6fQL5hUVu https://t.co/a6fQL5hUVu</w:t>
      </w:r>
    </w:p>
    <w:p>
      <w:r>
        <w:rPr>
          <w:b/>
          <w:u w:val="single"/>
        </w:rPr>
        <w:t xml:space="preserve">744272</w:t>
      </w:r>
    </w:p>
    <w:p>
      <w:r>
        <w:t xml:space="preserve">Yksi ilves twiittaa eläintarhasta loput #ilvekset tappelevat eläintarhassa. Älkää viitsikö. #slovenia #Sochi2014</w:t>
      </w:r>
    </w:p>
    <w:p>
      <w:r>
        <w:rPr>
          <w:b/>
          <w:u w:val="single"/>
        </w:rPr>
        <w:t xml:space="preserve">744273</w:t>
      </w:r>
    </w:p>
    <w:p>
      <w:r>
        <w:t xml:space="preserve">@megafotr Juuri se, mitä heillä on, on suunnilleen koko BTC:n 24 tunnin liikenne. Jos markkinat tulvivat sillä... hups...</w:t>
      </w:r>
    </w:p>
    <w:p>
      <w:r>
        <w:rPr>
          <w:b/>
          <w:u w:val="single"/>
        </w:rPr>
        <w:t xml:space="preserve">744274</w:t>
      </w:r>
    </w:p>
    <w:p>
      <w:r>
        <w:t xml:space="preserve">@Helena_6666 @petrasovdat Sähkö. Minun puolestani. Eikä pakokaasujen ja ympäristömunien takia. Koska se on oikeastaan ainoa oikea tapa toimia.</w:t>
      </w:r>
    </w:p>
    <w:p>
      <w:r>
        <w:rPr>
          <w:b/>
          <w:u w:val="single"/>
        </w:rPr>
        <w:t xml:space="preserve">744275</w:t>
      </w:r>
    </w:p>
    <w:p>
      <w:r>
        <w:t xml:space="preserve">Tiedättehän, että lapset heräävät viideltä, koska kelloja on siirretty taaksepäin. "Huomenna nukut tunnin pidempään", he sanoivat...</w:t>
      </w:r>
    </w:p>
    <w:p>
      <w:r>
        <w:rPr>
          <w:b/>
          <w:u w:val="single"/>
        </w:rPr>
        <w:t xml:space="preserve">744276</w:t>
      </w:r>
    </w:p>
    <w:p>
      <w:r>
        <w:t xml:space="preserve">@tomltoml Aikaisemmin mohammedaanit Mariborissa kumarsivat vesitornia luullessaan sitä shiialaiseksi minareetiksi!</w:t>
      </w:r>
    </w:p>
    <w:p>
      <w:r>
        <w:rPr>
          <w:b/>
          <w:u w:val="single"/>
        </w:rPr>
        <w:t xml:space="preserve">744277</w:t>
      </w:r>
    </w:p>
    <w:p>
      <w:r>
        <w:t xml:space="preserve">@finance_si Fiksu, demokraatit eivät ymmärrä liiketoiminnan suuntaviivoja ja tekevät sirkusta!</w:t>
      </w:r>
    </w:p>
    <w:p>
      <w:r>
        <w:rPr>
          <w:b/>
          <w:u w:val="single"/>
        </w:rPr>
        <w:t xml:space="preserve">744278</w:t>
      </w:r>
    </w:p>
    <w:p>
      <w:r>
        <w:t xml:space="preserve">@cikibucka Lue kotitehtäväksi Moshe Piyadan käskyt, niin ymmärrät, miksi viranomaiset haluavat tunnustaa PLestinen!</w:t>
      </w:r>
    </w:p>
    <w:p>
      <w:r>
        <w:rPr>
          <w:b/>
          <w:u w:val="single"/>
        </w:rPr>
        <w:t xml:space="preserve">744279</w:t>
      </w:r>
    </w:p>
    <w:p>
      <w:r>
        <w:t xml:space="preserve">Reporter-lehti myös Trafika24:ssä kaikille käyttöjärjestelmille ja laitteille https://t.co/Pr216eO33G https://t.co/XDhDQ4zIWh</w:t>
      </w:r>
    </w:p>
    <w:p>
      <w:r>
        <w:rPr>
          <w:b/>
          <w:u w:val="single"/>
        </w:rPr>
        <w:t xml:space="preserve">744280</w:t>
      </w:r>
    </w:p>
    <w:p>
      <w:r>
        <w:t xml:space="preserve">@cokrad Muutama graniittikuutio jokaiseen rukzakiin, jotta lento maahan olisi mahdollisimman nopea ja laskeutuminen mahdollisimman kova 👍</w:t>
      </w:r>
    </w:p>
    <w:p>
      <w:r>
        <w:rPr>
          <w:b/>
          <w:u w:val="single"/>
        </w:rPr>
        <w:t xml:space="preserve">744281</w:t>
      </w:r>
    </w:p>
    <w:p>
      <w:r>
        <w:t xml:space="preserve">paikalliset kommunistit maksavat 100euroa kaatuneesta kyltistä. talous on löytänyt paikkansa, kuten aina. https://t.co/T1LSTeIByV</w:t>
      </w:r>
    </w:p>
    <w:p>
      <w:r>
        <w:rPr>
          <w:b/>
          <w:u w:val="single"/>
        </w:rPr>
        <w:t xml:space="preserve">744282</w:t>
      </w:r>
    </w:p>
    <w:p>
      <w:r>
        <w:t xml:space="preserve">Kiitokset @Val202 #navalnasport @Val202 #sport erinomaisesta yhteenvedosta illan urheilusta.</w:t>
      </w:r>
    </w:p>
    <w:p>
      <w:r>
        <w:rPr>
          <w:b/>
          <w:u w:val="single"/>
        </w:rPr>
        <w:t xml:space="preserve">744283</w:t>
      </w:r>
    </w:p>
    <w:p>
      <w:r>
        <w:t xml:space="preserve">@jezerska vastaus on yksinkertainen: punaisen mafian on saatava jostain rahaa militanttien eläkkeiden maksamiseen, no....</w:t>
      </w:r>
    </w:p>
    <w:p>
      <w:r>
        <w:rPr>
          <w:b/>
          <w:u w:val="single"/>
        </w:rPr>
        <w:t xml:space="preserve">744284</w:t>
      </w:r>
    </w:p>
    <w:p>
      <w:r>
        <w:t xml:space="preserve">@SpletnaMladina @borutmekina Mutta kaksi miljoonaa ei auta Esdeesiä. Edes 200 miljoonaa ei auta häntä. Liian monet slovenialaiset eivät ole lampaita.</w:t>
      </w:r>
    </w:p>
    <w:p>
      <w:r>
        <w:rPr>
          <w:b/>
          <w:u w:val="single"/>
        </w:rPr>
        <w:t xml:space="preserve">744285</w:t>
      </w:r>
    </w:p>
    <w:p>
      <w:r>
        <w:t xml:space="preserve">Pelaan parhaillaan Biathlon Maniaa. Tule mukaan ja yritä voittaa minut! https://t.co/PKMK0QNIiZ</w:t>
      </w:r>
    </w:p>
    <w:p>
      <w:r>
        <w:rPr>
          <w:b/>
          <w:u w:val="single"/>
        </w:rPr>
        <w:t xml:space="preserve">744286</w:t>
      </w:r>
    </w:p>
    <w:p>
      <w:r>
        <w:t xml:space="preserve">Sen lisäksi, että se on yhteensopiva heroal DS -viemäröintijärjestelmän kanssa ja siihen voidaan liittää heroal zero... https://t.co/eFg0RjHVGh...</w:t>
      </w:r>
    </w:p>
    <w:p>
      <w:r>
        <w:rPr>
          <w:b/>
          <w:u w:val="single"/>
        </w:rPr>
        <w:t xml:space="preserve">744287</w:t>
      </w:r>
    </w:p>
    <w:p>
      <w:r>
        <w:t xml:space="preserve">@had No, pakkauksilla voi todellakin olla uusia ulottuvuuksia. En vain tiedä, kannattaako muutama sentti enemmän tai vähemmän todella ripustaa isoon kelloon.</w:t>
      </w:r>
    </w:p>
    <w:p>
      <w:r>
        <w:rPr>
          <w:b/>
          <w:u w:val="single"/>
        </w:rPr>
        <w:t xml:space="preserve">744288</w:t>
      </w:r>
    </w:p>
    <w:p>
      <w:r>
        <w:t xml:space="preserve">@Delo @TSlokar Kello tikittää. Tunkeilijaa odottaa kuolema. Enkelit lentävät, paholaiset ryömivät.</w:t>
      </w:r>
    </w:p>
    <w:p>
      <w:r>
        <w:rPr>
          <w:b/>
          <w:u w:val="single"/>
        </w:rPr>
        <w:t xml:space="preserve">744289</w:t>
      </w:r>
    </w:p>
    <w:p>
      <w:r>
        <w:t xml:space="preserve">@BozidarBiscan Khmm... SHS:n lippuja ei ollut, mutta Slovenian torvi ja paavin lippu liehuivat kellotornista.</w:t>
      </w:r>
    </w:p>
    <w:p>
      <w:r>
        <w:rPr>
          <w:b/>
          <w:u w:val="single"/>
        </w:rPr>
        <w:t xml:space="preserve">744290</w:t>
      </w:r>
    </w:p>
    <w:p>
      <w:r>
        <w:t xml:space="preserve">Savupiippujen nuohousalan vapauttaminen saa aivan uuden ulottuvuuden. https://t.co/T641VVjChR.</w:t>
      </w:r>
    </w:p>
    <w:p>
      <w:r>
        <w:rPr>
          <w:b/>
          <w:u w:val="single"/>
        </w:rPr>
        <w:t xml:space="preserve">744291</w:t>
      </w:r>
    </w:p>
    <w:p>
      <w:r>
        <w:t xml:space="preserve">@ciro_ciril Mitä meidän pitäisi sanoa, kun kuulemme "palestiinalaisten" huutavan? Israelilaiset käsittelevät niitä asianmukaisesti.</w:t>
      </w:r>
    </w:p>
    <w:p>
      <w:r>
        <w:rPr>
          <w:b/>
          <w:u w:val="single"/>
        </w:rPr>
        <w:t xml:space="preserve">744292</w:t>
      </w:r>
    </w:p>
    <w:p>
      <w:r>
        <w:t xml:space="preserve">@lednikow Tarvitset todella kuulokkeet tätä varten. Ja paperia ja kyniä ja 20 viikonloppua.</w:t>
      </w:r>
    </w:p>
    <w:p>
      <w:r>
        <w:rPr>
          <w:b/>
          <w:u w:val="single"/>
        </w:rPr>
        <w:t xml:space="preserve">744293</w:t>
      </w:r>
    </w:p>
    <w:p>
      <w:r>
        <w:t xml:space="preserve">@JozeBiscak</w:t>
        <w:br/>
        <w:t xml:space="preserve">Demokratia on myös edistystä</w:t>
        <w:t xml:space="preserve"> Psykopaatit vääristelevät mitä tahansa ajatusta antautuakseen omalle sairaudelleen. Erottakaa se!</w:t>
      </w:r>
    </w:p>
    <w:p>
      <w:r>
        <w:rPr>
          <w:b/>
          <w:u w:val="single"/>
        </w:rPr>
        <w:t xml:space="preserve">744294</w:t>
      </w:r>
    </w:p>
    <w:p>
      <w:r>
        <w:t xml:space="preserve">@rokomavh @IgorPribac Niin lähellä, etten uneksisi päästää häntä menemään.</w:t>
      </w:r>
    </w:p>
    <w:p>
      <w:r>
        <w:rPr>
          <w:b/>
          <w:u w:val="single"/>
        </w:rPr>
        <w:t xml:space="preserve">744295</w:t>
      </w:r>
    </w:p>
    <w:p>
      <w:r>
        <w:t xml:space="preserve">Jotta uusi viikko alkaisi mukavasti ...</w:t>
        <w:br/>
        <w:br/>
        <w:t xml:space="preserve">#gustpikasi https://t.co/F2UkuFLNLX</w:t>
      </w:r>
    </w:p>
    <w:p>
      <w:r>
        <w:rPr>
          <w:b/>
          <w:u w:val="single"/>
        </w:rPr>
        <w:t xml:space="preserve">744296</w:t>
      </w:r>
    </w:p>
    <w:p>
      <w:r>
        <w:t xml:space="preserve">@Onkraj_ @Podcrto Odota edes, kunnes Pariisin ruumiit on haudattu, ennen kuin käytät niitä pakolaisten demonisointiin. Vähän arkistointia, ei</w:t>
      </w:r>
    </w:p>
    <w:p>
      <w:r>
        <w:rPr>
          <w:b/>
          <w:u w:val="single"/>
        </w:rPr>
        <w:t xml:space="preserve">744297</w:t>
      </w:r>
    </w:p>
    <w:p>
      <w:r>
        <w:t xml:space="preserve">Psyykkisesti sairas.</w:t>
        <w:br/>
        <w:t xml:space="preserve"> Kommunistien Primorskassa suorittamaa slovenialaisten kansanmurhaa juhlimassa (vasemmalla). https://t.co/iuFLYNj3U6.</w:t>
      </w:r>
    </w:p>
    <w:p>
      <w:r>
        <w:rPr>
          <w:b/>
          <w:u w:val="single"/>
        </w:rPr>
        <w:t xml:space="preserve">744298</w:t>
      </w:r>
    </w:p>
    <w:p>
      <w:r>
        <w:t xml:space="preserve">@MajaBentura @zorko_eva @SpletnaMladina @Udba_med_nami Tämä on Kučan, joka kanavoi iranilaisille rahaa kemikaalijälkien kautta. Se on varmasti salaliitto.</w:t>
      </w:r>
    </w:p>
    <w:p>
      <w:r>
        <w:rPr>
          <w:b/>
          <w:u w:val="single"/>
        </w:rPr>
        <w:t xml:space="preserve">744299</w:t>
      </w:r>
    </w:p>
    <w:p>
      <w:r>
        <w:t xml:space="preserve">Karhu suojelee rajaa ja Slovenian metsiä Allahin armeijalta, kauris ei. https://t.co/lbMsQ0G0rQ.</w:t>
      </w:r>
    </w:p>
    <w:p>
      <w:r>
        <w:rPr>
          <w:b/>
          <w:u w:val="single"/>
        </w:rPr>
        <w:t xml:space="preserve">744300</w:t>
      </w:r>
    </w:p>
    <w:p>
      <w:r>
        <w:t xml:space="preserve">"Milloin tiedät olevasi Ljubljanassa?" Mariborin tyyliin....". ;-) #neverboring #justforfun #mariboristhefuture https://t.co/ebNBtTGwPb</w:t>
      </w:r>
    </w:p>
    <w:p>
      <w:r>
        <w:rPr>
          <w:b/>
          <w:u w:val="single"/>
        </w:rPr>
        <w:t xml:space="preserve">744301</w:t>
      </w:r>
    </w:p>
    <w:p>
      <w:r>
        <w:t xml:space="preserve">@KatarinaDbr Ne ovat inhottavia. Vihaan niitä erityisen paljon sen jälkeen, kun kohtasin viime vuonna varoittavan Borrelia-kohdan.</w:t>
      </w:r>
    </w:p>
    <w:p>
      <w:r>
        <w:rPr>
          <w:b/>
          <w:u w:val="single"/>
        </w:rPr>
        <w:t xml:space="preserve">744302</w:t>
      </w:r>
    </w:p>
    <w:p>
      <w:r>
        <w:t xml:space="preserve">Maanviljelijät näyttävät olevan viimeinen toivonpilkahdus tämän mafiavaltion horjuttamiseksi. Viimeinen. #punters</w:t>
      </w:r>
    </w:p>
    <w:p>
      <w:r>
        <w:rPr>
          <w:b/>
          <w:u w:val="single"/>
        </w:rPr>
        <w:t xml:space="preserve">744303</w:t>
      </w:r>
    </w:p>
    <w:p>
      <w:r>
        <w:t xml:space="preserve">Tämän pitäisi olla Brasilian karnevaalit ? Voimme vain yhdessä tehdä sen.</w:t>
        <w:t xml:space="preserve">Kuka ajaa tämän psykiatriselle osastolle !?</w:t>
        <w:br/>
        <w:t xml:space="preserve">https://t.co/LoC4ymJOfA</w:t>
      </w:r>
    </w:p>
    <w:p>
      <w:r>
        <w:rPr>
          <w:b/>
          <w:u w:val="single"/>
        </w:rPr>
        <w:t xml:space="preserve">744304</w:t>
      </w:r>
    </w:p>
    <w:p>
      <w:r>
        <w:t xml:space="preserve">@SPusnar @m_bostjan @FLOTUS Vain (yksinomaan) oikea pillu tunnistaa oikean miehen sellaiseksi.</w:t>
      </w:r>
    </w:p>
    <w:p>
      <w:r>
        <w:rPr>
          <w:b/>
          <w:u w:val="single"/>
        </w:rPr>
        <w:t xml:space="preserve">744305</w:t>
      </w:r>
    </w:p>
    <w:p>
      <w:r>
        <w:t xml:space="preserve">Jotkut ihmiset twiittaavat edelleen tuskastuneina siitä, että katedraalia ei tuhonnut joku, joka ei ole Metod Trobec. Tai Silvo Plut ...</w:t>
      </w:r>
    </w:p>
    <w:p>
      <w:r>
        <w:rPr>
          <w:b/>
          <w:u w:val="single"/>
        </w:rPr>
        <w:t xml:space="preserve">744306</w:t>
      </w:r>
    </w:p>
    <w:p>
      <w:r>
        <w:t xml:space="preserve">@loobadar kahdeksan ehdollisen jälkeen, jos sinun on todella haettava jotain, itse pumppu on auki, mutta..Mozartin pallo? Tuo nainen vihaa sinua!!!!</w:t>
      </w:r>
    </w:p>
    <w:p>
      <w:r>
        <w:rPr>
          <w:b/>
          <w:u w:val="single"/>
        </w:rPr>
        <w:t xml:space="preserve">744307</w:t>
      </w:r>
    </w:p>
    <w:p>
      <w:r>
        <w:t xml:space="preserve">Himo täydessä vauhdissa: Puolassa aloitetaan oikeudenkäynnit kommunistiajan tuomareita ja syyttäjiä vastaan https://t.co/rtzmdmHja3 via @Nova24TV</w:t>
      </w:r>
    </w:p>
    <w:p>
      <w:r>
        <w:rPr>
          <w:b/>
          <w:u w:val="single"/>
        </w:rPr>
        <w:t xml:space="preserve">744308</w:t>
      </w:r>
    </w:p>
    <w:p>
      <w:r>
        <w:t xml:space="preserve">@petrasovdat @petracj Mistä lähtien olet ollut laktoosi-intolerantti? Hyvä kookosjogurtille :P</w:t>
      </w:r>
    </w:p>
    <w:p>
      <w:r>
        <w:rPr>
          <w:b/>
          <w:u w:val="single"/>
        </w:rPr>
        <w:t xml:space="preserve">744309</w:t>
      </w:r>
    </w:p>
    <w:p>
      <w:r>
        <w:t xml:space="preserve">Vuonna 2018 on tarkoitus teurastaa 19 karhua enemmän kuin tänä vuonna https://t.co/kUaFdKjUpJ</w:t>
      </w:r>
    </w:p>
    <w:p>
      <w:r>
        <w:rPr>
          <w:b/>
          <w:u w:val="single"/>
        </w:rPr>
        <w:t xml:space="preserve">744310</w:t>
      </w:r>
    </w:p>
    <w:p>
      <w:r>
        <w:t xml:space="preserve">Loppupäivä:</w:t>
        <w:br/>
        <w:t xml:space="preserve">-kameroita on kehuttu,</w:t>
        <w:br/>
        <w:t xml:space="preserve">-(ainakin) yksi hyvä kuva,</w:t>
        <w:br/>
        <w:t xml:space="preserve">-CluBar täynnä glitteriä,</w:t>
        <w:br/>
        <w:t xml:space="preserve">-Ostan 50mm 1.8 AF tai nopeamman, Canonille.</w:t>
        <w:br/>
        <w:t xml:space="preserve"> Hyvää yötä.</w:t>
      </w:r>
    </w:p>
    <w:p>
      <w:r>
        <w:rPr>
          <w:b/>
          <w:u w:val="single"/>
        </w:rPr>
        <w:t xml:space="preserve">744311</w:t>
      </w:r>
    </w:p>
    <w:p>
      <w:r>
        <w:t xml:space="preserve">@had vahvistaisin tämän. Potkaisit minua raa'asti nilkkaan Zibertissä vuonna 2009, ja epäilen, että joku maksoi sinulle siitä.</w:t>
      </w:r>
    </w:p>
    <w:p>
      <w:r>
        <w:rPr>
          <w:b/>
          <w:u w:val="single"/>
        </w:rPr>
        <w:t xml:space="preserve">744312</w:t>
      </w:r>
    </w:p>
    <w:p>
      <w:r>
        <w:t xml:space="preserve">@savicdomen Ennen kuin paloasemilta ja asukkaiden kodeista on videoita vaikuttajista, mitään ei tapahdu.</w:t>
      </w:r>
    </w:p>
    <w:p>
      <w:r>
        <w:rPr>
          <w:b/>
          <w:u w:val="single"/>
        </w:rPr>
        <w:t xml:space="preserve">744313</w:t>
      </w:r>
    </w:p>
    <w:p>
      <w:r>
        <w:t xml:space="preserve">Tällä kertaa Jernej antaa neuvojaan pienessä viinikoulussa. Noudatammeko hänen neuvojaan? #malasolavina #kletbrda #top https://t.co/694odv93GC</w:t>
      </w:r>
    </w:p>
    <w:p>
      <w:r>
        <w:rPr>
          <w:b/>
          <w:u w:val="single"/>
        </w:rPr>
        <w:t xml:space="preserve">744314</w:t>
      </w:r>
    </w:p>
    <w:p>
      <w:r>
        <w:t xml:space="preserve">@_MegWhite_ @mladafeminist Korjaus... tästä kaverista on vain yksi salo... kotitekoinen spektaakkeli</w:t>
      </w:r>
    </w:p>
    <w:p>
      <w:r>
        <w:rPr>
          <w:b/>
          <w:u w:val="single"/>
        </w:rPr>
        <w:t xml:space="preserve">744315</w:t>
      </w:r>
    </w:p>
    <w:p>
      <w:r>
        <w:t xml:space="preserve">@leaathenatabako Olen käynyt kaiken läpi, mutta se sattuu yhä. En tiedä, milloin viimeksi sain kolhun päähäni.</w:t>
      </w:r>
    </w:p>
    <w:p>
      <w:r>
        <w:rPr>
          <w:b/>
          <w:u w:val="single"/>
        </w:rPr>
        <w:t xml:space="preserve">744316</w:t>
      </w:r>
    </w:p>
    <w:p>
      <w:r>
        <w:t xml:space="preserve">@Matino667 Oikea pappa pysäköi sivuttain pimeässä kuuntelemaan, samalla kun hän taputtaa sulavasti kumppaniaan! :P</w:t>
      </w:r>
    </w:p>
    <w:p>
      <w:r>
        <w:rPr>
          <w:b/>
          <w:u w:val="single"/>
        </w:rPr>
        <w:t xml:space="preserve">744317</w:t>
      </w:r>
    </w:p>
    <w:p>
      <w:r>
        <w:t xml:space="preserve">@tomltoml @thinkingslo @Nova24TV He saivat vihreää valoa udbomafialta, että Kos on valmis ja he voivat alkaa sumuttaa ja lunastaa päivärahoja!!!!</w:t>
      </w:r>
    </w:p>
    <w:p>
      <w:r>
        <w:rPr>
          <w:b/>
          <w:u w:val="single"/>
        </w:rPr>
        <w:t xml:space="preserve">744318</w:t>
      </w:r>
    </w:p>
    <w:p>
      <w:r>
        <w:t xml:space="preserve">@alojztetickovi3 @staneskufca @5RA_5RA_5RA_5RA @Nova24TV ..no,tämä ! set .... eikä vain machetes !</w:t>
      </w:r>
    </w:p>
    <w:p>
      <w:r>
        <w:rPr>
          <w:b/>
          <w:u w:val="single"/>
        </w:rPr>
        <w:t xml:space="preserve">744319</w:t>
      </w:r>
    </w:p>
    <w:p>
      <w:r>
        <w:t xml:space="preserve">@zaspanko @bobsparrow70 @_zvaniCrni 😂😂😂😂 katso kuvia, joita lähetät tesla 🙄🙄🙄🙄🙄 olet todella hieman rajoittunut.</w:t>
      </w:r>
    </w:p>
    <w:p>
      <w:r>
        <w:rPr>
          <w:b/>
          <w:u w:val="single"/>
        </w:rPr>
        <w:t xml:space="preserve">744320</w:t>
      </w:r>
    </w:p>
    <w:p>
      <w:r>
        <w:t xml:space="preserve">Kiitos palomiehille, sotilaille ja muille, jotka vuosien epävarmuuden jälkeen kehittävät ja lisäävät tuotantoa.</w:t>
      </w:r>
    </w:p>
    <w:p>
      <w:r>
        <w:rPr>
          <w:b/>
          <w:u w:val="single"/>
        </w:rPr>
        <w:t xml:space="preserve">744321</w:t>
      </w:r>
    </w:p>
    <w:p>
      <w:r>
        <w:t xml:space="preserve">Kaksi blondia katselee televisiota, kun ruskeaverikkö tulee sisään ja laittaa sen päälle. https://t.co/Z8QoS5WfJK</w:t>
      </w:r>
    </w:p>
    <w:p>
      <w:r>
        <w:rPr>
          <w:b/>
          <w:u w:val="single"/>
        </w:rPr>
        <w:t xml:space="preserve">744322</w:t>
      </w:r>
    </w:p>
    <w:p>
      <w:r>
        <w:t xml:space="preserve">Merlka on kiinni alueella kuin penkki. Aivan kuten aina. Myös punkkeja vastaan on olemassa lääkkeitä.</w:t>
      </w:r>
    </w:p>
    <w:p>
      <w:r>
        <w:rPr>
          <w:b/>
          <w:u w:val="single"/>
        </w:rPr>
        <w:t xml:space="preserve">744323</w:t>
      </w:r>
    </w:p>
    <w:p>
      <w:r>
        <w:t xml:space="preserve">Ihmisille pitäisi antaa mahdollisimman paljon vapautta, riitoja pitäisi käsitellä, tyhmiä ihmisiä pitäisi sietää. Uhkauksista ja väkivaltaan yllyttämisestä rangaistaan.</w:t>
      </w:r>
    </w:p>
    <w:p>
      <w:r>
        <w:rPr>
          <w:b/>
          <w:u w:val="single"/>
        </w:rPr>
        <w:t xml:space="preserve">744324</w:t>
      </w:r>
    </w:p>
    <w:p>
      <w:r>
        <w:t xml:space="preserve">@_zvaniCrni @MitjaIrsic Katso tuota punertavaa naamaa ja pullistuvia silmiä, näyttääkö hän sinusta normaalilta?</w:t>
      </w:r>
    </w:p>
    <w:p>
      <w:r>
        <w:rPr>
          <w:b/>
          <w:u w:val="single"/>
        </w:rPr>
        <w:t xml:space="preserve">744325</w:t>
      </w:r>
    </w:p>
    <w:p>
      <w:r>
        <w:t xml:space="preserve">Janšan Nova24TV:n toimittaja ja SDS:n jäsen SOFIJA PIKA SIMIĆ (piiritettynä) Ravna Goran todellisten tsetnik-teurastajien joukossa. https://t.co/iOQOJrkWO3.</w:t>
      </w:r>
    </w:p>
    <w:p>
      <w:r>
        <w:rPr>
          <w:b/>
          <w:u w:val="single"/>
        </w:rPr>
        <w:t xml:space="preserve">744326</w:t>
      </w:r>
    </w:p>
    <w:p>
      <w:r>
        <w:t xml:space="preserve">Adventti on täällä... ensimmäinen adventtisunnuntai. Vietä se rauhassa ja rauhallisesti, eikä kiireellä ;) https://t.co/I2f5QHKK4R https://t.co/I2f5QHKK4R</w:t>
      </w:r>
    </w:p>
    <w:p>
      <w:r>
        <w:rPr>
          <w:b/>
          <w:u w:val="single"/>
        </w:rPr>
        <w:t xml:space="preserve">744327</w:t>
      </w:r>
    </w:p>
    <w:p>
      <w:r>
        <w:t xml:space="preserve">@chatek Opiskelijoiden eliitti sanoo, että se on opiskelijoiden parhaaksi. Uskotaan heitä seuraavat 20 vuotta.</w:t>
      </w:r>
    </w:p>
    <w:p>
      <w:r>
        <w:rPr>
          <w:b/>
          <w:u w:val="single"/>
        </w:rPr>
        <w:t xml:space="preserve">744328</w:t>
      </w:r>
    </w:p>
    <w:p>
      <w:r>
        <w:t xml:space="preserve">Englantia, West Hamia syytetään antisemitismistä #jalkapallo #jalkapallo #ligaprvakov - http://t.co/zAVoo4N6</w:t>
      </w:r>
    </w:p>
    <w:p>
      <w:r>
        <w:rPr>
          <w:b/>
          <w:u w:val="single"/>
        </w:rPr>
        <w:t xml:space="preserve">744329</w:t>
      </w:r>
    </w:p>
    <w:p>
      <w:r>
        <w:t xml:space="preserve">@magrateja Se oli välähdys, en voinut oikein heiluttaa sitä. Minulla ei kuitenkaan ole tarpeeksi materiaalia twiittaamiseen. 😁</w:t>
      </w:r>
    </w:p>
    <w:p>
      <w:r>
        <w:rPr>
          <w:b/>
          <w:u w:val="single"/>
        </w:rPr>
        <w:t xml:space="preserve">744330</w:t>
      </w:r>
    </w:p>
    <w:p>
      <w:r>
        <w:t xml:space="preserve">Päiväretket ympäri Sloveniaa ovat halvempia 1nadan https://t.co/lEcuhpvxnk https://t.co/HSOCzKlpPM https://t.co/HSOCzKlpPM</w:t>
      </w:r>
    </w:p>
    <w:p>
      <w:r>
        <w:rPr>
          <w:b/>
          <w:u w:val="single"/>
        </w:rPr>
        <w:t xml:space="preserve">744331</w:t>
      </w:r>
    </w:p>
    <w:p>
      <w:r>
        <w:t xml:space="preserve">Nyt hän haluaa toisen miljoonan korvauksena siitä, ettei hän ole kytkenyt autotunea päälle oikeaan aikaan. #Euroviisut</w:t>
      </w:r>
    </w:p>
    <w:p>
      <w:r>
        <w:rPr>
          <w:b/>
          <w:u w:val="single"/>
        </w:rPr>
        <w:t xml:space="preserve">744332</w:t>
      </w:r>
    </w:p>
    <w:p>
      <w:r>
        <w:t xml:space="preserve">@peropan1 Tuntuu olevan nykyään hyvin trendikästä olla idiootti - varsinkin jos on johtavassa asemassa.</w:t>
      </w:r>
    </w:p>
    <w:p>
      <w:r>
        <w:rPr>
          <w:b/>
          <w:u w:val="single"/>
        </w:rPr>
        <w:t xml:space="preserve">744333</w:t>
      </w:r>
    </w:p>
    <w:p>
      <w:r>
        <w:t xml:space="preserve">Ensin hän halusi ostaa t-paidan. Sitten hän näki kauniin topin. 155 mm:n kierre sopii hänelle erinomaisesti.</w:t>
        <w:br/>
        <w:t xml:space="preserve"> #shopping #leave #sale</w:t>
      </w:r>
    </w:p>
    <w:p>
      <w:r>
        <w:rPr>
          <w:b/>
          <w:u w:val="single"/>
        </w:rPr>
        <w:t xml:space="preserve">744334</w:t>
      </w:r>
    </w:p>
    <w:p>
      <w:r>
        <w:t xml:space="preserve">@yrennia1 Voin sanoa ilman huonoa omaatuntoa, että Miro on osoittanut, ettei hän ole puolen litran haalean veden arvoinen.</w:t>
      </w:r>
    </w:p>
    <w:p>
      <w:r>
        <w:rPr>
          <w:b/>
          <w:u w:val="single"/>
        </w:rPr>
        <w:t xml:space="preserve">744335</w:t>
      </w:r>
    </w:p>
    <w:p>
      <w:r>
        <w:t xml:space="preserve">Novi Fosili -laulaja menee kaikki tai ei mitään: http://is.gd/ZCpVQO</w:t>
        <w:br/>
        <w:t xml:space="preserve">#NoviFosili #Zec</w:t>
      </w:r>
    </w:p>
    <w:p>
      <w:r>
        <w:rPr>
          <w:b/>
          <w:u w:val="single"/>
        </w:rPr>
        <w:t xml:space="preserve">744336</w:t>
      </w:r>
    </w:p>
    <w:p>
      <w:r>
        <w:t xml:space="preserve">MotoGP: Marquez voitti yhdeksännen peräkkäisen Saksan GP:n, Rossin analyysi Folgerin kyydistä kannattaa https://t.co/HuVAbteBoP</w:t>
      </w:r>
    </w:p>
    <w:p>
      <w:r>
        <w:rPr>
          <w:b/>
          <w:u w:val="single"/>
        </w:rPr>
        <w:t xml:space="preserve">744337</w:t>
      </w:r>
    </w:p>
    <w:p>
      <w:r>
        <w:t xml:space="preserve">@IvankaKoprivc @Maxatnes Aivopestyt opiskelijat päätyvät sentrifugoiduksi.</w:t>
      </w:r>
    </w:p>
    <w:p>
      <w:r>
        <w:rPr>
          <w:b/>
          <w:u w:val="single"/>
        </w:rPr>
        <w:t xml:space="preserve">744338</w:t>
      </w:r>
    </w:p>
    <w:p>
      <w:r>
        <w:t xml:space="preserve">Pezdir Kocijančičille: Sinä olet se, joka valehtelee, johtaa harhaan ja vääristelee tosiasioita https://t.co/sFIHEGt9qn</w:t>
      </w:r>
    </w:p>
    <w:p>
      <w:r>
        <w:rPr>
          <w:b/>
          <w:u w:val="single"/>
        </w:rPr>
        <w:t xml:space="preserve">744339</w:t>
      </w:r>
    </w:p>
    <w:p>
      <w:r>
        <w:t xml:space="preserve">Kurentovanje on laki! Kerran sain itse kurentin kiinni täydessä varustuksessa 25kg kellojen kanssa ja se oli unohtumaton. https://t.co/nAVZx3ohmp</w:t>
      </w:r>
    </w:p>
    <w:p>
      <w:r>
        <w:rPr>
          <w:b/>
          <w:u w:val="single"/>
        </w:rPr>
        <w:t xml:space="preserve">744340</w:t>
      </w:r>
    </w:p>
    <w:p>
      <w:r>
        <w:t xml:space="preserve">@matjasec @SustarsicM Tämä futtering on todella suloista, mutta meidän ei pitäisi tehdä sitä. Pelin pitäisi olla peli... 😎</w:t>
      </w:r>
    </w:p>
    <w:p>
      <w:r>
        <w:rPr>
          <w:b/>
          <w:u w:val="single"/>
        </w:rPr>
        <w:t xml:space="preserve">744341</w:t>
      </w:r>
    </w:p>
    <w:p>
      <w:r>
        <w:t xml:space="preserve">Mutta tämä on todella idioottimaista...ja vertailu omenaan on puhtaasti sattumaa🤣🤣🤣🤣 https://t.co/S94VI9NQcE https://t.co/S94VI9NQcE</w:t>
      </w:r>
    </w:p>
    <w:p>
      <w:r>
        <w:rPr>
          <w:b/>
          <w:u w:val="single"/>
        </w:rPr>
        <w:t xml:space="preserve">744342</w:t>
      </w:r>
    </w:p>
    <w:p>
      <w:r>
        <w:t xml:space="preserve">@ErikaPlaninsec @daresi @Fias33 @svizec5 @Medeja_7 Tragedian aiheuttajien ihannoinnilla ei ole mitään tekemistä uhrien kunnioittamisen kanssa.</w:t>
      </w:r>
    </w:p>
    <w:p>
      <w:r>
        <w:rPr>
          <w:b/>
          <w:u w:val="single"/>
        </w:rPr>
        <w:t xml:space="preserve">744343</w:t>
      </w:r>
    </w:p>
    <w:p>
      <w:r>
        <w:t xml:space="preserve">Kilpirauhasen vajaatoiminta ja ruokavalio: ohjeet https://t.co/cQiksZCXQA https://t.co/7FVL48hc3g https://t.co/7FVL48hc3g</w:t>
      </w:r>
    </w:p>
    <w:p>
      <w:r>
        <w:rPr>
          <w:b/>
          <w:u w:val="single"/>
        </w:rPr>
        <w:t xml:space="preserve">744344</w:t>
      </w:r>
    </w:p>
    <w:p>
      <w:r>
        <w:t xml:space="preserve">@DKosir7 Erityinen tyyli, mutta asiasisällöstä vain tämä: tarvitsemme lisää tällaisia taistelijoita, jotka vastustavat veronmaksajien rahojen tuhlaamista hölynpölyyn.</w:t>
      </w:r>
    </w:p>
    <w:p>
      <w:r>
        <w:rPr>
          <w:b/>
          <w:u w:val="single"/>
        </w:rPr>
        <w:t xml:space="preserve">744345</w:t>
      </w:r>
    </w:p>
    <w:p>
      <w:r>
        <w:t xml:space="preserve">@TinoMamic Rakas Jeesus! Miten hän saattoi tehdä niin. Vasemmistolaiset ovat tulossa hulluiksi. Zorangutan ei auta häntä maanantaina. Dragic purskahtaa kyyneliin.</w:t>
      </w:r>
    </w:p>
    <w:p>
      <w:r>
        <w:rPr>
          <w:b/>
          <w:u w:val="single"/>
        </w:rPr>
        <w:t xml:space="preserve">744346</w:t>
      </w:r>
    </w:p>
    <w:p>
      <w:r>
        <w:t xml:space="preserve">@Maxatnes @vinkovasle1 Ja tätä kutsutaan ÄLYKKÄÄksi ANALYYSI?  Nyt tiedän, että jos jokin on idioottimaisen hullua, se on analyyttistä...</w:t>
      </w:r>
    </w:p>
    <w:p>
      <w:r>
        <w:rPr>
          <w:b/>
          <w:u w:val="single"/>
        </w:rPr>
        <w:t xml:space="preserve">744347</w:t>
      </w:r>
    </w:p>
    <w:p>
      <w:r>
        <w:t xml:space="preserve">@nejkom @vmatijevec Hänellä oli otsaa paskoa messiaan, kaikkien aikojen suurimman slovenialaisen päälle.</w:t>
      </w:r>
    </w:p>
    <w:p>
      <w:r>
        <w:rPr>
          <w:b/>
          <w:u w:val="single"/>
        </w:rPr>
        <w:t xml:space="preserve">744348</w:t>
      </w:r>
    </w:p>
    <w:p>
      <w:r>
        <w:t xml:space="preserve">@DominikaSvarc Oletko samaa mieltä oikeuden lopettamisesta periaatteessa? Mutta oliko isäsi tai isoisäsi Umbiassa?</w:t>
      </w:r>
    </w:p>
    <w:p>
      <w:r>
        <w:rPr>
          <w:b/>
          <w:u w:val="single"/>
        </w:rPr>
        <w:t xml:space="preserve">744349</w:t>
      </w:r>
    </w:p>
    <w:p>
      <w:r>
        <w:t xml:space="preserve">Nyt on vihdoin paljastunut, minkä babahahmon pohjalta Serpentinšekin "Babas gone mad" -elokuva on tehty.#Bingo https://t.co/JZKfP36OEe</w:t>
      </w:r>
    </w:p>
    <w:p>
      <w:r>
        <w:rPr>
          <w:b/>
          <w:u w:val="single"/>
        </w:rPr>
        <w:t xml:space="preserve">744350</w:t>
      </w:r>
    </w:p>
    <w:p>
      <w:r>
        <w:t xml:space="preserve">Henkilökunta täällä oli ennen täydellisesti koulutettua, mutta sitten kommunistit tulivat ja pilasivat kaiken. https://t.co/HrZOPk34wN</w:t>
      </w:r>
    </w:p>
    <w:p>
      <w:r>
        <w:rPr>
          <w:b/>
          <w:u w:val="single"/>
        </w:rPr>
        <w:t xml:space="preserve">744351</w:t>
      </w:r>
    </w:p>
    <w:p>
      <w:r>
        <w:t xml:space="preserve">@viktor_viktorh @VGrasic @MatevzNovak Vitun logiikka taas, minä paimenen hallintoa? mustat veljesi yleensä haukkuvat, että hallinto paimentaa minua?</w:t>
      </w:r>
    </w:p>
    <w:p>
      <w:r>
        <w:rPr>
          <w:b/>
          <w:u w:val="single"/>
        </w:rPr>
        <w:t xml:space="preserve">744352</w:t>
      </w:r>
    </w:p>
    <w:p>
      <w:r>
        <w:t xml:space="preserve">11 tunnin ajon ja 2 tunnin unen jälkeen #nflslo-podcastin nauhoituksen aikana kaikki kaatuu.... #fml</w:t>
      </w:r>
    </w:p>
    <w:p>
      <w:r>
        <w:rPr>
          <w:b/>
          <w:u w:val="single"/>
        </w:rPr>
        <w:t xml:space="preserve">744353</w:t>
      </w:r>
    </w:p>
    <w:p>
      <w:r>
        <w:t xml:space="preserve">France Balantič oli kylän vartija. Hän ei koskaan vannonut valaa Adolf Hitlerille, sillä kommunistit polttivat hänet vuonna 1943.</w:t>
        <w:br/>
        <w:t xml:space="preserve"> #sankari #Graha</w:t>
      </w:r>
    </w:p>
    <w:p>
      <w:r>
        <w:rPr>
          <w:b/>
          <w:u w:val="single"/>
        </w:rPr>
        <w:t xml:space="preserve">744354</w:t>
      </w:r>
    </w:p>
    <w:p>
      <w:r>
        <w:t xml:space="preserve">@Bengica Aamusta on tulossa kylmä, joten ainakin huilun osalta, jos he eivät avaa patteria...</w:t>
      </w:r>
    </w:p>
    <w:p>
      <w:r>
        <w:rPr>
          <w:b/>
          <w:u w:val="single"/>
        </w:rPr>
        <w:t xml:space="preserve">744355</w:t>
      </w:r>
    </w:p>
    <w:p>
      <w:r>
        <w:t xml:space="preserve">Marguc vastaa aggressiiviseen amerikkalaiseen lumeen @RTV4D https://t.co/qpIrwzpTc8 @rtvslo @RTV_Slovenija</w:t>
      </w:r>
    </w:p>
    <w:p>
      <w:r>
        <w:rPr>
          <w:b/>
          <w:u w:val="single"/>
        </w:rPr>
        <w:t xml:space="preserve">744356</w:t>
      </w:r>
    </w:p>
    <w:p>
      <w:r>
        <w:t xml:space="preserve">Yksi parhaista simulaatioista yhteiskunnan täydellisestä hallinnasta on tällä hetkellä vapaa. https://t.co/Cn9q9WiiXG.</w:t>
      </w:r>
    </w:p>
    <w:p>
      <w:r>
        <w:rPr>
          <w:b/>
          <w:u w:val="single"/>
        </w:rPr>
        <w:t xml:space="preserve">744357</w:t>
      </w:r>
    </w:p>
    <w:p>
      <w:r>
        <w:t xml:space="preserve">Uutinen #VelikeLasca: Lentopalloa voi katsoa ainakin kolmessa pubissa, ja valittu ravintola on myös sisustettu 😊 https://t.co/EmfjN7XULR</w:t>
      </w:r>
    </w:p>
    <w:p>
      <w:r>
        <w:rPr>
          <w:b/>
          <w:u w:val="single"/>
        </w:rPr>
        <w:t xml:space="preserve">744358</w:t>
      </w:r>
    </w:p>
    <w:p>
      <w:r>
        <w:t xml:space="preserve">Kesää edeltävät minikonsertit ovat käytännössä muuttuneet kesäkonserteiksi tänään! #morningjiritem #radiocelje https://t.co/6ySCuKFuky</w:t>
      </w:r>
    </w:p>
    <w:p>
      <w:r>
        <w:rPr>
          <w:b/>
          <w:u w:val="single"/>
        </w:rPr>
        <w:t xml:space="preserve">744359</w:t>
      </w:r>
    </w:p>
    <w:p>
      <w:r>
        <w:t xml:space="preserve">@YanchMb @Plavalka Ja ... teet aina toisen version nopeammin kuin ensimmäisen. #beentheredonethat</w:t>
      </w:r>
    </w:p>
    <w:p>
      <w:r>
        <w:rPr>
          <w:b/>
          <w:u w:val="single"/>
        </w:rPr>
        <w:t xml:space="preserve">744360</w:t>
      </w:r>
    </w:p>
    <w:p>
      <w:r>
        <w:t xml:space="preserve">Huomenna @TVOdmevi ja @SBobovnik vetävät viivan olympialaisten alle. Kutsuttu. #Olympicsiponos</w:t>
      </w:r>
    </w:p>
    <w:p>
      <w:r>
        <w:rPr>
          <w:b/>
          <w:u w:val="single"/>
        </w:rPr>
        <w:t xml:space="preserve">744361</w:t>
      </w:r>
    </w:p>
    <w:p>
      <w:r>
        <w:t xml:space="preserve">@petrasovdat Ei! Tiedättehän, että olen kommunisti, en tue mädäntynyttä kapitalistia :D</w:t>
      </w:r>
    </w:p>
    <w:p>
      <w:r>
        <w:rPr>
          <w:b/>
          <w:u w:val="single"/>
        </w:rPr>
        <w:t xml:space="preserve">744362</w:t>
      </w:r>
    </w:p>
    <w:p>
      <w:r>
        <w:t xml:space="preserve">Sankareiden kaupunki = todellisuudessa rikollisten ja heidän etuoikeutettujen, verisen kommunistisen vallankumouksen perillisten kaupunki.</w:t>
      </w:r>
    </w:p>
    <w:p>
      <w:r>
        <w:rPr>
          <w:b/>
          <w:u w:val="single"/>
        </w:rPr>
        <w:t xml:space="preserve">744363</w:t>
      </w:r>
    </w:p>
    <w:p>
      <w:r>
        <w:t xml:space="preserve">@otcislo @AllBriefs Itse asiassa en ole aivan varma, miksi Michael on Piranin huipulla, olisin odottanut Pyhää Yrjöä siellä, joka on Piranin suojeluspyhimys, mutta mitä minä tiedän.</w:t>
      </w:r>
    </w:p>
    <w:p>
      <w:r>
        <w:rPr>
          <w:b/>
          <w:u w:val="single"/>
        </w:rPr>
        <w:t xml:space="preserve">744364</w:t>
      </w:r>
    </w:p>
    <w:p>
      <w:r>
        <w:t xml:space="preserve">@drfilomena @JernejaJF Älä ole ääliö, ympyröi numero (toivon, etten ole liian myöhässä).</w:t>
      </w:r>
    </w:p>
    <w:p>
      <w:r>
        <w:rPr>
          <w:b/>
          <w:u w:val="single"/>
        </w:rPr>
        <w:t xml:space="preserve">744365</w:t>
      </w:r>
    </w:p>
    <w:p>
      <w:r>
        <w:t xml:space="preserve">Huomenna. Sumu. Frost. Lunta.</w:t>
        <w:br/>
        <w:t xml:space="preserve"> Sun. Äiti. Ympyrä. Jota.</w:t>
        <w:br/>
        <w:t xml:space="preserve"> Hyvää yötä. Shugman. Sade. Sunnuntaina.</w:t>
      </w:r>
    </w:p>
    <w:p>
      <w:r>
        <w:rPr>
          <w:b/>
          <w:u w:val="single"/>
        </w:rPr>
        <w:t xml:space="preserve">744366</w:t>
      </w:r>
    </w:p>
    <w:p>
      <w:r>
        <w:t xml:space="preserve">@SimonKotnik1 @petra_jansa @freewiseguy Juuri niin...yksi olisi johtaja..yksi perunoiden ostaja...</w:t>
      </w:r>
    </w:p>
    <w:p>
      <w:r>
        <w:rPr>
          <w:b/>
          <w:u w:val="single"/>
        </w:rPr>
        <w:t xml:space="preserve">744367</w:t>
      </w:r>
    </w:p>
    <w:p>
      <w:r>
        <w:t xml:space="preserve">@silhuet @tomltoml Minulla oli myös Amerikkaan tarkoitettu Yugeca,mutta moottori räjähti (huokoinen pääakseli),noin 45.000km:n kohdalla!</w:t>
      </w:r>
    </w:p>
    <w:p>
      <w:r>
        <w:rPr>
          <w:b/>
          <w:u w:val="single"/>
        </w:rPr>
        <w:t xml:space="preserve">744368</w:t>
      </w:r>
    </w:p>
    <w:p>
      <w:r>
        <w:t xml:space="preserve">@VidaKocjan Hän ei pystynyt tekemään klassista faksia. Tällaiset "faksit" eivät ole sitä lainkaan. Se on tyylikkäästi ostettu koulutus. Maisterin tutkinto on.</w:t>
      </w:r>
    </w:p>
    <w:p>
      <w:r>
        <w:rPr>
          <w:b/>
          <w:u w:val="single"/>
        </w:rPr>
        <w:t xml:space="preserve">744369</w:t>
      </w:r>
    </w:p>
    <w:p>
      <w:r>
        <w:t xml:space="preserve">@IndianTecumse @FinancnaUPR He tekevät niin. Ne ovat täysin ystävällisiä. Etenkin jos kehut heitä.</w:t>
      </w:r>
    </w:p>
    <w:p>
      <w:r>
        <w:rPr>
          <w:b/>
          <w:u w:val="single"/>
        </w:rPr>
        <w:t xml:space="preserve">744370</w:t>
      </w:r>
    </w:p>
    <w:p>
      <w:r>
        <w:t xml:space="preserve">Pelaan parhaillaan Biathlon Maniaa. Tule mukaan ja yritä voittaa minut! https://t.co/PKMK0Qw7rr</w:t>
      </w:r>
    </w:p>
    <w:p>
      <w:r>
        <w:rPr>
          <w:b/>
          <w:u w:val="single"/>
        </w:rPr>
        <w:t xml:space="preserve">744371</w:t>
      </w:r>
    </w:p>
    <w:p>
      <w:r>
        <w:t xml:space="preserve">@DrustvoHudajama @Nova24TV ... kommunistit eivät vieläkään sulata kristittyjä täällä</w:t>
      </w:r>
    </w:p>
    <w:p>
      <w:r>
        <w:rPr>
          <w:b/>
          <w:u w:val="single"/>
        </w:rPr>
        <w:t xml:space="preserve">744372</w:t>
      </w:r>
    </w:p>
    <w:p>
      <w:r>
        <w:t xml:space="preserve">Ei ihme, että @Libertarec ja muut litteän maan kannattajat tukevat häntä. He ovat lahjakkaita. #entrepreneurs_and_politics https://t.co/OrZ8jZJ16p</w:t>
      </w:r>
    </w:p>
    <w:p>
      <w:r>
        <w:rPr>
          <w:b/>
          <w:u w:val="single"/>
        </w:rPr>
        <w:t xml:space="preserve">744373</w:t>
      </w:r>
    </w:p>
    <w:p>
      <w:r>
        <w:t xml:space="preserve">Jos otetaan pois koululaiset, joiden on pakko marssia, "vapaaehtoisten" määrä puolittuu välittömästi. https://t.co/MCGcFTwNsL.</w:t>
      </w:r>
    </w:p>
    <w:p>
      <w:r>
        <w:rPr>
          <w:b/>
          <w:u w:val="single"/>
        </w:rPr>
        <w:t xml:space="preserve">744374</w:t>
      </w:r>
    </w:p>
    <w:p>
      <w:r>
        <w:t xml:space="preserve">@Nogavicka_Pika Leikkaa nänni, vain vähän pitäisi olla jäljellä... lokki/varpunen/whatever puri sitä....</w:t>
      </w:r>
    </w:p>
    <w:p>
      <w:r>
        <w:rPr>
          <w:b/>
          <w:u w:val="single"/>
        </w:rPr>
        <w:t xml:space="preserve">744375</w:t>
      </w:r>
    </w:p>
    <w:p>
      <w:r>
        <w:t xml:space="preserve">Cordis maksaa 65 neliömetrin asunnosta 34 senttiä enemmän kuin Mahnich. kommunisti.</w:t>
      </w:r>
    </w:p>
    <w:p>
      <w:r>
        <w:rPr>
          <w:b/>
          <w:u w:val="single"/>
        </w:rPr>
        <w:t xml:space="preserve">744376</w:t>
      </w:r>
    </w:p>
    <w:p>
      <w:r>
        <w:t xml:space="preserve">Twitter-väki, haistakaa vittu vinkit. Miksi päätät antaa niitä, jos sinulla ei ole aavistustakaan siitä, mistä puhut? 😁 https://t.co/OKeA8uyNdR</w:t>
      </w:r>
    </w:p>
    <w:p>
      <w:r>
        <w:rPr>
          <w:b/>
          <w:u w:val="single"/>
        </w:rPr>
        <w:t xml:space="preserve">744377</w:t>
      </w:r>
    </w:p>
    <w:p>
      <w:r>
        <w:t xml:space="preserve">@MatjazJazbar @embalaza Tässä sitä mennään! Hän ei halua, että meillä on kolmoistreffit. Hän tapaa meidät melkein yksitellen!</w:t>
      </w:r>
    </w:p>
    <w:p>
      <w:r>
        <w:rPr>
          <w:b/>
          <w:u w:val="single"/>
        </w:rPr>
        <w:t xml:space="preserve">744378</w:t>
      </w:r>
    </w:p>
    <w:p>
      <w:r>
        <w:t xml:space="preserve">@darkob mutta myös toimittaja voisi kysyä häneltä "keramiikasta" @petra_jansa @RomanLeljak @EvaIrglL</w:t>
      </w:r>
    </w:p>
    <w:p>
      <w:r>
        <w:rPr>
          <w:b/>
          <w:u w:val="single"/>
        </w:rPr>
        <w:t xml:space="preserve">744379</w:t>
      </w:r>
    </w:p>
    <w:p>
      <w:r>
        <w:t xml:space="preserve">@vinkovasle1 @JJansaSDS Toinen hallinnon provokaattori, kuten he, kyyhkyn nuppi, mutta salaliittoinen 360°.</w:t>
      </w:r>
    </w:p>
    <w:p>
      <w:r>
        <w:rPr>
          <w:b/>
          <w:u w:val="single"/>
        </w:rPr>
        <w:t xml:space="preserve">744380</w:t>
      </w:r>
    </w:p>
    <w:p>
      <w:r>
        <w:t xml:space="preserve">Olen ainoa äiti bežigradissa, joka saa lapsensa paskomaan nurmikolle, koska lunta ei ole muutenkaan. ja huudan, kun minun on saatava se pois takistani ja housuistani.</w:t>
      </w:r>
    </w:p>
    <w:p>
      <w:r>
        <w:rPr>
          <w:b/>
          <w:u w:val="single"/>
        </w:rPr>
        <w:t xml:space="preserve">744381</w:t>
      </w:r>
    </w:p>
    <w:p>
      <w:r>
        <w:t xml:space="preserve">@slavkoarh8 huoranpenikka. etkö ole oppinut lukemaan. jos et olisi oppinut, et kirjoittaisi tuollaista roskaa.</w:t>
      </w:r>
    </w:p>
    <w:p>
      <w:r>
        <w:rPr>
          <w:b/>
          <w:u w:val="single"/>
        </w:rPr>
        <w:t xml:space="preserve">744382</w:t>
      </w:r>
    </w:p>
    <w:p>
      <w:r>
        <w:t xml:space="preserve">Joukkuetoverit "Vardasta"! He veivät komentajasi 🤔. Nyt ratsastat myrskyn mukana 😂🐷</w:t>
      </w:r>
    </w:p>
    <w:p>
      <w:r>
        <w:rPr>
          <w:b/>
          <w:u w:val="single"/>
        </w:rPr>
        <w:t xml:space="preserve">744383</w:t>
      </w:r>
    </w:p>
    <w:p>
      <w:r>
        <w:t xml:space="preserve">@Baldrick_57 Kerosiinivesi. Sitä pitäisi jakaa apteekeissa, ei vain kaataa ulos.</w:t>
      </w:r>
    </w:p>
    <w:p>
      <w:r>
        <w:rPr>
          <w:b/>
          <w:u w:val="single"/>
        </w:rPr>
        <w:t xml:space="preserve">744384</w:t>
      </w:r>
    </w:p>
    <w:p>
      <w:r>
        <w:t xml:space="preserve">@multikultivator Älä huoli, nämä koodit eivät ole merkityksellisiä meidän väliselle maksetulle liikenteelle.</w:t>
      </w:r>
    </w:p>
    <w:p>
      <w:r>
        <w:rPr>
          <w:b/>
          <w:u w:val="single"/>
        </w:rPr>
        <w:t xml:space="preserve">744385</w:t>
      </w:r>
    </w:p>
    <w:p>
      <w:r>
        <w:t xml:space="preserve">Aion katsoa tätä vielä muutaman kerran ja alkaa äänekkäästi viiltelemään itseäni :D https://t.co/VH7zlLoLCx</w:t>
      </w:r>
    </w:p>
    <w:p>
      <w:r>
        <w:rPr>
          <w:b/>
          <w:u w:val="single"/>
        </w:rPr>
        <w:t xml:space="preserve">744386</w:t>
      </w:r>
    </w:p>
    <w:p>
      <w:r>
        <w:t xml:space="preserve">Ai niin, unohdin kertoa. Gal Gjurin sai eilen sakot, koska pysäköi väärin Oopperan kohdalla. Hän oli täysin vihainen.</w:t>
      </w:r>
    </w:p>
    <w:p>
      <w:r>
        <w:rPr>
          <w:b/>
          <w:u w:val="single"/>
        </w:rPr>
        <w:t xml:space="preserve">744387</w:t>
      </w:r>
    </w:p>
    <w:p>
      <w:r>
        <w:t xml:space="preserve">@MlRezek et ole tottunut lisäämään jokaiseen typerään juttuusi hahaha...? luuletko tosiaan, että se tekee säälittävistä braniaceista jotain hauskaa?</w:t>
      </w:r>
    </w:p>
    <w:p>
      <w:r>
        <w:rPr>
          <w:b/>
          <w:u w:val="single"/>
        </w:rPr>
        <w:t xml:space="preserve">744388</w:t>
      </w:r>
    </w:p>
    <w:p>
      <w:r>
        <w:t xml:space="preserve">@andrazk Heti kun aloin käydä koulua ja tajusin, että ei ole normaalia, että vanhemmat eivät pidä toisistaan eivätkä kommunikoi keskenään muuten kuin huutamalla.</w:t>
      </w:r>
    </w:p>
    <w:p>
      <w:r>
        <w:rPr>
          <w:b/>
          <w:u w:val="single"/>
        </w:rPr>
        <w:t xml:space="preserve">744389</w:t>
      </w:r>
    </w:p>
    <w:p>
      <w:r>
        <w:t xml:space="preserve">Kummisetä naapurissa...vitut siitä miehestä, joka voi korjata mitä tahansa...teillä ei vain koskaan ole mitään uutta....</w:t>
      </w:r>
    </w:p>
    <w:p>
      <w:r>
        <w:rPr>
          <w:b/>
          <w:u w:val="single"/>
        </w:rPr>
        <w:t xml:space="preserve">744390</w:t>
      </w:r>
    </w:p>
    <w:p>
      <w:r>
        <w:t xml:space="preserve">Prof. Dr. Lučka Kajfež Bogataj: 95 prosenttia resursseista heitetään pois ennen kuin tuotteet saapuvat kauppaan. #neverwaste https://t.co/Twz9ct9APQ</w:t>
      </w:r>
    </w:p>
    <w:p>
      <w:r>
        <w:rPr>
          <w:b/>
          <w:u w:val="single"/>
        </w:rPr>
        <w:t xml:space="preserve">744391</w:t>
      </w:r>
    </w:p>
    <w:p>
      <w:r>
        <w:t xml:space="preserve">@stevilka2 Tämä kertoo kaiken julkisen sektorin johtajien koulutuksesta - mutta entä taattu ????</w:t>
      </w:r>
    </w:p>
    <w:p>
      <w:r>
        <w:rPr>
          <w:b/>
          <w:u w:val="single"/>
        </w:rPr>
        <w:t xml:space="preserve">744392</w:t>
      </w:r>
    </w:p>
    <w:p>
      <w:r>
        <w:t xml:space="preserve">Tänä iltana klo 21:55 Nova24tv:llä: kasvotusten vieraiden kanssa - Oto Pestner, Tone Kuntner ja Roman Končar https://t.co/cnoqK7YP0q via @Nova24TV</w:t>
      </w:r>
    </w:p>
    <w:p>
      <w:r>
        <w:rPr>
          <w:b/>
          <w:u w:val="single"/>
        </w:rPr>
        <w:t xml:space="preserve">744393</w:t>
      </w:r>
    </w:p>
    <w:p>
      <w:r>
        <w:t xml:space="preserve">@miro5ek @petra_jansa Odota! V80‛ Triesteen hakemaan farkkuja,jauhe.Klagenfurtiin kahvia,Milko❗️lp</w:t>
      </w:r>
    </w:p>
    <w:p>
      <w:r>
        <w:rPr>
          <w:b/>
          <w:u w:val="single"/>
        </w:rPr>
        <w:t xml:space="preserve">744394</w:t>
      </w:r>
    </w:p>
    <w:p>
      <w:r>
        <w:t xml:space="preserve">Mitä järkeä siinä on, että ei tarvitse ostaa vain yhtä keittiötuolia ja ottaa vähintään kaksi mukaan melkein kaikkialle?</w:t>
      </w:r>
    </w:p>
    <w:p>
      <w:r>
        <w:rPr>
          <w:b/>
          <w:u w:val="single"/>
        </w:rPr>
        <w:t xml:space="preserve">744395</w:t>
      </w:r>
    </w:p>
    <w:p>
      <w:r>
        <w:t xml:space="preserve">Rovaniemellä järjestetään tänään iltapäivällä muistotilaisuus murhatuille kotiarmeijan sotilaille ja muille totalitaaristen järjestelmien uhreille https://t.co/ya19OuziMV</w:t>
      </w:r>
    </w:p>
    <w:p>
      <w:r>
        <w:rPr>
          <w:b/>
          <w:u w:val="single"/>
        </w:rPr>
        <w:t xml:space="preserve">744396</w:t>
      </w:r>
    </w:p>
    <w:p>
      <w:r>
        <w:t xml:space="preserve">@Bennetova_liza Periaatteessa hän kutsuu meitä ääliöiksi, koska olemme muka menneet lankaan "sosiaaliseen kokeiluun" tai jotain. Cebado perseeseesi, butl.</w:t>
      </w:r>
    </w:p>
    <w:p>
      <w:r>
        <w:rPr>
          <w:b/>
          <w:u w:val="single"/>
        </w:rPr>
        <w:t xml:space="preserve">744397</w:t>
      </w:r>
    </w:p>
    <w:p>
      <w:r>
        <w:t xml:space="preserve">KARMA: Se kesti vain vähän kaataa tyttö jalankulkijoiden ylityspaikalla, sitten tuli kosto ... - NAROBESVET https://t.co/xo5E2JP0rD - NAROBESVET https://t.co/xo5E2JP0rD</w:t>
      </w:r>
    </w:p>
    <w:p>
      <w:r>
        <w:rPr>
          <w:b/>
          <w:u w:val="single"/>
        </w:rPr>
        <w:t xml:space="preserve">744398</w:t>
      </w:r>
    </w:p>
    <w:p>
      <w:r>
        <w:t xml:space="preserve">@strankaSDS @RomanaTomc Meillä on takakontti täynnä partisaaneja, joissa eläkkeelle jääneet puhuvat raskaat mitalit rinnassaan.</w:t>
      </w:r>
    </w:p>
    <w:p>
      <w:r>
        <w:rPr>
          <w:b/>
          <w:u w:val="single"/>
        </w:rPr>
        <w:t xml:space="preserve">744399</w:t>
      </w:r>
    </w:p>
    <w:p>
      <w:r>
        <w:t xml:space="preserve">@sspacapan Tällaisia kansalaisia on paljon.Jotkut eivät ymmärrä mitään, jotkut eivät halua ymmärtää, ja siksi meitä hallitsevat kommunistit.</w:t>
      </w:r>
    </w:p>
    <w:p>
      <w:r>
        <w:rPr>
          <w:b/>
          <w:u w:val="single"/>
        </w:rPr>
        <w:t xml:space="preserve">744400</w:t>
      </w:r>
    </w:p>
    <w:p>
      <w:r>
        <w:t xml:space="preserve">Lasten märkäpuku 9-10 v.: Myyn hyvin säilyneen No Fear lasten märkäpuvun. Koko 9-10 v. https://t.co/nTTSdhLrE1 https://t.co/0fe6dbMA2S.</w:t>
      </w:r>
    </w:p>
    <w:p>
      <w:r>
        <w:rPr>
          <w:b/>
          <w:u w:val="single"/>
        </w:rPr>
        <w:t xml:space="preserve">744401</w:t>
      </w:r>
    </w:p>
    <w:p>
      <w:r>
        <w:t xml:space="preserve">Yritykset alkavat laittaa vaihdevuosioireita kaupan hyllyille. https://t.co/D5FPVIC6h9.</w:t>
      </w:r>
    </w:p>
    <w:p>
      <w:r>
        <w:rPr>
          <w:b/>
          <w:u w:val="single"/>
        </w:rPr>
        <w:t xml:space="preserve">744402</w:t>
      </w:r>
    </w:p>
    <w:p>
      <w:r>
        <w:t xml:space="preserve">@SvitBrinovsek @BineTraven @janponiz @bilgladen Voi, anteeksi. Kuinka moni niistä on ryntäillyt edessänne?</w:t>
      </w:r>
    </w:p>
    <w:p>
      <w:r>
        <w:rPr>
          <w:b/>
          <w:u w:val="single"/>
        </w:rPr>
        <w:t xml:space="preserve">744403</w:t>
      </w:r>
    </w:p>
    <w:p>
      <w:r>
        <w:t xml:space="preserve">@vanfranco Zihr Mutta @vanfranco Zihr, missä kaupungeissa on vetonpenkkejä jalkakäytävän vieressä?!?!?!?! A? Nyt mennään!!!!</w:t>
      </w:r>
    </w:p>
    <w:p>
      <w:r>
        <w:rPr>
          <w:b/>
          <w:u w:val="single"/>
        </w:rPr>
        <w:t xml:space="preserve">744404</w:t>
      </w:r>
    </w:p>
    <w:p>
      <w:r>
        <w:t xml:space="preserve">@RibicTine @sarecmarjan vastuu on hänet ja kaikki hänen ympärillään olevat pysäköity katuojaan.</w:t>
      </w:r>
    </w:p>
    <w:p>
      <w:r>
        <w:rPr>
          <w:b/>
          <w:u w:val="single"/>
        </w:rPr>
        <w:t xml:space="preserve">744405</w:t>
      </w:r>
    </w:p>
    <w:p>
      <w:r>
        <w:t xml:space="preserve">@zasledovalec70 Tässä sinulle, ei enää #ajevreds huomenna... https://t.co/T2Il18vqnM</w:t>
      </w:r>
    </w:p>
    <w:p>
      <w:r>
        <w:rPr>
          <w:b/>
          <w:u w:val="single"/>
        </w:rPr>
        <w:t xml:space="preserve">744406</w:t>
      </w:r>
    </w:p>
    <w:p>
      <w:r>
        <w:t xml:space="preserve">@brisacka Nyt sinulla on yksi seuraaja lisää... Jos nuo kaksi estivät sinut, olet ansainnut seuraamiseni.</w:t>
      </w:r>
    </w:p>
    <w:p>
      <w:r>
        <w:rPr>
          <w:b/>
          <w:u w:val="single"/>
        </w:rPr>
        <w:t xml:space="preserve">744407</w:t>
      </w:r>
    </w:p>
    <w:p>
      <w:r>
        <w:t xml:space="preserve">.... Milloin muuten järki koskisi heihin???? Tuomarit, ettekö te todellakaan häpeä mitään? https://t.co/RZ4n9bWdVl?</w:t>
      </w:r>
    </w:p>
    <w:p>
      <w:r>
        <w:rPr>
          <w:b/>
          <w:u w:val="single"/>
        </w:rPr>
        <w:t xml:space="preserve">744408</w:t>
      </w:r>
    </w:p>
    <w:p>
      <w:r>
        <w:t xml:space="preserve">Kaksi pientä lasta on tehnyt lumiukon ja haluaa laittaa sen pakastimeen. Jätin isäni hoitamaan homman :) @kamenko</w:t>
      </w:r>
    </w:p>
    <w:p>
      <w:r>
        <w:rPr>
          <w:b/>
          <w:u w:val="single"/>
        </w:rPr>
        <w:t xml:space="preserve">744409</w:t>
      </w:r>
    </w:p>
    <w:p>
      <w:r>
        <w:t xml:space="preserve">@JozeGolec @NovakBozidar Italian tykit tuhosivat Turjakin linnan. MVAC hakeutui sinne.</w:t>
      </w:r>
    </w:p>
    <w:p>
      <w:r>
        <w:rPr>
          <w:b/>
          <w:u w:val="single"/>
        </w:rPr>
        <w:t xml:space="preserve">744410</w:t>
      </w:r>
    </w:p>
    <w:p>
      <w:r>
        <w:t xml:space="preserve">jotain freudilaista siinä, että lähettäjän nimen kohdalle on kirjoitettu "Crippled Sow - Whore".</w:t>
        <w:br/>
        <w:t xml:space="preserve">https://t.co/lAwvpc5ViQ</w:t>
      </w:r>
    </w:p>
    <w:p>
      <w:r>
        <w:rPr>
          <w:b/>
          <w:u w:val="single"/>
        </w:rPr>
        <w:t xml:space="preserve">744411</w:t>
      </w:r>
    </w:p>
    <w:p>
      <w:r>
        <w:t xml:space="preserve">@AnjaIntihar Pidän mahdollisena, että tässä tapauksessa olemme molemmat suunnilleen yhtä tyhmiä.</w:t>
        <w:br/>
        <w:br/>
        <w:t xml:space="preserve"> Hitto, olen yhden pirin korkealla.</w:t>
      </w:r>
    </w:p>
    <w:p>
      <w:r>
        <w:rPr>
          <w:b/>
          <w:u w:val="single"/>
        </w:rPr>
        <w:t xml:space="preserve">744412</w:t>
      </w:r>
    </w:p>
    <w:p>
      <w:r>
        <w:t xml:space="preserve">Radgona Gorice on saanut maailman tiedotusvälineet sekoamaan pimeyden samppanjallaan, jota myydään 100 euron pullohintaan https://t.co/MKlUBI6yIw</w:t>
      </w:r>
    </w:p>
    <w:p>
      <w:r>
        <w:rPr>
          <w:b/>
          <w:u w:val="single"/>
        </w:rPr>
        <w:t xml:space="preserve">744413</w:t>
      </w:r>
    </w:p>
    <w:p>
      <w:r>
        <w:t xml:space="preserve">joku meistä tykkää kuulla #NHL17Kopitar#NHL17Kopitar#NHL17Kopitar#NHL17Kopitar#NHL17Kopitar#NHL17Kopitar#NHL17Kopitar#NHL17Kopitar#NHL17Kopitar#NHL17Kopitar :) https://t.co/0MCN7S3wni</w:t>
      </w:r>
    </w:p>
    <w:p>
      <w:r>
        <w:rPr>
          <w:b/>
          <w:u w:val="single"/>
        </w:rPr>
        <w:t xml:space="preserve">744414</w:t>
      </w:r>
    </w:p>
    <w:p>
      <w:r>
        <w:t xml:space="preserve">@UrosEsih Slovenian islamisointi? Kranjin kouluissa on mukautettu ruokalistoja Janšan Kosovosta tuomien maahanmuuttajien vuoksi!</w:t>
      </w:r>
    </w:p>
    <w:p>
      <w:r>
        <w:rPr>
          <w:b/>
          <w:u w:val="single"/>
        </w:rPr>
        <w:t xml:space="preserve">744415</w:t>
      </w:r>
    </w:p>
    <w:p>
      <w:r>
        <w:t xml:space="preserve">Minä keksin keinon! Löydän sinut sieltä.</w:t>
        <w:br/>
        <w:t xml:space="preserve"> Ei, en halua olla riesa!</w:t>
        <w:br/>
        <w:t xml:space="preserve">Vain kiihkeässä halussa tulla hyväksytyksi,</w:t>
        <w:br/>
        <w:t xml:space="preserve">makaan jalkojesi juureen</w:t>
      </w:r>
    </w:p>
    <w:p>
      <w:r>
        <w:rPr>
          <w:b/>
          <w:u w:val="single"/>
        </w:rPr>
        <w:t xml:space="preserve">744416</w:t>
      </w:r>
    </w:p>
    <w:p>
      <w:r>
        <w:t xml:space="preserve">@hrastelj Lukitse poikasi jonnekin varmuuden vuoksi, jos he tarjoavat sinulle rahaa. 😂</w:t>
      </w:r>
    </w:p>
    <w:p>
      <w:r>
        <w:rPr>
          <w:b/>
          <w:u w:val="single"/>
        </w:rPr>
        <w:t xml:space="preserve">744417</w:t>
      </w:r>
    </w:p>
    <w:p>
      <w:r>
        <w:t xml:space="preserve">@nad_bogom @GregorVirant1 @peterjancic Eikö Siinain niemimaa ollut egyptiläinen ennen vuotta 1967? Golanin kukkulat eivät olleet Syyria? Shiiiiiiiet son.</w:t>
      </w:r>
    </w:p>
    <w:p>
      <w:r>
        <w:rPr>
          <w:b/>
          <w:u w:val="single"/>
        </w:rPr>
        <w:t xml:space="preserve">744418</w:t>
      </w:r>
    </w:p>
    <w:p>
      <w:r>
        <w:t xml:space="preserve">Muslimit ovat lampaita, kristityt ovat lapsia, ja kaikki ovat äärimmäisen turmeltuneita.</w:t>
        <w:br/>
        <w:t xml:space="preserve">https://t.co/ZacHywiKSe</w:t>
      </w:r>
    </w:p>
    <w:p>
      <w:r>
        <w:rPr>
          <w:b/>
          <w:u w:val="single"/>
        </w:rPr>
        <w:t xml:space="preserve">744419</w:t>
      </w:r>
    </w:p>
    <w:p>
      <w:r>
        <w:t xml:space="preserve">Kävimme Le Calandre -ravintolassa, joka on Slovenian lähin kolmen hiiren ravintola. #scholaokusov #lecalandre #michelinstars https://t.co/lnCavZ8lLA</w:t>
      </w:r>
    </w:p>
    <w:p>
      <w:r>
        <w:rPr>
          <w:b/>
          <w:u w:val="single"/>
        </w:rPr>
        <w:t xml:space="preserve">744420</w:t>
      </w:r>
    </w:p>
    <w:p>
      <w:r>
        <w:t xml:space="preserve">Superior-mökit Camp Kastaniassa vain 248€ 5 yötä https://t.co/cdWFEz5gII https://t.co/MwtSCdr1yC https://t.co/MwtSCdr1yC</w:t>
      </w:r>
    </w:p>
    <w:p>
      <w:r>
        <w:rPr>
          <w:b/>
          <w:u w:val="single"/>
        </w:rPr>
        <w:t xml:space="preserve">744421</w:t>
      </w:r>
    </w:p>
    <w:p>
      <w:r>
        <w:t xml:space="preserve">Hehe..Candace on osoittanut, millaista sakkia vasemmistolaiset ovat... https://t.co/2Z7ZbnOO20 ...</w:t>
      </w:r>
    </w:p>
    <w:p>
      <w:r>
        <w:rPr>
          <w:b/>
          <w:u w:val="single"/>
        </w:rPr>
        <w:t xml:space="preserve">744422</w:t>
      </w:r>
    </w:p>
    <w:p>
      <w:r>
        <w:t xml:space="preserve">Törmäsi, torveili, ajoi pois ja törmäsi sitten poliiseihin matkustajalla https://t.co/xsXRjymdf7</w:t>
      </w:r>
    </w:p>
    <w:p>
      <w:r>
        <w:rPr>
          <w:b/>
          <w:u w:val="single"/>
        </w:rPr>
        <w:t xml:space="preserve">744423</w:t>
      </w:r>
    </w:p>
    <w:p>
      <w:r>
        <w:t xml:space="preserve">Nyt vasemmistolaiset keksivät uuden oksymoronin, kuten tavallista. He sanovat, että vasemmisto on koalition ja opposition puolue.</w:t>
        <w:br/>
        <w:t xml:space="preserve"> MINUA PELOTTAA</w:t>
      </w:r>
    </w:p>
    <w:p>
      <w:r>
        <w:rPr>
          <w:b/>
          <w:u w:val="single"/>
        </w:rPr>
        <w:t xml:space="preserve">744424</w:t>
      </w:r>
    </w:p>
    <w:p>
      <w:r>
        <w:t xml:space="preserve">Kun opiskelijat haluavat sanoa, että he ovat jumalia ja että he eivät TODELLA tienneet, että joku varastaisi heidän 70 000 euron kätkönsä. Vau. https://t.co/2DapRpRTOt</w:t>
      </w:r>
    </w:p>
    <w:p>
      <w:r>
        <w:rPr>
          <w:b/>
          <w:u w:val="single"/>
        </w:rPr>
        <w:t xml:space="preserve">744425</w:t>
      </w:r>
    </w:p>
    <w:p>
      <w:r>
        <w:t xml:space="preserve">@Margu501 @oscarstarejsi @Jaka__Dolinar kun yhä useampi kansainvälinen naisjuristi heittäytyy kommunistien syliin #sheartshawrchowka😇</w:t>
      </w:r>
    </w:p>
    <w:p>
      <w:r>
        <w:rPr>
          <w:b/>
          <w:u w:val="single"/>
        </w:rPr>
        <w:t xml:space="preserve">744426</w:t>
      </w:r>
    </w:p>
    <w:p>
      <w:r>
        <w:t xml:space="preserve">Tämä Thompson on todella suosittu.</w:t>
        <w:br/>
        <w:t xml:space="preserve"> Kommenttien perusteella kaikki slovenialaiset kommunistit kuuntelevat häntä.</w:t>
      </w:r>
    </w:p>
    <w:p>
      <w:r>
        <w:rPr>
          <w:b/>
          <w:u w:val="single"/>
        </w:rPr>
        <w:t xml:space="preserve">744427</w:t>
      </w:r>
    </w:p>
    <w:p>
      <w:r>
        <w:t xml:space="preserve">@JozeBizjak @esad_babacic @KogojSlavko On helpompaa ja halvempaa kirjoittaa puolueen pamfletti. Ja se ei lennä @Dnevnik_si , älä erehdy.</w:t>
      </w:r>
    </w:p>
    <w:p>
      <w:r>
        <w:rPr>
          <w:b/>
          <w:u w:val="single"/>
        </w:rPr>
        <w:t xml:space="preserve">744428</w:t>
      </w:r>
    </w:p>
    <w:p>
      <w:r>
        <w:t xml:space="preserve">@Japreva @Helena_6666 Ma kyllä kuitenkin... vaikka mies nai (hakkaa) häntä, ei ole mitään väärää, koska hän luultavasti rakasti sitä 🙄.</w:t>
      </w:r>
    </w:p>
    <w:p>
      <w:r>
        <w:rPr>
          <w:b/>
          <w:u w:val="single"/>
        </w:rPr>
        <w:t xml:space="preserve">744429</w:t>
      </w:r>
    </w:p>
    <w:p>
      <w:r>
        <w:t xml:space="preserve">Internet-jättien boikotoiminen on mahdotonta. Verkon feodalismi voidaan ratkaista vain sääntelykehyksen avulla. https://t.co/CaKOeWPQ3w.</w:t>
      </w:r>
    </w:p>
    <w:p>
      <w:r>
        <w:rPr>
          <w:b/>
          <w:u w:val="single"/>
        </w:rPr>
        <w:t xml:space="preserve">744430</w:t>
      </w:r>
    </w:p>
    <w:p>
      <w:r>
        <w:t xml:space="preserve">@NovakBozidar @DomovinskaLiga Kahdessa osapuolessa kestää vielä muutama päivä, ennen kuin adrenaliinitasot laskevat normaalille tasolle.</w:t>
      </w:r>
    </w:p>
    <w:p>
      <w:r>
        <w:rPr>
          <w:b/>
          <w:u w:val="single"/>
        </w:rPr>
        <w:t xml:space="preserve">744431</w:t>
      </w:r>
    </w:p>
    <w:p>
      <w:r>
        <w:t xml:space="preserve">Tiedättehän, se, joka on niin päättänyt olla syömättä roskaruokaa ja joka välttelee ihmisiä, jotka kantavat tuoretta pizzaa suuressa ympyrässä keskellä Mercatoria? No, se yksi.</w:t>
      </w:r>
    </w:p>
    <w:p>
      <w:r>
        <w:rPr>
          <w:b/>
          <w:u w:val="single"/>
        </w:rPr>
        <w:t xml:space="preserve">744432</w:t>
      </w:r>
    </w:p>
    <w:p>
      <w:r>
        <w:t xml:space="preserve">@PSlajnar Joo, sama paska, eri pakkaukset tai "uudet kasvot".</w:t>
        <w:br/>
        <w:br/>
        <w:t xml:space="preserve"> MURGL ETELÄ-KOMMUNISMI on FASKISMIA. https://t.co/mHmqpPV47y</w:t>
      </w:r>
    </w:p>
    <w:p>
      <w:r>
        <w:rPr>
          <w:b/>
          <w:u w:val="single"/>
        </w:rPr>
        <w:t xml:space="preserve">744433</w:t>
      </w:r>
    </w:p>
    <w:p>
      <w:r>
        <w:t xml:space="preserve">meidän on nopeutettava kansallistamisen lopettamismenettelyjä, muuten ehdotan vain yhtä ehdokasta perustuslakituomioistuimeen.</w:t>
      </w:r>
    </w:p>
    <w:p>
      <w:r>
        <w:rPr>
          <w:b/>
          <w:u w:val="single"/>
        </w:rPr>
        <w:t xml:space="preserve">744434</w:t>
      </w:r>
    </w:p>
    <w:p>
      <w:r>
        <w:t xml:space="preserve">Italialaisten pitäisi rakentaa aita rajalleen, ja meidän pitäisi rakentaa aita "KOTIMAISELLA LEHDELLÄ RAJALLA SOČOVELYSTÄ MADŽARSKAAN". https://t.co/7LvWm7Djqh. https://t.co/7LvWm7Djqh</w:t>
      </w:r>
    </w:p>
    <w:p>
      <w:r>
        <w:rPr>
          <w:b/>
          <w:u w:val="single"/>
        </w:rPr>
        <w:t xml:space="preserve">744435</w:t>
      </w:r>
    </w:p>
    <w:p>
      <w:r>
        <w:t xml:space="preserve">@cesenj Deklaratiivinen on toveri, joka on ansainnut niin paljon, että hän elää kuin herra!</w:t>
      </w:r>
    </w:p>
    <w:p>
      <w:r>
        <w:rPr>
          <w:b/>
          <w:u w:val="single"/>
        </w:rPr>
        <w:t xml:space="preserve">744436</w:t>
      </w:r>
    </w:p>
    <w:p>
      <w:r>
        <w:t xml:space="preserve">Mafiosot ovat tuominneet itsensä koko ajan, ja Slovenian kansa kärsii kaiken poliittisen petoksen seurauksena nöyrää mafiarangaistusta!</w:t>
      </w:r>
    </w:p>
    <w:p>
      <w:r>
        <w:rPr>
          <w:b/>
          <w:u w:val="single"/>
        </w:rPr>
        <w:t xml:space="preserve">744437</w:t>
      </w:r>
    </w:p>
    <w:p>
      <w:r>
        <w:t xml:space="preserve">Mäyrä ravistelee sitä, Luknjač runkkaa ... ei siis mitään uutta :) #plts #derbi</w:t>
      </w:r>
    </w:p>
    <w:p>
      <w:r>
        <w:rPr>
          <w:b/>
          <w:u w:val="single"/>
        </w:rPr>
        <w:t xml:space="preserve">744438</w:t>
      </w:r>
    </w:p>
    <w:p>
      <w:r>
        <w:t xml:space="preserve">Siirtolaisaalto: armeija toi 13 konttia Črnomeljiin</w:t>
        <w:br/>
        <w:t xml:space="preserve">https://t.co/R2wdYnICHF https://t.co/R2wdYnICHF</w:t>
      </w:r>
    </w:p>
    <w:p>
      <w:r>
        <w:rPr>
          <w:b/>
          <w:u w:val="single"/>
        </w:rPr>
        <w:t xml:space="preserve">744439</w:t>
      </w:r>
    </w:p>
    <w:p>
      <w:r>
        <w:t xml:space="preserve">@kizidor Ti kr. Hän voitti selittämisen. Luultavasti valittu tarkoituksenaan masentaa neurotieteilijät mahdollisimman paljon.  😡</w:t>
      </w:r>
    </w:p>
    <w:p>
      <w:r>
        <w:rPr>
          <w:b/>
          <w:u w:val="single"/>
        </w:rPr>
        <w:t xml:space="preserve">744440</w:t>
      </w:r>
    </w:p>
    <w:p>
      <w:r>
        <w:t xml:space="preserve">@KatarinaDbr Koko hullujenhuone. Olen vähän syyllinen, koska olen sairaslomalla, mutta annan silti vähän täräyttää :P</w:t>
      </w:r>
    </w:p>
    <w:p>
      <w:r>
        <w:rPr>
          <w:b/>
          <w:u w:val="single"/>
        </w:rPr>
        <w:t xml:space="preserve">744441</w:t>
      </w:r>
    </w:p>
    <w:p>
      <w:r>
        <w:t xml:space="preserve">@meteoSI Oikein hieno, mutta tutkasadekartta on aivan liian tumma.</w:t>
      </w:r>
    </w:p>
    <w:p>
      <w:r>
        <w:rPr>
          <w:b/>
          <w:u w:val="single"/>
        </w:rPr>
        <w:t xml:space="preserve">744442</w:t>
      </w:r>
    </w:p>
    <w:p>
      <w:r>
        <w:t xml:space="preserve">500 metrin päässä hotellista on stadion, ja tänään on futsalpäivä. Vesitykki ja puoli tusinaa merijalkaväen sotilasta on juuri käynyt ohi.</w:t>
      </w:r>
    </w:p>
    <w:p>
      <w:r>
        <w:rPr>
          <w:b/>
          <w:u w:val="single"/>
        </w:rPr>
        <w:t xml:space="preserve">744443</w:t>
      </w:r>
    </w:p>
    <w:p>
      <w:r>
        <w:t xml:space="preserve">En malta odottaa sitä päivää, kun nousen ylös, katson ulos ikkunasta ja kiirehdin itseäni nukkumaan 😊.</w:t>
      </w:r>
    </w:p>
    <w:p>
      <w:r>
        <w:rPr>
          <w:b/>
          <w:u w:val="single"/>
        </w:rPr>
        <w:t xml:space="preserve">744444</w:t>
      </w:r>
    </w:p>
    <w:p>
      <w:r>
        <w:t xml:space="preserve">@surfon @WorldIs2Noisy Sanoisin, että on hyvä asia, että se puhkesi siellä. Valtiolla on siellä hirvittävä valta.</w:t>
      </w:r>
    </w:p>
    <w:p>
      <w:r>
        <w:rPr>
          <w:b/>
          <w:u w:val="single"/>
        </w:rPr>
        <w:t xml:space="preserve">744445</w:t>
      </w:r>
    </w:p>
    <w:p>
      <w:r>
        <w:t xml:space="preserve">Hyvin tehty, Kwiatkowski, on liian vaikeaa saada geelikääre paidan alle, kun odotat vaihtoa, eikö olekin? Parempi naida kameroiden edessä nurmikolla.</w:t>
      </w:r>
    </w:p>
    <w:p>
      <w:r>
        <w:rPr>
          <w:b/>
          <w:u w:val="single"/>
        </w:rPr>
        <w:t xml:space="preserve">744446</w:t>
      </w:r>
    </w:p>
    <w:p>
      <w:r>
        <w:t xml:space="preserve">@Diverzija @magrateja @shyam2001 Mutta täytyy muistaa, että vitsit, vittuilu ja ilo eivät todellakaan tule pelistä.</w:t>
      </w:r>
    </w:p>
    <w:p>
      <w:r>
        <w:rPr>
          <w:b/>
          <w:u w:val="single"/>
        </w:rPr>
        <w:t xml:space="preserve">744447</w:t>
      </w:r>
    </w:p>
    <w:p>
      <w:r>
        <w:t xml:space="preserve">@Agathung @_noben Olet luultavasti saanut taustatietosi siitä, että tuomari Škrabelj kertoi Brigadir Hrkovićin automekaanikolle.</w:t>
      </w:r>
    </w:p>
    <w:p>
      <w:r>
        <w:rPr>
          <w:b/>
          <w:u w:val="single"/>
        </w:rPr>
        <w:t xml:space="preserve">744448</w:t>
      </w:r>
    </w:p>
    <w:p>
      <w:r>
        <w:t xml:space="preserve">@ErikaPlaninsec SDS ON APARAT, media, asianajajat, toimisto - ei puolustaa ja etsiä Udba uudelleen</w:t>
      </w:r>
    </w:p>
    <w:p>
      <w:r>
        <w:rPr>
          <w:b/>
          <w:u w:val="single"/>
        </w:rPr>
        <w:t xml:space="preserve">744449</w:t>
      </w:r>
    </w:p>
    <w:p>
      <w:r>
        <w:t xml:space="preserve">Pennit lentävät taivaalla, et ollut paikalla, kun Jumala jakoi viisauttaan. #kierrätyskierrätysmies</w:t>
      </w:r>
    </w:p>
    <w:p>
      <w:r>
        <w:rPr>
          <w:b/>
          <w:u w:val="single"/>
        </w:rPr>
        <w:t xml:space="preserve">744450</w:t>
      </w:r>
    </w:p>
    <w:p>
      <w:r>
        <w:t xml:space="preserve">Mutta nyt olet sähköautojen kannalla? Varmista vain, ettet keksi kuumaa vettä. 😄</w:t>
      </w:r>
    </w:p>
    <w:p>
      <w:r>
        <w:rPr>
          <w:b/>
          <w:u w:val="single"/>
        </w:rPr>
        <w:t xml:space="preserve">744451</w:t>
      </w:r>
    </w:p>
    <w:p>
      <w:r>
        <w:t xml:space="preserve">@BojanPozar Meidän on luultavasti odotettava, että kroaatit julkaisevat jotain outoa pornoa ennen sitä. Ja se on Požarin vika, jos ei Janšan.</w:t>
      </w:r>
    </w:p>
    <w:p>
      <w:r>
        <w:rPr>
          <w:b/>
          <w:u w:val="single"/>
        </w:rPr>
        <w:t xml:space="preserve">744452</w:t>
      </w:r>
    </w:p>
    <w:p>
      <w:r>
        <w:t xml:space="preserve">Mutta onko kenelläkään muulla mitään tekemistä tällaisten hölmöjen kanssa? Hän lähettää minulle sähköpostia ja soittaa minulle kysyäkseen, sainko sen. Ja tätä on jatkunut yli 5 vuotta... Aion ajaa hänet pois.</w:t>
      </w:r>
    </w:p>
    <w:p>
      <w:r>
        <w:rPr>
          <w:b/>
          <w:u w:val="single"/>
        </w:rPr>
        <w:t xml:space="preserve">744453</w:t>
      </w:r>
    </w:p>
    <w:p>
      <w:r>
        <w:t xml:space="preserve">Pregl-palkinnot Marjetka Podobnikille ja Matej Praprotnikille kemian laitokselta https://t.co/SrFrvMCHhW #tiede @kemijski</w:t>
      </w:r>
    </w:p>
    <w:p>
      <w:r>
        <w:rPr>
          <w:b/>
          <w:u w:val="single"/>
        </w:rPr>
        <w:t xml:space="preserve">744454</w:t>
      </w:r>
    </w:p>
    <w:p>
      <w:r>
        <w:t xml:space="preserve">@Moj_ca Mielestäni on aika lukea ilmoitukset, mitä ne sanovat sisällä, että yhtäkkiä koirat ja kissat ovat raa'asti lihavia.</w:t>
      </w:r>
    </w:p>
    <w:p>
      <w:r>
        <w:rPr>
          <w:b/>
          <w:u w:val="single"/>
        </w:rPr>
        <w:t xml:space="preserve">744455</w:t>
      </w:r>
    </w:p>
    <w:p>
      <w:r>
        <w:t xml:space="preserve">@Nova24TV Ja he äänestävät taas Merkeliä, saksalaisia ei voi enää auttaa, koska he eivät näe totuutta!</w:t>
      </w:r>
    </w:p>
    <w:p>
      <w:r>
        <w:rPr>
          <w:b/>
          <w:u w:val="single"/>
        </w:rPr>
        <w:t xml:space="preserve">744456</w:t>
      </w:r>
    </w:p>
    <w:p>
      <w:r>
        <w:t xml:space="preserve">@MatevzNovak Kun tyhmiä ihmisiä on niin paljon, on ehkä parempi, että he eivät mene volttiin. Lampaat olisivat voineet valita Hitlerin tai Pol Potin.</w:t>
      </w:r>
    </w:p>
    <w:p>
      <w:r>
        <w:rPr>
          <w:b/>
          <w:u w:val="single"/>
        </w:rPr>
        <w:t xml:space="preserve">744457</w:t>
      </w:r>
    </w:p>
    <w:p>
      <w:r>
        <w:t xml:space="preserve">Nuoret ihmiset, sen sijaan että lukevat Scrutonia, menkää mahdollisimman suurella joukolla markkinoille ja vaatikaa muutosta! https://t.co/qCMnENqina ...</w:t>
      </w:r>
    </w:p>
    <w:p>
      <w:r>
        <w:rPr>
          <w:b/>
          <w:u w:val="single"/>
        </w:rPr>
        <w:t xml:space="preserve">744458</w:t>
      </w:r>
    </w:p>
    <w:p>
      <w:r>
        <w:t xml:space="preserve">@Mr_professor Munat ovat pohjimmiltaan kananlihaa. Ja onnea sille kattilalle</w:t>
      </w:r>
    </w:p>
    <w:p>
      <w:r>
        <w:rPr>
          <w:b/>
          <w:u w:val="single"/>
        </w:rPr>
        <w:t xml:space="preserve">744459</w:t>
      </w:r>
    </w:p>
    <w:p>
      <w:r>
        <w:t xml:space="preserve">JUON LAIVASTOA JA MITÄ ENEMMÄN JUON SITÄ, SITÄ ENEMMÄN PIDÄN FAJONOVASTA, JOTEN SINUN EI TARVITSE MENNÄ POLIISIN LUO PUHUMAAN FAJONOVASTA.</w:t>
      </w:r>
    </w:p>
    <w:p>
      <w:r>
        <w:rPr>
          <w:b/>
          <w:u w:val="single"/>
        </w:rPr>
        <w:t xml:space="preserve">744460</w:t>
      </w:r>
    </w:p>
    <w:p>
      <w:r>
        <w:t xml:space="preserve">Erotuomareiden jengi @EHF #ehfeuro2018</w:t>
        <w:br/>
        <w:t xml:space="preserve">Kaksinkertaiset erotuomarikriteerit käsipalloilijoillemme EM-kisoissa https://t.co/kdbTt0fVMc via @had</w:t>
      </w:r>
    </w:p>
    <w:p>
      <w:r>
        <w:rPr>
          <w:b/>
          <w:u w:val="single"/>
        </w:rPr>
        <w:t xml:space="preserve">744461</w:t>
      </w:r>
    </w:p>
    <w:p>
      <w:r>
        <w:t xml:space="preserve">@vinkovasle1 @oscarstarejsi Tuon on täytynyt olla osteriassa seitsemän vodkan jälkeen.</w:t>
      </w:r>
    </w:p>
    <w:p>
      <w:r>
        <w:rPr>
          <w:b/>
          <w:u w:val="single"/>
        </w:rPr>
        <w:t xml:space="preserve">744462</w:t>
      </w:r>
    </w:p>
    <w:p>
      <w:r>
        <w:t xml:space="preserve">Štrukelj kiitti vanhempia siitä, että he toivat alle 4000 lasta kouluihin ja päiväkoteihin eri puolilla Sloveniaa lakon päivänä.</w:t>
      </w:r>
    </w:p>
    <w:p>
      <w:r>
        <w:rPr>
          <w:b/>
          <w:u w:val="single"/>
        </w:rPr>
        <w:t xml:space="preserve">744463</w:t>
      </w:r>
    </w:p>
    <w:p>
      <w:r>
        <w:t xml:space="preserve">Jugonostalgian aalto: Titon patsas takaisin Podgorican, entisen Titogradin, keskelle, https://t.co/E2ZbNKY9PO.</w:t>
      </w:r>
    </w:p>
    <w:p>
      <w:r>
        <w:rPr>
          <w:b/>
          <w:u w:val="single"/>
        </w:rPr>
        <w:t xml:space="preserve">744464</w:t>
      </w:r>
    </w:p>
    <w:p>
      <w:r>
        <w:t xml:space="preserve">@poticca @SiolNEWS</w:t>
        <w:t xml:space="preserve">Kasvakoon</w:t>
        <w:t xml:space="preserve">haudallani</w:t>
        <w:t xml:space="preserve">neilikka ja rosmariini</w:t>
        <w:br/>
        <w:t xml:space="preserve"> </w:t>
        <w:br/>
        <w:t xml:space="preserve"> tiedettäköön, kuka on haudattu.</w:t>
        <w:br/>
        <w:t xml:space="preserve">https://t.co/tQfy1FT1Oe</w:t>
      </w:r>
    </w:p>
    <w:p>
      <w:r>
        <w:rPr>
          <w:b/>
          <w:u w:val="single"/>
        </w:rPr>
        <w:t xml:space="preserve">744465</w:t>
      </w:r>
    </w:p>
    <w:p>
      <w:r>
        <w:t xml:space="preserve">@PKocbek Kyse on ennen kaikkea taloudellisesta agendasta, ymmärrän, että ne eivät ole lähellä toisiaan autoritaarisuuden ja tyhmyyden suhteen.</w:t>
      </w:r>
    </w:p>
    <w:p>
      <w:r>
        <w:rPr>
          <w:b/>
          <w:u w:val="single"/>
        </w:rPr>
        <w:t xml:space="preserve">744466</w:t>
      </w:r>
    </w:p>
    <w:p>
      <w:r>
        <w:t xml:space="preserve">Uusi rautatien ylikulkusilta Krškossa. #infrastruktuuri #matkustajat #gremzvlakom #turvallisuus #liikenne https://t.co/AKB3iPeyGV</w:t>
      </w:r>
    </w:p>
    <w:p>
      <w:r>
        <w:rPr>
          <w:b/>
          <w:u w:val="single"/>
        </w:rPr>
        <w:t xml:space="preserve">744467</w:t>
      </w:r>
    </w:p>
    <w:p>
      <w:r>
        <w:t xml:space="preserve">@Petrasa1 @petrasovdat myi sen pienille höyryille, ja rahat ovat kookospähkinöiden ja palmujen välillä...</w:t>
      </w:r>
    </w:p>
    <w:p>
      <w:r>
        <w:rPr>
          <w:b/>
          <w:u w:val="single"/>
        </w:rPr>
        <w:t xml:space="preserve">744468</w:t>
      </w:r>
    </w:p>
    <w:p>
      <w:r>
        <w:t xml:space="preserve">Nato pitää jatkuvasti harjoituksia Venäjän naapurustossa. Jotta emme olisi yllättyneitä, kun tämä paska osuu tuulettimeen.</w:t>
      </w:r>
    </w:p>
    <w:p>
      <w:r>
        <w:rPr>
          <w:b/>
          <w:u w:val="single"/>
        </w:rPr>
        <w:t xml:space="preserve">744469</w:t>
      </w:r>
    </w:p>
    <w:p>
      <w:r>
        <w:t xml:space="preserve">Cloud: Vaihtaisin Katanecin tilalle heti https://t.co/1bpawAtRuz via @SiolNEWS On helppoa arvostella, mutta vaikeampaa tehdä asialle jotain.</w:t>
      </w:r>
    </w:p>
    <w:p>
      <w:r>
        <w:rPr>
          <w:b/>
          <w:u w:val="single"/>
        </w:rPr>
        <w:t xml:space="preserve">744470</w:t>
      </w:r>
    </w:p>
    <w:p>
      <w:r>
        <w:t xml:space="preserve">@vladaRS:n jumalaisen vahakabinetin sijaan saimme turkkilaista limonadia ja yksin kotiin. Sammuta.</w:t>
      </w:r>
    </w:p>
    <w:p>
      <w:r>
        <w:rPr>
          <w:b/>
          <w:u w:val="single"/>
        </w:rPr>
        <w:t xml:space="preserve">744471</w:t>
      </w:r>
    </w:p>
    <w:p>
      <w:r>
        <w:t xml:space="preserve">@ceragem_slo @Pertinacal @BojanPozar Mutta eikö Slaba bankan johto saanut potkut korkeiden palkkojen vuoksi? #palkinnot</w:t>
      </w:r>
    </w:p>
    <w:p>
      <w:r>
        <w:rPr>
          <w:b/>
          <w:u w:val="single"/>
        </w:rPr>
        <w:t xml:space="preserve">744472</w:t>
      </w:r>
    </w:p>
    <w:p>
      <w:r>
        <w:t xml:space="preserve">Oikeus peseytyä. Pommitetaan liioittelulla ja valheilla. https://t.co/8aHUJ0ebjk.</w:t>
      </w:r>
    </w:p>
    <w:p>
      <w:r>
        <w:rPr>
          <w:b/>
          <w:u w:val="single"/>
        </w:rPr>
        <w:t xml:space="preserve">744473</w:t>
      </w:r>
    </w:p>
    <w:p>
      <w:r>
        <w:t xml:space="preserve">@BCestnik Olet tehnyt mainoksen vasemmiston kieroutuneimmalle ja opportunistisimmalle puolueelle. Sääli.</w:t>
      </w:r>
    </w:p>
    <w:p>
      <w:r>
        <w:rPr>
          <w:b/>
          <w:u w:val="single"/>
        </w:rPr>
        <w:t xml:space="preserve">744474</w:t>
      </w:r>
    </w:p>
    <w:p>
      <w:r>
        <w:t xml:space="preserve">@Leon48303573 @trotz_dessen @NovakBozidar Jo, mutta tiedät paremman EU: n, olen varma, että maailma on aina hämmentynyt.</w:t>
      </w:r>
    </w:p>
    <w:p>
      <w:r>
        <w:rPr>
          <w:b/>
          <w:u w:val="single"/>
        </w:rPr>
        <w:t xml:space="preserve">744475</w:t>
      </w:r>
    </w:p>
    <w:p>
      <w:r>
        <w:t xml:space="preserve">@IvanLeban @ZaresGregor Yksikään NM:n yliopisto ei voi kilpailla Novomešin lukion luovan älyllisen ympäristön kanssa!</w:t>
      </w:r>
    </w:p>
    <w:p>
      <w:r>
        <w:rPr>
          <w:b/>
          <w:u w:val="single"/>
        </w:rPr>
        <w:t xml:space="preserve">744476</w:t>
      </w:r>
    </w:p>
    <w:p>
      <w:r>
        <w:t xml:space="preserve">@barjanski @Kombinatke Jos joku lyö sinua toiselle puolelle, asetat järjestelmällisesti toisen puolen. Emme voi tuottaa muita "järjestelmäratkaisuja".</w:t>
      </w:r>
    </w:p>
    <w:p>
      <w:r>
        <w:rPr>
          <w:b/>
          <w:u w:val="single"/>
        </w:rPr>
        <w:t xml:space="preserve">744477</w:t>
      </w:r>
    </w:p>
    <w:p>
      <w:r>
        <w:t xml:space="preserve">@KatarinaJenko ma koskaan ei voi tietää mikä on se oikea, butchimmat osoittautuvat usein parhaiksi ;)</w:t>
      </w:r>
    </w:p>
    <w:p>
      <w:r>
        <w:rPr>
          <w:b/>
          <w:u w:val="single"/>
        </w:rPr>
        <w:t xml:space="preserve">744478</w:t>
      </w:r>
    </w:p>
    <w:p>
      <w:r>
        <w:t xml:space="preserve">@DavidNovak17 Kuten kommunismin vanhoina aikoina, jolloin kommunistit agitoivat talonpoikien kollektivisointia.</w:t>
      </w:r>
    </w:p>
    <w:p>
      <w:r>
        <w:rPr>
          <w:b/>
          <w:u w:val="single"/>
        </w:rPr>
        <w:t xml:space="preserve">744479</w:t>
      </w:r>
    </w:p>
    <w:p>
      <w:r>
        <w:t xml:space="preserve">@matjazgregoric Paini on urheilulle sama kuin Nova24TV on journalismille. Voiko se olla?</w:t>
      </w:r>
    </w:p>
    <w:p>
      <w:r>
        <w:rPr>
          <w:b/>
          <w:u w:val="single"/>
        </w:rPr>
        <w:t xml:space="preserve">744480</w:t>
      </w:r>
    </w:p>
    <w:p>
      <w:r>
        <w:t xml:space="preserve">@NejkoWejko Tuo juttu jatkojohdon kanssa on todella kauhea ja myös jollain tavalla, että me kaikki katsomme sitä</w:t>
      </w:r>
    </w:p>
    <w:p>
      <w:r>
        <w:rPr>
          <w:b/>
          <w:u w:val="single"/>
        </w:rPr>
        <w:t xml:space="preserve">744481</w:t>
      </w:r>
    </w:p>
    <w:p>
      <w:r>
        <w:t xml:space="preserve">Peskova ankara Mercin tapauksessa: Hän harkitsee jopa protestia https://t.co/bWZRAdOaNI</w:t>
      </w:r>
    </w:p>
    <w:p>
      <w:r>
        <w:rPr>
          <w:b/>
          <w:u w:val="single"/>
        </w:rPr>
        <w:t xml:space="preserve">744482</w:t>
      </w:r>
    </w:p>
    <w:p>
      <w:r>
        <w:t xml:space="preserve">@petrasovdat @surfon @NusaZajc @ZigaTurk Al käännä puolue. Estyneiden puolue. Tarttuva. 😂</w:t>
      </w:r>
    </w:p>
    <w:p>
      <w:r>
        <w:rPr>
          <w:b/>
          <w:u w:val="single"/>
        </w:rPr>
        <w:t xml:space="preserve">744483</w:t>
      </w:r>
    </w:p>
    <w:p>
      <w:r>
        <w:t xml:space="preserve">Aina jotain uutta ja tuoretta Luka Mirjan Simšičin käsistä #zzeleznici #loce soon...... #lukamastercake https://t.co/8xdnO2h7rF</w:t>
      </w:r>
    </w:p>
    <w:p>
      <w:r>
        <w:rPr>
          <w:b/>
          <w:u w:val="single"/>
        </w:rPr>
        <w:t xml:space="preserve">744484</w:t>
      </w:r>
    </w:p>
    <w:p>
      <w:r>
        <w:t xml:space="preserve">@JozeJos @strankaDeSUS @vladaRS Et selvästikään ymmärtänyt twiittimme pointtia #khm #politics</w:t>
      </w:r>
    </w:p>
    <w:p>
      <w:r>
        <w:rPr>
          <w:b/>
          <w:u w:val="single"/>
        </w:rPr>
        <w:t xml:space="preserve">744485</w:t>
      </w:r>
    </w:p>
    <w:p>
      <w:r>
        <w:t xml:space="preserve">@SpletnaMladina Jos olisin kirjoittanut muistopuheen entiselle CK-päällikölle, olisin saanut tohtorin tutkinnon ja hyvin palkatun työpaikan tiedekunnassa !</w:t>
      </w:r>
    </w:p>
    <w:p>
      <w:r>
        <w:rPr>
          <w:b/>
          <w:u w:val="single"/>
        </w:rPr>
        <w:t xml:space="preserve">744486</w:t>
      </w:r>
    </w:p>
    <w:p>
      <w:r>
        <w:t xml:space="preserve">@BigBangSlo kylän myyjät ovat niin täynnä tarmoa, että sinun on pyydettävä heitä myymään sinulle uusi omena kannettava tietokoneen</w:t>
      </w:r>
    </w:p>
    <w:p>
      <w:r>
        <w:rPr>
          <w:b/>
          <w:u w:val="single"/>
        </w:rPr>
        <w:t xml:space="preserve">744487</w:t>
      </w:r>
    </w:p>
    <w:p>
      <w:r>
        <w:t xml:space="preserve">Tiesimme, että @petrol_olimpija taistelevan ja aggressiivisen pelin myötä tulee paljon virheitä, mutta monet niistä ovat pakottamattomia ja älyttömiä!</w:t>
      </w:r>
    </w:p>
    <w:p>
      <w:r>
        <w:rPr>
          <w:b/>
          <w:u w:val="single"/>
        </w:rPr>
        <w:t xml:space="preserve">744488</w:t>
      </w:r>
    </w:p>
    <w:p>
      <w:r>
        <w:t xml:space="preserve">Onkologiapotilaan lähettäminen pois hoidon jälkeen on epäinhimillistä, tunteetonta ja julmaa. https://t.co/4vRELMai2o.</w:t>
      </w:r>
    </w:p>
    <w:p>
      <w:r>
        <w:rPr>
          <w:b/>
          <w:u w:val="single"/>
        </w:rPr>
        <w:t xml:space="preserve">744489</w:t>
      </w:r>
    </w:p>
    <w:p>
      <w:r>
        <w:t xml:space="preserve">Valmistuvien opiskelijoiden tähdet paitsi yksi isä ei ole tänään palveluksessa #random #update @petrasovdat</w:t>
      </w:r>
    </w:p>
    <w:p>
      <w:r>
        <w:rPr>
          <w:b/>
          <w:u w:val="single"/>
        </w:rPr>
        <w:t xml:space="preserve">744490</w:t>
      </w:r>
    </w:p>
    <w:p>
      <w:r>
        <w:t xml:space="preserve">@andrejcus Sinulla ei ole aavistustakaan politiikasta.</w:t>
        <w:br/>
        <w:t xml:space="preserve"> Syy ja seuraus, kaikki tämä oli vain valmistautumista Jansan ryntäykseen.</w:t>
      </w:r>
    </w:p>
    <w:p>
      <w:r>
        <w:rPr>
          <w:b/>
          <w:u w:val="single"/>
        </w:rPr>
        <w:t xml:space="preserve">744491</w:t>
      </w:r>
    </w:p>
    <w:p>
      <w:r>
        <w:t xml:space="preserve">@JernejStromajer @medka_7 @GregaCiglar menevät yhdessä paljaalle saarelle ja saavat siellä sosialismin. eikö olekin ironista.</w:t>
      </w:r>
    </w:p>
    <w:p>
      <w:r>
        <w:rPr>
          <w:b/>
          <w:u w:val="single"/>
        </w:rPr>
        <w:t xml:space="preserve">744492</w:t>
      </w:r>
    </w:p>
    <w:p>
      <w:r>
        <w:t xml:space="preserve">Kaikki eivät ole pahoja, jotka työntävät sinut paskaan, eivätkä kaikki ole hyviä, jotka vetävät sinut pois paska-altaasta eivätkä tuijota, kun olet paska-altaassa... 👌👌👌😘 https://t.co/qiuVqNjyAT</w:t>
      </w:r>
    </w:p>
    <w:p>
      <w:r>
        <w:rPr>
          <w:b/>
          <w:u w:val="single"/>
        </w:rPr>
        <w:t xml:space="preserve">744493</w:t>
      </w:r>
    </w:p>
    <w:p>
      <w:r>
        <w:t xml:space="preserve">Pelaan parhaillaan Biathlon Maniaa. Tule mukaan ja yritä voittaa minut! https://t.co/VL8Vbwgdwd</w:t>
      </w:r>
    </w:p>
    <w:p>
      <w:r>
        <w:rPr>
          <w:b/>
          <w:u w:val="single"/>
        </w:rPr>
        <w:t xml:space="preserve">744494</w:t>
      </w:r>
    </w:p>
    <w:p>
      <w:r>
        <w:t xml:space="preserve">Luvut ovat armottomia: Euroopassa kristityt kuolevat nopeammin kuin heitä syntyy, mutta päinvastoin on tilanne uskonnottomien ja muslimien kohdalla https://t.co/JJJhumDbjG https://t.co/JJJhumDbjG</w:t>
      </w:r>
    </w:p>
    <w:p>
      <w:r>
        <w:rPr>
          <w:b/>
          <w:u w:val="single"/>
        </w:rPr>
        <w:t xml:space="preserve">744495</w:t>
      </w:r>
    </w:p>
    <w:p>
      <w:r>
        <w:t xml:space="preserve">@butalskipolicaj Näytä minulle yksi tällainen puhelu slovenialaisilta poliitikoilta? Yksi. Olkaa hyvä. Kyllä, sinulla ei ole sellaista, koska vain yllytät ja johdat harhaan. Mihin asti?!</w:t>
      </w:r>
    </w:p>
    <w:p>
      <w:r>
        <w:rPr>
          <w:b/>
          <w:u w:val="single"/>
        </w:rPr>
        <w:t xml:space="preserve">744496</w:t>
      </w:r>
    </w:p>
    <w:p>
      <w:r>
        <w:t xml:space="preserve">@vmatijevec @had Kosovelin reuna on yhtä kuuma kuin jos olisin kirjoittanut sen eilen - silloin, 20 vuotta sitten, tänään.</w:t>
      </w:r>
    </w:p>
    <w:p>
      <w:r>
        <w:rPr>
          <w:b/>
          <w:u w:val="single"/>
        </w:rPr>
        <w:t xml:space="preserve">744497</w:t>
      </w:r>
    </w:p>
    <w:p>
      <w:r>
        <w:t xml:space="preserve">@butalskipolicaj @AntonZmavc @SimGraj @IgorPribac @BanicGregor @BCestnik Aivan oikein! Koska me kaikki tiedämme, että kommunistit vannoivat valan Hitlerille :)</w:t>
      </w:r>
    </w:p>
    <w:p>
      <w:r>
        <w:rPr>
          <w:b/>
          <w:u w:val="single"/>
        </w:rPr>
        <w:t xml:space="preserve">744498</w:t>
      </w:r>
    </w:p>
    <w:p>
      <w:r>
        <w:t xml:space="preserve">@JernejStromajer @strankaSD Samat kommunistiparasiitit.... kirosivat haisevia sunnuntairuumiita....</w:t>
      </w:r>
    </w:p>
    <w:p>
      <w:r>
        <w:rPr>
          <w:b/>
          <w:u w:val="single"/>
        </w:rPr>
        <w:t xml:space="preserve">744499</w:t>
      </w:r>
    </w:p>
    <w:p>
      <w:r>
        <w:t xml:space="preserve">Jänikseltä. Olemme edelleen Vranskossa rakentamassa baytea. https://t.co/6Yf52VKQ9E</w:t>
      </w:r>
    </w:p>
    <w:p>
      <w:r>
        <w:rPr>
          <w:b/>
          <w:u w:val="single"/>
        </w:rPr>
        <w:t xml:space="preserve">744500</w:t>
      </w:r>
    </w:p>
    <w:p>
      <w:r>
        <w:t xml:space="preserve">@SmiljanPurger Norec 😣😣😣😣. Kaltaisesi ihmiset tukevat punaisia nykyään ja uskovat heidän satuihinsa.</w:t>
      </w:r>
    </w:p>
    <w:p>
      <w:r>
        <w:rPr>
          <w:b/>
          <w:u w:val="single"/>
        </w:rPr>
        <w:t xml:space="preserve">744501</w:t>
      </w:r>
    </w:p>
    <w:p>
      <w:r>
        <w:t xml:space="preserve">VIDEO: Maahanmuuttajan sanat kauhistuttavat Eurooppaa: "He ovat liian tyhmiä puolustamaan itseään!" https://t.co/xrwG1GLvmv</w:t>
      </w:r>
    </w:p>
    <w:p>
      <w:r>
        <w:rPr>
          <w:b/>
          <w:u w:val="single"/>
        </w:rPr>
        <w:t xml:space="preserve">744502</w:t>
      </w:r>
    </w:p>
    <w:p>
      <w:r>
        <w:t xml:space="preserve">@IgorZavrsnik @Nova24TV Mutta tulevatko myös nykyisen hallituksen brozarilaiset tifusarit esiin?</w:t>
      </w:r>
    </w:p>
    <w:p>
      <w:r>
        <w:rPr>
          <w:b/>
          <w:u w:val="single"/>
        </w:rPr>
        <w:t xml:space="preserve">744503</w:t>
      </w:r>
    </w:p>
    <w:p>
      <w:r>
        <w:t xml:space="preserve">Jos Proustin muiston herättää lime-teehen kastettu magdaleena, Atxagin muiston herättävät karamellisoidut punaiset paprikat illallisella... https://t.co/qyedVB4aCO...</w:t>
      </w:r>
    </w:p>
    <w:p>
      <w:r>
        <w:rPr>
          <w:b/>
          <w:u w:val="single"/>
        </w:rPr>
        <w:t xml:space="preserve">744504</w:t>
      </w:r>
    </w:p>
    <w:p>
      <w:r>
        <w:t xml:space="preserve">@ItaqRina @budameat Folk ei voi myydä 😄 koska hän oli vasta lopussa, jos muistan oikein.</w:t>
      </w:r>
    </w:p>
    <w:p>
      <w:r>
        <w:rPr>
          <w:b/>
          <w:u w:val="single"/>
        </w:rPr>
        <w:t xml:space="preserve">744505</w:t>
      </w:r>
    </w:p>
    <w:p>
      <w:r>
        <w:t xml:space="preserve">@sarecmarjan ei tunne enojaan taustalta. Toivottavasti hän ainakin tuntee maksajansa. Peukaloinen on hyvin onnellinen!</w:t>
      </w:r>
    </w:p>
    <w:p>
      <w:r>
        <w:rPr>
          <w:b/>
          <w:u w:val="single"/>
        </w:rPr>
        <w:t xml:space="preserve">744506</w:t>
      </w:r>
    </w:p>
    <w:p>
      <w:r>
        <w:t xml:space="preserve">Aktiivinen loma lapsille Slackline-työpajat ja puukäsityöt lapsille alkavat tänään Rušen urheilupuistossa - Ruše</w:t>
      </w:r>
    </w:p>
    <w:p>
      <w:r>
        <w:rPr>
          <w:b/>
          <w:u w:val="single"/>
        </w:rPr>
        <w:t xml:space="preserve">744507</w:t>
      </w:r>
    </w:p>
    <w:p>
      <w:r>
        <w:t xml:space="preserve">@mcvelbar Käsipalloliikkeiden käyttäminen joukkueenjohtajan pään paloitteluun ja se jää rankaisematta?!! Olematon favli! Sori.</w:t>
      </w:r>
    </w:p>
    <w:p>
      <w:r>
        <w:rPr>
          <w:b/>
          <w:u w:val="single"/>
        </w:rPr>
        <w:t xml:space="preserve">744508</w:t>
      </w:r>
    </w:p>
    <w:p>
      <w:r>
        <w:t xml:space="preserve">@staneC Veronmaksajien lohdutuspalkinto on se, että tämä insta-lohko maksaa paljon vähemmän kuin lohko 6.</w:t>
      </w:r>
    </w:p>
    <w:p>
      <w:r>
        <w:rPr>
          <w:b/>
          <w:u w:val="single"/>
        </w:rPr>
        <w:t xml:space="preserve">744509</w:t>
      </w:r>
    </w:p>
    <w:p>
      <w:r>
        <w:t xml:space="preserve">Muistan lämmöllä ne hyvät ajat, jolloin pystyin vielä hengittämään nenän kautta eikä kurkkuani polttanut.</w:t>
      </w:r>
    </w:p>
    <w:p>
      <w:r>
        <w:rPr>
          <w:b/>
          <w:u w:val="single"/>
        </w:rPr>
        <w:t xml:space="preserve">744510</w:t>
      </w:r>
    </w:p>
    <w:p>
      <w:r>
        <w:t xml:space="preserve">@MarjetkaLeke1 @MiroCerar @UNICEFsi Bolano, totta. On älykkyyden huippu laittaa Anja Cmerotin rinnalle!</w:t>
      </w:r>
    </w:p>
    <w:p>
      <w:r>
        <w:rPr>
          <w:b/>
          <w:u w:val="single"/>
        </w:rPr>
        <w:t xml:space="preserve">744511</w:t>
      </w:r>
    </w:p>
    <w:p>
      <w:r>
        <w:t xml:space="preserve">Bensiini ja diesel kallistuvat jälleen - https://t.co/H7JwaUC0rV https://t.co/wpE3MteDy8 https://t.co/wpE3MteDy8</w:t>
      </w:r>
    </w:p>
    <w:p>
      <w:r>
        <w:rPr>
          <w:b/>
          <w:u w:val="single"/>
        </w:rPr>
        <w:t xml:space="preserve">744512</w:t>
      </w:r>
    </w:p>
    <w:p>
      <w:r>
        <w:t xml:space="preserve">Entä jos kaikki yritykset saisivat valmiiksi painetun sähköpostiviestin "Emme ole halukkaita sponsoroimaan ja lahjoittamaan palkintoja festivaaleillenne". Ainakin vastaus on.</w:t>
      </w:r>
    </w:p>
    <w:p>
      <w:r>
        <w:rPr>
          <w:b/>
          <w:u w:val="single"/>
        </w:rPr>
        <w:t xml:space="preserve">744513</w:t>
      </w:r>
    </w:p>
    <w:p>
      <w:r>
        <w:t xml:space="preserve">Tišinski-kanava...mitä he etsivät...tai piilottelevat...ehkä heillä on sukellusveneiden tutka 😂 https://t.co/iAlUJXLS2n</w:t>
      </w:r>
    </w:p>
    <w:p>
      <w:r>
        <w:rPr>
          <w:b/>
          <w:u w:val="single"/>
        </w:rPr>
        <w:t xml:space="preserve">744514</w:t>
      </w:r>
    </w:p>
    <w:p>
      <w:r>
        <w:t xml:space="preserve">@bobsparrow70 Myöhästynyt Korlčekini on palannut 2 vuoden jälkeen, toivottavasti naapurin mularia ei vienyt häntä pois,</w:t>
      </w:r>
    </w:p>
    <w:p>
      <w:r>
        <w:rPr>
          <w:b/>
          <w:u w:val="single"/>
        </w:rPr>
        <w:t xml:space="preserve">744515</w:t>
      </w:r>
    </w:p>
    <w:p>
      <w:r>
        <w:t xml:space="preserve">Vakuutusyhtiöiden salaliitto, jonka tarkoituksena on huijata kansakuntaa, https://t.co/1LxTCaeY9F.</w:t>
      </w:r>
    </w:p>
    <w:p>
      <w:r>
        <w:rPr>
          <w:b/>
          <w:u w:val="single"/>
        </w:rPr>
        <w:t xml:space="preserve">744516</w:t>
      </w:r>
    </w:p>
    <w:p>
      <w:r>
        <w:t xml:space="preserve">Kuvia Ljubljanan uudesta ensiapupoliklinikasta, josta paljastuu toinen "korruptoituneen Milojakan" Potemkinin kylä: https://t.co/rGeEcsAu7K</w:t>
      </w:r>
    </w:p>
    <w:p>
      <w:r>
        <w:rPr>
          <w:b/>
          <w:u w:val="single"/>
        </w:rPr>
        <w:t xml:space="preserve">744517</w:t>
      </w:r>
    </w:p>
    <w:p>
      <w:r>
        <w:t xml:space="preserve">@vinkovasle1 Joukossamme on edelleen paljon virantteja. Tulee olemaan pitkä ja vaikea tie tyhjentää tämä suo ja vapauttaa itsemme kommunistimafiasta.</w:t>
      </w:r>
    </w:p>
    <w:p>
      <w:r>
        <w:rPr>
          <w:b/>
          <w:u w:val="single"/>
        </w:rPr>
        <w:t xml:space="preserve">744518</w:t>
      </w:r>
    </w:p>
    <w:p>
      <w:r>
        <w:t xml:space="preserve">@MarjeticaM Todennäköisesti mahtavaa Persiaa ei olisi enää ensimmäisen pommikokeen jälkeen.</w:t>
      </w:r>
    </w:p>
    <w:p>
      <w:r>
        <w:rPr>
          <w:b/>
          <w:u w:val="single"/>
        </w:rPr>
        <w:t xml:space="preserve">744519</w:t>
      </w:r>
    </w:p>
    <w:p>
      <w:r>
        <w:t xml:space="preserve">#help Mistä voin ostaa tarvikkeita, kuten ruuveja, käsityökaluja ja muuta vastaavaa Ljubljanan keskustassa tai sen läheisyydessä? Kiitos!</w:t>
      </w:r>
    </w:p>
    <w:p>
      <w:r>
        <w:rPr>
          <w:b/>
          <w:u w:val="single"/>
        </w:rPr>
        <w:t xml:space="preserve">744520</w:t>
      </w:r>
    </w:p>
    <w:p>
      <w:r>
        <w:t xml:space="preserve">Haluan mennä leikkipuistoon ulkoilemaan, mutta näen ovelta oudon kissan. Pelkään mennä ulos, koska kissa haluaa raapia minua ja minua leivotaan.</w:t>
      </w:r>
    </w:p>
    <w:p>
      <w:r>
        <w:rPr>
          <w:b/>
          <w:u w:val="single"/>
        </w:rPr>
        <w:t xml:space="preserve">744521</w:t>
      </w:r>
    </w:p>
    <w:p>
      <w:r>
        <w:t xml:space="preserve">Nivelet ovat hänen, samoin rystyset, nyrjähdykset... mutta olisiko muilla rahaa? Korruptoitunut. https://t.co/n6q5NhD0UB</w:t>
      </w:r>
    </w:p>
    <w:p>
      <w:r>
        <w:rPr>
          <w:b/>
          <w:u w:val="single"/>
        </w:rPr>
        <w:t xml:space="preserve">744522</w:t>
      </w:r>
    </w:p>
    <w:p>
      <w:r>
        <w:t xml:space="preserve">@Baldrick_57 @ZigaTurk Gamad vasemmalle kaikki ovat vasemmalla smc sd desus ab lms se on kaikki sama k</w:t>
      </w:r>
    </w:p>
    <w:p>
      <w:r>
        <w:rPr>
          <w:b/>
          <w:u w:val="single"/>
        </w:rPr>
        <w:t xml:space="preserve">744523</w:t>
      </w:r>
    </w:p>
    <w:p>
      <w:r>
        <w:t xml:space="preserve">@motobrane Patriootit, eivät vasemmistolaiset, jotka leviävät kuin rupiset.</w:t>
      </w:r>
    </w:p>
    <w:p>
      <w:r>
        <w:rPr>
          <w:b/>
          <w:u w:val="single"/>
        </w:rPr>
        <w:t xml:space="preserve">744524</w:t>
      </w:r>
    </w:p>
    <w:p>
      <w:r>
        <w:t xml:space="preserve">@BernardBrscic Älä anna hänelle ideoita! Hän on sen verran hölmö, että pitää sitä edelleen hyvänä ideana!</w:t>
      </w:r>
    </w:p>
    <w:p>
      <w:r>
        <w:rPr>
          <w:b/>
          <w:u w:val="single"/>
        </w:rPr>
        <w:t xml:space="preserve">744525</w:t>
      </w:r>
    </w:p>
    <w:p>
      <w:r>
        <w:t xml:space="preserve">Nyt odotan, että viimeinen twiittini on rasistinen, ja kerron teille, kuka valkoinen räppäri käytti sitä...</w:t>
      </w:r>
    </w:p>
    <w:p>
      <w:r>
        <w:rPr>
          <w:b/>
          <w:u w:val="single"/>
        </w:rPr>
        <w:t xml:space="preserve">744526</w:t>
      </w:r>
    </w:p>
    <w:p>
      <w:r>
        <w:t xml:space="preserve">Italialaiset eivät olisi italialaisia, jos he eivät olisi liittäneet ehdottomaan yleiseen perustuloon joukon ehtoja ja rajoituksia.</w:t>
      </w:r>
    </w:p>
    <w:p>
      <w:r>
        <w:rPr>
          <w:b/>
          <w:u w:val="single"/>
        </w:rPr>
        <w:t xml:space="preserve">744527</w:t>
      </w:r>
    </w:p>
    <w:p>
      <w:r>
        <w:t xml:space="preserve">@Kombinatke Katastrofi siitä, mitä todelliset kristityt ovat valmiita nielemään saadakseen abortin kielletyksi.</w:t>
      </w:r>
    </w:p>
    <w:p>
      <w:r>
        <w:rPr>
          <w:b/>
          <w:u w:val="single"/>
        </w:rPr>
        <w:t xml:space="preserve">744528</w:t>
      </w:r>
    </w:p>
    <w:p>
      <w:r>
        <w:t xml:space="preserve">@cesenj Hänet pitäisi laittaa samaan selliin kahdeksi kuukaudeksi kuin ne miehet, joita hän salakuljetti. Hän paranee lopullisesti.</w:t>
      </w:r>
    </w:p>
    <w:p>
      <w:r>
        <w:rPr>
          <w:b/>
          <w:u w:val="single"/>
        </w:rPr>
        <w:t xml:space="preserve">744529</w:t>
      </w:r>
    </w:p>
    <w:p>
      <w:r>
        <w:t xml:space="preserve">@rgrilec Kauden loppu. Antakaa heidän lähettää Trent meille cungalung-pakettia ja määräaikaa varten.</w:t>
      </w:r>
    </w:p>
    <w:p>
      <w:r>
        <w:rPr>
          <w:b/>
          <w:u w:val="single"/>
        </w:rPr>
        <w:t xml:space="preserve">744530</w:t>
      </w:r>
    </w:p>
    <w:p>
      <w:r>
        <w:t xml:space="preserve">Sloveniassa ei ole @governmentRS.</w:t>
        <w:br/>
        <w:t xml:space="preserve"> He ovat asettaneet hallitusvirkoihin vasemmistolaisia valittuja henkilöitä, jotka ovat lojaaleja postkommunistiselle hallinnolle. https://t.co/zjjTSZDJ1r.</w:t>
      </w:r>
    </w:p>
    <w:p>
      <w:r>
        <w:rPr>
          <w:b/>
          <w:u w:val="single"/>
        </w:rPr>
        <w:t xml:space="preserve">744531</w:t>
      </w:r>
    </w:p>
    <w:p>
      <w:r>
        <w:t xml:space="preserve">@DamjanHieman sarkasmia ei ole pahitteeksi, eikö olekin? valitettavasti en ole tällaisten hölynpölyjen tuulella. terveisiä!</w:t>
      </w:r>
    </w:p>
    <w:p>
      <w:r>
        <w:rPr>
          <w:b/>
          <w:u w:val="single"/>
        </w:rPr>
        <w:t xml:space="preserve">744532</w:t>
      </w:r>
    </w:p>
    <w:p>
      <w:r>
        <w:t xml:space="preserve">@finance_si Bledissä ja Bohinjissa ei ole mitään. Kaksi Lolaa, jotka pelottelivat kotivieraita, ovat edelleen turvallisesti paikoillaan!</w:t>
      </w:r>
    </w:p>
    <w:p>
      <w:r>
        <w:rPr>
          <w:b/>
          <w:u w:val="single"/>
        </w:rPr>
        <w:t xml:space="preserve">744533</w:t>
      </w:r>
    </w:p>
    <w:p>
      <w:r>
        <w:t xml:space="preserve">@AfneGunca16 Siihen ei tarvita voimakasta auringonpaistetta, vaan UV-säteilyä, ja se on jo tarpeeksi voimakasta.</w:t>
      </w:r>
    </w:p>
    <w:p>
      <w:r>
        <w:rPr>
          <w:b/>
          <w:u w:val="single"/>
        </w:rPr>
        <w:t xml:space="preserve">744534</w:t>
      </w:r>
    </w:p>
    <w:p>
      <w:r>
        <w:t xml:space="preserve">@SiolNEWS @dragnslyr_ds Pitäisi laittaa yksi niistä hänen perseensä ympärille ja nauhoittaa reaktio!</w:t>
      </w:r>
    </w:p>
    <w:p>
      <w:r>
        <w:rPr>
          <w:b/>
          <w:u w:val="single"/>
        </w:rPr>
        <w:t xml:space="preserve">744535</w:t>
      </w:r>
    </w:p>
    <w:p>
      <w:r>
        <w:t xml:space="preserve">@tanci82 autossa Val 202 on huippu - paljon musiikkia, ei välttämättä nykyaikaisin shoder, mutta ajantasainen liikennetieto ja uutiset.</w:t>
      </w:r>
    </w:p>
    <w:p>
      <w:r>
        <w:rPr>
          <w:b/>
          <w:u w:val="single"/>
        </w:rPr>
        <w:t xml:space="preserve">744536</w:t>
      </w:r>
    </w:p>
    <w:p>
      <w:r>
        <w:t xml:space="preserve">Vuoden 2014 palomiehet valinnassa</w:t>
        <w:br/>
        <w:t xml:space="preserve">https://t.co/2u3cC6Yau7 https://t.co/JLAuRaqreT</w:t>
      </w:r>
    </w:p>
    <w:p>
      <w:r>
        <w:rPr>
          <w:b/>
          <w:u w:val="single"/>
        </w:rPr>
        <w:t xml:space="preserve">744537</w:t>
      </w:r>
    </w:p>
    <w:p>
      <w:r>
        <w:t xml:space="preserve">@NMauhler TEŠ 6 jätettiin myös asiantuntijoille.</w:t>
        <w:br/>
        <w:t xml:space="preserve"> Kehätien leventäminen ei ole ratkaisu.</w:t>
        <w:br/>
        <w:t xml:space="preserve"> Näin osoittavat ulkomailla saadut kokemukset.</w:t>
      </w:r>
    </w:p>
    <w:p>
      <w:r>
        <w:rPr>
          <w:b/>
          <w:u w:val="single"/>
        </w:rPr>
        <w:t xml:space="preserve">744538</w:t>
      </w:r>
    </w:p>
    <w:p>
      <w:r>
        <w:t xml:space="preserve">[ SAATAVILLA ] ja VIIMEINEN epäsymmetrinen puuvillamekko mustana kokoa M/L ja VIIMEISET kaksi mekkoa KIVA-vihreänä... https://t.co/ZykhaPwWVl... https://t.co/ZykhaPwWVl</w:t>
      </w:r>
    </w:p>
    <w:p>
      <w:r>
        <w:rPr>
          <w:b/>
          <w:u w:val="single"/>
        </w:rPr>
        <w:t xml:space="preserve">744539</w:t>
      </w:r>
    </w:p>
    <w:p>
      <w:r>
        <w:t xml:space="preserve">Lasten kuvakirja, joka paljastaa yön pienten olentojen suuret seikkailut http://t.co/EgQc85x5rM http://t.co/QxEh09ejQO http://t.co/QxEh09ejQO</w:t>
      </w:r>
    </w:p>
    <w:p>
      <w:r>
        <w:rPr>
          <w:b/>
          <w:u w:val="single"/>
        </w:rPr>
        <w:t xml:space="preserve">744540</w:t>
      </w:r>
    </w:p>
    <w:p>
      <w:r>
        <w:t xml:space="preserve">@JureBohoric BOMB, Et ole vielä lukenut mitään tällaista!!! Loit kuurot ja vastaavat ässät! #Lady24 @Ekipa24</w:t>
      </w:r>
    </w:p>
    <w:p>
      <w:r>
        <w:rPr>
          <w:b/>
          <w:u w:val="single"/>
        </w:rPr>
        <w:t xml:space="preserve">744541</w:t>
      </w:r>
    </w:p>
    <w:p>
      <w:r>
        <w:t xml:space="preserve">Nuppu oksan päässä.</w:t>
        <w:br/>
        <w:t xml:space="preserve">versoo</w:t>
        <w:t xml:space="preserve">uusi lehti,</w:t>
        <w:br/>
        <w:t xml:space="preserve">uusi latva</w:t>
        <w:br/>
        <w:t xml:space="preserve">Vapun voima, joka</w:t>
        <w:br/>
        <w:t xml:space="preserve">aina,</w:t>
        <w:br/>
        <w:t xml:space="preserve">aina uudelleen,</w:t>
        <w:br/>
        <w:t xml:space="preserve">vihreässä puvussa</w:t>
        <w:br/>
        <w:t xml:space="preserve">antaa maailman kietoutua.</w:t>
      </w:r>
    </w:p>
    <w:p>
      <w:r>
        <w:rPr>
          <w:b/>
          <w:u w:val="single"/>
        </w:rPr>
        <w:t xml:space="preserve">744542</w:t>
      </w:r>
    </w:p>
    <w:p>
      <w:r>
        <w:t xml:space="preserve">räjähtää telkkarin eteen ja katsoa, mitä Franco....</w:t>
        <w:br/>
        <w:t xml:space="preserve">puoliksi hyvä elokuva...ja kulhollinen kurpitsoja mukaan...</w:t>
        <w:br/>
        <w:t xml:space="preserve">Aivan... https://t</w:t>
      </w:r>
    </w:p>
    <w:p>
      <w:r>
        <w:rPr>
          <w:b/>
          <w:u w:val="single"/>
        </w:rPr>
        <w:t xml:space="preserve">744543</w:t>
      </w:r>
    </w:p>
    <w:p>
      <w:r>
        <w:t xml:space="preserve">@MisaVugrinec @JozeBiscak No, Mittensit ovat kirjoittajapari, annan heille anteeksi. Mutta se, jossa on Gal, on petollinen kauhistus. Vuohelle.</w:t>
      </w:r>
    </w:p>
    <w:p>
      <w:r>
        <w:rPr>
          <w:b/>
          <w:u w:val="single"/>
        </w:rPr>
        <w:t xml:space="preserve">744544</w:t>
      </w:r>
    </w:p>
    <w:p>
      <w:r>
        <w:t xml:space="preserve">@JanezPogorelec @SpletnaMladina Janez, NSI on äärioikeiston maltillinen osa, sinä olet äärioikeiston maltillisen osan ääriosa.</w:t>
      </w:r>
    </w:p>
    <w:p>
      <w:r>
        <w:rPr>
          <w:b/>
          <w:u w:val="single"/>
        </w:rPr>
        <w:t xml:space="preserve">744545</w:t>
      </w:r>
    </w:p>
    <w:p>
      <w:r>
        <w:t xml:space="preserve">@JernejStromajer @strankaSD Edistysmieliset, olette tehneet aaltoja, nyt pysäyttäisitte tsunamin. Hölmö</w:t>
      </w:r>
    </w:p>
    <w:p>
      <w:r>
        <w:rPr>
          <w:b/>
          <w:u w:val="single"/>
        </w:rPr>
        <w:t xml:space="preserve">744546</w:t>
      </w:r>
    </w:p>
    <w:p>
      <w:r>
        <w:t xml:space="preserve">Kun Euroopan parlamentin jäsenet jälleen laajentavat kaukaloitaan, he unohtavat jotain https://t.co/TsMu4WdNve</w:t>
      </w:r>
    </w:p>
    <w:p>
      <w:r>
        <w:rPr>
          <w:b/>
          <w:u w:val="single"/>
        </w:rPr>
        <w:t xml:space="preserve">744547</w:t>
      </w:r>
    </w:p>
    <w:p>
      <w:r>
        <w:t xml:space="preserve">@JozeMozina Sensuroimattomat trailerit @TVDnevnik. "Kommunismi oli suunnaton vapauden kaipuu" Todellisuudessa se oli miehitystä #muistoja #muistoja #puolueet #puolueet</w:t>
      </w:r>
    </w:p>
    <w:p>
      <w:r>
        <w:rPr>
          <w:b/>
          <w:u w:val="single"/>
        </w:rPr>
        <w:t xml:space="preserve">744548</w:t>
      </w:r>
    </w:p>
    <w:p>
      <w:r>
        <w:t xml:space="preserve">@maja07 @MatejTonin @JernejPikalo @sarecmarjan Tällä roistolla ei ole koskaan ollut "kasvoja"! #idiootti ja kommunistisen ideologian kannattaja!!!!</w:t>
      </w:r>
    </w:p>
    <w:p>
      <w:r>
        <w:rPr>
          <w:b/>
          <w:u w:val="single"/>
        </w:rPr>
        <w:t xml:space="preserve">744549</w:t>
      </w:r>
    </w:p>
    <w:p>
      <w:r>
        <w:t xml:space="preserve">@SamoGlavan Jotta veneretkestä tulisi adrenaliinipitoinen, voisimme tehdä veneisiin reiän. 😎😉😂</w:t>
      </w:r>
    </w:p>
    <w:p>
      <w:r>
        <w:rPr>
          <w:b/>
          <w:u w:val="single"/>
        </w:rPr>
        <w:t xml:space="preserve">744550</w:t>
      </w:r>
    </w:p>
    <w:p>
      <w:r>
        <w:t xml:space="preserve">@Centrifusion olet vielä nuori ja vahva. pieni selkä- ja käsivarsiharjoittelu ei voi olla pahitteeksi. lapioida paikallisia eläkeläisiä.</w:t>
      </w:r>
    </w:p>
    <w:p>
      <w:r>
        <w:rPr>
          <w:b/>
          <w:u w:val="single"/>
        </w:rPr>
        <w:t xml:space="preserve">744551</w:t>
      </w:r>
    </w:p>
    <w:p>
      <w:r>
        <w:t xml:space="preserve">Kung-Fu äänimeditaation kanssa</w:t>
        <w:br/>
        <w:br/>
        <w:t xml:space="preserve">"....Työpajan toinen osa on suunnattu tukosten (emotionaalisten, henkisten,... https://t.co/IOWlW8we1m</w:t>
      </w:r>
    </w:p>
    <w:p>
      <w:r>
        <w:rPr>
          <w:b/>
          <w:u w:val="single"/>
        </w:rPr>
        <w:t xml:space="preserve">744552</w:t>
      </w:r>
    </w:p>
    <w:p>
      <w:r>
        <w:t xml:space="preserve">@KaktusKaktus Joo, ole vain varuillasi... saatat saada suihkun deodoranttia seuraavan kerran, kun kävelet noiden poikien ohi, mutta et hämähäkin alle....</w:t>
      </w:r>
    </w:p>
    <w:p>
      <w:r>
        <w:rPr>
          <w:b/>
          <w:u w:val="single"/>
        </w:rPr>
        <w:t xml:space="preserve">744553</w:t>
      </w:r>
    </w:p>
    <w:p>
      <w:r>
        <w:t xml:space="preserve">Suuret onnittelut @AdriaAirwaysille heidän suhdetoiminnastaan. Nyt sinun on täytynyt ajaa viimeiset matkustajat Zagrebiin. @24ur_com</w:t>
      </w:r>
    </w:p>
    <w:p>
      <w:r>
        <w:rPr>
          <w:b/>
          <w:u w:val="single"/>
        </w:rPr>
        <w:t xml:space="preserve">744554</w:t>
      </w:r>
    </w:p>
    <w:p>
      <w:r>
        <w:t xml:space="preserve">@stanka_d Mitä syntisiä? Koska me kaikki olemme syntisiä, se on siistiä. Me emme ole syntisiä. Heidän äitinsä on korruptoitunut.</w:t>
      </w:r>
    </w:p>
    <w:p>
      <w:r>
        <w:rPr>
          <w:b/>
          <w:u w:val="single"/>
        </w:rPr>
        <w:t xml:space="preserve">744555</w:t>
      </w:r>
    </w:p>
    <w:p>
      <w:r>
        <w:t xml:space="preserve">@BojanPozar @Slovenskavojska @BorutPahor @sarecmarjan @ErjavecKarl @vladaRS Tämä nainen on psykopaatti❗️</w:t>
      </w:r>
    </w:p>
    <w:p>
      <w:r>
        <w:rPr>
          <w:b/>
          <w:u w:val="single"/>
        </w:rPr>
        <w:t xml:space="preserve">744556</w:t>
      </w:r>
    </w:p>
    <w:p>
      <w:r>
        <w:t xml:space="preserve">Aluekehitys- ja matkailuministeriö valmistelee Slovenian matkailun kestävän kasvun strategiaa vuosiksi 2017-2021. https://t.co/Dw6TUd5Ex2.</w:t>
      </w:r>
    </w:p>
    <w:p>
      <w:r>
        <w:rPr>
          <w:b/>
          <w:u w:val="single"/>
        </w:rPr>
        <w:t xml:space="preserve">744557</w:t>
      </w:r>
    </w:p>
    <w:p>
      <w:r>
        <w:t xml:space="preserve">@MeowNever Sano hänelle jotain mukavaa metallimusiikin säestyksellä. #toothsorry</w:t>
      </w:r>
    </w:p>
    <w:p>
      <w:r>
        <w:rPr>
          <w:b/>
          <w:u w:val="single"/>
        </w:rPr>
        <w:t xml:space="preserve">744558</w:t>
      </w:r>
    </w:p>
    <w:p>
      <w:r>
        <w:t xml:space="preserve">@PreglArjan Lumikellot ovat todella erityisiä. Niin kauniita, ja ne sulavat niin nopeasti. https://t.co/0nbRxADOlw. https://t.co/0nbRxADOlw</w:t>
      </w:r>
    </w:p>
    <w:p>
      <w:r>
        <w:rPr>
          <w:b/>
          <w:u w:val="single"/>
        </w:rPr>
        <w:t xml:space="preserve">744559</w:t>
      </w:r>
    </w:p>
    <w:p>
      <w:r>
        <w:t xml:space="preserve">Epäilen, että vasemmistokoalitio ei ole niin tyhmä (vaikka se on mahdollista), mutta näyttää yhä enemmän siltä, että se johtaa Slovenian tahallaan konfliktiin lännen kanssa.</w:t>
      </w:r>
    </w:p>
    <w:p>
      <w:r>
        <w:rPr>
          <w:b/>
          <w:u w:val="single"/>
        </w:rPr>
        <w:t xml:space="preserve">744560</w:t>
      </w:r>
    </w:p>
    <w:p>
      <w:r>
        <w:t xml:space="preserve">Vessasarja.  Vaikka sivellin puuttuu, siististi esitetty raaputuspaperi sai minut ostamaan sen. https://t.co/s3gENJ7TFS</w:t>
      </w:r>
    </w:p>
    <w:p>
      <w:r>
        <w:rPr>
          <w:b/>
          <w:u w:val="single"/>
        </w:rPr>
        <w:t xml:space="preserve">744561</w:t>
      </w:r>
    </w:p>
    <w:p>
      <w:r>
        <w:t xml:space="preserve">Terroristit - joukko punaniskoja ... He vuodattaisivat verensä, jos heillä olisi yhtään ... https://t.co/UUTsrUPYCT</w:t>
      </w:r>
    </w:p>
    <w:p>
      <w:r>
        <w:rPr>
          <w:b/>
          <w:u w:val="single"/>
        </w:rPr>
        <w:t xml:space="preserve">744562</w:t>
      </w:r>
    </w:p>
    <w:p>
      <w:r>
        <w:t xml:space="preserve">@YanchMb @LazarjevPolzek @AlanOrlic @drfilomena @PametnaRit Toivottavasti tämä todistaa, että olemme kaikki ääliöitä.</w:t>
      </w:r>
    </w:p>
    <w:p>
      <w:r>
        <w:rPr>
          <w:b/>
          <w:u w:val="single"/>
        </w:rPr>
        <w:t xml:space="preserve">744563</w:t>
      </w:r>
    </w:p>
    <w:p>
      <w:r>
        <w:t xml:space="preserve">@Sklamba @blazekg Dejci se vidi se da da nisi nlih svetomotnik:-) sam jamras:-( katso @blazekg esimerkkiä :-) hän on mukava yön yli :-)</w:t>
      </w:r>
    </w:p>
    <w:p>
      <w:r>
        <w:rPr>
          <w:b/>
          <w:u w:val="single"/>
        </w:rPr>
        <w:t xml:space="preserve">744564</w:t>
      </w:r>
    </w:p>
    <w:p>
      <w:r>
        <w:t xml:space="preserve">@pongiSLO @JazbarMatjaz He ovat, se on vain epäolennaista heidän agendansa kannalta. Ja sillä on nimi, jotta he voivat lypsää sitä edelleen.</w:t>
      </w:r>
    </w:p>
    <w:p>
      <w:r>
        <w:rPr>
          <w:b/>
          <w:u w:val="single"/>
        </w:rPr>
        <w:t xml:space="preserve">744565</w:t>
      </w:r>
    </w:p>
    <w:p>
      <w:r>
        <w:t xml:space="preserve">Paskiainen, katson, miksi näin Canondalen pyöräilybussin keskustassa. SLO-kisa on alkanut... hah</w:t>
      </w:r>
    </w:p>
    <w:p>
      <w:r>
        <w:rPr>
          <w:b/>
          <w:u w:val="single"/>
        </w:rPr>
        <w:t xml:space="preserve">744566</w:t>
      </w:r>
    </w:p>
    <w:p>
      <w:r>
        <w:t xml:space="preserve">@ZigaTurk Mitä jos jarrut eivät toimi MB: ssä, niin tämä juna voi pysähtyä Wienissä 40 minuutin kuluttua!?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docId:9C4697D7848F2468831BD5E379A718DA</keywords>
  <dc:description>generated by python-docx</dc:description>
  <lastModifiedBy/>
  <revision>1</revision>
  <dcterms:created xsi:type="dcterms:W3CDTF">2013-12-23T23:15:00.0000000Z</dcterms:created>
  <dcterms:modified xsi:type="dcterms:W3CDTF">2013-12-23T23:15:00.0000000Z</dcterms:modified>
  <category/>
</coreProperties>
</file>