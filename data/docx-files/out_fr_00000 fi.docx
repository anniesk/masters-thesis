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14647</w:t>
      </w:r>
    </w:p>
    <w:p>
      <w:r>
        <w:t xml:space="preserve">rt @user hahmo sekä koko vasemmistolainen klikki naamioitu 1 macronistit!!! on kaikki vaaditut ominaisuudet, jotka on syytetty</w:t>
      </w:r>
    </w:p>
    <w:p>
      <w:r>
        <w:rPr>
          <w:b/>
          <w:u w:val="single"/>
        </w:rPr>
        <w:t xml:space="preserve">14648</w:t>
      </w:r>
    </w:p>
    <w:p>
      <w:r>
        <w:t xml:space="preserve">@käyttäjä @käyttäjä @käyttäjä @käyttäjä olet oikeassa, toinen on mongolialainen.</w:t>
      </w:r>
    </w:p>
    <w:p>
      <w:r>
        <w:rPr>
          <w:b/>
          <w:u w:val="single"/>
        </w:rPr>
        <w:t xml:space="preserve">14649</w:t>
      </w:r>
    </w:p>
    <w:p>
      <w:r>
        <w:t xml:space="preserve">Minulla ei ole ketään, jolle valittaa. Naapuri on haiseva, äänekäs hallinto-osaston jälkeenjäänyt... @url</w:t>
      </w:r>
    </w:p>
    <w:p>
      <w:r>
        <w:rPr>
          <w:b/>
          <w:u w:val="single"/>
        </w:rPr>
        <w:t xml:space="preserve">14650</w:t>
      </w:r>
    </w:p>
    <w:p>
      <w:r>
        <w:t xml:space="preserve">@käyttäjä @käyttäjä on totta, että anjovikset menivät kuuhun ja keksivät miljoonia teknologioita!</w:t>
      </w:r>
    </w:p>
    <w:p>
      <w:r>
        <w:rPr>
          <w:b/>
          <w:u w:val="single"/>
        </w:rPr>
        <w:t xml:space="preserve">14651</w:t>
      </w:r>
    </w:p>
    <w:p>
      <w:r>
        <w:t xml:space="preserve">eh les renois faut se réveiller la @url</w:t>
      </w:r>
    </w:p>
    <w:p>
      <w:r>
        <w:rPr>
          <w:b/>
          <w:u w:val="single"/>
        </w:rPr>
        <w:t xml:space="preserve">14652</w:t>
      </w:r>
    </w:p>
    <w:p>
      <w:r>
        <w:t xml:space="preserve">@user @user Algeriassa siirtolaiset karkotetaan aavikolle Luulen, että heillä on erilainen näkemys... @url</w:t>
      </w:r>
    </w:p>
    <w:p>
      <w:r>
        <w:rPr>
          <w:b/>
          <w:u w:val="single"/>
        </w:rPr>
        <w:t xml:space="preserve">14653</w:t>
      </w:r>
    </w:p>
    <w:p>
      <w:r>
        <w:t xml:space="preserve">@user sjw ja feministi twitter ilkeä yhdistelmä</w:t>
      </w:r>
    </w:p>
    <w:p>
      <w:r>
        <w:rPr>
          <w:b/>
          <w:u w:val="single"/>
        </w:rPr>
        <w:t xml:space="preserve">14654</w:t>
      </w:r>
    </w:p>
    <w:p>
      <w:r>
        <w:t xml:space="preserve">@käyttäjä @käyttäjä tiedät myös, miksi on edellä ? koska jos haluat huomenna ei ole enää ani... @url</w:t>
      </w:r>
    </w:p>
    <w:p>
      <w:r>
        <w:rPr>
          <w:b/>
          <w:u w:val="single"/>
        </w:rPr>
        <w:t xml:space="preserve">14655</w:t>
      </w:r>
    </w:p>
    <w:p>
      <w:r>
        <w:t xml:space="preserve">@user @user mytho halusit vain olla koulusi neekereiden ken he eivät halunneet... @url</w:t>
      </w:r>
    </w:p>
    <w:p>
      <w:r>
        <w:rPr>
          <w:b/>
          <w:u w:val="single"/>
        </w:rPr>
        <w:t xml:space="preserve">14656</w:t>
      </w:r>
    </w:p>
    <w:p>
      <w:r>
        <w:t xml:space="preserve">En ole varma, pystynkö tähän, mutta olen varma, että pystyn siihen.</w:t>
      </w:r>
    </w:p>
    <w:p>
      <w:r>
        <w:rPr>
          <w:b/>
          <w:u w:val="single"/>
        </w:rPr>
        <w:t xml:space="preserve">14657</w:t>
      </w:r>
    </w:p>
    <w:p>
      <w:r>
        <w:t xml:space="preserve">#4 Arabipakolaiset puukottivat 5 kuukautta raskaana olevaa saksalaista teiniä, joka luuli olevansa raskaana @url</w:t>
      </w:r>
    </w:p>
    <w:p>
      <w:r>
        <w:rPr>
          <w:b/>
          <w:u w:val="single"/>
        </w:rPr>
        <w:t xml:space="preserve">14658</w:t>
      </w:r>
    </w:p>
    <w:p>
      <w:r>
        <w:t xml:space="preserve">@user dekoi tu parle jte ta ps honte de dire puolet mustan sijaan puolet pakpak attardé</w:t>
      </w:r>
    </w:p>
    <w:p>
      <w:r>
        <w:rPr>
          <w:b/>
          <w:u w:val="single"/>
        </w:rPr>
        <w:t xml:space="preserve">14659</w:t>
      </w:r>
    </w:p>
    <w:p>
      <w:r>
        <w:t xml:space="preserve">mekin taistelemme kolonialismia vastaan, tässä tapauksessa afrikkalaisten ja arabimaiden kolonialismia vastaan... @url</w:t>
      </w:r>
    </w:p>
    <w:p>
      <w:r>
        <w:rPr>
          <w:b/>
          <w:u w:val="single"/>
        </w:rPr>
        <w:t xml:space="preserve">14660</w:t>
      </w:r>
    </w:p>
    <w:p>
      <w:r>
        <w:t xml:space="preserve">@käyttäjä @käyttäjä @käyttäjä @käyttäjä sitten ei ollenkaan olet todella jälkeenjäänyt</w:t>
      </w:r>
    </w:p>
    <w:p>
      <w:r>
        <w:rPr>
          <w:b/>
          <w:u w:val="single"/>
        </w:rPr>
        <w:t xml:space="preserve">14661</w:t>
      </w:r>
    </w:p>
    <w:p>
      <w:r>
        <w:t xml:space="preserve">@user likainen arabi ( lopeta häpeäsi )</w:t>
      </w:r>
    </w:p>
    <w:p>
      <w:r>
        <w:rPr>
          <w:b/>
          <w:u w:val="single"/>
        </w:rPr>
        <w:t xml:space="preserve">14662</w:t>
      </w:r>
    </w:p>
    <w:p>
      <w:r>
        <w:t xml:space="preserve">"likainen juutalainen" esitti toisin kuin muut mdr #lejouroujaibrulemoncoeur</w:t>
      </w:r>
    </w:p>
    <w:p>
      <w:r>
        <w:rPr>
          <w:b/>
          <w:u w:val="single"/>
        </w:rPr>
        <w:t xml:space="preserve">14663</w:t>
      </w:r>
    </w:p>
    <w:p>
      <w:r>
        <w:t xml:space="preserve">@user ohhh väkivalta I meuuurs</w:t>
      </w:r>
    </w:p>
    <w:p>
      <w:r>
        <w:rPr>
          <w:b/>
          <w:u w:val="single"/>
        </w:rPr>
        <w:t xml:space="preserve">14664</w:t>
      </w:r>
    </w:p>
    <w:p>
      <w:r>
        <w:t xml:space="preserve">tästä yksinkertaisesta lausunnosta on vaikea tietää, onko kyseessä uusnatsi, vasemmistolainen vai islamisti. @url</w:t>
      </w:r>
    </w:p>
    <w:p>
      <w:r>
        <w:rPr>
          <w:b/>
          <w:u w:val="single"/>
        </w:rPr>
        <w:t xml:space="preserve">14665</w:t>
      </w:r>
    </w:p>
    <w:p>
      <w:r>
        <w:t xml:space="preserve">@käyttäjä mikä on loukkaus terrorismia kohtaan on nähdä johtajiemme tekevän mitään sen lisääntymiselle... @url</w:t>
      </w:r>
    </w:p>
    <w:p>
      <w:r>
        <w:rPr>
          <w:b/>
          <w:u w:val="single"/>
        </w:rPr>
        <w:t xml:space="preserve">14666</w:t>
      </w:r>
    </w:p>
    <w:p>
      <w:r>
        <w:t xml:space="preserve">glik olet iso mongolialainen</w:t>
      </w:r>
    </w:p>
    <w:p>
      <w:r>
        <w:rPr>
          <w:b/>
          <w:u w:val="single"/>
        </w:rPr>
        <w:t xml:space="preserve">14667</w:t>
      </w:r>
    </w:p>
    <w:p>
      <w:r>
        <w:t xml:space="preserve">@user mikä mongoli heidän ei tarvitse antaa hirvittäviä palkkoja jokaiselle paskalle pelaajalle, joka tulee vastaan</w:t>
      </w:r>
    </w:p>
    <w:p>
      <w:r>
        <w:rPr>
          <w:b/>
          <w:u w:val="single"/>
        </w:rPr>
        <w:t xml:space="preserve">14668</w:t>
      </w:r>
    </w:p>
    <w:p>
      <w:r>
        <w:t xml:space="preserve">@käyttäjä @käyttäjä @käyttäjä @käyttäjä @käyttäjä lopeta kiukuttelu et ole uskottava näytät isolta tyhmältä jälkeenjääneeltä lapselta Näen... @url</w:t>
      </w:r>
    </w:p>
    <w:p>
      <w:r>
        <w:rPr>
          <w:b/>
          <w:u w:val="single"/>
        </w:rPr>
        <w:t xml:space="preserve">14669</w:t>
      </w:r>
    </w:p>
    <w:p>
      <w:r>
        <w:t xml:space="preserve">irl rasisminvastainen bobovasemmistolainen: "kun luen @käyttäjä tai @käyttäjä heidän provokaatioistaan i... @url</w:t>
      </w:r>
    </w:p>
    <w:p>
      <w:r>
        <w:rPr>
          <w:b/>
          <w:u w:val="single"/>
        </w:rPr>
        <w:t xml:space="preserve">14670</w:t>
      </w:r>
    </w:p>
    <w:p>
      <w:r>
        <w:t xml:space="preserve">@käyttäjä näki, että näytät jälkeenjääneeltä...</w:t>
      </w:r>
    </w:p>
    <w:p>
      <w:r>
        <w:rPr>
          <w:b/>
          <w:u w:val="single"/>
        </w:rPr>
        <w:t xml:space="preserve">14671</w:t>
      </w:r>
    </w:p>
    <w:p>
      <w:r>
        <w:t xml:space="preserve">Islam-foorumi: Separatismin ja terrorismin torjunnan nimissä Kiinan valtio ryhtyy islaminpoistoon... @url</w:t>
      </w:r>
    </w:p>
    <w:p>
      <w:r>
        <w:rPr>
          <w:b/>
          <w:u w:val="single"/>
        </w:rPr>
        <w:t xml:space="preserve">14672</w:t>
      </w:r>
    </w:p>
    <w:p>
      <w:r>
        <w:t xml:space="preserve">@käyttäjä @käyttäjä @käyttäjä @käyttäjä antaa aina likaisen työn vastuussa olevalle arabille, ja nämä ihmiset tuntevat itsensä integroituneiksi.</w:t>
      </w:r>
    </w:p>
    <w:p>
      <w:r>
        <w:rPr>
          <w:b/>
          <w:u w:val="single"/>
        </w:rPr>
        <w:t xml:space="preserve">14673</w:t>
      </w:r>
    </w:p>
    <w:p>
      <w:r>
        <w:t xml:space="preserve">@user les renois c'est les premiers à tailler les rebeus mais quand nous tacle pour rigoler ils sortien... @url</w:t>
      </w:r>
    </w:p>
    <w:p>
      <w:r>
        <w:rPr>
          <w:b/>
          <w:u w:val="single"/>
        </w:rPr>
        <w:t xml:space="preserve">14674</w:t>
      </w:r>
    </w:p>
    <w:p>
      <w:r>
        <w:t xml:space="preserve">@user luuletko olevasi fiksu retardoituneella facebook-ajattelullasi?</w:t>
      </w:r>
    </w:p>
    <w:p>
      <w:r>
        <w:rPr>
          <w:b/>
          <w:u w:val="single"/>
        </w:rPr>
        <w:t xml:space="preserve">14675</w:t>
      </w:r>
    </w:p>
    <w:p>
      <w:r>
        <w:t xml:space="preserve">rt @user se on tyhmä vasemmistolainen !!!! @url</w:t>
      </w:r>
    </w:p>
    <w:p>
      <w:r>
        <w:rPr>
          <w:b/>
          <w:u w:val="single"/>
        </w:rPr>
        <w:t xml:space="preserve">14676</w:t>
      </w:r>
    </w:p>
    <w:p>
      <w:r>
        <w:t xml:space="preserve">huuto rebeus darlings heidän rakkaat poikansa @url kanssa</w:t>
      </w:r>
    </w:p>
    <w:p>
      <w:r>
        <w:rPr>
          <w:b/>
          <w:u w:val="single"/>
        </w:rPr>
        <w:t xml:space="preserve">14677</w:t>
      </w:r>
    </w:p>
    <w:p>
      <w:r>
        <w:t xml:space="preserve">@user @user Mongolian valtakunta</w:t>
      </w:r>
    </w:p>
    <w:p>
      <w:r>
        <w:rPr>
          <w:b/>
          <w:u w:val="single"/>
        </w:rPr>
        <w:t xml:space="preserve">14678</w:t>
      </w:r>
    </w:p>
    <w:p>
      <w:r>
        <w:t xml:space="preserve">@käyttäjä @käyttäjä @käyttäjä @käyttäjä ja sinä vastustat pma:ta kaikille ja aborttia. el... @url</w:t>
      </w:r>
    </w:p>
    <w:p>
      <w:r>
        <w:rPr>
          <w:b/>
          <w:u w:val="single"/>
        </w:rPr>
        <w:t xml:space="preserve">14679</w:t>
      </w:r>
    </w:p>
    <w:p>
      <w:r>
        <w:t xml:space="preserve">@käyttäjä abortin puolesta tai vastaan?</w:t>
      </w:r>
    </w:p>
    <w:p>
      <w:r>
        <w:rPr>
          <w:b/>
          <w:u w:val="single"/>
        </w:rPr>
        <w:t xml:space="preserve">14680</w:t>
      </w:r>
    </w:p>
    <w:p>
      <w:r>
        <w:t xml:space="preserve">En ole varma, pääsenkö listan kärkeen, mutta olen varma, että pääsen listan kärkeen... @url</w:t>
      </w:r>
    </w:p>
    <w:p>
      <w:r>
        <w:rPr>
          <w:b/>
          <w:u w:val="single"/>
        </w:rPr>
        <w:t xml:space="preserve">14681</w:t>
      </w:r>
    </w:p>
    <w:p>
      <w:r>
        <w:t xml:space="preserve">@user @user heidän väkivaltaisuutensa ivg-homoja vastaan avioliitto kaikille on pitkälti cobdamnabl... @url</w:t>
      </w:r>
    </w:p>
    <w:p>
      <w:r>
        <w:rPr>
          <w:b/>
          <w:u w:val="single"/>
        </w:rPr>
        <w:t xml:space="preserve">14682</w:t>
      </w:r>
    </w:p>
    <w:p>
      <w:r>
        <w:t xml:space="preserve">@käyttäjä @käyttäjä @käyttäjä @käyttäjä sitäkin oudommin, koska Flavius Josefus pysyi juutalaisena sisimpäänsä myöten.</w:t>
      </w:r>
    </w:p>
    <w:p>
      <w:r>
        <w:rPr>
          <w:b/>
          <w:u w:val="single"/>
        </w:rPr>
        <w:t xml:space="preserve">14683</w:t>
      </w:r>
    </w:p>
    <w:p>
      <w:r>
        <w:t xml:space="preserve">kun tulen parturista ulos, olen todella kaunein kaikista punaisista.</w:t>
      </w:r>
    </w:p>
    <w:p>
      <w:r>
        <w:rPr>
          <w:b/>
          <w:u w:val="single"/>
        </w:rPr>
        <w:t xml:space="preserve">14684</w:t>
      </w:r>
    </w:p>
    <w:p>
      <w:r>
        <w:t xml:space="preserve">@käyttäjä @käyttäjä @käyttäjä @käyttäjä @käyttäjä @käyttäjä @käyttäjä @käyttäjä @käyttäjä @käyttäjä @käyttäjä @käyttäjä @käyttäjä @käyttäjä @käyttäjä @käyttäjä @käyttäjä @käyttäjä</w:t>
      </w:r>
    </w:p>
    <w:p>
      <w:r>
        <w:rPr>
          <w:b/>
          <w:u w:val="single"/>
        </w:rPr>
        <w:t xml:space="preserve">14685</w:t>
      </w:r>
    </w:p>
    <w:p>
      <w:r>
        <w:t xml:space="preserve">mutta vittu kunnioita kissaasi se ei ainakaan käyttäydy kuin mongoloidi saadakseen huomiota @url</w:t>
      </w:r>
    </w:p>
    <w:p>
      <w:r>
        <w:rPr>
          <w:b/>
          <w:u w:val="single"/>
        </w:rPr>
        <w:t xml:space="preserve">14686</w:t>
      </w:r>
    </w:p>
    <w:p>
      <w:r>
        <w:t xml:space="preserve">voi odottaa vaikeaa tulevaisuutta Yhdistyneelle kuningaskunnalle, jos Jeremy #corbyn islamo-vasemmistolainen pir... @url</w:t>
      </w:r>
    </w:p>
    <w:p>
      <w:r>
        <w:rPr>
          <w:b/>
          <w:u w:val="single"/>
        </w:rPr>
        <w:t xml:space="preserve">14687</w:t>
      </w:r>
    </w:p>
    <w:p>
      <w:r>
        <w:t xml:space="preserve">@user olet enimmäkseen jälkeenjäänyt</w:t>
      </w:r>
    </w:p>
    <w:p>
      <w:r>
        <w:rPr>
          <w:b/>
          <w:u w:val="single"/>
        </w:rPr>
        <w:t xml:space="preserve">14688</w:t>
      </w:r>
    </w:p>
    <w:p>
      <w:r>
        <w:t xml:space="preserve">@käyttäjä @käyttäjä kyllä en ymmärrä, miksi ne, jotka haluavat ottaa maahanmuuttajia, eivät ota yhtään... @url</w:t>
      </w:r>
    </w:p>
    <w:p>
      <w:r>
        <w:rPr>
          <w:b/>
          <w:u w:val="single"/>
        </w:rPr>
        <w:t xml:space="preserve">14689</w:t>
      </w:r>
    </w:p>
    <w:p>
      <w:r>
        <w:t xml:space="preserve">@user @user Yritän ymmärtää nyt tiedän, että kun sanot olevasi anti-sionisti, se... @url</w:t>
      </w:r>
    </w:p>
    <w:p>
      <w:r>
        <w:rPr>
          <w:b/>
          <w:u w:val="single"/>
        </w:rPr>
        <w:t xml:space="preserve">14690</w:t>
      </w:r>
    </w:p>
    <w:p>
      <w:r>
        <w:t xml:space="preserve">@user kun kerrot hänelle, että komissio on valitsematon demokratian vastainen hirviö, hän kutsuu sinua ääliöksi! hän elää... @url</w:t>
      </w:r>
    </w:p>
    <w:p>
      <w:r>
        <w:rPr>
          <w:b/>
          <w:u w:val="single"/>
        </w:rPr>
        <w:t xml:space="preserve">14691</w:t>
      </w:r>
    </w:p>
    <w:p>
      <w:r>
        <w:t xml:space="preserve">nuo arabinaiset valittavat aina @url</w:t>
      </w:r>
    </w:p>
    <w:p>
      <w:r>
        <w:rPr>
          <w:b/>
          <w:u w:val="single"/>
        </w:rPr>
        <w:t xml:space="preserve">14692</w:t>
      </w:r>
    </w:p>
    <w:p>
      <w:r>
        <w:t xml:space="preserve">@käyttäjä @käyttäjä Renois'n siviilisääty on myös vapaaehtoinen.</w:t>
      </w:r>
    </w:p>
    <w:p>
      <w:r>
        <w:rPr>
          <w:b/>
          <w:u w:val="single"/>
        </w:rPr>
        <w:t xml:space="preserve">14693</w:t>
      </w:r>
    </w:p>
    <w:p>
      <w:r>
        <w:t xml:space="preserve">@user @user @user @user halim95 sen sijaan, että huudat kuin jälkeenjäänyt henkilö avaa silmäsi sanoille... @url</w:t>
      </w:r>
    </w:p>
    <w:p>
      <w:r>
        <w:rPr>
          <w:b/>
          <w:u w:val="single"/>
        </w:rPr>
        <w:t xml:space="preserve">14694</w:t>
      </w:r>
    </w:p>
    <w:p>
      <w:r>
        <w:t xml:space="preserve">@user näyttää vasemmistolaiselta, joka huutaa lähde?</w:t>
      </w:r>
    </w:p>
    <w:p>
      <w:r>
        <w:rPr>
          <w:b/>
          <w:u w:val="single"/>
        </w:rPr>
        <w:t xml:space="preserve">14695</w:t>
      </w:r>
    </w:p>
    <w:p>
      <w:r>
        <w:t xml:space="preserve">@user En ole koskaan sanonut toisin sinä Arab vain kuin jos syntymäpäivänäsi ostan sinulle ps4 punaisen deadin</w:t>
      </w:r>
    </w:p>
    <w:p>
      <w:r>
        <w:rPr>
          <w:b/>
          <w:u w:val="single"/>
        </w:rPr>
        <w:t xml:space="preserve">14696</w:t>
      </w:r>
    </w:p>
    <w:p>
      <w:r>
        <w:t xml:space="preserve">jvois vla les renois comment il parle des blancs sa vnr et tu lui sors c'est raciste il te dis très serement ... @url</w:t>
      </w:r>
    </w:p>
    <w:p>
      <w:r>
        <w:rPr>
          <w:b/>
          <w:u w:val="single"/>
        </w:rPr>
        <w:t xml:space="preserve">14697</w:t>
      </w:r>
    </w:p>
    <w:p>
      <w:r>
        <w:t xml:space="preserve">Hylkää valkoinen machismi, niin saat afrikkalaista machismoa.</w:t>
      </w:r>
    </w:p>
    <w:p>
      <w:r>
        <w:rPr>
          <w:b/>
          <w:u w:val="single"/>
        </w:rPr>
        <w:t xml:space="preserve">14698</w:t>
      </w:r>
    </w:p>
    <w:p>
      <w:r>
        <w:t xml:space="preserve">doudoune ja ugg todella renois väärinkäyttö #jaimelestylehiverbutnotthecold #jsuisunevraigwada</w:t>
      </w:r>
    </w:p>
    <w:p>
      <w:r>
        <w:rPr>
          <w:b/>
          <w:u w:val="single"/>
        </w:rPr>
        <w:t xml:space="preserve">14699</w:t>
      </w:r>
    </w:p>
    <w:p>
      <w:r>
        <w:t xml:space="preserve">Kuka tuo mongoli on Bourdinin edessä? @url</w:t>
      </w:r>
    </w:p>
    <w:p>
      <w:r>
        <w:rPr>
          <w:b/>
          <w:u w:val="single"/>
        </w:rPr>
        <w:t xml:space="preserve">14700</w:t>
      </w:r>
    </w:p>
    <w:p>
      <w:r>
        <w:t xml:space="preserve">#En ole varma, kuinka suuri ongelma on käsitellä maahanmuuttajia, mutta entä afrikkalaiset johtajat, joilla on kiire käsitellä maahanmuuttajia?</w:t>
      </w:r>
    </w:p>
    <w:p>
      <w:r>
        <w:rPr>
          <w:b/>
          <w:u w:val="single"/>
        </w:rPr>
        <w:t xml:space="preserve">14701</w:t>
      </w:r>
    </w:p>
    <w:p>
      <w:r>
        <w:t xml:space="preserve">Olen juuttunut Berliinissä äärioikeistolaisen abortin vastaisen mielenosoituksen, vasemmistolaisten mielenosoituksen ja... @url</w:t>
      </w:r>
    </w:p>
    <w:p>
      <w:r>
        <w:rPr>
          <w:b/>
          <w:u w:val="single"/>
        </w:rPr>
        <w:t xml:space="preserve">14702</w:t>
      </w:r>
    </w:p>
    <w:p>
      <w:r>
        <w:t xml:space="preserve">@user @user liebig . kuten kaikki kunnon vasemmistolaiset lietsovat valkoisten ja ranskalaisten vastaista rasismia !!!! .</w:t>
      </w:r>
    </w:p>
    <w:p>
      <w:r>
        <w:rPr>
          <w:b/>
          <w:u w:val="single"/>
        </w:rPr>
        <w:t xml:space="preserve">14703</w:t>
      </w:r>
    </w:p>
    <w:p>
      <w:r>
        <w:t xml:space="preserve">@user @user @user ja ilmeisesti ei pysty lähettämään minulle linkkiä köyhä synnynnäinen satunnainen jälkeenjäänyt. nyt... @url</w:t>
      </w:r>
    </w:p>
    <w:p>
      <w:r>
        <w:rPr>
          <w:b/>
          <w:u w:val="single"/>
        </w:rPr>
        <w:t xml:space="preserve">14704</w:t>
      </w:r>
    </w:p>
    <w:p>
      <w:r>
        <w:t xml:space="preserve">@käyttäjä sinä tuot meille taudin Jerusalemista]</w:t>
      </w:r>
    </w:p>
    <w:p>
      <w:r>
        <w:rPr>
          <w:b/>
          <w:u w:val="single"/>
        </w:rPr>
        <w:t xml:space="preserve">14705</w:t>
      </w:r>
    </w:p>
    <w:p>
      <w:r>
        <w:t xml:space="preserve">@user puolet neekerit täällä on seum vastaan arabit, mutta se on ok jtweet on neekerit 1 kerta hyökkää niitä liikaa</w:t>
      </w:r>
    </w:p>
    <w:p>
      <w:r>
        <w:rPr>
          <w:b/>
          <w:u w:val="single"/>
        </w:rPr>
        <w:t xml:space="preserve">14706</w:t>
      </w:r>
    </w:p>
    <w:p>
      <w:r>
        <w:t xml:space="preserve">@user @user @user @user ei, mutta anna tämän ison mongolin twiitata katalaanien uefa-juoni 5 minuutissa!</w:t>
      </w:r>
    </w:p>
    <w:p>
      <w:r>
        <w:rPr>
          <w:b/>
          <w:u w:val="single"/>
        </w:rPr>
        <w:t xml:space="preserve">14707</w:t>
      </w:r>
    </w:p>
    <w:p>
      <w:r>
        <w:t xml:space="preserve">video tässä on, miten afrikkalaiset maahanmuuttajat elävät #france se on huonompi kuin #africa @url</w:t>
      </w:r>
    </w:p>
    <w:p>
      <w:r>
        <w:rPr>
          <w:b/>
          <w:u w:val="single"/>
        </w:rPr>
        <w:t xml:space="preserve">14708</w:t>
      </w:r>
    </w:p>
    <w:p>
      <w:r>
        <w:t xml:space="preserve">@käyttäjä varmasti kuka tahansa jälkeenjäänyt voi pitää käyntikorttia nykyään. katso con... @url</w:t>
      </w:r>
    </w:p>
    <w:p>
      <w:r>
        <w:rPr>
          <w:b/>
          <w:u w:val="single"/>
        </w:rPr>
        <w:t xml:space="preserve">14709</w:t>
      </w:r>
    </w:p>
    <w:p>
      <w:r>
        <w:t xml:space="preserve">@user mathilde se on normaalia hän on jälkeenjäänyt nörtti !makea suudelmia</w:t>
      </w:r>
    </w:p>
    <w:p>
      <w:r>
        <w:rPr>
          <w:b/>
          <w:u w:val="single"/>
        </w:rPr>
        <w:t xml:space="preserve">14710</w:t>
      </w:r>
    </w:p>
    <w:p>
      <w:r>
        <w:t xml:space="preserve">@käyttäjä @käyttäjä @käyttäjä @käyttäjä herra simon ette voi perustella tai lieventää herra zemmoun sanojen väkivaltaisuutta... @url</w:t>
      </w:r>
    </w:p>
    <w:p>
      <w:r>
        <w:rPr>
          <w:b/>
          <w:u w:val="single"/>
        </w:rPr>
        <w:t xml:space="preserve">14711</w:t>
      </w:r>
    </w:p>
    <w:p>
      <w:r>
        <w:t xml:space="preserve">Olla 4 neekeriä 206-autossa, jossa on vapote-musiikki ja unohtaa auton paperit.</w:t>
      </w:r>
    </w:p>
    <w:p>
      <w:r>
        <w:rPr>
          <w:b/>
          <w:u w:val="single"/>
        </w:rPr>
        <w:t xml:space="preserve">14712</w:t>
      </w:r>
    </w:p>
    <w:p>
      <w:r>
        <w:t xml:space="preserve">Olen kasvissyöjä, ja tämä tapaaminen mongolialaisen paimentajan kanssa sai minut ymmärtämään ekologian @url</w:t>
      </w:r>
    </w:p>
    <w:p>
      <w:r>
        <w:rPr>
          <w:b/>
          <w:u w:val="single"/>
        </w:rPr>
        <w:t xml:space="preserve">14713</w:t>
      </w:r>
    </w:p>
    <w:p>
      <w:r>
        <w:t xml:space="preserve">@user @user @user @user Lisäksi suurin osa Ranskaan tulevista maahanmuuttajista ei etsi lainkaan työtä @url</w:t>
      </w:r>
    </w:p>
    <w:p>
      <w:r>
        <w:rPr>
          <w:b/>
          <w:u w:val="single"/>
        </w:rPr>
        <w:t xml:space="preserve">14714</w:t>
      </w:r>
    </w:p>
    <w:p>
      <w:r>
        <w:t xml:space="preserve">@user Toivottavasti sinulla ei ollut mongolia, joka yritti todistaa sen hyppäämällä parvekkeeltaan...</w:t>
      </w:r>
    </w:p>
    <w:p>
      <w:r>
        <w:rPr>
          <w:b/>
          <w:u w:val="single"/>
        </w:rPr>
        <w:t xml:space="preserve">14715</w:t>
      </w:r>
    </w:p>
    <w:p>
      <w:r>
        <w:t xml:space="preserve">rt @user luokassa on muija, joka valittaa rasismista arabeja kohtaan, mutta kutsuu aasialaista ching cho:ksi.</w:t>
      </w:r>
    </w:p>
    <w:p>
      <w:r>
        <w:rPr>
          <w:b/>
          <w:u w:val="single"/>
        </w:rPr>
        <w:t xml:space="preserve">14716</w:t>
      </w:r>
    </w:p>
    <w:p>
      <w:r>
        <w:t xml:space="preserve">@user on kultainennoutaja valkoisten luoma rotu, nämä ching chongit eivät ansaitse koiriamme tai keksintöjämme.</w:t>
      </w:r>
    </w:p>
    <w:p>
      <w:r>
        <w:rPr>
          <w:b/>
          <w:u w:val="single"/>
        </w:rPr>
        <w:t xml:space="preserve">14717</w:t>
      </w:r>
    </w:p>
    <w:p>
      <w:r>
        <w:t xml:space="preserve">se ei ole vain #chateaurouge maahanmuuton ja islamisoitumisen eteneminen näkyy kaduillamme... @url</w:t>
      </w:r>
    </w:p>
    <w:p>
      <w:r>
        <w:rPr>
          <w:b/>
          <w:u w:val="single"/>
        </w:rPr>
        <w:t xml:space="preserve">14718</w:t>
      </w:r>
    </w:p>
    <w:p>
      <w:r>
        <w:t xml:space="preserve">dc nyt sanoa, että @user tai @user ovat juutalaisia ja sionistinen lobby tietäen, että he väittävät olevansa sellaisia... @url</w:t>
      </w:r>
    </w:p>
    <w:p>
      <w:r>
        <w:rPr>
          <w:b/>
          <w:u w:val="single"/>
        </w:rPr>
        <w:t xml:space="preserve">14719</w:t>
      </w:r>
    </w:p>
    <w:p>
      <w:r>
        <w:t xml:space="preserve">@käyttäjä @käyttäjä @käyttäjä @käyttäjä @käyttäjä @käyttäjä @käyttäjä @käyttäjä @käyttäjä @käyttäjä @käyttäjä @käyttäjä @käyttäjä @käyttäjä @käyttäjä @käyttäjä</w:t>
      </w:r>
    </w:p>
    <w:p>
      <w:r>
        <w:rPr>
          <w:b/>
          <w:u w:val="single"/>
        </w:rPr>
        <w:t xml:space="preserve">14720</w:t>
      </w:r>
    </w:p>
    <w:p>
      <w:r>
        <w:t xml:space="preserve">terrorismin uhrien muistomuseo</w:t>
      </w:r>
    </w:p>
    <w:p>
      <w:r>
        <w:rPr>
          <w:b/>
          <w:u w:val="single"/>
        </w:rPr>
        <w:t xml:space="preserve">14721</w:t>
      </w:r>
    </w:p>
    <w:p>
      <w:r>
        <w:t xml:space="preserve">Tämä on Ranskan välinen paperilla vasemmistolainen maamerkki.</w:t>
      </w:r>
    </w:p>
    <w:p>
      <w:r>
        <w:rPr>
          <w:b/>
          <w:u w:val="single"/>
        </w:rPr>
        <w:t xml:space="preserve">14722</w:t>
      </w:r>
    </w:p>
    <w:p>
      <w:r>
        <w:t xml:space="preserve">Olen liian keskittynyt muiden onnellisuuteen päästäkseni omastani irti...</w:t>
      </w:r>
    </w:p>
    <w:p>
      <w:r>
        <w:rPr>
          <w:b/>
          <w:u w:val="single"/>
        </w:rPr>
        <w:t xml:space="preserve">14723</w:t>
      </w:r>
    </w:p>
    <w:p>
      <w:r>
        <w:t xml:space="preserve">kaikki neekerit eivät noudata hänen järkeilyä älä loukkaa häntä menetät hassanets turhaan @url</w:t>
      </w:r>
    </w:p>
    <w:p>
      <w:r>
        <w:rPr>
          <w:b/>
          <w:u w:val="single"/>
        </w:rPr>
        <w:t xml:space="preserve">14724</w:t>
      </w:r>
    </w:p>
    <w:p>
      <w:r>
        <w:t xml:space="preserve">hashtag #pasdevague vihdoinkin soi kuoliniskun löyhälle vasemmistoideologialle, joka on hallinnut se @url:ää jo vuosia</w:t>
      </w:r>
    </w:p>
    <w:p>
      <w:r>
        <w:rPr>
          <w:b/>
          <w:u w:val="single"/>
        </w:rPr>
        <w:t xml:space="preserve">14725</w:t>
      </w:r>
    </w:p>
    <w:p>
      <w:r>
        <w:t xml:space="preserve">@käyttäjä @käyttäjä mdrrrr odota luulitko todella, että he eivät aio vastata retard, joka sanoo d... @url</w:t>
      </w:r>
    </w:p>
    <w:p>
      <w:r>
        <w:rPr>
          <w:b/>
          <w:u w:val="single"/>
        </w:rPr>
        <w:t xml:space="preserve">14726</w:t>
      </w:r>
    </w:p>
    <w:p>
      <w:r>
        <w:t xml:space="preserve">@user @user @user kiehtoo vasemmistolaisten kyky aina syyttää muita.</w:t>
      </w:r>
    </w:p>
    <w:p>
      <w:r>
        <w:rPr>
          <w:b/>
          <w:u w:val="single"/>
        </w:rPr>
        <w:t xml:space="preserve">14727</w:t>
      </w:r>
    </w:p>
    <w:p>
      <w:r>
        <w:t xml:space="preserve">@käyttäjä @käyttäjä @käyttäjä @käyttäjä arabit lainasivat nollan intialaisilta 9. vuosisadalla!!!!</w:t>
      </w:r>
    </w:p>
    <w:p>
      <w:r>
        <w:rPr>
          <w:b/>
          <w:u w:val="single"/>
        </w:rPr>
        <w:t xml:space="preserve">14728</w:t>
      </w:r>
    </w:p>
    <w:p>
      <w:r>
        <w:t xml:space="preserve">@user @user @user mutta se on juoksevaa videota, senkin mongoloidi mdrrr</w:t>
      </w:r>
    </w:p>
    <w:p>
      <w:r>
        <w:rPr>
          <w:b/>
          <w:u w:val="single"/>
        </w:rPr>
        <w:t xml:space="preserve">14729</w:t>
      </w:r>
    </w:p>
    <w:p>
      <w:r>
        <w:t xml:space="preserve">zemmour aphatie radikaalisuus yhden älyllinen terrorismi toisen ... sairaus: ideologiat uhri... @url</w:t>
      </w:r>
    </w:p>
    <w:p>
      <w:r>
        <w:rPr>
          <w:b/>
          <w:u w:val="single"/>
        </w:rPr>
        <w:t xml:space="preserve">14730</w:t>
      </w:r>
    </w:p>
    <w:p>
      <w:r>
        <w:t xml:space="preserve">@user sinä muslimijuutalainen Minä suolaan kuolleesi ja syön ne!</w:t>
      </w:r>
    </w:p>
    <w:p>
      <w:r>
        <w:rPr>
          <w:b/>
          <w:u w:val="single"/>
        </w:rPr>
        <w:t xml:space="preserve">14731</w:t>
      </w:r>
    </w:p>
    <w:p>
      <w:r>
        <w:t xml:space="preserve">En ole varma, kuinka paljon haluan mennä kiinalaiseen viikon päästä, mutta odotan kovasti noichia....</w:t>
      </w:r>
    </w:p>
    <w:p>
      <w:r>
        <w:rPr>
          <w:b/>
          <w:u w:val="single"/>
        </w:rPr>
        <w:t xml:space="preserve">14732</w:t>
      </w:r>
    </w:p>
    <w:p>
      <w:r>
        <w:t xml:space="preserve">@user unohda se olet mongoloidi</w:t>
      </w:r>
    </w:p>
    <w:p>
      <w:r>
        <w:rPr>
          <w:b/>
          <w:u w:val="single"/>
        </w:rPr>
        <w:t xml:space="preserve">14733</w:t>
      </w:r>
    </w:p>
    <w:p>
      <w:r>
        <w:t xml:space="preserve">@user En voi sille mitään, jos olet jälkeenjäänyt etkä ymmärrä...</w:t>
      </w:r>
    </w:p>
    <w:p>
      <w:r>
        <w:rPr>
          <w:b/>
          <w:u w:val="single"/>
        </w:rPr>
        <w:t xml:space="preserve">14734</w:t>
      </w:r>
    </w:p>
    <w:p>
      <w:r>
        <w:t xml:space="preserve">eutanasia abortti kuolemanrangaistus #pma #gpa elämänvastainen yhteiskunta on täydessä vauhdissa ja paholainen saa sinut... @url</w:t>
      </w:r>
    </w:p>
    <w:p>
      <w:r>
        <w:rPr>
          <w:b/>
          <w:u w:val="single"/>
        </w:rPr>
        <w:t xml:space="preserve">14735</w:t>
      </w:r>
    </w:p>
    <w:p>
      <w:r>
        <w:t xml:space="preserve">on hyvin klassista, että vasemmistolaisen kauden jälkeen elpyminen on sitäkin väkivaltaisempaa kuin kauden @url jälkeen.</w:t>
      </w:r>
    </w:p>
    <w:p>
      <w:r>
        <w:rPr>
          <w:b/>
          <w:u w:val="single"/>
        </w:rPr>
        <w:t xml:space="preserve">14736</w:t>
      </w:r>
    </w:p>
    <w:p>
      <w:r>
        <w:t xml:space="preserve">@käyttäjä on väkivaltaa, jonka tuote sinä olet?</w:t>
      </w:r>
    </w:p>
    <w:p>
      <w:r>
        <w:rPr>
          <w:b/>
          <w:u w:val="single"/>
        </w:rPr>
        <w:t xml:space="preserve">14737</w:t>
      </w:r>
    </w:p>
    <w:p>
      <w:r>
        <w:t xml:space="preserve">hyvästi! sanomalehti lemonde itkeköön islamisaation ja yhteiskuntamme afrikkalaistamisen adeptit... @url</w:t>
      </w:r>
    </w:p>
    <w:p>
      <w:r>
        <w:rPr>
          <w:b/>
          <w:u w:val="single"/>
        </w:rPr>
        <w:t xml:space="preserve">14738</w:t>
      </w:r>
    </w:p>
    <w:p>
      <w:r>
        <w:t xml:space="preserve">Adoptioivatko Renois-perheet valkoisia lapsia?</w:t>
      </w:r>
    </w:p>
    <w:p>
      <w:r>
        <w:rPr>
          <w:b/>
          <w:u w:val="single"/>
        </w:rPr>
        <w:t xml:space="preserve">14739</w:t>
      </w:r>
    </w:p>
    <w:p>
      <w:r>
        <w:t xml:space="preserve">@käyttäjä vain neekerit, jotka ovat samaa mieltä hänen twiittinsä kanssa...</w:t>
      </w:r>
    </w:p>
    <w:p>
      <w:r>
        <w:rPr>
          <w:b/>
          <w:u w:val="single"/>
        </w:rPr>
        <w:t xml:space="preserve">14740</w:t>
      </w:r>
    </w:p>
    <w:p>
      <w:r>
        <w:t xml:space="preserve">@käyttäjä ei tarvitse 2000 ihmistä ollakseen vaarallinen.</w:t>
      </w:r>
    </w:p>
    <w:p>
      <w:r>
        <w:rPr>
          <w:b/>
          <w:u w:val="single"/>
        </w:rPr>
        <w:t xml:space="preserve">14741</w:t>
      </w:r>
    </w:p>
    <w:p>
      <w:r>
        <w:t xml:space="preserve">@user @user @user @user que mongol</w:t>
      </w:r>
    </w:p>
    <w:p>
      <w:r>
        <w:rPr>
          <w:b/>
          <w:u w:val="single"/>
        </w:rPr>
        <w:t xml:space="preserve">14742</w:t>
      </w:r>
    </w:p>
    <w:p>
      <w:r>
        <w:t xml:space="preserve">@user @user ja kun kerran puhutaan tästä aiheesta, niin käyttämämme niin sanotut arabialaiset numerot eivät ole... @url</w:t>
      </w:r>
    </w:p>
    <w:p>
      <w:r>
        <w:rPr>
          <w:b/>
          <w:u w:val="single"/>
        </w:rPr>
        <w:t xml:space="preserve">14743</w:t>
      </w:r>
    </w:p>
    <w:p>
      <w:r>
        <w:t xml:space="preserve">@käyttäjä @käyttäjä @käyttäjä @käyttäjä materialisti ja äärivasemmistolainen ei ole kovin yhteensopiva, jos ???? @url</w:t>
      </w:r>
    </w:p>
    <w:p>
      <w:r>
        <w:rPr>
          <w:b/>
          <w:u w:val="single"/>
        </w:rPr>
        <w:t xml:space="preserve">14744</w:t>
      </w:r>
    </w:p>
    <w:p>
      <w:r>
        <w:t xml:space="preserve">mitä voi odottaa Stalinin kaltaiselta viiksekkäältä vasemmistolaiselta? Tämä! @url</w:t>
      </w:r>
    </w:p>
    <w:p>
      <w:r>
        <w:rPr>
          <w:b/>
          <w:u w:val="single"/>
        </w:rPr>
        <w:t xml:space="preserve">14745</w:t>
      </w:r>
    </w:p>
    <w:p>
      <w:r>
        <w:t xml:space="preserve">@user les renois du havre c'est des bon barges</w:t>
      </w:r>
    </w:p>
    <w:p>
      <w:r>
        <w:rPr>
          <w:b/>
          <w:u w:val="single"/>
        </w:rPr>
        <w:t xml:space="preserve">14746</w:t>
      </w:r>
    </w:p>
    <w:p>
      <w:r>
        <w:t xml:space="preserve">En ole islamilais-vasemmistolainen enkä kiellä antisemmist... @url</w:t>
      </w:r>
    </w:p>
    <w:p>
      <w:r>
        <w:rPr>
          <w:b/>
          <w:u w:val="single"/>
        </w:rPr>
        <w:t xml:space="preserve">14747</w:t>
      </w:r>
    </w:p>
    <w:p>
      <w:r>
        <w:t xml:space="preserve">@user @user @user @user @user @user @user @user vain vasemmistolainen, joka antaa aina moraalitunteja.</w:t>
      </w:r>
    </w:p>
    <w:p>
      <w:r>
        <w:rPr>
          <w:b/>
          <w:u w:val="single"/>
        </w:rPr>
        <w:t xml:space="preserve">14748</w:t>
      </w:r>
    </w:p>
    <w:p>
      <w:r>
        <w:t xml:space="preserve">us #pittsburgh 11 kuollut synagogan hyökkäys #treeoflife hyökkääjä pidätettiin uusnatsien salaliittoa anti... @url</w:t>
      </w:r>
    </w:p>
    <w:p>
      <w:r>
        <w:rPr>
          <w:b/>
          <w:u w:val="single"/>
        </w:rPr>
        <w:t xml:space="preserve">14749</w:t>
      </w:r>
    </w:p>
    <w:p>
      <w:r>
        <w:t xml:space="preserve">@user sama kuin minä, kaikki on väkivaltaa koko ajan kuin olisin todistamassa murhaa.</w:t>
      </w:r>
    </w:p>
    <w:p>
      <w:r>
        <w:rPr>
          <w:b/>
          <w:u w:val="single"/>
        </w:rPr>
        <w:t xml:space="preserve">14750</w:t>
      </w:r>
    </w:p>
    <w:p>
      <w:r>
        <w:t xml:space="preserve">@käyttäjä @käyttäjä Olen niin vitun peloissani tästä jälkeenjääneestä väitteestä...</w:t>
      </w:r>
    </w:p>
    <w:p>
      <w:r>
        <w:rPr>
          <w:b/>
          <w:u w:val="single"/>
        </w:rPr>
        <w:t xml:space="preserve">14751</w:t>
      </w:r>
    </w:p>
    <w:p>
      <w:r>
        <w:t xml:space="preserve">käytetään muita keinoja afrikkalaisten taloussiirtolaisten maastamuuton estämiseksi ja heidän kauttakulkunsa estämiseksi... @url</w:t>
      </w:r>
    </w:p>
    <w:p>
      <w:r>
        <w:rPr>
          <w:b/>
          <w:u w:val="single"/>
        </w:rPr>
        <w:t xml:space="preserve">14752</w:t>
      </w:r>
    </w:p>
    <w:p>
      <w:r>
        <w:t xml:space="preserve">Demokraattiehdokas Iowassa haastattelussa abortin uhkista Oregonin osavaltioissa, jotka ovat aloittaneet äänestyksen... @url</w:t>
      </w:r>
    </w:p>
    <w:p>
      <w:r>
        <w:rPr>
          <w:b/>
          <w:u w:val="single"/>
        </w:rPr>
        <w:t xml:space="preserve">14753</w:t>
      </w:r>
    </w:p>
    <w:p>
      <w:r>
        <w:t xml:space="preserve">@user @user lihava mongolialainen, joka tekee valituksen parodiatilistä, onneksi arvoisa... @url</w:t>
      </w:r>
    </w:p>
    <w:p>
      <w:r>
        <w:rPr>
          <w:b/>
          <w:u w:val="single"/>
        </w:rPr>
        <w:t xml:space="preserve">14754</w:t>
      </w:r>
    </w:p>
    <w:p>
      <w:r>
        <w:t xml:space="preserve">Tl:ssä on neekereitä. Se on avioliitto. Rehellisesti sanottuna.</w:t>
      </w:r>
    </w:p>
    <w:p>
      <w:r>
        <w:rPr>
          <w:b/>
          <w:u w:val="single"/>
        </w:rPr>
        <w:t xml:space="preserve">14755</w:t>
      </w:r>
    </w:p>
    <w:p>
      <w:r>
        <w:t xml:space="preserve">@user nauroitko sinäkin, kun charb meni ostamaan leipänsä poliisin suojeluksessa, tyhmä vasemmistoparka?</w:t>
      </w:r>
    </w:p>
    <w:p>
      <w:r>
        <w:rPr>
          <w:b/>
          <w:u w:val="single"/>
        </w:rPr>
        <w:t xml:space="preserve">14756</w:t>
      </w:r>
    </w:p>
    <w:p>
      <w:r>
        <w:t xml:space="preserve">@käyttäjä @käyttäjä ymmärrät kaiken väärin. hän ei kehota afrikkalaisia ranskistamaan nimensä... @url</w:t>
      </w:r>
    </w:p>
    <w:p>
      <w:r>
        <w:rPr>
          <w:b/>
          <w:u w:val="single"/>
        </w:rPr>
        <w:t xml:space="preserve">14757</w:t>
      </w:r>
    </w:p>
    <w:p>
      <w:r>
        <w:t xml:space="preserve">@user ja en ymmärrä, miten kutsuminen mongolialainen on loukkaus? sinä venäläinen</w:t>
      </w:r>
    </w:p>
    <w:p>
      <w:r>
        <w:rPr>
          <w:b/>
          <w:u w:val="single"/>
        </w:rPr>
        <w:t xml:space="preserve">14758</w:t>
      </w:r>
    </w:p>
    <w:p>
      <w:r>
        <w:t xml:space="preserve">@user @user muslimiveljeskunta kaikessa antisemitistisessä ja suprematistisessa salaliittoharhassaan.</w:t>
      </w:r>
    </w:p>
    <w:p>
      <w:r>
        <w:rPr>
          <w:b/>
          <w:u w:val="single"/>
        </w:rPr>
        <w:t xml:space="preserve">14759</w:t>
      </w:r>
    </w:p>
    <w:p>
      <w:r>
        <w:t xml:space="preserve">nikomouk likainen arabi sinä ja sinun vääntynyt ranne - azzedine fdp kaikki trikard isoäitisi @url</w:t>
      </w:r>
    </w:p>
    <w:p>
      <w:r>
        <w:rPr>
          <w:b/>
          <w:u w:val="single"/>
        </w:rPr>
        <w:t xml:space="preserve">14760</w:t>
      </w:r>
    </w:p>
    <w:p>
      <w:r>
        <w:t xml:space="preserve">monet maahanmuuttajat asuivat myös laittomasti Yhdysvalloissa @url</w:t>
      </w:r>
    </w:p>
    <w:p>
      <w:r>
        <w:rPr>
          <w:b/>
          <w:u w:val="single"/>
        </w:rPr>
        <w:t xml:space="preserve">14761</w:t>
      </w:r>
    </w:p>
    <w:p>
      <w:r>
        <w:t xml:space="preserve">@user @user pormestari sosialisti-islamilais-vasemmistolainen Ranskan petturi yhteenvetona</w:t>
      </w:r>
    </w:p>
    <w:p>
      <w:r>
        <w:rPr>
          <w:b/>
          <w:u w:val="single"/>
        </w:rPr>
        <w:t xml:space="preserve">14762</w:t>
      </w:r>
    </w:p>
    <w:p>
      <w:r>
        <w:t xml:space="preserve">katolinen helpotus innokas Euroopan orjuuttamisen ja islamisoinnin edistäjä! sen katolilaisuus... @url</w:t>
      </w:r>
    </w:p>
    <w:p>
      <w:r>
        <w:rPr>
          <w:b/>
          <w:u w:val="single"/>
        </w:rPr>
        <w:t xml:space="preserve">14763</w:t>
      </w:r>
    </w:p>
    <w:p>
      <w:r>
        <w:t xml:space="preserve">@käyttäjä @käyttäjä Tiedätkö toista sanaa kuin äärioikeisto, rouva vasemmistolainen? se on vähän cuc.... @url</w:t>
      </w:r>
    </w:p>
    <w:p>
      <w:r>
        <w:rPr>
          <w:b/>
          <w:u w:val="single"/>
        </w:rPr>
        <w:t xml:space="preserve">14764</w:t>
      </w:r>
    </w:p>
    <w:p>
      <w:r>
        <w:t xml:space="preserve">Ranskan islamisoituminen on seurausta muslimien tunkeutumisesta yhteiskunnan kaikkiin kerroksiin... @url @url</w:t>
      </w:r>
    </w:p>
    <w:p>
      <w:r>
        <w:rPr>
          <w:b/>
          <w:u w:val="single"/>
        </w:rPr>
        <w:t xml:space="preserve">14765</w:t>
      </w:r>
    </w:p>
    <w:p>
      <w:r>
        <w:t xml:space="preserve">- Kreikka: Pakolais- ja siirtolaislasten määrän kasvu... @url</w:t>
      </w:r>
    </w:p>
    <w:p>
      <w:r>
        <w:rPr>
          <w:b/>
          <w:u w:val="single"/>
        </w:rPr>
        <w:t xml:space="preserve">14766</w:t>
      </w:r>
    </w:p>
    <w:p>
      <w:r>
        <w:t xml:space="preserve">täytyy Mongolian @url</w:t>
      </w:r>
    </w:p>
    <w:p>
      <w:r>
        <w:rPr>
          <w:b/>
          <w:u w:val="single"/>
        </w:rPr>
        <w:t xml:space="preserve">14767</w:t>
      </w:r>
    </w:p>
    <w:p>
      <w:r>
        <w:t xml:space="preserve">les rebeus il glo à la fac kiitos partasta</w:t>
      </w:r>
    </w:p>
    <w:p>
      <w:r>
        <w:rPr>
          <w:b/>
          <w:u w:val="single"/>
        </w:rPr>
        <w:t xml:space="preserve">14768</w:t>
      </w:r>
    </w:p>
    <w:p>
      <w:r>
        <w:t xml:space="preserve">latinot alkuasukkaat @url</w:t>
      </w:r>
    </w:p>
    <w:p>
      <w:r>
        <w:rPr>
          <w:b/>
          <w:u w:val="single"/>
        </w:rPr>
        <w:t xml:space="preserve">14769</w:t>
      </w:r>
    </w:p>
    <w:p>
      <w:r>
        <w:t xml:space="preserve">@user hän myös vihjasi, että islam = terrorismi. hiljaa lauantai-iltana kanavalla se... @url</w:t>
      </w:r>
    </w:p>
    <w:p>
      <w:r>
        <w:rPr>
          <w:b/>
          <w:u w:val="single"/>
        </w:rPr>
        <w:t xml:space="preserve">14770</w:t>
      </w:r>
    </w:p>
    <w:p>
      <w:r>
        <w:t xml:space="preserve">@user eh bin sinä pysyt oranissa!!! likainen arabi, joka olet!</w:t>
      </w:r>
    </w:p>
    <w:p>
      <w:r>
        <w:rPr>
          <w:b/>
          <w:u w:val="single"/>
        </w:rPr>
        <w:t xml:space="preserve">14771</w:t>
      </w:r>
    </w:p>
    <w:p>
      <w:r>
        <w:t xml:space="preserve">Ranskan opetusohjelmat youtubessa ovat sietämättömiä. 3/4 videoista on tehty kavereiden toimesta, jotka puhuvat sinulle kuin olisit jälkeenjäänyt henkilö.</w:t>
      </w:r>
    </w:p>
    <w:p>
      <w:r>
        <w:rPr>
          <w:b/>
          <w:u w:val="single"/>
        </w:rPr>
        <w:t xml:space="preserve">14772</w:t>
      </w:r>
    </w:p>
    <w:p>
      <w:r>
        <w:t xml:space="preserve">miksi tämä tuomio? "vasemmistolaisen" oikeuden vika huonoon seuraan?! olet... @url!</w:t>
      </w:r>
    </w:p>
    <w:p>
      <w:r>
        <w:rPr>
          <w:b/>
          <w:u w:val="single"/>
        </w:rPr>
        <w:t xml:space="preserve">14773</w:t>
      </w:r>
    </w:p>
    <w:p>
      <w:r>
        <w:t xml:space="preserve">@user näyttää suurelta länsi-intialaiselta daronilta uusimmassa</w:t>
      </w:r>
    </w:p>
    <w:p>
      <w:r>
        <w:rPr>
          <w:b/>
          <w:u w:val="single"/>
        </w:rPr>
        <w:t xml:space="preserve">14774</w:t>
      </w:r>
    </w:p>
    <w:p>
      <w:r>
        <w:t xml:space="preserve">En ole varma, pystynkö siihen, mutta olen varma, että pystyn siihen.</w:t>
      </w:r>
    </w:p>
    <w:p>
      <w:r>
        <w:rPr>
          <w:b/>
          <w:u w:val="single"/>
        </w:rPr>
        <w:t xml:space="preserve">14775</w:t>
      </w:r>
    </w:p>
    <w:p>
      <w:r>
        <w:t xml:space="preserve">@user @user ah täältä tulee vasemmistolainen, joka ei voi sietää sitä, että meillä ei saa olla eri mieltä. hyvä estäminen tee itsesi onnelliseksi.</w:t>
      </w:r>
    </w:p>
    <w:p>
      <w:r>
        <w:rPr>
          <w:b/>
          <w:u w:val="single"/>
        </w:rPr>
        <w:t xml:space="preserve">14776</w:t>
      </w:r>
    </w:p>
    <w:p>
      <w:r>
        <w:t xml:space="preserve">@user @user ptdrrrrr vaikka aps se on pck hän vain rt tavaraa ja tietää, että useimmat renois d... @url</w:t>
      </w:r>
    </w:p>
    <w:p>
      <w:r>
        <w:rPr>
          <w:b/>
          <w:u w:val="single"/>
        </w:rPr>
        <w:t xml:space="preserve">14777</w:t>
      </w:r>
    </w:p>
    <w:p>
      <w:r>
        <w:t xml:space="preserve">@user En ole vasemmistolainen, kuten sanot. Minua ei ole koskaan pidetty vasemmistolaisena. sinä olet... @url</w:t>
      </w:r>
    </w:p>
    <w:p>
      <w:r>
        <w:rPr>
          <w:b/>
          <w:u w:val="single"/>
        </w:rPr>
        <w:t xml:space="preserve">14778</w:t>
      </w:r>
    </w:p>
    <w:p>
      <w:r>
        <w:t xml:space="preserve">mikä tappaa se on, että vaikka offset hän on kyllästynyt cardi b wallah apars hänen menestyksensä kukaan ei voi sietää tätä rasvaa mongoli</w:t>
      </w:r>
    </w:p>
    <w:p>
      <w:r>
        <w:rPr>
          <w:b/>
          <w:u w:val="single"/>
        </w:rPr>
        <w:t xml:space="preserve">14779</w:t>
      </w:r>
    </w:p>
    <w:p>
      <w:r>
        <w:t xml:space="preserve">@user ah joo, maahanmuuttorikollisuus-terrorismi-triptyykki. jota vahvistaa hyökkäysten määrä... @url</w:t>
      </w:r>
    </w:p>
    <w:p>
      <w:r>
        <w:rPr>
          <w:b/>
          <w:u w:val="single"/>
        </w:rPr>
        <w:t xml:space="preserve">14780</w:t>
      </w:r>
    </w:p>
    <w:p>
      <w:r>
        <w:t xml:space="preserve">mutta turpa kiinni foxes fake woke ptn @url @url</w:t>
      </w:r>
    </w:p>
    <w:p>
      <w:r>
        <w:rPr>
          <w:b/>
          <w:u w:val="single"/>
        </w:rPr>
        <w:t xml:space="preserve">14781</w:t>
      </w:r>
    </w:p>
    <w:p>
      <w:r>
        <w:t xml:space="preserve">lopeta huutaminen invaasiosta, kun Välimerestä on tullut useimpien maahanmuuttajien hautausmaa @url</w:t>
      </w:r>
    </w:p>
    <w:p>
      <w:r>
        <w:rPr>
          <w:b/>
          <w:u w:val="single"/>
        </w:rPr>
        <w:t xml:space="preserve">14782</w:t>
      </w:r>
    </w:p>
    <w:p>
      <w:r>
        <w:t xml:space="preserve">@user tkt ses des mongol</w:t>
      </w:r>
    </w:p>
    <w:p>
      <w:r>
        <w:rPr>
          <w:b/>
          <w:u w:val="single"/>
        </w:rPr>
        <w:t xml:space="preserve">14783</w:t>
      </w:r>
    </w:p>
    <w:p>
      <w:r>
        <w:t xml:space="preserve">@user se ei ole pro wallah se on heidän takiaan, että meitä kaikkia pidetään mongolialaisina</w:t>
      </w:r>
    </w:p>
    <w:p>
      <w:r>
        <w:rPr>
          <w:b/>
          <w:u w:val="single"/>
        </w:rPr>
        <w:t xml:space="preserve">14784</w:t>
      </w:r>
    </w:p>
    <w:p>
      <w:r>
        <w:t xml:space="preserve">@user @user @user @user kyllä, mutta jos arabit hävisivät siellä eikä muualla, se johtuu myös siitä, että me... @url</w:t>
      </w:r>
    </w:p>
    <w:p>
      <w:r>
        <w:rPr>
          <w:b/>
          <w:u w:val="single"/>
        </w:rPr>
        <w:t xml:space="preserve">14785</w:t>
      </w:r>
    </w:p>
    <w:p>
      <w:r>
        <w:t xml:space="preserve">vuoristotiet 1700 metrin korkeudessa: afrikkalaisten maahanmuuttajien uudet reitit Italiaan... @url</w:t>
      </w:r>
    </w:p>
    <w:p>
      <w:r>
        <w:rPr>
          <w:b/>
          <w:u w:val="single"/>
        </w:rPr>
        <w:t xml:space="preserve">14786</w:t>
      </w:r>
    </w:p>
    <w:p>
      <w:r>
        <w:t xml:space="preserve">aivan kuten saksa johtaa natsismiin mikä retardi tämä kaveri @url @url</w:t>
      </w:r>
    </w:p>
    <w:p>
      <w:r>
        <w:rPr>
          <w:b/>
          <w:u w:val="single"/>
        </w:rPr>
        <w:t xml:space="preserve">14787</w:t>
      </w:r>
    </w:p>
    <w:p>
      <w:r>
        <w:t xml:space="preserve">kun tapaat rebeuksen</w:t>
      </w:r>
    </w:p>
    <w:p>
      <w:r>
        <w:rPr>
          <w:b/>
          <w:u w:val="single"/>
        </w:rPr>
        <w:t xml:space="preserve">14788</w:t>
      </w:r>
    </w:p>
    <w:p>
      <w:r>
        <w:t xml:space="preserve">@user mdrrrrrrr palkkaa likaisen arabin</w:t>
      </w:r>
    </w:p>
    <w:p>
      <w:r>
        <w:rPr>
          <w:b/>
          <w:u w:val="single"/>
        </w:rPr>
        <w:t xml:space="preserve">14789</w:t>
      </w:r>
    </w:p>
    <w:p>
      <w:r>
        <w:t xml:space="preserve">Arabien ja mustien kutsuminen televisioon on häpeällistä.</w:t>
      </w:r>
    </w:p>
    <w:p>
      <w:r>
        <w:rPr>
          <w:b/>
          <w:u w:val="single"/>
        </w:rPr>
        <w:t xml:space="preserve">14790</w:t>
      </w:r>
    </w:p>
    <w:p>
      <w:r>
        <w:t xml:space="preserve">@käyttäjä vanhanaikainen jälkeenjäänyt vlogi</w:t>
      </w:r>
    </w:p>
    <w:p>
      <w:r>
        <w:rPr>
          <w:b/>
          <w:u w:val="single"/>
        </w:rPr>
        <w:t xml:space="preserve">14791</w:t>
      </w:r>
    </w:p>
    <w:p>
      <w:r>
        <w:t xml:space="preserve">porot poroissa tietävät, että juokseminen</w:t>
      </w:r>
    </w:p>
    <w:p>
      <w:r>
        <w:rPr>
          <w:b/>
          <w:u w:val="single"/>
        </w:rPr>
        <w:t xml:space="preserve">14792</w:t>
      </w:r>
    </w:p>
    <w:p>
      <w:r>
        <w:t xml:space="preserve">Siivoan huonettani ja tiedätkö, mihin keskityn eniten? meikkien laittamiseen pois... @url</w:t>
      </w:r>
    </w:p>
    <w:p>
      <w:r>
        <w:rPr>
          <w:b/>
          <w:u w:val="single"/>
        </w:rPr>
        <w:t xml:space="preserve">14793</w:t>
      </w:r>
    </w:p>
    <w:p>
      <w:r>
        <w:t xml:space="preserve">@käyttäjä @käyttäjä @käyttäjä @käyttäjä @käyttäjä ? millaista väkivaltaa ? kysyn vain millaista väkivaltaa ?</w:t>
      </w:r>
    </w:p>
    <w:p>
      <w:r>
        <w:rPr>
          <w:b/>
          <w:u w:val="single"/>
        </w:rPr>
        <w:t xml:space="preserve">14794</w:t>
      </w:r>
    </w:p>
    <w:p>
      <w:r>
        <w:t xml:space="preserve">väkivaltaisten pahoinpitelyjen sarja: "yksi liikaa mutta vähän" Korsikalla @url</w:t>
      </w:r>
    </w:p>
    <w:p>
      <w:r>
        <w:rPr>
          <w:b/>
          <w:u w:val="single"/>
        </w:rPr>
        <w:t xml:space="preserve">14795</w:t>
      </w:r>
    </w:p>
    <w:p>
      <w:r>
        <w:t xml:space="preserve">@käyttäjä @käyttäjä @käyttäjä @käyttäjä @käyttäjä @käyttäjä bah parempi kuin sinun naiivi retarded valheita, että laki... @url</w:t>
      </w:r>
    </w:p>
    <w:p>
      <w:r>
        <w:rPr>
          <w:b/>
          <w:u w:val="single"/>
        </w:rPr>
        <w:t xml:space="preserve">14796</w:t>
      </w:r>
    </w:p>
    <w:p>
      <w:r>
        <w:t xml:space="preserve">@user Vihaan alain soralia. hän on manipuloiva antisemitistinen rasisti.</w:t>
      </w:r>
    </w:p>
    <w:p>
      <w:r>
        <w:rPr>
          <w:b/>
          <w:u w:val="single"/>
        </w:rPr>
        <w:t xml:space="preserve">14797</w:t>
      </w:r>
    </w:p>
    <w:p>
      <w:r>
        <w:t xml:space="preserve">@user Jos minulta kysytään, potilas Miken on kanavoitava kaikki rakkautensa väkivaltaan...</w:t>
      </w:r>
    </w:p>
    <w:p>
      <w:r>
        <w:rPr>
          <w:b/>
          <w:u w:val="single"/>
        </w:rPr>
        <w:t xml:space="preserve">14798</w:t>
      </w:r>
    </w:p>
    <w:p>
      <w:r>
        <w:t xml:space="preserve">@user @user @user @user Ongelma on se, että syvästi vasemmistolainen voi kirjoittaa tällaisen twiitin. vasemmisto=mielisairaus.</w:t>
      </w:r>
    </w:p>
    <w:p>
      <w:r>
        <w:rPr>
          <w:b/>
          <w:u w:val="single"/>
        </w:rPr>
        <w:t xml:space="preserve">14799</w:t>
      </w:r>
    </w:p>
    <w:p>
      <w:r>
        <w:t xml:space="preserve">@user @user @user blaa blaa blaa blaa jälkeenjääneen poliitikon, joka etsii pöhinää.</w:t>
      </w:r>
    </w:p>
    <w:p>
      <w:r>
        <w:rPr>
          <w:b/>
          <w:u w:val="single"/>
        </w:rPr>
        <w:t xml:space="preserve">14800</w:t>
      </w:r>
    </w:p>
    <w:p>
      <w:r>
        <w:t xml:space="preserve">@käyttäjä @käyttäjä @käyttäjä @käyttäjä @käyttäjä @käyttäjä @käyttäjä Mongolian</w:t>
      </w:r>
    </w:p>
    <w:p>
      <w:r>
        <w:rPr>
          <w:b/>
          <w:u w:val="single"/>
        </w:rPr>
        <w:t xml:space="preserve">14801</w:t>
      </w:r>
    </w:p>
    <w:p>
      <w:r>
        <w:t xml:space="preserve">Oletko palannut h&amp;amp;miin elokuvasi jälkeen?</w:t>
      </w:r>
    </w:p>
    <w:p>
      <w:r>
        <w:rPr>
          <w:b/>
          <w:u w:val="single"/>
        </w:rPr>
        <w:t xml:space="preserve">14802</w:t>
      </w:r>
    </w:p>
    <w:p>
      <w:r>
        <w:t xml:space="preserve">@user bouahahahhaa hän runkkaa salakavalasti cosplay tämä retardi</w:t>
      </w:r>
    </w:p>
    <w:p>
      <w:r>
        <w:rPr>
          <w:b/>
          <w:u w:val="single"/>
        </w:rPr>
        <w:t xml:space="preserve">14803</w:t>
      </w:r>
    </w:p>
    <w:p>
      <w:r>
        <w:t xml:space="preserve">lopettaa maahanmuuttajien julma huijaus (4/4) - abbé olivie... @url kautta @user</w:t>
      </w:r>
    </w:p>
    <w:p>
      <w:r>
        <w:rPr>
          <w:b/>
          <w:u w:val="single"/>
        </w:rPr>
        <w:t xml:space="preserve">14804</w:t>
      </w:r>
    </w:p>
    <w:p>
      <w:r>
        <w:t xml:space="preserve">Millaisessa maailmassa tämä mongoli Macron elää?</w:t>
      </w:r>
    </w:p>
    <w:p>
      <w:r>
        <w:rPr>
          <w:b/>
          <w:u w:val="single"/>
        </w:rPr>
        <w:t xml:space="preserve">14805</w:t>
      </w:r>
    </w:p>
    <w:p>
      <w:r>
        <w:t xml:space="preserve">#sosiaalinen häirintä. tietokonehakkerointi. autojen vandalismi.</w:t>
      </w:r>
    </w:p>
    <w:p>
      <w:r>
        <w:rPr>
          <w:b/>
          <w:u w:val="single"/>
        </w:rPr>
        <w:t xml:space="preserve">14806</w:t>
      </w:r>
    </w:p>
    <w:p>
      <w:r>
        <w:t xml:space="preserve">sama tarina bi-llahi.. alala miehet todellinen mongolian suurimmaksi osaksi @url</w:t>
      </w:r>
    </w:p>
    <w:p>
      <w:r>
        <w:rPr>
          <w:b/>
          <w:u w:val="single"/>
        </w:rPr>
        <w:t xml:space="preserve">14807</w:t>
      </w:r>
    </w:p>
    <w:p>
      <w:r>
        <w:t xml:space="preserve">@käyttäjä @käyttäjä @käyttäjä @käyttäjä mdrr sanoisi minun Minun täytyy elvyttää hänet 5 minuutin välein tämä mongoli.</w:t>
      </w:r>
    </w:p>
    <w:p>
      <w:r>
        <w:rPr>
          <w:b/>
          <w:u w:val="single"/>
        </w:rPr>
        <w:t xml:space="preserve">14808</w:t>
      </w:r>
    </w:p>
    <w:p>
      <w:r>
        <w:t xml:space="preserve">@user on henkisesti jälkeenjäänyt helikopteri</w:t>
      </w:r>
    </w:p>
    <w:p>
      <w:r>
        <w:rPr>
          <w:b/>
          <w:u w:val="single"/>
        </w:rPr>
        <w:t xml:space="preserve">14809</w:t>
      </w:r>
    </w:p>
    <w:p>
      <w:r>
        <w:t xml:space="preserve">@käyttäjä @käyttäjä peli chui retarded ui @url</w:t>
      </w:r>
    </w:p>
    <w:p>
      <w:r>
        <w:rPr>
          <w:b/>
          <w:u w:val="single"/>
        </w:rPr>
        <w:t xml:space="preserve">14810</w:t>
      </w:r>
    </w:p>
    <w:p>
      <w:r>
        <w:t xml:space="preserve">@user @user @user oletko pilvessä vai vain jälkeenjäänyt läski fdp?</w:t>
      </w:r>
    </w:p>
    <w:p>
      <w:r>
        <w:rPr>
          <w:b/>
          <w:u w:val="single"/>
        </w:rPr>
        <w:t xml:space="preserve">14811</w:t>
      </w:r>
    </w:p>
    <w:p>
      <w:r>
        <w:t xml:space="preserve">En ole varma, pystynkö tulemaan... En ole varma, pystynkö tulemaan... En ole varma, pystynkö tulemaan. @url</w:t>
      </w:r>
    </w:p>
    <w:p>
      <w:r>
        <w:rPr>
          <w:b/>
          <w:u w:val="single"/>
        </w:rPr>
        <w:t xml:space="preserve">14812</w:t>
      </w:r>
    </w:p>
    <w:p>
      <w:r>
        <w:t xml:space="preserve">rilès kun hän pudottaa 2 3 sanaa rebeus hänen ääniä hän mtue</w:t>
      </w:r>
    </w:p>
    <w:p>
      <w:r>
        <w:rPr>
          <w:b/>
          <w:u w:val="single"/>
        </w:rPr>
        <w:t xml:space="preserve">14813</w:t>
      </w:r>
    </w:p>
    <w:p>
      <w:r>
        <w:t xml:space="preserve">täytyy olla todella henkisesti jälkeenjäänyt sanoakseen, että post malonen projekti on vuoden albumi...</w:t>
      </w:r>
    </w:p>
    <w:p>
      <w:r>
        <w:rPr>
          <w:b/>
          <w:u w:val="single"/>
        </w:rPr>
        <w:t xml:space="preserve">14814</w:t>
      </w:r>
    </w:p>
    <w:p>
      <w:r>
        <w:t xml:space="preserve">@user @user @user @user @user @user @user Miten likaisen arabin sanominen on oikeutettu ilmianto... @url</w:t>
      </w:r>
    </w:p>
    <w:p>
      <w:r>
        <w:rPr>
          <w:b/>
          <w:u w:val="single"/>
        </w:rPr>
        <w:t xml:space="preserve">14815</w:t>
      </w:r>
    </w:p>
    <w:p>
      <w:r>
        <w:t xml:space="preserve">@user on se, mistä näkee, että he ovat pakolaisia, koska hänen kotimaassaan hänellä olisi ainakin machete.</w:t>
      </w:r>
    </w:p>
    <w:p>
      <w:r>
        <w:rPr>
          <w:b/>
          <w:u w:val="single"/>
        </w:rPr>
        <w:t xml:space="preserve">14816</w:t>
      </w:r>
    </w:p>
    <w:p>
      <w:r>
        <w:t xml:space="preserve">@user ja tuon juopuneen mongoloidin Lucasin naurut</w:t>
      </w:r>
    </w:p>
    <w:p>
      <w:r>
        <w:rPr>
          <w:b/>
          <w:u w:val="single"/>
        </w:rPr>
        <w:t xml:space="preserve">14817</w:t>
      </w:r>
    </w:p>
    <w:p>
      <w:r>
        <w:t xml:space="preserve">@käyttäjä @käyttäjä paskaa juutalaisille paskaa arabeille paskaa valkoisille paskaa mustille.Olemme ihmisiä ja siinä kaikki!</w:t>
      </w:r>
    </w:p>
    <w:p>
      <w:r>
        <w:rPr>
          <w:b/>
          <w:u w:val="single"/>
        </w:rPr>
        <w:t xml:space="preserve">14818</w:t>
      </w:r>
    </w:p>
    <w:p>
      <w:r>
        <w:t xml:space="preserve">@user vittu tämä kaveri... jopa silloin kun olin nuori ja vasemmistolainen en voinut nähdä häntä maalata tätä fdp!</w:t>
      </w:r>
    </w:p>
    <w:p>
      <w:r>
        <w:rPr>
          <w:b/>
          <w:u w:val="single"/>
        </w:rPr>
        <w:t xml:space="preserve">14819</w:t>
      </w:r>
    </w:p>
    <w:p>
      <w:r>
        <w:t xml:space="preserve">@user les rebeus tu les donne un flingue ou une grosse cylindrée ils se sentent plus pisser....</w:t>
      </w:r>
    </w:p>
    <w:p>
      <w:r>
        <w:rPr>
          <w:b/>
          <w:u w:val="single"/>
        </w:rPr>
        <w:t xml:space="preserve">14820</w:t>
      </w:r>
    </w:p>
    <w:p>
      <w:r>
        <w:t xml:space="preserve">@url - tässä genressä mongolialainen rap on tutustumisen arvoinen! @url</w:t>
      </w:r>
    </w:p>
    <w:p>
      <w:r>
        <w:rPr>
          <w:b/>
          <w:u w:val="single"/>
        </w:rPr>
        <w:t xml:space="preserve">14821</w:t>
      </w:r>
    </w:p>
    <w:p>
      <w:r>
        <w:t xml:space="preserve">@user Kuten kaikki itseään kunnioittavat vasemmistolaiset, sinä arvostelet mieluummin sitä, että puhuimme tästä kaverista... @url</w:t>
      </w:r>
    </w:p>
    <w:p>
      <w:r>
        <w:rPr>
          <w:b/>
          <w:u w:val="single"/>
        </w:rPr>
        <w:t xml:space="preserve">14822</w:t>
      </w:r>
    </w:p>
    <w:p>
      <w:r>
        <w:t xml:space="preserve">#grandremplacement gvt in #madrid ei aio karkottaa marokkolaisia #minorilaisia ja heidän perheitään @url</w:t>
      </w:r>
    </w:p>
    <w:p>
      <w:r>
        <w:rPr>
          <w:b/>
          <w:u w:val="single"/>
        </w:rPr>
        <w:t xml:space="preserve">14823</w:t>
      </w:r>
    </w:p>
    <w:p>
      <w:r>
        <w:t xml:space="preserve">@user nasser kiffe les rebeus cherche pas</w:t>
      </w:r>
    </w:p>
    <w:p>
      <w:r>
        <w:rPr>
          <w:b/>
          <w:u w:val="single"/>
        </w:rPr>
        <w:t xml:space="preserve">14824</w:t>
      </w:r>
    </w:p>
    <w:p>
      <w:r>
        <w:t xml:space="preserve">massiivinen kyllästynyt islamisaatioon... @url</w:t>
      </w:r>
    </w:p>
    <w:p>
      <w:r>
        <w:rPr>
          <w:b/>
          <w:u w:val="single"/>
        </w:rPr>
        <w:t xml:space="preserve">14825</w:t>
      </w:r>
    </w:p>
    <w:p>
      <w:r>
        <w:t xml:space="preserve">@user @user Meidän on kysyttävä itseltämme: haluaako Ranska lisää väkivaltaa ja aggressiota? koska... @url</w:t>
      </w:r>
    </w:p>
    <w:p>
      <w:r>
        <w:rPr>
          <w:b/>
          <w:u w:val="single"/>
        </w:rPr>
        <w:t xml:space="preserve">14826</w:t>
      </w:r>
    </w:p>
    <w:p>
      <w:r>
        <w:t xml:space="preserve">Mikä mongoli tämä saksalainen onkaan, hän juoksee Champs Elysées'lle sen sijaan, että pysyisi häkkien edessä...</w:t>
      </w:r>
    </w:p>
    <w:p>
      <w:r>
        <w:rPr>
          <w:b/>
          <w:u w:val="single"/>
        </w:rPr>
        <w:t xml:space="preserve">14827</w:t>
      </w:r>
    </w:p>
    <w:p>
      <w:r>
        <w:t xml:space="preserve">vasemmistolainen ripuli pls...n#bolsonaro @url</w:t>
      </w:r>
    </w:p>
    <w:p>
      <w:r>
        <w:rPr>
          <w:b/>
          <w:u w:val="single"/>
        </w:rPr>
        <w:t xml:space="preserve">14828</w:t>
      </w:r>
    </w:p>
    <w:p>
      <w:r>
        <w:t xml:space="preserve">@user vive les rebeus @url</w:t>
      </w:r>
    </w:p>
    <w:p>
      <w:r>
        <w:rPr>
          <w:b/>
          <w:u w:val="single"/>
        </w:rPr>
        <w:t xml:space="preserve">14829</w:t>
      </w:r>
    </w:p>
    <w:p>
      <w:r>
        <w:t xml:space="preserve">Luuletko, että rebeus ja renois todella rakastavat toisiaan?</w:t>
      </w:r>
    </w:p>
    <w:p>
      <w:r>
        <w:rPr>
          <w:b/>
          <w:u w:val="single"/>
        </w:rPr>
        <w:t xml:space="preserve">14830</w:t>
      </w:r>
    </w:p>
    <w:p>
      <w:r>
        <w:t xml:space="preserve">lihavat tytöt ovat erittäin harvinaisia, olen saanut vaikutelman, -</w:t>
      </w:r>
    </w:p>
    <w:p>
      <w:r>
        <w:rPr>
          <w:b/>
          <w:u w:val="single"/>
        </w:rPr>
        <w:t xml:space="preserve">14831</w:t>
      </w:r>
    </w:p>
    <w:p>
      <w:r>
        <w:t xml:space="preserve">@user Olen outo ystävä, josta pidät, vaikka oletkin hieman jälkeenjäänyt.</w:t>
      </w:r>
    </w:p>
    <w:p>
      <w:r>
        <w:rPr>
          <w:b/>
          <w:u w:val="single"/>
        </w:rPr>
        <w:t xml:space="preserve">14832</w:t>
      </w:r>
    </w:p>
    <w:p>
      <w:r>
        <w:t xml:space="preserve">@käyttäjä vaan sanoisi, että neekerit eivät ole ihmisiä sillä tavalla, miten hän puhuu heistä????</w:t>
      </w:r>
    </w:p>
    <w:p>
      <w:r>
        <w:rPr>
          <w:b/>
          <w:u w:val="single"/>
        </w:rPr>
        <w:t xml:space="preserve">14833</w:t>
      </w:r>
    </w:p>
    <w:p>
      <w:r>
        <w:t xml:space="preserve">@user @user 2/2 petoeläimistä syö myös maun perusteella - kissa on esimerkki... @url</w:t>
      </w:r>
    </w:p>
    <w:p>
      <w:r>
        <w:rPr>
          <w:b/>
          <w:u w:val="single"/>
        </w:rPr>
        <w:t xml:space="preserve">14834</w:t>
      </w:r>
    </w:p>
    <w:p>
      <w:r>
        <w:t xml:space="preserve">Eurooppa #Ranska #Kreikka: Pakolaisten ja maahanmuuttajien siirrot mantereelle kiihtyvät @url</w:t>
      </w:r>
    </w:p>
    <w:p>
      <w:r>
        <w:rPr>
          <w:b/>
          <w:u w:val="single"/>
        </w:rPr>
        <w:t xml:space="preserve">14835</w:t>
      </w:r>
    </w:p>
    <w:p>
      <w:r>
        <w:t xml:space="preserve">40 vuotta vasemmistolaista löysyyttä !!!! @url</w:t>
      </w:r>
    </w:p>
    <w:p>
      <w:r>
        <w:rPr>
          <w:b/>
          <w:u w:val="single"/>
        </w:rPr>
        <w:t xml:space="preserve">14836</w:t>
      </w:r>
    </w:p>
    <w:p>
      <w:r>
        <w:t xml:space="preserve">Vihaan @user, senkin likainen arabi @url</w:t>
      </w:r>
    </w:p>
    <w:p>
      <w:r>
        <w:rPr>
          <w:b/>
          <w:u w:val="single"/>
        </w:rPr>
        <w:t xml:space="preserve">14837</w:t>
      </w:r>
    </w:p>
    <w:p>
      <w:r>
        <w:t xml:space="preserve">vasemmistolainen utopia</w:t>
      </w:r>
    </w:p>
    <w:p>
      <w:r>
        <w:rPr>
          <w:b/>
          <w:u w:val="single"/>
        </w:rPr>
        <w:t xml:space="preserve">14838</w:t>
      </w:r>
    </w:p>
    <w:p>
      <w:r>
        <w:t xml:space="preserve">jälkeenjäänyt, joka tekee pisteitä</w:t>
      </w:r>
    </w:p>
    <w:p>
      <w:r>
        <w:rPr>
          <w:b/>
          <w:u w:val="single"/>
        </w:rPr>
        <w:t xml:space="preserve">14839</w:t>
      </w:r>
    </w:p>
    <w:p>
      <w:r>
        <w:t xml:space="preserve">Pidätkö rebeuksesta? - Minulla ei ole mitään sitä vastaan @url</w:t>
      </w:r>
    </w:p>
    <w:p>
      <w:r>
        <w:rPr>
          <w:b/>
          <w:u w:val="single"/>
        </w:rPr>
        <w:t xml:space="preserve">14840</w:t>
      </w:r>
    </w:p>
    <w:p>
      <w:r>
        <w:t xml:space="preserve">@käyttäjä @käyttäjä @käyttäjä @käyttäjä @käyttäjä @käyttäjä ei mitään hajua sanoit juuri olit koulussa olet jälkeenjäänyt</w:t>
      </w:r>
    </w:p>
    <w:p>
      <w:r>
        <w:rPr>
          <w:b/>
          <w:u w:val="single"/>
        </w:rPr>
        <w:t xml:space="preserve">14841</w:t>
      </w:r>
    </w:p>
    <w:p>
      <w:r>
        <w:t xml:space="preserve">@user @user @user kiitos...insult.n@url</w:t>
      </w:r>
    </w:p>
    <w:p>
      <w:r>
        <w:rPr>
          <w:b/>
          <w:u w:val="single"/>
        </w:rPr>
        <w:t xml:space="preserve">14842</w:t>
      </w:r>
    </w:p>
    <w:p>
      <w:r>
        <w:t xml:space="preserve">mutta joséphine voi pecho rebeus hiustensa värillä? - aliarvioit häntä liikaa @url</w:t>
      </w:r>
    </w:p>
    <w:p>
      <w:r>
        <w:rPr>
          <w:b/>
          <w:u w:val="single"/>
        </w:rPr>
        <w:t xml:space="preserve">14843</w:t>
      </w:r>
    </w:p>
    <w:p>
      <w:r>
        <w:t xml:space="preserve">rt @user vasemmistolaisen logiikka #npc #npcmeme @url @url</w:t>
      </w:r>
    </w:p>
    <w:p>
      <w:r>
        <w:rPr>
          <w:b/>
          <w:u w:val="single"/>
        </w:rPr>
        <w:t xml:space="preserve">14844</w:t>
      </w:r>
    </w:p>
    <w:p>
      <w:r>
        <w:t xml:space="preserve">kaikkine rebeuineen ja renoisineen @userissa Éric zemmourin on täytynyt saada hermoromahdus, kun @user voitti maailmanmestaruuden.</w:t>
      </w:r>
    </w:p>
    <w:p>
      <w:r>
        <w:rPr>
          <w:b/>
          <w:u w:val="single"/>
        </w:rPr>
        <w:t xml:space="preserve">14845</w:t>
      </w:r>
    </w:p>
    <w:p>
      <w:r>
        <w:t xml:space="preserve">@user @user ostie que t'es mongoli</w:t>
      </w:r>
    </w:p>
    <w:p>
      <w:r>
        <w:rPr>
          <w:b/>
          <w:u w:val="single"/>
        </w:rPr>
        <w:t xml:space="preserve">14846</w:t>
      </w:r>
    </w:p>
    <w:p>
      <w:r>
        <w:t xml:space="preserve">@käyttäjä @käyttäjä @käyttäjä @käyttäjä bz your dead jew</w:t>
      </w:r>
    </w:p>
    <w:p>
      <w:r>
        <w:rPr>
          <w:b/>
          <w:u w:val="single"/>
        </w:rPr>
        <w:t xml:space="preserve">14847</w:t>
      </w:r>
    </w:p>
    <w:p>
      <w:r>
        <w:t xml:space="preserve">soral dieudonné juutalaisista: se on...</w:t>
      </w:r>
    </w:p>
    <w:p>
      <w:r>
        <w:rPr>
          <w:b/>
          <w:u w:val="single"/>
        </w:rPr>
        <w:t xml:space="preserve">14848</w:t>
      </w:r>
    </w:p>
    <w:p>
      <w:r>
        <w:t xml:space="preserve">@user sunnit sallivat murhapedofilianpolygamia väkivalta naisia vastaan jne.kaikki maat... @url</w:t>
      </w:r>
    </w:p>
    <w:p>
      <w:r>
        <w:rPr>
          <w:b/>
          <w:u w:val="single"/>
        </w:rPr>
        <w:t xml:space="preserve">14849</w:t>
      </w:r>
    </w:p>
    <w:p>
      <w:r>
        <w:t xml:space="preserve">normaalisti Afrikassa johtajiemme pitäisi käyttää 50 prosenttia diktatuuria ja 50 prosenttia demokratiaa.</w:t>
      </w:r>
    </w:p>
    <w:p>
      <w:r>
        <w:rPr>
          <w:b/>
          <w:u w:val="single"/>
        </w:rPr>
        <w:t xml:space="preserve">14850</w:t>
      </w:r>
    </w:p>
    <w:p>
      <w:r>
        <w:t xml:space="preserve">Koska olen puoliverinen, kun hengailen kettujen kanssa, he kaikki sanovat minua puoliveriseksi.</w:t>
      </w:r>
    </w:p>
    <w:p>
      <w:r>
        <w:rPr>
          <w:b/>
          <w:u w:val="single"/>
        </w:rPr>
        <w:t xml:space="preserve">14851</w:t>
      </w:r>
    </w:p>
    <w:p>
      <w:r>
        <w:t xml:space="preserve">@käyttäjä @käyttäjä rikoskumppani ..... sanot vasemmistolainen se on sama asia</w:t>
      </w:r>
    </w:p>
    <w:p>
      <w:r>
        <w:rPr>
          <w:b/>
          <w:u w:val="single"/>
        </w:rPr>
        <w:t xml:space="preserve">14852</w:t>
      </w:r>
    </w:p>
    <w:p>
      <w:r>
        <w:t xml:space="preserve">@user @user normaali ei valkoiset ihmiset haluavat arabit tämän huoneen rotu ei halua sinua kuin... @url</w:t>
      </w:r>
    </w:p>
    <w:p>
      <w:r>
        <w:rPr>
          <w:b/>
          <w:u w:val="single"/>
        </w:rPr>
        <w:t xml:space="preserve">14853</w:t>
      </w:r>
    </w:p>
    <w:p>
      <w:r>
        <w:t xml:space="preserve">@käyttäjä se riippuu siitä, minne menet :) Sisiliassa näin paljon kettuja, eivätkä ne näyttäneet ällöttäviltä ;)</w:t>
      </w:r>
    </w:p>
    <w:p>
      <w:r>
        <w:rPr>
          <w:b/>
          <w:u w:val="single"/>
        </w:rPr>
        <w:t xml:space="preserve">14854</w:t>
      </w:r>
    </w:p>
    <w:p>
      <w:r>
        <w:t xml:space="preserve">@user @user paitsi että termiä käyttävät rebeukset kutsuvat tyttöä prostituoiduksi ja ma... @url</w:t>
      </w:r>
    </w:p>
    <w:p>
      <w:r>
        <w:rPr>
          <w:b/>
          <w:u w:val="single"/>
        </w:rPr>
        <w:t xml:space="preserve">14855</w:t>
      </w:r>
    </w:p>
    <w:p>
      <w:r>
        <w:t xml:space="preserve">Todellinen kysymys on: haluaako Ranska lisää väkivaltaa?</w:t>
      </w:r>
    </w:p>
    <w:p>
      <w:r>
        <w:rPr>
          <w:b/>
          <w:u w:val="single"/>
        </w:rPr>
        <w:t xml:space="preserve">14856</w:t>
      </w:r>
    </w:p>
    <w:p>
      <w:r>
        <w:t xml:space="preserve">@user he ovat myös rokotevastaisia salaliitto?</w:t>
      </w:r>
    </w:p>
    <w:p>
      <w:r>
        <w:rPr>
          <w:b/>
          <w:u w:val="single"/>
        </w:rPr>
        <w:t xml:space="preserve">14857</w:t>
      </w:r>
    </w:p>
    <w:p>
      <w:r>
        <w:t xml:space="preserve">lyon liian monta pientä laatua rebeus @url</w:t>
      </w:r>
    </w:p>
    <w:p>
      <w:r>
        <w:rPr>
          <w:b/>
          <w:u w:val="single"/>
        </w:rPr>
        <w:t xml:space="preserve">14858</w:t>
      </w:r>
    </w:p>
    <w:p>
      <w:r>
        <w:t xml:space="preserve">@käyttäjä @käyttäjä @käyttäjä @käyttäjä näyttää siltä kuin olisit tuonut mukanasi loisen sanoisin sukupuolitauti @url</w:t>
      </w:r>
    </w:p>
    <w:p>
      <w:r>
        <w:rPr>
          <w:b/>
          <w:u w:val="single"/>
        </w:rPr>
        <w:t xml:space="preserve">14859</w:t>
      </w:r>
    </w:p>
    <w:p>
      <w:r>
        <w:t xml:space="preserve">@käyttäjä @käyttäjä @käyttäjä @käyttäjä ok mongoli... siivoa huoneesi.</w:t>
      </w:r>
    </w:p>
    <w:p>
      <w:r>
        <w:rPr>
          <w:b/>
          <w:u w:val="single"/>
        </w:rPr>
        <w:t xml:space="preserve">14860</w:t>
      </w:r>
    </w:p>
    <w:p>
      <w:r>
        <w:t xml:space="preserve">Arabit jopa silloin kun he ovat sairaita se on pahan silmän vika @url</w:t>
      </w:r>
    </w:p>
    <w:p>
      <w:r>
        <w:rPr>
          <w:b/>
          <w:u w:val="single"/>
        </w:rPr>
        <w:t xml:space="preserve">14861</w:t>
      </w:r>
    </w:p>
    <w:p>
      <w:r>
        <w:t xml:space="preserve">Parempi kuin lyöntipaini! mongolialainen liekehtivällä oksalla #lfauit</w:t>
      </w:r>
    </w:p>
    <w:p>
      <w:r>
        <w:rPr>
          <w:b/>
          <w:u w:val="single"/>
        </w:rPr>
        <w:t xml:space="preserve">14862</w:t>
      </w:r>
    </w:p>
    <w:p>
      <w:r>
        <w:t xml:space="preserve">@käyttäjä @käyttäjä @käyttäjä @käyttäjä Täytyy myöntää, että hän on iso trolli, tuo mongoli x)</w:t>
      </w:r>
    </w:p>
    <w:p>
      <w:r>
        <w:rPr>
          <w:b/>
          <w:u w:val="single"/>
        </w:rPr>
        <w:t xml:space="preserve">14863</w:t>
      </w:r>
    </w:p>
    <w:p>
      <w:r>
        <w:t xml:space="preserve">@käyttäjä @käyttäjä paskiaiset yhtä paljon kuin silloin, kun he eivät pidä mustista tai arabeista.</w:t>
      </w:r>
    </w:p>
    <w:p>
      <w:r>
        <w:rPr>
          <w:b/>
          <w:u w:val="single"/>
        </w:rPr>
        <w:t xml:space="preserve">14864</w:t>
      </w:r>
    </w:p>
    <w:p>
      <w:r>
        <w:t xml:space="preserve">@user @user olet mongolialainen</w:t>
      </w:r>
    </w:p>
    <w:p>
      <w:r>
        <w:rPr>
          <w:b/>
          <w:u w:val="single"/>
        </w:rPr>
        <w:t xml:space="preserve">14865</w:t>
      </w:r>
    </w:p>
    <w:p>
      <w:r>
        <w:t xml:space="preserve">@käyttäjä @käyttäjä mutta eikö kettu jaymaxin kaveri ole siellä?</w:t>
      </w:r>
    </w:p>
    <w:p>
      <w:r>
        <w:rPr>
          <w:b/>
          <w:u w:val="single"/>
        </w:rPr>
        <w:t xml:space="preserve">14866</w:t>
      </w:r>
    </w:p>
    <w:p>
      <w:r>
        <w:t xml:space="preserve">@user eri ideologiat ovat pystyneet käyttämään terrorismia oikeaan aikaan. poliittinen islam sen sijaan... @url @url</w:t>
      </w:r>
    </w:p>
    <w:p>
      <w:r>
        <w:rPr>
          <w:b/>
          <w:u w:val="single"/>
        </w:rPr>
        <w:t xml:space="preserve">14867</w:t>
      </w:r>
    </w:p>
    <w:p>
      <w:r>
        <w:t xml:space="preserve">metsästäjät tänä vuonna ovat jälkeenjääneinä tai mitä tahansa, mutta kunhan he eivät ole mustia tai... @url</w:t>
      </w:r>
    </w:p>
    <w:p>
      <w:r>
        <w:rPr>
          <w:b/>
          <w:u w:val="single"/>
        </w:rPr>
        <w:t xml:space="preserve">14868</w:t>
      </w:r>
    </w:p>
    <w:p>
      <w:r>
        <w:t xml:space="preserve">@user @user @user vasemmistolainen kusipää ja todellinen kretiini kuten! häipykää!</w:t>
      </w:r>
    </w:p>
    <w:p>
      <w:r>
        <w:rPr>
          <w:b/>
          <w:u w:val="single"/>
        </w:rPr>
        <w:t xml:space="preserve">14869</w:t>
      </w:r>
    </w:p>
    <w:p>
      <w:r>
        <w:t xml:space="preserve">Minulla on mongolialainen vitsi piristämään maanantaianne...</w:t>
      </w:r>
    </w:p>
    <w:p>
      <w:r>
        <w:rPr>
          <w:b/>
          <w:u w:val="single"/>
        </w:rPr>
        <w:t xml:space="preserve">14870</w:t>
      </w:r>
    </w:p>
    <w:p>
      <w:r>
        <w:t xml:space="preserve">@käyttäjä @käyttäjä mskn ei välitä paskaakaan bassemista hän kertoo renois-veljen sosiaalitapausten määrästä</w:t>
      </w:r>
    </w:p>
    <w:p>
      <w:r>
        <w:rPr>
          <w:b/>
          <w:u w:val="single"/>
        </w:rPr>
        <w:t xml:space="preserve">14871</w:t>
      </w:r>
    </w:p>
    <w:p>
      <w:r>
        <w:t xml:space="preserve">@user @user Olet tehnyt enemmän Rohyngian muslimiyhteisön hyväksi kuin kaikki arabijohtajat yhteensä... @url</w:t>
      </w:r>
    </w:p>
    <w:p>
      <w:r>
        <w:rPr>
          <w:b/>
          <w:u w:val="single"/>
        </w:rPr>
        <w:t xml:space="preserve">14872</w:t>
      </w:r>
    </w:p>
    <w:p>
      <w:r>
        <w:t xml:space="preserve">wallah me elokuvateatterissa rebeu huutaa koko maailma vastasi: oh ferme ta gueuke va te niker apres il s'est e... @url</w:t>
      </w:r>
    </w:p>
    <w:p>
      <w:r>
        <w:rPr>
          <w:b/>
          <w:u w:val="single"/>
        </w:rPr>
        <w:t xml:space="preserve">14873</w:t>
      </w:r>
    </w:p>
    <w:p>
      <w:r>
        <w:t xml:space="preserve">@user @user @user @user @user @user @user ok retard.</w:t>
      </w:r>
    </w:p>
    <w:p>
      <w:r>
        <w:rPr>
          <w:b/>
          <w:u w:val="single"/>
        </w:rPr>
        <w:t xml:space="preserve">14874</w:t>
      </w:r>
    </w:p>
    <w:p>
      <w:r>
        <w:t xml:space="preserve">Rehellisesti sanottuna, olipa alkuperänne mikä tahansa, keske luulee, että vanhempanne ovat rebeusten vanhempia yleensä...</w:t>
      </w:r>
    </w:p>
    <w:p>
      <w:r>
        <w:rPr>
          <w:b/>
          <w:u w:val="single"/>
        </w:rPr>
        <w:t xml:space="preserve">14875</w:t>
      </w:r>
    </w:p>
    <w:p>
      <w:r>
        <w:t xml:space="preserve">Pariisi: Pakolaisten turvakoti avataan 16. kaupunginosassa @url via @user... @url</w:t>
      </w:r>
    </w:p>
    <w:p>
      <w:r>
        <w:rPr>
          <w:b/>
          <w:u w:val="single"/>
        </w:rPr>
        <w:t xml:space="preserve">14876</w:t>
      </w:r>
    </w:p>
    <w:p>
      <w:r>
        <w:t xml:space="preserve">@user @user @user @user kyllä, mutta se on ashkenazi juutalaiset, joilla on erittäin korkea keskimääräinen qi ja jotka ovat p... @url</w:t>
      </w:r>
    </w:p>
    <w:p>
      <w:r>
        <w:rPr>
          <w:b/>
          <w:u w:val="single"/>
        </w:rPr>
        <w:t xml:space="preserve">14877</w:t>
      </w:r>
    </w:p>
    <w:p>
      <w:r>
        <w:t xml:space="preserve">minun yläkerran naapuri on psg tämä mongoli hän juuri teki valtava huuto huutaa "mbappeeeeeeee" o... @url</w:t>
      </w:r>
    </w:p>
    <w:p>
      <w:r>
        <w:rPr>
          <w:b/>
          <w:u w:val="single"/>
        </w:rPr>
        <w:t xml:space="preserve">14878</w:t>
      </w:r>
    </w:p>
    <w:p>
      <w:r>
        <w:t xml:space="preserve">mustat keskellä rebeus tekniikkaa varten se on minun lyon että @url</w:t>
      </w:r>
    </w:p>
    <w:p>
      <w:r>
        <w:rPr>
          <w:b/>
          <w:u w:val="single"/>
        </w:rPr>
        <w:t xml:space="preserve">14879</w:t>
      </w:r>
    </w:p>
    <w:p>
      <w:r>
        <w:t xml:space="preserve">châtelet'sta gare du nordiin tavataan vain renois/ tysmés verkkareissa + vaalea väriaine flm</w:t>
      </w:r>
    </w:p>
    <w:p>
      <w:r>
        <w:rPr>
          <w:b/>
          <w:u w:val="single"/>
        </w:rPr>
        <w:t xml:space="preserve">14880</w:t>
      </w:r>
    </w:p>
    <w:p>
      <w:r>
        <w:t xml:space="preserve">@käyttäjä @käyttäjä pyhäinhäväistys ei vasemmistolainen äärivasemmistolainen!!! 30h tai jopa 24h (3x8) varten smic a... @url</w:t>
      </w:r>
    </w:p>
    <w:p>
      <w:r>
        <w:rPr>
          <w:b/>
          <w:u w:val="single"/>
        </w:rPr>
        <w:t xml:space="preserve">14881</w:t>
      </w:r>
    </w:p>
    <w:p>
      <w:r>
        <w:t xml:space="preserve">@käyttäjä @käyttäjä @käyttäjä @käyttäjä @käyttäjä @käyttäjä @käyttäjä typerä teksti, jonka on luultavasti kirjoittanut vasemmistolainen opettaja... @url</w:t>
      </w:r>
    </w:p>
    <w:p>
      <w:r>
        <w:rPr>
          <w:b/>
          <w:u w:val="single"/>
        </w:rPr>
        <w:t xml:space="preserve">14882</w:t>
      </w:r>
    </w:p>
    <w:p>
      <w:r>
        <w:t xml:space="preserve">ptdrr vammainen keskustelu panarabistin ja marokkolaisen nationalistin välillä.</w:t>
      </w:r>
    </w:p>
    <w:p>
      <w:r>
        <w:rPr>
          <w:b/>
          <w:u w:val="single"/>
        </w:rPr>
        <w:t xml:space="preserve">14883</w:t>
      </w:r>
    </w:p>
    <w:p>
      <w:r>
        <w:t xml:space="preserve">@user @user Haluaisin tietää, miksi "islamogauchistit" ovat päävihollisesi ja... @url</w:t>
      </w:r>
    </w:p>
    <w:p>
      <w:r>
        <w:rPr>
          <w:b/>
          <w:u w:val="single"/>
        </w:rPr>
        <w:t xml:space="preserve">14884</w:t>
      </w:r>
    </w:p>
    <w:p>
      <w:r>
        <w:t xml:space="preserve">1967 - Kuuden päivän sota Maailmanlaajuiset mielenosoitukset juutalaisvaltion puolesta.</w:t>
      </w:r>
    </w:p>
    <w:p>
      <w:r>
        <w:rPr>
          <w:b/>
          <w:u w:val="single"/>
        </w:rPr>
        <w:t xml:space="preserve">14885</w:t>
      </w:r>
    </w:p>
    <w:p>
      <w:r>
        <w:t xml:space="preserve">katsokaa näitä retardeja ptn ei ole vaikeuksissa vuodelle 2019.... @url</w:t>
      </w:r>
    </w:p>
    <w:p>
      <w:r>
        <w:rPr>
          <w:b/>
          <w:u w:val="single"/>
        </w:rPr>
        <w:t xml:space="preserve">14886</w:t>
      </w:r>
    </w:p>
    <w:p>
      <w:r>
        <w:t xml:space="preserve">@käyttäjä @käyttäjä @käyttäjä @käyttäjä mistä lähtien olet tarvinnut televisiota saadaksesi tietoa???? vitun mongoli se on pelottavaa.</w:t>
      </w:r>
    </w:p>
    <w:p>
      <w:r>
        <w:rPr>
          <w:b/>
          <w:u w:val="single"/>
        </w:rPr>
        <w:t xml:space="preserve">14887</w:t>
      </w:r>
    </w:p>
    <w:p>
      <w:r>
        <w:t xml:space="preserve">kabyle ja renois @url</w:t>
      </w:r>
    </w:p>
    <w:p>
      <w:r>
        <w:rPr>
          <w:b/>
          <w:u w:val="single"/>
        </w:rPr>
        <w:t xml:space="preserve">14888</w:t>
      </w:r>
    </w:p>
    <w:p>
      <w:r>
        <w:t xml:space="preserve">@user @user @user ah vittu olet vielä enemmän jälkeenjäänyt itse asiassa</w:t>
      </w:r>
    </w:p>
    <w:p>
      <w:r>
        <w:rPr>
          <w:b/>
          <w:u w:val="single"/>
        </w:rPr>
        <w:t xml:space="preserve">14889</w:t>
      </w:r>
    </w:p>
    <w:p>
      <w:r>
        <w:t xml:space="preserve">@user älä kritisoi 5 kiitos 16 on kettu, joka saa imetään</w:t>
      </w:r>
    </w:p>
    <w:p>
      <w:r>
        <w:rPr>
          <w:b/>
          <w:u w:val="single"/>
        </w:rPr>
        <w:t xml:space="preserve">14890</w:t>
      </w:r>
    </w:p>
    <w:p>
      <w:r>
        <w:t xml:space="preserve">point immigration islam terrorisme arabe avec marine le pen c'est maintenant! heuuu wauquiez #lemissionpolitique</w:t>
      </w:r>
    </w:p>
    <w:p>
      <w:r>
        <w:rPr>
          <w:b/>
          <w:u w:val="single"/>
        </w:rPr>
        <w:t xml:space="preserve">14891</w:t>
      </w:r>
    </w:p>
    <w:p>
      <w:r>
        <w:t xml:space="preserve">#maahanmuuttajat cergyssä:kaduilla alasti seksuaalisesti pahoinpitelemässä naisia hakkaamalla heitä kun he kieltäytyvät:se on:se... @url</w:t>
      </w:r>
    </w:p>
    <w:p>
      <w:r>
        <w:rPr>
          <w:b/>
          <w:u w:val="single"/>
        </w:rPr>
        <w:t xml:space="preserve">14892</w:t>
      </w:r>
    </w:p>
    <w:p>
      <w:r>
        <w:t xml:space="preserve">kevin taistelee kaikkien rebeusten kanssa viikset parempaan murskaukseen berka #verityö</w:t>
      </w:r>
    </w:p>
    <w:p>
      <w:r>
        <w:rPr>
          <w:b/>
          <w:u w:val="single"/>
        </w:rPr>
        <w:t xml:space="preserve">14893</w:t>
      </w:r>
    </w:p>
    <w:p>
      <w:r>
        <w:t xml:space="preserve">@user sim tu eh outro nivel de mongol</w:t>
      </w:r>
    </w:p>
    <w:p>
      <w:r>
        <w:rPr>
          <w:b/>
          <w:u w:val="single"/>
        </w:rPr>
        <w:t xml:space="preserve">14894</w:t>
      </w:r>
    </w:p>
    <w:p>
      <w:r>
        <w:t xml:space="preserve">he vähättelevät täysin häirintää jne. jopa töissä ollessani olen edelleen suorastaan järkyttynyt tavasta... @url</w:t>
      </w:r>
    </w:p>
    <w:p>
      <w:r>
        <w:rPr>
          <w:b/>
          <w:u w:val="single"/>
        </w:rPr>
        <w:t xml:space="preserve">14895</w:t>
      </w:r>
    </w:p>
    <w:p>
      <w:r>
        <w:t xml:space="preserve">@käyttäjä @käyttäjä @käyttäjä @käyttäjä @käyttäjä @käyttäjä haluatte väkivallan vapaana teille. me haluamme sen loppuvan... @url</w:t>
      </w:r>
    </w:p>
    <w:p>
      <w:r>
        <w:rPr>
          <w:b/>
          <w:u w:val="single"/>
        </w:rPr>
        <w:t xml:space="preserve">14896</w:t>
      </w:r>
    </w:p>
    <w:p>
      <w:r>
        <w:t xml:space="preserve">Moûtiers: 19 pakolaista saapuu lokakuun alussa @url</w:t>
      </w:r>
    </w:p>
    <w:p>
      <w:r>
        <w:rPr>
          <w:b/>
          <w:u w:val="single"/>
        </w:rPr>
        <w:t xml:space="preserve">14897</w:t>
      </w:r>
    </w:p>
    <w:p>
      <w:r>
        <w:t xml:space="preserve">@käyttäjä jpp olet vitun mongoloidi tommy</w:t>
      </w:r>
    </w:p>
    <w:p>
      <w:r>
        <w:rPr>
          <w:b/>
          <w:u w:val="single"/>
        </w:rPr>
        <w:t xml:space="preserve">14898</w:t>
      </w:r>
    </w:p>
    <w:p>
      <w:r>
        <w:t xml:space="preserve">@user mdsdois Mongolian</w:t>
      </w:r>
    </w:p>
    <w:p>
      <w:r>
        <w:rPr>
          <w:b/>
          <w:u w:val="single"/>
        </w:rPr>
        <w:t xml:space="preserve">14899</w:t>
      </w:r>
    </w:p>
    <w:p>
      <w:r>
        <w:t xml:space="preserve">@user bh olet iso mongolialainen miten se on hauskaa nab????</w:t>
      </w:r>
    </w:p>
    <w:p>
      <w:r>
        <w:rPr>
          <w:b/>
          <w:u w:val="single"/>
        </w:rPr>
        <w:t xml:space="preserve">14900</w:t>
      </w:r>
    </w:p>
    <w:p>
      <w:r>
        <w:t xml:space="preserve">aseistautuneet laittomat maahanmuuttajat ottavat yhteen Marseillen ympäristöopiston edessä. heidän karkottamisensa on hätätilanne... @url</w:t>
      </w:r>
    </w:p>
    <w:p>
      <w:r>
        <w:rPr>
          <w:b/>
          <w:u w:val="single"/>
        </w:rPr>
        <w:t xml:space="preserve">14901</w:t>
      </w:r>
    </w:p>
    <w:p>
      <w:r>
        <w:t xml:space="preserve">meluisat tytöt puhuvat silmillään mdrrr</w:t>
      </w:r>
    </w:p>
    <w:p>
      <w:r>
        <w:rPr>
          <w:b/>
          <w:u w:val="single"/>
        </w:rPr>
        <w:t xml:space="preserve">14902</w:t>
      </w:r>
    </w:p>
    <w:p>
      <w:r>
        <w:t xml:space="preserve">@user jz:ssä hengailit rebeusten ja jalkapalloilijoiden kanssa?</w:t>
      </w:r>
    </w:p>
    <w:p>
      <w:r>
        <w:rPr>
          <w:b/>
          <w:u w:val="single"/>
        </w:rPr>
        <w:t xml:space="preserve">14903</w:t>
      </w:r>
    </w:p>
    <w:p>
      <w:r>
        <w:t xml:space="preserve">@user Kirjoitan kuin jälkeenjäänyt, se on uskomatonta.</w:t>
      </w:r>
    </w:p>
    <w:p>
      <w:r>
        <w:rPr>
          <w:b/>
          <w:u w:val="single"/>
        </w:rPr>
        <w:t xml:space="preserve">14904</w:t>
      </w:r>
    </w:p>
    <w:p>
      <w:r>
        <w:t xml:space="preserve">@user kuvatekstillä: "alkuasukkaat aina liikaa".</w:t>
      </w:r>
    </w:p>
    <w:p>
      <w:r>
        <w:rPr>
          <w:b/>
          <w:u w:val="single"/>
        </w:rPr>
        <w:t xml:space="preserve">14905</w:t>
      </w:r>
    </w:p>
    <w:p>
      <w:r>
        <w:t xml:space="preserve">tallennat siirtolaiset @url</w:t>
      </w:r>
    </w:p>
    <w:p>
      <w:r>
        <w:rPr>
          <w:b/>
          <w:u w:val="single"/>
        </w:rPr>
        <w:t xml:space="preserve">14906</w:t>
      </w:r>
    </w:p>
    <w:p>
      <w:r>
        <w:t xml:space="preserve">@user @user chama de mongol n satanas</w:t>
      </w:r>
    </w:p>
    <w:p>
      <w:r>
        <w:rPr>
          <w:b/>
          <w:u w:val="single"/>
        </w:rPr>
        <w:t xml:space="preserve">14907</w:t>
      </w:r>
    </w:p>
    <w:p>
      <w:r>
        <w:t xml:space="preserve">@user absoluuttinen mongoli</w:t>
      </w:r>
    </w:p>
    <w:p>
      <w:r>
        <w:rPr>
          <w:b/>
          <w:u w:val="single"/>
        </w:rPr>
        <w:t xml:space="preserve">14908</w:t>
      </w:r>
    </w:p>
    <w:p>
      <w:r>
        <w:t xml:space="preserve">rt @user Puhuin eilen erään vasemmistolaisen älymystön kanssa, joka sanoi minulle: "Meidän on tunnustettava, että vain yksi uskonto on nykyään uhka maailmalle.</w:t>
      </w:r>
    </w:p>
    <w:p>
      <w:r>
        <w:rPr>
          <w:b/>
          <w:u w:val="single"/>
        </w:rPr>
        <w:t xml:space="preserve">14909</w:t>
      </w:r>
    </w:p>
    <w:p>
      <w:r>
        <w:t xml:space="preserve">#Kreikka: Pakolaisten ja siirtolaisten siirtyminen mantereelle kiihtyy.</w:t>
      </w:r>
    </w:p>
    <w:p>
      <w:r>
        <w:rPr>
          <w:b/>
          <w:u w:val="single"/>
        </w:rPr>
        <w:t xml:space="preserve">14910</w:t>
      </w:r>
    </w:p>
    <w:p>
      <w:r>
        <w:t xml:space="preserve">@user @user koska et ole juutalainen olet tyhmä ja likainen.</w:t>
      </w:r>
    </w:p>
    <w:p>
      <w:r>
        <w:rPr>
          <w:b/>
          <w:u w:val="single"/>
        </w:rPr>
        <w:t xml:space="preserve">14911</w:t>
      </w:r>
    </w:p>
    <w:p>
      <w:r>
        <w:t xml:space="preserve">väkivaltaisten pahoinpitelyjen sarja: yksi liikaa, mutta vähän Korsikalla @url</w:t>
      </w:r>
    </w:p>
    <w:p>
      <w:r>
        <w:rPr>
          <w:b/>
          <w:u w:val="single"/>
        </w:rPr>
        <w:t xml:space="preserve">14912</w:t>
      </w:r>
    </w:p>
    <w:p>
      <w:r>
        <w:t xml:space="preserve">Arabit eivät siis anna rahaa unrwalle, mutta muu maailma antaa? se ei anna rahaa, se perii takaisin... @url</w:t>
      </w:r>
    </w:p>
    <w:p>
      <w:r>
        <w:rPr>
          <w:b/>
          <w:u w:val="single"/>
        </w:rPr>
        <w:t xml:space="preserve">14913</w:t>
      </w:r>
    </w:p>
    <w:p>
      <w:r>
        <w:t xml:space="preserve">Teen sen uudelleen iloksesi: sinä vasemmistolainen opettaja, joka ansaitset pikkurahaa ja arvostelet auktoriteettia, kun @url</w:t>
      </w:r>
    </w:p>
    <w:p>
      <w:r>
        <w:rPr>
          <w:b/>
          <w:u w:val="single"/>
        </w:rPr>
        <w:t xml:space="preserve">14914</w:t>
      </w:r>
    </w:p>
    <w:p>
      <w:r>
        <w:t xml:space="preserve">@user Vasemmistolaisuus tai edes vasemmistolaisuus ei myöskään ole rikos.</w:t>
      </w:r>
    </w:p>
    <w:p>
      <w:r>
        <w:rPr>
          <w:b/>
          <w:u w:val="single"/>
        </w:rPr>
        <w:t xml:space="preserve">14915</w:t>
      </w:r>
    </w:p>
    <w:p>
      <w:r>
        <w:t xml:space="preserve">vuonna 77passe sanoa bjr minun cousinson vasemmistolainen ystäväni, jonka kanssa hän teki conakry vuonna 1958memel foteh disaitpr rel @url</w:t>
      </w:r>
    </w:p>
    <w:p>
      <w:r>
        <w:rPr>
          <w:b/>
          <w:u w:val="single"/>
        </w:rPr>
        <w:t xml:space="preserve">14916</w:t>
      </w:r>
    </w:p>
    <w:p>
      <w:r>
        <w:t xml:space="preserve">@user 2 Mongolian</w:t>
      </w:r>
    </w:p>
    <w:p>
      <w:r>
        <w:rPr>
          <w:b/>
          <w:u w:val="single"/>
        </w:rPr>
        <w:t xml:space="preserve">14917</w:t>
      </w:r>
    </w:p>
    <w:p>
      <w:r>
        <w:t xml:space="preserve">@user c'est ca votre problrme les arabes essaie de être sympatique direct dans la violence apres ca minsulte qd j'vote fn</w:t>
      </w:r>
    </w:p>
    <w:p>
      <w:r>
        <w:rPr>
          <w:b/>
          <w:u w:val="single"/>
        </w:rPr>
        <w:t xml:space="preserve">14918</w:t>
      </w:r>
    </w:p>
    <w:p>
      <w:r>
        <w:t xml:space="preserve">liverpool islam psg terrorismi vittu nasser</w:t>
      </w:r>
    </w:p>
    <w:p>
      <w:r>
        <w:rPr>
          <w:b/>
          <w:u w:val="single"/>
        </w:rPr>
        <w:t xml:space="preserve">14919</w:t>
      </w:r>
    </w:p>
    <w:p>
      <w:r>
        <w:t xml:space="preserve">renois jotka ovat harhoja darkskin lighskin kinkin skin foison he tekevät liikaa nauraa nämä pellet luokittelunsa kanssa luokitus</w:t>
      </w:r>
    </w:p>
    <w:p>
      <w:r>
        <w:rPr>
          <w:b/>
          <w:u w:val="single"/>
        </w:rPr>
        <w:t xml:space="preserve">14920</w:t>
      </w:r>
    </w:p>
    <w:p>
      <w:r>
        <w:t xml:space="preserve">(charente libre): #Italia hyväksyy lain maahanmuuttajien nopeammasta karkottamisesta: Italian ministerineuvosto... @url</w:t>
      </w:r>
    </w:p>
    <w:p>
      <w:r>
        <w:rPr>
          <w:b/>
          <w:u w:val="single"/>
        </w:rPr>
        <w:t xml:space="preserve">14921</w:t>
      </w:r>
    </w:p>
    <w:p>
      <w:r>
        <w:t xml:space="preserve">bogotan jälkeenjäänyt @url</w:t>
      </w:r>
    </w:p>
    <w:p>
      <w:r>
        <w:rPr>
          <w:b/>
          <w:u w:val="single"/>
        </w:rPr>
        <w:t xml:space="preserve">14922</w:t>
      </w:r>
    </w:p>
    <w:p>
      <w:r>
        <w:t xml:space="preserve">@user mutta näytät siltä kuin olisit mongolialainen olet ollut 3 kertaa ulkona kotoa löytääksesi näytät siltä kuin sinulla olisi... @url</w:t>
      </w:r>
    </w:p>
    <w:p>
      <w:r>
        <w:rPr>
          <w:b/>
          <w:u w:val="single"/>
        </w:rPr>
        <w:t xml:space="preserve">14923</w:t>
      </w:r>
    </w:p>
    <w:p>
      <w:r>
        <w:t xml:space="preserve">Pieni ajatus rebeus, jotka tarkistetaan 8 kertaa viikossa, tietää, että benalla menee ostaa hänen j... @url joka aamu</w:t>
      </w:r>
    </w:p>
    <w:p>
      <w:r>
        <w:rPr>
          <w:b/>
          <w:u w:val="single"/>
        </w:rPr>
        <w:t xml:space="preserve">14924</w:t>
      </w:r>
    </w:p>
    <w:p>
      <w:r>
        <w:t xml:space="preserve">Vastustan aborttia siinä kaikki @url</w:t>
      </w:r>
    </w:p>
    <w:p>
      <w:r>
        <w:rPr>
          <w:b/>
          <w:u w:val="single"/>
        </w:rPr>
        <w:t xml:space="preserve">14925</w:t>
      </w:r>
    </w:p>
    <w:p>
      <w:r>
        <w:t xml:space="preserve">@user jvais change mongol</w:t>
      </w:r>
    </w:p>
    <w:p>
      <w:r>
        <w:rPr>
          <w:b/>
          <w:u w:val="single"/>
        </w:rPr>
        <w:t xml:space="preserve">14926</w:t>
      </w:r>
    </w:p>
    <w:p>
      <w:r>
        <w:t xml:space="preserve">Kuka on se mongolialainen, joka herää neljältä aamulla ja ilmestyy töihin lomalla ollessaan? se olen minä ;)</w:t>
      </w:r>
    </w:p>
    <w:p>
      <w:r>
        <w:rPr>
          <w:b/>
          <w:u w:val="single"/>
        </w:rPr>
        <w:t xml:space="preserve">14927</w:t>
      </w:r>
    </w:p>
    <w:p>
      <w:r>
        <w:t xml:space="preserve">@user @user mongoli</w:t>
      </w:r>
    </w:p>
    <w:p>
      <w:r>
        <w:rPr>
          <w:b/>
          <w:u w:val="single"/>
        </w:rPr>
        <w:t xml:space="preserve">14928</w:t>
      </w:r>
    </w:p>
    <w:p>
      <w:r>
        <w:t xml:space="preserve">@käyttäjä @käyttäjä indecrottable vasemmistolainen e.n.!</w:t>
      </w:r>
    </w:p>
    <w:p>
      <w:r>
        <w:rPr>
          <w:b/>
          <w:u w:val="single"/>
        </w:rPr>
        <w:t xml:space="preserve">14929</w:t>
      </w:r>
    </w:p>
    <w:p>
      <w:r>
        <w:t xml:space="preserve">@user weeeee onnellista syntymäpäivää juutalainen</w:t>
      </w:r>
    </w:p>
    <w:p>
      <w:r>
        <w:rPr>
          <w:b/>
          <w:u w:val="single"/>
        </w:rPr>
        <w:t xml:space="preserve">14930</w:t>
      </w:r>
    </w:p>
    <w:p>
      <w:r>
        <w:t xml:space="preserve">wallah wallah axel hän on niin hauska tämä mongoli hän on herkkua</w:t>
      </w:r>
    </w:p>
    <w:p>
      <w:r>
        <w:rPr>
          <w:b/>
          <w:u w:val="single"/>
        </w:rPr>
        <w:t xml:space="preserve">14931</w:t>
      </w:r>
    </w:p>
    <w:p>
      <w:r>
        <w:t xml:space="preserve">@user voimme määrätä hänen (haiseva 4x4 | mätä luonne | imbecility | väkivalta | kissa | inkontinenssi | a... @url</w:t>
      </w:r>
    </w:p>
    <w:p>
      <w:r>
        <w:rPr>
          <w:b/>
          <w:u w:val="single"/>
        </w:rPr>
        <w:t xml:space="preserve">14932</w:t>
      </w:r>
    </w:p>
    <w:p>
      <w:r>
        <w:t xml:space="preserve">@user Tiedän hyvin, mutta en voinut lainata alkuperää kaikkien renois loogisesti</w:t>
      </w:r>
    </w:p>
    <w:p>
      <w:r>
        <w:rPr>
          <w:b/>
          <w:u w:val="single"/>
        </w:rPr>
        <w:t xml:space="preserve">14933</w:t>
      </w:r>
    </w:p>
    <w:p>
      <w:r>
        <w:t xml:space="preserve">miksi näen Yhdysvalloissa kettuja hyppimässä veteen sukat jalassa ja kaikki mdrr.</w:t>
      </w:r>
    </w:p>
    <w:p>
      <w:r>
        <w:rPr>
          <w:b/>
          <w:u w:val="single"/>
        </w:rPr>
        <w:t xml:space="preserve">14934</w:t>
      </w:r>
    </w:p>
    <w:p>
      <w:r>
        <w:t xml:space="preserve">@käyttäjä @käyttäjä @käyttäjä @käyttäjä "se ei ole iso juttu", mutta silti kutsuit minua "mongoliksi" @url</w:t>
      </w:r>
    </w:p>
    <w:p>
      <w:r>
        <w:rPr>
          <w:b/>
          <w:u w:val="single"/>
        </w:rPr>
        <w:t xml:space="preserve">14935</w:t>
      </w:r>
    </w:p>
    <w:p>
      <w:r>
        <w:t xml:space="preserve">lisäksi hän kaveri luokassa (todellinen 2001 jälkeenjäänyt) "tytöt, jotka ottavat alastonkuvia ovat huoria" forc... @url</w:t>
      </w:r>
    </w:p>
    <w:p>
      <w:r>
        <w:rPr>
          <w:b/>
          <w:u w:val="single"/>
        </w:rPr>
        <w:t xml:space="preserve">14936</w:t>
      </w:r>
    </w:p>
    <w:p>
      <w:r>
        <w:t xml:space="preserve">Ranskalainen mediayhteiskunta on hyvin monirotuinen, monikulttuurinen, maahanmuuttajamyönteinen ja maahanmuuttajamyönteinen @url</w:t>
      </w:r>
    </w:p>
    <w:p>
      <w:r>
        <w:rPr>
          <w:b/>
          <w:u w:val="single"/>
        </w:rPr>
        <w:t xml:space="preserve">14937</w:t>
      </w:r>
    </w:p>
    <w:p>
      <w:r>
        <w:t xml:space="preserve">rebeus-musiikki kohottaa mielialaa</w:t>
      </w:r>
    </w:p>
    <w:p>
      <w:r>
        <w:rPr>
          <w:b/>
          <w:u w:val="single"/>
        </w:rPr>
        <w:t xml:space="preserve">14938</w:t>
      </w:r>
    </w:p>
    <w:p>
      <w:r>
        <w:t xml:space="preserve">@käyttäjä @käyttäjä @käyttäjä @käyttäjä Voi luoja! on varmaan hienoa olla vasemmistolainen aivot..... @url</w:t>
      </w:r>
    </w:p>
    <w:p>
      <w:r>
        <w:rPr>
          <w:b/>
          <w:u w:val="single"/>
        </w:rPr>
        <w:t xml:space="preserve">14939</w:t>
      </w:r>
    </w:p>
    <w:p>
      <w:r>
        <w:t xml:space="preserve">@käyttäjä @käyttäjä @käyttäjä @käyttäjä mongolialainen jalkapallofani, joten kuolaava islamia rakastava ali-koira</w:t>
      </w:r>
    </w:p>
    <w:p>
      <w:r>
        <w:rPr>
          <w:b/>
          <w:u w:val="single"/>
        </w:rPr>
        <w:t xml:space="preserve">14940</w:t>
      </w:r>
    </w:p>
    <w:p>
      <w:r>
        <w:t xml:space="preserve">olematta intellektuelli, sinun on todella oltava melko jälkeenjäänyt ja henkisesti alhainen, jos haluat katsoa tätä... @url</w:t>
      </w:r>
    </w:p>
    <w:p>
      <w:r>
        <w:rPr>
          <w:b/>
          <w:u w:val="single"/>
        </w:rPr>
        <w:t xml:space="preserve">14941</w:t>
      </w:r>
    </w:p>
    <w:p>
      <w:r>
        <w:t xml:space="preserve">hän pelasti erään minulle hyvin rakkaan ihmisen sairaudesta. luulin, että hän oli kuollut. mutta tiedän, että se oli jumala, joka toi hänet takaisin... @url</w:t>
      </w:r>
    </w:p>
    <w:p>
      <w:r>
        <w:rPr>
          <w:b/>
          <w:u w:val="single"/>
        </w:rPr>
        <w:t xml:space="preserve">14942</w:t>
      </w:r>
    </w:p>
    <w:p>
      <w:r>
        <w:t xml:space="preserve">mutta kuka on se ääliö, joka kirjoitti tämän paskan lain? @url</w:t>
      </w:r>
    </w:p>
    <w:p>
      <w:r>
        <w:rPr>
          <w:b/>
          <w:u w:val="single"/>
        </w:rPr>
        <w:t xml:space="preserve">14943</w:t>
      </w:r>
    </w:p>
    <w:p>
      <w:r>
        <w:t xml:space="preserve">@user on melkoinen oikotie yhdistää Rothschildit antisemitistiseen salaliittoteoriaan... @url</w:t>
      </w:r>
    </w:p>
    <w:p>
      <w:r>
        <w:rPr>
          <w:b/>
          <w:u w:val="single"/>
        </w:rPr>
        <w:t xml:space="preserve">14944</w:t>
      </w:r>
    </w:p>
    <w:p>
      <w:r>
        <w:t xml:space="preserve">konferenssi - tintti arabimaissa @url</w:t>
      </w:r>
    </w:p>
    <w:p>
      <w:r>
        <w:rPr>
          <w:b/>
          <w:u w:val="single"/>
        </w:rPr>
        <w:t xml:space="preserve">14945</w:t>
      </w:r>
    </w:p>
    <w:p>
      <w:r>
        <w:t xml:space="preserve">@user vasemmistolainen indoktrinaatio toimii täydellä teholla kliseiden varassa ryöstäen rikkauksiaan... @url</w:t>
      </w:r>
    </w:p>
    <w:p>
      <w:r>
        <w:rPr>
          <w:b/>
          <w:u w:val="single"/>
        </w:rPr>
        <w:t xml:space="preserve">14946</w:t>
      </w:r>
    </w:p>
    <w:p>
      <w:r>
        <w:t xml:space="preserve">joka päivä neekeri on perjantaiyyyyyyyyyyy</w:t>
      </w:r>
    </w:p>
    <w:p>
      <w:r>
        <w:rPr>
          <w:b/>
          <w:u w:val="single"/>
        </w:rPr>
        <w:t xml:space="preserve">14947</w:t>
      </w:r>
    </w:p>
    <w:p>
      <w:r>
        <w:t xml:space="preserve">Kreikka: Pakolaisten ja maahanmuuttajien siirtäminen mantereelle nopeutuu @url @url @url</w:t>
      </w:r>
    </w:p>
    <w:p>
      <w:r>
        <w:rPr>
          <w:b/>
          <w:u w:val="single"/>
        </w:rPr>
        <w:t xml:space="preserve">14948</w:t>
      </w:r>
    </w:p>
    <w:p>
      <w:r>
        <w:t xml:space="preserve">@user ei, tiedän vain kommentin, jonka ylpeänä jaat, joka todistaa, että olet vain jälkeenjäänyt, koska uskalsit nauraa sille.</w:t>
      </w:r>
    </w:p>
    <w:p>
      <w:r>
        <w:rPr>
          <w:b/>
          <w:u w:val="single"/>
        </w:rPr>
        <w:t xml:space="preserve">14949</w:t>
      </w:r>
    </w:p>
    <w:p>
      <w:r>
        <w:t xml:space="preserve">@user oletko nähnyt mgl:n? Olen koonnut tiramisu-siskot, degradoidut rebeukset, manga pp ja lgbt:n hagarille.</w:t>
      </w:r>
    </w:p>
    <w:p>
      <w:r>
        <w:rPr>
          <w:b/>
          <w:u w:val="single"/>
        </w:rPr>
        <w:t xml:space="preserve">14950</w:t>
      </w:r>
    </w:p>
    <w:p>
      <w:r>
        <w:t xml:space="preserve">vankilalaboratorion t4 antaa paremman käsityksen tämän epäterveellisen kokeilun järjestämisestä. lingers bea... @url</w:t>
      </w:r>
    </w:p>
    <w:p>
      <w:r>
        <w:rPr>
          <w:b/>
          <w:u w:val="single"/>
        </w:rPr>
        <w:t xml:space="preserve">14951</w:t>
      </w:r>
    </w:p>
    <w:p>
      <w:r>
        <w:t xml:space="preserve">@käyttäjä @käyttäjä @käyttäjä @käyttäjä Islam kieltää terrorismin mitä selkeimmin:</w:t>
      </w:r>
    </w:p>
    <w:p>
      <w:r>
        <w:rPr>
          <w:b/>
          <w:u w:val="single"/>
        </w:rPr>
        <w:t xml:space="preserve">14952</w:t>
      </w:r>
    </w:p>
    <w:p>
      <w:r>
        <w:t xml:space="preserve">"En halua, että minua huijataan ollenkaan" Olet jälkeenjäänyt tai jotain, aivan kuin sanoisin sinulle "oa... @url".</w:t>
      </w:r>
    </w:p>
    <w:p>
      <w:r>
        <w:rPr>
          <w:b/>
          <w:u w:val="single"/>
        </w:rPr>
        <w:t xml:space="preserve">14953</w:t>
      </w:r>
    </w:p>
    <w:p>
      <w:r>
        <w:t xml:space="preserve">@user @user karkeasti ottaen uiguurit ovat turkkilainen (tai turko-mongoli) ja muslimikansa. hyvin s... @url</w:t>
      </w:r>
    </w:p>
    <w:p>
      <w:r>
        <w:rPr>
          <w:b/>
          <w:u w:val="single"/>
        </w:rPr>
        <w:t xml:space="preserve">14954</w:t>
      </w:r>
    </w:p>
    <w:p>
      <w:r>
        <w:t xml:space="preserve">@user @user @user @user kyllä varmasti ja laitan vasemman kengän oikeaan jalkaan en ole myöskään jälkeenjäänyt fdp</w:t>
      </w:r>
    </w:p>
    <w:p>
      <w:r>
        <w:rPr>
          <w:b/>
          <w:u w:val="single"/>
        </w:rPr>
        <w:t xml:space="preserve">14955</w:t>
      </w:r>
    </w:p>
    <w:p>
      <w:r>
        <w:t xml:space="preserve">@käyttäjä, kun sivilisaatioiden yhteentörmäyksen tekeminen terrorismin vastaisen taistelun perustaksi... @url</w:t>
      </w:r>
    </w:p>
    <w:p>
      <w:r>
        <w:rPr>
          <w:b/>
          <w:u w:val="single"/>
        </w:rPr>
        <w:t xml:space="preserve">14956</w:t>
      </w:r>
    </w:p>
    <w:p>
      <w:r>
        <w:t xml:space="preserve">Todistaa Mongolien valtakunnan ja Kultaisen ordenin lähes kolmesataa vuotta kestänyttä kumulatiivista olemassaoloa.</w:t>
      </w:r>
    </w:p>
    <w:p>
      <w:r>
        <w:rPr>
          <w:b/>
          <w:u w:val="single"/>
        </w:rPr>
        <w:t xml:space="preserve">14957</w:t>
      </w:r>
    </w:p>
    <w:p>
      <w:r>
        <w:t xml:space="preserve">@user @user ps mutta hän suostui kaikkeen mitä hän sanoi hän sanoi venäläiselle anna mennä ps by... @url</w:t>
      </w:r>
    </w:p>
    <w:p>
      <w:r>
        <w:rPr>
          <w:b/>
          <w:u w:val="single"/>
        </w:rPr>
        <w:t xml:space="preserve">14958</w:t>
      </w:r>
    </w:p>
    <w:p>
      <w:r>
        <w:t xml:space="preserve">@user @user he kamppailevat</w:t>
      </w:r>
    </w:p>
    <w:p>
      <w:r>
        <w:rPr>
          <w:b/>
          <w:u w:val="single"/>
        </w:rPr>
        <w:t xml:space="preserve">14959</w:t>
      </w:r>
    </w:p>
    <w:p>
      <w:r>
        <w:t xml:space="preserve">@user gngn mongol tveu tveu jle sanoa miten ilman lainausta ainakin kerran</w:t>
      </w:r>
    </w:p>
    <w:p>
      <w:r>
        <w:rPr>
          <w:b/>
          <w:u w:val="single"/>
        </w:rPr>
        <w:t xml:space="preserve">14960</w:t>
      </w:r>
    </w:p>
    <w:p>
      <w:r>
        <w:t xml:space="preserve">cc @käyttäjä @käyttäjä @käyttäjä @käyttäjä @käyttäjä @käyttäjä @käyttäjä @käyttäjä</w:t>
      </w:r>
    </w:p>
    <w:p>
      <w:r>
        <w:rPr>
          <w:b/>
          <w:u w:val="single"/>
        </w:rPr>
        <w:t xml:space="preserve">14961</w:t>
      </w:r>
    </w:p>
    <w:p>
      <w:r>
        <w:t xml:space="preserve">kuunnellessasi tätä kappaletta kokonaisuudessaan, voit kuulla arabialaiset vaikutteet taustalla käytetyistä äänistä .... @url</w:t>
      </w:r>
    </w:p>
    <w:p>
      <w:r>
        <w:rPr>
          <w:b/>
          <w:u w:val="single"/>
        </w:rPr>
        <w:t xml:space="preserve">14962</w:t>
      </w:r>
    </w:p>
    <w:p>
      <w:r>
        <w:t xml:space="preserve">@user @user Pariisin kaupungintalon homoseksuaalilobbyn älyllinen terrorismi puhuu siitä?</w:t>
      </w:r>
    </w:p>
    <w:p>
      <w:r>
        <w:rPr>
          <w:b/>
          <w:u w:val="single"/>
        </w:rPr>
        <w:t xml:space="preserve">14963</w:t>
      </w:r>
    </w:p>
    <w:p>
      <w:r>
        <w:t xml:space="preserve">@käyttäjä @käyttäjä @käyttäjä @käyttäjä Luin juuri onfray vasemmistolainen ja pysähtyi</w:t>
      </w:r>
    </w:p>
    <w:p>
      <w:r>
        <w:rPr>
          <w:b/>
          <w:u w:val="single"/>
        </w:rPr>
        <w:t xml:space="preserve">14964</w:t>
      </w:r>
    </w:p>
    <w:p>
      <w:r>
        <w:t xml:space="preserve">kuka on suurin jälkeenjäänyt?</w:t>
      </w:r>
    </w:p>
    <w:p>
      <w:r>
        <w:rPr>
          <w:b/>
          <w:u w:val="single"/>
        </w:rPr>
        <w:t xml:space="preserve">14965</w:t>
      </w:r>
    </w:p>
    <w:p>
      <w:r>
        <w:t xml:space="preserve">@user @user Islam hyväksyy terrorismin eikä vastusta sitä, mitä daesh tekee, ei todellakaan ole e... @url</w:t>
      </w:r>
    </w:p>
    <w:p>
      <w:r>
        <w:rPr>
          <w:b/>
          <w:u w:val="single"/>
        </w:rPr>
        <w:t xml:space="preserve">14966</w:t>
      </w:r>
    </w:p>
    <w:p>
      <w:r>
        <w:t xml:space="preserve">g haluan itkeä miksi renois darons ei ole tällainen? @url</w:t>
      </w:r>
    </w:p>
    <w:p>
      <w:r>
        <w:rPr>
          <w:b/>
          <w:u w:val="single"/>
        </w:rPr>
        <w:t xml:space="preserve">14967</w:t>
      </w:r>
    </w:p>
    <w:p>
      <w:r>
        <w:t xml:space="preserve">@user Ymmärrän, joten abortin vastustaminen on naisten vapauden vastustamista? tällä ei ole mitään tekemistä... @url</w:t>
      </w:r>
    </w:p>
    <w:p>
      <w:r>
        <w:rPr>
          <w:b/>
          <w:u w:val="single"/>
        </w:rPr>
        <w:t xml:space="preserve">14968</w:t>
      </w:r>
    </w:p>
    <w:p>
      <w:r>
        <w:t xml:space="preserve">En ole varma, miten saada maailmasta paras irti, mutta olen varma, että on hyvä idea saada maailmasta paras irti... @url</w:t>
      </w:r>
    </w:p>
    <w:p>
      <w:r>
        <w:rPr>
          <w:b/>
          <w:u w:val="single"/>
        </w:rPr>
        <w:t xml:space="preserve">14969</w:t>
      </w:r>
    </w:p>
    <w:p>
      <w:r>
        <w:t xml:space="preserve">mdrrrr likainen arabi</w:t>
      </w:r>
    </w:p>
    <w:p>
      <w:r>
        <w:rPr>
          <w:b/>
          <w:u w:val="single"/>
        </w:rPr>
        <w:t xml:space="preserve">14970</w:t>
      </w:r>
    </w:p>
    <w:p>
      <w:r>
        <w:t xml:space="preserve">@user kaikki ne ihmiset, jotka kieltäytyvät antamasta periksi älylliselle terrorismille, ovat varmasti pelottavia joillekin.</w:t>
      </w:r>
    </w:p>
    <w:p>
      <w:r>
        <w:rPr>
          <w:b/>
          <w:u w:val="single"/>
        </w:rPr>
        <w:t xml:space="preserve">14971</w:t>
      </w:r>
    </w:p>
    <w:p>
      <w:r>
        <w:t xml:space="preserve">28. syyskuuta on maailman aborttioikeuksien päivä: vastustetaan taantumuksellisia yrityksiä avata uudelleen keskustelu abortista... @url</w:t>
      </w:r>
    </w:p>
    <w:p>
      <w:r>
        <w:rPr>
          <w:b/>
          <w:u w:val="single"/>
        </w:rPr>
        <w:t xml:space="preserve">14972</w:t>
      </w:r>
    </w:p>
    <w:p>
      <w:r>
        <w:t xml:space="preserve">ja entä halal ja kosher? halalista vasemmistolaiset ovat hiljaa sorretusta yhteisöstä... @url</w:t>
      </w:r>
    </w:p>
    <w:p>
      <w:r>
        <w:rPr>
          <w:b/>
          <w:u w:val="single"/>
        </w:rPr>
        <w:t xml:space="preserve">14973</w:t>
      </w:r>
    </w:p>
    <w:p>
      <w:r>
        <w:t xml:space="preserve">@käyttäjä @käyttäjä @käyttäjä @käyttäjä @käyttäjä @käyttäjä, kun sinua kutsutaan likaiseksi arabiksi, joka sotkee asioita @url</w:t>
      </w:r>
    </w:p>
    <w:p>
      <w:r>
        <w:rPr>
          <w:b/>
          <w:u w:val="single"/>
        </w:rPr>
        <w:t xml:space="preserve">14974</w:t>
      </w:r>
    </w:p>
    <w:p>
      <w:r>
        <w:t xml:space="preserve">@user @user att. a Mongolian @url</w:t>
      </w:r>
    </w:p>
    <w:p>
      <w:r>
        <w:rPr>
          <w:b/>
          <w:u w:val="single"/>
        </w:rPr>
        <w:t xml:space="preserve">14975</w:t>
      </w:r>
    </w:p>
    <w:p>
      <w:r>
        <w:t xml:space="preserve">läski retardi @url</w:t>
      </w:r>
    </w:p>
    <w:p>
      <w:r>
        <w:rPr>
          <w:b/>
          <w:u w:val="single"/>
        </w:rPr>
        <w:t xml:space="preserve">14976</w:t>
      </w:r>
    </w:p>
    <w:p>
      <w:r>
        <w:t xml:space="preserve">@user @user @user @user eh (nn, mutta tämä ei ole mongolia)</w:t>
      </w:r>
    </w:p>
    <w:p>
      <w:r>
        <w:rPr>
          <w:b/>
          <w:u w:val="single"/>
        </w:rPr>
        <w:t xml:space="preserve">14977</w:t>
      </w:r>
    </w:p>
    <w:p>
      <w:r>
        <w:t xml:space="preserve">ketut ja niiden virrat ovat silmäniloa :)))</w:t>
      </w:r>
    </w:p>
    <w:p>
      <w:r>
        <w:rPr>
          <w:b/>
          <w:u w:val="single"/>
        </w:rPr>
        <w:t xml:space="preserve">14978</w:t>
      </w:r>
    </w:p>
    <w:p>
      <w:r>
        <w:t xml:space="preserve">Macron ilmoittaa terrorismin uhrien museo-muistomerkin perustamisesta @url via... @url</w:t>
      </w:r>
    </w:p>
    <w:p>
      <w:r>
        <w:rPr>
          <w:b/>
          <w:u w:val="single"/>
        </w:rPr>
        <w:t xml:space="preserve">14979</w:t>
      </w:r>
    </w:p>
    <w:p>
      <w:r>
        <w:t xml:space="preserve">kannatatko vai vastustatko aborttia?</w:t>
      </w:r>
    </w:p>
    <w:p>
      <w:r>
        <w:rPr>
          <w:b/>
          <w:u w:val="single"/>
        </w:rPr>
        <w:t xml:space="preserve">14980</w:t>
      </w:r>
    </w:p>
    <w:p>
      <w:r>
        <w:t xml:space="preserve">@käyttäjä @käyttäjä rothschildit ovat suuressa rahoituksessa ja rothschild = juutalainen kollektiivisessa alitajunnassa @url @url</w:t>
      </w:r>
    </w:p>
    <w:p>
      <w:r>
        <w:rPr>
          <w:b/>
          <w:u w:val="single"/>
        </w:rPr>
        <w:t xml:space="preserve">14981</w:t>
      </w:r>
    </w:p>
    <w:p>
      <w:r>
        <w:t xml:space="preserve">He pelkäävät mustia ja arabeja, mutta he eivät pelkää kylmää".</w:t>
      </w:r>
    </w:p>
    <w:p>
      <w:r>
        <w:rPr>
          <w:b/>
          <w:u w:val="single"/>
        </w:rPr>
        <w:t xml:space="preserve">14982</w:t>
      </w:r>
    </w:p>
    <w:p>
      <w:r>
        <w:t xml:space="preserve">"partisaanit" vasemmistolaisen ajelehtimisen romantiikka @url</w:t>
      </w:r>
    </w:p>
    <w:p>
      <w:r>
        <w:rPr>
          <w:b/>
          <w:u w:val="single"/>
        </w:rPr>
        <w:t xml:space="preserve">14983</w:t>
      </w:r>
    </w:p>
    <w:p>
      <w:r>
        <w:t xml:space="preserve">siirtolaiset ylittävät meren ja löytävät sosiaalitukea...</w:t>
      </w:r>
    </w:p>
    <w:p>
      <w:r>
        <w:rPr>
          <w:b/>
          <w:u w:val="single"/>
        </w:rPr>
        <w:t xml:space="preserve">14984</w:t>
      </w:r>
    </w:p>
    <w:p>
      <w:r>
        <w:t xml:space="preserve">rt @user @user @user @user @user zohra madame on islamilainen vasemmistolainen he nauravat vain orjuutetuille valkoisille ja dhimmille.</w:t>
      </w:r>
    </w:p>
    <w:p>
      <w:r>
        <w:rPr>
          <w:b/>
          <w:u w:val="single"/>
        </w:rPr>
        <w:t xml:space="preserve">14985</w:t>
      </w:r>
    </w:p>
    <w:p>
      <w:r>
        <w:t xml:space="preserve">jme laittaa yksityinen se rikkoo jalat iso mongoli, joka lainaa</w:t>
      </w:r>
    </w:p>
    <w:p>
      <w:r>
        <w:rPr>
          <w:b/>
          <w:u w:val="single"/>
        </w:rPr>
        <w:t xml:space="preserve">14986</w:t>
      </w:r>
    </w:p>
    <w:p>
      <w:r>
        <w:t xml:space="preserve">@käyttäjä @käyttäjä @käyttäjä @käyttäjä @käyttäjä @käyttäjä "sinun täytyy olla mongoli" kyllä kyllä kyllä sydämeni.</w:t>
      </w:r>
    </w:p>
    <w:p>
      <w:r>
        <w:rPr>
          <w:b/>
          <w:u w:val="single"/>
        </w:rPr>
        <w:t xml:space="preserve">14987</w:t>
      </w:r>
    </w:p>
    <w:p>
      <w:r>
        <w:t xml:space="preserve">#tpmp vegaanit ovat jälkeenjääneitä ja manipuloivia ja eräänlainen kultti</w:t>
      </w:r>
    </w:p>
    <w:p>
      <w:r>
        <w:rPr>
          <w:b/>
          <w:u w:val="single"/>
        </w:rPr>
        <w:t xml:space="preserve">14988</w:t>
      </w:r>
    </w:p>
    <w:p>
      <w:r>
        <w:t xml:space="preserve">sinä päivänä, kun minulle kerrottiin, että jos olisin arabi, ajattelin, ettei sitä enää koskaan tapahtuisi, vaikka rebeus olisi... @url</w:t>
      </w:r>
    </w:p>
    <w:p>
      <w:r>
        <w:rPr>
          <w:b/>
          <w:u w:val="single"/>
        </w:rPr>
        <w:t xml:space="preserve">14989</w:t>
      </w:r>
    </w:p>
    <w:p>
      <w:r>
        <w:t xml:space="preserve">jälkeenjäänyt maa. @url</w:t>
      </w:r>
    </w:p>
    <w:p>
      <w:r>
        <w:rPr>
          <w:b/>
          <w:u w:val="single"/>
        </w:rPr>
        <w:t xml:space="preserve">14990</w:t>
      </w:r>
    </w:p>
    <w:p>
      <w:r>
        <w:t xml:space="preserve">Olen samaa mieltä. vasemmistolainen suvaitsemattomuus ei ole koskaan ollut näin väkivaltaista, gra... @url</w:t>
      </w:r>
    </w:p>
    <w:p>
      <w:r>
        <w:rPr>
          <w:b/>
          <w:u w:val="single"/>
        </w:rPr>
        <w:t xml:space="preserve">14991</w:t>
      </w:r>
    </w:p>
    <w:p>
      <w:r>
        <w:t xml:space="preserve">@user au on hyödytön sitä rahoittaa länsi joka sanelee sen toiminnan maahanmuuttajakriisi au... @url</w:t>
      </w:r>
    </w:p>
    <w:p>
      <w:r>
        <w:rPr>
          <w:b/>
          <w:u w:val="single"/>
        </w:rPr>
        <w:t xml:space="preserve">14992</w:t>
      </w:r>
    </w:p>
    <w:p>
      <w:r>
        <w:t xml:space="preserve">Rakastan kebabin ostamista ja sitä, että kaikki rebeus daronit pudottavat starfoullahin, kun tulen sisään.</w:t>
      </w:r>
    </w:p>
    <w:p>
      <w:r>
        <w:rPr>
          <w:b/>
          <w:u w:val="single"/>
        </w:rPr>
        <w:t xml:space="preserve">14993</w:t>
      </w:r>
    </w:p>
    <w:p>
      <w:r>
        <w:t xml:space="preserve">klipissä lacrim huutaa kuin mongolian luulee, että hän virtaa 69 ptn:stä @url</w:t>
      </w:r>
    </w:p>
    <w:p>
      <w:r>
        <w:rPr>
          <w:b/>
          <w:u w:val="single"/>
        </w:rPr>
        <w:t xml:space="preserve">14994</w:t>
      </w:r>
    </w:p>
    <w:p>
      <w:r>
        <w:t xml:space="preserve">@user @user Jos pidät sitä luontona, olet kai aborttia vastaan tietenkin?</w:t>
      </w:r>
    </w:p>
    <w:p>
      <w:r>
        <w:rPr>
          <w:b/>
          <w:u w:val="single"/>
        </w:rPr>
        <w:t xml:space="preserve">14995</w:t>
      </w:r>
    </w:p>
    <w:p>
      <w:r>
        <w:t xml:space="preserve">islam-myönteisellä, antisemitistisellä vasemmistolla ei koskaan ole arvokkuutta kunnioittaa kuolleita!</w:t>
      </w:r>
    </w:p>
    <w:p>
      <w:r>
        <w:rPr>
          <w:b/>
          <w:u w:val="single"/>
        </w:rPr>
        <w:t xml:space="preserve">14996</w:t>
      </w:r>
    </w:p>
    <w:p>
      <w:r>
        <w:t xml:space="preserve">trump leikkaa edelleen pakolaisten vastaanottoa Yhdysvalloissa @url #cegepgimheu</w:t>
      </w:r>
    </w:p>
    <w:p>
      <w:r>
        <w:rPr>
          <w:b/>
          <w:u w:val="single"/>
        </w:rPr>
        <w:t xml:space="preserve">14997</w:t>
      </w:r>
    </w:p>
    <w:p>
      <w:r>
        <w:t xml:space="preserve">@user miettii, pitäisikö hänen mennä yhteen mongolialaista laulua esittävän mantiksen kanssa.</w:t>
      </w:r>
    </w:p>
    <w:p>
      <w:r>
        <w:rPr>
          <w:b/>
          <w:u w:val="single"/>
        </w:rPr>
        <w:t xml:space="preserve">14998</w:t>
      </w:r>
    </w:p>
    <w:p>
      <w:r>
        <w:t xml:space="preserve">paras ystäväni tapailee jälkeenjäänyttä poikaa, joka rakastaa lunta...  @url</w:t>
      </w:r>
    </w:p>
    <w:p>
      <w:r>
        <w:rPr>
          <w:b/>
          <w:u w:val="single"/>
        </w:rPr>
        <w:t xml:space="preserve">14999</w:t>
      </w:r>
    </w:p>
    <w:p>
      <w:r>
        <w:t xml:space="preserve">@user @user näiden hullujen tyttöjen joukossa on paljon neekereitä...</w:t>
      </w:r>
    </w:p>
    <w:p>
      <w:r>
        <w:rPr>
          <w:b/>
          <w:u w:val="single"/>
        </w:rPr>
        <w:t xml:space="preserve">15000</w:t>
      </w:r>
    </w:p>
    <w:p>
      <w:r>
        <w:t xml:space="preserve">kun piispat taistelevat pma:ta vastaan miksi abortti tai ehkäisy aiheuttaisi ge... @url</w:t>
      </w:r>
    </w:p>
    <w:p>
      <w:r>
        <w:rPr>
          <w:b/>
          <w:u w:val="single"/>
        </w:rPr>
        <w:t xml:space="preserve">15001</w:t>
      </w:r>
    </w:p>
    <w:p>
      <w:r>
        <w:t xml:space="preserve">@user tiedät sen on nimeltään ravintoketju oppia se koulussa</w:t>
      </w:r>
    </w:p>
    <w:p>
      <w:r>
        <w:rPr>
          <w:b/>
          <w:u w:val="single"/>
        </w:rPr>
        <w:t xml:space="preserve">15002</w:t>
      </w:r>
    </w:p>
    <w:p>
      <w:r>
        <w:t xml:space="preserve">@user kuten tavallista!!!! pikku miesparka!!!! Afrikassa ei ole vaaleja?? olet... @url</w:t>
      </w:r>
    </w:p>
    <w:p>
      <w:r>
        <w:rPr>
          <w:b/>
          <w:u w:val="single"/>
        </w:rPr>
        <w:t xml:space="preserve">15003</w:t>
      </w:r>
    </w:p>
    <w:p>
      <w:r>
        <w:t xml:space="preserve">@käyttäjä @käyttäjä @käyttäjä @käyttäjä paljon eläimiä on sukupuuton partaalla, joten sanokaa kiitos, joka kiitos mussoli ja maanviljelijät</w:t>
      </w:r>
    </w:p>
    <w:p>
      <w:r>
        <w:rPr>
          <w:b/>
          <w:u w:val="single"/>
        </w:rPr>
        <w:t xml:space="preserve">15004</w:t>
      </w:r>
    </w:p>
    <w:p>
      <w:r>
        <w:t xml:space="preserve">En ole varma, pystynkö tähän, mutta olen varma, että pystyn siihen... @url</w:t>
      </w:r>
    </w:p>
    <w:p>
      <w:r>
        <w:rPr>
          <w:b/>
          <w:u w:val="single"/>
        </w:rPr>
        <w:t xml:space="preserve">15005</w:t>
      </w:r>
    </w:p>
    <w:p>
      <w:r>
        <w:t xml:space="preserve">salaliittoteoreetikot ovat ihmislaji, joka käsittää useita alalajeja, kuten kemikaaliradat, rokotevastaiset, illumi... @url</w:t>
      </w:r>
    </w:p>
    <w:p>
      <w:r>
        <w:rPr>
          <w:b/>
          <w:u w:val="single"/>
        </w:rPr>
        <w:t xml:space="preserve">15006</w:t>
      </w:r>
    </w:p>
    <w:p>
      <w:r>
        <w:t xml:space="preserve">kun arabiekspertit valaisevat 21. vuosisadan islamia &amp;gt; johtajana #arabiesaoudite + puhdistus la mecque nou... @url</w:t>
      </w:r>
    </w:p>
    <w:p>
      <w:r>
        <w:rPr>
          <w:b/>
          <w:u w:val="single"/>
        </w:rPr>
        <w:t xml:space="preserve">15007</w:t>
      </w:r>
    </w:p>
    <w:p>
      <w:r>
        <w:t xml:space="preserve">Azerbaidžanin ja Mongolian presidentit tapaavat Bakussa @url</w:t>
      </w:r>
    </w:p>
    <w:p>
      <w:r>
        <w:rPr>
          <w:b/>
          <w:u w:val="single"/>
        </w:rPr>
        <w:t xml:space="preserve">15008</w:t>
      </w:r>
    </w:p>
    <w:p>
      <w:r>
        <w:t xml:space="preserve">Terrorismi ei johdu uskonnosta.  @user</w:t>
      </w:r>
    </w:p>
    <w:p>
      <w:r>
        <w:rPr>
          <w:b/>
          <w:u w:val="single"/>
        </w:rPr>
        <w:t xml:space="preserve">15009</w:t>
      </w:r>
    </w:p>
    <w:p>
      <w:r>
        <w:t xml:space="preserve">pikku kapitalisti sika pro islamo natsit muurari diktatuurit salaliitto perverssi ja kansanvastainen celto romano francs... @url</w:t>
      </w:r>
    </w:p>
    <w:p>
      <w:r>
        <w:rPr>
          <w:b/>
          <w:u w:val="single"/>
        </w:rPr>
        <w:t xml:space="preserve">15010</w:t>
      </w:r>
    </w:p>
    <w:p>
      <w:r>
        <w:t xml:space="preserve">@user mdrrrrrrrr likainen arabi</w:t>
      </w:r>
    </w:p>
    <w:p>
      <w:r>
        <w:rPr>
          <w:b/>
          <w:u w:val="single"/>
        </w:rPr>
        <w:t xml:space="preserve">15011</w:t>
      </w:r>
    </w:p>
    <w:p>
      <w:r>
        <w:t xml:space="preserve">Minun piti aloittaa klo 8.15, mutta olen vielä raitiovaunussa, joten olen hieman vihainen, koska neekerit ovat aina minun aamussani... @url</w:t>
      </w:r>
    </w:p>
    <w:p>
      <w:r>
        <w:rPr>
          <w:b/>
          <w:u w:val="single"/>
        </w:rPr>
        <w:t xml:space="preserve">15012</w:t>
      </w:r>
    </w:p>
    <w:p>
      <w:r>
        <w:t xml:space="preserve">jotkut ihmiset, joista pidän, ja sitten saan tietää, että he ovat homofobisia aborttia vastaan ja rasistisia hyvin hyvin</w:t>
      </w:r>
    </w:p>
    <w:p>
      <w:r>
        <w:rPr>
          <w:b/>
          <w:u w:val="single"/>
        </w:rPr>
        <w:t xml:space="preserve">15013</w:t>
      </w:r>
    </w:p>
    <w:p>
      <w:r>
        <w:t xml:space="preserve">@user lue erityisesti @user @user ja philippe leclercqin allekirjoittamat paperit. älä viivyttele @url.</w:t>
      </w:r>
    </w:p>
    <w:p>
      <w:r>
        <w:rPr>
          <w:b/>
          <w:u w:val="single"/>
        </w:rPr>
        <w:t xml:space="preserve">15014</w:t>
      </w:r>
    </w:p>
    <w:p>
      <w:r>
        <w:t xml:space="preserve">@user @user täytyy Mongolian</w:t>
      </w:r>
    </w:p>
    <w:p>
      <w:r>
        <w:rPr>
          <w:b/>
          <w:u w:val="single"/>
        </w:rPr>
        <w:t xml:space="preserve">15015</w:t>
      </w:r>
    </w:p>
    <w:p>
      <w:r>
        <w:t xml:space="preserve">enää kuukausi jäljellä ennen kuin näemme tämän jälkeenjääneen miehen viimein uudelleen</w:t>
      </w:r>
    </w:p>
    <w:p>
      <w:r>
        <w:rPr>
          <w:b/>
          <w:u w:val="single"/>
        </w:rPr>
        <w:t xml:space="preserve">15016</w:t>
      </w:r>
    </w:p>
    <w:p>
      <w:r>
        <w:t xml:space="preserve">@käyttäjä @käyttäjä @käyttäjä @käyttäjä @käyttäjä jokaisella on oma makunsa kauneus on subjektiivista. jotkut neekerit lyö ympäriinsä... @url</w:t>
      </w:r>
    </w:p>
    <w:p>
      <w:r>
        <w:rPr>
          <w:b/>
          <w:u w:val="single"/>
        </w:rPr>
        <w:t xml:space="preserve">15017</w:t>
      </w:r>
    </w:p>
    <w:p>
      <w:r>
        <w:t xml:space="preserve">@user se on 15 jälkeenjäänyt ihmisiä</w:t>
      </w:r>
    </w:p>
    <w:p>
      <w:r>
        <w:rPr>
          <w:b/>
          <w:u w:val="single"/>
        </w:rPr>
        <w:t xml:space="preserve">15018</w:t>
      </w:r>
    </w:p>
    <w:p>
      <w:r>
        <w:t xml:space="preserve">@käyttäjä @käyttäjä @käyttäjä @käyttäjä hyvin täsmälleen</w:t>
      </w:r>
    </w:p>
    <w:p>
      <w:r>
        <w:rPr>
          <w:b/>
          <w:u w:val="single"/>
        </w:rPr>
        <w:t xml:space="preserve">15019</w:t>
      </w:r>
    </w:p>
    <w:p>
      <w:r>
        <w:t xml:space="preserve">Vihaan presidenttiä nämä isot kusipäät. hän antaa työpaikkoja pakolaisille, että ihmiset kuten minä, että minä sh... @url</w:t>
      </w:r>
    </w:p>
    <w:p>
      <w:r>
        <w:rPr>
          <w:b/>
          <w:u w:val="single"/>
        </w:rPr>
        <w:t xml:space="preserve">15020</w:t>
      </w:r>
    </w:p>
    <w:p>
      <w:r>
        <w:t xml:space="preserve">@käyttäjä @käyttäjä @käyttäjä @käyttäjä ja entäpä: kutsua turmelemista tai sabotointia väkivallaksi... @url</w:t>
      </w:r>
    </w:p>
    <w:p>
      <w:r>
        <w:rPr>
          <w:b/>
          <w:u w:val="single"/>
        </w:rPr>
        <w:t xml:space="preserve">15021</w:t>
      </w:r>
    </w:p>
    <w:p>
      <w:r>
        <w:t xml:space="preserve">@user @user @user @user @user @user @user @user @user siunauksellasi rakas vasemmistolainen #lrem ... @url</w:t>
      </w:r>
    </w:p>
    <w:p>
      <w:r>
        <w:rPr>
          <w:b/>
          <w:u w:val="single"/>
        </w:rPr>
        <w:t xml:space="preserve">15022</w:t>
      </w:r>
    </w:p>
    <w:p>
      <w:r>
        <w:t xml:space="preserve">bah jsp pidätkö ketuista? - bah kyllä.... communautarisme @url</w:t>
      </w:r>
    </w:p>
    <w:p>
      <w:r>
        <w:rPr>
          <w:b/>
          <w:u w:val="single"/>
        </w:rPr>
        <w:t xml:space="preserve">15023</w:t>
      </w:r>
    </w:p>
    <w:p>
      <w:r>
        <w:t xml:space="preserve">@user mdrrr no vittu olen todellinen mongoli</w:t>
      </w:r>
    </w:p>
    <w:p>
      <w:r>
        <w:rPr>
          <w:b/>
          <w:u w:val="single"/>
        </w:rPr>
        <w:t xml:space="preserve">15024</w:t>
      </w:r>
    </w:p>
    <w:p>
      <w:r>
        <w:t xml:space="preserve">@user sitten sinä syvä tyhmäperse ihminen on ravintoketjun huipulla. niin köyhä idiootti @url</w:t>
      </w:r>
    </w:p>
    <w:p>
      <w:r>
        <w:rPr>
          <w:b/>
          <w:u w:val="single"/>
        </w:rPr>
        <w:t xml:space="preserve">15025</w:t>
      </w:r>
    </w:p>
    <w:p>
      <w:r>
        <w:t xml:space="preserve">blooper show (3)cohn bendit puhuu jlm:stä makronin vastainen salaliittoteoreetikko normaalia ottaen huomioon hänen trotzkistisen taustansa... @url</w:t>
      </w:r>
    </w:p>
    <w:p>
      <w:r>
        <w:rPr>
          <w:b/>
          <w:u w:val="single"/>
        </w:rPr>
        <w:t xml:space="preserve">15026</w:t>
      </w:r>
    </w:p>
    <w:p>
      <w:r>
        <w:t xml:space="preserve"/>
      </w:r>
    </w:p>
    <w:p>
      <w:r>
        <w:rPr>
          <w:b/>
          <w:u w:val="single"/>
        </w:rPr>
        <w:t xml:space="preserve">15027</w:t>
      </w:r>
    </w:p>
    <w:p>
      <w:r>
        <w:t xml:space="preserve">@käyttäjä @käyttäjä @käyttäjä @käyttäjä @käyttäjä @käyttäjä ei, mutta se oli mongolialainen sarkasmi... et todellakaan ole valmis</w:t>
      </w:r>
    </w:p>
    <w:p>
      <w:r>
        <w:rPr>
          <w:b/>
          <w:u w:val="single"/>
        </w:rPr>
        <w:t xml:space="preserve">15028</w:t>
      </w:r>
    </w:p>
    <w:p>
      <w:r>
        <w:t xml:space="preserve">Mongolian ässä</w:t>
      </w:r>
    </w:p>
    <w:p>
      <w:r>
        <w:rPr>
          <w:b/>
          <w:u w:val="single"/>
        </w:rPr>
        <w:t xml:space="preserve">15029</w:t>
      </w:r>
    </w:p>
    <w:p>
      <w:r>
        <w:t xml:space="preserve">#justice: @user tarkastelee oikeuslaitoksen ja politiikan kaoottista suhdetta... @url</w:t>
      </w:r>
    </w:p>
    <w:p>
      <w:r>
        <w:rPr>
          <w:b/>
          <w:u w:val="single"/>
        </w:rPr>
        <w:t xml:space="preserve">15030</w:t>
      </w:r>
    </w:p>
    <w:p>
      <w:r>
        <w:t xml:space="preserve">@käyttäjä @käyttäjä @käyttäjä @käyttäjä se ei johdu clarie se johtuu hänen likainen arabi mdrrr</w:t>
      </w:r>
    </w:p>
    <w:p>
      <w:r>
        <w:rPr>
          <w:b/>
          <w:u w:val="single"/>
        </w:rPr>
        <w:t xml:space="preserve">15031</w:t>
      </w:r>
    </w:p>
    <w:p>
      <w:r>
        <w:t xml:space="preserve">@user @user @user leijona ei syö vain lihaa, vaikka se olisikin sille kaikkein tärkeintä. niin cal.... @url</w:t>
      </w:r>
    </w:p>
    <w:p>
      <w:r>
        <w:rPr>
          <w:b/>
          <w:u w:val="single"/>
        </w:rPr>
        <w:t xml:space="preserve">15032</w:t>
      </w:r>
    </w:p>
    <w:p>
      <w:r>
        <w:t xml:space="preserve">ptdrr mitä tämä retardi taas sanoo? hän puhuu naapurustostani kuin se olisi anarkia itken @url @url</w:t>
      </w:r>
    </w:p>
    <w:p>
      <w:r>
        <w:rPr>
          <w:b/>
          <w:u w:val="single"/>
        </w:rPr>
        <w:t xml:space="preserve">15033</w:t>
      </w:r>
    </w:p>
    <w:p>
      <w:r>
        <w:t xml:space="preserve">@user, mutta jos et ole oikeistolainen etkä vasemmistolainen, olet varmasti äärioikealla. Olen mieluummin vasemmistolainen.</w:t>
      </w:r>
    </w:p>
    <w:p>
      <w:r>
        <w:rPr>
          <w:b/>
          <w:u w:val="single"/>
        </w:rPr>
        <w:t xml:space="preserve">15034</w:t>
      </w:r>
    </w:p>
    <w:p>
      <w:r>
        <w:t xml:space="preserve">miten en pidä samoa joesta hän näyttää mongolilta hän loukkaa aj:n perhettä pffff mennään aj styles #catchnightab</w:t>
      </w:r>
    </w:p>
    <w:p>
      <w:r>
        <w:rPr>
          <w:b/>
          <w:u w:val="single"/>
        </w:rPr>
        <w:t xml:space="preserve">15035</w:t>
      </w:r>
    </w:p>
    <w:p>
      <w:r>
        <w:t xml:space="preserve">@user @user vasemmistolainen kommentti Yhdysvaltain talous voi paremmin kuin koskaan työttömyysaste... @url</w:t>
      </w:r>
    </w:p>
    <w:p>
      <w:r>
        <w:rPr>
          <w:b/>
          <w:u w:val="single"/>
        </w:rPr>
        <w:t xml:space="preserve">15036</w:t>
      </w:r>
    </w:p>
    <w:p>
      <w:r>
        <w:t xml:space="preserve">se on 1vs1 et voi tehdä mitään likaista arabiani vastaan! @url</w:t>
      </w:r>
    </w:p>
    <w:p>
      <w:r>
        <w:rPr>
          <w:b/>
          <w:u w:val="single"/>
        </w:rPr>
        <w:t xml:space="preserve">15037</w:t>
      </w:r>
    </w:p>
    <w:p>
      <w:r>
        <w:t xml:space="preserve">@user brefffffffffffffffff En aio enää jauhaa siitä psq sinä pysyt omassa näkökannassasi ja minä pysyn omassani, joten näkemiin.</w:t>
      </w:r>
    </w:p>
    <w:p>
      <w:r>
        <w:rPr>
          <w:b/>
          <w:u w:val="single"/>
        </w:rPr>
        <w:t xml:space="preserve">15038</w:t>
      </w:r>
    </w:p>
    <w:p>
      <w:r>
        <w:t xml:space="preserve">@käyttäjä @käyttäjä @käyttäjä @käyttäjä philippe on 1 vasemmistolainen epäkohteliaisuusvastustaja, joka heiluu asiakkaan mukaan.</w:t>
      </w:r>
    </w:p>
    <w:p>
      <w:r>
        <w:rPr>
          <w:b/>
          <w:u w:val="single"/>
        </w:rPr>
        <w:t xml:space="preserve">15039</w:t>
      </w:r>
    </w:p>
    <w:p>
      <w:r>
        <w:t xml:space="preserve">@käyttäjä @käyttäjä jep se on vaikea ymmärtää 16eme paris intramuros kun ainoa vac.... @url</w:t>
      </w:r>
    </w:p>
    <w:p>
      <w:r>
        <w:rPr>
          <w:b/>
          <w:u w:val="single"/>
        </w:rPr>
        <w:t xml:space="preserve">15040</w:t>
      </w:r>
    </w:p>
    <w:p>
      <w:r>
        <w:t xml:space="preserve">hän 30-vuotias muija juuri pudotti paska arabia kaveri, koska hän ajoi hänen pyörä liian nopeasti... @url</w:t>
      </w:r>
    </w:p>
    <w:p>
      <w:r>
        <w:rPr>
          <w:b/>
          <w:u w:val="single"/>
        </w:rPr>
        <w:t xml:space="preserve">15041</w:t>
      </w:r>
    </w:p>
    <w:p>
      <w:r>
        <w:t xml:space="preserve">Se tapahtuu Euroopassa. danske bank 1. tanskalainen pankki ja Venäjän likaisen rahan keskus Viron kautta.... @url</w:t>
      </w:r>
    </w:p>
    <w:p>
      <w:r>
        <w:rPr>
          <w:b/>
          <w:u w:val="single"/>
        </w:rPr>
        <w:t xml:space="preserve">15042</w:t>
      </w:r>
    </w:p>
    <w:p>
      <w:r>
        <w:t xml:space="preserve">En voi olla ajattelematta, että kyse on samasta mekanismista kuin valevasemmistolaisen ja provosoivan @url-tilin kanssa.</w:t>
      </w:r>
    </w:p>
    <w:p>
      <w:r>
        <w:rPr>
          <w:b/>
          <w:u w:val="single"/>
        </w:rPr>
        <w:t xml:space="preserve">15043</w:t>
      </w:r>
    </w:p>
    <w:p>
      <w:r>
        <w:t xml:space="preserve">miten päästä pois abortin puolesta tai vastaan -keskustelusta ja siirtyä kuuntelemisen, rakkauden ja yhteistyön vuoropuheluun... @url @url</w:t>
      </w:r>
    </w:p>
    <w:p>
      <w:r>
        <w:rPr>
          <w:b/>
          <w:u w:val="single"/>
        </w:rPr>
        <w:t xml:space="preserve">15044</w:t>
      </w:r>
    </w:p>
    <w:p>
      <w:r>
        <w:t xml:space="preserve">@käyttäjä @käyttäjä ptdrrr mene katsomaan liverpoolin kulkue psg ultralaisten ja kerro minulle renois ja... @url</w:t>
      </w:r>
    </w:p>
    <w:p>
      <w:r>
        <w:rPr>
          <w:b/>
          <w:u w:val="single"/>
        </w:rPr>
        <w:t xml:space="preserve">15045</w:t>
      </w:r>
    </w:p>
    <w:p>
      <w:r>
        <w:t xml:space="preserve">@user mutta omg vrm liian tyhmä luet uudelleen lauseen pcq näytät hieman jälkeenjäänyt reunoillaan</w:t>
      </w:r>
    </w:p>
    <w:p>
      <w:r>
        <w:rPr>
          <w:b/>
          <w:u w:val="single"/>
        </w:rPr>
        <w:t xml:space="preserve">15046</w:t>
      </w:r>
    </w:p>
    <w:p>
      <w:r>
        <w:t xml:space="preserve">@user et ds les campagnes ..ou macron met 72 migrants dans un village de 400 personnes...et ou vont aller l... @url</w:t>
      </w:r>
    </w:p>
    <w:p>
      <w:r>
        <w:rPr>
          <w:b/>
          <w:u w:val="single"/>
        </w:rPr>
        <w:t xml:space="preserve">15047</w:t>
      </w:r>
    </w:p>
    <w:p>
      <w:r>
        <w:t xml:space="preserve">@user etkö sinä ole se, joka sanoi, että pitää olla henkisesti jälkeenjäänyt kuunnellakseen Kobaa?</w:t>
      </w:r>
    </w:p>
    <w:p>
      <w:r>
        <w:rPr>
          <w:b/>
          <w:u w:val="single"/>
        </w:rPr>
        <w:t xml:space="preserve">15048</w:t>
      </w:r>
    </w:p>
    <w:p>
      <w:r>
        <w:t xml:space="preserve">@user ajattelusi on terve ja normaali sonia olemme vasemmistolaisen globalistisen globalistisen maahanmuutto- ja itsemurhaideologian piirissä.</w:t>
      </w:r>
    </w:p>
    <w:p>
      <w:r>
        <w:rPr>
          <w:b/>
          <w:u w:val="single"/>
        </w:rPr>
        <w:t xml:space="preserve">15049</w:t>
      </w:r>
    </w:p>
    <w:p>
      <w:r>
        <w:t xml:space="preserve">Amerikkalaiset liimautuvat televisioihinsa; kysymys on yhteiskunnallinen (seksismi, abortti) mutta myös poliittinen @url</w:t>
      </w:r>
    </w:p>
    <w:p>
      <w:r>
        <w:rPr>
          <w:b/>
          <w:u w:val="single"/>
        </w:rPr>
        <w:t xml:space="preserve">15050</w:t>
      </w:r>
    </w:p>
    <w:p>
      <w:r>
        <w:t xml:space="preserve">Pohdin hetken orastavia tuntemuksiani päivän harmaasta #taivaasta ja sanon: on ihmeellistä olla... @url</w:t>
      </w:r>
    </w:p>
    <w:p>
      <w:r>
        <w:rPr>
          <w:b/>
          <w:u w:val="single"/>
        </w:rPr>
        <w:t xml:space="preserve">15051</w:t>
      </w:r>
    </w:p>
    <w:p>
      <w:r>
        <w:t xml:space="preserve">ohlalala jv kirjoittaa prep koulun kanssa miten voin saada sisäoppilaitoksen lasku? iso mongoli et näe, että olen ja... @url</w:t>
      </w:r>
    </w:p>
    <w:p>
      <w:r>
        <w:rPr>
          <w:b/>
          <w:u w:val="single"/>
        </w:rPr>
        <w:t xml:space="preserve">15052</w:t>
      </w:r>
    </w:p>
    <w:p>
      <w:r>
        <w:t xml:space="preserve">kuka on ozil - mongolialainen, joka keksii elämän minulle @url</w:t>
      </w:r>
    </w:p>
    <w:p>
      <w:r>
        <w:rPr>
          <w:b/>
          <w:u w:val="single"/>
        </w:rPr>
        <w:t xml:space="preserve">15053</w:t>
      </w:r>
    </w:p>
    <w:p>
      <w:r>
        <w:t xml:space="preserve">fobia rebeus, jotka haluavat hinnalla millä hyvänsä, että Ranska hyväksyy heidät.</w:t>
      </w:r>
    </w:p>
    <w:p>
      <w:r>
        <w:rPr>
          <w:b/>
          <w:u w:val="single"/>
        </w:rPr>
        <w:t xml:space="preserve">15054</w:t>
      </w:r>
    </w:p>
    <w:p>
      <w:r>
        <w:t xml:space="preserve">@käyttäjä katso viimeistä lainaamaani mongolialaista.</w:t>
      </w:r>
    </w:p>
    <w:p>
      <w:r>
        <w:rPr>
          <w:b/>
          <w:u w:val="single"/>
        </w:rPr>
        <w:t xml:space="preserve">15055</w:t>
      </w:r>
    </w:p>
    <w:p>
      <w:r>
        <w:t xml:space="preserve">@user @user @user Voi luoja ei lopullinen esto @url</w:t>
      </w:r>
    </w:p>
    <w:p>
      <w:r>
        <w:rPr>
          <w:b/>
          <w:u w:val="single"/>
        </w:rPr>
        <w:t xml:space="preserve">15056</w:t>
      </w:r>
    </w:p>
    <w:p>
      <w:r>
        <w:t xml:space="preserve">@user miksi autistisia ihmisiä vastaan? Minusta on typerää tehdä siitä jonkinlainen pakollinen asia, mutta... @url</w:t>
      </w:r>
    </w:p>
    <w:p>
      <w:r>
        <w:rPr>
          <w:b/>
          <w:u w:val="single"/>
        </w:rPr>
        <w:t xml:space="preserve">15057</w:t>
      </w:r>
    </w:p>
    <w:p>
      <w:r>
        <w:t xml:space="preserve">migraction 59 calais'ssa olevien maahanmuuttajien puolesta @url via @user</w:t>
      </w:r>
    </w:p>
    <w:p>
      <w:r>
        <w:rPr>
          <w:b/>
          <w:u w:val="single"/>
        </w:rPr>
        <w:t xml:space="preserve">15058</w:t>
      </w:r>
    </w:p>
    <w:p>
      <w:r>
        <w:t xml:space="preserve">Olen häissä ja vastapäätäni istuu kettu aurinkolasit päässä oklm klo 21:48 pm</w:t>
      </w:r>
    </w:p>
    <w:p>
      <w:r>
        <w:rPr>
          <w:b/>
          <w:u w:val="single"/>
        </w:rPr>
        <w:t xml:space="preserve">15059</w:t>
      </w:r>
    </w:p>
    <w:p>
      <w:r>
        <w:t xml:space="preserve">@user tämä henkisesti jälkeenjäänyt henkilö hänellä ei ole edes tutkintoa. antaa hänen työnsä työttömälle.</w:t>
      </w:r>
    </w:p>
    <w:p>
      <w:r>
        <w:rPr>
          <w:b/>
          <w:u w:val="single"/>
        </w:rPr>
        <w:t xml:space="preserve">15060</w:t>
      </w:r>
    </w:p>
    <w:p>
      <w:r>
        <w:t xml:space="preserve">@user lue twiitti, jonka lähetin sinulle, senkin mongolialainen, ennen kuin avaat vanhan suusi.</w:t>
      </w:r>
    </w:p>
    <w:p>
      <w:r>
        <w:rPr>
          <w:b/>
          <w:u w:val="single"/>
        </w:rPr>
        <w:t xml:space="preserve">15061</w:t>
      </w:r>
    </w:p>
    <w:p>
      <w:r>
        <w:t xml:space="preserve">250 miljoonaa ilmastopakolaista vuonna 2050 seuraava suuri kriisi @url</w:t>
      </w:r>
    </w:p>
    <w:p>
      <w:r>
        <w:rPr>
          <w:b/>
          <w:u w:val="single"/>
        </w:rPr>
        <w:t xml:space="preserve">15062</w:t>
      </w:r>
    </w:p>
    <w:p>
      <w:r>
        <w:t xml:space="preserve">@user @user Joten kun joku kutsuu jotakuta likaiseksi arabiksi, se ei ole normaalia, mutta kun arabi kutsuu jotakuta likaiseksi valkoiseksi, se on normaalia?!!</w:t>
      </w:r>
    </w:p>
    <w:p>
      <w:r>
        <w:rPr>
          <w:b/>
          <w:u w:val="single"/>
        </w:rPr>
        <w:t xml:space="preserve">15063</w:t>
      </w:r>
    </w:p>
    <w:p>
      <w:r>
        <w:t xml:space="preserve">@user Luulen, että olen jälkeenjäänyt ++ mutta vakuutti minulle, että se ei ole elossa ? olemme kaikki nähneet mainoksen televisiossa... @url</w:t>
      </w:r>
    </w:p>
    <w:p>
      <w:r>
        <w:rPr>
          <w:b/>
          <w:u w:val="single"/>
        </w:rPr>
        <w:t xml:space="preserve">15064</w:t>
      </w:r>
    </w:p>
    <w:p>
      <w:r>
        <w:t xml:space="preserve">@käyttäjä @käyttäjä @käyttäjä @käyttäjä kasvokenno se on vitun vetää se on kiistaton tämä mongoli se on p... @url</w:t>
      </w:r>
    </w:p>
    <w:p>
      <w:r>
        <w:rPr>
          <w:b/>
          <w:u w:val="single"/>
        </w:rPr>
        <w:t xml:space="preserve">15065</w:t>
      </w:r>
    </w:p>
    <w:p>
      <w:r>
        <w:t xml:space="preserve">mutta mikä sekasikiö peli!!!! #imfc</w:t>
      </w:r>
    </w:p>
    <w:p>
      <w:r>
        <w:rPr>
          <w:b/>
          <w:u w:val="single"/>
        </w:rPr>
        <w:t xml:space="preserve">15066</w:t>
      </w:r>
    </w:p>
    <w:p>
      <w:r>
        <w:t xml:space="preserve">@user @user @user @user Sitä kutsutaan islamisaatioksi!</w:t>
      </w:r>
    </w:p>
    <w:p>
      <w:r>
        <w:rPr>
          <w:b/>
          <w:u w:val="single"/>
        </w:rPr>
        <w:t xml:space="preserve">15067</w:t>
      </w:r>
    </w:p>
    <w:p>
      <w:r>
        <w:t xml:space="preserve">tämä presidentti on pahin paskiainen maan päällä, mutta kaikki rebs ympärilläni olivat onnellisia, koska hän on... @url</w:t>
      </w:r>
    </w:p>
    <w:p>
      <w:r>
        <w:rPr>
          <w:b/>
          <w:u w:val="single"/>
        </w:rPr>
        <w:t xml:space="preserve">15068</w:t>
      </w:r>
    </w:p>
    <w:p>
      <w:r>
        <w:t xml:space="preserve">paljon koulukiusaamista tulee opettajilta se on joillekin ihmisille todellinen ulospääsy miksi... @url</w:t>
      </w:r>
    </w:p>
    <w:p>
      <w:r>
        <w:rPr>
          <w:b/>
          <w:u w:val="single"/>
        </w:rPr>
        <w:t xml:space="preserve">15069</w:t>
      </w:r>
    </w:p>
    <w:p>
      <w:r>
        <w:t xml:space="preserve">@user tin mutta ovat jälkeenjäänyt ching chong</w:t>
      </w:r>
    </w:p>
    <w:p>
      <w:r>
        <w:rPr>
          <w:b/>
          <w:u w:val="single"/>
        </w:rPr>
        <w:t xml:space="preserve">15070</w:t>
      </w:r>
    </w:p>
    <w:p>
      <w:r>
        <w:t xml:space="preserve">Ymmärrän vain vitun punchline "minun keskellä kaikki ne, jotka epäilivät" Olen todella jälkeenjäänyt</w:t>
      </w:r>
    </w:p>
    <w:p>
      <w:r>
        <w:rPr>
          <w:b/>
          <w:u w:val="single"/>
        </w:rPr>
        <w:t xml:space="preserve">15071</w:t>
      </w:r>
    </w:p>
    <w:p>
      <w:r>
        <w:t xml:space="preserve">ymmärtää rakenteellista mustien vastaista rasismia joidenkin arabien keskuudessa: avaa @käyttäjän verhottu kansanmurha ... yksi... @url</w:t>
      </w:r>
    </w:p>
    <w:p>
      <w:r>
        <w:rPr>
          <w:b/>
          <w:u w:val="single"/>
        </w:rPr>
        <w:t xml:space="preserve">15072</w:t>
      </w:r>
    </w:p>
    <w:p>
      <w:r>
        <w:t xml:space="preserve">Ymmärrättekö, että jriski hyppäämisestä, koska olen mongolialainen olen deg :((</w:t>
      </w:r>
    </w:p>
    <w:p>
      <w:r>
        <w:rPr>
          <w:b/>
          <w:u w:val="single"/>
        </w:rPr>
        <w:t xml:space="preserve">15073</w:t>
      </w:r>
    </w:p>
    <w:p>
      <w:r>
        <w:t xml:space="preserve">tutustu burundilaisten naisten solidaarisuuteen #burundissa. yhdistys taistelee #seksuaalista väkivaltaa vastaan... @url</w:t>
      </w:r>
    </w:p>
    <w:p>
      <w:r>
        <w:rPr>
          <w:b/>
          <w:u w:val="single"/>
        </w:rPr>
        <w:t xml:space="preserve">15074</w:t>
      </w:r>
    </w:p>
    <w:p>
      <w:r>
        <w:t xml:space="preserve">que blacks que blancs rebeus</w:t>
      </w:r>
    </w:p>
    <w:p>
      <w:r>
        <w:rPr>
          <w:b/>
          <w:u w:val="single"/>
        </w:rPr>
        <w:t xml:space="preserve">15075</w:t>
      </w:r>
    </w:p>
    <w:p>
      <w:r>
        <w:t xml:space="preserve">@user Rakastan "insert bla bla vasemmistolainen" se sai minut nauramaan. ja koska olen masentunut tänään.</w:t>
      </w:r>
    </w:p>
    <w:p>
      <w:r>
        <w:rPr>
          <w:b/>
          <w:u w:val="single"/>
        </w:rPr>
        <w:t xml:space="preserve">15076</w:t>
      </w:r>
    </w:p>
    <w:p>
      <w:r>
        <w:t xml:space="preserve">@user @user se on sairas nauroin esti klo mongoli kommentti lol</w:t>
      </w:r>
    </w:p>
    <w:p>
      <w:r>
        <w:rPr>
          <w:b/>
          <w:u w:val="single"/>
        </w:rPr>
        <w:t xml:space="preserve">15077</w:t>
      </w:r>
    </w:p>
    <w:p>
      <w:r>
        <w:t xml:space="preserve">maahanmuuttajien vastainen muuri Saharassa: Trumpin huikea idea - le point @url</w:t>
      </w:r>
    </w:p>
    <w:p>
      <w:r>
        <w:rPr>
          <w:b/>
          <w:u w:val="single"/>
        </w:rPr>
        <w:t xml:space="preserve">15078</w:t>
      </w:r>
    </w:p>
    <w:p>
      <w:r>
        <w:t xml:space="preserve">he ovat sokeita suomalaisia maahanmuuttajia! @url</w:t>
      </w:r>
    </w:p>
    <w:p>
      <w:r>
        <w:rPr>
          <w:b/>
          <w:u w:val="single"/>
        </w:rPr>
        <w:t xml:space="preserve">15079</w:t>
      </w:r>
    </w:p>
    <w:p>
      <w:r>
        <w:t xml:space="preserve">tyypillinen twiitti luennoivalta bobolta, joka asuu Yhdysvalloissa! n#priceless @url</w:t>
      </w:r>
    </w:p>
    <w:p>
      <w:r>
        <w:rPr>
          <w:b/>
          <w:u w:val="single"/>
        </w:rPr>
        <w:t xml:space="preserve">15080</w:t>
      </w:r>
    </w:p>
    <w:p>
      <w:r>
        <w:t xml:space="preserve">@user @user @user @user @user @user gneugneugneu qatar pognon arabes barbus enturbanés qsg terrorists. change the record</w:t>
      </w:r>
    </w:p>
    <w:p>
      <w:r>
        <w:rPr>
          <w:b/>
          <w:u w:val="single"/>
        </w:rPr>
        <w:t xml:space="preserve">15081</w:t>
      </w:r>
    </w:p>
    <w:p>
      <w:r>
        <w:t xml:space="preserve">neekerit jopa alle 40 asteen lämpötilassa käyttävät normaalia kawayta.</w:t>
      </w:r>
    </w:p>
    <w:p>
      <w:r>
        <w:rPr>
          <w:b/>
          <w:u w:val="single"/>
        </w:rPr>
        <w:t xml:space="preserve">15082</w:t>
      </w:r>
    </w:p>
    <w:p>
      <w:r>
        <w:t xml:space="preserve">@user ah joo en tiennyt, että olet käynyt läpi tämän käskin sinua lopettamaan tämän pelin, senkin mongolialainen paskiainen plus gow näyttää todella tuoreelta</w:t>
      </w:r>
    </w:p>
    <w:p>
      <w:r>
        <w:rPr>
          <w:b/>
          <w:u w:val="single"/>
        </w:rPr>
        <w:t xml:space="preserve">15083</w:t>
      </w:r>
    </w:p>
    <w:p>
      <w:r>
        <w:t xml:space="preserve">@user on se, joka tekee tuomion tai se, joka tuomitsee näkemättä.</w:t>
      </w:r>
    </w:p>
    <w:p>
      <w:r>
        <w:rPr>
          <w:b/>
          <w:u w:val="single"/>
        </w:rPr>
        <w:t xml:space="preserve">15084</w:t>
      </w:r>
    </w:p>
    <w:p>
      <w:r>
        <w:t xml:space="preserve">Mongolian koiran puku @url</w:t>
      </w:r>
    </w:p>
    <w:p>
      <w:r>
        <w:rPr>
          <w:b/>
          <w:u w:val="single"/>
        </w:rPr>
        <w:t xml:space="preserve">15085</w:t>
      </w:r>
    </w:p>
    <w:p>
      <w:r>
        <w:t xml:space="preserve">outoa on kristittyjä rebs liian @url</w:t>
      </w:r>
    </w:p>
    <w:p>
      <w:r>
        <w:rPr>
          <w:b/>
          <w:u w:val="single"/>
        </w:rPr>
        <w:t xml:space="preserve">15086</w:t>
      </w:r>
    </w:p>
    <w:p>
      <w:r>
        <w:t xml:space="preserve">nagui pro sharia, joka ei voi vastustaa laittamalla hänen islamovasemmistolainen pro maahanmuuttajien kosketus tähän em @url</w:t>
      </w:r>
    </w:p>
    <w:p>
      <w:r>
        <w:rPr>
          <w:b/>
          <w:u w:val="single"/>
        </w:rPr>
        <w:t xml:space="preserve">15087</w:t>
      </w:r>
    </w:p>
    <w:p>
      <w:r>
        <w:t xml:space="preserve">@käyttäjä tietää, että kaikki antisemitistinen ja salaliittosymboliikka on läsnä.</w:t>
      </w:r>
    </w:p>
    <w:p>
      <w:r>
        <w:rPr>
          <w:b/>
          <w:u w:val="single"/>
        </w:rPr>
        <w:t xml:space="preserve">15088</w:t>
      </w:r>
    </w:p>
    <w:p>
      <w:r>
        <w:t xml:space="preserve">@user wallah frere y'a des renois ici si ils ne disent pas du mal des arabes ils doorent archi mal (hamdoulla... @url</w:t>
      </w:r>
    </w:p>
    <w:p>
      <w:r>
        <w:rPr>
          <w:b/>
          <w:u w:val="single"/>
        </w:rPr>
        <w:t xml:space="preserve">15089</w:t>
      </w:r>
    </w:p>
    <w:p>
      <w:r>
        <w:t xml:space="preserve">@user ja sanoi mongolialainen ei mongolialainen mulkku!</w:t>
      </w:r>
    </w:p>
    <w:p>
      <w:r>
        <w:rPr>
          <w:b/>
          <w:u w:val="single"/>
        </w:rPr>
        <w:t xml:space="preserve">15090</w:t>
      </w:r>
    </w:p>
    <w:p>
      <w:r>
        <w:t xml:space="preserve">@user @user @user mikä ääliö</w:t>
      </w:r>
    </w:p>
    <w:p>
      <w:r>
        <w:rPr>
          <w:b/>
          <w:u w:val="single"/>
        </w:rPr>
        <w:t xml:space="preserve">15091</w:t>
      </w:r>
    </w:p>
    <w:p>
      <w:r>
        <w:t xml:space="preserve">me mustat rebeukset haluamme hävittää heidät kaikki @url</w:t>
      </w:r>
    </w:p>
    <w:p>
      <w:r>
        <w:rPr>
          <w:b/>
          <w:u w:val="single"/>
        </w:rPr>
        <w:t xml:space="preserve">15092</w:t>
      </w:r>
    </w:p>
    <w:p>
      <w:r>
        <w:t xml:space="preserve">@user ptn Olen kyllästynyt rebeusiin.</w:t>
      </w:r>
    </w:p>
    <w:p>
      <w:r>
        <w:rPr>
          <w:b/>
          <w:u w:val="single"/>
        </w:rPr>
        <w:t xml:space="preserve">15093</w:t>
      </w:r>
    </w:p>
    <w:p>
      <w:r>
        <w:t xml:space="preserve">@käyttäjä paska En tunnistanut pygmiä... mutta tämä tarpeeton ja spontaani väkivalta on ehdottomasti hän.</w:t>
      </w:r>
    </w:p>
    <w:p>
      <w:r>
        <w:rPr>
          <w:b/>
          <w:u w:val="single"/>
        </w:rPr>
        <w:t xml:space="preserve">15094</w:t>
      </w:r>
    </w:p>
    <w:p>
      <w:r>
        <w:t xml:space="preserve">@user zalut et pidä juutalaisia? miksi näet? olet rasisti</w:t>
      </w:r>
    </w:p>
    <w:p>
      <w:r>
        <w:rPr>
          <w:b/>
          <w:u w:val="single"/>
        </w:rPr>
        <w:t xml:space="preserve">15095</w:t>
      </w:r>
    </w:p>
    <w:p>
      <w:r>
        <w:t xml:space="preserve">@user Minulle merkityksettömyys ei ole sen arvoista!</w:t>
      </w:r>
    </w:p>
    <w:p>
      <w:r>
        <w:rPr>
          <w:b/>
          <w:u w:val="single"/>
        </w:rPr>
        <w:t xml:space="preserve">15096</w:t>
      </w:r>
    </w:p>
    <w:p>
      <w:r>
        <w:t xml:space="preserve">se on pikemminkin vasemmistolainen collabos, joka oli kääntänyt silmät heidän köyhät congeneres aiheuttaen heille tulla mi @url</w:t>
      </w:r>
    </w:p>
    <w:p>
      <w:r>
        <w:rPr>
          <w:b/>
          <w:u w:val="single"/>
        </w:rPr>
        <w:t xml:space="preserve">15097</w:t>
      </w:r>
    </w:p>
    <w:p>
      <w:r>
        <w:t xml:space="preserve">On hyvä nähdä, että se toimii nopeasti ja hyvin tällaista suurta mongolialaista @url kohtaan.</w:t>
      </w:r>
    </w:p>
    <w:p>
      <w:r>
        <w:rPr>
          <w:b/>
          <w:u w:val="single"/>
        </w:rPr>
        <w:t xml:space="preserve">15098</w:t>
      </w:r>
    </w:p>
    <w:p>
      <w:r>
        <w:t xml:space="preserve">neekerit, jotka käyttävät aurinkolaseja h46788 ymmärsi olet ruma</w:t>
      </w:r>
    </w:p>
    <w:p>
      <w:r>
        <w:rPr>
          <w:b/>
          <w:u w:val="single"/>
        </w:rPr>
        <w:t xml:space="preserve">15099</w:t>
      </w:r>
    </w:p>
    <w:p>
      <w:r>
        <w:t xml:space="preserve">Uganda "harkitsee" laittomien afrikkalaisten siirtolaisten ottamista Israeliin -... @url</w:t>
      </w:r>
    </w:p>
    <w:p>
      <w:r>
        <w:rPr>
          <w:b/>
          <w:u w:val="single"/>
        </w:rPr>
        <w:t xml:space="preserve">15100</w:t>
      </w:r>
    </w:p>
    <w:p>
      <w:r>
        <w:t xml:space="preserve">hänellä on todella mongolialainen ääni se savuaa @url</w:t>
      </w:r>
    </w:p>
    <w:p>
      <w:r>
        <w:rPr>
          <w:b/>
          <w:u w:val="single"/>
        </w:rPr>
        <w:t xml:space="preserve">15101</w:t>
      </w:r>
    </w:p>
    <w:p>
      <w:r>
        <w:t xml:space="preserve">@user unohtamatta, että heille aasialaiset ovat kaikki kiinalais-korealais-japanilais-mongolialaista mallia tai... @url</w:t>
      </w:r>
    </w:p>
    <w:p>
      <w:r>
        <w:rPr>
          <w:b/>
          <w:u w:val="single"/>
        </w:rPr>
        <w:t xml:space="preserve">15102</w:t>
      </w:r>
    </w:p>
    <w:p>
      <w:r>
        <w:t xml:space="preserve">Mongolian kompastuminen</w:t>
      </w:r>
    </w:p>
    <w:p>
      <w:r>
        <w:rPr>
          <w:b/>
          <w:u w:val="single"/>
        </w:rPr>
        <w:t xml:space="preserve">15103</w:t>
      </w:r>
    </w:p>
    <w:p>
      <w:r>
        <w:t xml:space="preserve">@user bah des renois</w:t>
      </w:r>
    </w:p>
    <w:p>
      <w:r>
        <w:rPr>
          <w:b/>
          <w:u w:val="single"/>
        </w:rPr>
        <w:t xml:space="preserve">15104</w:t>
      </w:r>
    </w:p>
    <w:p>
      <w:r>
        <w:t xml:space="preserve">@käyttäjä @käyttäjä @käyttäjä @käyttäjä retarded bobo ovat juuri niitä, jotka sanovat, että bigflo ja oli ovat parhaita ra... @url</w:t>
      </w:r>
    </w:p>
    <w:p>
      <w:r>
        <w:rPr>
          <w:b/>
          <w:u w:val="single"/>
        </w:rPr>
        <w:t xml:space="preserve">15105</w:t>
      </w:r>
    </w:p>
    <w:p>
      <w:r>
        <w:t xml:space="preserve">aallot fobia renois, joka pelottaa minua</w:t>
      </w:r>
    </w:p>
    <w:p>
      <w:r>
        <w:rPr>
          <w:b/>
          <w:u w:val="single"/>
        </w:rPr>
        <w:t xml:space="preserve">15106</w:t>
      </w:r>
    </w:p>
    <w:p>
      <w:r>
        <w:t xml:space="preserve">"Olen afrikkalainen, aion taittaa teidät @url</w:t>
      </w:r>
    </w:p>
    <w:p>
      <w:r>
        <w:rPr>
          <w:b/>
          <w:u w:val="single"/>
        </w:rPr>
        <w:t xml:space="preserve">15107</w:t>
      </w:r>
    </w:p>
    <w:p>
      <w:r>
        <w:t xml:space="preserve">Genevessä, luuletko, että olemme yhtä tyhmiä kuin sinä täällä, senkin jälkeenjäänyt raukka. Sinun on mentävä hakemaan s... @url</w:t>
      </w:r>
    </w:p>
    <w:p>
      <w:r>
        <w:rPr>
          <w:b/>
          <w:u w:val="single"/>
        </w:rPr>
        <w:t xml:space="preserve">15108</w:t>
      </w:r>
    </w:p>
    <w:p>
      <w:r>
        <w:t xml:space="preserve">@user oi mutta sinä rentoudu sinä köyhä mongoli ruikuttaa kuin hysteerikko, kun ei ole tyytyväinen tuomaritoiminta</w:t>
      </w:r>
    </w:p>
    <w:p>
      <w:r>
        <w:rPr>
          <w:b/>
          <w:u w:val="single"/>
        </w:rPr>
        <w:t xml:space="preserve">15109</w:t>
      </w:r>
    </w:p>
    <w:p>
      <w:r>
        <w:t xml:space="preserve">@user joka on niin jälkeenjäänyt</w:t>
      </w:r>
    </w:p>
    <w:p>
      <w:r>
        <w:rPr>
          <w:b/>
          <w:u w:val="single"/>
        </w:rPr>
        <w:t xml:space="preserve">15110</w:t>
      </w:r>
    </w:p>
    <w:p>
      <w:r>
        <w:t xml:space="preserve">En pidä siitä, että hänet lähetetään Intiaan aborttia varten, mutta veli abortti on myös haram... @url</w:t>
      </w:r>
    </w:p>
    <w:p>
      <w:r>
        <w:rPr>
          <w:b/>
          <w:u w:val="single"/>
        </w:rPr>
        <w:t xml:space="preserve">15111</w:t>
      </w:r>
    </w:p>
    <w:p>
      <w:r>
        <w:t xml:space="preserve">@user oi tunnen yhtä avuttomaksi kuin sinä. vihaa huutaa väkivalta kieltäytyy kasvamasta aikuiseksi (niin monissa kohdissa... @url</w:t>
      </w:r>
    </w:p>
    <w:p>
      <w:r>
        <w:rPr>
          <w:b/>
          <w:u w:val="single"/>
        </w:rPr>
        <w:t xml:space="preserve">15112</w:t>
      </w:r>
    </w:p>
    <w:p>
      <w:r>
        <w:t xml:space="preserve">@user jv revit silmäsi ulos silmäkuopistasi puhut liian huonosti likainen arabi</w:t>
      </w:r>
    </w:p>
    <w:p>
      <w:r>
        <w:rPr>
          <w:b/>
          <w:u w:val="single"/>
        </w:rPr>
        <w:t xml:space="preserve">15113</w:t>
      </w:r>
    </w:p>
    <w:p>
      <w:r>
        <w:t xml:space="preserve">@käyttäjä @käyttäjä loukkaus kutsuu sitä loukkaukseksi. likaisen valkoisella likainen arabialainen likainen musta... @url</w:t>
      </w:r>
    </w:p>
    <w:p>
      <w:r>
        <w:rPr>
          <w:b/>
          <w:u w:val="single"/>
        </w:rPr>
        <w:t xml:space="preserve">15114</w:t>
      </w:r>
    </w:p>
    <w:p>
      <w:r>
        <w:t xml:space="preserve">@user @user daniel cohn ben sano ja juutalais-vasemmistolainen anti-uskonnollinen sodomiitti normaali, että hän on cont... @url</w:t>
      </w:r>
    </w:p>
    <w:p>
      <w:r>
        <w:rPr>
          <w:b/>
          <w:u w:val="single"/>
        </w:rPr>
        <w:t xml:space="preserve">15115</w:t>
      </w:r>
    </w:p>
    <w:p>
      <w:r>
        <w:t xml:space="preserve">pq elza - koska mongolialainen dimitri kutsui minua sillä nimellä eilen, koska hän luuli sitä etunimeksi @url</w:t>
      </w:r>
    </w:p>
    <w:p>
      <w:r>
        <w:rPr>
          <w:b/>
          <w:u w:val="single"/>
        </w:rPr>
        <w:t xml:space="preserve">15116</w:t>
      </w:r>
    </w:p>
    <w:p>
      <w:r>
        <w:t xml:space="preserve">Tavoitteeni on tehdä rebeus muodikkaaksi japanissa. ja olen aika hyvin onnistunut. lol</w:t>
      </w:r>
    </w:p>
    <w:p>
      <w:r>
        <w:rPr>
          <w:b/>
          <w:u w:val="single"/>
        </w:rPr>
        <w:t xml:space="preserve">15117</w:t>
      </w:r>
    </w:p>
    <w:p>
      <w:r>
        <w:t xml:space="preserve">Olen käynyt monissa paikoissa maailmassa, joissa olen saanut tehtyä paljon töitä, ja olen saanut tehtyä paljon töitä.</w:t>
      </w:r>
    </w:p>
    <w:p>
      <w:r>
        <w:rPr>
          <w:b/>
          <w:u w:val="single"/>
        </w:rPr>
        <w:t xml:space="preserve">15118</w:t>
      </w:r>
    </w:p>
    <w:p>
      <w:r>
        <w:t xml:space="preserve">Olen ollut tässä vasemmistolaisten etnomasokististen bobo-sjw:iden väärennetyssä likakaivossa jo 5 vuotta... @url</w:t>
      </w:r>
    </w:p>
    <w:p>
      <w:r>
        <w:rPr>
          <w:b/>
          <w:u w:val="single"/>
        </w:rPr>
        <w:t xml:space="preserve">15119</w:t>
      </w:r>
    </w:p>
    <w:p>
      <w:r>
        <w:t xml:space="preserve">kun sosiaalisen väkivallan lisäksi (menetys... @url</w:t>
      </w:r>
    </w:p>
    <w:p>
      <w:r>
        <w:rPr>
          <w:b/>
          <w:u w:val="single"/>
        </w:rPr>
        <w:t xml:space="preserve">15120</w:t>
      </w:r>
    </w:p>
    <w:p>
      <w:r>
        <w:t xml:space="preserve">@käyttäjä @käyttäjä @käyttäjä @käyttäjä kuuntele sain erittäin arvostetun tittelin vasemmistolainen islamilainen bobo niin hyvä</w:t>
      </w:r>
    </w:p>
    <w:p>
      <w:r>
        <w:rPr>
          <w:b/>
          <w:u w:val="single"/>
        </w:rPr>
        <w:t xml:space="preserve">15121</w:t>
      </w:r>
    </w:p>
    <w:p>
      <w:r>
        <w:t xml:space="preserve">Halusin lyödä tämän mek vrmnt 1 mongolien</w:t>
      </w:r>
    </w:p>
    <w:p>
      <w:r>
        <w:rPr>
          <w:b/>
          <w:u w:val="single"/>
        </w:rPr>
        <w:t xml:space="preserve">15122</w:t>
      </w:r>
    </w:p>
    <w:p>
      <w:r>
        <w:t xml:space="preserve">onko Ranskassa kielletty mustien ja/tai arabien :</w:t>
      </w:r>
    </w:p>
    <w:p>
      <w:r>
        <w:rPr>
          <w:b/>
          <w:u w:val="single"/>
        </w:rPr>
        <w:t xml:space="preserve">15123</w:t>
      </w:r>
    </w:p>
    <w:p>
      <w:r>
        <w:t xml:space="preserve">@user @user vasemmistolainen ideologia aiheuttaa vakavia ongelmia. idioottien muurista joffrinin kirjoituksiin ei enää kestä sitä.</w:t>
      </w:r>
    </w:p>
    <w:p>
      <w:r>
        <w:rPr>
          <w:b/>
          <w:u w:val="single"/>
        </w:rPr>
        <w:t xml:space="preserve">15124</w:t>
      </w:r>
    </w:p>
    <w:p>
      <w:r>
        <w:t xml:space="preserve">pck se on iso mongoli vain tarkoittaa, että hän tietää langan @url</w:t>
      </w:r>
    </w:p>
    <w:p>
      <w:r>
        <w:rPr>
          <w:b/>
          <w:u w:val="single"/>
        </w:rPr>
        <w:t xml:space="preserve">15125</w:t>
      </w:r>
    </w:p>
    <w:p>
      <w:r>
        <w:t xml:space="preserve">lopeta rebeus jalkapalloharjoittelussa poninhäntä värjäys mistä vittusta sinä tulet.</w:t>
      </w:r>
    </w:p>
    <w:p>
      <w:r>
        <w:rPr>
          <w:b/>
          <w:u w:val="single"/>
        </w:rPr>
        <w:t xml:space="preserve">15126</w:t>
      </w:r>
    </w:p>
    <w:p>
      <w:r>
        <w:t xml:space="preserve">se tarjoaa tietoa lääkkeellisestä abortista: käytettävästä molekyylityypistä ja annostuksesta, noudatettavasta menettelystä,... @url</w:t>
      </w:r>
    </w:p>
    <w:p>
      <w:r>
        <w:rPr>
          <w:b/>
          <w:u w:val="single"/>
        </w:rPr>
        <w:t xml:space="preserve">15127</w:t>
      </w:r>
    </w:p>
    <w:p>
      <w:r>
        <w:t xml:space="preserve">Olen myös saanut tarpeekseni ketuista</w:t>
      </w:r>
    </w:p>
    <w:p>
      <w:r>
        <w:rPr>
          <w:b/>
          <w:u w:val="single"/>
        </w:rPr>
        <w:t xml:space="preserve">15128</w:t>
      </w:r>
    </w:p>
    <w:p>
      <w:r>
        <w:t xml:space="preserve">En ole vasemmistolainen, mutta hän on 100% oikeassa. sitä ei voi hyväksyä @user kalat tarvitsevat lisää @url</w:t>
      </w:r>
    </w:p>
    <w:p>
      <w:r>
        <w:rPr>
          <w:b/>
          <w:u w:val="single"/>
        </w:rPr>
        <w:t xml:space="preserve">15129</w:t>
      </w:r>
    </w:p>
    <w:p>
      <w:r>
        <w:t xml:space="preserve">Luin vihdoin Riad Sattoufin teoksen Tulevaisuuden arabi ja ymmärrän, miksi kaikki valkoiset ihmiset ympärilläni palvovat tätä b... @url</w:t>
      </w:r>
    </w:p>
    <w:p>
      <w:r>
        <w:rPr>
          <w:b/>
          <w:u w:val="single"/>
        </w:rPr>
        <w:t xml:space="preserve">15130</w:t>
      </w:r>
    </w:p>
    <w:p>
      <w:r>
        <w:t xml:space="preserve">@user et edes tiedä, mistä puhun mongoli</w:t>
      </w:r>
    </w:p>
    <w:p>
      <w:r>
        <w:rPr>
          <w:b/>
          <w:u w:val="single"/>
        </w:rPr>
        <w:t xml:space="preserve">15131</w:t>
      </w:r>
    </w:p>
    <w:p>
      <w:r>
        <w:t xml:space="preserve">@käyttäjä @käyttäjä @käyttäjä @käyttäjä @käyttäjä @käyttäjä on lajeja, joita ei löydy luonnosta ja ilman... @url</w:t>
      </w:r>
    </w:p>
    <w:p>
      <w:r>
        <w:rPr>
          <w:b/>
          <w:u w:val="single"/>
        </w:rPr>
        <w:t xml:space="preserve">15132</w:t>
      </w:r>
    </w:p>
    <w:p>
      <w:r>
        <w:t xml:space="preserve">@käyttäjä @käyttäjä ftg olet kaunein rebeus vaikka arpuf se ei ole kokoa</w:t>
      </w:r>
    </w:p>
    <w:p>
      <w:r>
        <w:rPr>
          <w:b/>
          <w:u w:val="single"/>
        </w:rPr>
        <w:t xml:space="preserve">15133</w:t>
      </w:r>
    </w:p>
    <w:p>
      <w:r>
        <w:t xml:space="preserve">jos #komplotistinen ja #antisemitistinen #pittsburghin verilöyly iskee tänään #usa älkäämme unohtako, että tämä ideol... @url</w:t>
      </w:r>
    </w:p>
    <w:p>
      <w:r>
        <w:rPr>
          <w:b/>
          <w:u w:val="single"/>
        </w:rPr>
        <w:t xml:space="preserve">15134</w:t>
      </w:r>
    </w:p>
    <w:p>
      <w:r>
        <w:t xml:space="preserve">@user @user on myös suuri, äärivasemmistolainen kusipää.</w:t>
      </w:r>
    </w:p>
    <w:p>
      <w:r>
        <w:rPr>
          <w:b/>
          <w:u w:val="single"/>
        </w:rPr>
        <w:t xml:space="preserve">15135</w:t>
      </w:r>
    </w:p>
    <w:p>
      <w:r>
        <w:t xml:space="preserve">@user, ole hiljaa toista kertaa, jos halusit puhua likaiselle arabityttöystävällesi, olisit maininnut hänet, etkä minua.</w:t>
      </w:r>
    </w:p>
    <w:p>
      <w:r>
        <w:rPr>
          <w:b/>
          <w:u w:val="single"/>
        </w:rPr>
        <w:t xml:space="preserve">15136</w:t>
      </w:r>
    </w:p>
    <w:p>
      <w:r>
        <w:t xml:space="preserve">@user en meme temps en 1 h de cours l'arabe c'est appris ! wesh wallah nick ta mère la pute sale franssé mo... @url</w:t>
      </w:r>
    </w:p>
    <w:p>
      <w:r>
        <w:rPr>
          <w:b/>
          <w:u w:val="single"/>
        </w:rPr>
        <w:t xml:space="preserve">15137</w:t>
      </w:r>
    </w:p>
    <w:p>
      <w:r>
        <w:t xml:space="preserve">@user sinä keksit arabian kielen, senkin huora?</w:t>
      </w:r>
    </w:p>
    <w:p>
      <w:r>
        <w:rPr>
          <w:b/>
          <w:u w:val="single"/>
        </w:rPr>
        <w:t xml:space="preserve">15138</w:t>
      </w:r>
    </w:p>
    <w:p>
      <w:r>
        <w:t xml:space="preserve">@user Kutsun sitä hyökyaalloksi 2 laitonta maahanmuuttajaa!</w:t>
      </w:r>
    </w:p>
    <w:p>
      <w:r>
        <w:rPr>
          <w:b/>
          <w:u w:val="single"/>
        </w:rPr>
        <w:t xml:space="preserve">15139</w:t>
      </w:r>
    </w:p>
    <w:p>
      <w:r>
        <w:t xml:space="preserve">@käyttäjä @käyttäjä @käyttäjä @käyttäjä @käyttäjä maailmassa ei ole ketään vihatumpaa kuin sinä islam, terrorin uskonto... @url</w:t>
      </w:r>
    </w:p>
    <w:p>
      <w:r>
        <w:rPr>
          <w:b/>
          <w:u w:val="single"/>
        </w:rPr>
        <w:t xml:space="preserve">15140</w:t>
      </w:r>
    </w:p>
    <w:p>
      <w:r>
        <w:t xml:space="preserve">neekerit jotka ovat kaupungin kavereita ja jotka juoksevat kuin mbappé heti kun koira tuntee sinut #cesoirtribunal</w:t>
      </w:r>
    </w:p>
    <w:p>
      <w:r>
        <w:rPr>
          <w:b/>
          <w:u w:val="single"/>
        </w:rPr>
        <w:t xml:space="preserve">15141</w:t>
      </w:r>
    </w:p>
    <w:p>
      <w:r>
        <w:t xml:space="preserve">@user ja lisäksi inrocksin artikkeli haiskahtaa niin paljon vasemmistolaiselta subjektiivisuudelta ja vilpilliseltä uskomukselta. he... @url</w:t>
      </w:r>
    </w:p>
    <w:p>
      <w:r>
        <w:rPr>
          <w:b/>
          <w:u w:val="single"/>
        </w:rPr>
        <w:t xml:space="preserve">15142</w:t>
      </w:r>
    </w:p>
    <w:p>
      <w:r>
        <w:t xml:space="preserve">@user kyllä, varsinkin kun zemour on sekä juutalaista että arabialaista alkuperää. tämä kaveri kieltää perheensä ja s... @url</w:t>
      </w:r>
    </w:p>
    <w:p>
      <w:r>
        <w:rPr>
          <w:b/>
          <w:u w:val="single"/>
        </w:rPr>
        <w:t xml:space="preserve">15143</w:t>
      </w:r>
    </w:p>
    <w:p>
      <w:r>
        <w:t xml:space="preserve">rt @user tämä muija kutsui minua vasemmistolaiseksi @url</w:t>
      </w:r>
    </w:p>
    <w:p>
      <w:r>
        <w:rPr>
          <w:b/>
          <w:u w:val="single"/>
        </w:rPr>
        <w:t xml:space="preserve">15144</w:t>
      </w:r>
    </w:p>
    <w:p>
      <w:r>
        <w:t xml:space="preserve">@user I'm in pls plus olen enimmäkseen sovitettu yhteen neekereiden kanssa, kun he eivät koskaan cala ne perdon... @url</w:t>
      </w:r>
    </w:p>
    <w:p>
      <w:r>
        <w:rPr>
          <w:b/>
          <w:u w:val="single"/>
        </w:rPr>
        <w:t xml:space="preserve">15145</w:t>
      </w:r>
    </w:p>
    <w:p>
      <w:r>
        <w:t xml:space="preserve">loire-atlantiquen kaupunginjohtajia pyydetään ottamaan pakolaiset vastaan @url</w:t>
      </w:r>
    </w:p>
    <w:p>
      <w:r>
        <w:rPr>
          <w:b/>
          <w:u w:val="single"/>
        </w:rPr>
        <w:t xml:space="preserve">15146</w:t>
      </w:r>
    </w:p>
    <w:p>
      <w:r>
        <w:t xml:space="preserve">@käyttäjä mitä...tarkoitat oikeasti vasemmistolaisella?</w:t>
      </w:r>
    </w:p>
    <w:p>
      <w:r>
        <w:rPr>
          <w:b/>
          <w:u w:val="single"/>
        </w:rPr>
        <w:t xml:space="preserve">15147</w:t>
      </w:r>
    </w:p>
    <w:p>
      <w:r>
        <w:t xml:space="preserve">todella likainen arabi lacrim @url</w:t>
      </w:r>
    </w:p>
    <w:p>
      <w:r>
        <w:rPr>
          <w:b/>
          <w:u w:val="single"/>
        </w:rPr>
        <w:t xml:space="preserve">15148</w:t>
      </w:r>
    </w:p>
    <w:p>
      <w:r>
        <w:t xml:space="preserve">@käyttäjän täytyy lopettaa mlp hän on vain vasemmistolainen!</w:t>
      </w:r>
    </w:p>
    <w:p>
      <w:r>
        <w:rPr>
          <w:b/>
          <w:u w:val="single"/>
        </w:rPr>
        <w:t xml:space="preserve">15149</w:t>
      </w:r>
    </w:p>
    <w:p>
      <w:r>
        <w:t xml:space="preserve">@käyttäjien väkivalta ei voi olla normi. tarvittava voima on silloin, kun interventiot vaativat sitä... @url</w:t>
      </w:r>
    </w:p>
    <w:p>
      <w:r>
        <w:rPr>
          <w:b/>
          <w:u w:val="single"/>
        </w:rPr>
        <w:t xml:space="preserve">15150</w:t>
      </w:r>
    </w:p>
    <w:p>
      <w:r>
        <w:t xml:space="preserve">Ranska: ensi torstaina Resistances-kirjakaupassa: "les naufragés. l'odyssée des migrants africains etienne du... @url</w:t>
      </w:r>
    </w:p>
    <w:p>
      <w:r>
        <w:rPr>
          <w:b/>
          <w:u w:val="single"/>
        </w:rPr>
        <w:t xml:space="preserve">15151</w:t>
      </w:r>
    </w:p>
    <w:p>
      <w:r>
        <w:t xml:space="preserve">@user Olen täysin samaa mieltä ketun naurusta, se saa videon näyttämään huonolta.</w:t>
      </w:r>
    </w:p>
    <w:p>
      <w:r>
        <w:rPr>
          <w:b/>
          <w:u w:val="single"/>
        </w:rPr>
        <w:t xml:space="preserve">15152</w:t>
      </w:r>
    </w:p>
    <w:p>
      <w:r>
        <w:t xml:space="preserve">@user sinä likainen arabi</w:t>
      </w:r>
    </w:p>
    <w:p>
      <w:r>
        <w:rPr>
          <w:b/>
          <w:u w:val="single"/>
        </w:rPr>
        <w:t xml:space="preserve">15153</w:t>
      </w:r>
    </w:p>
    <w:p>
      <w:r>
        <w:t xml:space="preserve">@user itken olin todella kärsii vakava sairaus olla niin jälkeenjäänyt se ei ole mahdollista</w:t>
      </w:r>
    </w:p>
    <w:p>
      <w:r>
        <w:rPr>
          <w:b/>
          <w:u w:val="single"/>
        </w:rPr>
        <w:t xml:space="preserve">15154</w:t>
      </w:r>
    </w:p>
    <w:p>
      <w:r>
        <w:t xml:space="preserve">@user oletko sinä mongolialainen?</w:t>
      </w:r>
    </w:p>
    <w:p>
      <w:r>
        <w:rPr>
          <w:b/>
          <w:u w:val="single"/>
        </w:rPr>
        <w:t xml:space="preserve">15155</w:t>
      </w:r>
    </w:p>
    <w:p>
      <w:r>
        <w:t xml:space="preserve">ihmisten kanssa, jotka jakavat samat arvot! jotka eivät halua Ranskan islamisoitumista eivätkä maahanmuuttajien invaasiota @url</w:t>
      </w:r>
    </w:p>
    <w:p>
      <w:r>
        <w:rPr>
          <w:b/>
          <w:u w:val="single"/>
        </w:rPr>
        <w:t xml:space="preserve">15156</w:t>
      </w:r>
    </w:p>
    <w:p>
      <w:r>
        <w:t xml:space="preserve">@käyttäjä @käyttäjä @käyttäjä @käyttäjä tämä ei ole salaliitto- ja Israelin vastainen sivusto olet idiootti.</w:t>
      </w:r>
    </w:p>
    <w:p>
      <w:r>
        <w:rPr>
          <w:b/>
          <w:u w:val="single"/>
        </w:rPr>
        <w:t xml:space="preserve">15157</w:t>
      </w:r>
    </w:p>
    <w:p>
      <w:r>
        <w:t xml:space="preserve">@käyttäjä @käyttäjä @käyttäjä @käyttäjä @käyttäjä mael älä puutu aiheeseen, senkin likainen juutalainen!</w:t>
      </w:r>
    </w:p>
    <w:p>
      <w:r>
        <w:rPr>
          <w:b/>
          <w:u w:val="single"/>
        </w:rPr>
        <w:t xml:space="preserve">15158</w:t>
      </w:r>
    </w:p>
    <w:p>
      <w:r>
        <w:t xml:space="preserve">@user @user @user @user @user @user @user kaikki tehty sinun täytyy olla jälkeenjäänyt ollaksesi... @url</w:t>
      </w:r>
    </w:p>
    <w:p>
      <w:r>
        <w:rPr>
          <w:b/>
          <w:u w:val="single"/>
        </w:rPr>
        <w:t xml:space="preserve">15159</w:t>
      </w:r>
    </w:p>
    <w:p>
      <w:r>
        <w:t xml:space="preserve">@user ryöstää rehtorinsa jopa matkimalla jotakuta on oltava aika jälkeenjäänyt...</w:t>
      </w:r>
    </w:p>
    <w:p>
      <w:r>
        <w:rPr>
          <w:b/>
          <w:u w:val="single"/>
        </w:rPr>
        <w:t xml:space="preserve">15160</w:t>
      </w:r>
    </w:p>
    <w:p>
      <w:r>
        <w:t xml:space="preserve">joten koskaan ei ole liian myöhäistä rakastua minuun tässä vaiheessa hyväksyn kaikki, mutta erityisesti neekerit... @url</w:t>
      </w:r>
    </w:p>
    <w:p>
      <w:r>
        <w:rPr>
          <w:b/>
          <w:u w:val="single"/>
        </w:rPr>
        <w:t xml:space="preserve">15161</w:t>
      </w:r>
    </w:p>
    <w:p>
      <w:r>
        <w:t xml:space="preserve">@user tämä vasemmistolainen yhdistys pitäisi hajottaa!!!!</w:t>
      </w:r>
    </w:p>
    <w:p>
      <w:r>
        <w:rPr>
          <w:b/>
          <w:u w:val="single"/>
        </w:rPr>
        <w:t xml:space="preserve">15162</w:t>
      </w:r>
    </w:p>
    <w:p>
      <w:r>
        <w:t xml:space="preserve">@käyttäjä @käyttäjä @käyttäjä @käyttäjä arabien tekemän berberien invaasio-islamisoinnin todellinen historia? älä unelmoi...</w:t>
      </w:r>
    </w:p>
    <w:p>
      <w:r>
        <w:rPr>
          <w:b/>
          <w:u w:val="single"/>
        </w:rPr>
        <w:t xml:space="preserve">15163</w:t>
      </w:r>
    </w:p>
    <w:p>
      <w:r>
        <w:t xml:space="preserve">@user Olen, mutta en usko, että se on sen arvoista tässä jälkeenjääneessä yhteiskunnassa.</w:t>
      </w:r>
    </w:p>
    <w:p>
      <w:r>
        <w:rPr>
          <w:b/>
          <w:u w:val="single"/>
        </w:rPr>
        <w:t xml:space="preserve">15164</w:t>
      </w:r>
    </w:p>
    <w:p>
      <w:r>
        <w:t xml:space="preserve">ah pprt vai tomar cu mongol @url</w:t>
      </w:r>
    </w:p>
    <w:p>
      <w:r>
        <w:rPr>
          <w:b/>
          <w:u w:val="single"/>
        </w:rPr>
        <w:t xml:space="preserve">15165</w:t>
      </w:r>
    </w:p>
    <w:p>
      <w:r>
        <w:t xml:space="preserve">@käyttäjä @käyttäjä kaupungin bobo itkee, koska 1 lehmä päätyy pihviksi lautasillamme hän... @url</w:t>
      </w:r>
    </w:p>
    <w:p>
      <w:r>
        <w:rPr>
          <w:b/>
          <w:u w:val="single"/>
        </w:rPr>
        <w:t xml:space="preserve">15166</w:t>
      </w:r>
    </w:p>
    <w:p>
      <w:r>
        <w:t xml:space="preserve">@käyttäjä @käyttäjä @käyttäjä @käyttäjä Voitteko uskoa tätä? vaipoissa olevat sotilaat lyömässä kaikkia naapurimaita. kunnioitusta!</w:t>
      </w:r>
    </w:p>
    <w:p>
      <w:r>
        <w:rPr>
          <w:b/>
          <w:u w:val="single"/>
        </w:rPr>
        <w:t xml:space="preserve">15167</w:t>
      </w:r>
    </w:p>
    <w:p>
      <w:r>
        <w:t xml:space="preserve">@käyttäjä @käyttäjä Laitoin jo mongoli rullattu kanssasi?</w:t>
      </w:r>
    </w:p>
    <w:p>
      <w:r>
        <w:rPr>
          <w:b/>
          <w:u w:val="single"/>
        </w:rPr>
        <w:t xml:space="preserve">15168</w:t>
      </w:r>
    </w:p>
    <w:p>
      <w:r>
        <w:t xml:space="preserve">Miksi teet vasemmistolaista sjw:tä, raskassarjalaiset ovat oikealla. ja kusipäät ovat pyörien alla @url</w:t>
      </w:r>
    </w:p>
    <w:p>
      <w:r>
        <w:rPr>
          <w:b/>
          <w:u w:val="single"/>
        </w:rPr>
        <w:t xml:space="preserve">15169</w:t>
      </w:r>
    </w:p>
    <w:p>
      <w:r>
        <w:t xml:space="preserve">@user tuo vanha vasemmistolainen loinen paskaläjä luulee, että hänellä on vielä kaikki kunnossa?</w:t>
      </w:r>
    </w:p>
    <w:p>
      <w:r>
        <w:rPr>
          <w:b/>
          <w:u w:val="single"/>
        </w:rPr>
        <w:t xml:space="preserve">15170</w:t>
      </w:r>
    </w:p>
    <w:p>
      <w:r>
        <w:t xml:space="preserve">mitä koulutetumpia pakolaislapset ovat, sitä enemmän he kehittyvät :</w:t>
      </w:r>
    </w:p>
    <w:p>
      <w:r>
        <w:rPr>
          <w:b/>
          <w:u w:val="single"/>
        </w:rPr>
        <w:t xml:space="preserve">15171</w:t>
      </w:r>
    </w:p>
    <w:p>
      <w:r>
        <w:t xml:space="preserve">hän tekee point.nkatsoo, missä hän onkellot pilkkuihinavautuu sulkeisiinnaeven trema se ch @url</w:t>
      </w:r>
    </w:p>
    <w:p>
      <w:r>
        <w:rPr>
          <w:b/>
          <w:u w:val="single"/>
        </w:rPr>
        <w:t xml:space="preserve">15172</w:t>
      </w:r>
    </w:p>
    <w:p>
      <w:r>
        <w:t xml:space="preserve">usa: vasemmistolainen pahoinpitelee afrikkalais-amerikkalaisen miehen, koska hän tuki Trumpia. @user 10 vuoden uran jälkeenjääneenä yritä, tiesin, että olet fiksumpi Martin....</w:t>
      </w:r>
    </w:p>
    <w:p>
      <w:r>
        <w:rPr>
          <w:b/>
          <w:u w:val="single"/>
        </w:rPr>
        <w:t xml:space="preserve">15173</w:t>
      </w:r>
    </w:p>
    <w:p>
      <w:r>
        <w:t xml:space="preserve">mukava joukko mongolialaisia @user @url @user @url</w:t>
      </w:r>
    </w:p>
    <w:p>
      <w:r>
        <w:rPr>
          <w:b/>
          <w:u w:val="single"/>
        </w:rPr>
        <w:t xml:space="preserve">15174</w:t>
      </w:r>
    </w:p>
    <w:p>
      <w:r>
        <w:t xml:space="preserve">@käyttäjän heilurin paluu korruption ja vasemmiston laiminlyönnin jälkeen on ymmärrettävää !ntävasemmisto on... @url</w:t>
      </w:r>
    </w:p>
    <w:p>
      <w:r>
        <w:rPr>
          <w:b/>
          <w:u w:val="single"/>
        </w:rPr>
        <w:t xml:space="preserve">15175</w:t>
      </w:r>
    </w:p>
    <w:p>
      <w:r>
        <w:t xml:space="preserve">@user aaaargh anteeksi anteeksi taas vasemmistolainen refleksi !</w:t>
      </w:r>
    </w:p>
    <w:p>
      <w:r>
        <w:rPr>
          <w:b/>
          <w:u w:val="single"/>
        </w:rPr>
        <w:t xml:space="preserve">15176</w:t>
      </w:r>
    </w:p>
    <w:p>
      <w:r>
        <w:t xml:space="preserve">lue uudelleen @user! et ole esittänyt mitään pätevää syytä, miksi maahanmuuttajat pitäisi toivottaa tervetulleiksi! se on... @url</w:t>
      </w:r>
    </w:p>
    <w:p>
      <w:r>
        <w:rPr>
          <w:b/>
          <w:u w:val="single"/>
        </w:rPr>
        <w:t xml:space="preserve">15177</w:t>
      </w:r>
    </w:p>
    <w:p>
      <w:r>
        <w:t xml:space="preserve">@user dança de mongol</w:t>
      </w:r>
    </w:p>
    <w:p>
      <w:r>
        <w:rPr>
          <w:b/>
          <w:u w:val="single"/>
        </w:rPr>
        <w:t xml:space="preserve">15178</w:t>
      </w:r>
    </w:p>
    <w:p>
      <w:r>
        <w:t xml:space="preserve">#rime finished: koskettava seikkailu, joka ansaitsee tulla nähdyksi jo pelkästään sen ehdottoman sp... @url</w:t>
      </w:r>
    </w:p>
    <w:p>
      <w:r>
        <w:rPr>
          <w:b/>
          <w:u w:val="single"/>
        </w:rPr>
        <w:t xml:space="preserve">15179</w:t>
      </w:r>
    </w:p>
    <w:p>
      <w:r>
        <w:t xml:space="preserve">@user report likainen juutalainen</w:t>
      </w:r>
    </w:p>
    <w:p>
      <w:r>
        <w:rPr>
          <w:b/>
          <w:u w:val="single"/>
        </w:rPr>
        <w:t xml:space="preserve">15180</w:t>
      </w:r>
    </w:p>
    <w:p>
      <w:r>
        <w:t xml:space="preserve">rt @user kun näet maduron verilöylyä melenchonin suosikki vasemmistolainen ude4c @url</w:t>
      </w:r>
    </w:p>
    <w:p>
      <w:r>
        <w:rPr>
          <w:b/>
          <w:u w:val="single"/>
        </w:rPr>
        <w:t xml:space="preserve">15181</w:t>
      </w:r>
    </w:p>
    <w:p>
      <w:r>
        <w:t xml:space="preserve">@käyttäjä @käyttäjä @käyttäjä @käyttäjä senkin hullu paskiainen se on kaikki valetta jos uskot että olet puhdas vasemmistolainen</w:t>
      </w:r>
    </w:p>
    <w:p>
      <w:r>
        <w:rPr>
          <w:b/>
          <w:u w:val="single"/>
        </w:rPr>
        <w:t xml:space="preserve">15182</w:t>
      </w:r>
    </w:p>
    <w:p>
      <w:r>
        <w:t xml:space="preserve">yhdistys, joka auttaa maahanmuuttajia @url</w:t>
      </w:r>
    </w:p>
    <w:p>
      <w:r>
        <w:rPr>
          <w:b/>
          <w:u w:val="single"/>
        </w:rPr>
        <w:t xml:space="preserve">15183</w:t>
      </w:r>
    </w:p>
    <w:p>
      <w:r>
        <w:t xml:space="preserve">@käyttäjä @käyttäjä @käyttäjä @käyttäjä baah älä syö lihaa älä ärsytä meitä pihvi frites tai beef rougaille kanssa</w:t>
      </w:r>
    </w:p>
    <w:p>
      <w:r>
        <w:rPr>
          <w:b/>
          <w:u w:val="single"/>
        </w:rPr>
        <w:t xml:space="preserve">15184</w:t>
      </w:r>
    </w:p>
    <w:p>
      <w:r>
        <w:t xml:space="preserve">toinen lgbt-vasemmistolainen juutalais-makooninen juoni #grandremplacement @url</w:t>
      </w:r>
    </w:p>
    <w:p>
      <w:r>
        <w:rPr>
          <w:b/>
          <w:u w:val="single"/>
        </w:rPr>
        <w:t xml:space="preserve">15185</w:t>
      </w:r>
    </w:p>
    <w:p>
      <w:r>
        <w:t xml:space="preserve">@user waa sinä käytät sitä väärin täällä sinä kohdistat sen neekereihin/rebieihin, jotka luulevat olevansa joku muu ja haluavat pukeutua kuin Pariisin kaverit.</w:t>
      </w:r>
    </w:p>
    <w:p>
      <w:r>
        <w:rPr>
          <w:b/>
          <w:u w:val="single"/>
        </w:rPr>
        <w:t xml:space="preserve">15186</w:t>
      </w:r>
    </w:p>
    <w:p>
      <w:r>
        <w:t xml:space="preserve">vasemmistolainen: ba...</w:t>
      </w:r>
    </w:p>
    <w:p>
      <w:r>
        <w:rPr>
          <w:b/>
          <w:u w:val="single"/>
        </w:rPr>
        <w:t xml:space="preserve">15187</w:t>
      </w:r>
    </w:p>
    <w:p>
      <w:r>
        <w:t xml:space="preserve">rt @user @user @user @user @user @user @user @user Olen epäortodoksinen katolinen libertaarinen vasemmistolainen.</w:t>
      </w:r>
    </w:p>
    <w:p>
      <w:r>
        <w:rPr>
          <w:b/>
          <w:u w:val="single"/>
        </w:rPr>
        <w:t xml:space="preserve">15188</w:t>
      </w:r>
    </w:p>
    <w:p>
      <w:r>
        <w:t xml:space="preserve">@user @user @user Kouluttaa? tämä mr kuten kaikki hyvät vasemmistolaiset pseudoprogressiiviset tarkoittaa luultavasti ns lobo... @url</w:t>
      </w:r>
    </w:p>
    <w:p>
      <w:r>
        <w:rPr>
          <w:b/>
          <w:u w:val="single"/>
        </w:rPr>
        <w:t xml:space="preserve">15189</w:t>
      </w:r>
    </w:p>
    <w:p>
      <w:r>
        <w:t xml:space="preserve">@käyttäjä @käyttäjä hieman liikaa väkivaltaa minun makuuni</w:t>
      </w:r>
    </w:p>
    <w:p>
      <w:r>
        <w:rPr>
          <w:b/>
          <w:u w:val="single"/>
        </w:rPr>
        <w:t xml:space="preserve">15190</w:t>
      </w:r>
    </w:p>
    <w:p>
      <w:r>
        <w:t xml:space="preserve">@user @user mdr sa ces excuses prend le train et viens j'ai le temps m'attarde avec un minus de 16... @url</w:t>
      </w:r>
    </w:p>
    <w:p>
      <w:r>
        <w:rPr>
          <w:b/>
          <w:u w:val="single"/>
        </w:rPr>
        <w:t xml:space="preserve">15191</w:t>
      </w:r>
    </w:p>
    <w:p>
      <w:r>
        <w:t xml:space="preserve">@user se on video ilmeisesti se on enemmän sanoa hän on spontaani, mutta voit kertoa hän on hieman mongoloidi</w:t>
      </w:r>
    </w:p>
    <w:p>
      <w:r>
        <w:rPr>
          <w:b/>
          <w:u w:val="single"/>
        </w:rPr>
        <w:t xml:space="preserve">15192</w:t>
      </w:r>
    </w:p>
    <w:p>
      <w:r>
        <w:t xml:space="preserve">@user @user Ranska, Eurooppa ja suuri osa arabimaailmasta ja koko maailmasta pitävät h... @url</w:t>
      </w:r>
    </w:p>
    <w:p>
      <w:r>
        <w:rPr>
          <w:b/>
          <w:u w:val="single"/>
        </w:rPr>
        <w:t xml:space="preserve">15193</w:t>
      </w:r>
    </w:p>
    <w:p>
      <w:r>
        <w:t xml:space="preserve">#trump aasinpää ei tajua sitä juutalaisia tapettiin koska he puolustivat #maahanmuuttajia ja #trump haluaa t... @url</w:t>
      </w:r>
    </w:p>
    <w:p>
      <w:r>
        <w:rPr>
          <w:b/>
          <w:u w:val="single"/>
        </w:rPr>
        <w:t xml:space="preserve">15194</w:t>
      </w:r>
    </w:p>
    <w:p>
      <w:r>
        <w:t xml:space="preserve">@user purskahdin nauruun se oli täydellinen xd</w:t>
      </w:r>
    </w:p>
    <w:p>
      <w:r>
        <w:rPr>
          <w:b/>
          <w:u w:val="single"/>
        </w:rPr>
        <w:t xml:space="preserve">15195</w:t>
      </w:r>
    </w:p>
    <w:p>
      <w:r>
        <w:t xml:space="preserve">#lfauit jos mongolialainen ehdokas ottaa marianne jamesin ja Eric antoinen hän päätyy tällaisen selän taakse. @url</w:t>
      </w:r>
    </w:p>
    <w:p>
      <w:r>
        <w:rPr>
          <w:b/>
          <w:u w:val="single"/>
        </w:rPr>
        <w:t xml:space="preserve">15196</w:t>
      </w:r>
    </w:p>
    <w:p>
      <w:r>
        <w:t xml:space="preserve">rt @user välillä usurper ja vasemmisto-caviar 20k/kk meidän kulut = 2 mätä nl oppositio nauraa hyvä ymmärrys vuonna</w:t>
      </w:r>
    </w:p>
    <w:p>
      <w:r>
        <w:rPr>
          <w:b/>
          <w:u w:val="single"/>
        </w:rPr>
        <w:t xml:space="preserve">15197</w:t>
      </w:r>
    </w:p>
    <w:p>
      <w:r>
        <w:t xml:space="preserve">[väkivaltaisten pahoinpitelyjen sarja: yksi liikaa mutta vähän Korsikalla] (@url via... @url</w:t>
      </w:r>
    </w:p>
    <w:p>
      <w:r>
        <w:rPr>
          <w:b/>
          <w:u w:val="single"/>
        </w:rPr>
        <w:t xml:space="preserve">15198</w:t>
      </w:r>
    </w:p>
    <w:p>
      <w:r>
        <w:t xml:space="preserve">jos zemmour kertoi totuuden terrorismi väittää olevansa islamilainen hän ei olisi pystynyt lopettamaan lausettaan. onpc se couc... @url</w:t>
      </w:r>
    </w:p>
    <w:p>
      <w:r>
        <w:rPr>
          <w:b/>
          <w:u w:val="single"/>
        </w:rPr>
        <w:t xml:space="preserve">15199</w:t>
      </w:r>
    </w:p>
    <w:p>
      <w:r>
        <w:t xml:space="preserve">@käyttäjä @käyttäjä joten saatat olla semi-pd, mutta olet täysi idiootti.</w:t>
      </w:r>
    </w:p>
    <w:p>
      <w:r>
        <w:rPr>
          <w:b/>
          <w:u w:val="single"/>
        </w:rPr>
        <w:t xml:space="preserve">15200</w:t>
      </w:r>
    </w:p>
    <w:p>
      <w:r>
        <w:t xml:space="preserve">@user väkivallan lisääntyminen suhteessa laittomien afrikkalaisten maahanmuuttajien saapumiseen Ranskaan. paris e... @url</w:t>
      </w:r>
    </w:p>
    <w:p>
      <w:r>
        <w:rPr>
          <w:b/>
          <w:u w:val="single"/>
        </w:rPr>
        <w:t xml:space="preserve">15201</w:t>
      </w:r>
    </w:p>
    <w:p>
      <w:r>
        <w:t xml:space="preserve">ylpeä mongolialainen @url</w:t>
      </w:r>
    </w:p>
    <w:p>
      <w:r>
        <w:rPr>
          <w:b/>
          <w:u w:val="single"/>
        </w:rPr>
        <w:t xml:space="preserve">15202</w:t>
      </w:r>
    </w:p>
    <w:p>
      <w:r>
        <w:t xml:space="preserve">On outoa olla luentosalissa arabien ja neekereiden edessä, jotka eivät heittele opettajaa oikeassa elämässä.</w:t>
      </w:r>
    </w:p>
    <w:p>
      <w:r>
        <w:rPr>
          <w:b/>
          <w:u w:val="single"/>
        </w:rPr>
        <w:t xml:space="preserve">15203</w:t>
      </w:r>
    </w:p>
    <w:p>
      <w:r>
        <w:t xml:space="preserve">lil xan hän on todella arvoitus tämä kaveri ei ole koskaan nähnyt tällaista mongolia</w:t>
      </w:r>
    </w:p>
    <w:p>
      <w:r>
        <w:rPr>
          <w:b/>
          <w:u w:val="single"/>
        </w:rPr>
        <w:t xml:space="preserve">15204</w:t>
      </w:r>
    </w:p>
    <w:p>
      <w:r>
        <w:t xml:space="preserve">En ole varma, pystynkö siihen, mutta olen varma, että pystyn siihen... @url</w:t>
      </w:r>
    </w:p>
    <w:p>
      <w:r>
        <w:rPr>
          <w:b/>
          <w:u w:val="single"/>
        </w:rPr>
        <w:t xml:space="preserve">15205</w:t>
      </w:r>
    </w:p>
    <w:p>
      <w:r>
        <w:t xml:space="preserve">"terrorismi on hirvittävä rikos, vääryys ja hyökkäys, joka hylkää...".</w:t>
      </w:r>
    </w:p>
    <w:p>
      <w:r>
        <w:rPr>
          <w:b/>
          <w:u w:val="single"/>
        </w:rPr>
        <w:t xml:space="preserve">15206</w:t>
      </w:r>
    </w:p>
    <w:p>
      <w:r>
        <w:t xml:space="preserve">@user les bobos et les vivreensememblistes va falloir arreter de voter gauchiste et pro-migrants.....!!!</w:t>
      </w:r>
    </w:p>
    <w:p>
      <w:r>
        <w:rPr>
          <w:b/>
          <w:u w:val="single"/>
        </w:rPr>
        <w:t xml:space="preserve">15207</w:t>
      </w:r>
    </w:p>
    <w:p>
      <w:r>
        <w:t xml:space="preserve">tabarnak pienen Mongolian</w:t>
      </w:r>
    </w:p>
    <w:p>
      <w:r>
        <w:rPr>
          <w:b/>
          <w:u w:val="single"/>
        </w:rPr>
        <w:t xml:space="preserve">15208</w:t>
      </w:r>
    </w:p>
    <w:p>
      <w:r>
        <w:t xml:space="preserve">vasemmistolaisen omahyväisyyden natsit, aikamme pahin vitsaus.</w:t>
      </w:r>
    </w:p>
    <w:p>
      <w:r>
        <w:rPr>
          <w:b/>
          <w:u w:val="single"/>
        </w:rPr>
        <w:t xml:space="preserve">15209</w:t>
      </w:r>
    </w:p>
    <w:p>
      <w:r>
        <w:t xml:space="preserve">vain twitterissä mustat pitävät meteliä allahin kautta ulkona ei ole koskaan nähty mustan sanovan likainen arabi tai toisinpäin eh</w:t>
      </w:r>
    </w:p>
    <w:p>
      <w:r>
        <w:rPr>
          <w:b/>
          <w:u w:val="single"/>
        </w:rPr>
        <w:t xml:space="preserve">15210</w:t>
      </w:r>
    </w:p>
    <w:p>
      <w:r>
        <w:t xml:space="preserve">En ole varma, mistä helvetistä tässä on kyse, mutta olen todella kyllästynyt näihin ihmisiin. olette joukko jälkeenjääneitä @url</w:t>
      </w:r>
    </w:p>
    <w:p>
      <w:r>
        <w:rPr>
          <w:b/>
          <w:u w:val="single"/>
        </w:rPr>
        <w:t xml:space="preserve">15211</w:t>
      </w:r>
    </w:p>
    <w:p>
      <w:r>
        <w:t xml:space="preserve">iran syyttää "arabimaiden tukemia" jihadistisia separatisteja ahvazin hyökkäyksestä... @url</w:t>
      </w:r>
    </w:p>
    <w:p>
      <w:r>
        <w:rPr>
          <w:b/>
          <w:u w:val="single"/>
        </w:rPr>
        <w:t xml:space="preserve">15212</w:t>
      </w:r>
    </w:p>
    <w:p>
      <w:r>
        <w:t xml:space="preserve">ah sillä hetkellä ymmärsin, etten ollut valkoinen. että olin arabi. likainen arabi, jolla oli sekarotuinen rotu, hieman buerr... @url</w:t>
      </w:r>
    </w:p>
    <w:p>
      <w:r>
        <w:rPr>
          <w:b/>
          <w:u w:val="single"/>
        </w:rPr>
        <w:t xml:space="preserve">15213</w:t>
      </w:r>
    </w:p>
    <w:p>
      <w:r>
        <w:t xml:space="preserve">@käyttäjä @käyttäjä hitto mitä rahaa aiot tehdä pirun mongoli!!!!</w:t>
      </w:r>
    </w:p>
    <w:p>
      <w:r>
        <w:rPr>
          <w:b/>
          <w:u w:val="single"/>
        </w:rPr>
        <w:t xml:space="preserve">15214</w:t>
      </w:r>
    </w:p>
    <w:p>
      <w:r>
        <w:t xml:space="preserve">@user @user toisaalta sinulla on yksi, joka tekee islamilaisen terrorismin appologia syyllinen cntaines kuoleman... @url</w:t>
      </w:r>
    </w:p>
    <w:p>
      <w:r>
        <w:rPr>
          <w:b/>
          <w:u w:val="single"/>
        </w:rPr>
        <w:t xml:space="preserve">15215</w:t>
      </w:r>
    </w:p>
    <w:p>
      <w:r>
        <w:t xml:space="preserve">@user Mongolian valtakunta ja salamurhaajien ritarikunta</w:t>
      </w:r>
    </w:p>
    <w:p>
      <w:r>
        <w:rPr>
          <w:b/>
          <w:u w:val="single"/>
        </w:rPr>
        <w:t xml:space="preserve">15216</w:t>
      </w:r>
    </w:p>
    <w:p>
      <w:r>
        <w:t xml:space="preserve">@käyttäjä @käyttäjä odota 2 minuuttia olet estetty semi homo löytää enemmän vastata</w:t>
      </w:r>
    </w:p>
    <w:p>
      <w:r>
        <w:rPr>
          <w:b/>
          <w:u w:val="single"/>
        </w:rPr>
        <w:t xml:space="preserve">15217</w:t>
      </w:r>
    </w:p>
    <w:p>
      <w:r>
        <w:t xml:space="preserve">@user mongoli demais</w:t>
      </w:r>
    </w:p>
    <w:p>
      <w:r>
        <w:rPr>
          <w:b/>
          <w:u w:val="single"/>
        </w:rPr>
        <w:t xml:space="preserve">15218</w:t>
      </w:r>
    </w:p>
    <w:p>
      <w:r>
        <w:t xml:space="preserve">@käyttäjä @käyttäjä @käyttäjä @käyttäjä @käyttäjä @käyttäjä @käyttäjä entä ne kaksi mustaa afrikkalaista alkuperää olevaa ihmistä? #cpaspareilleuxxxx</w:t>
      </w:r>
    </w:p>
    <w:p>
      <w:r>
        <w:rPr>
          <w:b/>
          <w:u w:val="single"/>
        </w:rPr>
        <w:t xml:space="preserve">15219</w:t>
      </w:r>
    </w:p>
    <w:p>
      <w:r>
        <w:t xml:space="preserve">@user fatty sanoin suu pillua sieltä en halua väitellä jälkeenjäänyt kaveri, joka luulee olevansa hauska ja hänen imijä. siirtyä eteenpäin älä unohda.</w:t>
      </w:r>
    </w:p>
    <w:p>
      <w:r>
        <w:rPr>
          <w:b/>
          <w:u w:val="single"/>
        </w:rPr>
        <w:t xml:space="preserve">15220</w:t>
      </w:r>
    </w:p>
    <w:p>
      <w:r>
        <w:t xml:space="preserve">@user joten kannatat terroristiräppäriä, joka kehottaa tappamaan valkoisia vauvoja? joten olet osallinen ja... @url</w:t>
      </w:r>
    </w:p>
    <w:p>
      <w:r>
        <w:rPr>
          <w:b/>
          <w:u w:val="single"/>
        </w:rPr>
        <w:t xml:space="preserve">15221</w:t>
      </w:r>
    </w:p>
    <w:p>
      <w:r>
        <w:t xml:space="preserve">rt @käyttäjä @käyttäjä @käyttäjä @käyttäjä joka päivä siitä tulee yhä jälkeenjääneempi.</w:t>
      </w:r>
    </w:p>
    <w:p>
      <w:r>
        <w:rPr>
          <w:b/>
          <w:u w:val="single"/>
        </w:rPr>
        <w:t xml:space="preserve">15222</w:t>
      </w:r>
    </w:p>
    <w:p>
      <w:r>
        <w:t xml:space="preserve">cnew: mecary tuntee jälleen kerran syyllisyyttä. rikollisuus ei ole sinun syytäsi! tämä vasemmistolainen on rasittava. #cnews</w:t>
      </w:r>
    </w:p>
    <w:p>
      <w:r>
        <w:rPr>
          <w:b/>
          <w:u w:val="single"/>
        </w:rPr>
        <w:t xml:space="preserve">15223</w:t>
      </w:r>
    </w:p>
    <w:p>
      <w:r>
        <w:t xml:space="preserve">video gaza: tätä media kutsuu mielenosoituksiksi. ja miksi luulet, että arabit lähettävät d... @url</w:t>
      </w:r>
    </w:p>
    <w:p>
      <w:r>
        <w:rPr>
          <w:b/>
          <w:u w:val="single"/>
        </w:rPr>
        <w:t xml:space="preserve">15224</w:t>
      </w:r>
    </w:p>
    <w:p>
      <w:r>
        <w:t xml:space="preserve">aulasin nerokkuus on integroida kaikki Rhônen alppien rebeusit koulutuskeskukseensa...</w:t>
      </w:r>
    </w:p>
    <w:p>
      <w:r>
        <w:rPr>
          <w:b/>
          <w:u w:val="single"/>
        </w:rPr>
        <w:t xml:space="preserve">15225</w:t>
      </w:r>
    </w:p>
    <w:p>
      <w:r>
        <w:t xml:space="preserve">@user älä sano, että se tulee esiin juuri nyt, koska hän otti kantaa maahanmuuttajien vastaanottamista vastaan Eurooppaan?</w:t>
      </w:r>
    </w:p>
    <w:p>
      <w:r>
        <w:rPr>
          <w:b/>
          <w:u w:val="single"/>
        </w:rPr>
        <w:t xml:space="preserve">15226</w:t>
      </w:r>
    </w:p>
    <w:p>
      <w:r>
        <w:t xml:space="preserve">seurata nos mongoli</w:t>
      </w:r>
    </w:p>
    <w:p>
      <w:r>
        <w:rPr>
          <w:b/>
          <w:u w:val="single"/>
        </w:rPr>
        <w:t xml:space="preserve">15227</w:t>
      </w:r>
    </w:p>
    <w:p>
      <w:r>
        <w:t xml:space="preserve">@user Jumala siunatkoon tätä miestä hänen kannanotostaan aborttia vastaan.</w:t>
      </w:r>
    </w:p>
    <w:p>
      <w:r>
        <w:rPr>
          <w:b/>
          <w:u w:val="single"/>
        </w:rPr>
        <w:t xml:space="preserve">15228</w:t>
      </w:r>
    </w:p>
    <w:p>
      <w:r>
        <w:t xml:space="preserve">@käyttäjä @käyttäjä @käyttäjä @käyttäjä @käyttäjä @käyttäjä ei edes se on vertailu kahden Mongolian fps menee</w:t>
      </w:r>
    </w:p>
    <w:p>
      <w:r>
        <w:rPr>
          <w:b/>
          <w:u w:val="single"/>
        </w:rPr>
        <w:t xml:space="preserve">15229</w:t>
      </w:r>
    </w:p>
    <w:p>
      <w:r>
        <w:t xml:space="preserve">@käyttäjä @käyttäjä räikeässä vasemmistolaisessa militanttiudessa!</w:t>
      </w:r>
    </w:p>
    <w:p>
      <w:r>
        <w:rPr>
          <w:b/>
          <w:u w:val="single"/>
        </w:rPr>
        <w:t xml:space="preserve">15230</w:t>
      </w:r>
    </w:p>
    <w:p>
      <w:r>
        <w:t xml:space="preserve">Olen edessä crous selvittää ongelmani apurahaa jonossa, että renois ja rebeux olen taitettu</w:t>
      </w:r>
    </w:p>
    <w:p>
      <w:r>
        <w:rPr>
          <w:b/>
          <w:u w:val="single"/>
        </w:rPr>
        <w:t xml:space="preserve">15231</w:t>
      </w:r>
    </w:p>
    <w:p>
      <w:r>
        <w:t xml:space="preserve">@user bah Annan mielipiteeni joku, joka ei ole konfliktissa juuri kaikki neekerit sanovat, että se olet sinä... @url</w:t>
      </w:r>
    </w:p>
    <w:p>
      <w:r>
        <w:rPr>
          <w:b/>
          <w:u w:val="single"/>
        </w:rPr>
        <w:t xml:space="preserve">15232</w:t>
      </w:r>
    </w:p>
    <w:p>
      <w:r>
        <w:t xml:space="preserve">@user 3 kuumaveristä rebs, jotka laittaa nopeutta puolustajat</w:t>
      </w:r>
    </w:p>
    <w:p>
      <w:r>
        <w:rPr>
          <w:b/>
          <w:u w:val="single"/>
        </w:rPr>
        <w:t xml:space="preserve">15233</w:t>
      </w:r>
    </w:p>
    <w:p>
      <w:r>
        <w:t xml:space="preserve">@user mdr rebeus suluissa... Viimeksi kun kävin kampaajalla, kaveri siellä kertoi minulle... @url</w:t>
      </w:r>
    </w:p>
    <w:p>
      <w:r>
        <w:rPr>
          <w:b/>
          <w:u w:val="single"/>
        </w:rPr>
        <w:t xml:space="preserve">15234</w:t>
      </w:r>
    </w:p>
    <w:p>
      <w:r>
        <w:t xml:space="preserve">Ei helvetin ihme, että ulkomaalaiset pitävät meitä jälkeenjääneinä @url</w:t>
      </w:r>
    </w:p>
    <w:p>
      <w:r>
        <w:rPr>
          <w:b/>
          <w:u w:val="single"/>
        </w:rPr>
        <w:t xml:space="preserve">15235</w:t>
      </w:r>
    </w:p>
    <w:p>
      <w:r>
        <w:t xml:space="preserve">#ligue1conforama on 200000€/kk islamilainen pakolaisleiri.</w:t>
      </w:r>
    </w:p>
    <w:p>
      <w:r>
        <w:rPr>
          <w:b/>
          <w:u w:val="single"/>
        </w:rPr>
        <w:t xml:space="preserve">15236</w:t>
      </w:r>
    </w:p>
    <w:p>
      <w:r>
        <w:t xml:space="preserve">@user olemme keskellä superpilaantuneen ja täysin kieroutuneen vasemmistolaisen roskaväen harhaa, joka ei ymmärrä mitään!</w:t>
      </w:r>
    </w:p>
    <w:p>
      <w:r>
        <w:rPr>
          <w:b/>
          <w:u w:val="single"/>
        </w:rPr>
        <w:t xml:space="preserve">15237</w:t>
      </w:r>
    </w:p>
    <w:p>
      <w:r>
        <w:t xml:space="preserve">lanka rikastuttava, mutta olisit voinut säästää meidät "woo-hoo" -osuudelta @url</w:t>
      </w:r>
    </w:p>
    <w:p>
      <w:r>
        <w:rPr>
          <w:b/>
          <w:u w:val="single"/>
        </w:rPr>
        <w:t xml:space="preserve">15238</w:t>
      </w:r>
    </w:p>
    <w:p>
      <w:r>
        <w:t xml:space="preserve">@user @user se on seurausta vasemmistolaisesta ideologiasta, joka mahdollisuuksien tasa-arvon nimissä haluaa g.... @url</w:t>
      </w:r>
    </w:p>
    <w:p>
      <w:r>
        <w:rPr>
          <w:b/>
          <w:u w:val="single"/>
        </w:rPr>
        <w:t xml:space="preserve">15239</w:t>
      </w:r>
    </w:p>
    <w:p>
      <w:r>
        <w:t xml:space="preserve">kun olin 8. luokalla 3 oppilasta kutsui minua "likaiseksi juutalaiseksi". opettajani halusivat erottaa hänet rehtori on... @url</w:t>
      </w:r>
    </w:p>
    <w:p>
      <w:r>
        <w:rPr>
          <w:b/>
          <w:u w:val="single"/>
        </w:rPr>
        <w:t xml:space="preserve">15240</w:t>
      </w:r>
    </w:p>
    <w:p>
      <w:r>
        <w:t xml:space="preserve">mbz Yhdistyneiden arabiemiirikuntien johdossa tarkoittaa. mubadala sen vaikuttava valtion sijoitusrahasto ja lukuisia... @url</w:t>
      </w:r>
    </w:p>
    <w:p>
      <w:r>
        <w:rPr>
          <w:b/>
          <w:u w:val="single"/>
        </w:rPr>
        <w:t xml:space="preserve">15241</w:t>
      </w:r>
    </w:p>
    <w:p>
      <w:r>
        <w:t xml:space="preserve">maahanmuuttajat ovat syyllisiä!</w:t>
      </w:r>
    </w:p>
    <w:p>
      <w:r>
        <w:rPr>
          <w:b/>
          <w:u w:val="single"/>
        </w:rPr>
        <w:t xml:space="preserve">15242</w:t>
      </w:r>
    </w:p>
    <w:p>
      <w:r>
        <w:t xml:space="preserve">@user normal on jälkeenjäänyt</w:t>
      </w:r>
    </w:p>
    <w:p>
      <w:r>
        <w:rPr>
          <w:b/>
          <w:u w:val="single"/>
        </w:rPr>
        <w:t xml:space="preserve">15243</w:t>
      </w:r>
    </w:p>
    <w:p>
      <w:r>
        <w:t xml:space="preserve">Millaiset olivat eiliset retard-bileet? @url</w:t>
      </w:r>
    </w:p>
    <w:p>
      <w:r>
        <w:rPr>
          <w:b/>
          <w:u w:val="single"/>
        </w:rPr>
        <w:t xml:space="preserve">15244</w:t>
      </w:r>
    </w:p>
    <w:p>
      <w:r>
        <w:t xml:space="preserve">Olen niin iloinen, että smythe davis julkaisi mongoli dorjsuren, kun hän ei ole auttanut sitäkään... @url</w:t>
      </w:r>
    </w:p>
    <w:p>
      <w:r>
        <w:rPr>
          <w:b/>
          <w:u w:val="single"/>
        </w:rPr>
        <w:t xml:space="preserve">15245</w:t>
      </w:r>
    </w:p>
    <w:p>
      <w:r>
        <w:t xml:space="preserve">@user ei ajatusten diktatuurille ei älylliselle terrorismille. kyllä omantunnon ja mielipiteen ilmaisun vapaudelle.</w:t>
      </w:r>
    </w:p>
    <w:p>
      <w:r>
        <w:rPr>
          <w:b/>
          <w:u w:val="single"/>
        </w:rPr>
        <w:t xml:space="preserve">15246</w:t>
      </w:r>
    </w:p>
    <w:p>
      <w:r>
        <w:t xml:space="preserve">@user @user @user opit tekemään eron lulan/melenchonin kaltaisen vasemmistolaisen ja f... @url</w:t>
      </w:r>
    </w:p>
    <w:p>
      <w:r>
        <w:rPr>
          <w:b/>
          <w:u w:val="single"/>
        </w:rPr>
        <w:t xml:space="preserve">15247</w:t>
      </w:r>
    </w:p>
    <w:p>
      <w:r>
        <w:t xml:space="preserve">rebeus kirpputoreilla et ole mahdollista</w:t>
      </w:r>
    </w:p>
    <w:p>
      <w:r>
        <w:rPr>
          <w:b/>
          <w:u w:val="single"/>
        </w:rPr>
        <w:t xml:space="preserve">15248</w:t>
      </w:r>
    </w:p>
    <w:p>
      <w:r>
        <w:t xml:space="preserve">he elävät kuin Afrikassa...</w:t>
      </w:r>
    </w:p>
    <w:p>
      <w:r>
        <w:rPr>
          <w:b/>
          <w:u w:val="single"/>
        </w:rPr>
        <w:t xml:space="preserve">15249</w:t>
      </w:r>
    </w:p>
    <w:p>
      <w:r>
        <w:t xml:space="preserve">Miten voit olla noin jälkeenjäänyt?</w:t>
      </w:r>
    </w:p>
    <w:p>
      <w:r>
        <w:rPr>
          <w:b/>
          <w:u w:val="single"/>
        </w:rPr>
        <w:t xml:space="preserve">15250</w:t>
      </w:r>
    </w:p>
    <w:p>
      <w:r>
        <w:t xml:space="preserve">#kysely #france #migrants</w:t>
      </w:r>
    </w:p>
    <w:p>
      <w:r>
        <w:rPr>
          <w:b/>
          <w:u w:val="single"/>
        </w:rPr>
        <w:t xml:space="preserve">15251</w:t>
      </w:r>
    </w:p>
    <w:p>
      <w:r>
        <w:t xml:space="preserve">Mongolian batut</w:t>
      </w:r>
    </w:p>
    <w:p>
      <w:r>
        <w:rPr>
          <w:b/>
          <w:u w:val="single"/>
        </w:rPr>
        <w:t xml:space="preserve">15252</w:t>
      </w:r>
    </w:p>
    <w:p>
      <w:r>
        <w:t xml:space="preserve">@user ja älä pakota minua sanomaan, mitä en sanonut Afrikka kuuluu afrikkalaisille, joten renoisille ja maghrebinilaisille sairas ihminen sinä.</w:t>
      </w:r>
    </w:p>
    <w:p>
      <w:r>
        <w:rPr>
          <w:b/>
          <w:u w:val="single"/>
        </w:rPr>
        <w:t xml:space="preserve">15253</w:t>
      </w:r>
    </w:p>
    <w:p>
      <w:r>
        <w:t xml:space="preserve">rt @user @user @user vasemmiston indoktrinaatio toimii täydellä teholla kliseet ryöstävät varallisuuttaan the</w:t>
      </w:r>
    </w:p>
    <w:p>
      <w:r>
        <w:rPr>
          <w:b/>
          <w:u w:val="single"/>
        </w:rPr>
        <w:t xml:space="preserve">15254</w:t>
      </w:r>
    </w:p>
    <w:p>
      <w:r>
        <w:t xml:space="preserve">@user iso mongoli Kysyn häneltä, onko viereinen huoltoasema auki, hän vastaa "miksi... @url</w:t>
      </w:r>
    </w:p>
    <w:p>
      <w:r>
        <w:rPr>
          <w:b/>
          <w:u w:val="single"/>
        </w:rPr>
        <w:t xml:space="preserve">15255</w:t>
      </w:r>
    </w:p>
    <w:p>
      <w:r>
        <w:t xml:space="preserve">Et ole koskaan turvassa degeneroituneelta vasemmistolaiselta.</w:t>
      </w:r>
    </w:p>
    <w:p>
      <w:r>
        <w:rPr>
          <w:b/>
          <w:u w:val="single"/>
        </w:rPr>
        <w:t xml:space="preserve">15256</w:t>
      </w:r>
    </w:p>
    <w:p>
      <w:r>
        <w:t xml:space="preserve">@käyttäjä @käyttäjä @käyttäjä @käyttäjä, mutta silloin hän on vain naurettava, koska me kaikki pidämme häntä jälkeenjääneenä.</w:t>
      </w:r>
    </w:p>
    <w:p>
      <w:r>
        <w:rPr>
          <w:b/>
          <w:u w:val="single"/>
        </w:rPr>
        <w:t xml:space="preserve">15257</w:t>
      </w:r>
    </w:p>
    <w:p>
      <w:r>
        <w:t xml:space="preserve">rt @user en 77passe dire bjr mon cousinson ami gauchiste avec qui il fait conakry en 1958memel foteh disaitpr relativi</w:t>
      </w:r>
    </w:p>
    <w:p>
      <w:r>
        <w:rPr>
          <w:b/>
          <w:u w:val="single"/>
        </w:rPr>
        <w:t xml:space="preserve">15258</w:t>
      </w:r>
    </w:p>
    <w:p>
      <w:r>
        <w:t xml:space="preserve">ketut väärinkäyttävät sinua putoamaan keskelle keilarataa...</w:t>
      </w:r>
    </w:p>
    <w:p>
      <w:r>
        <w:rPr>
          <w:b/>
          <w:u w:val="single"/>
        </w:rPr>
        <w:t xml:space="preserve">15259</w:t>
      </w:r>
    </w:p>
    <w:p>
      <w:r>
        <w:t xml:space="preserve">juuri tätä macron tekee juuri nyt hän toteuttaa pirullista suunnitelmaa Ranskan islamisoimiseksi herätkää meri... @url</w:t>
      </w:r>
    </w:p>
    <w:p>
      <w:r>
        <w:rPr>
          <w:b/>
          <w:u w:val="single"/>
        </w:rPr>
        <w:t xml:space="preserve">15260</w:t>
      </w:r>
    </w:p>
    <w:p>
      <w:r>
        <w:t xml:space="preserve">~Älä mieti yksityiskohtia tai et näe sitä, mikä on edessäsi...</w:t>
      </w:r>
    </w:p>
    <w:p>
      <w:r>
        <w:rPr>
          <w:b/>
          <w:u w:val="single"/>
        </w:rPr>
        <w:t xml:space="preserve">15261</w:t>
      </w:r>
    </w:p>
    <w:p>
      <w:r>
        <w:t xml:space="preserve">@user likainen feministi Olen pettynyt</w:t>
      </w:r>
    </w:p>
    <w:p>
      <w:r>
        <w:rPr>
          <w:b/>
          <w:u w:val="single"/>
        </w:rPr>
        <w:t xml:space="preserve">15262</w:t>
      </w:r>
    </w:p>
    <w:p>
      <w:r>
        <w:t xml:space="preserve">Varmaan sanot, että se on vähän 68-luvun jälkeinen kukkanen, että se on pisara ämpärissä @url</w:t>
      </w:r>
    </w:p>
    <w:p>
      <w:r>
        <w:rPr>
          <w:b/>
          <w:u w:val="single"/>
        </w:rPr>
        <w:t xml:space="preserve">15263</w:t>
      </w:r>
    </w:p>
    <w:p>
      <w:r>
        <w:t xml:space="preserve">@käyttäjän kettu viimeinen balmon</w:t>
      </w:r>
    </w:p>
    <w:p>
      <w:r>
        <w:rPr>
          <w:b/>
          <w:u w:val="single"/>
        </w:rPr>
        <w:t xml:space="preserve">15264</w:t>
      </w:r>
    </w:p>
    <w:p>
      <w:r>
        <w:t xml:space="preserve">tämä puhdistus on todella roskaa se on kuuma olla niin jälkeenjäänyt olen häpeissäni</w:t>
      </w:r>
    </w:p>
    <w:p>
      <w:r>
        <w:rPr>
          <w:b/>
          <w:u w:val="single"/>
        </w:rPr>
        <w:t xml:space="preserve">15265</w:t>
      </w:r>
    </w:p>
    <w:p>
      <w:r>
        <w:t xml:space="preserve">@käyttäjä no, kun meillä on tuollainen mongolialainen, olemme pulassa!</w:t>
      </w:r>
    </w:p>
    <w:p>
      <w:r>
        <w:rPr>
          <w:b/>
          <w:u w:val="single"/>
        </w:rPr>
        <w:t xml:space="preserve">15266</w:t>
      </w:r>
    </w:p>
    <w:p>
      <w:r>
        <w:t xml:space="preserve">@user @user kyllä se ei ole ollenkaan väärin varsinkin kun kirjoitat mongoliaksi selittäen ranskalaista poliittista satiiria.</w:t>
      </w:r>
    </w:p>
    <w:p>
      <w:r>
        <w:rPr>
          <w:b/>
          <w:u w:val="single"/>
        </w:rPr>
        <w:t xml:space="preserve">15267</w:t>
      </w:r>
    </w:p>
    <w:p>
      <w:r>
        <w:t xml:space="preserve">@käyttäjä @käyttäjä @käyttäjä @käyttäjä se tosiaankin salli oikeuden tunnustamisen #aborttioikeus oikeus... @url</w:t>
      </w:r>
    </w:p>
    <w:p>
      <w:r>
        <w:rPr>
          <w:b/>
          <w:u w:val="single"/>
        </w:rPr>
        <w:t xml:space="preserve">15268</w:t>
      </w:r>
    </w:p>
    <w:p>
      <w:r>
        <w:t xml:space="preserve">sanoisi minua laatikossa, kun yritän pysyä kettujen perässä @url</w:t>
      </w:r>
    </w:p>
    <w:p>
      <w:r>
        <w:rPr>
          <w:b/>
          <w:u w:val="single"/>
        </w:rPr>
        <w:t xml:space="preserve">15269</w:t>
      </w:r>
    </w:p>
    <w:p>
      <w:r>
        <w:t xml:space="preserve">@user tämä likainen arabi connor on hänen isänsä sanoisi.... aion lynkata hänet utelias kissa nyt kuin hyvä mies.</w:t>
      </w:r>
    </w:p>
    <w:p>
      <w:r>
        <w:rPr>
          <w:b/>
          <w:u w:val="single"/>
        </w:rPr>
        <w:t xml:space="preserve">15270</w:t>
      </w:r>
    </w:p>
    <w:p>
      <w:r>
        <w:t xml:space="preserve">@user @user @user kuuntele minua, senkin paskiainen puhu hyvää jo nyt olet henkisesti jälkeenjäänyt, tein sen tai en... @url</w:t>
      </w:r>
    </w:p>
    <w:p>
      <w:r>
        <w:rPr>
          <w:b/>
          <w:u w:val="single"/>
        </w:rPr>
        <w:t xml:space="preserve">15271</w:t>
      </w:r>
    </w:p>
    <w:p>
      <w:r>
        <w:t xml:space="preserve">ptn jopa live-ohjelmissa hän on paha, katkera ja alentuva ja warthog nyökyttelee kuin mongoli #mavachou</w:t>
      </w:r>
    </w:p>
    <w:p>
      <w:r>
        <w:rPr>
          <w:b/>
          <w:u w:val="single"/>
        </w:rPr>
        <w:t xml:space="preserve">15272</w:t>
      </w:r>
    </w:p>
    <w:p>
      <w:r>
        <w:t xml:space="preserve">@user ah kyllä, ymmärrän täysin, mutta se on päinvastainen minulle, koska rebeus olin hurmioitunut ja liian onnellinen... @url</w:t>
      </w:r>
    </w:p>
    <w:p>
      <w:r>
        <w:rPr>
          <w:b/>
          <w:u w:val="single"/>
        </w:rPr>
        <w:t xml:space="preserve">15273</w:t>
      </w:r>
    </w:p>
    <w:p>
      <w:r>
        <w:t xml:space="preserve">@user mikä on mongolian käännöksellä?</w:t>
      </w:r>
    </w:p>
    <w:p>
      <w:r>
        <w:rPr>
          <w:b/>
          <w:u w:val="single"/>
        </w:rPr>
        <w:t xml:space="preserve">15274</w:t>
      </w:r>
    </w:p>
    <w:p>
      <w:r>
        <w:t xml:space="preserve">@user nah rebeu renois minulla on ovat rebeu/renoi ei hyvä del</w:t>
      </w:r>
    </w:p>
    <w:p>
      <w:r>
        <w:rPr>
          <w:b/>
          <w:u w:val="single"/>
        </w:rPr>
        <w:t xml:space="preserve">15275</w:t>
      </w:r>
    </w:p>
    <w:p>
      <w:r>
        <w:t xml:space="preserve">tee vertailu #juutalaisten #shoahin &amp; #maahanmuuttajien #invaasion välillä, jotka ovat enemmistölle #taloudellisia es... @url</w:t>
      </w:r>
    </w:p>
    <w:p>
      <w:r>
        <w:rPr>
          <w:b/>
          <w:u w:val="single"/>
        </w:rPr>
        <w:t xml:space="preserve">15276</w:t>
      </w:r>
    </w:p>
    <w:p>
      <w:r>
        <w:t xml:space="preserve">invaasio, josta kärsimme, on turistien invaasio tämä mies on vasemmistolainen historioitsija @url</w:t>
      </w:r>
    </w:p>
    <w:p>
      <w:r>
        <w:rPr>
          <w:b/>
          <w:u w:val="single"/>
        </w:rPr>
        <w:t xml:space="preserve">15277</w:t>
      </w:r>
    </w:p>
    <w:p>
      <w:r>
        <w:t xml:space="preserve">abortin puolesta tai vastaan - puolesta @url</w:t>
      </w:r>
    </w:p>
    <w:p>
      <w:r>
        <w:rPr>
          <w:b/>
          <w:u w:val="single"/>
        </w:rPr>
        <w:t xml:space="preserve">15278</w:t>
      </w:r>
    </w:p>
    <w:p>
      <w:r>
        <w:t xml:space="preserve">@user tqt täytyy luottaa dybaela cr7 ja bogota retard kuten häntä kutsutaan Twitterissä</w:t>
      </w:r>
    </w:p>
    <w:p>
      <w:r>
        <w:rPr>
          <w:b/>
          <w:u w:val="single"/>
        </w:rPr>
        <w:t xml:space="preserve">15279</w:t>
      </w:r>
    </w:p>
    <w:p>
      <w:r>
        <w:t xml:space="preserve">@user say no to violence @url</w:t>
      </w:r>
    </w:p>
    <w:p>
      <w:r>
        <w:rPr>
          <w:b/>
          <w:u w:val="single"/>
        </w:rPr>
        <w:t xml:space="preserve">15280</w:t>
      </w:r>
    </w:p>
    <w:p>
      <w:r>
        <w:t xml:space="preserve">Odotan vasemmistopropagandaa, jossa sanotaan, että äärioikeisto vaikutti tämän suosion nousuun... @url</w:t>
      </w:r>
    </w:p>
    <w:p>
      <w:r>
        <w:rPr>
          <w:b/>
          <w:u w:val="single"/>
        </w:rPr>
        <w:t xml:space="preserve">15281</w:t>
      </w:r>
    </w:p>
    <w:p>
      <w:r>
        <w:t xml:space="preserve">@user @user ostie d'mongol maudit niaiseux tabarnaki</w:t>
      </w:r>
    </w:p>
    <w:p>
      <w:r>
        <w:rPr>
          <w:b/>
          <w:u w:val="single"/>
        </w:rPr>
        <w:t xml:space="preserve">15282</w:t>
      </w:r>
    </w:p>
    <w:p>
      <w:r>
        <w:t xml:space="preserve">@käyttäjä @käyttäjä nämä eivät edes ansaitse keskustelua...en aio olla yksimielinen tästä... @url</w:t>
      </w:r>
    </w:p>
    <w:p>
      <w:r>
        <w:rPr>
          <w:b/>
          <w:u w:val="single"/>
        </w:rPr>
        <w:t xml:space="preserve">15283</w:t>
      </w:r>
    </w:p>
    <w:p>
      <w:r>
        <w:t xml:space="preserve">@user avioero ehkäisy abortti pacs avioliitto kaikille nyt #pma katolinen kirkko on... @url</w:t>
      </w:r>
    </w:p>
    <w:p>
      <w:r>
        <w:rPr>
          <w:b/>
          <w:u w:val="single"/>
        </w:rPr>
        <w:t xml:space="preserve">15284</w:t>
      </w:r>
    </w:p>
    <w:p>
      <w:r>
        <w:t xml:space="preserve">@user vastauksesi on täällä =i&amp;gt; sitoutunut kirjailija ja bloggaaja. in liberated - feministinen taistelu on voitettu... @url</w:t>
      </w:r>
    </w:p>
    <w:p>
      <w:r>
        <w:rPr>
          <w:b/>
          <w:u w:val="single"/>
        </w:rPr>
        <w:t xml:space="preserve">15285</w:t>
      </w:r>
    </w:p>
    <w:p>
      <w:r>
        <w:t xml:space="preserve">Ventimigliassa miten osoittaa solidaarisuutta maahanmuuttajia kohtaan karkottamatta heitä kaupungista @url</w:t>
      </w:r>
    </w:p>
    <w:p>
      <w:r>
        <w:rPr>
          <w:b/>
          <w:u w:val="single"/>
        </w:rPr>
        <w:t xml:space="preserve">15286</w:t>
      </w:r>
    </w:p>
    <w:p>
      <w:r>
        <w:t xml:space="preserve">@user @user @user @user @user Mitä eroa luvuilla on? kolme tuhatta maahanmuuttajaa vai kolme miljoonaa maahanmuuttajaa @url</w:t>
      </w:r>
    </w:p>
    <w:p>
      <w:r>
        <w:rPr>
          <w:b/>
          <w:u w:val="single"/>
        </w:rPr>
        <w:t xml:space="preserve">15287</w:t>
      </w:r>
    </w:p>
    <w:p>
      <w:r>
        <w:t xml:space="preserve">Luoja olen täysin jälkeenjäänyt se on kaksinkertainen tai ei mitään</w:t>
      </w:r>
    </w:p>
    <w:p>
      <w:r>
        <w:rPr>
          <w:b/>
          <w:u w:val="single"/>
        </w:rPr>
        <w:t xml:space="preserve">15288</w:t>
      </w:r>
    </w:p>
    <w:p>
      <w:r>
        <w:t xml:space="preserve">@user @user @user kerran joukko pieniä kettuja tuli soittamaan ovikelloani Halloweenin kun kaikilla oli päällään haalarit... @url</w:t>
      </w:r>
    </w:p>
    <w:p>
      <w:r>
        <w:rPr>
          <w:b/>
          <w:u w:val="single"/>
        </w:rPr>
        <w:t xml:space="preserve">15289</w:t>
      </w:r>
    </w:p>
    <w:p>
      <w:r>
        <w:t xml:space="preserve">@user assia vallah minulla ei ole enää mitään menetettävää olen jo valmis koska minun tweet noin rebeus</w:t>
      </w:r>
    </w:p>
    <w:p>
      <w:r>
        <w:rPr>
          <w:b/>
          <w:u w:val="single"/>
        </w:rPr>
        <w:t xml:space="preserve">15290</w:t>
      </w:r>
    </w:p>
    <w:p>
      <w:r>
        <w:t xml:space="preserve">@käyttäjä @käyttäjä psk tiedät hyvin, että arabiveri on paljon vahvempaa kuin babtujen veri siellä... @url</w:t>
      </w:r>
    </w:p>
    <w:p>
      <w:r>
        <w:rPr>
          <w:b/>
          <w:u w:val="single"/>
        </w:rPr>
        <w:t xml:space="preserve">15291</w:t>
      </w:r>
    </w:p>
    <w:p>
      <w:r>
        <w:t xml:space="preserve">stephenson hän tekee mongolian vaiheita</w:t>
      </w:r>
    </w:p>
    <w:p>
      <w:r>
        <w:rPr>
          <w:b/>
          <w:u w:val="single"/>
        </w:rPr>
        <w:t xml:space="preserve">15292</w:t>
      </w:r>
    </w:p>
    <w:p>
      <w:r>
        <w:t xml:space="preserve">Hän on mongolialainen, mutta hän on liikaa sydämessäni...</w:t>
      </w:r>
    </w:p>
    <w:p>
      <w:r>
        <w:rPr>
          <w:b/>
          <w:u w:val="single"/>
        </w:rPr>
        <w:t xml:space="preserve">15293</w:t>
      </w:r>
    </w:p>
    <w:p>
      <w:r>
        <w:t xml:space="preserve">@käyttäjä @käyttäjä ei mitään tekemistä terrorismin tai islamin kanssa!!! hän on sekopää joka on tullut hulluksi!</w:t>
      </w:r>
    </w:p>
    <w:p>
      <w:r>
        <w:rPr>
          <w:b/>
          <w:u w:val="single"/>
        </w:rPr>
        <w:t xml:space="preserve">15294</w:t>
      </w:r>
    </w:p>
    <w:p>
      <w:r>
        <w:t xml:space="preserve">En ole varma, olenko edes vakuuttunut siitä, että #zemmour... se on ranskalaisten vallitseva ajatusmaailma, paitsi vasemmistolaisten tietysti... @url</w:t>
      </w:r>
    </w:p>
    <w:p>
      <w:r>
        <w:rPr>
          <w:b/>
          <w:u w:val="single"/>
        </w:rPr>
        <w:t xml:space="preserve">15295</w:t>
      </w:r>
    </w:p>
    <w:p>
      <w:r>
        <w:t xml:space="preserve">Tanskalainen puolue, joka haluaa karkottaa "hyvinvointia väärinkäyttävät muslimimaahanmuuttajat", kasvaa nopeasti @url</w:t>
      </w:r>
    </w:p>
    <w:p>
      <w:r>
        <w:rPr>
          <w:b/>
          <w:u w:val="single"/>
        </w:rPr>
        <w:t xml:space="preserve">15296</w:t>
      </w:r>
    </w:p>
    <w:p>
      <w:r>
        <w:t xml:space="preserve">@käyttäjä /o En tiedä, en tajua, olen kyllästynyt siihen, kestän taas kaiken tämän väkivallan naamalleni. #lassitude</w:t>
      </w:r>
    </w:p>
    <w:p>
      <w:r>
        <w:rPr>
          <w:b/>
          <w:u w:val="single"/>
        </w:rPr>
        <w:t xml:space="preserve">15297</w:t>
      </w:r>
    </w:p>
    <w:p>
      <w:r>
        <w:t xml:space="preserve">Tämä älyllinen terrorismi on ominaista vasemmistolle, kuten historia on osoittanut ja osoittaa edelleen.</w:t>
      </w:r>
    </w:p>
    <w:p>
      <w:r>
        <w:rPr>
          <w:b/>
          <w:u w:val="single"/>
        </w:rPr>
        <w:t xml:space="preserve">15298</w:t>
      </w:r>
    </w:p>
    <w:p>
      <w:r>
        <w:t xml:space="preserve">@user kyllä, mutta aamusta lähtien en ole viivytellyt pelin jälkeen.</w:t>
      </w:r>
    </w:p>
    <w:p>
      <w:r>
        <w:rPr>
          <w:b/>
          <w:u w:val="single"/>
        </w:rPr>
        <w:t xml:space="preserve">15299</w:t>
      </w:r>
    </w:p>
    <w:p>
      <w:r>
        <w:t xml:space="preserve">ei maahanmuutto ei tapa hyvinvointivaltiota #maahanmuuttajat #maahanmuutto @url</w:t>
      </w:r>
    </w:p>
    <w:p>
      <w:r>
        <w:rPr>
          <w:b/>
          <w:u w:val="single"/>
        </w:rPr>
        <w:t xml:space="preserve">15300</w:t>
      </w:r>
    </w:p>
    <w:p>
      <w:r>
        <w:t xml:space="preserve">@user @user hei oletko mongolialainen vai mitä? puhutaan murhista.</w:t>
      </w:r>
    </w:p>
    <w:p>
      <w:r>
        <w:rPr>
          <w:b/>
          <w:u w:val="single"/>
        </w:rPr>
        <w:t xml:space="preserve">15301</w:t>
      </w:r>
    </w:p>
    <w:p>
      <w:r>
        <w:t xml:space="preserve">@käyttäjä meklatista badroudiiniin: kun #inrockit tukevat vasemmistolaista islamistista antisemitismiä ja hyvin-pen... @url</w:t>
      </w:r>
    </w:p>
    <w:p>
      <w:r>
        <w:rPr>
          <w:b/>
          <w:u w:val="single"/>
        </w:rPr>
        <w:t xml:space="preserve">15302</w:t>
      </w:r>
    </w:p>
    <w:p>
      <w:r>
        <w:t xml:space="preserve">muutos islamistiterrorismista muslimiterrorismiin kuultiin juuri nyt @user from... @url</w:t>
      </w:r>
    </w:p>
    <w:p>
      <w:r>
        <w:rPr>
          <w:b/>
          <w:u w:val="single"/>
        </w:rPr>
        <w:t xml:space="preserve">15303</w:t>
      </w:r>
    </w:p>
    <w:p>
      <w:r>
        <w:t xml:space="preserve">@user päättyi klo 17:30 Mongolian</w:t>
      </w:r>
    </w:p>
    <w:p>
      <w:r>
        <w:rPr>
          <w:b/>
          <w:u w:val="single"/>
        </w:rPr>
        <w:t xml:space="preserve">15304</w:t>
      </w:r>
    </w:p>
    <w:p>
      <w:r>
        <w:t xml:space="preserve">Ranskassa kaikki on rasistinen ongelma, koska muslimien invaasion ennen sitä ei ollut olemassa. kaikki muut uskonnolliset... @url</w:t>
      </w:r>
    </w:p>
    <w:p>
      <w:r>
        <w:rPr>
          <w:b/>
          <w:u w:val="single"/>
        </w:rPr>
        <w:t xml:space="preserve">15305</w:t>
      </w:r>
    </w:p>
    <w:p>
      <w:r>
        <w:t xml:space="preserve">@user Ymmärrän, miksi useimmat ihmiset sanoivat minua arabiksi, kun striimasin. @url</w:t>
      </w:r>
    </w:p>
    <w:p>
      <w:r>
        <w:rPr>
          <w:b/>
          <w:u w:val="single"/>
        </w:rPr>
        <w:t xml:space="preserve">15306</w:t>
      </w:r>
    </w:p>
    <w:p>
      <w:r>
        <w:t xml:space="preserve">olisi mukavaa, jos Norman tekisi videon aborttia vastaan.</w:t>
      </w:r>
    </w:p>
    <w:p>
      <w:r>
        <w:rPr>
          <w:b/>
          <w:u w:val="single"/>
        </w:rPr>
        <w:t xml:space="preserve">15307</w:t>
      </w:r>
    </w:p>
    <w:p>
      <w:r>
        <w:t xml:space="preserve">@user @user vain kysymys: jos kutsun mustaa tai arabia likaiseksi arabiksi tai likaiseksi mustaksi, se on d... @url</w:t>
      </w:r>
    </w:p>
    <w:p>
      <w:r>
        <w:rPr>
          <w:b/>
          <w:u w:val="single"/>
        </w:rPr>
        <w:t xml:space="preserve">15308</w:t>
      </w:r>
    </w:p>
    <w:p>
      <w:r>
        <w:t xml:space="preserve">@user @user @user En pidä rebeuksesta.</w:t>
      </w:r>
    </w:p>
    <w:p>
      <w:r>
        <w:rPr>
          <w:b/>
          <w:u w:val="single"/>
        </w:rPr>
        <w:t xml:space="preserve">15309</w:t>
      </w:r>
    </w:p>
    <w:p>
      <w:r>
        <w:t xml:space="preserve">En ole varma, mitä tehdä asialle... @url</w:t>
      </w:r>
    </w:p>
    <w:p>
      <w:r>
        <w:rPr>
          <w:b/>
          <w:u w:val="single"/>
        </w:rPr>
        <w:t xml:space="preserve">15310</w:t>
      </w:r>
    </w:p>
    <w:p>
      <w:r>
        <w:t xml:space="preserve">rt @user quebecin historia on vaivan arvoinen. niin surullista, että sitä ei enää juurikaan opeteta. erittäin mielenkiintoinen teksti.</w:t>
      </w:r>
    </w:p>
    <w:p>
      <w:r>
        <w:rPr>
          <w:b/>
          <w:u w:val="single"/>
        </w:rPr>
        <w:t xml:space="preserve">15311</w:t>
      </w:r>
    </w:p>
    <w:p>
      <w:r>
        <w:t xml:space="preserve">@käyttäjä raivoa vasemmistolaiset ba kyllä se on, että tehdä hyökkäyksiä kaikkia niitä vastaan, jotka eivät ole kuin sinä.</w:t>
      </w:r>
    </w:p>
    <w:p>
      <w:r>
        <w:rPr>
          <w:b/>
          <w:u w:val="single"/>
        </w:rPr>
        <w:t xml:space="preserve">15312</w:t>
      </w:r>
    </w:p>
    <w:p>
      <w:r>
        <w:t xml:space="preserve">@user vai dormir mongol</w:t>
      </w:r>
    </w:p>
    <w:p>
      <w:r>
        <w:rPr>
          <w:b/>
          <w:u w:val="single"/>
        </w:rPr>
        <w:t xml:space="preserve">15313</w:t>
      </w:r>
    </w:p>
    <w:p>
      <w:r>
        <w:t xml:space="preserve">@user ehkä vasemmistolainen? @url</w:t>
      </w:r>
    </w:p>
    <w:p>
      <w:r>
        <w:rPr>
          <w:b/>
          <w:u w:val="single"/>
        </w:rPr>
        <w:t xml:space="preserve">15314</w:t>
      </w:r>
    </w:p>
    <w:p>
      <w:r>
        <w:t xml:space="preserve">En välitä siitä, onko hän pukeutunut arabiksi, mustaksi mieheksi, juutalaiseksi tai miksi tahansa, mutta valepuku... @url</w:t>
      </w:r>
    </w:p>
    <w:p>
      <w:r>
        <w:rPr>
          <w:b/>
          <w:u w:val="single"/>
        </w:rPr>
        <w:t xml:space="preserve">15315</w:t>
      </w:r>
    </w:p>
    <w:p>
      <w:r>
        <w:t xml:space="preserve">the.lobby se kestää 2 viikkoa arabeja ei ole tehty siihen @url</w:t>
      </w:r>
    </w:p>
    <w:p>
      <w:r>
        <w:rPr>
          <w:b/>
          <w:u w:val="single"/>
        </w:rPr>
        <w:t xml:space="preserve">15316</w:t>
      </w:r>
    </w:p>
    <w:p>
      <w:r>
        <w:t xml:space="preserve">@user wllh video hän polttaa näyttää todellinen retard mutta pahinta on, että se edustaa häntä hyvin tämä fdp</w:t>
      </w:r>
    </w:p>
    <w:p>
      <w:r>
        <w:rPr>
          <w:b/>
          <w:u w:val="single"/>
        </w:rPr>
        <w:t xml:space="preserve">15317</w:t>
      </w:r>
    </w:p>
    <w:p>
      <w:r>
        <w:t xml:space="preserve">@käyttäjä @käyttäjä @käyttäjä @käyttäjä iso mongoli savanier metsuri oli armahdus ilmoittaa sinulle likainen poljin</w:t>
      </w:r>
    </w:p>
    <w:p>
      <w:r>
        <w:rPr>
          <w:b/>
          <w:u w:val="single"/>
        </w:rPr>
        <w:t xml:space="preserve">15318</w:t>
      </w:r>
    </w:p>
    <w:p>
      <w:r>
        <w:t xml:space="preserve">@user @user @user En ymmärrä harhaa pakottaa ihmisiä tulemaan vegaaniksi se polttaa olet tuhoutunut se on kauheaa</w:t>
      </w:r>
    </w:p>
    <w:p>
      <w:r>
        <w:rPr>
          <w:b/>
          <w:u w:val="single"/>
        </w:rPr>
        <w:t xml:space="preserve">15319</w:t>
      </w:r>
    </w:p>
    <w:p>
      <w:r>
        <w:t xml:space="preserve">ptdr hän on täysin oikeassa, mutta vakavissa kommenteissa mimmit, jotka sanovat neekerit laittaa sinut myös... @url</w:t>
      </w:r>
    </w:p>
    <w:p>
      <w:r>
        <w:rPr>
          <w:b/>
          <w:u w:val="single"/>
        </w:rPr>
        <w:t xml:space="preserve">15320</w:t>
      </w:r>
    </w:p>
    <w:p>
      <w:r>
        <w:t xml:space="preserve">Afrikkalaiset maahanmuuttajat Israelissa kokevat olevansa "rasismin" uhreja - @url</w:t>
      </w:r>
    </w:p>
    <w:p>
      <w:r>
        <w:rPr>
          <w:b/>
          <w:u w:val="single"/>
        </w:rPr>
        <w:t xml:space="preserve">15321</w:t>
      </w:r>
    </w:p>
    <w:p>
      <w:r>
        <w:t xml:space="preserve">@käyttäjä @käyttäjä @käyttäjä @käyttäjä @käyttäjä, kuten hänen likainen arabi Marseillessa vahvisti, joka äänestää fn la... @url</w:t>
      </w:r>
    </w:p>
    <w:p>
      <w:r>
        <w:rPr>
          <w:b/>
          <w:u w:val="single"/>
        </w:rPr>
        <w:t xml:space="preserve">15322</w:t>
      </w:r>
    </w:p>
    <w:p>
      <w:r>
        <w:t xml:space="preserve">loise mongol @url</w:t>
      </w:r>
    </w:p>
    <w:p>
      <w:r>
        <w:rPr>
          <w:b/>
          <w:u w:val="single"/>
        </w:rPr>
        <w:t xml:space="preserve">15323</w:t>
      </w:r>
    </w:p>
    <w:p>
      <w:r>
        <w:t xml:space="preserve">▶foorumin pakolaiskutsu...</w:t>
      </w:r>
    </w:p>
    <w:p>
      <w:r>
        <w:rPr>
          <w:b/>
          <w:u w:val="single"/>
        </w:rPr>
        <w:t xml:space="preserve">15324</w:t>
      </w:r>
    </w:p>
    <w:p>
      <w:r>
        <w:t xml:space="preserve">@user sääli aiheen käsittely ei ole riittävän vivahteikas, koska se keskittyy liikaa n... @url</w:t>
      </w:r>
    </w:p>
    <w:p>
      <w:r>
        <w:rPr>
          <w:b/>
          <w:u w:val="single"/>
        </w:rPr>
        <w:t xml:space="preserve">15325</w:t>
      </w:r>
    </w:p>
    <w:p>
      <w:r>
        <w:t xml:space="preserve">@user @user Näytän sinulle, että hän olisi ollut offside Mongolian oppii jalkapallo boloss</w:t>
      </w:r>
    </w:p>
    <w:p>
      <w:r>
        <w:rPr>
          <w:b/>
          <w:u w:val="single"/>
        </w:rPr>
        <w:t xml:space="preserve">15326</w:t>
      </w:r>
    </w:p>
    <w:p>
      <w:r>
        <w:t xml:space="preserve">#maahanmuutto #islam kun arabiklaanit hallitsevat saksassa. niin paljon löysyyttä, että oksentaa. lue. @url</w:t>
      </w:r>
    </w:p>
    <w:p>
      <w:r>
        <w:rPr>
          <w:b/>
          <w:u w:val="single"/>
        </w:rPr>
        <w:t xml:space="preserve">15327</w:t>
      </w:r>
    </w:p>
    <w:p>
      <w:r>
        <w:t xml:space="preserve">aurinko viipyi ikkunassa</w:t>
      </w:r>
    </w:p>
    <w:p>
      <w:r>
        <w:rPr>
          <w:b/>
          <w:u w:val="single"/>
        </w:rPr>
        <w:t xml:space="preserve">15328</w:t>
      </w:r>
    </w:p>
    <w:p>
      <w:r>
        <w:t xml:space="preserve">Maahanmuuttajat eivät ansaitse/saa valtiolta enempää kuin p... @url</w:t>
      </w:r>
    </w:p>
    <w:p>
      <w:r>
        <w:rPr>
          <w:b/>
          <w:u w:val="single"/>
        </w:rPr>
        <w:t xml:space="preserve">15329</w:t>
      </w:r>
    </w:p>
    <w:p>
      <w:r>
        <w:t xml:space="preserve">salah quun likainen arabi</w:t>
      </w:r>
    </w:p>
    <w:p>
      <w:r>
        <w:rPr>
          <w:b/>
          <w:u w:val="single"/>
        </w:rPr>
        <w:t xml:space="preserve">15330</w:t>
      </w:r>
    </w:p>
    <w:p>
      <w:r>
        <w:t xml:space="preserve">@user @user sinun ei olisi pitänyt uneksia, että joku odottaisi perjantaihin asti... pieni ponnistus hän on leikattu... @url</w:t>
      </w:r>
    </w:p>
    <w:p>
      <w:r>
        <w:rPr>
          <w:b/>
          <w:u w:val="single"/>
        </w:rPr>
        <w:t xml:space="preserve">15331</w:t>
      </w:r>
    </w:p>
    <w:p>
      <w:r>
        <w:t xml:space="preserve">@user mdrrrr En voi kuvitella, että kaveri pitää meteliä yksin joka aamu kuin jälkeenjäänyt autossaan</w:t>
      </w:r>
    </w:p>
    <w:p>
      <w:r>
        <w:rPr>
          <w:b/>
          <w:u w:val="single"/>
        </w:rPr>
        <w:t xml:space="preserve">15332</w:t>
      </w:r>
    </w:p>
    <w:p>
      <w:r>
        <w:t xml:space="preserve">@user ja valkoinen rasismi mustia ja arabeja kohtaan on pyyhitty Ranskassa niin, että jopa yksittäiset... @url</w:t>
      </w:r>
    </w:p>
    <w:p>
      <w:r>
        <w:rPr>
          <w:b/>
          <w:u w:val="single"/>
        </w:rPr>
        <w:t xml:space="preserve">15333</w:t>
      </w:r>
    </w:p>
    <w:p>
      <w:r>
        <w:t xml:space="preserve">@käyttäjä @käyttäjä niin nyt tuomarit eivät enää ole vasemmistolaisia? vai ovatko vain vasemmistolaiset @url</w:t>
      </w:r>
    </w:p>
    <w:p>
      <w:r>
        <w:rPr>
          <w:b/>
          <w:u w:val="single"/>
        </w:rPr>
        <w:t xml:space="preserve">15334</w:t>
      </w:r>
    </w:p>
    <w:p>
      <w:r>
        <w:t xml:space="preserve">katsokaa tuota mongoloidia, joka nauraa!!!!</w:t>
      </w:r>
    </w:p>
    <w:p>
      <w:r>
        <w:rPr>
          <w:b/>
          <w:u w:val="single"/>
        </w:rPr>
        <w:t xml:space="preserve">15335</w:t>
      </w:r>
    </w:p>
    <w:p>
      <w:r>
        <w:t xml:space="preserve">@käyttäjä @käyttäjä @käyttäjä @käyttäjä @käyttäjä @käyttäjä mutta mitä helvettiä olet jälkeenjäänyt? goten oli ssj hänen geeneissään se... @url</w:t>
      </w:r>
    </w:p>
    <w:p>
      <w:r>
        <w:rPr>
          <w:b/>
          <w:u w:val="single"/>
        </w:rPr>
        <w:t xml:space="preserve">15336</w:t>
      </w:r>
    </w:p>
    <w:p>
      <w:r>
        <w:t xml:space="preserve">Tässä on sellainen tekopyhä, joka tulee ja kutsuu itseään rasistiseksi neekerikammoiseksi...</w:t>
      </w:r>
    </w:p>
    <w:p>
      <w:r>
        <w:rPr>
          <w:b/>
          <w:u w:val="single"/>
        </w:rPr>
        <w:t xml:space="preserve">15337</w:t>
      </w:r>
    </w:p>
    <w:p>
      <w:r>
        <w:t xml:space="preserve">@user @user @user @user ah no trql Luulin lukeneeni likainen juutalainen</w:t>
      </w:r>
    </w:p>
    <w:p>
      <w:r>
        <w:rPr>
          <w:b/>
          <w:u w:val="single"/>
        </w:rPr>
        <w:t xml:space="preserve">15338</w:t>
      </w:r>
    </w:p>
    <w:p>
      <w:r>
        <w:t xml:space="preserve">Olen kasvissyöjä, ja tämä tapaaminen mongolialaisen paimentajan kanssa sai minut ymmärtämään ekologian... @url</w:t>
      </w:r>
    </w:p>
    <w:p>
      <w:r>
        <w:rPr>
          <w:b/>
          <w:u w:val="single"/>
        </w:rPr>
        <w:t xml:space="preserve">15339</w:t>
      </w:r>
    </w:p>
    <w:p>
      <w:r>
        <w:t xml:space="preserve">neekerit huijaavat paljon valkoiset huijaavat paremmin. mdr waow keske j'raconte moi</w:t>
      </w:r>
    </w:p>
    <w:p>
      <w:r>
        <w:rPr>
          <w:b/>
          <w:u w:val="single"/>
        </w:rPr>
        <w:t xml:space="preserve">15340</w:t>
      </w:r>
    </w:p>
    <w:p>
      <w:r>
        <w:t xml:space="preserve">@user calla mongol</w:t>
      </w:r>
    </w:p>
    <w:p>
      <w:r>
        <w:rPr>
          <w:b/>
          <w:u w:val="single"/>
        </w:rPr>
        <w:t xml:space="preserve">15341</w:t>
      </w:r>
    </w:p>
    <w:p>
      <w:r>
        <w:t xml:space="preserve">@käyttäjä @käyttäjä mene ja ole hiljaa siellä perheenisä kuoli juuri ainoa asia, josta olet närkästynyt, on sana neekeri. senkin ämmä!</w:t>
      </w:r>
    </w:p>
    <w:p>
      <w:r>
        <w:rPr>
          <w:b/>
          <w:u w:val="single"/>
        </w:rPr>
        <w:t xml:space="preserve">15342</w:t>
      </w:r>
    </w:p>
    <w:p>
      <w:r>
        <w:t xml:space="preserve">En voi sietää naza keblack jne ja kaikki neekerit, jotka jäljittelevät heitä, koska he ylittivät vihreän pään siellä heillä on kaikki... @url</w:t>
      </w:r>
    </w:p>
    <w:p>
      <w:r>
        <w:rPr>
          <w:b/>
          <w:u w:val="single"/>
        </w:rPr>
        <w:t xml:space="preserve">15343</w:t>
      </w:r>
    </w:p>
    <w:p>
      <w:r>
        <w:t xml:space="preserve">talossani on vain punaniskoja, asuntoni on työvoimakeskus.</w:t>
      </w:r>
    </w:p>
    <w:p>
      <w:r>
        <w:rPr>
          <w:b/>
          <w:u w:val="single"/>
        </w:rPr>
        <w:t xml:space="preserve">15344</w:t>
      </w:r>
    </w:p>
    <w:p>
      <w:r>
        <w:t xml:space="preserve">jotkut neekerit täällä sen sijaan, että tekisivät selväksi, että he ovat rasisteja, he mieluummin sanovat niin muista kansoista... @url</w:t>
      </w:r>
    </w:p>
    <w:p>
      <w:r>
        <w:rPr>
          <w:b/>
          <w:u w:val="single"/>
        </w:rPr>
        <w:t xml:space="preserve">15345</w:t>
      </w:r>
    </w:p>
    <w:p>
      <w:r>
        <w:t xml:space="preserve">@user @user @user kun sinulla on sellainen kaveri kuin nagui, joka kertoo sinulle joka päivä keskipäivällä, että arabeilla on kaikki... @url</w:t>
      </w:r>
    </w:p>
    <w:p>
      <w:r>
        <w:rPr>
          <w:b/>
          <w:u w:val="single"/>
        </w:rPr>
        <w:t xml:space="preserve">15346</w:t>
      </w:r>
    </w:p>
    <w:p>
      <w:r>
        <w:t xml:space="preserve">rt @käyttäjä @käyttäjä @käyttäjä @käyttäjä murskataan vasemmistolaiset naamaan ja saatetaan heidät ymmärtämään, että leikkimällä elämillämme he ovat</w:t>
      </w:r>
    </w:p>
    <w:p>
      <w:r>
        <w:rPr>
          <w:b/>
          <w:u w:val="single"/>
        </w:rPr>
        <w:t xml:space="preserve">15347</w:t>
      </w:r>
    </w:p>
    <w:p>
      <w:r>
        <w:t xml:space="preserve">@user poika on hyperbrooded rebeus perheissä se on todellisuutta rakas hassanini</w:t>
      </w:r>
    </w:p>
    <w:p>
      <w:r>
        <w:rPr>
          <w:b/>
          <w:u w:val="single"/>
        </w:rPr>
        <w:t xml:space="preserve">15348</w:t>
      </w:r>
    </w:p>
    <w:p>
      <w:r>
        <w:t xml:space="preserve">@user hän kutsui minua juutalaiseksi ja kutsui minua myös kuuroksi @user</w:t>
      </w:r>
    </w:p>
    <w:p>
      <w:r>
        <w:rPr>
          <w:b/>
          <w:u w:val="single"/>
        </w:rPr>
        <w:t xml:space="preserve">15349</w:t>
      </w:r>
    </w:p>
    <w:p>
      <w:r>
        <w:t xml:space="preserve">mongoli @url</w:t>
      </w:r>
    </w:p>
    <w:p>
      <w:r>
        <w:rPr>
          <w:b/>
          <w:u w:val="single"/>
        </w:rPr>
        <w:t xml:space="preserve">15350</w:t>
      </w:r>
    </w:p>
    <w:p>
      <w:r>
        <w:t xml:space="preserve">@user @user @user @user Ranskalle vaaraksi ovat: väkivaltainen äärivasemmisto (noborderantifaza... @url</w:t>
      </w:r>
    </w:p>
    <w:p>
      <w:r>
        <w:rPr>
          <w:b/>
          <w:u w:val="single"/>
        </w:rPr>
        <w:t xml:space="preserve">15351</w:t>
      </w:r>
    </w:p>
    <w:p>
      <w:r>
        <w:t xml:space="preserve">naisiin kohdistuva väkivalta ilmenee myös varakkaissa luokissa -- Dauphiné libérén toimitusjohtajan oikeudenkäynti raiskauksesta @url</w:t>
      </w:r>
    </w:p>
    <w:p>
      <w:r>
        <w:rPr>
          <w:b/>
          <w:u w:val="single"/>
        </w:rPr>
        <w:t xml:space="preserve">15352</w:t>
      </w:r>
    </w:p>
    <w:p>
      <w:r>
        <w:t xml:space="preserve">@user @user mutta likainen fdp he rt jos he haluavat espece d...attarde</w:t>
      </w:r>
    </w:p>
    <w:p>
      <w:r>
        <w:rPr>
          <w:b/>
          <w:u w:val="single"/>
        </w:rPr>
        <w:t xml:space="preserve">15353</w:t>
      </w:r>
    </w:p>
    <w:p>
      <w:r>
        <w:t xml:space="preserve">Onko @user gerter uusi verbi vai oletko vain mongoli?</w:t>
      </w:r>
    </w:p>
    <w:p>
      <w:r>
        <w:rPr>
          <w:b/>
          <w:u w:val="single"/>
        </w:rPr>
        <w:t xml:space="preserve">15354</w:t>
      </w:r>
    </w:p>
    <w:p>
      <w:r>
        <w:t xml:space="preserve">@user ahah. ajattelin muitakin kumppanuuksia kuin taloudellisia. enkä pysyttele mukana olevissa yrityksissä... @url</w:t>
      </w:r>
    </w:p>
    <w:p>
      <w:r>
        <w:rPr>
          <w:b/>
          <w:u w:val="single"/>
        </w:rPr>
        <w:t xml:space="preserve">15355</w:t>
      </w:r>
    </w:p>
    <w:p>
      <w:r>
        <w:t xml:space="preserve">@user listo mongol ya trollié mi duo minglee</w:t>
      </w:r>
    </w:p>
    <w:p>
      <w:r>
        <w:rPr>
          <w:b/>
          <w:u w:val="single"/>
        </w:rPr>
        <w:t xml:space="preserve">15356</w:t>
      </w:r>
    </w:p>
    <w:p>
      <w:r>
        <w:t xml:space="preserve">@user nähdä sinut keskustelemassa toisen jälkeenjääneen kaverin kanssa on niin hauskaa @url</w:t>
      </w:r>
    </w:p>
    <w:p>
      <w:r>
        <w:rPr>
          <w:b/>
          <w:u w:val="single"/>
        </w:rPr>
        <w:t xml:space="preserve">15357</w:t>
      </w:r>
    </w:p>
    <w:p>
      <w:r>
        <w:t xml:space="preserve">@user Muuten haluan tehdä mongolian in ranked</w:t>
      </w:r>
    </w:p>
    <w:p>
      <w:r>
        <w:rPr>
          <w:b/>
          <w:u w:val="single"/>
        </w:rPr>
        <w:t xml:space="preserve">15358</w:t>
      </w:r>
    </w:p>
    <w:p>
      <w:r>
        <w:t xml:space="preserve">@user oletko jälkeenjäänyt? baptiste on e ja se on miespuolinen vaikka</w:t>
      </w:r>
    </w:p>
    <w:p>
      <w:r>
        <w:rPr>
          <w:b/>
          <w:u w:val="single"/>
        </w:rPr>
        <w:t xml:space="preserve">15359</w:t>
      </w:r>
    </w:p>
    <w:p>
      <w:r>
        <w:t xml:space="preserve">@user islamistien aivot ovat kuin vasemmistolaisten aivojen syttymätön valo kaikissa kerroksissa... epäonnistuminen... @url</w:t>
      </w:r>
    </w:p>
    <w:p>
      <w:r>
        <w:rPr>
          <w:b/>
          <w:u w:val="single"/>
        </w:rPr>
        <w:t xml:space="preserve">15360</w:t>
      </w:r>
    </w:p>
    <w:p>
      <w:r>
        <w:t xml:space="preserve">@user @user Hyvin tehty, mongoloidi.</w:t>
      </w:r>
    </w:p>
    <w:p>
      <w:r>
        <w:rPr>
          <w:b/>
          <w:u w:val="single"/>
        </w:rPr>
        <w:t xml:space="preserve">15361</w:t>
      </w:r>
    </w:p>
    <w:p>
      <w:r>
        <w:t xml:space="preserve">@käyttäjä @käyttäjä @käyttäjä @käyttäjä @käyttäjä @käyttäjä @käyttäjä @käyttäjä @käyttäjä jos olet johdonmukainen itsesi kanssa, se tarkoittaa, että vastustat aborttia.</w:t>
      </w:r>
    </w:p>
    <w:p>
      <w:r>
        <w:rPr>
          <w:b/>
          <w:u w:val="single"/>
        </w:rPr>
        <w:t xml:space="preserve">15362</w:t>
      </w:r>
    </w:p>
    <w:p>
      <w:r>
        <w:t xml:space="preserve">@user c'est ça les rebeus gro</w:t>
      </w:r>
    </w:p>
    <w:p>
      <w:r>
        <w:rPr>
          <w:b/>
          <w:u w:val="single"/>
        </w:rPr>
        <w:t xml:space="preserve">15363</w:t>
      </w:r>
    </w:p>
    <w:p>
      <w:r>
        <w:t xml:space="preserve">fachosfäärin keksi vasemmistolainen conosfääri. selviydymme, että voimme. @url</w:t>
      </w:r>
    </w:p>
    <w:p>
      <w:r>
        <w:rPr>
          <w:b/>
          <w:u w:val="single"/>
        </w:rPr>
        <w:t xml:space="preserve">15364</w:t>
      </w:r>
    </w:p>
    <w:p>
      <w:r>
        <w:t xml:space="preserve">news - #nduta (#tanzania): Burundilaispakolaisilta ryöstettiin omaisuutta ja tavaroita @url #burundicrisis #burundi</w:t>
      </w:r>
    </w:p>
    <w:p>
      <w:r>
        <w:rPr>
          <w:b/>
          <w:u w:val="single"/>
        </w:rPr>
        <w:t xml:space="preserve">15365</w:t>
      </w:r>
    </w:p>
    <w:p>
      <w:r>
        <w:t xml:space="preserve">@user toisaalta puhun sujuvasti kiinaa ja voin kertoa, että ching chong ei tarkoita mitään.</w:t>
      </w:r>
    </w:p>
    <w:p>
      <w:r>
        <w:rPr>
          <w:b/>
          <w:u w:val="single"/>
        </w:rPr>
        <w:t xml:space="preserve">15366</w:t>
      </w:r>
    </w:p>
    <w:p>
      <w:r>
        <w:t xml:space="preserve">@user @user @user @user @user @user Mongolian maailma</w:t>
      </w:r>
    </w:p>
    <w:p>
      <w:r>
        <w:rPr>
          <w:b/>
          <w:u w:val="single"/>
        </w:rPr>
        <w:t xml:space="preserve">15367</w:t>
      </w:r>
    </w:p>
    <w:p>
      <w:r>
        <w:t xml:space="preserve">@käyttäjä juuri xd koska olet kallisarvoinen ystävä, keskityn paljon tällaisiin yksityiskohtiin xd</w:t>
      </w:r>
    </w:p>
    <w:p>
      <w:r>
        <w:rPr>
          <w:b/>
          <w:u w:val="single"/>
        </w:rPr>
        <w:t xml:space="preserve">15368</w:t>
      </w:r>
    </w:p>
    <w:p>
      <w:r>
        <w:t xml:space="preserve">mutta he pitivät silti identiteettinsä säilyttäneestä tunnelmasta ja rypin piirroksen väkivaltaisuudesta :)</w:t>
      </w:r>
    </w:p>
    <w:p>
      <w:r>
        <w:rPr>
          <w:b/>
          <w:u w:val="single"/>
        </w:rPr>
        <w:t xml:space="preserve">15369</w:t>
      </w:r>
    </w:p>
    <w:p>
      <w:r>
        <w:t xml:space="preserve">En pitänyt tätä vakavana, mutta se on täysin älytöntä. @url</w:t>
      </w:r>
    </w:p>
    <w:p>
      <w:r>
        <w:rPr>
          <w:b/>
          <w:u w:val="single"/>
        </w:rPr>
        <w:t xml:space="preserve">15370</w:t>
      </w:r>
    </w:p>
    <w:p>
      <w:r>
        <w:t xml:space="preserve">En ymmärrä miksi kaikki hyvännäköiset tytöt pitävät neekereistä, olen kyllästynyt siihen.</w:t>
      </w:r>
    </w:p>
    <w:p>
      <w:r>
        <w:rPr>
          <w:b/>
          <w:u w:val="single"/>
        </w:rPr>
        <w:t xml:space="preserve">15371</w:t>
      </w:r>
    </w:p>
    <w:p>
      <w:r>
        <w:t xml:space="preserve">kertokaa hänelle, että ulkomaalaiset niin arabit ja mustat maj maksaa enemmän veroja kuin hänen @url</w:t>
      </w:r>
    </w:p>
    <w:p>
      <w:r>
        <w:rPr>
          <w:b/>
          <w:u w:val="single"/>
        </w:rPr>
        <w:t xml:space="preserve">15372</w:t>
      </w:r>
    </w:p>
    <w:p>
      <w:r>
        <w:t xml:space="preserve">sao mongoli</w:t>
      </w:r>
    </w:p>
    <w:p>
      <w:r>
        <w:rPr>
          <w:b/>
          <w:u w:val="single"/>
        </w:rPr>
        <w:t xml:space="preserve">15373</w:t>
      </w:r>
    </w:p>
    <w:p>
      <w:r>
        <w:t xml:space="preserve">@user waw jvai vous défoncer jiji tu parle comme ça toi qui aime la violence jv te briser grosse pomme de terre va</w:t>
      </w:r>
    </w:p>
    <w:p>
      <w:r>
        <w:rPr>
          <w:b/>
          <w:u w:val="single"/>
        </w:rPr>
        <w:t xml:space="preserve">15374</w:t>
      </w:r>
    </w:p>
    <w:p>
      <w:r>
        <w:t xml:space="preserve">@user para de ser mongol mlq</w:t>
      </w:r>
    </w:p>
    <w:p>
      <w:r>
        <w:rPr>
          <w:b/>
          <w:u w:val="single"/>
        </w:rPr>
        <w:t xml:space="preserve">15375</w:t>
      </w:r>
    </w:p>
    <w:p>
      <w:r>
        <w:t xml:space="preserve">jälkeenjäänyt @url</w:t>
      </w:r>
    </w:p>
    <w:p>
      <w:r>
        <w:rPr>
          <w:b/>
          <w:u w:val="single"/>
        </w:rPr>
        <w:t xml:space="preserve">15376</w:t>
      </w:r>
    </w:p>
    <w:p>
      <w:r>
        <w:t xml:space="preserve">@user Tiedän, että sinulla on varaa antaa pois + likainen juutalainen</w:t>
      </w:r>
    </w:p>
    <w:p>
      <w:r>
        <w:rPr>
          <w:b/>
          <w:u w:val="single"/>
        </w:rPr>
        <w:t xml:space="preserve">15377</w:t>
      </w:r>
    </w:p>
    <w:p>
      <w:r>
        <w:t xml:space="preserve">@user @user väite on, että mustat ja arabit väittävät olevansa mustia ja arabeja ja kyyhkyläiset g... @url</w:t>
      </w:r>
    </w:p>
    <w:p>
      <w:r>
        <w:rPr>
          <w:b/>
          <w:u w:val="single"/>
        </w:rPr>
        <w:t xml:space="preserve">15378</w:t>
      </w:r>
    </w:p>
    <w:p>
      <w:r>
        <w:t xml:space="preserve">@user @user sinustakin on tullut vasemmistolainen bravo!</w:t>
      </w:r>
    </w:p>
    <w:p>
      <w:r>
        <w:rPr>
          <w:b/>
          <w:u w:val="single"/>
        </w:rPr>
        <w:t xml:space="preserve">15379</w:t>
      </w:r>
    </w:p>
    <w:p>
      <w:r>
        <w:t xml:space="preserve">@user, mutta silti suvaitsevainen pro-lgbt-feministinen vasemmisto rakastaa kulkea käsi kädessä islamin kanssa ;)</w:t>
      </w:r>
    </w:p>
    <w:p>
      <w:r>
        <w:rPr>
          <w:b/>
          <w:u w:val="single"/>
        </w:rPr>
        <w:t xml:space="preserve">15380</w:t>
      </w:r>
    </w:p>
    <w:p>
      <w:r>
        <w:t xml:space="preserve">@user @user @user elämäsi ei kiinnosta minua, senkin pelle. palaa takaisin ylistämään järjestelmää, joka syö sinut... @url</w:t>
      </w:r>
    </w:p>
    <w:p>
      <w:r>
        <w:rPr>
          <w:b/>
          <w:u w:val="single"/>
        </w:rPr>
        <w:t xml:space="preserve">15381</w:t>
      </w:r>
    </w:p>
    <w:p>
      <w:r>
        <w:t xml:space="preserve">@user @user Antisemitismi tulee nykyään äärivasemmistosta ja islamista.</w:t>
      </w:r>
    </w:p>
    <w:p>
      <w:r>
        <w:rPr>
          <w:b/>
          <w:u w:val="single"/>
        </w:rPr>
        <w:t xml:space="preserve">15382</w:t>
      </w:r>
    </w:p>
    <w:p>
      <w:r>
        <w:t xml:space="preserve">@user @user @user @user istanbul on menettänyt paljon viehätystään kaduilla vaeltavien pakolaisten määrän myötä.</w:t>
      </w:r>
    </w:p>
    <w:p>
      <w:r>
        <w:rPr>
          <w:b/>
          <w:u w:val="single"/>
        </w:rPr>
        <w:t xml:space="preserve">15383</w:t>
      </w:r>
    </w:p>
    <w:p>
      <w:r>
        <w:t xml:space="preserve">mutta totuus on, että neekerit haluavat puhua seksistä liikaa, se on uskomatonta...</w:t>
      </w:r>
    </w:p>
    <w:p>
      <w:r>
        <w:rPr>
          <w:b/>
          <w:u w:val="single"/>
        </w:rPr>
        <w:t xml:space="preserve">15384</w:t>
      </w:r>
    </w:p>
    <w:p>
      <w:r>
        <w:t xml:space="preserve">@user niin toista rn mongolit: maahanmuuton saldo Ranskassa on noin 300000 ihmistä... @url</w:t>
      </w:r>
    </w:p>
    <w:p>
      <w:r>
        <w:rPr>
          <w:b/>
          <w:u w:val="single"/>
        </w:rPr>
        <w:t xml:space="preserve">15385</w:t>
      </w:r>
    </w:p>
    <w:p>
      <w:r>
        <w:t xml:space="preserve">repu rebs ovat todella pahimpia</w:t>
      </w:r>
    </w:p>
    <w:p>
      <w:r>
        <w:rPr>
          <w:b/>
          <w:u w:val="single"/>
        </w:rPr>
        <w:t xml:space="preserve">15386</w:t>
      </w:r>
    </w:p>
    <w:p>
      <w:r>
        <w:t xml:space="preserve">@user kaveri on mongolialainen twteet että xd kaikki tietävät sen myös :)</w:t>
      </w:r>
    </w:p>
    <w:p>
      <w:r>
        <w:rPr>
          <w:b/>
          <w:u w:val="single"/>
        </w:rPr>
        <w:t xml:space="preserve">15387</w:t>
      </w:r>
    </w:p>
    <w:p>
      <w:r>
        <w:t xml:space="preserve">@käyttäjä erityisesti arabit. he ovat täydellisiä urheiluun ja he ovat tuulen juojia heidän... @url</w:t>
      </w:r>
    </w:p>
    <w:p>
      <w:r>
        <w:rPr>
          <w:b/>
          <w:u w:val="single"/>
        </w:rPr>
        <w:t xml:space="preserve">15388</w:t>
      </w:r>
    </w:p>
    <w:p>
      <w:r>
        <w:t xml:space="preserve">@user hän voi olla iloinen naida, mutta sinun on todella oltava jälkeenjäänyt ottaa kuvan kuin että ja jakaa sen</w:t>
      </w:r>
    </w:p>
    <w:p>
      <w:r>
        <w:rPr>
          <w:b/>
          <w:u w:val="single"/>
        </w:rPr>
        <w:t xml:space="preserve">15389</w:t>
      </w:r>
    </w:p>
    <w:p>
      <w:r>
        <w:t xml:space="preserve">hän on vasemmistolainen se on normaalia, että hän on idiootti @url</w:t>
      </w:r>
    </w:p>
    <w:p>
      <w:r>
        <w:rPr>
          <w:b/>
          <w:u w:val="single"/>
        </w:rPr>
        <w:t xml:space="preserve">15390</w:t>
      </w:r>
    </w:p>
    <w:p>
      <w:r>
        <w:t xml:space="preserve">@user @user @user En sanonut, että kirjoitat paikasta, senkin giga-mongoli, vaan sanoin, että kirjoitan... @url</w:t>
      </w:r>
    </w:p>
    <w:p>
      <w:r>
        <w:rPr>
          <w:b/>
          <w:u w:val="single"/>
        </w:rPr>
        <w:t xml:space="preserve">15391</w:t>
      </w:r>
    </w:p>
    <w:p>
      <w:r>
        <w:t xml:space="preserve">@user poista kuva en halua, että mongolit näkevät minut.</w:t>
      </w:r>
    </w:p>
    <w:p>
      <w:r>
        <w:rPr>
          <w:b/>
          <w:u w:val="single"/>
        </w:rPr>
        <w:t xml:space="preserve">15392</w:t>
      </w:r>
    </w:p>
    <w:p>
      <w:r>
        <w:t xml:space="preserve">@user @user radikaalin ja ranskalaisvastaisen islamin ja islamilaisen terrorismin vastaisen kollaboraation tiedottaja @url</w:t>
      </w:r>
    </w:p>
    <w:p>
      <w:r>
        <w:rPr>
          <w:b/>
          <w:u w:val="single"/>
        </w:rPr>
        <w:t xml:space="preserve">15393</w:t>
      </w:r>
    </w:p>
    <w:p>
      <w:r>
        <w:t xml:space="preserve">luulet unohtanut, kun loukkasit tumma arabit harki ja halki deaktivointi @url</w:t>
      </w:r>
    </w:p>
    <w:p>
      <w:r>
        <w:rPr>
          <w:b/>
          <w:u w:val="single"/>
        </w:rPr>
        <w:t xml:space="preserve">15394</w:t>
      </w:r>
    </w:p>
    <w:p>
      <w:r>
        <w:t xml:space="preserve">@user maailmanmestari ja se loukkaa häntä. sinulla on ongelmia rebeus koulutettu Lyonissa</w:t>
      </w:r>
    </w:p>
    <w:p>
      <w:r>
        <w:rPr>
          <w:b/>
          <w:u w:val="single"/>
        </w:rPr>
        <w:t xml:space="preserve">15395</w:t>
      </w:r>
    </w:p>
    <w:p>
      <w:r>
        <w:t xml:space="preserve">vitun varasteleva arabi @user</w:t>
      </w:r>
    </w:p>
    <w:p>
      <w:r>
        <w:rPr>
          <w:b/>
          <w:u w:val="single"/>
        </w:rPr>
        <w:t xml:space="preserve">15396</w:t>
      </w:r>
    </w:p>
    <w:p>
      <w:r>
        <w:t xml:space="preserve">@käyttäjä miksi on niin paljon rebeuksia, jotka sopivat ol?</w:t>
      </w:r>
    </w:p>
    <w:p>
      <w:r>
        <w:rPr>
          <w:b/>
          <w:u w:val="single"/>
        </w:rPr>
        <w:t xml:space="preserve">15397</w:t>
      </w:r>
    </w:p>
    <w:p>
      <w:r>
        <w:t xml:space="preserve">Olin valmis kutsumaan häntä likaiseksi arabiksi...</w:t>
      </w:r>
    </w:p>
    <w:p>
      <w:r>
        <w:rPr>
          <w:b/>
          <w:u w:val="single"/>
        </w:rPr>
        <w:t xml:space="preserve">15398</w:t>
      </w:r>
    </w:p>
    <w:p>
      <w:r>
        <w:t xml:space="preserve">viesti retardille, joka laittoi raamatunopiskelu-cd:t bussin penkille dorchesterissa: ne ovat... @url</w:t>
      </w:r>
    </w:p>
    <w:p>
      <w:r>
        <w:rPr>
          <w:b/>
          <w:u w:val="single"/>
        </w:rPr>
        <w:t xml:space="preserve">15399</w:t>
      </w:r>
    </w:p>
    <w:p>
      <w:r>
        <w:t xml:space="preserve">passa teu twitter . ? - mongoli @url</w:t>
      </w:r>
    </w:p>
    <w:p>
      <w:r>
        <w:rPr>
          <w:b/>
          <w:u w:val="single"/>
        </w:rPr>
        <w:t xml:space="preserve">15400</w:t>
      </w:r>
    </w:p>
    <w:p>
      <w:r>
        <w:t xml:space="preserve">Muistaakseni en ole 5 ja puolen liigavuoteni aikana nähnyt näin henkisesti jälkeenjäänyttä, joka on niin raadollinen elämässä... @url</w:t>
      </w:r>
    </w:p>
    <w:p>
      <w:r>
        <w:rPr>
          <w:b/>
          <w:u w:val="single"/>
        </w:rPr>
        <w:t xml:space="preserve">15401</w:t>
      </w:r>
    </w:p>
    <w:p>
      <w:r>
        <w:t xml:space="preserve">Ajatus juutalaisesta lobbauksesta, joka on äärioikeiston klassikko, hylätään nyt lobbauksen avatarin alla... @url</w:t>
      </w:r>
    </w:p>
    <w:p>
      <w:r>
        <w:rPr>
          <w:b/>
          <w:u w:val="single"/>
        </w:rPr>
        <w:t xml:space="preserve">15402</w:t>
      </w:r>
    </w:p>
    <w:p>
      <w:r>
        <w:t xml:space="preserve">En ole varma, mitä asialle pitäisi tehdä, mutta olen varma, että on hyvä ajatus saada hieman enemmän aikaa miettiä asiaa, koska se on hyvä ajatus. Se on sääli @url</w:t>
      </w:r>
    </w:p>
    <w:p>
      <w:r>
        <w:rPr>
          <w:b/>
          <w:u w:val="single"/>
        </w:rPr>
        <w:t xml:space="preserve">15403</w:t>
      </w:r>
    </w:p>
    <w:p>
      <w:r>
        <w:t xml:space="preserve">ei enää terassia, ei enää valoa...kellarissa, jossa on tietty epäjärjestys, pidämme kaikesta tästä huolimatta... @url</w:t>
      </w:r>
    </w:p>
    <w:p>
      <w:r>
        <w:rPr>
          <w:b/>
          <w:u w:val="single"/>
        </w:rPr>
        <w:t xml:space="preserve">15404</w:t>
      </w:r>
    </w:p>
    <w:p>
      <w:r>
        <w:t xml:space="preserve">@user on niin käytetty vasemmistolainen jargon, että siitä on tullut juokseva vitsi.</w:t>
      </w:r>
    </w:p>
    <w:p>
      <w:r>
        <w:rPr>
          <w:b/>
          <w:u w:val="single"/>
        </w:rPr>
        <w:t xml:space="preserve">15405</w:t>
      </w:r>
    </w:p>
    <w:p>
      <w:r>
        <w:t xml:space="preserve">@user aina neekeri rikkoo toisen neekerin pallit bravo #willylynch olet vieraantunut re... @url</w:t>
      </w:r>
    </w:p>
    <w:p>
      <w:r>
        <w:rPr>
          <w:b/>
          <w:u w:val="single"/>
        </w:rPr>
        <w:t xml:space="preserve">15406</w:t>
      </w:r>
    </w:p>
    <w:p>
      <w:r>
        <w:t xml:space="preserve">-Arabialainen saasta!</w:t>
      </w:r>
    </w:p>
    <w:p>
      <w:r>
        <w:rPr>
          <w:b/>
          <w:u w:val="single"/>
        </w:rPr>
        <w:t xml:space="preserve">15407</w:t>
      </w:r>
    </w:p>
    <w:p>
      <w:r>
        <w:t xml:space="preserve">baita dum mongol esse teu</w:t>
      </w:r>
    </w:p>
    <w:p>
      <w:r>
        <w:rPr>
          <w:b/>
          <w:u w:val="single"/>
        </w:rPr>
        <w:t xml:space="preserve">15408</w:t>
      </w:r>
    </w:p>
    <w:p>
      <w:r>
        <w:t xml:space="preserve">#Italia: hallitus hyväksyi uuden lain, jolla maahanmuuttajat voidaan karkottaa nopeammin ja kansalaisuus peruuttaa @url</w:t>
      </w:r>
    </w:p>
    <w:p>
      <w:r>
        <w:rPr>
          <w:b/>
          <w:u w:val="single"/>
        </w:rPr>
        <w:t xml:space="preserve">15409</w:t>
      </w:r>
    </w:p>
    <w:p>
      <w:r>
        <w:t xml:space="preserve">edes Paganelli ei voi sietää toista mongolialaista kommentaattoria #olom</w:t>
      </w:r>
    </w:p>
    <w:p>
      <w:r>
        <w:rPr>
          <w:b/>
          <w:u w:val="single"/>
        </w:rPr>
        <w:t xml:space="preserve">15410</w:t>
      </w:r>
    </w:p>
    <w:p>
      <w:r>
        <w:t xml:space="preserve">malu é mt mongoli mds</w:t>
      </w:r>
    </w:p>
    <w:p>
      <w:r>
        <w:rPr>
          <w:b/>
          <w:u w:val="single"/>
        </w:rPr>
        <w:t xml:space="preserve">15411</w:t>
      </w:r>
    </w:p>
    <w:p>
      <w:r>
        <w:t xml:space="preserve">@user hänen nimensä on adnan oktar hän on vankilassa siellä tämä mongolialainen</w:t>
      </w:r>
    </w:p>
    <w:p>
      <w:r>
        <w:rPr>
          <w:b/>
          <w:u w:val="single"/>
        </w:rPr>
        <w:t xml:space="preserve">15412</w:t>
      </w:r>
    </w:p>
    <w:p>
      <w:r>
        <w:t xml:space="preserve">Oletko samaa mieltä Bernard Kouchnerin kanssa, joka sanoo, että "meidän pitäisi ottaa lisää maahanmuuttajia"? @url</w:t>
      </w:r>
    </w:p>
    <w:p>
      <w:r>
        <w:rPr>
          <w:b/>
          <w:u w:val="single"/>
        </w:rPr>
        <w:t xml:space="preserve">15413</w:t>
      </w:r>
    </w:p>
    <w:p>
      <w:r>
        <w:t xml:space="preserve">@user at the rebeus</w:t>
      </w:r>
    </w:p>
    <w:p>
      <w:r>
        <w:rPr>
          <w:b/>
          <w:u w:val="single"/>
        </w:rPr>
        <w:t xml:space="preserve">15414</w:t>
      </w:r>
    </w:p>
    <w:p>
      <w:r>
        <w:t xml:space="preserve"/>
      </w:r>
    </w:p>
    <w:p>
      <w:r>
        <w:rPr>
          <w:b/>
          <w:u w:val="single"/>
        </w:rPr>
        <w:t xml:space="preserve">15415</w:t>
      </w:r>
    </w:p>
    <w:p>
      <w:r>
        <w:t xml:space="preserve">kuten lähetin seance dmuscu snap kaveri sanoi äitisi likainen arabi teidän vanha laulaja puhuu sh... @url</w:t>
      </w:r>
    </w:p>
    <w:p>
      <w:r>
        <w:rPr>
          <w:b/>
          <w:u w:val="single"/>
        </w:rPr>
        <w:t xml:space="preserve">15416</w:t>
      </w:r>
    </w:p>
    <w:p>
      <w:r>
        <w:t xml:space="preserve">ptdrrrrrrrrrrrrrrr Arabit hallitsevat maailmaa @url</w:t>
      </w:r>
    </w:p>
    <w:p>
      <w:r>
        <w:rPr>
          <w:b/>
          <w:u w:val="single"/>
        </w:rPr>
        <w:t xml:space="preserve">15417</w:t>
      </w:r>
    </w:p>
    <w:p>
      <w:r>
        <w:t xml:space="preserve">Älkää antako neekereiden mokata, kaikki tarvitsevat nestettä, joten laittakaa voidetta...</w:t>
      </w:r>
    </w:p>
    <w:p>
      <w:r>
        <w:rPr>
          <w:b/>
          <w:u w:val="single"/>
        </w:rPr>
        <w:t xml:space="preserve">15418</w:t>
      </w:r>
    </w:p>
    <w:p>
      <w:r>
        <w:t xml:space="preserve">@käyttäjä @käyttäjä ah no se on vaikeaa, kun tuntee vain älypuhelimet, betonin ja rakennukset.</w:t>
      </w:r>
    </w:p>
    <w:p>
      <w:r>
        <w:rPr>
          <w:b/>
          <w:u w:val="single"/>
        </w:rPr>
        <w:t xml:space="preserve">15419</w:t>
      </w:r>
    </w:p>
    <w:p>
      <w:r>
        <w:t xml:space="preserve">@user @user äärioikeisto on vallassa(poliisi leikkaa jalkapohjat lasten maahanmuuttajat valehtelevat iästä... @url</w:t>
      </w:r>
    </w:p>
    <w:p>
      <w:r>
        <w:rPr>
          <w:b/>
          <w:u w:val="single"/>
        </w:rPr>
        <w:t xml:space="preserve">15420</w:t>
      </w:r>
    </w:p>
    <w:p>
      <w:r>
        <w:t xml:space="preserve">#bresilissä vuosina 1964-1985 harjoitettu sorto kohdistui pääasiassa pikkuporvaristoa vastaan #gauchiste @url</w:t>
      </w:r>
    </w:p>
    <w:p>
      <w:r>
        <w:rPr>
          <w:b/>
          <w:u w:val="single"/>
        </w:rPr>
        <w:t xml:space="preserve">15421</w:t>
      </w:r>
    </w:p>
    <w:p>
      <w:r>
        <w:t xml:space="preserve">@käyttäjä niin kauan kuin katse, joka viipyy kehossasi, -</w:t>
      </w:r>
    </w:p>
    <w:p>
      <w:r>
        <w:rPr>
          <w:b/>
          <w:u w:val="single"/>
        </w:rPr>
        <w:t xml:space="preserve">15422</w:t>
      </w:r>
    </w:p>
    <w:p>
      <w:r>
        <w:t xml:space="preserve">@käyttäjä @käyttäjä tällainen viive on ennenkuulumatonta.</w:t>
      </w:r>
    </w:p>
    <w:p>
      <w:r>
        <w:rPr>
          <w:b/>
          <w:u w:val="single"/>
        </w:rPr>
        <w:t xml:space="preserve">15423</w:t>
      </w:r>
    </w:p>
    <w:p>
      <w:r>
        <w:t xml:space="preserve">@user ahah viivaa jälkeenjäänyt</w:t>
      </w:r>
    </w:p>
    <w:p>
      <w:r>
        <w:rPr>
          <w:b/>
          <w:u w:val="single"/>
        </w:rPr>
        <w:t xml:space="preserve">15424</w:t>
      </w:r>
    </w:p>
    <w:p>
      <w:r>
        <w:t xml:space="preserve">Turpa kiinni vasemmistolainen paskiainen</w:t>
      </w:r>
    </w:p>
    <w:p>
      <w:r>
        <w:rPr>
          <w:b/>
          <w:u w:val="single"/>
        </w:rPr>
        <w:t xml:space="preserve">15425</w:t>
      </w:r>
    </w:p>
    <w:p>
      <w:r>
        <w:t xml:space="preserve">takaisin leirissä, mongolialaisen grillin valmistelu. lämmittää kiviä hiilissä ja laittaa ne sitten takaisin... @url</w:t>
      </w:r>
    </w:p>
    <w:p>
      <w:r>
        <w:rPr>
          <w:b/>
          <w:u w:val="single"/>
        </w:rPr>
        <w:t xml:space="preserve">15426</w:t>
      </w:r>
    </w:p>
    <w:p>
      <w:r>
        <w:t xml:space="preserve">@user syvän valtion teoria termi, jota trump ei kiellä, ottaa monia antisemitismin kaanoneita @url</w:t>
      </w:r>
    </w:p>
    <w:p>
      <w:r>
        <w:rPr>
          <w:b/>
          <w:u w:val="single"/>
        </w:rPr>
        <w:t xml:space="preserve">15427</w:t>
      </w:r>
    </w:p>
    <w:p>
      <w:r>
        <w:t xml:space="preserve">@user Islam on myös peräisin Arabiasta, joten en tiedä, kumoaa se terrorismia koskevan väitteen? com... @url</w:t>
      </w:r>
    </w:p>
    <w:p>
      <w:r>
        <w:rPr>
          <w:b/>
          <w:u w:val="single"/>
        </w:rPr>
        <w:t xml:space="preserve">15428</w:t>
      </w:r>
    </w:p>
    <w:p>
      <w:r>
        <w:t xml:space="preserve">@käyttäjä @käyttäjä @käyttäjä @käyttäjä ex pankkiiri pikemminkin ex roisto!! sana roskaväki korvaa likaisen arabin!!!</w:t>
      </w:r>
    </w:p>
    <w:p>
      <w:r>
        <w:rPr>
          <w:b/>
          <w:u w:val="single"/>
        </w:rPr>
        <w:t xml:space="preserve">15429</w:t>
      </w:r>
    </w:p>
    <w:p>
      <w:r>
        <w:t xml:space="preserve">@käyttäjä @käyttäjä tällainen turhautunut neekeri psk hän haaveilee päätyä maghrebi tai psk hän olisi haaveillut olevansa... @url</w:t>
      </w:r>
    </w:p>
    <w:p>
      <w:r>
        <w:rPr>
          <w:b/>
          <w:u w:val="single"/>
        </w:rPr>
        <w:t xml:space="preserve">15430</w:t>
      </w:r>
    </w:p>
    <w:p>
      <w:r>
        <w:t xml:space="preserve">@user iso mongoli ja piilotan hänen sisältönsä, koska hän ilmestyy pyytämättä. ja katso mitä hän tekee... @url</w:t>
      </w:r>
    </w:p>
    <w:p>
      <w:r>
        <w:rPr>
          <w:b/>
          <w:u w:val="single"/>
        </w:rPr>
        <w:t xml:space="preserve">15431</w:t>
      </w:r>
    </w:p>
    <w:p>
      <w:r>
        <w:t xml:space="preserve">rt @user @user @user aaaargh anteeksi anteeksi anteeksi toinen vasemmistolainen refleksi!</w:t>
      </w:r>
    </w:p>
    <w:p>
      <w:r>
        <w:rPr>
          <w:b/>
          <w:u w:val="single"/>
        </w:rPr>
        <w:t xml:space="preserve">15432</w:t>
      </w:r>
    </w:p>
    <w:p>
      <w:r>
        <w:t xml:space="preserve">@user mdr mongolit</w:t>
      </w:r>
    </w:p>
    <w:p>
      <w:r>
        <w:rPr>
          <w:b/>
          <w:u w:val="single"/>
        </w:rPr>
        <w:t xml:space="preserve">15433</w:t>
      </w:r>
    </w:p>
    <w:p>
      <w:r>
        <w:t xml:space="preserve">siirtolaisten tauti</w:t>
      </w:r>
    </w:p>
    <w:p>
      <w:r>
        <w:rPr>
          <w:b/>
          <w:u w:val="single"/>
        </w:rPr>
        <w:t xml:space="preserve">15434</w:t>
      </w:r>
    </w:p>
    <w:p>
      <w:r>
        <w:t xml:space="preserve">@käyttäjä @käyttäjä joo turpa kiinni neekeri</w:t>
      </w:r>
    </w:p>
    <w:p>
      <w:r>
        <w:rPr>
          <w:b/>
          <w:u w:val="single"/>
        </w:rPr>
        <w:t xml:space="preserve">15435</w:t>
      </w:r>
    </w:p>
    <w:p>
      <w:r>
        <w:t xml:space="preserve">@user samaEn pidä siitä, että ihmiset ovat onnettomiajopa ne, joita en oikeastaan tunneEn aina viipyile... @url</w:t>
      </w:r>
    </w:p>
    <w:p>
      <w:r>
        <w:rPr>
          <w:b/>
          <w:u w:val="single"/>
        </w:rPr>
        <w:t xml:space="preserve">15436</w:t>
      </w:r>
    </w:p>
    <w:p>
      <w:r>
        <w:t xml:space="preserve">@user minua he pitävät jälkeenjääneenä mutta wlh se polttaa he eivät ymmärrä meidän ylivertainen huumoriamme.</w:t>
      </w:r>
    </w:p>
    <w:p>
      <w:r>
        <w:rPr>
          <w:b/>
          <w:u w:val="single"/>
        </w:rPr>
        <w:t xml:space="preserve">15437</w:t>
      </w:r>
    </w:p>
    <w:p>
      <w:r>
        <w:t xml:space="preserve">@user @user @user senkin rasistinen paskiainen olen Amazigh ja en leimaa arabeja ja koska olet vastaan a... @url</w:t>
      </w:r>
    </w:p>
    <w:p>
      <w:r>
        <w:rPr>
          <w:b/>
          <w:u w:val="single"/>
        </w:rPr>
        <w:t xml:space="preserve">15438</w:t>
      </w:r>
    </w:p>
    <w:p>
      <w:r>
        <w:t xml:space="preserve">@käyttäjä @käyttäjä @käyttäjä @käyttäjä Minä spoilaan sinut likainen juutalainen ❤</w:t>
      </w:r>
    </w:p>
    <w:p>
      <w:r>
        <w:rPr>
          <w:b/>
          <w:u w:val="single"/>
        </w:rPr>
        <w:t xml:space="preserve">15439</w:t>
      </w:r>
    </w:p>
    <w:p>
      <w:r>
        <w:t xml:space="preserve">ah kyllä, ja Ranskan lehdistö selittää edelleen, että arabi, joka huutaa allahu akbaria tappaessaan pahantekijän, ei ole... @url</w:t>
      </w:r>
    </w:p>
    <w:p>
      <w:r>
        <w:rPr>
          <w:b/>
          <w:u w:val="single"/>
        </w:rPr>
        <w:t xml:space="preserve">15440</w:t>
      </w:r>
    </w:p>
    <w:p>
      <w:r>
        <w:t xml:space="preserve">"Populismin nousu selittyy pelolla laittomia maahanmuuttajia kohtaan." @url</w:t>
      </w:r>
    </w:p>
    <w:p>
      <w:r>
        <w:rPr>
          <w:b/>
          <w:u w:val="single"/>
        </w:rPr>
        <w:t xml:space="preserve">15441</w:t>
      </w:r>
    </w:p>
    <w:p>
      <w:r>
        <w:t xml:space="preserve">@käyttäjä sanoo vasemmistolainen. kun saa uhkauksia äärivasemmistolta ja näkee miljoonien vahingot ja... @url</w:t>
      </w:r>
    </w:p>
    <w:p>
      <w:r>
        <w:rPr>
          <w:b/>
          <w:u w:val="single"/>
        </w:rPr>
        <w:t xml:space="preserve">15442</w:t>
      </w:r>
    </w:p>
    <w:p>
      <w:r>
        <w:t xml:space="preserve">@user ben oui quebec pauvre le développement économique en autobus! esti de mongol!</w:t>
      </w:r>
    </w:p>
    <w:p>
      <w:r>
        <w:rPr>
          <w:b/>
          <w:u w:val="single"/>
        </w:rPr>
        <w:t xml:space="preserve">15443</w:t>
      </w:r>
    </w:p>
    <w:p>
      <w:r>
        <w:t xml:space="preserve">renois laulajat heillä on yksi niistä super pehmeä ääni perustuu doks dadju scridge keblack kalash jne rakastan sitä</w:t>
      </w:r>
    </w:p>
    <w:p>
      <w:r>
        <w:rPr>
          <w:b/>
          <w:u w:val="single"/>
        </w:rPr>
        <w:t xml:space="preserve">15444</w:t>
      </w:r>
    </w:p>
    <w:p>
      <w:r>
        <w:t xml:space="preserve">rt @käyttäjä @käyttäjä @käyttäjä @käyttäjä vasemmistolaisen tavan seuraaja</w:t>
      </w:r>
    </w:p>
    <w:p>
      <w:r>
        <w:rPr>
          <w:b/>
          <w:u w:val="single"/>
        </w:rPr>
        <w:t xml:space="preserve">15445</w:t>
      </w:r>
    </w:p>
    <w:p>
      <w:r>
        <w:t xml:space="preserve">@user olet väsynyt niin sano turpa kiinni grr blackos edessä hänen normaali käyttää t-paita bunch of fake derch</w:t>
      </w:r>
    </w:p>
    <w:p>
      <w:r>
        <w:rPr>
          <w:b/>
          <w:u w:val="single"/>
        </w:rPr>
        <w:t xml:space="preserve">15446</w:t>
      </w:r>
    </w:p>
    <w:p>
      <w:r>
        <w:t xml:space="preserve">mongolialainen apina on mukava kaveri.</w:t>
      </w:r>
    </w:p>
    <w:p>
      <w:r>
        <w:rPr>
          <w:b/>
          <w:u w:val="single"/>
        </w:rPr>
        <w:t xml:space="preserve">15447</w:t>
      </w:r>
    </w:p>
    <w:p>
      <w:r>
        <w:t xml:space="preserve">murhaaja ei ollut Trumpin vastainen. Trumpin vastainen: sanoo, että trump menee liian pitkälle. murhaaja ajatteli, että hän ei mennyt tarpeeksi pitkälle... @url</w:t>
      </w:r>
    </w:p>
    <w:p>
      <w:r>
        <w:rPr>
          <w:b/>
          <w:u w:val="single"/>
        </w:rPr>
        <w:t xml:space="preserve">15448</w:t>
      </w:r>
    </w:p>
    <w:p>
      <w:r>
        <w:t xml:space="preserve">kysymys on yksinkertainen, mitä tapahtuu mielissä jotkut neekerit katson en ymmärrä wesh vaadin d... @url</w:t>
      </w:r>
    </w:p>
    <w:p>
      <w:r>
        <w:rPr>
          <w:b/>
          <w:u w:val="single"/>
        </w:rPr>
        <w:t xml:space="preserve">15449</w:t>
      </w:r>
    </w:p>
    <w:p>
      <w:r>
        <w:t xml:space="preserve">eu sou mt mongoli pyhä</w:t>
      </w:r>
    </w:p>
    <w:p>
      <w:r>
        <w:rPr>
          <w:b/>
          <w:u w:val="single"/>
        </w:rPr>
        <w:t xml:space="preserve">15450</w:t>
      </w:r>
    </w:p>
    <w:p>
      <w:r>
        <w:t xml:space="preserve">@user voit yrittää voittaa sydämeni, senkin likainen arabi!</w:t>
      </w:r>
    </w:p>
    <w:p>
      <w:r>
        <w:rPr>
          <w:b/>
          <w:u w:val="single"/>
        </w:rPr>
        <w:t xml:space="preserve">15451</w:t>
      </w:r>
    </w:p>
    <w:p>
      <w:r>
        <w:t xml:space="preserve">loon-plage : pyöräilijä keksi hyökkäyksensä maahanmuuttajien toimesta. hän yksinkertaisesti putosi pyörältään. @url</w:t>
      </w:r>
    </w:p>
    <w:p>
      <w:r>
        <w:rPr>
          <w:b/>
          <w:u w:val="single"/>
        </w:rPr>
        <w:t xml:space="preserve">15452</w:t>
      </w:r>
    </w:p>
    <w:p>
      <w:r>
        <w:t xml:space="preserve">ja kansallinen retard @user antaa rahojamme palestiinan kaltaisille maille... "new york times"... @url @url</w:t>
      </w:r>
    </w:p>
    <w:p>
      <w:r>
        <w:rPr>
          <w:b/>
          <w:u w:val="single"/>
        </w:rPr>
        <w:t xml:space="preserve">15453</w:t>
      </w:r>
    </w:p>
    <w:p>
      <w:r>
        <w:t xml:space="preserve">Mongolialainen.</w:t>
      </w:r>
    </w:p>
    <w:p>
      <w:r>
        <w:rPr>
          <w:b/>
          <w:u w:val="single"/>
        </w:rPr>
        <w:t xml:space="preserve">15454</w:t>
      </w:r>
    </w:p>
    <w:p>
      <w:r>
        <w:t xml:space="preserve">@user @user ranskan islamisointi on käynnissä... cafin rahoittamana. se on luultavasti ensimmäinen... @url</w:t>
      </w:r>
    </w:p>
    <w:p>
      <w:r>
        <w:rPr>
          <w:b/>
          <w:u w:val="single"/>
        </w:rPr>
        <w:t xml:space="preserve">15455</w:t>
      </w:r>
    </w:p>
    <w:p>
      <w:r>
        <w:t xml:space="preserve">@käyttäjä @käyttäjä @käyttäjä @käyttäjä niin hän on huoli odottaa, mutta olet itse asiassa aloittaa keskustelun... @url</w:t>
      </w:r>
    </w:p>
    <w:p>
      <w:r>
        <w:rPr>
          <w:b/>
          <w:u w:val="single"/>
        </w:rPr>
        <w:t xml:space="preserve">15456</w:t>
      </w:r>
    </w:p>
    <w:p>
      <w:r>
        <w:t xml:space="preserve">@user En ymmärtänyt, ja olen samaa mieltä hänen kanssaan triso/autistisesta eikä kehitysvammaisesta, mutta md... @url</w:t>
      </w:r>
    </w:p>
    <w:p>
      <w:r>
        <w:rPr>
          <w:b/>
          <w:u w:val="single"/>
        </w:rPr>
        <w:t xml:space="preserve">15457</w:t>
      </w:r>
    </w:p>
    <w:p>
      <w:r>
        <w:t xml:space="preserve">@user likainen tiaga valmis tekemään pimeä bails kanssa ensimmäinen, joka tulee niin kauan kuin hän on arabi...I'll get rid of him</w:t>
      </w:r>
    </w:p>
    <w:p>
      <w:r>
        <w:rPr>
          <w:b/>
          <w:u w:val="single"/>
        </w:rPr>
        <w:t xml:space="preserve">15458</w:t>
      </w:r>
    </w:p>
    <w:p>
      <w:r>
        <w:t xml:space="preserve">@user pk m'prend trs pour un mongol sayez ça dit " tu sucks " c direct moi aler nvm</w:t>
      </w:r>
    </w:p>
    <w:p>
      <w:r>
        <w:rPr>
          <w:b/>
          <w:u w:val="single"/>
        </w:rPr>
        <w:t xml:space="preserve">15459</w:t>
      </w:r>
    </w:p>
    <w:p>
      <w:r>
        <w:t xml:space="preserve">@user la vem mongoli</w:t>
      </w:r>
    </w:p>
    <w:p>
      <w:r>
        <w:rPr>
          <w:b/>
          <w:u w:val="single"/>
        </w:rPr>
        <w:t xml:space="preserve">15460</w:t>
      </w:r>
    </w:p>
    <w:p>
      <w:r>
        <w:t xml:space="preserve">@user @user @user @user ei, haluan vain, että lopetat vasemmistolaisen sanastosi käytön (c... @url</w:t>
      </w:r>
    </w:p>
    <w:p>
      <w:r>
        <w:rPr>
          <w:b/>
          <w:u w:val="single"/>
        </w:rPr>
        <w:t xml:space="preserve">15461</w:t>
      </w:r>
    </w:p>
    <w:p>
      <w:r>
        <w:t xml:space="preserve">@käyttäjä @käyttäjä @käyttäjä @käyttäjä @käyttäjä @käyttäjä se on vain, että yleensä keskityn enemmän vaatteideni väriin.</w:t>
      </w:r>
    </w:p>
    <w:p>
      <w:r>
        <w:rPr>
          <w:b/>
          <w:u w:val="single"/>
        </w:rPr>
        <w:t xml:space="preserve">15462</w:t>
      </w:r>
    </w:p>
    <w:p>
      <w:r>
        <w:t xml:space="preserve">pidän videon @user hän on aborttia vastaan - cam clash at @url</w:t>
      </w:r>
    </w:p>
    <w:p>
      <w:r>
        <w:rPr>
          <w:b/>
          <w:u w:val="single"/>
        </w:rPr>
        <w:t xml:space="preserve">15463</w:t>
      </w:r>
    </w:p>
    <w:p>
      <w:r>
        <w:t xml:space="preserve">@käyttäjä @käyttäjä ei ole sukua tietäen, että rebeukset ovat kuninkaita tässä asiassa.</w:t>
      </w:r>
    </w:p>
    <w:p>
      <w:r>
        <w:rPr>
          <w:b/>
          <w:u w:val="single"/>
        </w:rPr>
        <w:t xml:space="preserve">15464</w:t>
      </w:r>
    </w:p>
    <w:p>
      <w:r>
        <w:t xml:space="preserve">mutta mikä jälkeenjäänyt maa @url</w:t>
      </w:r>
    </w:p>
    <w:p>
      <w:r>
        <w:rPr>
          <w:b/>
          <w:u w:val="single"/>
        </w:rPr>
        <w:t xml:space="preserve">15465</w:t>
      </w:r>
    </w:p>
    <w:p>
      <w:r>
        <w:t xml:space="preserve">armo Jumala kesä on ohi näkee - vaalea renois ja rebeux!</w:t>
      </w:r>
    </w:p>
    <w:p>
      <w:r>
        <w:rPr>
          <w:b/>
          <w:u w:val="single"/>
        </w:rPr>
        <w:t xml:space="preserve">15466</w:t>
      </w:r>
    </w:p>
    <w:p>
      <w:r>
        <w:t xml:space="preserve">@käyttäjä @käyttäjä @käyttäjä @käyttäjä @käyttäjä @käyttäjä @käyttäjä @käyttäjä @käyttäjä @käyttäjä @käyttäjä @käyttäjä sinun täytyy olla jälkeenjäänyt verrataksesi raiskausta... @url</w:t>
      </w:r>
    </w:p>
    <w:p>
      <w:r>
        <w:rPr>
          <w:b/>
          <w:u w:val="single"/>
        </w:rPr>
        <w:t xml:space="preserve">15467</w:t>
      </w:r>
    </w:p>
    <w:p>
      <w:r>
        <w:t xml:space="preserve">on olemassa rebeuksia ja israelilaisia, jotka luovat tilejä mustalla pp:llä tehdäkseen negafobisia twiittejä, mutta sinä lankeat siihen.</w:t>
      </w:r>
    </w:p>
    <w:p>
      <w:r>
        <w:rPr>
          <w:b/>
          <w:u w:val="single"/>
        </w:rPr>
        <w:t xml:space="preserve">15468</w:t>
      </w:r>
    </w:p>
    <w:p>
      <w:r>
        <w:t xml:space="preserve">vasemmistolaisesta kielestä on tulossa kuollut kieli.</w:t>
      </w:r>
    </w:p>
    <w:p>
      <w:r>
        <w:rPr>
          <w:b/>
          <w:u w:val="single"/>
        </w:rPr>
        <w:t xml:space="preserve">15469</w:t>
      </w:r>
    </w:p>
    <w:p>
      <w:r>
        <w:t xml:space="preserve">@user @user tai mikä vaarallinen vasemmistolainen lol</w:t>
      </w:r>
    </w:p>
    <w:p>
      <w:r>
        <w:rPr>
          <w:b/>
          <w:u w:val="single"/>
        </w:rPr>
        <w:t xml:space="preserve">15470</w:t>
      </w:r>
    </w:p>
    <w:p>
      <w:r>
        <w:t xml:space="preserve">rt @user vasemmistolainen ripuli pls...n#bolsonaro @url @url</w:t>
      </w:r>
    </w:p>
    <w:p>
      <w:r>
        <w:rPr>
          <w:b/>
          <w:u w:val="single"/>
        </w:rPr>
        <w:t xml:space="preserve">15471</w:t>
      </w:r>
    </w:p>
    <w:p>
      <w:r>
        <w:t xml:space="preserve">@user @user @user @user @user surullinen jälkeenjäänyt</w:t>
      </w:r>
    </w:p>
    <w:p>
      <w:r>
        <w:rPr>
          <w:b/>
          <w:u w:val="single"/>
        </w:rPr>
        <w:t xml:space="preserve">15472</w:t>
      </w:r>
    </w:p>
    <w:p>
      <w:r>
        <w:t xml:space="preserve">lempeä ja sivistynyt rebeus jvs rakkaus</w:t>
      </w:r>
    </w:p>
    <w:p>
      <w:r>
        <w:rPr>
          <w:b/>
          <w:u w:val="single"/>
        </w:rPr>
        <w:t xml:space="preserve">15473</w:t>
      </w:r>
    </w:p>
    <w:p>
      <w:r>
        <w:t xml:space="preserve">les rebeus faut arrêter chaque dîner de faire du couscous naima qui danse juste la honte !!!! faut revoir t'on repas #udpp</w:t>
      </w:r>
    </w:p>
    <w:p>
      <w:r>
        <w:rPr>
          <w:b/>
          <w:u w:val="single"/>
        </w:rPr>
        <w:t xml:space="preserve">15474</w:t>
      </w:r>
    </w:p>
    <w:p>
      <w:r>
        <w:t xml:space="preserve">oikealla tavalla ajattelevat maahanmuuttomyönteiset tarjoavat työnantajille proletariaatin lautasella. häpeä heille.</w:t>
      </w:r>
    </w:p>
    <w:p>
      <w:r>
        <w:rPr>
          <w:b/>
          <w:u w:val="single"/>
        </w:rPr>
        <w:t xml:space="preserve">15475</w:t>
      </w:r>
    </w:p>
    <w:p>
      <w:r>
        <w:t xml:space="preserve">@user jotkut twiitit eivät ansaitse tällaista sekasikiö vastausta, mutta sanomasi paskanjauhantaan oli tarvetta sellaiselle</w:t>
      </w:r>
    </w:p>
    <w:p>
      <w:r>
        <w:rPr>
          <w:b/>
          <w:u w:val="single"/>
        </w:rPr>
        <w:t xml:space="preserve">15476</w:t>
      </w:r>
    </w:p>
    <w:p>
      <w:r>
        <w:t xml:space="preserve">mikä mongolialainen, jos hänellä ei olisi eteläistä aksenttia, luulisi olevansa syntynyt pohjoisessa... @url</w:t>
      </w:r>
    </w:p>
    <w:p>
      <w:r>
        <w:rPr>
          <w:b/>
          <w:u w:val="single"/>
        </w:rPr>
        <w:t xml:space="preserve">15477</w:t>
      </w:r>
    </w:p>
    <w:p>
      <w:r>
        <w:t xml:space="preserve">hän vertaa edelleen lihansyöntiä valkoisten ylivaltaan! joten minun punaiset ja valkoiset... @url</w:t>
      </w:r>
    </w:p>
    <w:p>
      <w:r>
        <w:rPr>
          <w:b/>
          <w:u w:val="single"/>
        </w:rPr>
        <w:t xml:space="preserve">15478</w:t>
      </w:r>
    </w:p>
    <w:p>
      <w:r>
        <w:t xml:space="preserve">@user sos racisme on joukko degeneroituneita vasemmistolaisia bobo's</w:t>
      </w:r>
    </w:p>
    <w:p>
      <w:r>
        <w:rPr>
          <w:b/>
          <w:u w:val="single"/>
        </w:rPr>
        <w:t xml:space="preserve">15479</w:t>
      </w:r>
    </w:p>
    <w:p>
      <w:r>
        <w:t xml:space="preserve">@käyttäjä @käyttäjä @käyttäjä @käyttäjä pse mongoli</w:t>
      </w:r>
    </w:p>
    <w:p>
      <w:r>
        <w:rPr>
          <w:b/>
          <w:u w:val="single"/>
        </w:rPr>
        <w:t xml:space="preserve">15480</w:t>
      </w:r>
    </w:p>
    <w:p>
      <w:r>
        <w:t xml:space="preserve">@user nämä ovat samoja ihmisiä, jotka luennoivat aborttia vastaan....</w:t>
      </w:r>
    </w:p>
    <w:p>
      <w:r>
        <w:rPr>
          <w:b/>
          <w:u w:val="single"/>
        </w:rPr>
        <w:t xml:space="preserve">15481</w:t>
      </w:r>
    </w:p>
    <w:p>
      <w:r>
        <w:t xml:space="preserve">@käyttäjä porno botit</w:t>
      </w:r>
    </w:p>
    <w:p>
      <w:r>
        <w:rPr>
          <w:b/>
          <w:u w:val="single"/>
        </w:rPr>
        <w:t xml:space="preserve">15482</w:t>
      </w:r>
    </w:p>
    <w:p>
      <w:r>
        <w:t xml:space="preserve">veljesi haluavat hakata kettuja, koska heidän siskonsa on kiinnostunut ketuista, ei käännetä sitä... @url</w:t>
      </w:r>
    </w:p>
    <w:p>
      <w:r>
        <w:rPr>
          <w:b/>
          <w:u w:val="single"/>
        </w:rPr>
        <w:t xml:space="preserve">15483</w:t>
      </w:r>
    </w:p>
    <w:p>
      <w:r>
        <w:t xml:space="preserve">Saksa: arabiklaanit hallitsevat....</w:t>
      </w:r>
    </w:p>
    <w:p>
      <w:r>
        <w:rPr>
          <w:b/>
          <w:u w:val="single"/>
        </w:rPr>
        <w:t xml:space="preserve">15484</w:t>
      </w:r>
    </w:p>
    <w:p>
      <w:r>
        <w:t xml:space="preserve">@käyttäjä vasemmistolaisen keskustelun halveksiva binariitti tihkuu...</w:t>
      </w:r>
    </w:p>
    <w:p>
      <w:r>
        <w:rPr>
          <w:b/>
          <w:u w:val="single"/>
        </w:rPr>
        <w:t xml:space="preserve">15485</w:t>
      </w:r>
    </w:p>
    <w:p>
      <w:r>
        <w:t xml:space="preserve">@käyttäjä En viivytellyt tässä kohdassa. yhteenvetona voidaan todeta, että pelkästään hankkeen kiinteän osan kustannukset = 100m€ s... @url</w:t>
      </w:r>
    </w:p>
    <w:p>
      <w:r>
        <w:rPr>
          <w:b/>
          <w:u w:val="single"/>
        </w:rPr>
        <w:t xml:space="preserve">15486</w:t>
      </w:r>
    </w:p>
    <w:p>
      <w:r>
        <w:t xml:space="preserve">@user uh ensimmäisen osan osalta olen täysin eri mieltä, jolloin luulin sinua mongolialaiseksi ja 2... @url</w:t>
      </w:r>
    </w:p>
    <w:p>
      <w:r>
        <w:rPr>
          <w:b/>
          <w:u w:val="single"/>
        </w:rPr>
        <w:t xml:space="preserve">15487</w:t>
      </w:r>
    </w:p>
    <w:p>
      <w:r>
        <w:t xml:space="preserve">Minä olen kauniimpi kuin kaikki sinun orjasi...</w:t>
      </w:r>
    </w:p>
    <w:p>
      <w:r>
        <w:rPr>
          <w:b/>
          <w:u w:val="single"/>
        </w:rPr>
        <w:t xml:space="preserve">15488</w:t>
      </w:r>
    </w:p>
    <w:p>
      <w:r>
        <w:t xml:space="preserve">Mongolialainen. @url</w:t>
      </w:r>
    </w:p>
    <w:p>
      <w:r>
        <w:rPr>
          <w:b/>
          <w:u w:val="single"/>
        </w:rPr>
        <w:t xml:space="preserve">15489</w:t>
      </w:r>
    </w:p>
    <w:p>
      <w:r>
        <w:t xml:space="preserve">juutalainen: hyvää rosh hachana -juhlapäivää</w:t>
      </w:r>
    </w:p>
    <w:p>
      <w:r>
        <w:rPr>
          <w:b/>
          <w:u w:val="single"/>
        </w:rPr>
        <w:t xml:space="preserve">15490</w:t>
      </w:r>
    </w:p>
    <w:p>
      <w:r>
        <w:t xml:space="preserve">@käyttäjä @käyttäjä @käyttäjä @käyttäjä @käyttäjä @käyttäjä @käyttäjä Luoja sinun täytyy olla jälkeenjäänyt henkilö</w:t>
      </w:r>
    </w:p>
    <w:p>
      <w:r>
        <w:rPr>
          <w:b/>
          <w:u w:val="single"/>
        </w:rPr>
        <w:t xml:space="preserve">15491</w:t>
      </w:r>
    </w:p>
    <w:p>
      <w:r>
        <w:t xml:space="preserve">Ranskan maahanmuuttoa ja islamisoitumista vastaan ainoa Ranskaa puolustava puolue on rn (ja dlf) @url</w:t>
      </w:r>
    </w:p>
    <w:p>
      <w:r>
        <w:rPr>
          <w:b/>
          <w:u w:val="single"/>
        </w:rPr>
        <w:t xml:space="preserve">15492</w:t>
      </w:r>
    </w:p>
    <w:p>
      <w:r>
        <w:t xml:space="preserve">rebeu &amp;amp; les renois non vanhemmat, kun hän menee supermarket hän yrittää ostaa vain halvin ja me... @url @url</w:t>
      </w:r>
    </w:p>
    <w:p>
      <w:r>
        <w:rPr>
          <w:b/>
          <w:u w:val="single"/>
        </w:rPr>
        <w:t xml:space="preserve">15493</w:t>
      </w:r>
    </w:p>
    <w:p>
      <w:r>
        <w:t xml:space="preserve">Voi jean pysyt päähän joidenkin että likainen arabi likainen bougnoule...ennemmin tai myöhemmin muistuttaa sinua siitä... @url</w:t>
      </w:r>
    </w:p>
    <w:p>
      <w:r>
        <w:rPr>
          <w:b/>
          <w:u w:val="single"/>
        </w:rPr>
        <w:t xml:space="preserve">15494</w:t>
      </w:r>
    </w:p>
    <w:p>
      <w:r>
        <w:t xml:space="preserve">@user @user en fr siitä tulee ainoa linnake islamisaatiota ja päivittäisiä hyökkäyksiä vastaan... @url</w:t>
      </w:r>
    </w:p>
    <w:p>
      <w:r>
        <w:rPr>
          <w:b/>
          <w:u w:val="single"/>
        </w:rPr>
        <w:t xml:space="preserve">15495</w:t>
      </w:r>
    </w:p>
    <w:p>
      <w:r>
        <w:t xml:space="preserve">#ggrmc unohtaa, että olet rebeus moustaphasoit tavoite 2 sekuntia !!!!</w:t>
      </w:r>
    </w:p>
    <w:p>
      <w:r>
        <w:rPr>
          <w:b/>
          <w:u w:val="single"/>
        </w:rPr>
        <w:t xml:space="preserve">15496</w:t>
      </w:r>
    </w:p>
    <w:p>
      <w:r>
        <w:t xml:space="preserve">@käyttäjä jälkeenjääneiden autististen ihmisten sanon minä.</w:t>
      </w:r>
    </w:p>
    <w:p>
      <w:r>
        <w:rPr>
          <w:b/>
          <w:u w:val="single"/>
        </w:rPr>
        <w:t xml:space="preserve">15497</w:t>
      </w:r>
    </w:p>
    <w:p>
      <w:r>
        <w:t xml:space="preserve">zemmour maahanmuuttajista: Pariisin ensimmäinen virallinen ilmoitus csa:lta</w:t>
      </w:r>
    </w:p>
    <w:p>
      <w:r>
        <w:rPr>
          <w:b/>
          <w:u w:val="single"/>
        </w:rPr>
        <w:t xml:space="preserve">15498</w:t>
      </w:r>
    </w:p>
    <w:p>
      <w:r>
        <w:t xml:space="preserve">g 1 torticoli se on jatkunut jo jonkin aikaa g pää kallistettuna oikealle näyttää 1 mongolilta</w:t>
      </w:r>
    </w:p>
    <w:p>
      <w:r>
        <w:rPr>
          <w:b/>
          <w:u w:val="single"/>
        </w:rPr>
        <w:t xml:space="preserve">15499</w:t>
      </w:r>
    </w:p>
    <w:p>
      <w:r>
        <w:t xml:space="preserve">miten selittää tämä historiallinen muutos vasemmistossa, joka on aina ollut pitkälti kirkonvastainen kirkkoa kohtaan... @url</w:t>
      </w:r>
    </w:p>
    <w:p>
      <w:r>
        <w:rPr>
          <w:b/>
          <w:u w:val="single"/>
        </w:rPr>
        <w:t xml:space="preserve">15500</w:t>
      </w:r>
    </w:p>
    <w:p>
      <w:r>
        <w:t xml:space="preserve">@käyttäjä @käyttäjä @käyttäjä @käyttäjä wesh linkki olet jälkeenjäänyt tai ei, tein 3 twiittiä samalla ilmaisulla, jotta se c... @url</w:t>
      </w:r>
    </w:p>
    <w:p>
      <w:r>
        <w:rPr>
          <w:b/>
          <w:u w:val="single"/>
        </w:rPr>
        <w:t xml:space="preserve">15501</w:t>
      </w:r>
    </w:p>
    <w:p>
      <w:r>
        <w:t xml:space="preserve">@user niin paljon väkivaltaa ... @url</w:t>
      </w:r>
    </w:p>
    <w:p>
      <w:r>
        <w:rPr>
          <w:b/>
          <w:u w:val="single"/>
        </w:rPr>
        <w:t xml:space="preserve">15502</w:t>
      </w:r>
    </w:p>
    <w:p>
      <w:r>
        <w:t xml:space="preserve">Sain kaikki uskomaan, että olin albaani ptdrrrr, mutta minulla on rumat arabikasvot liian naiivit ihmiset.</w:t>
      </w:r>
    </w:p>
    <w:p>
      <w:r>
        <w:rPr>
          <w:b/>
          <w:u w:val="single"/>
        </w:rPr>
        <w:t xml:space="preserve">15503</w:t>
      </w:r>
    </w:p>
    <w:p>
      <w:r>
        <w:t xml:space="preserve">rt @user @user @user @user @user Tiedätkö muuta sanaa kuin äärioikeisto, madame vasemmistolainen? se on vähän korni...</w:t>
      </w:r>
    </w:p>
    <w:p>
      <w:r>
        <w:rPr>
          <w:b/>
          <w:u w:val="single"/>
        </w:rPr>
        <w:t xml:space="preserve">15504</w:t>
      </w:r>
    </w:p>
    <w:p>
      <w:r>
        <w:t xml:space="preserve">@user mdrrr oli aivan vieressä ei kuullut mitään jälkeenjäänyt kaveri, että @url</w:t>
      </w:r>
    </w:p>
    <w:p>
      <w:r>
        <w:rPr>
          <w:b/>
          <w:u w:val="single"/>
        </w:rPr>
        <w:t xml:space="preserve">15505</w:t>
      </w:r>
    </w:p>
    <w:p>
      <w:r>
        <w:t xml:space="preserve">jokainen musta arabi tai henkilö, joka huutaa allah akbaria, on terroristi. toisaalta valkoinen oikeistolainen antisem... @url</w:t>
      </w:r>
    </w:p>
    <w:p>
      <w:r>
        <w:rPr>
          <w:b/>
          <w:u w:val="single"/>
        </w:rPr>
        <w:t xml:space="preserve">15506</w:t>
      </w:r>
    </w:p>
    <w:p>
      <w:r>
        <w:t xml:space="preserve">@käyttäjä ei voi hyvin siellä ? neekereiden kesken ?</w:t>
      </w:r>
    </w:p>
    <w:p>
      <w:r>
        <w:rPr>
          <w:b/>
          <w:u w:val="single"/>
        </w:rPr>
        <w:t xml:space="preserve">15507</w:t>
      </w:r>
    </w:p>
    <w:p>
      <w:r>
        <w:t xml:space="preserve">kerran eteläafrikkalainen nainen sanoi minulle, mutta et ole afrikkalainen ulos tlmt likainen, koska sanoin olevani bc tai... @url.</w:t>
      </w:r>
    </w:p>
    <w:p>
      <w:r>
        <w:rPr>
          <w:b/>
          <w:u w:val="single"/>
        </w:rPr>
        <w:t xml:space="preserve">15508</w:t>
      </w:r>
    </w:p>
    <w:p>
      <w:r>
        <w:t xml:space="preserve">@user leftist=dictator</w:t>
      </w:r>
    </w:p>
    <w:p>
      <w:r>
        <w:rPr>
          <w:b/>
          <w:u w:val="single"/>
        </w:rPr>
        <w:t xml:space="preserve">15509</w:t>
      </w:r>
    </w:p>
    <w:p>
      <w:r>
        <w:t xml:space="preserve">latinot (tai rebeus mutta nopeasti) @url</w:t>
      </w:r>
    </w:p>
    <w:p>
      <w:r>
        <w:rPr>
          <w:b/>
          <w:u w:val="single"/>
        </w:rPr>
        <w:t xml:space="preserve">15510</w:t>
      </w:r>
    </w:p>
    <w:p>
      <w:r>
        <w:t xml:space="preserve">Olen osa rebeun eliittiä -</w:t>
      </w:r>
    </w:p>
    <w:p>
      <w:r>
        <w:rPr>
          <w:b/>
          <w:u w:val="single"/>
        </w:rPr>
        <w:t xml:space="preserve">15511</w:t>
      </w:r>
    </w:p>
    <w:p>
      <w:r>
        <w:t xml:space="preserve">@user @user eli epäiletkö maahanmuuttajien väkivaltaa? epäiletkö todellisuutta? tiedätkö... @url</w:t>
      </w:r>
    </w:p>
    <w:p>
      <w:r>
        <w:rPr>
          <w:b/>
          <w:u w:val="single"/>
        </w:rPr>
        <w:t xml:space="preserve">15512</w:t>
      </w:r>
    </w:p>
    <w:p>
      <w:r>
        <w:t xml:space="preserve">rt @user se on pikemminkin vasemmistolainen collabos, joka oli kääntänyt silmät heidän köyhät congeneres aiheuttaa heille tuhansia</w:t>
      </w:r>
    </w:p>
    <w:p>
      <w:r>
        <w:rPr>
          <w:b/>
          <w:u w:val="single"/>
        </w:rPr>
        <w:t xml:space="preserve">15513</w:t>
      </w:r>
    </w:p>
    <w:p>
      <w:r>
        <w:t xml:space="preserve">kun kettu oli saanut haluamansa, hän pilkkasi häntä luettelossaan.</w:t>
      </w:r>
    </w:p>
    <w:p>
      <w:r>
        <w:rPr>
          <w:b/>
          <w:u w:val="single"/>
        </w:rPr>
        <w:t xml:space="preserve">15514</w:t>
      </w:r>
    </w:p>
    <w:p>
      <w:r>
        <w:t xml:space="preserve">@user sinä feministinen ämmä</w:t>
      </w:r>
    </w:p>
    <w:p>
      <w:r>
        <w:rPr>
          <w:b/>
          <w:u w:val="single"/>
        </w:rPr>
        <w:t xml:space="preserve">15515</w:t>
      </w:r>
    </w:p>
    <w:p>
      <w:r>
        <w:t xml:space="preserve">Se ft 6h twiittaat rebeus häät tipu halusit hallita on menossa naimisiin arabin vai mitä? @url</w:t>
      </w:r>
    </w:p>
    <w:p>
      <w:r>
        <w:rPr>
          <w:b/>
          <w:u w:val="single"/>
        </w:rPr>
        <w:t xml:space="preserve">15516</w:t>
      </w:r>
    </w:p>
    <w:p>
      <w:r>
        <w:t xml:space="preserve">ahri e kassadin Mongolian mestari</w:t>
      </w:r>
    </w:p>
    <w:p>
      <w:r>
        <w:rPr>
          <w:b/>
          <w:u w:val="single"/>
        </w:rPr>
        <w:t xml:space="preserve">15517</w:t>
      </w:r>
    </w:p>
    <w:p>
      <w:r>
        <w:t xml:space="preserve">Sen lisäksi, että näyttää mongolilta, en näe mitään @url</w:t>
      </w:r>
    </w:p>
    <w:p>
      <w:r>
        <w:rPr>
          <w:b/>
          <w:u w:val="single"/>
        </w:rPr>
        <w:t xml:space="preserve">15518</w:t>
      </w:r>
    </w:p>
    <w:p>
      <w:r>
        <w:t xml:space="preserve">anna minulle 3 minuuttia kissani kanssa ja minusta tulee syvästi jälkeenjäänyt.</w:t>
      </w:r>
    </w:p>
    <w:p>
      <w:r>
        <w:rPr>
          <w:b/>
          <w:u w:val="single"/>
        </w:rPr>
        <w:t xml:space="preserve">15519</w:t>
      </w:r>
    </w:p>
    <w:p>
      <w:r>
        <w:t xml:space="preserve">@user sinä tfacon on sitruunapiirakka 280 ja parrakas rebeus</w:t>
      </w:r>
    </w:p>
    <w:p>
      <w:r>
        <w:rPr>
          <w:b/>
          <w:u w:val="single"/>
        </w:rPr>
        <w:t xml:space="preserve">15520</w:t>
      </w:r>
    </w:p>
    <w:p>
      <w:r>
        <w:t xml:space="preserve">@user juutalaisten ja arabien välillä jokainen tietää kuka puukottaa selkään likainen puteri</w:t>
      </w:r>
    </w:p>
    <w:p>
      <w:r>
        <w:rPr>
          <w:b/>
          <w:u w:val="single"/>
        </w:rPr>
        <w:t xml:space="preserve">15521</w:t>
      </w:r>
    </w:p>
    <w:p>
      <w:r>
        <w:t xml:space="preserve">@käyttäjä @käyttäjä hanki työpaikka, arabi</w:t>
      </w:r>
    </w:p>
    <w:p>
      <w:r>
        <w:rPr>
          <w:b/>
          <w:u w:val="single"/>
        </w:rPr>
        <w:t xml:space="preserve">15522</w:t>
      </w:r>
    </w:p>
    <w:p>
      <w:r>
        <w:t xml:space="preserve">@user Vannon mdrrrrr mikä on kanssa retard</w:t>
      </w:r>
    </w:p>
    <w:p>
      <w:r>
        <w:rPr>
          <w:b/>
          <w:u w:val="single"/>
        </w:rPr>
        <w:t xml:space="preserve">15523</w:t>
      </w:r>
    </w:p>
    <w:p>
      <w:r>
        <w:t xml:space="preserve">@user bolsonaro: moraalinen järjestys oikeamielisyys kunnioitus; haddad mafia vasemmistolainen degeneroitunut turmeltunut</w:t>
      </w:r>
    </w:p>
    <w:p>
      <w:r>
        <w:rPr>
          <w:b/>
          <w:u w:val="single"/>
        </w:rPr>
        <w:t xml:space="preserve">15524</w:t>
      </w:r>
    </w:p>
    <w:p>
      <w:r>
        <w:t xml:space="preserve">dc itse asiassa he eivät ole koskaan laillistaneet aborttia, se on edelleen tabu aihe. kuitenkin olemme oppineet 4 vuotta nyt... @url</w:t>
      </w:r>
    </w:p>
    <w:p>
      <w:r>
        <w:rPr>
          <w:b/>
          <w:u w:val="single"/>
        </w:rPr>
        <w:t xml:space="preserve">15525</w:t>
      </w:r>
    </w:p>
    <w:p>
      <w:r>
        <w:t xml:space="preserve">- pikku mongolialainen " Mitä muuta voit tehdä kuin kantaa varantoja??? "</w:t>
      </w:r>
    </w:p>
    <w:p>
      <w:r>
        <w:rPr>
          <w:b/>
          <w:u w:val="single"/>
        </w:rPr>
        <w:t xml:space="preserve">15526</w:t>
      </w:r>
    </w:p>
    <w:p>
      <w:r>
        <w:t xml:space="preserve">marokkolaiset he väittelevät mongolialainen, joka uskoo, että Portugali on Pohjois-Amerikassa jsp cmt vs voi pitää jlaur... @url</w:t>
      </w:r>
    </w:p>
    <w:p>
      <w:r>
        <w:rPr>
          <w:b/>
          <w:u w:val="single"/>
        </w:rPr>
        <w:t xml:space="preserve">15527</w:t>
      </w:r>
    </w:p>
    <w:p>
      <w:r>
        <w:t xml:space="preserve">@käyttäjä @käyttäjä todellinen mongolialainen tämä yksi</w:t>
      </w:r>
    </w:p>
    <w:p>
      <w:r>
        <w:rPr>
          <w:b/>
          <w:u w:val="single"/>
        </w:rPr>
        <w:t xml:space="preserve">15528</w:t>
      </w:r>
    </w:p>
    <w:p>
      <w:r>
        <w:t xml:space="preserve">"3 miljardia ihmistä maapallolla, ja sinä viivyttelet jonkun ymmärtämättömän äärellä" Myönnän, että tuo ei ole huono.</w:t>
      </w:r>
    </w:p>
    <w:p>
      <w:r>
        <w:rPr>
          <w:b/>
          <w:u w:val="single"/>
        </w:rPr>
        <w:t xml:space="preserve">15529</w:t>
      </w:r>
    </w:p>
    <w:p>
      <w:r>
        <w:t xml:space="preserve">rt @user että vähän kiinalainen merimies mutta vakavasti keisari ching chong ayaaa @user @url</w:t>
      </w:r>
    </w:p>
    <w:p>
      <w:r>
        <w:rPr>
          <w:b/>
          <w:u w:val="single"/>
        </w:rPr>
        <w:t xml:space="preserve">15530</w:t>
      </w:r>
    </w:p>
    <w:p>
      <w:r>
        <w:t xml:space="preserve">neekerit kuten tuo vener @url</w:t>
      </w:r>
    </w:p>
    <w:p>
      <w:r>
        <w:rPr>
          <w:b/>
          <w:u w:val="single"/>
        </w:rPr>
        <w:t xml:space="preserve">15531</w:t>
      </w:r>
    </w:p>
    <w:p>
      <w:r>
        <w:t xml:space="preserve">@user paskiainen, joka nauttii spämmäämällä kaikille homo rebeus booty calls ja q... @url</w:t>
      </w:r>
    </w:p>
    <w:p>
      <w:r>
        <w:rPr>
          <w:b/>
          <w:u w:val="single"/>
        </w:rPr>
        <w:t xml:space="preserve">15532</w:t>
      </w:r>
    </w:p>
    <w:p>
      <w:r>
        <w:t xml:space="preserve">@user mlq mongoli</w:t>
      </w:r>
    </w:p>
    <w:p>
      <w:r>
        <w:rPr>
          <w:b/>
          <w:u w:val="single"/>
        </w:rPr>
        <w:t xml:space="preserve">15533</w:t>
      </w:r>
    </w:p>
    <w:p>
      <w:r>
        <w:t xml:space="preserve">kaikki ketut hikoilevat tämän twiitin takia @url</w:t>
      </w:r>
    </w:p>
    <w:p>
      <w:r>
        <w:rPr>
          <w:b/>
          <w:u w:val="single"/>
        </w:rPr>
        <w:t xml:space="preserve">15534</w:t>
      </w:r>
    </w:p>
    <w:p>
      <w:r>
        <w:t xml:space="preserve">mikä vittu on teidän tyylinne kaveri, neekerit? - hei jo @url</w:t>
      </w:r>
    </w:p>
    <w:p>
      <w:r>
        <w:rPr>
          <w:b/>
          <w:u w:val="single"/>
        </w:rPr>
        <w:t xml:space="preserve">15535</w:t>
      </w:r>
    </w:p>
    <w:p>
      <w:r>
        <w:t xml:space="preserve">@user se on likainen Arab kaikki sama haluan lyödä heitä</w:t>
      </w:r>
    </w:p>
    <w:p>
      <w:r>
        <w:rPr>
          <w:b/>
          <w:u w:val="single"/>
        </w:rPr>
        <w:t xml:space="preserve">15536</w:t>
      </w:r>
    </w:p>
    <w:p>
      <w:r>
        <w:t xml:space="preserve">@user mutta ehdottomasti! Näet, kuinka suuri sydämeni on jopa heimopakolaisia kohtaan... @url</w:t>
      </w:r>
    </w:p>
    <w:p>
      <w:r>
        <w:rPr>
          <w:b/>
          <w:u w:val="single"/>
        </w:rPr>
        <w:t xml:space="preserve">15537</w:t>
      </w:r>
    </w:p>
    <w:p>
      <w:r>
        <w:t xml:space="preserve">ptdr tuchel hän puhuu ranskaa yhtäkkiä hän vaihtaa englanniksi paganellin mongoli hän nielee kielensä elävältä</w:t>
      </w:r>
    </w:p>
    <w:p>
      <w:r>
        <w:rPr>
          <w:b/>
          <w:u w:val="single"/>
        </w:rPr>
        <w:t xml:space="preserve">15538</w:t>
      </w:r>
    </w:p>
    <w:p>
      <w:r>
        <w:t xml:space="preserve">@user koko aamupäivän ja haluat mennä, kun on luokka, arabit.</w:t>
      </w:r>
    </w:p>
    <w:p>
      <w:r>
        <w:rPr>
          <w:b/>
          <w:u w:val="single"/>
        </w:rPr>
        <w:t xml:space="preserve">15539</w:t>
      </w:r>
    </w:p>
    <w:p>
      <w:r>
        <w:t xml:space="preserve">On parempi, etten enää keskity tiettyihin ihmisiin...</w:t>
      </w:r>
    </w:p>
    <w:p>
      <w:r>
        <w:rPr>
          <w:b/>
          <w:u w:val="single"/>
        </w:rPr>
        <w:t xml:space="preserve">15540</w:t>
      </w:r>
    </w:p>
    <w:p>
      <w:r>
        <w:t xml:space="preserve">renois heillä on titaanien geenejä wsh ne kasvavat 3 päivää ne ovat varastossa</w:t>
      </w:r>
    </w:p>
    <w:p>
      <w:r>
        <w:rPr>
          <w:b/>
          <w:u w:val="single"/>
        </w:rPr>
        <w:t xml:space="preserve">15541</w:t>
      </w:r>
    </w:p>
    <w:p>
      <w:r>
        <w:t xml:space="preserve">@user on myös paljon Afrikan maita, jotka eivät ole sodassa ja jotka voivat ottaa heidät vastaan. ennen kuin tämä de... @url</w:t>
      </w:r>
    </w:p>
    <w:p>
      <w:r>
        <w:rPr>
          <w:b/>
          <w:u w:val="single"/>
        </w:rPr>
        <w:t xml:space="preserve">15542</w:t>
      </w:r>
    </w:p>
    <w:p>
      <w:r>
        <w:t xml:space="preserve">@user mediapart islamo - vasemmistolainen ? onko se otsikko la plenel vai ymmärsinkö väärin ?</w:t>
      </w:r>
    </w:p>
    <w:p>
      <w:r>
        <w:rPr>
          <w:b/>
          <w:u w:val="single"/>
        </w:rPr>
        <w:t xml:space="preserve">15543</w:t>
      </w:r>
    </w:p>
    <w:p>
      <w:r>
        <w:t xml:space="preserve">@käyttäjä @käyttäjä @käyttäjä @käyttäjä se ei imetä se on vaan vitun trolli trolli #lensois21</w:t>
      </w:r>
    </w:p>
    <w:p>
      <w:r>
        <w:rPr>
          <w:b/>
          <w:u w:val="single"/>
        </w:rPr>
        <w:t xml:space="preserve">15544</w:t>
      </w:r>
    </w:p>
    <w:p>
      <w:r>
        <w:t xml:space="preserve">@user jos haluat auttaa maahanmuuttajia lopettamaan maidensa epävakauden, joka pakottaa heidät pakenemaan vaaroihin... @url</w:t>
      </w:r>
    </w:p>
    <w:p>
      <w:r>
        <w:rPr>
          <w:b/>
          <w:u w:val="single"/>
        </w:rPr>
        <w:t xml:space="preserve">15545</w:t>
      </w:r>
    </w:p>
    <w:p>
      <w:r>
        <w:t xml:space="preserve">bah y a quand même de très belles phrases si s'y a l'attarde un peu @user @url</w:t>
      </w:r>
    </w:p>
    <w:p>
      <w:r>
        <w:rPr>
          <w:b/>
          <w:u w:val="single"/>
        </w:rPr>
        <w:t xml:space="preserve">15546</w:t>
      </w:r>
    </w:p>
    <w:p>
      <w:r>
        <w:t xml:space="preserve">Se olen minä, idiootti! Minä kaaduin!</w:t>
      </w:r>
    </w:p>
    <w:p>
      <w:r>
        <w:rPr>
          <w:b/>
          <w:u w:val="single"/>
        </w:rPr>
        <w:t xml:space="preserve">15547</w:t>
      </w:r>
    </w:p>
    <w:p>
      <w:r>
        <w:t xml:space="preserve">@käyttäjä tässä annan esimerkin: likainen arabien paskaa</w:t>
      </w:r>
    </w:p>
    <w:p>
      <w:r>
        <w:rPr>
          <w:b/>
          <w:u w:val="single"/>
        </w:rPr>
        <w:t xml:space="preserve">15548</w:t>
      </w:r>
    </w:p>
    <w:p>
      <w:r>
        <w:t xml:space="preserve">siellä on vielä kaveri joka sanoo "les beurrettes laisse placent aux beurrets" se ei ole psk jotkut rebeus ovat... @url</w:t>
      </w:r>
    </w:p>
    <w:p>
      <w:r>
        <w:rPr>
          <w:b/>
          <w:u w:val="single"/>
        </w:rPr>
        <w:t xml:space="preserve">15549</w:t>
      </w:r>
    </w:p>
    <w:p>
      <w:r>
        <w:t xml:space="preserve">Mongolian demais.</w:t>
      </w:r>
    </w:p>
    <w:p>
      <w:r>
        <w:rPr>
          <w:b/>
          <w:u w:val="single"/>
        </w:rPr>
        <w:t xml:space="preserve">15550</w:t>
      </w:r>
    </w:p>
    <w:p>
      <w:r>
        <w:t xml:space="preserve">vasy leno on jälkeenjäänyt</w:t>
      </w:r>
    </w:p>
    <w:p>
      <w:r>
        <w:rPr>
          <w:b/>
          <w:u w:val="single"/>
        </w:rPr>
        <w:t xml:space="preserve">15551</w:t>
      </w:r>
    </w:p>
    <w:p>
      <w:r>
        <w:t xml:space="preserve">Tämä on seurausta islamismia koskevasta mietinnöstä, jossa islam sekoitetaan terrorismiin.</w:t>
      </w:r>
    </w:p>
    <w:p>
      <w:r>
        <w:rPr>
          <w:b/>
          <w:u w:val="single"/>
        </w:rPr>
        <w:t xml:space="preserve">15552</w:t>
      </w:r>
    </w:p>
    <w:p>
      <w:r>
        <w:t xml:space="preserve">@käyttäjä @käyttäjä ja se on aborttia vastaan ...pma....mutta pedofilia ....se on ok.....se niin... @url</w:t>
      </w:r>
    </w:p>
    <w:p>
      <w:r>
        <w:rPr>
          <w:b/>
          <w:u w:val="single"/>
        </w:rPr>
        <w:t xml:space="preserve">15553</w:t>
      </w:r>
    </w:p>
    <w:p>
      <w:r>
        <w:t xml:space="preserve">@user miksi 3. valtakunnan armeijassa on mongoli?</w:t>
      </w:r>
    </w:p>
    <w:p>
      <w:r>
        <w:rPr>
          <w:b/>
          <w:u w:val="single"/>
        </w:rPr>
        <w:t xml:space="preserve">15554</w:t>
      </w:r>
    </w:p>
    <w:p>
      <w:r>
        <w:t xml:space="preserve">@käyttäjä @käyttäjä, jonka sisällä on islamilais-vasemmistolainen Castaner...Valitettavasti ei!</w:t>
      </w:r>
    </w:p>
    <w:p>
      <w:r>
        <w:rPr>
          <w:b/>
          <w:u w:val="single"/>
        </w:rPr>
        <w:t xml:space="preserve">15555</w:t>
      </w:r>
    </w:p>
    <w:p>
      <w:r>
        <w:t xml:space="preserve">nn ctoi qui va menvoyé - bah envoie dm jpeux pas savoir qui c'est mongol @url</w:t>
      </w:r>
    </w:p>
    <w:p>
      <w:r>
        <w:rPr>
          <w:b/>
          <w:u w:val="single"/>
        </w:rPr>
        <w:t xml:space="preserve">15556</w:t>
      </w:r>
    </w:p>
    <w:p>
      <w:r>
        <w:t xml:space="preserve">*mongoli</w:t>
      </w:r>
    </w:p>
    <w:p>
      <w:r>
        <w:rPr>
          <w:b/>
          <w:u w:val="single"/>
        </w:rPr>
        <w:t xml:space="preserve">15557</w:t>
      </w:r>
    </w:p>
    <w:p>
      <w:r>
        <w:t xml:space="preserve">@user @user @user @user gné? suurentaa käyttöliittymää paljon pienemmälle näytölle ç... @url</w:t>
      </w:r>
    </w:p>
    <w:p>
      <w:r>
        <w:rPr>
          <w:b/>
          <w:u w:val="single"/>
        </w:rPr>
        <w:t xml:space="preserve">15558</w:t>
      </w:r>
    </w:p>
    <w:p>
      <w:r>
        <w:t xml:space="preserve">@käyttäjän kuva 1 - identitarismin ja henkisen terrorismin.</w:t>
      </w:r>
    </w:p>
    <w:p>
      <w:r>
        <w:rPr>
          <w:b/>
          <w:u w:val="single"/>
        </w:rPr>
        <w:t xml:space="preserve">15559</w:t>
      </w:r>
    </w:p>
    <w:p>
      <w:r>
        <w:t xml:space="preserve">onnellista syntymäpäivää kiki jälkeenjäänyt</w:t>
      </w:r>
    </w:p>
    <w:p>
      <w:r>
        <w:rPr>
          <w:b/>
          <w:u w:val="single"/>
        </w:rPr>
        <w:t xml:space="preserve">15560</w:t>
      </w:r>
    </w:p>
    <w:p>
      <w:r>
        <w:t xml:space="preserve">@käyttäjä @käyttäjä ajan säästämiseksi todettakoon nyt heti, että juutalaislobby hallitsee sekä :</w:t>
      </w:r>
    </w:p>
    <w:p>
      <w:r>
        <w:rPr>
          <w:b/>
          <w:u w:val="single"/>
        </w:rPr>
        <w:t xml:space="preserve">15561</w:t>
      </w:r>
    </w:p>
    <w:p>
      <w:r>
        <w:t xml:space="preserve">lacrim x 6ix9ine feat tulee olemaan vihainen mutta väkivaltainen</w:t>
      </w:r>
    </w:p>
    <w:p>
      <w:r>
        <w:rPr>
          <w:b/>
          <w:u w:val="single"/>
        </w:rPr>
        <w:t xml:space="preserve">15562</w:t>
      </w:r>
    </w:p>
    <w:p>
      <w:r>
        <w:t xml:space="preserve">@käyttäjä @käyttäjä niin... valeuutisten tuomitseminen on vasemmistolaista aktivismia...</w:t>
      </w:r>
    </w:p>
    <w:p>
      <w:r>
        <w:rPr>
          <w:b/>
          <w:u w:val="single"/>
        </w:rPr>
        <w:t xml:space="preserve">15563</w:t>
      </w:r>
    </w:p>
    <w:p>
      <w:r>
        <w:t xml:space="preserve">@käyttäjä @käyttäjä @käyttäjä @käyttäjä @käyttäjä @käyttäjä @käyttäjä @käyttäjä @käyttäjä @käyttäjä @käyttäjä @käyttäjä @käyttäjä</w:t>
      </w:r>
    </w:p>
    <w:p>
      <w:r>
        <w:rPr>
          <w:b/>
          <w:u w:val="single"/>
        </w:rPr>
        <w:t xml:space="preserve">15564</w:t>
      </w:r>
    </w:p>
    <w:p>
      <w:r>
        <w:t xml:space="preserve">@user @user hän on 19-vuotias retard tarvitsee aikaa ja vielä 2 vuotta ammattilaisurallaan hän on... @url</w:t>
      </w:r>
    </w:p>
    <w:p>
      <w:r>
        <w:rPr>
          <w:b/>
          <w:u w:val="single"/>
        </w:rPr>
        <w:t xml:space="preserve">15565</w:t>
      </w:r>
    </w:p>
    <w:p>
      <w:r>
        <w:t xml:space="preserve">@käyttäjä @käyttäjä @käyttäjä @käyttäjä ah niin? ja mikä se on? @url</w:t>
      </w:r>
    </w:p>
    <w:p>
      <w:r>
        <w:rPr>
          <w:b/>
          <w:u w:val="single"/>
        </w:rPr>
        <w:t xml:space="preserve">15566</w:t>
      </w:r>
    </w:p>
    <w:p>
      <w:r>
        <w:t xml:space="preserve">@user mutta soma rasvaa mongoli kaneli on mitä?</w:t>
      </w:r>
    </w:p>
    <w:p>
      <w:r>
        <w:rPr>
          <w:b/>
          <w:u w:val="single"/>
        </w:rPr>
        <w:t xml:space="preserve">15567</w:t>
      </w:r>
    </w:p>
    <w:p>
      <w:r>
        <w:t xml:space="preserve">antisemitistinen, Trumpin vastainen salaliittoteoreetikko... joka on syyllinen ammuskeluun, joka jättää yksitoista kuollutta synagogassa... @url</w:t>
      </w:r>
    </w:p>
    <w:p>
      <w:r>
        <w:rPr>
          <w:b/>
          <w:u w:val="single"/>
        </w:rPr>
        <w:t xml:space="preserve">15568</w:t>
      </w:r>
    </w:p>
    <w:p>
      <w:r>
        <w:t xml:space="preserve">@user oula kritiikki neuvostoliittolaisten ylimmän vastustus maahanmuutto-ohjelman jälkeen sen lukemisen jälkeen!!!!</w:t>
      </w:r>
    </w:p>
    <w:p>
      <w:r>
        <w:rPr>
          <w:b/>
          <w:u w:val="single"/>
        </w:rPr>
        <w:t xml:space="preserve">15569</w:t>
      </w:r>
    </w:p>
    <w:p>
      <w:r>
        <w:t xml:space="preserve">Onnellisuus tulee ja menee, eikä se aina ole kaikkein ansioituneimmilla vaan niillä, jotka oppivat tarttumaan siihen omaan tahtiinsa... @url</w:t>
      </w:r>
    </w:p>
    <w:p>
      <w:r>
        <w:rPr>
          <w:b/>
          <w:u w:val="single"/>
        </w:rPr>
        <w:t xml:space="preserve">15570</w:t>
      </w:r>
    </w:p>
    <w:p>
      <w:r>
        <w:t xml:space="preserve">@user sinä ja faré case tros de mongol.</w:t>
      </w:r>
    </w:p>
    <w:p>
      <w:r>
        <w:rPr>
          <w:b/>
          <w:u w:val="single"/>
        </w:rPr>
        <w:t xml:space="preserve">15571</w:t>
      </w:r>
    </w:p>
    <w:p>
      <w:r>
        <w:t xml:space="preserve">@käyttäjä miksi teet kaikkesi osoittaaksesi jokaisella twiitilläsi, että olet lihava mongoloidi? kunnioita itseäsi.</w:t>
      </w:r>
    </w:p>
    <w:p>
      <w:r>
        <w:rPr>
          <w:b/>
          <w:u w:val="single"/>
        </w:rPr>
        <w:t xml:space="preserve">15572</w:t>
      </w:r>
    </w:p>
    <w:p>
      <w:r>
        <w:t xml:space="preserve">Viime viikolla puhuttiin Ranskan afrikkalaistamisesta ja islamisoinnista, tänään puhutaan negationismista . @url</w:t>
      </w:r>
    </w:p>
    <w:p>
      <w:r>
        <w:rPr>
          <w:b/>
          <w:u w:val="single"/>
        </w:rPr>
        <w:t xml:space="preserve">15573</w:t>
      </w:r>
    </w:p>
    <w:p>
      <w:r>
        <w:t xml:space="preserve">En ole varma, onko hyvä idea mennä lentokentälle vai ei, mutta olen varma, että se on hyvä idea. @url</w:t>
      </w:r>
    </w:p>
    <w:p>
      <w:r>
        <w:rPr>
          <w:b/>
          <w:u w:val="single"/>
        </w:rPr>
        <w:t xml:space="preserve">15574</w:t>
      </w:r>
    </w:p>
    <w:p>
      <w:r>
        <w:t xml:space="preserve">@käyttäjä @käyttäjä joten se mitä sanon on parempi.</w:t>
      </w:r>
    </w:p>
    <w:p>
      <w:r>
        <w:rPr>
          <w:b/>
          <w:u w:val="single"/>
        </w:rPr>
        <w:t xml:space="preserve">15575</w:t>
      </w:r>
    </w:p>
    <w:p>
      <w:r>
        <w:t xml:space="preserve">Luokallani on tyttö, joka on täynnä rasismia arabeja kohtaan, mutta hän on hyvä tyyppi ja kutsuu aasialaista.... @url</w:t>
      </w:r>
    </w:p>
    <w:p>
      <w:r>
        <w:rPr>
          <w:b/>
          <w:u w:val="single"/>
        </w:rPr>
        <w:t xml:space="preserve">15576</w:t>
      </w:r>
    </w:p>
    <w:p>
      <w:r>
        <w:t xml:space="preserve">@user g on tohtorikoulutettava ekologian opettaja ja tutkija hänellä on kymmeniä kirjoja hän näyttää jälkeenjääneeltä kun hän puhuu.</w:t>
      </w:r>
    </w:p>
    <w:p>
      <w:r>
        <w:rPr>
          <w:b/>
          <w:u w:val="single"/>
        </w:rPr>
        <w:t xml:space="preserve">15577</w:t>
      </w:r>
    </w:p>
    <w:p>
      <w:r>
        <w:t xml:space="preserve">@user se on jälkeenjäänyt, että häiritsee, mutta tehdä samaa mieltä tehdä alastonkuvia jo l... @url @url</w:t>
      </w:r>
    </w:p>
    <w:p>
      <w:r>
        <w:rPr>
          <w:b/>
          <w:u w:val="single"/>
        </w:rPr>
        <w:t xml:space="preserve">15578</w:t>
      </w:r>
    </w:p>
    <w:p>
      <w:r>
        <w:t xml:space="preserve">@user oue he ovat kaikki jälkeenjäänyt miskine</w:t>
      </w:r>
    </w:p>
    <w:p>
      <w:r>
        <w:rPr>
          <w:b/>
          <w:u w:val="single"/>
        </w:rPr>
        <w:t xml:space="preserve">15579</w:t>
      </w:r>
    </w:p>
    <w:p>
      <w:r>
        <w:t xml:space="preserve">@user menet aina liian pitkälle</w:t>
      </w:r>
    </w:p>
    <w:p>
      <w:r>
        <w:rPr>
          <w:b/>
          <w:u w:val="single"/>
        </w:rPr>
        <w:t xml:space="preserve">15580</w:t>
      </w:r>
    </w:p>
    <w:p>
      <w:r>
        <w:t xml:space="preserve">@user @user niin monet hölmöt eivät ymmärrä, miten vaarallista arabien ja muslimien hyökkäys Eurooppaan voi olla.</w:t>
      </w:r>
    </w:p>
    <w:p>
      <w:r>
        <w:rPr>
          <w:b/>
          <w:u w:val="single"/>
        </w:rPr>
        <w:t xml:space="preserve">15581</w:t>
      </w:r>
    </w:p>
    <w:p>
      <w:r>
        <w:t xml:space="preserve">cuadrado täytyy polttaa tämä retardi ptn hän on niin surkea vihaan sinua ulos seurastani @user</w:t>
      </w:r>
    </w:p>
    <w:p>
      <w:r>
        <w:rPr>
          <w:b/>
          <w:u w:val="single"/>
        </w:rPr>
        <w:t xml:space="preserve">15582</w:t>
      </w:r>
    </w:p>
    <w:p>
      <w:r>
        <w:t xml:space="preserve">Jopa maahanmuuttomyönteisenä vasemmistolaisena olisin haukotellut lukiessani tämän...</w:t>
      </w:r>
    </w:p>
    <w:p>
      <w:r>
        <w:rPr>
          <w:b/>
          <w:u w:val="single"/>
        </w:rPr>
        <w:t xml:space="preserve">15583</w:t>
      </w:r>
    </w:p>
    <w:p>
      <w:r>
        <w:t xml:space="preserve">Minulla on oikeus sanoa, että hän oli likainen arabi, mutta en näe sinun toistavan samaa asiaa.</w:t>
      </w:r>
    </w:p>
    <w:p>
      <w:r>
        <w:rPr>
          <w:b/>
          <w:u w:val="single"/>
        </w:rPr>
        <w:t xml:space="preserve">15584</w:t>
      </w:r>
    </w:p>
    <w:p>
      <w:r>
        <w:t xml:space="preserve">ketut ne ovat liian kauniita se on hullua</w:t>
      </w:r>
    </w:p>
    <w:p>
      <w:r>
        <w:rPr>
          <w:b/>
          <w:u w:val="single"/>
        </w:rPr>
        <w:t xml:space="preserve">15585</w:t>
      </w:r>
    </w:p>
    <w:p>
      <w:r>
        <w:t xml:space="preserve">@käyttäjä @käyttäjä @käyttäjä @käyttäjä @käyttäjä @käyttäjä @käyttäjä @käyttäjä minä bobo vasemmistolainen?!!!! naisparka olet.... @url</w:t>
      </w:r>
    </w:p>
    <w:p>
      <w:r>
        <w:rPr>
          <w:b/>
          <w:u w:val="single"/>
        </w:rPr>
        <w:t xml:space="preserve">15586</w:t>
      </w:r>
    </w:p>
    <w:p>
      <w:r>
        <w:t xml:space="preserve">@käyttäjä @käyttäjä sinun täytyy todella olla jälkeenjäänyt, jotta kannatat femens. kyllä miesten ja naisten tasa-arvolle, ei degeneroituneille.</w:t>
      </w:r>
    </w:p>
    <w:p>
      <w:r>
        <w:rPr>
          <w:b/>
          <w:u w:val="single"/>
        </w:rPr>
        <w:t xml:space="preserve">15587</w:t>
      </w:r>
    </w:p>
    <w:p>
      <w:r>
        <w:t xml:space="preserve">@käyttäjä @käyttäjä @käyttäjä @käyttäjä 1) olet jälkeenjäänyt...</w:t>
      </w:r>
    </w:p>
    <w:p>
      <w:r>
        <w:rPr>
          <w:b/>
          <w:u w:val="single"/>
        </w:rPr>
        <w:t xml:space="preserve">15588</w:t>
      </w:r>
    </w:p>
    <w:p>
      <w:r>
        <w:t xml:space="preserve">Kybervakoilu: 25-vuotias mies tuomittiin etäraiskauksesta @url via @user</w:t>
      </w:r>
    </w:p>
    <w:p>
      <w:r>
        <w:rPr>
          <w:b/>
          <w:u w:val="single"/>
        </w:rPr>
        <w:t xml:space="preserve">15589</w:t>
      </w:r>
    </w:p>
    <w:p>
      <w:r>
        <w:t xml:space="preserve">@user @user @user @user vasemmiston uskonnonvastainen yleensä tai äärioikeiston islaminvastainen yleensä (for... @url</w:t>
      </w:r>
    </w:p>
    <w:p>
      <w:r>
        <w:rPr>
          <w:b/>
          <w:u w:val="single"/>
        </w:rPr>
        <w:t xml:space="preserve">15590</w:t>
      </w:r>
    </w:p>
    <w:p>
      <w:r>
        <w:t xml:space="preserve">@user Kuvittelen jo Mongolian lavastusta, jonka aioin tehdä...</w:t>
      </w:r>
    </w:p>
    <w:p>
      <w:r>
        <w:rPr>
          <w:b/>
          <w:u w:val="single"/>
        </w:rPr>
        <w:t xml:space="preserve">15591</w:t>
      </w:r>
    </w:p>
    <w:p>
      <w:r>
        <w:t xml:space="preserve">@user ptdrrrr eh minä räjäytin Kennyn hän on jälkeenjäänyt @url</w:t>
      </w:r>
    </w:p>
    <w:p>
      <w:r>
        <w:rPr>
          <w:b/>
          <w:u w:val="single"/>
        </w:rPr>
        <w:t xml:space="preserve">15592</w:t>
      </w:r>
    </w:p>
    <w:p>
      <w:r>
        <w:t xml:space="preserve">@user @user ptdrr se kaikki tulee yhdessä ei vaikutusta ? no luulen, että olet jälkeenjäänyt, joten keskustelu on turhaa.</w:t>
      </w:r>
    </w:p>
    <w:p>
      <w:r>
        <w:rPr>
          <w:b/>
          <w:u w:val="single"/>
        </w:rPr>
        <w:t xml:space="preserve">15593</w:t>
      </w:r>
    </w:p>
    <w:p>
      <w:r>
        <w:t xml:space="preserve">rt @user hän tekee point.nkatsoo, missä hän on viipyy pilkkuihinavautuu sulkeisiinnaeven trema muuttuu</w:t>
      </w:r>
    </w:p>
    <w:p>
      <w:r>
        <w:rPr>
          <w:b/>
          <w:u w:val="single"/>
        </w:rPr>
        <w:t xml:space="preserve">15594</w:t>
      </w:r>
    </w:p>
    <w:p>
      <w:r>
        <w:t xml:space="preserve">ptn mutta wallah se tekee ouf to bugger näyttää mongolian</w:t>
      </w:r>
    </w:p>
    <w:p>
      <w:r>
        <w:rPr>
          <w:b/>
          <w:u w:val="single"/>
        </w:rPr>
        <w:t xml:space="preserve">15595</w:t>
      </w:r>
    </w:p>
    <w:p>
      <w:r>
        <w:t xml:space="preserve">vasemmistolainen</w:t>
      </w:r>
    </w:p>
    <w:p>
      <w:r>
        <w:rPr>
          <w:b/>
          <w:u w:val="single"/>
        </w:rPr>
        <w:t xml:space="preserve">15596</w:t>
      </w:r>
    </w:p>
    <w:p>
      <w:r>
        <w:t xml:space="preserve">tallot äitisi "likaisen mustan arabin" takia.</w:t>
      </w:r>
    </w:p>
    <w:p>
      <w:r>
        <w:rPr>
          <w:b/>
          <w:u w:val="single"/>
        </w:rPr>
        <w:t xml:space="preserve">15597</w:t>
      </w:r>
    </w:p>
    <w:p>
      <w:r>
        <w:t xml:space="preserve">@user @user @user @user @user @user @user @user se ei sovi hänelle, että olet islamistinen vasemmistolainen... @url</w:t>
      </w:r>
    </w:p>
    <w:p>
      <w:r>
        <w:rPr>
          <w:b/>
          <w:u w:val="single"/>
        </w:rPr>
        <w:t xml:space="preserve">15598</w:t>
      </w:r>
    </w:p>
    <w:p>
      <w:r>
        <w:t xml:space="preserve">sosrasismi.... Mieluummin en kirjoita mitään.... tämä vasemmistoliitto on turha! @url</w:t>
      </w:r>
    </w:p>
    <w:p>
      <w:r>
        <w:rPr>
          <w:b/>
          <w:u w:val="single"/>
        </w:rPr>
        <w:t xml:space="preserve">15599</w:t>
      </w:r>
    </w:p>
    <w:p>
      <w:r>
        <w:t xml:space="preserve">@käyttäjä @käyttäjä viittaus on olla enemmän kuin vasemmistolainen?nla pologne kunnioittaa kansaansa france ei!nkenen pitäisi olla hiljaa?</w:t>
      </w:r>
    </w:p>
    <w:p>
      <w:r>
        <w:rPr>
          <w:b/>
          <w:u w:val="single"/>
        </w:rPr>
        <w:t xml:space="preserve">15600</w:t>
      </w:r>
    </w:p>
    <w:p>
      <w:r>
        <w:t xml:space="preserve">En ole varma, pystynkö siihen, mutta olen varma, että pystyn siihen.</w:t>
      </w:r>
    </w:p>
    <w:p>
      <w:r>
        <w:rPr>
          <w:b/>
          <w:u w:val="single"/>
        </w:rPr>
        <w:t xml:space="preserve">15601</w:t>
      </w:r>
    </w:p>
    <w:p>
      <w:r>
        <w:t xml:space="preserve">@käyttäjä niin helppo lyödä zemmour mennä ja tehdä hampaat irvessä saastaa 93:n varten... @url</w:t>
      </w:r>
    </w:p>
    <w:p>
      <w:r>
        <w:rPr>
          <w:b/>
          <w:u w:val="single"/>
        </w:rPr>
        <w:t xml:space="preserve">15602</w:t>
      </w:r>
    </w:p>
    <w:p>
      <w:r>
        <w:t xml:space="preserve">mdr les renois qui disent rien à 69 honte à vous</w:t>
      </w:r>
    </w:p>
    <w:p>
      <w:r>
        <w:rPr>
          <w:b/>
          <w:u w:val="single"/>
        </w:rPr>
        <w:t xml:space="preserve">15603</w:t>
      </w:r>
    </w:p>
    <w:p>
      <w:r>
        <w:t xml:space="preserve">weshhh z'y va serkku kaikki rebeus näyttää c....</w:t>
      </w:r>
    </w:p>
    <w:p>
      <w:r>
        <w:rPr>
          <w:b/>
          <w:u w:val="single"/>
        </w:rPr>
        <w:t xml:space="preserve">15604</w:t>
      </w:r>
    </w:p>
    <w:p>
      <w:r>
        <w:t xml:space="preserve">@user @user @user senkin jälkeenjäänyt Toivottavasti ymmärrät, että mediaanipalkka näissä maissa on paljon alhaisempi.</w:t>
      </w:r>
    </w:p>
    <w:p>
      <w:r>
        <w:rPr>
          <w:b/>
          <w:u w:val="single"/>
        </w:rPr>
        <w:t xml:space="preserve">15605</w:t>
      </w:r>
    </w:p>
    <w:p>
      <w:r>
        <w:t xml:space="preserve">macron ja Ranskan islamisoituminen Montaigne-instituutin hyvin harkittu suunnitelma @url</w:t>
      </w:r>
    </w:p>
    <w:p>
      <w:r>
        <w:rPr>
          <w:b/>
          <w:u w:val="single"/>
        </w:rPr>
        <w:t xml:space="preserve">15606</w:t>
      </w:r>
    </w:p>
    <w:p>
      <w:r>
        <w:t xml:space="preserve">tämä #ranskalaisen #taiteilijan #pakolaisille tekemä työ - valtava seinämaalaus Pearl of the Lake in... @url</w:t>
      </w:r>
    </w:p>
    <w:p>
      <w:r>
        <w:rPr>
          <w:b/>
          <w:u w:val="single"/>
        </w:rPr>
        <w:t xml:space="preserve">15607</w:t>
      </w:r>
    </w:p>
    <w:p>
      <w:r>
        <w:t xml:space="preserve"/>
      </w:r>
    </w:p>
    <w:p>
      <w:r>
        <w:rPr>
          <w:b/>
          <w:u w:val="single"/>
        </w:rPr>
        <w:t xml:space="preserve">15608</w:t>
      </w:r>
    </w:p>
    <w:p>
      <w:r>
        <w:t xml:space="preserve">@user Odotan innolla vesipallon ja kapulanpyörityksen pelaajien näkemistä. ne ovat kaksi suurta intohimoani... @url</w:t>
      </w:r>
    </w:p>
    <w:p>
      <w:r>
        <w:rPr>
          <w:b/>
          <w:u w:val="single"/>
        </w:rPr>
        <w:t xml:space="preserve">15609</w:t>
      </w:r>
    </w:p>
    <w:p>
      <w:r>
        <w:t xml:space="preserve">rt @user mitä olisi lauantai ilman jälkeenjääneen teinin pientä reac-retkeä @url</w:t>
      </w:r>
    </w:p>
    <w:p>
      <w:r>
        <w:rPr>
          <w:b/>
          <w:u w:val="single"/>
        </w:rPr>
        <w:t xml:space="preserve">15610</w:t>
      </w:r>
    </w:p>
    <w:p>
      <w:r>
        <w:t xml:space="preserve">hän puhui kaverilleen ja sanoi, että tämä on neekeri... @url</w:t>
      </w:r>
    </w:p>
    <w:p>
      <w:r>
        <w:rPr>
          <w:b/>
          <w:u w:val="single"/>
        </w:rPr>
        <w:t xml:space="preserve">15611</w:t>
      </w:r>
    </w:p>
    <w:p>
      <w:r>
        <w:t xml:space="preserve">Ramos on jälkeenjäänyt kaveri hän puhuu paljon hölynpölyä! @url</w:t>
      </w:r>
    </w:p>
    <w:p>
      <w:r>
        <w:rPr>
          <w:b/>
          <w:u w:val="single"/>
        </w:rPr>
        <w:t xml:space="preserve">15612</w:t>
      </w:r>
    </w:p>
    <w:p>
      <w:r>
        <w:t xml:space="preserve">@user olet asunut kettujen luona viime vuodet.</w:t>
      </w:r>
    </w:p>
    <w:p>
      <w:r>
        <w:rPr>
          <w:b/>
          <w:u w:val="single"/>
        </w:rPr>
        <w:t xml:space="preserve">15613</w:t>
      </w:r>
    </w:p>
    <w:p>
      <w:r>
        <w:t xml:space="preserve">Kreikka. Thessalonikiin saapuu yhä maahanmuuttajia! @url</w:t>
      </w:r>
    </w:p>
    <w:p>
      <w:r>
        <w:rPr>
          <w:b/>
          <w:u w:val="single"/>
        </w:rPr>
        <w:t xml:space="preserve">15614</w:t>
      </w:r>
    </w:p>
    <w:p>
      <w:r>
        <w:t xml:space="preserve">@user @user @user puhuu paremmin jälkeenjäänyt</w:t>
      </w:r>
    </w:p>
    <w:p>
      <w:r>
        <w:rPr>
          <w:b/>
          <w:u w:val="single"/>
        </w:rPr>
        <w:t xml:space="preserve">15615</w:t>
      </w:r>
    </w:p>
    <w:p>
      <w:r>
        <w:t xml:space="preserve">@user tv liberté on liian vasemmistolainen hänelle. kutsu hänet ♥</w:t>
      </w:r>
    </w:p>
    <w:p>
      <w:r>
        <w:rPr>
          <w:b/>
          <w:u w:val="single"/>
        </w:rPr>
        <w:t xml:space="preserve">15616</w:t>
      </w:r>
    </w:p>
    <w:p>
      <w:r>
        <w:t xml:space="preserve">@user walesilainen hevonen bogotalainen retardi</w:t>
      </w:r>
    </w:p>
    <w:p>
      <w:r>
        <w:rPr>
          <w:b/>
          <w:u w:val="single"/>
        </w:rPr>
        <w:t xml:space="preserve">15617</w:t>
      </w:r>
    </w:p>
    <w:p>
      <w:r>
        <w:t xml:space="preserve">Iso-Britannia: Muslimirukous (arabiaksi) ennen kaupunginvaltuuston istunnon avaamista @urlissa</w:t>
      </w:r>
    </w:p>
    <w:p>
      <w:r>
        <w:rPr>
          <w:b/>
          <w:u w:val="single"/>
        </w:rPr>
        <w:t xml:space="preserve">15618</w:t>
      </w:r>
    </w:p>
    <w:p>
      <w:r>
        <w:t xml:space="preserve">joten pieni vinkki maahanmuuttajille, jotka aiotaan karkottaa ja syödä nutellaa @url</w:t>
      </w:r>
    </w:p>
    <w:p>
      <w:r>
        <w:rPr>
          <w:b/>
          <w:u w:val="single"/>
        </w:rPr>
        <w:t xml:space="preserve">15619</w:t>
      </w:r>
    </w:p>
    <w:p>
      <w:r>
        <w:t xml:space="preserve">@user philippe on 1 vasemmistolainen naamio</w:t>
      </w:r>
    </w:p>
    <w:p>
      <w:r>
        <w:rPr>
          <w:b/>
          <w:u w:val="single"/>
        </w:rPr>
        <w:t xml:space="preserve">15620</w:t>
      </w:r>
    </w:p>
    <w:p>
      <w:r>
        <w:t xml:space="preserve">rebeus kanssa messi pp ja kuolema huomautus se on sinusta kirput @url</w:t>
      </w:r>
    </w:p>
    <w:p>
      <w:r>
        <w:rPr>
          <w:b/>
          <w:u w:val="single"/>
        </w:rPr>
        <w:t xml:space="preserve">15621</w:t>
      </w:r>
    </w:p>
    <w:p>
      <w:r>
        <w:t xml:space="preserve">@user cala-te mongoli</w:t>
      </w:r>
    </w:p>
    <w:p>
      <w:r>
        <w:rPr>
          <w:b/>
          <w:u w:val="single"/>
        </w:rPr>
        <w:t xml:space="preserve">15622</w:t>
      </w:r>
    </w:p>
    <w:p>
      <w:r>
        <w:t xml:space="preserve">Ollakseen 4 neekeriä 206 musiikin taustalla höyryttää runsaasti ja unohtaen paperit....</w:t>
      </w:r>
    </w:p>
    <w:p>
      <w:r>
        <w:rPr>
          <w:b/>
          <w:u w:val="single"/>
        </w:rPr>
        <w:t xml:space="preserve">15623</w:t>
      </w:r>
    </w:p>
    <w:p>
      <w:r>
        <w:t xml:space="preserve">@käyttäjä @käyttäjä liian vaikuttunut . alkuasukkaat ovat menettämässä tiensä .</w:t>
      </w:r>
    </w:p>
    <w:p>
      <w:r>
        <w:rPr>
          <w:b/>
          <w:u w:val="single"/>
        </w:rPr>
        <w:t xml:space="preserve">15624</w:t>
      </w:r>
    </w:p>
    <w:p>
      <w:r>
        <w:t xml:space="preserve">En ole varma, olenko niin paljon noich, mutta en ole varma, olenko niin paljon noich????.</w:t>
      </w:r>
    </w:p>
    <w:p>
      <w:r>
        <w:rPr>
          <w:b/>
          <w:u w:val="single"/>
        </w:rPr>
        <w:t xml:space="preserve">15625</w:t>
      </w:r>
    </w:p>
    <w:p>
      <w:r>
        <w:t xml:space="preserve">varsinkin kun neekerit osallistuvat tähän lynkkaukseen @url</w:t>
      </w:r>
    </w:p>
    <w:p>
      <w:r>
        <w:rPr>
          <w:b/>
          <w:u w:val="single"/>
        </w:rPr>
        <w:t xml:space="preserve">15626</w:t>
      </w:r>
    </w:p>
    <w:p>
      <w:r>
        <w:t xml:space="preserve">[tw seksi perheväkivalta kuolema sairaus... niin monia asioita].</w:t>
      </w:r>
    </w:p>
    <w:p>
      <w:r>
        <w:rPr>
          <w:b/>
          <w:u w:val="single"/>
        </w:rPr>
        <w:t xml:space="preserve">15627</w:t>
      </w:r>
    </w:p>
    <w:p>
      <w:r>
        <w:t xml:space="preserve">@user @user ei ole mitään arvosteltavaa fatima anteeksi, mutta minulle likainen musta likainen arabien likainen keltainen likainen bri... @url</w:t>
      </w:r>
    </w:p>
    <w:p>
      <w:r>
        <w:rPr>
          <w:b/>
          <w:u w:val="single"/>
        </w:rPr>
        <w:t xml:space="preserve">15628</w:t>
      </w:r>
    </w:p>
    <w:p>
      <w:r>
        <w:t xml:space="preserve">marine le pen on cnews @url vuotta löysyyttä fiasko vasemmistoideologian fiasko</w:t>
      </w:r>
    </w:p>
    <w:p>
      <w:r>
        <w:rPr>
          <w:b/>
          <w:u w:val="single"/>
        </w:rPr>
        <w:t xml:space="preserve">15629</w:t>
      </w:r>
    </w:p>
    <w:p>
      <w:r>
        <w:t xml:space="preserve">@user @user @user muuten hän mursi jalkansa huonekaluja vasten tämä retardi</w:t>
      </w:r>
    </w:p>
    <w:p>
      <w:r>
        <w:rPr>
          <w:b/>
          <w:u w:val="single"/>
        </w:rPr>
        <w:t xml:space="preserve">15630</w:t>
      </w:r>
    </w:p>
    <w:p>
      <w:r>
        <w:t xml:space="preserve">@user @user @user miksi puhut paskaa ja kirjoitat kuin jälkeenjäänyt teini?</w:t>
      </w:r>
    </w:p>
    <w:p>
      <w:r>
        <w:rPr>
          <w:b/>
          <w:u w:val="single"/>
        </w:rPr>
        <w:t xml:space="preserve">15631</w:t>
      </w:r>
    </w:p>
    <w:p>
      <w:r>
        <w:t xml:space="preserve">sumea sekoitus rakkautta ja väkivaltaa täynnä oleva sekoitus, paradoksi äärimmäisimmillään taide ei kauneutensa vuoksi voi... @url</w:t>
      </w:r>
    </w:p>
    <w:p>
      <w:r>
        <w:rPr>
          <w:b/>
          <w:u w:val="single"/>
        </w:rPr>
        <w:t xml:space="preserve">15632</w:t>
      </w:r>
    </w:p>
    <w:p>
      <w:r>
        <w:t xml:space="preserve">@user ja hän palaa takaisin Afrikkaan, jossa hän odottaa.</w:t>
      </w:r>
    </w:p>
    <w:p>
      <w:r>
        <w:rPr>
          <w:b/>
          <w:u w:val="single"/>
        </w:rPr>
        <w:t xml:space="preserve">15633</w:t>
      </w:r>
    </w:p>
    <w:p>
      <w:r>
        <w:t xml:space="preserve">renois bg:llä on usein iso nenä. sanon vain sen.</w:t>
      </w:r>
    </w:p>
    <w:p>
      <w:r>
        <w:rPr>
          <w:b/>
          <w:u w:val="single"/>
        </w:rPr>
        <w:t xml:space="preserve">15634</w:t>
      </w:r>
    </w:p>
    <w:p>
      <w:r>
        <w:t xml:space="preserve">@user hän luuli olevansa gp-pyörällä kaveri, jolla on Badger-skootteri, kiihdyttää kuin jälkeenjäänyt mutkassa ja... @url</w:t>
      </w:r>
    </w:p>
    <w:p>
      <w:r>
        <w:rPr>
          <w:b/>
          <w:u w:val="single"/>
        </w:rPr>
        <w:t xml:space="preserve">15635</w:t>
      </w:r>
    </w:p>
    <w:p>
      <w:r>
        <w:t xml:space="preserve">@user hän sanoi, missä on tähtesi sinä juutalainen? xd</w:t>
      </w:r>
    </w:p>
    <w:p>
      <w:r>
        <w:rPr>
          <w:b/>
          <w:u w:val="single"/>
        </w:rPr>
        <w:t xml:space="preserve">15636</w:t>
      </w:r>
    </w:p>
    <w:p>
      <w:r>
        <w:t xml:space="preserve">@user henkilökohtaisesti silmäni ovat yhä vähemmän ja vähemmän tämäntyyppistä kattavuutta. luulen, että minun... @url</w:t>
      </w:r>
    </w:p>
    <w:p>
      <w:r>
        <w:rPr>
          <w:b/>
          <w:u w:val="single"/>
        </w:rPr>
        <w:t xml:space="preserve">15637</w:t>
      </w:r>
    </w:p>
    <w:p>
      <w:r>
        <w:t xml:space="preserve">taleure Halusin saada ulos p6 paras college, mutta oli 15 rebeus eri korkeakoulujen ympärilläni ja kun minä... @url</w:t>
      </w:r>
    </w:p>
    <w:p>
      <w:r>
        <w:rPr>
          <w:b/>
          <w:u w:val="single"/>
        </w:rPr>
        <w:t xml:space="preserve">15638</w:t>
      </w:r>
    </w:p>
    <w:p>
      <w:r>
        <w:t xml:space="preserve">sasuke on tyhmä mutta naruto on jälkeenjäänyt joten sasuke @url</w:t>
      </w:r>
    </w:p>
    <w:p>
      <w:r>
        <w:rPr>
          <w:b/>
          <w:u w:val="single"/>
        </w:rPr>
        <w:t xml:space="preserve">15639</w:t>
      </w:r>
    </w:p>
    <w:p>
      <w:r>
        <w:t xml:space="preserve">@user @user @user @user Muslimina oleminen ei tarkoita terrorismin suosimista, kuten katolilaisuus ei tarkoita... @url</w:t>
      </w:r>
    </w:p>
    <w:p>
      <w:r>
        <w:rPr>
          <w:b/>
          <w:u w:val="single"/>
        </w:rPr>
        <w:t xml:space="preserve">15640</w:t>
      </w:r>
    </w:p>
    <w:p>
      <w:r>
        <w:t xml:space="preserve">Ah, rebeus on todellinen, eikö :) @url</w:t>
      </w:r>
    </w:p>
    <w:p>
      <w:r>
        <w:rPr>
          <w:b/>
          <w:u w:val="single"/>
        </w:rPr>
        <w:t xml:space="preserve">15641</w:t>
      </w:r>
    </w:p>
    <w:p>
      <w:r>
        <w:t xml:space="preserve">3 kettua poron edessä ovat kuumia...</w:t>
      </w:r>
    </w:p>
    <w:p>
      <w:r>
        <w:rPr>
          <w:b/>
          <w:u w:val="single"/>
        </w:rPr>
        <w:t xml:space="preserve">15642</w:t>
      </w:r>
    </w:p>
    <w:p>
      <w:r>
        <w:t xml:space="preserve">todellinen mongolialainen</w:t>
      </w:r>
    </w:p>
    <w:p>
      <w:r>
        <w:rPr>
          <w:b/>
          <w:u w:val="single"/>
        </w:rPr>
        <w:t xml:space="preserve">15643</w:t>
      </w:r>
    </w:p>
    <w:p>
      <w:r>
        <w:t xml:space="preserve">@user de la thune pour les migrants...y de la thune... français d'abord! pour nos aînés priorité nationale!</w:t>
      </w:r>
    </w:p>
    <w:p>
      <w:r>
        <w:rPr>
          <w:b/>
          <w:u w:val="single"/>
        </w:rPr>
        <w:t xml:space="preserve">15644</w:t>
      </w:r>
    </w:p>
    <w:p>
      <w:r>
        <w:t xml:space="preserve">@käyttäjä @käyttäjä @käyttäjä @käyttäjä hyvät vasemmiston kyyneleet</w:t>
      </w:r>
    </w:p>
    <w:p>
      <w:r>
        <w:rPr>
          <w:b/>
          <w:u w:val="single"/>
        </w:rPr>
        <w:t xml:space="preserve">15645</w:t>
      </w:r>
    </w:p>
    <w:p>
      <w:r>
        <w:t xml:space="preserve">rt @user . @user on pienen vasemmistolaisen diktaattorin arkkityyppi siihen kuuluvine viestintätekniikoineen :n-</w:t>
      </w:r>
    </w:p>
    <w:p>
      <w:r>
        <w:rPr>
          <w:b/>
          <w:u w:val="single"/>
        </w:rPr>
        <w:t xml:space="preserve">15646</w:t>
      </w:r>
    </w:p>
    <w:p>
      <w:r>
        <w:t xml:space="preserve">Olen pahoillani, en melkein ymmärtänyt @url....</w:t>
      </w:r>
    </w:p>
    <w:p>
      <w:r>
        <w:rPr>
          <w:b/>
          <w:u w:val="single"/>
        </w:rPr>
        <w:t xml:space="preserve">15647</w:t>
      </w:r>
    </w:p>
    <w:p>
      <w:r>
        <w:t xml:space="preserve">@user wauquiez on vasemmistolainen verrattuna meihin.</w:t>
      </w:r>
    </w:p>
    <w:p>
      <w:r>
        <w:rPr>
          <w:b/>
          <w:u w:val="single"/>
        </w:rPr>
        <w:t xml:space="preserve">15648</w:t>
      </w:r>
    </w:p>
    <w:p>
      <w:r>
        <w:t xml:space="preserve">@user on yksi pahimmista ... joka on muuten vannoutunut vasemmistolainen ...</w:t>
      </w:r>
    </w:p>
    <w:p>
      <w:r>
        <w:rPr>
          <w:b/>
          <w:u w:val="single"/>
        </w:rPr>
        <w:t xml:space="preserve">15649</w:t>
      </w:r>
    </w:p>
    <w:p>
      <w:r>
        <w:t xml:space="preserve">miksi arabit ovat aina perverssejä mashallah</w:t>
      </w:r>
    </w:p>
    <w:p>
      <w:r>
        <w:rPr>
          <w:b/>
          <w:u w:val="single"/>
        </w:rPr>
        <w:t xml:space="preserve">15650</w:t>
      </w:r>
    </w:p>
    <w:p>
      <w:r>
        <w:t xml:space="preserve">@käyttäjä @käyttäjä @käyttäjä @käyttäjä ja sanokaa myös, että eläköön kansallinen rintama, kun kerran olette siinä! @url</w:t>
      </w:r>
    </w:p>
    <w:p>
      <w:r>
        <w:rPr>
          <w:b/>
          <w:u w:val="single"/>
        </w:rPr>
        <w:t xml:space="preserve">15651</w:t>
      </w:r>
    </w:p>
    <w:p>
      <w:r>
        <w:t xml:space="preserve">joten jos asiat ja rebeu eivät fyysisesti viehätä minua liikaa, olen myös rasistinen asiatin ja rebeun suhteen... @url</w:t>
      </w:r>
    </w:p>
    <w:p>
      <w:r>
        <w:rPr>
          <w:b/>
          <w:u w:val="single"/>
        </w:rPr>
        <w:t xml:space="preserve">15652</w:t>
      </w:r>
    </w:p>
    <w:p>
      <w:r>
        <w:t xml:space="preserve">Annetaan tunnustusta vasemmistolaiselle #fourestille siitä, että se on avannut silmämme tappavan ideologian tuhoisalle... @url</w:t>
      </w:r>
    </w:p>
    <w:p>
      <w:r>
        <w:rPr>
          <w:b/>
          <w:u w:val="single"/>
        </w:rPr>
        <w:t xml:space="preserve">15653</w:t>
      </w:r>
    </w:p>
    <w:p>
      <w:r>
        <w:t xml:space="preserve">@user senkin saastainen transu näytät vanhalta pierulta, joka on juuri päässyt isoista neekeriorgioista!</w:t>
      </w:r>
    </w:p>
    <w:p>
      <w:r>
        <w:rPr>
          <w:b/>
          <w:u w:val="single"/>
        </w:rPr>
        <w:t xml:space="preserve">15654</w:t>
      </w:r>
    </w:p>
    <w:p>
      <w:r>
        <w:t xml:space="preserve">@Käyttäjä Olen puhtaasti berberiläistä alkuperää ja minulla on puhtaasti arabialainen nimi ja sukunimi! Se tarkoittaa kaikkea.</w:t>
      </w:r>
    </w:p>
    <w:p>
      <w:r>
        <w:rPr>
          <w:b/>
          <w:u w:val="single"/>
        </w:rPr>
        <w:t xml:space="preserve">15655</w:t>
      </w:r>
    </w:p>
    <w:p>
      <w:r>
        <w:t xml:space="preserve">@user must Mongolian</w:t>
      </w:r>
    </w:p>
    <w:p>
      <w:r>
        <w:rPr>
          <w:b/>
          <w:u w:val="single"/>
        </w:rPr>
        <w:t xml:space="preserve">15656</w:t>
      </w:r>
    </w:p>
    <w:p>
      <w:r>
        <w:t xml:space="preserve">@käyttäjä älyllinen eikä edes alitajuinen terrorismi.</w:t>
      </w:r>
    </w:p>
    <w:p>
      <w:r>
        <w:rPr>
          <w:b/>
          <w:u w:val="single"/>
        </w:rPr>
        <w:t xml:space="preserve">15657</w:t>
      </w:r>
    </w:p>
    <w:p>
      <w:r>
        <w:t xml:space="preserve">@käyttäjä vihjaat, että kun muslimit sanovat meille, ettei terrorismi ole islamia, he valehtelevat???</w:t>
      </w:r>
    </w:p>
    <w:p>
      <w:r>
        <w:rPr>
          <w:b/>
          <w:u w:val="single"/>
        </w:rPr>
        <w:t xml:space="preserve">15658</w:t>
      </w:r>
    </w:p>
    <w:p>
      <w:r>
        <w:t xml:space="preserve">jos hänellä on tytär, toivon sydämeni pohjasta, että hän menee naimisiin mustan tai arabin kanssa ja saa 12 lasta... @url</w:t>
      </w:r>
    </w:p>
    <w:p>
      <w:r>
        <w:rPr>
          <w:b/>
          <w:u w:val="single"/>
        </w:rPr>
        <w:t xml:space="preserve">15659</w:t>
      </w:r>
    </w:p>
    <w:p>
      <w:r>
        <w:t xml:space="preserve">@user @user @user islamisaation hyödylliset idiootit</w:t>
      </w:r>
    </w:p>
    <w:p>
      <w:r>
        <w:rPr>
          <w:b/>
          <w:u w:val="single"/>
        </w:rPr>
        <w:t xml:space="preserve">15660</w:t>
      </w:r>
    </w:p>
    <w:p>
      <w:r>
        <w:t xml:space="preserve">@user he bz heidän äitinsä ämmä he ajaa sinut hulluksi niiden yhteenotto rebeus renois à deux balles</w:t>
      </w:r>
    </w:p>
    <w:p>
      <w:r>
        <w:rPr>
          <w:b/>
          <w:u w:val="single"/>
        </w:rPr>
        <w:t xml:space="preserve">15661</w:t>
      </w:r>
    </w:p>
    <w:p>
      <w:r>
        <w:t xml:space="preserve">@user of Mongolian</w:t>
      </w:r>
    </w:p>
    <w:p>
      <w:r>
        <w:rPr>
          <w:b/>
          <w:u w:val="single"/>
        </w:rPr>
        <w:t xml:space="preserve">15662</w:t>
      </w:r>
    </w:p>
    <w:p>
      <w:r>
        <w:t xml:space="preserve">@käyttäjä @käyttäjä houkuttelet kaikki jälkeenjääneet hanouna fanit</w:t>
      </w:r>
    </w:p>
    <w:p>
      <w:r>
        <w:rPr>
          <w:b/>
          <w:u w:val="single"/>
        </w:rPr>
        <w:t xml:space="preserve">15663</w:t>
      </w:r>
    </w:p>
    <w:p>
      <w:r>
        <w:t xml:space="preserve">Joten jotkut mongolit todella tekevät puhdistusta...</w:t>
      </w:r>
    </w:p>
    <w:p>
      <w:r>
        <w:rPr>
          <w:b/>
          <w:u w:val="single"/>
        </w:rPr>
        <w:t xml:space="preserve">15664</w:t>
      </w:r>
    </w:p>
    <w:p>
      <w:r>
        <w:t xml:space="preserve">@user se olet sinä tulossa suoraan Mongoliasta</w:t>
      </w:r>
    </w:p>
    <w:p>
      <w:r>
        <w:rPr>
          <w:b/>
          <w:u w:val="single"/>
        </w:rPr>
        <w:t xml:space="preserve">15665</w:t>
      </w:r>
    </w:p>
    <w:p>
      <w:r>
        <w:t xml:space="preserve">Minusta on vasemmistolaista sanoa, että marraskuun 17. päivä on äärioikeistolainen liike, mutta ei voi kieltää, että f @url</w:t>
      </w:r>
    </w:p>
    <w:p>
      <w:r>
        <w:rPr>
          <w:b/>
          <w:u w:val="single"/>
        </w:rPr>
        <w:t xml:space="preserve">15666</w:t>
      </w:r>
    </w:p>
    <w:p>
      <w:r>
        <w:t xml:space="preserve">@user Ehdotan, että hänet sijoitetaan kehitysvammaisten erikoissairaanhoitoon.</w:t>
      </w:r>
    </w:p>
    <w:p>
      <w:r>
        <w:rPr>
          <w:b/>
          <w:u w:val="single"/>
        </w:rPr>
        <w:t xml:space="preserve">15667</w:t>
      </w:r>
    </w:p>
    <w:p>
      <w:r>
        <w:t xml:space="preserve">Olen juutalainen, ja kun kuulen teidän puhuvan antisemitismistä, näen vain vasemmistolaisen assosiaation vastarinnan tyyliin...</w:t>
      </w:r>
    </w:p>
    <w:p>
      <w:r>
        <w:rPr>
          <w:b/>
          <w:u w:val="single"/>
        </w:rPr>
        <w:t xml:space="preserve">15668</w:t>
      </w:r>
    </w:p>
    <w:p>
      <w:r>
        <w:t xml:space="preserve">daily lines by akram belkaïd: arabialaisista nimistä käytävä polemiikki ei ole mitään uutta auringon alla... (iht... @url</w:t>
      </w:r>
    </w:p>
    <w:p>
      <w:r>
        <w:rPr>
          <w:b/>
          <w:u w:val="single"/>
        </w:rPr>
        <w:t xml:space="preserve">15669</w:t>
      </w:r>
    </w:p>
    <w:p>
      <w:r>
        <w:t xml:space="preserve"/>
      </w:r>
    </w:p>
    <w:p>
      <w:r>
        <w:rPr>
          <w:b/>
          <w:u w:val="single"/>
        </w:rPr>
        <w:t xml:space="preserve">15670</w:t>
      </w:r>
    </w:p>
    <w:p>
      <w:r>
        <w:t xml:space="preserve">@käyttäjien väkivalta kuuluu Ranskan kieroutuneeseen hallintoon.</w:t>
      </w:r>
    </w:p>
    <w:p>
      <w:r>
        <w:rPr>
          <w:b/>
          <w:u w:val="single"/>
        </w:rPr>
        <w:t xml:space="preserve">15671</w:t>
      </w:r>
    </w:p>
    <w:p>
      <w:r>
        <w:t xml:space="preserve">@user kiitos ja toinen retard laittaa sane ja dembele samalle tasolle dmr</w:t>
      </w:r>
    </w:p>
    <w:p>
      <w:r>
        <w:rPr>
          <w:b/>
          <w:u w:val="single"/>
        </w:rPr>
        <w:t xml:space="preserve">15672</w:t>
      </w:r>
    </w:p>
    <w:p>
      <w:r>
        <w:t xml:space="preserve">@user questu baves baves gros mongol</w:t>
      </w:r>
    </w:p>
    <w:p>
      <w:r>
        <w:rPr>
          <w:b/>
          <w:u w:val="single"/>
        </w:rPr>
        <w:t xml:space="preserve">15673</w:t>
      </w:r>
    </w:p>
    <w:p>
      <w:r>
        <w:t xml:space="preserve">@käyttäjä nussi äitiäsi huora ja jätä arabit rauhaan.</w:t>
      </w:r>
    </w:p>
    <w:p>
      <w:r>
        <w:rPr>
          <w:b/>
          <w:u w:val="single"/>
        </w:rPr>
        <w:t xml:space="preserve">15674</w:t>
      </w:r>
    </w:p>
    <w:p>
      <w:r>
        <w:t xml:space="preserve">@user sitten ei en ole legitimoinut mitään rotuväkivaltaa valehtelet. enkä kannata kansanmurhaa... @url</w:t>
      </w:r>
    </w:p>
    <w:p>
      <w:r>
        <w:rPr>
          <w:b/>
          <w:u w:val="single"/>
        </w:rPr>
        <w:t xml:space="preserve">15675</w:t>
      </w:r>
    </w:p>
    <w:p>
      <w:r>
        <w:t xml:space="preserve">@user kyllä, mutta jos se on kutsua häntä likainen Arab jos hän ei tee maaleja parempi hänelle ajatella niin... @url</w:t>
      </w:r>
    </w:p>
    <w:p>
      <w:r>
        <w:rPr>
          <w:b/>
          <w:u w:val="single"/>
        </w:rPr>
        <w:t xml:space="preserve">15676</w:t>
      </w:r>
    </w:p>
    <w:p>
      <w:r>
        <w:t xml:space="preserve">@käyttäjä @käyttäjä jalkapallofani ja jälkeenjäänyt... tässä ei ole mitään yllättävää...</w:t>
      </w:r>
    </w:p>
    <w:p>
      <w:r>
        <w:rPr>
          <w:b/>
          <w:u w:val="single"/>
        </w:rPr>
        <w:t xml:space="preserve">15677</w:t>
      </w:r>
    </w:p>
    <w:p>
      <w:r>
        <w:t xml:space="preserve">vasemmisto: alas uskonto</w:t>
      </w:r>
    </w:p>
    <w:p>
      <w:r>
        <w:rPr>
          <w:b/>
          <w:u w:val="single"/>
        </w:rPr>
        <w:t xml:space="preserve">15678</w:t>
      </w:r>
    </w:p>
    <w:p>
      <w:r>
        <w:t xml:space="preserve">vihollisemme on Alain Soral ja hänen antisemitistinen salaliittoretoriikkansa.</w:t>
      </w:r>
    </w:p>
    <w:p>
      <w:r>
        <w:rPr>
          <w:b/>
          <w:u w:val="single"/>
        </w:rPr>
        <w:t xml:space="preserve">15679</w:t>
      </w:r>
    </w:p>
    <w:p>
      <w:r>
        <w:t xml:space="preserve">mitä olisi lauantai ilman jälkeenjääneen teinin pientä reac-retkahdusta @url</w:t>
      </w:r>
    </w:p>
    <w:p>
      <w:r>
        <w:rPr>
          <w:b/>
          <w:u w:val="single"/>
        </w:rPr>
        <w:t xml:space="preserve">15680</w:t>
      </w:r>
    </w:p>
    <w:p>
      <w:r>
        <w:t xml:space="preserve">wesh saavatko neekerit alennusta airpodeista vai mitä?</w:t>
      </w:r>
    </w:p>
    <w:p>
      <w:r>
        <w:rPr>
          <w:b/>
          <w:u w:val="single"/>
        </w:rPr>
        <w:t xml:space="preserve">15681</w:t>
      </w:r>
    </w:p>
    <w:p>
      <w:r>
        <w:t xml:space="preserve">pk tällaisen twiitin kirjoittaa aina rebeus @url</w:t>
      </w:r>
    </w:p>
    <w:p>
      <w:r>
        <w:rPr>
          <w:b/>
          <w:u w:val="single"/>
        </w:rPr>
        <w:t xml:space="preserve">15682</w:t>
      </w:r>
    </w:p>
    <w:p>
      <w:r>
        <w:t xml:space="preserve">En tiedä, mitä asialle voisi tehdä, mutta olen varma, että on hyvä ajatus vilkaista sitä... @url</w:t>
      </w:r>
    </w:p>
    <w:p>
      <w:r>
        <w:rPr>
          <w:b/>
          <w:u w:val="single"/>
        </w:rPr>
        <w:t xml:space="preserve">15683</w:t>
      </w:r>
    </w:p>
    <w:p>
      <w:r>
        <w:t xml:space="preserve">Ainoa asia, joka saa heidät menemään lääkäriin, on kuolemaan johtava syöpä, muuten he vain ottavat 1000 g dolipranea.</w:t>
      </w:r>
    </w:p>
    <w:p>
      <w:r>
        <w:rPr>
          <w:b/>
          <w:u w:val="single"/>
        </w:rPr>
        <w:t xml:space="preserve">15684</w:t>
      </w:r>
    </w:p>
    <w:p>
      <w:r>
        <w:t xml:space="preserve">@käyttäjä @käyttäjä @käyttäjä @käyttäjä ah okei, en katsonut tiliä... @url</w:t>
      </w:r>
    </w:p>
    <w:p>
      <w:r>
        <w:rPr>
          <w:b/>
          <w:u w:val="single"/>
        </w:rPr>
        <w:t xml:space="preserve">15685</w:t>
      </w:r>
    </w:p>
    <w:p>
      <w:r>
        <w:t xml:space="preserve">@user onnellista 35-vuotissyntymäpäivää suosikkivasemmistolaiselleni ^^!</w:t>
      </w:r>
    </w:p>
    <w:p>
      <w:r>
        <w:rPr>
          <w:b/>
          <w:u w:val="single"/>
        </w:rPr>
        <w:t xml:space="preserve">15686</w:t>
      </w:r>
    </w:p>
    <w:p>
      <w:r>
        <w:t xml:space="preserve">@user @user @user lol vitun retard</w:t>
      </w:r>
    </w:p>
    <w:p>
      <w:r>
        <w:rPr>
          <w:b/>
          <w:u w:val="single"/>
        </w:rPr>
        <w:t xml:space="preserve">15687</w:t>
      </w:r>
    </w:p>
    <w:p>
      <w:r>
        <w:t xml:space="preserve">aborttia vastaan tukea dr bertrand de rochambeau @url @url</w:t>
      </w:r>
    </w:p>
    <w:p>
      <w:r>
        <w:rPr>
          <w:b/>
          <w:u w:val="single"/>
        </w:rPr>
        <w:t xml:space="preserve">15688</w:t>
      </w:r>
    </w:p>
    <w:p>
      <w:r>
        <w:t xml:space="preserve">Miksi me aina haikailemme ihmisiä, jotka eivät ole sen arvoisia?</w:t>
      </w:r>
    </w:p>
    <w:p>
      <w:r>
        <w:rPr>
          <w:b/>
          <w:u w:val="single"/>
        </w:rPr>
        <w:t xml:space="preserve">15689</w:t>
      </w:r>
    </w:p>
    <w:p>
      <w:r>
        <w:t xml:space="preserve">@user aah se on ok olet takaisin kouluun?</w:t>
      </w:r>
    </w:p>
    <w:p>
      <w:r>
        <w:rPr>
          <w:b/>
          <w:u w:val="single"/>
        </w:rPr>
        <w:t xml:space="preserve">15690</w:t>
      </w:r>
    </w:p>
    <w:p>
      <w:r>
        <w:t xml:space="preserve">@käyttäjä @käyttäjä mikä mongolialainen tämä kaveri on</w:t>
      </w:r>
    </w:p>
    <w:p>
      <w:r>
        <w:rPr>
          <w:b/>
          <w:u w:val="single"/>
        </w:rPr>
        <w:t xml:space="preserve">15691</w:t>
      </w:r>
    </w:p>
    <w:p>
      <w:r>
        <w:t xml:space="preserve">@user @user maniaseries: "4 blocks" tutkii Berliinin arabimafian klaanien brutaalia maailmaa osoitteessa ...... @url</w:t>
      </w:r>
    </w:p>
    <w:p>
      <w:r>
        <w:rPr>
          <w:b/>
          <w:u w:val="single"/>
        </w:rPr>
        <w:t xml:space="preserve">15692</w:t>
      </w:r>
    </w:p>
    <w:p>
      <w:r>
        <w:t xml:space="preserve">@user tässä on huijaus likainen arabi</w:t>
      </w:r>
    </w:p>
    <w:p>
      <w:r>
        <w:rPr>
          <w:b/>
          <w:u w:val="single"/>
        </w:rPr>
        <w:t xml:space="preserve">15693</w:t>
      </w:r>
    </w:p>
    <w:p>
      <w:r>
        <w:t xml:space="preserve">lähetä zok omkom el qhab paras rebeus kaverit (tunisialaiset mieluummin) ja postitse hänen reaktio alle tämän tweet.</w:t>
      </w:r>
    </w:p>
    <w:p>
      <w:r>
        <w:rPr>
          <w:b/>
          <w:u w:val="single"/>
        </w:rPr>
        <w:t xml:space="preserve">15694</w:t>
      </w:r>
    </w:p>
    <w:p>
      <w:r>
        <w:t xml:space="preserve">@käyttäjä @käyttäjä @käyttäjä @käyttäjä mutta turpa kiinni hän on oikeassa se on vitun rasistista mitä hän juuri teki jälkeenjäänyt baijerilainen siellä</w:t>
      </w:r>
    </w:p>
    <w:p>
      <w:r>
        <w:rPr>
          <w:b/>
          <w:u w:val="single"/>
        </w:rPr>
        <w:t xml:space="preserve">15695</w:t>
      </w:r>
    </w:p>
    <w:p>
      <w:r>
        <w:t xml:space="preserve">@käyttäjä @käyttäjä sai niin uhraa lajin ei tappaa niitä ja syödä niitä. se on c.... @url</w:t>
      </w:r>
    </w:p>
    <w:p>
      <w:r>
        <w:rPr>
          <w:b/>
          <w:u w:val="single"/>
        </w:rPr>
        <w:t xml:space="preserve">15696</w:t>
      </w:r>
    </w:p>
    <w:p>
      <w:r>
        <w:t xml:space="preserve">YK: pysäyttäkää afrikkalaisten siirtolaisten ihmiskauppa Libyassa - allekirjoittakaa vetoomus! @url kautta @user</w:t>
      </w:r>
    </w:p>
    <w:p>
      <w:r>
        <w:rPr>
          <w:b/>
          <w:u w:val="single"/>
        </w:rPr>
        <w:t xml:space="preserve">15697</w:t>
      </w:r>
    </w:p>
    <w:p>
      <w:r>
        <w:t xml:space="preserve">refugees: [#duisburg 4 arabipakolaista puukottaa 5 kuukautta raskaana olevaa saksalaista teiniä, joka luuli olevansa... @url</w:t>
      </w:r>
    </w:p>
    <w:p>
      <w:r>
        <w:rPr>
          <w:b/>
          <w:u w:val="single"/>
        </w:rPr>
        <w:t xml:space="preserve">15698</w:t>
      </w:r>
    </w:p>
    <w:p>
      <w:r>
        <w:t xml:space="preserve">Olin iloinen siitä, että sen voi jättää päälle, mutta on jopa kristittyjä nunnia, jotka ottavat sen pois päältä.</w:t>
      </w:r>
    </w:p>
    <w:p>
      <w:r>
        <w:rPr>
          <w:b/>
          <w:u w:val="single"/>
        </w:rPr>
        <w:t xml:space="preserve">15699</w:t>
      </w:r>
    </w:p>
    <w:p>
      <w:r>
        <w:t xml:space="preserve">En ole koskaan oikein perehtynyt mangaan, mutta hahmot ovat todella erilaisia. Tiesin, että se on p... @url</w:t>
      </w:r>
    </w:p>
    <w:p>
      <w:r>
        <w:rPr>
          <w:b/>
          <w:u w:val="single"/>
        </w:rPr>
        <w:t xml:space="preserve">15700</w:t>
      </w:r>
    </w:p>
    <w:p>
      <w:r>
        <w:t xml:space="preserve">he hyökkäävät maallisia aktivisteja vastaan käyttämällä älyllisen terrorismin menetelmiä, ja koska he ovat ainoat, jotka voivat tehdä niin, he ovat... @url</w:t>
      </w:r>
    </w:p>
    <w:p>
      <w:r>
        <w:rPr>
          <w:b/>
          <w:u w:val="single"/>
        </w:rPr>
        <w:t xml:space="preserve">15701</w:t>
      </w:r>
    </w:p>
    <w:p>
      <w:r>
        <w:t xml:space="preserve">@user kun menin Afrikkaan 4 kuukaudeksi tänä vuonna, palasin takaisin ja koirani oli onnellinen, joten älä ole huolissasi!</w:t>
      </w:r>
    </w:p>
    <w:p>
      <w:r>
        <w:rPr>
          <w:b/>
          <w:u w:val="single"/>
        </w:rPr>
        <w:t xml:space="preserve">15702</w:t>
      </w:r>
    </w:p>
    <w:p>
      <w:r>
        <w:t xml:space="preserve">@user @user Hän voi olla myös puoliksi uskonnollinen keltainen... tai lahkolaisvasemmistolainen.</w:t>
      </w:r>
    </w:p>
    <w:p>
      <w:r>
        <w:rPr>
          <w:b/>
          <w:u w:val="single"/>
        </w:rPr>
        <w:t xml:space="preserve">15703</w:t>
      </w:r>
    </w:p>
    <w:p>
      <w:r>
        <w:t xml:space="preserve">väkivallasta vihaan, Brasilian demokratia vaarassa @url</w:t>
      </w:r>
    </w:p>
    <w:p>
      <w:r>
        <w:rPr>
          <w:b/>
          <w:u w:val="single"/>
        </w:rPr>
        <w:t xml:space="preserve">15704</w:t>
      </w:r>
    </w:p>
    <w:p>
      <w:r>
        <w:t xml:space="preserve">@user @user @user @user @user ja vasemmistolaisia ovat juuri nämä aktivistit, niinkö? nncomme le pen v... @url</w:t>
      </w:r>
    </w:p>
    <w:p>
      <w:r>
        <w:rPr>
          <w:b/>
          <w:u w:val="single"/>
        </w:rPr>
        <w:t xml:space="preserve">15705</w:t>
      </w:r>
    </w:p>
    <w:p>
      <w:r>
        <w:t xml:space="preserve">kyse ei ole siitä, että syntyvyys olisi yhtä korkea kuin afrikassa. eikä quebec ole kolmas maailma. vähän... @url</w:t>
      </w:r>
    </w:p>
    <w:p>
      <w:r>
        <w:rPr>
          <w:b/>
          <w:u w:val="single"/>
        </w:rPr>
        <w:t xml:space="preserve">15706</w:t>
      </w:r>
    </w:p>
    <w:p>
      <w:r>
        <w:t xml:space="preserve">Venäjän diktatuurin vastaiset pakotteet ovat Ukrainan miehitystä ja miehitystä vastaan. 10000 kuollut 50000 ble... @url</w:t>
      </w:r>
    </w:p>
    <w:p>
      <w:r>
        <w:rPr>
          <w:b/>
          <w:u w:val="single"/>
        </w:rPr>
        <w:t xml:space="preserve">15707</w:t>
      </w:r>
    </w:p>
    <w:p>
      <w:r>
        <w:t xml:space="preserve">@user Neuvon francis vallat'ta, että jokaisen hänen yhdistyksensä jäsenen tulisi toivottaa maahanmuuttaja tervetulleeksi kotiinsa. me... @url</w:t>
      </w:r>
    </w:p>
    <w:p>
      <w:r>
        <w:rPr>
          <w:b/>
          <w:u w:val="single"/>
        </w:rPr>
        <w:t xml:space="preserve">15708</w:t>
      </w:r>
    </w:p>
    <w:p>
      <w:r>
        <w:t xml:space="preserve">@käyttäjä @käyttäjä arff... neekerit...</w:t>
      </w:r>
    </w:p>
    <w:p>
      <w:r>
        <w:rPr>
          <w:b/>
          <w:u w:val="single"/>
        </w:rPr>
        <w:t xml:space="preserve">15709</w:t>
      </w:r>
    </w:p>
    <w:p>
      <w:r>
        <w:t xml:space="preserve">sinun täytyy olla todella jälkeenjäänyt, jos olet pärjännyt huonommin kuin minä filosofian dst:ssä.</w:t>
      </w:r>
    </w:p>
    <w:p>
      <w:r>
        <w:rPr>
          <w:b/>
          <w:u w:val="single"/>
        </w:rPr>
        <w:t xml:space="preserve">15710</w:t>
      </w:r>
    </w:p>
    <w:p>
      <w:r>
        <w:t xml:space="preserve">@käyttäjä @käyttäjä woh retarded</w:t>
      </w:r>
    </w:p>
    <w:p>
      <w:r>
        <w:rPr>
          <w:b/>
          <w:u w:val="single"/>
        </w:rPr>
        <w:t xml:space="preserve">15711</w:t>
      </w:r>
    </w:p>
    <w:p>
      <w:r>
        <w:t xml:space="preserve">on 4 antaa rdv klo 14h ei ole yksi, joka jätti sänkyynsä se on 14h17 ketut</w:t>
      </w:r>
    </w:p>
    <w:p>
      <w:r>
        <w:rPr>
          <w:b/>
          <w:u w:val="single"/>
        </w:rPr>
        <w:t xml:space="preserve">15712</w:t>
      </w:r>
    </w:p>
    <w:p>
      <w:r>
        <w:t xml:space="preserve">@user tarkoitit sanoa, että islamilais-vasemmistolainen retoriikka perustuu usein antisemitistiseen retoriikkaan... @url</w:t>
      </w:r>
    </w:p>
    <w:p>
      <w:r>
        <w:rPr>
          <w:b/>
          <w:u w:val="single"/>
        </w:rPr>
        <w:t xml:space="preserve">15713</w:t>
      </w:r>
    </w:p>
    <w:p>
      <w:r>
        <w:t xml:space="preserve">@user comm myöhässä, mutta sunnuntait, jotka näkyvät näin, ovat näkemisen arvoisia. erittäin hieno kuva!</w:t>
      </w:r>
    </w:p>
    <w:p>
      <w:r>
        <w:rPr>
          <w:b/>
          <w:u w:val="single"/>
        </w:rPr>
        <w:t xml:space="preserve">15714</w:t>
      </w:r>
    </w:p>
    <w:p>
      <w:r>
        <w:t xml:space="preserve">on tyhmää rt liian nopeasti tietoa, joka tulee islamo-vasemmistolaisesta conosphere.nnc:stä revolting riemuita @url</w:t>
      </w:r>
    </w:p>
    <w:p>
      <w:r>
        <w:rPr>
          <w:b/>
          <w:u w:val="single"/>
        </w:rPr>
        <w:t xml:space="preserve">15715</w:t>
      </w:r>
    </w:p>
    <w:p>
      <w:r>
        <w:t xml:space="preserve">@käyttäjän täytyy olla jälkeenjäänyt verratakseen Patrick Sebastienia sinfoniaan...</w:t>
      </w:r>
    </w:p>
    <w:p>
      <w:r>
        <w:rPr>
          <w:b/>
          <w:u w:val="single"/>
        </w:rPr>
        <w:t xml:space="preserve">15716</w:t>
      </w:r>
    </w:p>
    <w:p>
      <w:r>
        <w:t xml:space="preserve">@käyttäjä, että he eivät ole burundilaisia pakolaisia, koska heidän ruumiinsa näkyvät paljain silmin.</w:t>
      </w:r>
    </w:p>
    <w:p>
      <w:r>
        <w:rPr>
          <w:b/>
          <w:u w:val="single"/>
        </w:rPr>
        <w:t xml:space="preserve">15717</w:t>
      </w:r>
    </w:p>
    <w:p>
      <w:r>
        <w:t xml:space="preserve">@user bah att mongoli</w:t>
      </w:r>
    </w:p>
    <w:p>
      <w:r>
        <w:rPr>
          <w:b/>
          <w:u w:val="single"/>
        </w:rPr>
        <w:t xml:space="preserve">15718</w:t>
      </w:r>
    </w:p>
    <w:p>
      <w:r>
        <w:t xml:space="preserve">@user ptdrrrr Pidin twiitistäsi, kunnes sana retarded tuli, senkin paskiainen.</w:t>
      </w:r>
    </w:p>
    <w:p>
      <w:r>
        <w:rPr>
          <w:b/>
          <w:u w:val="single"/>
        </w:rPr>
        <w:t xml:space="preserve">15719</w:t>
      </w:r>
    </w:p>
    <w:p>
      <w:r>
        <w:t xml:space="preserve">@user @user @user bah anna hänen tulla ja tappaa sitten... ah bah ei, olen turvassa seinillä, jotka... @url</w:t>
      </w:r>
    </w:p>
    <w:p>
      <w:r>
        <w:rPr>
          <w:b/>
          <w:u w:val="single"/>
        </w:rPr>
        <w:t xml:space="preserve">15720</w:t>
      </w:r>
    </w:p>
    <w:p>
      <w:r>
        <w:t xml:space="preserve">@käyttäjä @käyttäjä @käyttäjä @käyttäjä se ei ole mitä ei aivot hän on vain feministi anna hänen kampanja sinä sortaja</w:t>
      </w:r>
    </w:p>
    <w:p>
      <w:r>
        <w:rPr>
          <w:b/>
          <w:u w:val="single"/>
        </w:rPr>
        <w:t xml:space="preserve">15721</w:t>
      </w:r>
    </w:p>
    <w:p>
      <w:r>
        <w:t xml:space="preserve">@user @user on mongolialainen</w:t>
      </w:r>
    </w:p>
    <w:p>
      <w:r>
        <w:rPr>
          <w:b/>
          <w:u w:val="single"/>
        </w:rPr>
        <w:t xml:space="preserve">15722</w:t>
      </w:r>
    </w:p>
    <w:p>
      <w:r>
        <w:t xml:space="preserve">@user on huomenna jälkeenjäänyt</w:t>
      </w:r>
    </w:p>
    <w:p>
      <w:r>
        <w:rPr>
          <w:b/>
          <w:u w:val="single"/>
        </w:rPr>
        <w:t xml:space="preserve">15723</w:t>
      </w:r>
    </w:p>
    <w:p>
      <w:r>
        <w:t xml:space="preserve">adel, että hän löytää helmiä luokassa jälkeenjäänyt vuoden ja putoan hänen kanssaan</w:t>
      </w:r>
    </w:p>
    <w:p>
      <w:r>
        <w:rPr>
          <w:b/>
          <w:u w:val="single"/>
        </w:rPr>
        <w:t xml:space="preserve">15724</w:t>
      </w:r>
    </w:p>
    <w:p>
      <w:r>
        <w:t xml:space="preserve">@user @user on likainen juutalainen...</w:t>
      </w:r>
    </w:p>
    <w:p>
      <w:r>
        <w:rPr>
          <w:b/>
          <w:u w:val="single"/>
        </w:rPr>
        <w:t xml:space="preserve">15725</w:t>
      </w:r>
    </w:p>
    <w:p>
      <w:r>
        <w:t xml:space="preserve">@user He eivät ole houkutelleet rebeusia.</w:t>
      </w:r>
    </w:p>
    <w:p>
      <w:r>
        <w:rPr>
          <w:b/>
          <w:u w:val="single"/>
        </w:rPr>
        <w:t xml:space="preserve">15726</w:t>
      </w:r>
    </w:p>
    <w:p>
      <w:r>
        <w:t xml:space="preserve">fdp:n, joka sytytti esseet tuleen, on oltava jälkeenjäänyt tehdäkseen niin.</w:t>
      </w:r>
    </w:p>
    <w:p>
      <w:r>
        <w:rPr>
          <w:b/>
          <w:u w:val="single"/>
        </w:rPr>
        <w:t xml:space="preserve">15727</w:t>
      </w:r>
    </w:p>
    <w:p>
      <w:r>
        <w:t xml:space="preserve">@user tämä iso mongoli unohtaa täysin, että 3-0 angersille puoliajalla ei ollut paljon valittamista.</w:t>
      </w:r>
    </w:p>
    <w:p>
      <w:r>
        <w:rPr>
          <w:b/>
          <w:u w:val="single"/>
        </w:rPr>
        <w:t xml:space="preserve">15728</w:t>
      </w:r>
    </w:p>
    <w:p>
      <w:r>
        <w:t xml:space="preserve">@user @user on jälkeenjäänyt hän on kytketty</w:t>
      </w:r>
    </w:p>
    <w:p>
      <w:r>
        <w:rPr>
          <w:b/>
          <w:u w:val="single"/>
        </w:rPr>
        <w:t xml:space="preserve">15729</w:t>
      </w:r>
    </w:p>
    <w:p>
      <w:r>
        <w:t xml:space="preserve">@user milloin mainitsin rummy ptn?? puhun amavi oletko mongoli???</w:t>
      </w:r>
    </w:p>
    <w:p>
      <w:r>
        <w:rPr>
          <w:b/>
          <w:u w:val="single"/>
        </w:rPr>
        <w:t xml:space="preserve">15730</w:t>
      </w:r>
    </w:p>
    <w:p>
      <w:r>
        <w:t xml:space="preserve">meidän on kieltäydyttävä vastaanottamasta Aquariusta, joka varmasti kuljettaa väärennettyjä maahanmuuttajia ja vr:tä....</w:t>
      </w:r>
    </w:p>
    <w:p>
      <w:r>
        <w:rPr>
          <w:b/>
          <w:u w:val="single"/>
        </w:rPr>
        <w:t xml:space="preserve">15731</w:t>
      </w:r>
    </w:p>
    <w:p>
      <w:r>
        <w:t xml:space="preserve">missä ovat lyonin rebeukset</w:t>
      </w:r>
    </w:p>
    <w:p>
      <w:r>
        <w:rPr>
          <w:b/>
          <w:u w:val="single"/>
        </w:rPr>
        <w:t xml:space="preserve">15732</w:t>
      </w:r>
    </w:p>
    <w:p>
      <w:r>
        <w:t xml:space="preserve">@käyttäjä @käyttäjä niin ensin kirjoituksesi ei ole ranskaa etkä ymmärrä mitään. sitten tytöt saavat vahaa. e.... @url</w:t>
      </w:r>
    </w:p>
    <w:p>
      <w:r>
        <w:rPr>
          <w:b/>
          <w:u w:val="single"/>
        </w:rPr>
        <w:t xml:space="preserve">15733</w:t>
      </w:r>
    </w:p>
    <w:p>
      <w:r>
        <w:t xml:space="preserve">unohdetut pakolaiset - 1 miljoona arabimaista karkotettua juutalaista @url</w:t>
      </w:r>
    </w:p>
    <w:p>
      <w:r>
        <w:rPr>
          <w:b/>
          <w:u w:val="single"/>
        </w:rPr>
        <w:t xml:space="preserve">15734</w:t>
      </w:r>
    </w:p>
    <w:p>
      <w:r>
        <w:t xml:space="preserve">#lfauit @user must see the #mongol</w:t>
      </w:r>
    </w:p>
    <w:p>
      <w:r>
        <w:rPr>
          <w:b/>
          <w:u w:val="single"/>
        </w:rPr>
        <w:t xml:space="preserve">15735</w:t>
      </w:r>
    </w:p>
    <w:p>
      <w:r>
        <w:t xml:space="preserve">tyypillinen vasemmiston vastaus #nickconrad-skandaaliin: tuomitsen, mutta...</w:t>
      </w:r>
    </w:p>
    <w:p>
      <w:r>
        <w:rPr>
          <w:b/>
          <w:u w:val="single"/>
        </w:rPr>
        <w:t xml:space="preserve">15736</w:t>
      </w:r>
    </w:p>
    <w:p>
      <w:r>
        <w:t xml:space="preserve">luulen, että aurélien taché on muuttumassa vasemmistolaisesta oikeaksi paskiaiseksi. vain pahaksi... @url</w:t>
      </w:r>
    </w:p>
    <w:p>
      <w:r>
        <w:rPr>
          <w:b/>
          <w:u w:val="single"/>
        </w:rPr>
        <w:t xml:space="preserve">15737</w:t>
      </w:r>
    </w:p>
    <w:p>
      <w:r>
        <w:t xml:space="preserve">@käyttäjä @käyttäjä olet lihava jälkeenjäänyt</w:t>
      </w:r>
    </w:p>
    <w:p>
      <w:r>
        <w:rPr>
          <w:b/>
          <w:u w:val="single"/>
        </w:rPr>
        <w:t xml:space="preserve">15738</w:t>
      </w:r>
    </w:p>
    <w:p>
      <w:r>
        <w:t xml:space="preserve">@user se on ok mongoli</w:t>
      </w:r>
    </w:p>
    <w:p>
      <w:r>
        <w:rPr>
          <w:b/>
          <w:u w:val="single"/>
        </w:rPr>
        <w:t xml:space="preserve">15739</w:t>
      </w:r>
    </w:p>
    <w:p>
      <w:r>
        <w:t xml:space="preserve">sinun tyylinen kaveri? - encr ? renois ja métisses @url</w:t>
      </w:r>
    </w:p>
    <w:p>
      <w:r>
        <w:rPr>
          <w:b/>
          <w:u w:val="single"/>
        </w:rPr>
        <w:t xml:space="preserve">15740</w:t>
      </w:r>
    </w:p>
    <w:p>
      <w:r>
        <w:t xml:space="preserve">Minua inhottaa eniten se, että olemme kusessa maahanmuuttajien kanssa - laittomien asiakirjojen hakijoiden (jotka asuvat... @url</w:t>
      </w:r>
    </w:p>
    <w:p>
      <w:r>
        <w:rPr>
          <w:b/>
          <w:u w:val="single"/>
        </w:rPr>
        <w:t xml:space="preserve">15741</w:t>
      </w:r>
    </w:p>
    <w:p>
      <w:r>
        <w:t xml:space="preserve">koska ette osaa erottaa islamia ja terrorismia toisistaan.</w:t>
      </w:r>
    </w:p>
    <w:p>
      <w:r>
        <w:rPr>
          <w:b/>
          <w:u w:val="single"/>
        </w:rPr>
        <w:t xml:space="preserve">15742</w:t>
      </w:r>
    </w:p>
    <w:p>
      <w:r>
        <w:t xml:space="preserve">Herra, kuulin, että jättimäinen huora vanhasta lukiostani huutaa aborttia vastaan.</w:t>
      </w:r>
    </w:p>
    <w:p>
      <w:r>
        <w:rPr>
          <w:b/>
          <w:u w:val="single"/>
        </w:rPr>
        <w:t xml:space="preserve">15743</w:t>
      </w:r>
    </w:p>
    <w:p>
      <w:r>
        <w:t xml:space="preserve">no ei, mutta myös rebeusilla on iso kulli - hyvä tg @url</w:t>
      </w:r>
    </w:p>
    <w:p>
      <w:r>
        <w:rPr>
          <w:b/>
          <w:u w:val="single"/>
        </w:rPr>
        <w:t xml:space="preserve">15744</w:t>
      </w:r>
    </w:p>
    <w:p>
      <w:r>
        <w:t xml:space="preserve">@user ei kansallinen vasemmistolainen rätti marianne tekee artikkelin vastaan mechencon minä revealleluia!</w:t>
      </w:r>
    </w:p>
    <w:p>
      <w:r>
        <w:rPr>
          <w:b/>
          <w:u w:val="single"/>
        </w:rPr>
        <w:t xml:space="preserve">15745</w:t>
      </w:r>
    </w:p>
    <w:p>
      <w:r>
        <w:t xml:space="preserve">@user (g löysi enft olen vain jälkeenjäänyt syvä luulen)</w:t>
      </w:r>
    </w:p>
    <w:p>
      <w:r>
        <w:rPr>
          <w:b/>
          <w:u w:val="single"/>
        </w:rPr>
        <w:t xml:space="preserve">15746</w:t>
      </w:r>
    </w:p>
    <w:p>
      <w:r>
        <w:t xml:space="preserve">minun sista renois 20. päivänä tämä @url</w:t>
      </w:r>
    </w:p>
    <w:p>
      <w:r>
        <w:rPr>
          <w:b/>
          <w:u w:val="single"/>
        </w:rPr>
        <w:t xml:space="preserve">15747</w:t>
      </w:r>
    </w:p>
    <w:p>
      <w:r>
        <w:t xml:space="preserve">ja sinä sen lisäksi, että mustamaalaat sinua, olet hyvä mihin? olen arabinarttu enkä ole kumpikaan @url</w:t>
      </w:r>
    </w:p>
    <w:p>
      <w:r>
        <w:rPr>
          <w:b/>
          <w:u w:val="single"/>
        </w:rPr>
        <w:t xml:space="preserve">15748</w:t>
      </w:r>
    </w:p>
    <w:p>
      <w:r>
        <w:t xml:space="preserve">.@user 130 naista kuolee joka päivä #abortin laittomuuden ja saatavuuden puutteen vuoksi.</w:t>
      </w:r>
    </w:p>
    <w:p>
      <w:r>
        <w:rPr>
          <w:b/>
          <w:u w:val="single"/>
        </w:rPr>
        <w:t xml:space="preserve">15749</w:t>
      </w:r>
    </w:p>
    <w:p>
      <w:r>
        <w:t xml:space="preserve">@käyttäjä @käyttäjä okei kylän jälkeenjäänyt palaa takaisin huorittelemaan serkkujensa kanssa...</w:t>
      </w:r>
    </w:p>
    <w:p>
      <w:r>
        <w:rPr>
          <w:b/>
          <w:u w:val="single"/>
        </w:rPr>
        <w:t xml:space="preserve">15750</w:t>
      </w:r>
    </w:p>
    <w:p>
      <w:r>
        <w:t xml:space="preserve">rt @käyttäjä @käyttäjä @käyttäjä @käyttäjä kaupungin bobo itkee, koska 1 lehmä päätyy pihviksi lautasillamme hän vaatii sitä.</w:t>
      </w:r>
    </w:p>
    <w:p>
      <w:r>
        <w:rPr>
          <w:b/>
          <w:u w:val="single"/>
        </w:rPr>
        <w:t xml:space="preserve">15751</w:t>
      </w:r>
    </w:p>
    <w:p>
      <w:r>
        <w:t xml:space="preserve">rt @käyttäjä @käyttäjä tämä idioottivisuaalin omahyväisyydestä hyötyvä kaveri on yhtä tyhmä kuin hänen entinen vasemmistolainen isänsä</w:t>
      </w:r>
    </w:p>
    <w:p>
      <w:r>
        <w:rPr>
          <w:b/>
          <w:u w:val="single"/>
        </w:rPr>
        <w:t xml:space="preserve">15752</w:t>
      </w:r>
    </w:p>
    <w:p>
      <w:r>
        <w:t xml:space="preserve">@user @user Tämä paikka on symboli terrorismin vastaiselle taistelulle, ei islamia vastaan, jolla ei ole mitään... @url</w:t>
      </w:r>
    </w:p>
    <w:p>
      <w:r>
        <w:rPr>
          <w:b/>
          <w:u w:val="single"/>
        </w:rPr>
        <w:t xml:space="preserve">15753</w:t>
      </w:r>
    </w:p>
    <w:p>
      <w:r>
        <w:t xml:space="preserve">kadulla kutsui minua juuri likaiseksi arabiksi, mutta ... en ole arabi.</w:t>
      </w:r>
    </w:p>
    <w:p>
      <w:r>
        <w:rPr>
          <w:b/>
          <w:u w:val="single"/>
        </w:rPr>
        <w:t xml:space="preserve">15754</w:t>
      </w:r>
    </w:p>
    <w:p>
      <w:r>
        <w:t xml:space="preserve">@käyttäjä @käyttäjä ikään kuin syvästi homofobisista maista tulevista #maahanmuuttajista tulisi koskaan homoystävällisiä!</w:t>
      </w:r>
    </w:p>
    <w:p>
      <w:r>
        <w:rPr>
          <w:b/>
          <w:u w:val="single"/>
        </w:rPr>
        <w:t xml:space="preserve">15755</w:t>
      </w:r>
    </w:p>
    <w:p>
      <w:r>
        <w:t xml:space="preserve">hahmo ja kaikki vasemmistolaiset klikkiporukka naamioitunut macronistit !! on kaikki vaaditut ominaisuudet, jotka olivat @url</w:t>
      </w:r>
    </w:p>
    <w:p>
      <w:r>
        <w:rPr>
          <w:b/>
          <w:u w:val="single"/>
        </w:rPr>
        <w:t xml:space="preserve">15756</w:t>
      </w:r>
    </w:p>
    <w:p>
      <w:r>
        <w:t xml:space="preserve">@user Nauran, kun näen kommenttisi. jos se olisi 1 musta tai 1 arabi kuulisi( häivy ja mene kotiin... @url</w:t>
      </w:r>
    </w:p>
    <w:p>
      <w:r>
        <w:rPr>
          <w:b/>
          <w:u w:val="single"/>
        </w:rPr>
        <w:t xml:space="preserve">15757</w:t>
      </w:r>
    </w:p>
    <w:p>
      <w:r>
        <w:t xml:space="preserve">@käyttäjä @käyttäjä lainaus tutkimuksen johtajalta, jota et luultavasti lukenut: on totta, että... @url</w:t>
      </w:r>
    </w:p>
    <w:p>
      <w:r>
        <w:rPr>
          <w:b/>
          <w:u w:val="single"/>
        </w:rPr>
        <w:t xml:space="preserve">15758</w:t>
      </w:r>
    </w:p>
    <w:p>
      <w:r>
        <w:t xml:space="preserve">Hän sanoo tämän käyttäen meitä niin monta vuotta ympäröineen jälkeenjääneen vasemmiston sanastoa.</w:t>
      </w:r>
    </w:p>
    <w:p>
      <w:r>
        <w:rPr>
          <w:b/>
          <w:u w:val="single"/>
        </w:rPr>
        <w:t xml:space="preserve">15759</w:t>
      </w:r>
    </w:p>
    <w:p>
      <w:r>
        <w:t xml:space="preserve">En ole varma, pystynkö siihen, mutta olen varma, että pystyn siihen... @url</w:t>
      </w:r>
    </w:p>
    <w:p>
      <w:r>
        <w:rPr>
          <w:b/>
          <w:u w:val="single"/>
        </w:rPr>
        <w:t xml:space="preserve">15760</w:t>
      </w:r>
    </w:p>
    <w:p>
      <w:r>
        <w:t xml:space="preserve">Pariisin ensimmäinen virallinen huomautus Éric zemmourin muslimisiirtolaisia koskevista kommenteista @url via @user</w:t>
      </w:r>
    </w:p>
    <w:p>
      <w:r>
        <w:rPr>
          <w:b/>
          <w:u w:val="single"/>
        </w:rPr>
        <w:t xml:space="preserve">15761</w:t>
      </w:r>
    </w:p>
    <w:p>
      <w:r>
        <w:t xml:space="preserve">@user islamogauchistit, jotka juhlivat #ahedtamimi vaativat kaikkien juutalaisten ja koko perheen tuhoamista @url</w:t>
      </w:r>
    </w:p>
    <w:p>
      <w:r>
        <w:rPr>
          <w:b/>
          <w:u w:val="single"/>
        </w:rPr>
        <w:t xml:space="preserve">15762</w:t>
      </w:r>
    </w:p>
    <w:p>
      <w:r>
        <w:t xml:space="preserve">zemmourin kommentit maahanmuuttajista: csa varoittaa pariisia première @url</w:t>
      </w:r>
    </w:p>
    <w:p>
      <w:r>
        <w:rPr>
          <w:b/>
          <w:u w:val="single"/>
        </w:rPr>
        <w:t xml:space="preserve">15763</w:t>
      </w:r>
    </w:p>
    <w:p>
      <w:r>
        <w:t xml:space="preserve">@user ranska on euroopan eniten verotettu maa ja likaisin! kuka haluaisi sijoittaa maahan, jossa... @url</w:t>
      </w:r>
    </w:p>
    <w:p>
      <w:r>
        <w:rPr>
          <w:b/>
          <w:u w:val="single"/>
        </w:rPr>
        <w:t xml:space="preserve">15764</w:t>
      </w:r>
    </w:p>
    <w:p>
      <w:r>
        <w:t xml:space="preserve">@user ja on yli 10 miljoonaa!!!! vasemmistolainen ääliö</w:t>
      </w:r>
    </w:p>
    <w:p>
      <w:r>
        <w:rPr>
          <w:b/>
          <w:u w:val="single"/>
        </w:rPr>
        <w:t xml:space="preserve">15765</w:t>
      </w:r>
    </w:p>
    <w:p>
      <w:r>
        <w:t xml:space="preserve">@user Kun näen tapasi ilmaista itseäsi, luulen, että meistä kahdesta sinä olet se jälkeenjäänyt.</w:t>
      </w:r>
    </w:p>
    <w:p>
      <w:r>
        <w:rPr>
          <w:b/>
          <w:u w:val="single"/>
        </w:rPr>
        <w:t xml:space="preserve">15766</w:t>
      </w:r>
    </w:p>
    <w:p>
      <w:r>
        <w:t xml:space="preserve">En tajunnut, miten väkivaltainen tämä istunto oli.</w:t>
      </w:r>
    </w:p>
    <w:p>
      <w:r>
        <w:rPr>
          <w:b/>
          <w:u w:val="single"/>
        </w:rPr>
        <w:t xml:space="preserve">15767</w:t>
      </w:r>
    </w:p>
    <w:p>
      <w:r>
        <w:t xml:space="preserve">"En tiedä tiesivätkö he, että ryhmässä on giga arabeja ja vielä enemmän renois-faneja @url</w:t>
      </w:r>
    </w:p>
    <w:p>
      <w:r>
        <w:rPr>
          <w:b/>
          <w:u w:val="single"/>
        </w:rPr>
        <w:t xml:space="preserve">15768</w:t>
      </w:r>
    </w:p>
    <w:p>
      <w:r>
        <w:t xml:space="preserve">skandaali.... mitä libertinistinen vasemmistolainen @user tekee!</w:t>
      </w:r>
    </w:p>
    <w:p>
      <w:r>
        <w:rPr>
          <w:b/>
          <w:u w:val="single"/>
        </w:rPr>
        <w:t xml:space="preserve">15769</w:t>
      </w:r>
    </w:p>
    <w:p>
      <w:r>
        <w:t xml:space="preserve">ja mietin pieniä yksityiskohtia</w:t>
      </w:r>
    </w:p>
    <w:p>
      <w:r>
        <w:rPr>
          <w:b/>
          <w:u w:val="single"/>
        </w:rPr>
        <w:t xml:space="preserve">15770</w:t>
      </w:r>
    </w:p>
    <w:p>
      <w:r>
        <w:t xml:space="preserve">@käyttäjä @käyttäjä @käyttäjä @käyttäjä @käyttäjä @käyttäjä Fillonin ohjelma olisi ollut suuri vasemmistolainen sotku... @url</w:t>
      </w:r>
    </w:p>
    <w:p>
      <w:r>
        <w:rPr>
          <w:b/>
          <w:u w:val="single"/>
        </w:rPr>
        <w:t xml:space="preserve">15771</w:t>
      </w:r>
    </w:p>
    <w:p>
      <w:r>
        <w:t xml:space="preserve">@käyttäjä @käyttäjä hän liittoutuu marcon! Olen vasemmistolainen paskiainen ja olen kanssasi... @url</w:t>
      </w:r>
    </w:p>
    <w:p>
      <w:r>
        <w:rPr>
          <w:b/>
          <w:u w:val="single"/>
        </w:rPr>
        <w:t xml:space="preserve">15772</w:t>
      </w:r>
    </w:p>
    <w:p>
      <w:r>
        <w:t xml:space="preserve">Afrikkalaisten maahanmuuttajien karkottaminen kyseessä @url</w:t>
      </w:r>
    </w:p>
    <w:p>
      <w:r>
        <w:rPr>
          <w:b/>
          <w:u w:val="single"/>
        </w:rPr>
        <w:t xml:space="preserve">15773</w:t>
      </w:r>
    </w:p>
    <w:p>
      <w:r>
        <w:t xml:space="preserve">les darons renois @url</w:t>
      </w:r>
    </w:p>
    <w:p>
      <w:r>
        <w:rPr>
          <w:b/>
          <w:u w:val="single"/>
        </w:rPr>
        <w:t xml:space="preserve">15774</w:t>
      </w:r>
    </w:p>
    <w:p>
      <w:r>
        <w:t xml:space="preserve">Törmäsin juuri twitter-tiliin joka on vitun hullu kaveri on jälkeenjäänyt jolla on luuta päässä @url kanssa</w:t>
      </w:r>
    </w:p>
    <w:p>
      <w:r>
        <w:rPr>
          <w:b/>
          <w:u w:val="single"/>
        </w:rPr>
        <w:t xml:space="preserve">15775</w:t>
      </w:r>
    </w:p>
    <w:p>
      <w:r>
        <w:t xml:space="preserve">Kuka mongolialainen tekee tämän? ei allekirjoitusta... @url</w:t>
      </w:r>
    </w:p>
    <w:p>
      <w:r>
        <w:rPr>
          <w:b/>
          <w:u w:val="single"/>
        </w:rPr>
        <w:t xml:space="preserve">15776</w:t>
      </w:r>
    </w:p>
    <w:p>
      <w:r>
        <w:t xml:space="preserve">@käyttäjä @käyttäjä älyllinen terrorismi tässä olisi sanoa: "rasismin dekoloniaalinen määritelmä on poissuljettu... @url</w:t>
      </w:r>
    </w:p>
    <w:p>
      <w:r>
        <w:rPr>
          <w:b/>
          <w:u w:val="single"/>
        </w:rPr>
        <w:t xml:space="preserve">15777</w:t>
      </w:r>
    </w:p>
    <w:p>
      <w:r>
        <w:t xml:space="preserve">pk mustilla kissoilla on melkein kaikilla jälkeenjäänyt naama...</w:t>
      </w:r>
    </w:p>
    <w:p>
      <w:r>
        <w:rPr>
          <w:b/>
          <w:u w:val="single"/>
        </w:rPr>
        <w:t xml:space="preserve">15778</w:t>
      </w:r>
    </w:p>
    <w:p>
      <w:r>
        <w:t xml:space="preserve">miten löydät rebeus fyysisesti? ei välttämättä tess kaverit - hullu cracking @url</w:t>
      </w:r>
    </w:p>
    <w:p>
      <w:r>
        <w:rPr>
          <w:b/>
          <w:u w:val="single"/>
        </w:rPr>
        <w:t xml:space="preserve">15779</w:t>
      </w:r>
    </w:p>
    <w:p>
      <w:r>
        <w:t xml:space="preserve">@user @user Kiitos teille molemmille sain juuri selville, että olen kansallismielinen antisemitistinen salaliittohullu... @url</w:t>
      </w:r>
    </w:p>
    <w:p>
      <w:r>
        <w:rPr>
          <w:b/>
          <w:u w:val="single"/>
        </w:rPr>
        <w:t xml:space="preserve">15780</w:t>
      </w:r>
    </w:p>
    <w:p>
      <w:r>
        <w:t xml:space="preserve">@user les rebeus ne ovat parempia näin kuin niqabin alla!</w:t>
      </w:r>
    </w:p>
    <w:p>
      <w:r>
        <w:rPr>
          <w:b/>
          <w:u w:val="single"/>
        </w:rPr>
        <w:t xml:space="preserve">15781</w:t>
      </w:r>
    </w:p>
    <w:p>
      <w:r>
        <w:t xml:space="preserve">@user vielä välillä kaverit, jotka ovat olala tilassa hän on mongoli bla bla hän on arvoton hän vain rikkoo... @url</w:t>
      </w:r>
    </w:p>
    <w:p>
      <w:r>
        <w:rPr>
          <w:b/>
          <w:u w:val="single"/>
        </w:rPr>
        <w:t xml:space="preserve">15782</w:t>
      </w:r>
    </w:p>
    <w:p>
      <w:r>
        <w:t xml:space="preserve">@user les rebeus olet kova tyttöjä kohtaan.</w:t>
      </w:r>
    </w:p>
    <w:p>
      <w:r>
        <w:rPr>
          <w:b/>
          <w:u w:val="single"/>
        </w:rPr>
        <w:t xml:space="preserve">15783</w:t>
      </w:r>
    </w:p>
    <w:p>
      <w:r>
        <w:t xml:space="preserve">meidän pool of rebeus on vertaansa vailla tulevaisuuden crack häntä @url</w:t>
      </w:r>
    </w:p>
    <w:p>
      <w:r>
        <w:rPr>
          <w:b/>
          <w:u w:val="single"/>
        </w:rPr>
        <w:t xml:space="preserve">15784</w:t>
      </w:r>
    </w:p>
    <w:p>
      <w:r>
        <w:t xml:space="preserve">@user autistinen degeneroitunut baski tietää, miksi hän häviää, mutta hän ei välitä vittuakaan.</w:t>
      </w:r>
    </w:p>
    <w:p>
      <w:r>
        <w:rPr>
          <w:b/>
          <w:u w:val="single"/>
        </w:rPr>
        <w:t xml:space="preserve">15785</w:t>
      </w:r>
    </w:p>
    <w:p>
      <w:r>
        <w:t xml:space="preserve">@user @user @user jätä hänet rauhaan, homofobinen juutalainen!</w:t>
      </w:r>
    </w:p>
    <w:p>
      <w:r>
        <w:rPr>
          <w:b/>
          <w:u w:val="single"/>
        </w:rPr>
        <w:t xml:space="preserve">15786</w:t>
      </w:r>
    </w:p>
    <w:p>
      <w:r>
        <w:t xml:space="preserve">@user @user grossse vasemmistolainen</w:t>
      </w:r>
    </w:p>
    <w:p>
      <w:r>
        <w:rPr>
          <w:b/>
          <w:u w:val="single"/>
        </w:rPr>
        <w:t xml:space="preserve">15787</w:t>
      </w:r>
    </w:p>
    <w:p>
      <w:r>
        <w:t xml:space="preserve">keski älä mene kotiini nauramaan kuin mongolialainen tälle @url:lle</w:t>
      </w:r>
    </w:p>
    <w:p>
      <w:r>
        <w:rPr>
          <w:b/>
          <w:u w:val="single"/>
        </w:rPr>
        <w:t xml:space="preserve">15788</w:t>
      </w:r>
    </w:p>
    <w:p>
      <w:r>
        <w:t xml:space="preserve">rt @käyttäjä @käyttäjä @käyttäjä @käyttäjä, jonka sisällä on islamilais-vasemmistolainen Castaner...Valitettavasti ei!</w:t>
      </w:r>
    </w:p>
    <w:p>
      <w:r>
        <w:rPr>
          <w:b/>
          <w:u w:val="single"/>
        </w:rPr>
        <w:t xml:space="preserve">15789</w:t>
      </w:r>
    </w:p>
    <w:p>
      <w:r>
        <w:t xml:space="preserve">@user sisältyykö huumeisiin myös terrorismi varmasti, koska terroristit ovat huumeita... @url</w:t>
      </w:r>
    </w:p>
    <w:p>
      <w:r>
        <w:rPr>
          <w:b/>
          <w:u w:val="single"/>
        </w:rPr>
        <w:t xml:space="preserve">15790</w:t>
      </w:r>
    </w:p>
    <w:p>
      <w:r>
        <w:t xml:space="preserve">@käyttäjä @käyttäjä @käyttäjä @käyttäjä @käyttäjä @käyttäjä tarjoaa sinulle mahdollisuuden kokeilla ja sinä puhut ching chong. näet... @url</w:t>
      </w:r>
    </w:p>
    <w:p>
      <w:r>
        <w:rPr>
          <w:b/>
          <w:u w:val="single"/>
        </w:rPr>
        <w:t xml:space="preserve">15791</w:t>
      </w:r>
    </w:p>
    <w:p>
      <w:r>
        <w:t xml:space="preserve">@käyttäjä @käyttäjä @käyttäjä @käyttäjä likainen arabi mdrrr</w:t>
      </w:r>
    </w:p>
    <w:p>
      <w:r>
        <w:rPr>
          <w:b/>
          <w:u w:val="single"/>
        </w:rPr>
        <w:t xml:space="preserve">15792</w:t>
      </w:r>
    </w:p>
    <w:p>
      <w:r>
        <w:t xml:space="preserve">@käyttäjä joo et ollut kovin virulentti kun tieteen degeneroitunut vasemmistolainen oli tulossa ulos kaikessa hyvässä... @url</w:t>
      </w:r>
    </w:p>
    <w:p>
      <w:r>
        <w:rPr>
          <w:b/>
          <w:u w:val="single"/>
        </w:rPr>
        <w:t xml:space="preserve">15793</w:t>
      </w:r>
    </w:p>
    <w:p>
      <w:r>
        <w:t xml:space="preserve">Tätä kutsutaan yleisesti mongoliksi. todellinen mongoli. joka ei kykene käyttämään aivojaan eikä lukemaan oikein... @url</w:t>
      </w:r>
    </w:p>
    <w:p>
      <w:r>
        <w:rPr>
          <w:b/>
          <w:u w:val="single"/>
        </w:rPr>
        <w:t xml:space="preserve">15794</w:t>
      </w:r>
    </w:p>
    <w:p>
      <w:r>
        <w:t xml:space="preserve">hän vastustaa aborttia, mutta kun hän puhui joistakin asioista, hän sanoi minulle, että hän tekisi mieluummin abortin kuin... @url</w:t>
      </w:r>
    </w:p>
    <w:p>
      <w:r>
        <w:rPr>
          <w:b/>
          <w:u w:val="single"/>
        </w:rPr>
        <w:t xml:space="preserve">15795</w:t>
      </w:r>
    </w:p>
    <w:p>
      <w:r>
        <w:t xml:space="preserve">@user on surullista, että yksi sisaristamme on kerrankin menestynyt ja me haudumme trivia-twiitteihin... @url</w:t>
      </w:r>
    </w:p>
    <w:p>
      <w:r>
        <w:rPr>
          <w:b/>
          <w:u w:val="single"/>
        </w:rPr>
        <w:t xml:space="preserve">15796</w:t>
      </w:r>
    </w:p>
    <w:p>
      <w:r>
        <w:t xml:space="preserve">rebeusin uusi eldorado ei ole enää mtn trading vaan lentokenttä.</w:t>
      </w:r>
    </w:p>
    <w:p>
      <w:r>
        <w:rPr>
          <w:b/>
          <w:u w:val="single"/>
        </w:rPr>
        <w:t xml:space="preserve">15797</w:t>
      </w:r>
    </w:p>
    <w:p>
      <w:r>
        <w:t xml:space="preserve">@user Nimeni on marie-france, eikä se ole koskaan estänyt ching chongia satamasta.</w:t>
      </w:r>
    </w:p>
    <w:p>
      <w:r>
        <w:rPr>
          <w:b/>
          <w:u w:val="single"/>
        </w:rPr>
        <w:t xml:space="preserve">15798</w:t>
      </w:r>
    </w:p>
    <w:p>
      <w:r>
        <w:t xml:space="preserve">En ole varma, kuinka paljon saan siitä irti, mutta en ole varma, kuinka paljon saan siitä irti...</w:t>
      </w:r>
    </w:p>
    <w:p>
      <w:r>
        <w:rPr>
          <w:b/>
          <w:u w:val="single"/>
        </w:rPr>
        <w:t xml:space="preserve">15799</w:t>
      </w:r>
    </w:p>
    <w:p>
      <w:r>
        <w:t xml:space="preserve">Mikä joukko jälkeenjääneistä @url</w:t>
      </w:r>
    </w:p>
    <w:p>
      <w:r>
        <w:rPr>
          <w:b/>
          <w:u w:val="single"/>
        </w:rPr>
        <w:t xml:space="preserve">15800</w:t>
      </w:r>
    </w:p>
    <w:p>
      <w:r>
        <w:t xml:space="preserve">by de mongol.... @url</w:t>
      </w:r>
    </w:p>
    <w:p>
      <w:r>
        <w:rPr>
          <w:b/>
          <w:u w:val="single"/>
        </w:rPr>
        <w:t xml:space="preserve">15801</w:t>
      </w:r>
    </w:p>
    <w:p>
      <w:r>
        <w:t xml:space="preserve">@user tule leikkimään likaista arabia</w:t>
      </w:r>
    </w:p>
    <w:p>
      <w:r>
        <w:rPr>
          <w:b/>
          <w:u w:val="single"/>
        </w:rPr>
        <w:t xml:space="preserve">15802</w:t>
      </w:r>
    </w:p>
    <w:p>
      <w:r>
        <w:t xml:space="preserve">@user se olet sinä, joka yrität piilottaa saksalaisvastaisen rasismisi piilottamalla sen teorian komp... @url</w:t>
      </w:r>
    </w:p>
    <w:p>
      <w:r>
        <w:rPr>
          <w:b/>
          <w:u w:val="single"/>
        </w:rPr>
        <w:t xml:space="preserve">15803</w:t>
      </w:r>
    </w:p>
    <w:p>
      <w:r>
        <w:t xml:space="preserve">Minkä tyylinen mies hänkin on? - hän suosii mustia miehiä, mutta jos vaalea sinisilmäinen oklm sinun täytyy olla hauska liian... @url</w:t>
      </w:r>
    </w:p>
    <w:p>
      <w:r>
        <w:rPr>
          <w:b/>
          <w:u w:val="single"/>
        </w:rPr>
        <w:t xml:space="preserve">15804</w:t>
      </w:r>
    </w:p>
    <w:p>
      <w:r>
        <w:t xml:space="preserve">@käyttäjä @käyttäjä @käyttäjä @käyttäjä @käyttäjä @käyttäjä laiminlyönti on hyväksikäyttöä ja sitä pidetään pahoinpitelynä... @url</w:t>
      </w:r>
    </w:p>
    <w:p>
      <w:r>
        <w:rPr>
          <w:b/>
          <w:u w:val="single"/>
        </w:rPr>
        <w:t xml:space="preserve">15805</w:t>
      </w:r>
    </w:p>
    <w:p>
      <w:r>
        <w:t xml:space="preserve">@user aikoo pelata st nazaire (klubi renois ja rebeux)...</w:t>
      </w:r>
    </w:p>
    <w:p>
      <w:r>
        <w:rPr>
          <w:b/>
          <w:u w:val="single"/>
        </w:rPr>
        <w:t xml:space="preserve">15806</w:t>
      </w:r>
    </w:p>
    <w:p>
      <w:r>
        <w:t xml:space="preserve">@käyttäjä @käyttäjä kaunis repartee arvoinen lapsi cm2 perustaa äitisi kuin kaikki rebeus ilman disci... @url</w:t>
      </w:r>
    </w:p>
    <w:p>
      <w:r>
        <w:rPr>
          <w:b/>
          <w:u w:val="single"/>
        </w:rPr>
        <w:t xml:space="preserve">15807</w:t>
      </w:r>
    </w:p>
    <w:p>
      <w:r>
        <w:t xml:space="preserve">Ouagadougoun jälkeenjäänyt sprintteri alkaa todella menettää pallinsa.</w:t>
      </w:r>
    </w:p>
    <w:p>
      <w:r>
        <w:rPr>
          <w:b/>
          <w:u w:val="single"/>
        </w:rPr>
        <w:t xml:space="preserve">15808</w:t>
      </w:r>
    </w:p>
    <w:p>
      <w:r>
        <w:t xml:space="preserve">hän on vain jälkeenjäänyt @url</w:t>
      </w:r>
    </w:p>
    <w:p>
      <w:r>
        <w:rPr>
          <w:b/>
          <w:u w:val="single"/>
        </w:rPr>
        <w:t xml:space="preserve">15809</w:t>
      </w:r>
    </w:p>
    <w:p>
      <w:r>
        <w:t xml:space="preserve">@käyttäjä @käyttäjä @käyttäjä @käyttäjä se ei ole typerä fantasiaa</w:t>
      </w:r>
    </w:p>
    <w:p>
      <w:r>
        <w:rPr>
          <w:b/>
          <w:u w:val="single"/>
        </w:rPr>
        <w:t xml:space="preserve">15810</w:t>
      </w:r>
    </w:p>
    <w:p>
      <w:r>
        <w:t xml:space="preserve">@user nn lisäsin bambis likainen juutalainen risti nazi</w:t>
      </w:r>
    </w:p>
    <w:p>
      <w:r>
        <w:rPr>
          <w:b/>
          <w:u w:val="single"/>
        </w:rPr>
        <w:t xml:space="preserve">15811</w:t>
      </w:r>
    </w:p>
    <w:p>
      <w:r>
        <w:t xml:space="preserve">@user kuten suurin osa renois Ranskassa... tehdä tutkimus näet itse vain rega... @url</w:t>
      </w:r>
    </w:p>
    <w:p>
      <w:r>
        <w:rPr>
          <w:b/>
          <w:u w:val="single"/>
        </w:rPr>
        <w:t xml:space="preserve">15812</w:t>
      </w:r>
    </w:p>
    <w:p>
      <w:r>
        <w:t xml:space="preserve">simon gamin ei ole kaukana siitä, että hän olisi tämän verkon jälkeenjäänein.</w:t>
      </w:r>
    </w:p>
    <w:p>
      <w:r>
        <w:rPr>
          <w:b/>
          <w:u w:val="single"/>
        </w:rPr>
        <w:t xml:space="preserve">15813</w:t>
      </w:r>
    </w:p>
    <w:p>
      <w:r>
        <w:t xml:space="preserve">se ei ollut tarkoitus veistellä sitä, vaan se oli todellinen kysymys - siinä tapauksessa ilmoitan teille, että sanomme mongoli eikä mongoli... @url</w:t>
      </w:r>
    </w:p>
    <w:p>
      <w:r>
        <w:rPr>
          <w:b/>
          <w:u w:val="single"/>
        </w:rPr>
        <w:t xml:space="preserve">15814</w:t>
      </w:r>
    </w:p>
    <w:p>
      <w:r>
        <w:t xml:space="preserve">@user show oli hyvä alku valkoisten vastaisen rasismin tunnustamisella paitsi vasemmistolainen @url</w:t>
      </w:r>
    </w:p>
    <w:p>
      <w:r>
        <w:rPr>
          <w:b/>
          <w:u w:val="single"/>
        </w:rPr>
        <w:t xml:space="preserve">15815</w:t>
      </w:r>
    </w:p>
    <w:p>
      <w:r>
        <w:t xml:space="preserve">@user miksi vaivaudut sekaantumaan tähän jälkeenjääneeseen kaveriin mdrrrrr se on ajanhukkaa</w:t>
      </w:r>
    </w:p>
    <w:p>
      <w:r>
        <w:rPr>
          <w:b/>
          <w:u w:val="single"/>
        </w:rPr>
        <w:t xml:space="preserve">15816</w:t>
      </w:r>
    </w:p>
    <w:p>
      <w:r>
        <w:t xml:space="preserve">maahanmuuttajat ovat euroopan voimavara! vatsatauti...</w:t>
      </w:r>
    </w:p>
    <w:p>
      <w:r>
        <w:rPr>
          <w:b/>
          <w:u w:val="single"/>
        </w:rPr>
        <w:t xml:space="preserve">15817</w:t>
      </w:r>
    </w:p>
    <w:p>
      <w:r>
        <w:t xml:space="preserve">En ole varma, pystynkö siihen, mutta olen varma, että pystyn siihen... @url</w:t>
      </w:r>
    </w:p>
    <w:p>
      <w:r>
        <w:rPr>
          <w:b/>
          <w:u w:val="single"/>
        </w:rPr>
        <w:t xml:space="preserve">15818</w:t>
      </w:r>
    </w:p>
    <w:p>
      <w:r>
        <w:t xml:space="preserve">@user @user samaa mieltä vasemmistolainen.</w:t>
      </w:r>
    </w:p>
    <w:p>
      <w:r>
        <w:rPr>
          <w:b/>
          <w:u w:val="single"/>
        </w:rPr>
        <w:t xml:space="preserve">15819</w:t>
      </w:r>
    </w:p>
    <w:p>
      <w:r>
        <w:t xml:space="preserve">Minut korvattiin toisella neekerillä likaisen algerialaisen räpsyttelyssä.</w:t>
      </w:r>
    </w:p>
    <w:p>
      <w:r>
        <w:rPr>
          <w:b/>
          <w:u w:val="single"/>
        </w:rPr>
        <w:t xml:space="preserve">15820</w:t>
      </w:r>
    </w:p>
    <w:p>
      <w:r>
        <w:t xml:space="preserve">@käyttäjä @käyttäjä turpa kiinni olet darron uskoa kaikki neekerit hän sanoo, että ja gr... @url</w:t>
      </w:r>
    </w:p>
    <w:p>
      <w:r>
        <w:rPr>
          <w:b/>
          <w:u w:val="single"/>
        </w:rPr>
        <w:t xml:space="preserve">15821</w:t>
      </w:r>
    </w:p>
    <w:p>
      <w:r>
        <w:t xml:space="preserve">karkottaa maahanmuuttaja</w:t>
      </w:r>
    </w:p>
    <w:p>
      <w:r>
        <w:rPr>
          <w:b/>
          <w:u w:val="single"/>
        </w:rPr>
        <w:t xml:space="preserve">15822</w:t>
      </w:r>
    </w:p>
    <w:p>
      <w:r>
        <w:t xml:space="preserve">heti kun lsbah lillah likainen arabi rikkoo pallinsa matkalla metroonooooo</w:t>
      </w:r>
    </w:p>
    <w:p>
      <w:r>
        <w:rPr>
          <w:b/>
          <w:u w:val="single"/>
        </w:rPr>
        <w:t xml:space="preserve">15823</w:t>
      </w:r>
    </w:p>
    <w:p>
      <w:r>
        <w:t xml:space="preserve">@user @user @user jte carry sale arabe</w:t>
      </w:r>
    </w:p>
    <w:p>
      <w:r>
        <w:rPr>
          <w:b/>
          <w:u w:val="single"/>
        </w:rPr>
        <w:t xml:space="preserve">15824</w:t>
      </w:r>
    </w:p>
    <w:p>
      <w:r>
        <w:t xml:space="preserve">@user germain näyttää mongolialainen suoraan sanottuna tämä pelaaja mikä tahansa kansallinen hyökkääjä on parempi kuin hänet</w:t>
      </w:r>
    </w:p>
    <w:p>
      <w:r>
        <w:rPr>
          <w:b/>
          <w:u w:val="single"/>
        </w:rPr>
        <w:t xml:space="preserve">15825</w:t>
      </w:r>
    </w:p>
    <w:p>
      <w:r>
        <w:t xml:space="preserve">@käyttäjä yhteys terrorismiin on argumentti siitä puolueellisesta näkemyksestä islamista, josta puhut. muuten... @url</w:t>
      </w:r>
    </w:p>
    <w:p>
      <w:r>
        <w:rPr>
          <w:b/>
          <w:u w:val="single"/>
        </w:rPr>
        <w:t xml:space="preserve">15826</w:t>
      </w:r>
    </w:p>
    <w:p>
      <w:r>
        <w:t xml:space="preserve">tykkäsi @user video @url l'islamisation du québec - mielenosoitus perjantai 15 joulukuu</w:t>
      </w:r>
    </w:p>
    <w:p>
      <w:r>
        <w:rPr>
          <w:b/>
          <w:u w:val="single"/>
        </w:rPr>
        <w:t xml:space="preserve">15827</w:t>
      </w:r>
    </w:p>
    <w:p>
      <w:r>
        <w:t xml:space="preserve">@user @user 2/2 toisella sivulla keskitytään siihen, että kylpylään otetaan vastaan myös epätyypillisempiä eläimiä. ei... @url</w:t>
      </w:r>
    </w:p>
    <w:p>
      <w:r>
        <w:rPr>
          <w:b/>
          <w:u w:val="single"/>
        </w:rPr>
        <w:t xml:space="preserve">15828</w:t>
      </w:r>
    </w:p>
    <w:p>
      <w:r>
        <w:t xml:space="preserve">@käyttäjä kertoo pseudotoimittajalle/juristille, että islamilla ei ole mitään tekemistä terrorismin kanssa.</w:t>
      </w:r>
    </w:p>
    <w:p>
      <w:r>
        <w:rPr>
          <w:b/>
          <w:u w:val="single"/>
        </w:rPr>
        <w:t xml:space="preserve">15829</w:t>
      </w:r>
    </w:p>
    <w:p>
      <w:r>
        <w:t xml:space="preserve">turpa kiinni läski mongolialainen mene takaisin twiittaamaan paskaa @url</w:t>
      </w:r>
    </w:p>
    <w:p>
      <w:r>
        <w:rPr>
          <w:b/>
          <w:u w:val="single"/>
        </w:rPr>
        <w:t xml:space="preserve">15830</w:t>
      </w:r>
    </w:p>
    <w:p>
      <w:r>
        <w:t xml:space="preserve">Vuoden 2002-03 tl:stä elämästä ei koskaan mene stmg:hen että sosiaalitapaukset ja rebeus verkkareissa se on giga tyhmää</w:t>
      </w:r>
    </w:p>
    <w:p>
      <w:r>
        <w:rPr>
          <w:b/>
          <w:u w:val="single"/>
        </w:rPr>
        <w:t xml:space="preserve">15831</w:t>
      </w:r>
    </w:p>
    <w:p>
      <w:r>
        <w:t xml:space="preserve">hän eli parasta elämäänsä kettu täällä kettu siellä! kettu 1 ei ollut mitään tekemistä sen kanssa @url</w:t>
      </w:r>
    </w:p>
    <w:p>
      <w:r>
        <w:rPr>
          <w:b/>
          <w:u w:val="single"/>
        </w:rPr>
        <w:t xml:space="preserve">15832</w:t>
      </w:r>
    </w:p>
    <w:p>
      <w:r>
        <w:t xml:space="preserve">#kodikodipäivä #pakolaiset #sijoitus #solida...</w:t>
      </w:r>
    </w:p>
    <w:p>
      <w:r>
        <w:rPr>
          <w:b/>
          <w:u w:val="single"/>
        </w:rPr>
        <w:t xml:space="preserve">15833</w:t>
      </w:r>
    </w:p>
    <w:p>
      <w:r>
        <w:t xml:space="preserve">#siirtolaiset #islam #islamisaatio #islamismi #islam #islam #afrikka #siirtolaiset #macron #lrem #fra...</w:t>
      </w:r>
    </w:p>
    <w:p>
      <w:r>
        <w:rPr>
          <w:b/>
          <w:u w:val="single"/>
        </w:rPr>
        <w:t xml:space="preserve">15834</w:t>
      </w:r>
    </w:p>
    <w:p>
      <w:r>
        <w:t xml:space="preserve">@käyttäjä @käyttäjä @käyttäjä @käyttäjä @käyttäjä Luulen, että ua des mongol hetki</w:t>
      </w:r>
    </w:p>
    <w:p>
      <w:r>
        <w:rPr>
          <w:b/>
          <w:u w:val="single"/>
        </w:rPr>
        <w:t xml:space="preserve">15835</w:t>
      </w:r>
    </w:p>
    <w:p>
      <w:r>
        <w:t xml:space="preserve">@käyttäjä @käyttäjä @käyttäjä @käyttäjä chirion hyvä vasemmistolainen kaveri</w:t>
      </w:r>
    </w:p>
    <w:p>
      <w:r>
        <w:rPr>
          <w:b/>
          <w:u w:val="single"/>
        </w:rPr>
        <w:t xml:space="preserve">15836</w:t>
      </w:r>
    </w:p>
    <w:p>
      <w:r>
        <w:t xml:space="preserve">rt @user kun pyydetään vasemmistolaista väittelemään @url</w:t>
      </w:r>
    </w:p>
    <w:p>
      <w:r>
        <w:rPr>
          <w:b/>
          <w:u w:val="single"/>
        </w:rPr>
        <w:t xml:space="preserve">15837</w:t>
      </w:r>
    </w:p>
    <w:p>
      <w:r>
        <w:t xml:space="preserve">@user ai foi mongoli</w:t>
      </w:r>
    </w:p>
    <w:p>
      <w:r>
        <w:rPr>
          <w:b/>
          <w:u w:val="single"/>
        </w:rPr>
        <w:t xml:space="preserve">15838</w:t>
      </w:r>
    </w:p>
    <w:p>
      <w:r>
        <w:t xml:space="preserve">@user wa fik no se on aika yksinkertaista niille ääliöille, jotka kuuntelevat sitä rap=suburb=immigrants=arab/black=islam=terr... @url</w:t>
      </w:r>
    </w:p>
    <w:p>
      <w:r>
        <w:rPr>
          <w:b/>
          <w:u w:val="single"/>
        </w:rPr>
        <w:t xml:space="preserve">15839</w:t>
      </w:r>
    </w:p>
    <w:p>
      <w:r>
        <w:t xml:space="preserve">En ymmärrä, miksi pidät abortin vastustajia jälkeenjääneinä ja luulet, että kyseessä on yksinkertainen keskustelu... @url</w:t>
      </w:r>
    </w:p>
    <w:p>
      <w:r>
        <w:rPr>
          <w:b/>
          <w:u w:val="single"/>
        </w:rPr>
        <w:t xml:space="preserve">15840</w:t>
      </w:r>
    </w:p>
    <w:p>
      <w:r>
        <w:t xml:space="preserve">Hän on sellainen tyyppi, joka päätyy oikeuteen perheväkivallasta @url</w:t>
      </w:r>
    </w:p>
    <w:p>
      <w:r>
        <w:rPr>
          <w:b/>
          <w:u w:val="single"/>
        </w:rPr>
        <w:t xml:space="preserve">15841</w:t>
      </w:r>
    </w:p>
    <w:p>
      <w:r>
        <w:t xml:space="preserve">@user mddrrrrr puhuu paremmin likaista arabiaa</w:t>
      </w:r>
    </w:p>
    <w:p>
      <w:r>
        <w:rPr>
          <w:b/>
          <w:u w:val="single"/>
        </w:rPr>
        <w:t xml:space="preserve">15842</w:t>
      </w:r>
    </w:p>
    <w:p>
      <w:r>
        <w:t xml:space="preserve">@user no en ole lyhyt ja olen alle 1m80 mongoli en ole "kääpiö".</w:t>
      </w:r>
    </w:p>
    <w:p>
      <w:r>
        <w:rPr>
          <w:b/>
          <w:u w:val="single"/>
        </w:rPr>
        <w:t xml:space="preserve">15843</w:t>
      </w:r>
    </w:p>
    <w:p>
      <w:r>
        <w:t xml:space="preserve">resepti äärioikeiston nousuun, kun maahan tuodaan paljon maahanmuuttajia ja samalla epäonnistutaan heidän kotouttamisessa @url</w:t>
      </w:r>
    </w:p>
    <w:p>
      <w:r>
        <w:rPr>
          <w:b/>
          <w:u w:val="single"/>
        </w:rPr>
        <w:t xml:space="preserve">15844</w:t>
      </w:r>
    </w:p>
    <w:p>
      <w:r>
        <w:t xml:space="preserve">@käyttäjä @käyttäjä @käyttäjä @käyttäjä ok olet jälkeenjäänyt kaveri, joka on kuollut puhumaan sinulle</w:t>
      </w:r>
    </w:p>
    <w:p>
      <w:r>
        <w:rPr>
          <w:b/>
          <w:u w:val="single"/>
        </w:rPr>
        <w:t xml:space="preserve">15845</w:t>
      </w:r>
    </w:p>
    <w:p>
      <w:r>
        <w:t xml:space="preserve">@user @user guenolé vasemmistolainen uskalsi kritisoida yhtä ainoista todellisista feministeistä kunniakkaasti e... @url</w:t>
      </w:r>
    </w:p>
    <w:p>
      <w:r>
        <w:rPr>
          <w:b/>
          <w:u w:val="single"/>
        </w:rPr>
        <w:t xml:space="preserve">15846</w:t>
      </w:r>
    </w:p>
    <w:p>
      <w:r>
        <w:t xml:space="preserve">rt @user En voi olla ajattelematta, että kyse on samasta mekanismista kuin väärennetyn vasemmistolaisen ja provokatiivisen @user-tilin kanssa.</w:t>
      </w:r>
    </w:p>
    <w:p>
      <w:r>
        <w:rPr>
          <w:b/>
          <w:u w:val="single"/>
        </w:rPr>
        <w:t xml:space="preserve">15847</w:t>
      </w:r>
    </w:p>
    <w:p>
      <w:r>
        <w:t xml:space="preserve">@käyttäjä @käyttäjä he vihjaavat, että ne vasemmistolaiset bobot, joista hän puhuu, ovat kaikki islamilais-vasemmistolaisia... @url</w:t>
      </w:r>
    </w:p>
    <w:p>
      <w:r>
        <w:rPr>
          <w:b/>
          <w:u w:val="single"/>
        </w:rPr>
        <w:t xml:space="preserve">15848</w:t>
      </w:r>
    </w:p>
    <w:p>
      <w:r>
        <w:t xml:space="preserve">@user todellakin kiitos mikä jälkeenjäänyt olen</w:t>
      </w:r>
    </w:p>
    <w:p>
      <w:r>
        <w:rPr>
          <w:b/>
          <w:u w:val="single"/>
        </w:rPr>
        <w:t xml:space="preserve">15849</w:t>
      </w:r>
    </w:p>
    <w:p>
      <w:r>
        <w:t xml:space="preserve">lisäksi hän on sottevilleläinen tämä mielisairas retardi @url</w:t>
      </w:r>
    </w:p>
    <w:p>
      <w:r>
        <w:rPr>
          <w:b/>
          <w:u w:val="single"/>
        </w:rPr>
        <w:t xml:space="preserve">15850</w:t>
      </w:r>
    </w:p>
    <w:p>
      <w:r>
        <w:t xml:space="preserve">@käyttäjä @käyttäjä @käyttäjä @käyttäjä @käyttäjä @käyttäjä @käyttäjä kyllä olet vasemmistolainen, koska laitat kaiken... @url</w:t>
      </w:r>
    </w:p>
    <w:p>
      <w:r>
        <w:rPr>
          <w:b/>
          <w:u w:val="single"/>
        </w:rPr>
        <w:t xml:space="preserve">15851</w:t>
      </w:r>
    </w:p>
    <w:p>
      <w:r>
        <w:t xml:space="preserve">hän kykenee kutsumaan sinua likaiseksi arabiksi tai likaiseksi neekeriksi ensimmäisen asteen vihan vallassa... minulla on sinut... @url</w:t>
      </w:r>
    </w:p>
    <w:p>
      <w:r>
        <w:rPr>
          <w:b/>
          <w:u w:val="single"/>
        </w:rPr>
        <w:t xml:space="preserve">15852</w:t>
      </w:r>
    </w:p>
    <w:p>
      <w:r>
        <w:t xml:space="preserve">Verkoissa puhutaan liikaa jälkeenjääneistä ihmisistä.</w:t>
      </w:r>
    </w:p>
    <w:p>
      <w:r>
        <w:rPr>
          <w:b/>
          <w:u w:val="single"/>
        </w:rPr>
        <w:t xml:space="preserve">15853</w:t>
      </w:r>
    </w:p>
    <w:p>
      <w:r>
        <w:t xml:space="preserve">@user @user hän voi pitää suunsa kiinni vasemmistolainen asianajaja. hän sanoo vain hölynpölyä ei b... @url</w:t>
      </w:r>
    </w:p>
    <w:p>
      <w:r>
        <w:rPr>
          <w:b/>
          <w:u w:val="single"/>
        </w:rPr>
        <w:t xml:space="preserve">15854</w:t>
      </w:r>
    </w:p>
    <w:p>
      <w:r>
        <w:t xml:space="preserve">@käyttäjä @käyttäjä @käyttäjä @käyttäjä @käyttäjä @käyttäjä @käyttäjä joo hienoa 2 50:stä pohjoisafrikkalaisesta</w:t>
      </w:r>
    </w:p>
    <w:p>
      <w:r>
        <w:rPr>
          <w:b/>
          <w:u w:val="single"/>
        </w:rPr>
        <w:t xml:space="preserve">15855</w:t>
      </w:r>
    </w:p>
    <w:p>
      <w:r>
        <w:t xml:space="preserve">mitä sanot kampaajalle, kun haluat valkoisen sävyn?</w:t>
      </w:r>
    </w:p>
    <w:p>
      <w:r>
        <w:rPr>
          <w:b/>
          <w:u w:val="single"/>
        </w:rPr>
        <w:t xml:space="preserve">15856</w:t>
      </w:r>
    </w:p>
    <w:p>
      <w:r>
        <w:t xml:space="preserve">@user @user mutta tämä ei oikeuta loukkauksiin tai häirintään.</w:t>
      </w:r>
    </w:p>
    <w:p>
      <w:r>
        <w:rPr>
          <w:b/>
          <w:u w:val="single"/>
        </w:rPr>
        <w:t xml:space="preserve">15857</w:t>
      </w:r>
    </w:p>
    <w:p>
      <w:r>
        <w:t xml:space="preserve">@retarded user</w:t>
      </w:r>
    </w:p>
    <w:p>
      <w:r>
        <w:rPr>
          <w:b/>
          <w:u w:val="single"/>
        </w:rPr>
        <w:t xml:space="preserve">15858</w:t>
      </w:r>
    </w:p>
    <w:p>
      <w:r>
        <w:t xml:space="preserve">"ok jean pierre joten tuot takaisin mustan vauvan aasialaisilta rebeus prcq he alkavat juopotella niitä... @url</w:t>
      </w:r>
    </w:p>
    <w:p>
      <w:r>
        <w:rPr>
          <w:b/>
          <w:u w:val="single"/>
        </w:rPr>
        <w:t xml:space="preserve">15859</w:t>
      </w:r>
    </w:p>
    <w:p>
      <w:r>
        <w:t xml:space="preserve">@käyttäjä kuuluisa 60kg phasman kiusaaminen vasemmistolaista saastaa. @url</w:t>
      </w:r>
    </w:p>
    <w:p>
      <w:r>
        <w:rPr>
          <w:b/>
          <w:u w:val="single"/>
        </w:rPr>
        <w:t xml:space="preserve">15860</w:t>
      </w:r>
    </w:p>
    <w:p>
      <w:r>
        <w:t xml:space="preserve">- Afrikkalainen sananlasku</w:t>
      </w:r>
    </w:p>
    <w:p>
      <w:r>
        <w:rPr>
          <w:b/>
          <w:u w:val="single"/>
        </w:rPr>
        <w:t xml:space="preserve">15861</w:t>
      </w:r>
    </w:p>
    <w:p>
      <w:r>
        <w:t xml:space="preserve">@user mais toi une ouf je parle renois comme jparle asiatique arabes babtou chpas tveu quoi allez... @url</w:t>
      </w:r>
    </w:p>
    <w:p>
      <w:r>
        <w:rPr>
          <w:b/>
          <w:u w:val="single"/>
        </w:rPr>
        <w:t xml:space="preserve">15862</w:t>
      </w:r>
    </w:p>
    <w:p>
      <w:r>
        <w:t xml:space="preserve">@käyttäjä ei ole koskemattomuuskortti islamilais-vasemmistolaisena!</w:t>
      </w:r>
    </w:p>
    <w:p>
      <w:r>
        <w:rPr>
          <w:b/>
          <w:u w:val="single"/>
        </w:rPr>
        <w:t xml:space="preserve">15863</w:t>
      </w:r>
    </w:p>
    <w:p>
      <w:r>
        <w:t xml:space="preserve">@käyttäjä @käyttäjä @käyttäjä @käyttäjä On tuskallista olla niin varma, että tämä tai tuo on parempi kuin tuo @url</w:t>
      </w:r>
    </w:p>
    <w:p>
      <w:r>
        <w:rPr>
          <w:b/>
          <w:u w:val="single"/>
        </w:rPr>
        <w:t xml:space="preserve">15864</w:t>
      </w:r>
    </w:p>
    <w:p>
      <w:r>
        <w:t xml:space="preserve">ketut, joilla on sinettisormukset sormissaan, -</w:t>
      </w:r>
    </w:p>
    <w:p>
      <w:r>
        <w:rPr>
          <w:b/>
          <w:u w:val="single"/>
        </w:rPr>
        <w:t xml:space="preserve">15865</w:t>
      </w:r>
    </w:p>
    <w:p>
      <w:r>
        <w:t xml:space="preserve">@user lue mongolialainen twiittini uudestaan ja mene nukkumaan.</w:t>
      </w:r>
    </w:p>
    <w:p>
      <w:r>
        <w:rPr>
          <w:b/>
          <w:u w:val="single"/>
        </w:rPr>
        <w:t xml:space="preserve">15866</w:t>
      </w:r>
    </w:p>
    <w:p>
      <w:r>
        <w:t xml:space="preserve">Se vie pois sijainnin mennä ja nähdä renois1 ja koska se sijaitsee renois 2, koska ei ole liikaa con... @url</w:t>
      </w:r>
    </w:p>
    <w:p>
      <w:r>
        <w:rPr>
          <w:b/>
          <w:u w:val="single"/>
        </w:rPr>
        <w:t xml:space="preserve">15867</w:t>
      </w:r>
    </w:p>
    <w:p>
      <w:r>
        <w:t xml:space="preserve">@user @user typerä esimerkki</w:t>
      </w:r>
    </w:p>
    <w:p>
      <w:r>
        <w:rPr>
          <w:b/>
          <w:u w:val="single"/>
        </w:rPr>
        <w:t xml:space="preserve">15868</w:t>
      </w:r>
    </w:p>
    <w:p>
      <w:r>
        <w:t xml:space="preserve">@käyttäjä @käyttäjä @käyttäjä @käyttäjä @käyttäjä @käyttäjä älä vertaa kaveriani jälkeenjääneeseen, koska hän kuuntelee pnl:ää.</w:t>
      </w:r>
    </w:p>
    <w:p>
      <w:r>
        <w:rPr>
          <w:b/>
          <w:u w:val="single"/>
        </w:rPr>
        <w:t xml:space="preserve">15869</w:t>
      </w:r>
    </w:p>
    <w:p>
      <w:r>
        <w:t xml:space="preserve">@käyttäjä @käyttäjä mitä tämä hallitus tarkalleen ottaen tekee? miksi se haikailee pikkuseikkojen perään, kun se... @url</w:t>
      </w:r>
    </w:p>
    <w:p>
      <w:r>
        <w:rPr>
          <w:b/>
          <w:u w:val="single"/>
        </w:rPr>
        <w:t xml:space="preserve">15870</w:t>
      </w:r>
    </w:p>
    <w:p>
      <w:r>
        <w:t xml:space="preserve">@käyttäjä @käyttäjä jokainen #abortti on Mozartin murhaamista, kuten #manu niin hyvin muistutti!</w:t>
      </w:r>
    </w:p>
    <w:p>
      <w:r>
        <w:rPr>
          <w:b/>
          <w:u w:val="single"/>
        </w:rPr>
        <w:t xml:space="preserve">15871</w:t>
      </w:r>
    </w:p>
    <w:p>
      <w:r>
        <w:t xml:space="preserve">@käyttäjä mitä #siel sanoo häirintä, joka osoittaa älykkyyden puutetta ilman arvostelukykyä... ei mitään tähteä... @url</w:t>
      </w:r>
    </w:p>
    <w:p>
      <w:r>
        <w:rPr>
          <w:b/>
          <w:u w:val="single"/>
        </w:rPr>
        <w:t xml:space="preserve">15872</w:t>
      </w:r>
    </w:p>
    <w:p>
      <w:r>
        <w:t xml:space="preserve">@user ... terrorismi on toimintatapa tekninen menettely, joka ei itsessään sisällä ideologiaa. may... @url</w:t>
      </w:r>
    </w:p>
    <w:p>
      <w:r>
        <w:rPr>
          <w:b/>
          <w:u w:val="single"/>
        </w:rPr>
        <w:t xml:space="preserve">15873</w:t>
      </w:r>
    </w:p>
    <w:p>
      <w:r>
        <w:t xml:space="preserve">tämä muija kutsui minua likaiseksi vasemmistolaiseksi @url</w:t>
      </w:r>
    </w:p>
    <w:p>
      <w:r>
        <w:rPr>
          <w:b/>
          <w:u w:val="single"/>
        </w:rPr>
        <w:t xml:space="preserve">15874</w:t>
      </w:r>
    </w:p>
    <w:p>
      <w:r>
        <w:t xml:space="preserve">mrdil kirjoittaa kuin mongoli #fanzouzestupide ! #mongol #tpmp #neuneu #abruti @url</w:t>
      </w:r>
    </w:p>
    <w:p>
      <w:r>
        <w:rPr>
          <w:b/>
          <w:u w:val="single"/>
        </w:rPr>
        <w:t xml:space="preserve">15875</w:t>
      </w:r>
    </w:p>
    <w:p>
      <w:r>
        <w:t xml:space="preserve">- kreikka: pakolais- ja maahanmuuttajalasten määrän kasvu</w:t>
      </w:r>
    </w:p>
    <w:p>
      <w:r>
        <w:rPr>
          <w:b/>
          <w:u w:val="single"/>
        </w:rPr>
        <w:t xml:space="preserve">15876</w:t>
      </w:r>
    </w:p>
    <w:p>
      <w:r>
        <w:t xml:space="preserve">puhua arabo-muslimien orjuudesta mustiin, joka on edelleen olemassa, kukaan ei puhu siitä... @url.</w:t>
      </w:r>
    </w:p>
    <w:p>
      <w:r>
        <w:rPr>
          <w:b/>
          <w:u w:val="single"/>
        </w:rPr>
        <w:t xml:space="preserve">15877</w:t>
      </w:r>
    </w:p>
    <w:p>
      <w:r>
        <w:t xml:space="preserve">paras discrit kettujen discrit kettujen discrit</w:t>
      </w:r>
    </w:p>
    <w:p>
      <w:r>
        <w:rPr>
          <w:b/>
          <w:u w:val="single"/>
        </w:rPr>
        <w:t xml:space="preserve">15878</w:t>
      </w:r>
    </w:p>
    <w:p>
      <w:r>
        <w:t xml:space="preserve">@user c bon tg tu force dirty arabi</w:t>
      </w:r>
    </w:p>
    <w:p>
      <w:r>
        <w:rPr>
          <w:b/>
          <w:u w:val="single"/>
        </w:rPr>
        <w:t xml:space="preserve">15879</w:t>
      </w:r>
    </w:p>
    <w:p>
      <w:r>
        <w:t xml:space="preserve">@user mongol leu mais damqko ragal trop mom mais milnee mkm mason deug leu</w:t>
      </w:r>
    </w:p>
    <w:p>
      <w:r>
        <w:rPr>
          <w:b/>
          <w:u w:val="single"/>
        </w:rPr>
        <w:t xml:space="preserve">15880</w:t>
      </w:r>
    </w:p>
    <w:p>
      <w:r>
        <w:t xml:space="preserve">#En pysty tekemään asialle mitään, mutta en pysty tekemään asialle mitään.</w:t>
      </w:r>
    </w:p>
    <w:p>
      <w:r>
        <w:rPr>
          <w:b/>
          <w:u w:val="single"/>
        </w:rPr>
        <w:t xml:space="preserve">15881</w:t>
      </w:r>
    </w:p>
    <w:p>
      <w:r>
        <w:t xml:space="preserve">@user anna rahani takaisin, senkin matelijajuutalainen maan alla oleva juutalainen isoäitisi hiutale isoisäsi kalan pyrstö fdp</w:t>
      </w:r>
    </w:p>
    <w:p>
      <w:r>
        <w:rPr>
          <w:b/>
          <w:u w:val="single"/>
        </w:rPr>
        <w:t xml:space="preserve">15882</w:t>
      </w:r>
    </w:p>
    <w:p>
      <w:r>
        <w:t xml:space="preserve">rt @user jankuttaa edelleen marssin osallistujien määrästä, vaikka fcc on juuri ottanut ison askeleen. nice communica</w:t>
      </w:r>
    </w:p>
    <w:p>
      <w:r>
        <w:rPr>
          <w:b/>
          <w:u w:val="single"/>
        </w:rPr>
        <w:t xml:space="preserve">15883</w:t>
      </w:r>
    </w:p>
    <w:p>
      <w:r>
        <w:t xml:space="preserve">tarkkuus: henkilökohtaisen pariisilaisen ystävän huomautukset, joka on hyvin bobo ja hyvin vasemmistolainen ja joka äänesti @user vuonna 2017.</w:t>
      </w:r>
    </w:p>
    <w:p>
      <w:r>
        <w:rPr>
          <w:b/>
          <w:u w:val="single"/>
        </w:rPr>
        <w:t xml:space="preserve">15884</w:t>
      </w:r>
    </w:p>
    <w:p>
      <w:r>
        <w:t xml:space="preserve">@user @user Luulen, että olet mongolialainen etkä stefanilainen.</w:t>
      </w:r>
    </w:p>
    <w:p>
      <w:r>
        <w:rPr>
          <w:b/>
          <w:u w:val="single"/>
        </w:rPr>
        <w:t xml:space="preserve">15885</w:t>
      </w:r>
    </w:p>
    <w:p>
      <w:r>
        <w:t xml:space="preserve">@käyttäjä @käyttäjä, jolla ei ole mitään tekemistä sen kanssa, onko hän ruokaportaan huipulla vai ei... @url</w:t>
      </w:r>
    </w:p>
    <w:p>
      <w:r>
        <w:rPr>
          <w:b/>
          <w:u w:val="single"/>
        </w:rPr>
        <w:t xml:space="preserve">15886</w:t>
      </w:r>
    </w:p>
    <w:p>
      <w:r>
        <w:t xml:space="preserve">@user @user äärioikeiston suosima retoriikka. en ole rasisti, minulla on arabiystävä. se ei toimi... @url</w:t>
      </w:r>
    </w:p>
    <w:p>
      <w:r>
        <w:rPr>
          <w:b/>
          <w:u w:val="single"/>
        </w:rPr>
        <w:t xml:space="preserve">15887</w:t>
      </w:r>
    </w:p>
    <w:p>
      <w:r>
        <w:t xml:space="preserve">makea renois kuten tämä on kaunis @url</w:t>
      </w:r>
    </w:p>
    <w:p>
      <w:r>
        <w:rPr>
          <w:b/>
          <w:u w:val="single"/>
        </w:rPr>
        <w:t xml:space="preserve">15888</w:t>
      </w:r>
    </w:p>
    <w:p>
      <w:r>
        <w:t xml:space="preserve">@käyttäjä @käyttäjä @käyttäjä @käyttäjä @käyttäjä @käyttäjä mutta sinä autistinen ylimääräinen kromosomi spoileri jotain... @url</w:t>
      </w:r>
    </w:p>
    <w:p>
      <w:r>
        <w:rPr>
          <w:b/>
          <w:u w:val="single"/>
        </w:rPr>
        <w:t xml:space="preserve">15889</w:t>
      </w:r>
    </w:p>
    <w:p>
      <w:r>
        <w:t xml:space="preserve">Onneksi he laittoivat Beyen peittämään kaiken sen paskan, jota toinen jälkeenjäänyt tyyppi puhuu.</w:t>
      </w:r>
    </w:p>
    <w:p>
      <w:r>
        <w:rPr>
          <w:b/>
          <w:u w:val="single"/>
        </w:rPr>
        <w:t xml:space="preserve">15890</w:t>
      </w:r>
    </w:p>
    <w:p>
      <w:r>
        <w:t xml:space="preserve">parempi kuin thiago messi se on se hän on cracker paras retard vuosisadan hän on @url</w:t>
      </w:r>
    </w:p>
    <w:p>
      <w:r>
        <w:rPr>
          <w:b/>
          <w:u w:val="single"/>
        </w:rPr>
        <w:t xml:space="preserve">15891</w:t>
      </w:r>
    </w:p>
    <w:p>
      <w:r>
        <w:t xml:space="preserve">@käyttäjä @käyttäjä @käyttäjä @käyttäjä @käyttäjä Haiskahtaa ärsyyntyneeltä vasemmistolaiselta...keskustelu päättyy!</w:t>
      </w:r>
    </w:p>
    <w:p>
      <w:r>
        <w:rPr>
          <w:b/>
          <w:u w:val="single"/>
        </w:rPr>
        <w:t xml:space="preserve">15892</w:t>
      </w:r>
    </w:p>
    <w:p>
      <w:r>
        <w:t xml:space="preserve">@user tämä tekniikka on vain rebeus vanhemmat</w:t>
      </w:r>
    </w:p>
    <w:p>
      <w:r>
        <w:rPr>
          <w:b/>
          <w:u w:val="single"/>
        </w:rPr>
        <w:t xml:space="preserve">15893</w:t>
      </w:r>
    </w:p>
    <w:p>
      <w:r>
        <w:t xml:space="preserve">@user @user sinun vasemmistolainen mongoli tarina iso suudelma hitlerin kanssa @url @url</w:t>
      </w:r>
    </w:p>
    <w:p>
      <w:r>
        <w:rPr>
          <w:b/>
          <w:u w:val="single"/>
        </w:rPr>
        <w:t xml:space="preserve">15894</w:t>
      </w:r>
    </w:p>
    <w:p>
      <w:r>
        <w:t xml:space="preserve">Kambodžan pääministeri saa lämpimät onnittelut mongolialaiselta kollegaltaan @url</w:t>
      </w:r>
    </w:p>
    <w:p>
      <w:r>
        <w:rPr>
          <w:b/>
          <w:u w:val="single"/>
        </w:rPr>
        <w:t xml:space="preserve">15895</w:t>
      </w:r>
    </w:p>
    <w:p>
      <w:r>
        <w:t xml:space="preserve">@user henkilökohtaisesti kaupungissa, jossa asun, minulla on suurempi mahdollisuus kuolla suolaan kuin terrorismiin!... @url</w:t>
      </w:r>
    </w:p>
    <w:p>
      <w:r>
        <w:rPr>
          <w:b/>
          <w:u w:val="single"/>
        </w:rPr>
        <w:t xml:space="preserve">15896</w:t>
      </w:r>
    </w:p>
    <w:p>
      <w:r>
        <w:t xml:space="preserve">naisiin kohdistuvan väkivallan torjuminen helpottamalla sen kehittämistä ...... @url</w:t>
      </w:r>
    </w:p>
    <w:p>
      <w:r>
        <w:rPr>
          <w:b/>
          <w:u w:val="single"/>
        </w:rPr>
        <w:t xml:space="preserve">15897</w:t>
      </w:r>
    </w:p>
    <w:p>
      <w:r>
        <w:t xml:space="preserve">toinen irrallinen vasemmistolainen...</w:t>
      </w:r>
    </w:p>
    <w:p>
      <w:r>
        <w:rPr>
          <w:b/>
          <w:u w:val="single"/>
        </w:rPr>
        <w:t xml:space="preserve">15898</w:t>
      </w:r>
    </w:p>
    <w:p>
      <w:r>
        <w:t xml:space="preserve">mutta psk sen kaveri hän on dooooooooooozo ptn balaise taah kuin c ei sinun pikku kettu kaikki hauras</w:t>
      </w:r>
    </w:p>
    <w:p>
      <w:r>
        <w:rPr>
          <w:b/>
          <w:u w:val="single"/>
        </w:rPr>
        <w:t xml:space="preserve">15899</w:t>
      </w:r>
    </w:p>
    <w:p>
      <w:r>
        <w:t xml:space="preserve">@user jopa enemmän kuin cis.n puhumattakaan kaikista niistä vitun trans-miehistä, joita olen nähnyt @url:ssä.</w:t>
      </w:r>
    </w:p>
    <w:p>
      <w:r>
        <w:rPr>
          <w:b/>
          <w:u w:val="single"/>
        </w:rPr>
        <w:t xml:space="preserve">15900</w:t>
      </w:r>
    </w:p>
    <w:p>
      <w:r>
        <w:t xml:space="preserve">lyon on todella jälkeenjääneiden kaupunki</w:t>
      </w:r>
    </w:p>
    <w:p>
      <w:r>
        <w:rPr>
          <w:b/>
          <w:u w:val="single"/>
        </w:rPr>
        <w:t xml:space="preserve">15901</w:t>
      </w:r>
    </w:p>
    <w:p>
      <w:r>
        <w:t xml:space="preserve">Olen alkanut kiinnostua rebeusista En tiedä mitä on tekeillä.</w:t>
      </w:r>
    </w:p>
    <w:p>
      <w:r>
        <w:rPr>
          <w:b/>
          <w:u w:val="single"/>
        </w:rPr>
        <w:t xml:space="preserve">15902</w:t>
      </w:r>
    </w:p>
    <w:p>
      <w:r>
        <w:t xml:space="preserve">@user opettajani käytti kuvaasi kouluväkivallan tunnilla ptdr (pieni uhri) @url</w:t>
      </w:r>
    </w:p>
    <w:p>
      <w:r>
        <w:rPr>
          <w:b/>
          <w:u w:val="single"/>
        </w:rPr>
        <w:t xml:space="preserve">15903</w:t>
      </w:r>
    </w:p>
    <w:p>
      <w:r>
        <w:t xml:space="preserve">@käyttäjä @käyttäjä 220,413 myytyä albumia on paljon, kun käyttäydyt kuin jälkeenjäänyt...</w:t>
      </w:r>
    </w:p>
    <w:p>
      <w:r>
        <w:rPr>
          <w:b/>
          <w:u w:val="single"/>
        </w:rPr>
        <w:t xml:space="preserve">15904</w:t>
      </w:r>
    </w:p>
    <w:p>
      <w:r>
        <w:t xml:space="preserve">@user huomauttaa, että kuumeisen vasemmistolaisen logiikan majesteettinen soveltaminen loukkausretoriikkaan... @url</w:t>
      </w:r>
    </w:p>
    <w:p>
      <w:r>
        <w:rPr>
          <w:b/>
          <w:u w:val="single"/>
        </w:rPr>
        <w:t xml:space="preserve">15905</w:t>
      </w:r>
    </w:p>
    <w:p>
      <w:r>
        <w:t xml:space="preserve">@user väärä nolla enemmistö ei ole arabeja</w:t>
      </w:r>
    </w:p>
    <w:p>
      <w:r>
        <w:rPr>
          <w:b/>
          <w:u w:val="single"/>
        </w:rPr>
        <w:t xml:space="preserve">15906</w:t>
      </w:r>
    </w:p>
    <w:p>
      <w:r>
        <w:t xml:space="preserve">@käyttäjä he luulivat olevansa elokuvassa vain pari kaveria, jotka olivat hieman jälkeenjäänyt ja hieman liikaa elokuvien/virtuaalien vaikutuksen alaisia... @url</w:t>
      </w:r>
    </w:p>
    <w:p>
      <w:r>
        <w:rPr>
          <w:b/>
          <w:u w:val="single"/>
        </w:rPr>
        <w:t xml:space="preserve">15907</w:t>
      </w:r>
    </w:p>
    <w:p>
      <w:r>
        <w:t xml:space="preserve">@käyttäjä @käyttäjä @käyttäjä @käyttäjä @käyttäjä @käyttäjä sinun täytyy olla mongolialainen taso 8 richterin asteikolla annan periksi olen lyöty.</w:t>
      </w:r>
    </w:p>
    <w:p>
      <w:r>
        <w:rPr>
          <w:b/>
          <w:u w:val="single"/>
        </w:rPr>
        <w:t xml:space="preserve">15908</w:t>
      </w:r>
    </w:p>
    <w:p>
      <w:r>
        <w:t xml:space="preserve">Otan tietysti tämän verkon suurimmalta mongolilta</w:t>
      </w:r>
    </w:p>
    <w:p>
      <w:r>
        <w:rPr>
          <w:b/>
          <w:u w:val="single"/>
        </w:rPr>
        <w:t xml:space="preserve">15909</w:t>
      </w:r>
    </w:p>
    <w:p>
      <w:r>
        <w:t xml:space="preserve">juutalaisten henkisen terrorismin tapaus Upsalan yliopistossa vuonna 2003</w:t>
      </w:r>
    </w:p>
    <w:p>
      <w:r>
        <w:rPr>
          <w:b/>
          <w:u w:val="single"/>
        </w:rPr>
        <w:t xml:space="preserve">15910</w:t>
      </w:r>
    </w:p>
    <w:p>
      <w:r>
        <w:t xml:space="preserve">#Iran #terrorismi Iranin viranomaiset käyttävät termiä "takfiri" viittaamaan sunnalaisiin jihadisteihin... @url</w:t>
      </w:r>
    </w:p>
    <w:p>
      <w:r>
        <w:rPr>
          <w:b/>
          <w:u w:val="single"/>
        </w:rPr>
        <w:t xml:space="preserve">15911</w:t>
      </w:r>
    </w:p>
    <w:p>
      <w:r>
        <w:t xml:space="preserve">@user jos tämä on totta, se olisi tarpeen feministit rennes 1 tai 2 idc</w:t>
      </w:r>
    </w:p>
    <w:p>
      <w:r>
        <w:rPr>
          <w:b/>
          <w:u w:val="single"/>
        </w:rPr>
        <w:t xml:space="preserve">15912</w:t>
      </w:r>
    </w:p>
    <w:p>
      <w:r>
        <w:t xml:space="preserve">zidane mihin sijoitat hänet? hän on jälkeenjäänyt kaveri @url</w:t>
      </w:r>
    </w:p>
    <w:p>
      <w:r>
        <w:rPr>
          <w:b/>
          <w:u w:val="single"/>
        </w:rPr>
        <w:t xml:space="preserve">15913</w:t>
      </w:r>
    </w:p>
    <w:p>
      <w:r>
        <w:t xml:space="preserve">antisemitismi on mutantti virus, joka vuorotellen omaksuu äärivasemmiston, äärioikeiston ja... @url</w:t>
      </w:r>
    </w:p>
    <w:p>
      <w:r>
        <w:rPr>
          <w:b/>
          <w:u w:val="single"/>
        </w:rPr>
        <w:t xml:space="preserve">15914</w:t>
      </w:r>
    </w:p>
    <w:p>
      <w:r>
        <w:t xml:space="preserve">rt @user Minusta on vasemmistolaista sanoa, että marraskuun 17. päivä on äärioikeistolainen liike, mutta en voi kieltää sitä, että se on oikeistolainen liike.</w:t>
      </w:r>
    </w:p>
    <w:p>
      <w:r>
        <w:rPr>
          <w:b/>
          <w:u w:val="single"/>
        </w:rPr>
        <w:t xml:space="preserve">15915</w:t>
      </w:r>
    </w:p>
    <w:p>
      <w:r>
        <w:t xml:space="preserve">@user sinulla on helvetinmoinen ongelma rebeus anna minun pitää minkä tyylisistä miehistä tahansa ja jätä sisko rauhaan</w:t>
      </w:r>
    </w:p>
    <w:p>
      <w:r>
        <w:rPr>
          <w:b/>
          <w:u w:val="single"/>
        </w:rPr>
        <w:t xml:space="preserve">15916</w:t>
      </w:r>
    </w:p>
    <w:p>
      <w:r>
        <w:t xml:space="preserve">Olenko ainoa ihminen, joka käy parturissa ja päätyy lopulta hiukset hampaissaan?</w:t>
      </w:r>
    </w:p>
    <w:p>
      <w:r>
        <w:rPr>
          <w:b/>
          <w:u w:val="single"/>
        </w:rPr>
        <w:t xml:space="preserve">15917</w:t>
      </w:r>
    </w:p>
    <w:p>
      <w:r>
        <w:t xml:space="preserve">@käyttäjä @käyttäjä @käyttäjä @käyttäjä näyttää melkein siltä, että tämä tehdään tarkoituksella maahanmuuttajat ovat... @url</w:t>
      </w:r>
    </w:p>
    <w:p>
      <w:r>
        <w:rPr>
          <w:b/>
          <w:u w:val="single"/>
        </w:rPr>
        <w:t xml:space="preserve">15918</w:t>
      </w:r>
    </w:p>
    <w:p>
      <w:r>
        <w:t xml:space="preserve">@user Olen kuollut enft vaikka on olemassa muutamia yksittäisiä tapauksia heidän päässään, kun näet punaniska kadulla saat... @url</w:t>
      </w:r>
    </w:p>
    <w:p>
      <w:r>
        <w:rPr>
          <w:b/>
          <w:u w:val="single"/>
        </w:rPr>
        <w:t xml:space="preserve">15919</w:t>
      </w:r>
    </w:p>
    <w:p>
      <w:r>
        <w:t xml:space="preserve">kun saat tietää, että historianopettajasi kirjoittaa nettisivuille artikkeleita, joissa hän ilmoittaa vastustavansa Ranskan islamisoitumista.</w:t>
      </w:r>
    </w:p>
    <w:p>
      <w:r>
        <w:rPr>
          <w:b/>
          <w:u w:val="single"/>
        </w:rPr>
        <w:t xml:space="preserve">15920</w:t>
      </w:r>
    </w:p>
    <w:p>
      <w:r>
        <w:t xml:space="preserve">@käyttäjä @käyttäjä @käyttäjä @käyttäjä ja siinä se on harhautus ja terrorismi ei johdu im... @url</w:t>
      </w:r>
    </w:p>
    <w:p>
      <w:r>
        <w:rPr>
          <w:b/>
          <w:u w:val="single"/>
        </w:rPr>
        <w:t xml:space="preserve">15921</w:t>
      </w:r>
    </w:p>
    <w:p>
      <w:r>
        <w:t xml:space="preserve">maduron suuri vaatimus YK:lle pakolaisista @url via @user</w:t>
      </w:r>
    </w:p>
    <w:p>
      <w:r>
        <w:rPr>
          <w:b/>
          <w:u w:val="single"/>
        </w:rPr>
        <w:t xml:space="preserve">15922</w:t>
      </w:r>
    </w:p>
    <w:p>
      <w:r>
        <w:t xml:space="preserve">@user sai mongoli</w:t>
      </w:r>
    </w:p>
    <w:p>
      <w:r>
        <w:rPr>
          <w:b/>
          <w:u w:val="single"/>
        </w:rPr>
        <w:t xml:space="preserve">15923</w:t>
      </w:r>
    </w:p>
    <w:p>
      <w:r>
        <w:t xml:space="preserve">ptdr se on teidän rakkaanne jotka maksavat kaiken mitä te halventatte pdnt puhdistautuminen te retards</w:t>
      </w:r>
    </w:p>
    <w:p>
      <w:r>
        <w:rPr>
          <w:b/>
          <w:u w:val="single"/>
        </w:rPr>
        <w:t xml:space="preserve">15924</w:t>
      </w:r>
    </w:p>
    <w:p>
      <w:r>
        <w:t xml:space="preserve">@user mais c pa francai jui mongoli</w:t>
      </w:r>
    </w:p>
    <w:p>
      <w:r>
        <w:rPr>
          <w:b/>
          <w:u w:val="single"/>
        </w:rPr>
        <w:t xml:space="preserve">15925</w:t>
      </w:r>
    </w:p>
    <w:p>
      <w:r>
        <w:t xml:space="preserve">mimmit: "minunlaiseni mies on neekeri" kuukautta myöhemmin hän menee ulos jérémyn kanssa #cesoirtribunal</w:t>
      </w:r>
    </w:p>
    <w:p>
      <w:r>
        <w:rPr>
          <w:b/>
          <w:u w:val="single"/>
        </w:rPr>
        <w:t xml:space="preserve">15926</w:t>
      </w:r>
    </w:p>
    <w:p>
      <w:r>
        <w:t xml:space="preserve">ovatko vegaanit aborttia vastaan?</w:t>
      </w:r>
    </w:p>
    <w:p>
      <w:r>
        <w:rPr>
          <w:b/>
          <w:u w:val="single"/>
        </w:rPr>
        <w:t xml:space="preserve">15927</w:t>
      </w:r>
    </w:p>
    <w:p>
      <w:r>
        <w:t xml:space="preserve">@user ptdrrr Vannon!!!! enkä edes linger en edes anna heille aikaa päivän nämä pelleilijät</w:t>
      </w:r>
    </w:p>
    <w:p>
      <w:r>
        <w:rPr>
          <w:b/>
          <w:u w:val="single"/>
        </w:rPr>
        <w:t xml:space="preserve">15928</w:t>
      </w:r>
    </w:p>
    <w:p>
      <w:r>
        <w:t xml:space="preserve">@user kun 20 q.i yleensä pidättäytyy antamasta mielipidettään jostain, jota hän ei hallitse retardi</w:t>
      </w:r>
    </w:p>
    <w:p>
      <w:r>
        <w:rPr>
          <w:b/>
          <w:u w:val="single"/>
        </w:rPr>
        <w:t xml:space="preserve">15929</w:t>
      </w:r>
    </w:p>
    <w:p>
      <w:r>
        <w:t xml:space="preserve">@käyttäjä @käyttäjä täysin samaa mieltä kutsuminen! koska se asuu pimeällä puolella herra... @url</w:t>
      </w:r>
    </w:p>
    <w:p>
      <w:r>
        <w:rPr>
          <w:b/>
          <w:u w:val="single"/>
        </w:rPr>
        <w:t xml:space="preserve">15930</w:t>
      </w:r>
    </w:p>
    <w:p>
      <w:r>
        <w:t xml:space="preserve">fachosfäärin keksi vasemmistolainen conosphere. survival we can.nla cgt ap @url</w:t>
      </w:r>
    </w:p>
    <w:p>
      <w:r>
        <w:rPr>
          <w:b/>
          <w:u w:val="single"/>
        </w:rPr>
        <w:t xml:space="preserve">15931</w:t>
      </w:r>
    </w:p>
    <w:p>
      <w:r>
        <w:t xml:space="preserve">@user @user En ole rasistinen negrofobinen esh ... Minulla on vakavia renois rebeu aasialais-eurooppalainen b... @url</w:t>
      </w:r>
    </w:p>
    <w:p>
      <w:r>
        <w:rPr>
          <w:b/>
          <w:u w:val="single"/>
        </w:rPr>
        <w:t xml:space="preserve">15932</w:t>
      </w:r>
    </w:p>
    <w:p>
      <w:r>
        <w:t xml:space="preserve">@user olet myöhässä kaikki arabit tekevät näin</w:t>
      </w:r>
    </w:p>
    <w:p>
      <w:r>
        <w:rPr>
          <w:b/>
          <w:u w:val="single"/>
        </w:rPr>
        <w:t xml:space="preserve">15933</w:t>
      </w:r>
    </w:p>
    <w:p>
      <w:r>
        <w:t xml:space="preserve">Huomaan, että medialla on suuria vaikeuksia nimetä valkoisten vastaista rasismia sellaiseksi... vasemmistolainen bien pensence katsoo.</w:t>
      </w:r>
    </w:p>
    <w:p>
      <w:r>
        <w:rPr>
          <w:b/>
          <w:u w:val="single"/>
        </w:rPr>
        <w:t xml:space="preserve">15934</w:t>
      </w:r>
    </w:p>
    <w:p>
      <w:r>
        <w:t xml:space="preserve">@user @user Mongolian hälytys.</w:t>
      </w:r>
    </w:p>
    <w:p>
      <w:r>
        <w:rPr>
          <w:b/>
          <w:u w:val="single"/>
        </w:rPr>
        <w:t xml:space="preserve">15935</w:t>
      </w:r>
    </w:p>
    <w:p>
      <w:r>
        <w:t xml:space="preserve">kannatatko vai vastustatko aborttia? - stone - tuskin ymmärrän, miten voit olla todellisuuden puolesta tai sitä vastaan... @url</w:t>
      </w:r>
    </w:p>
    <w:p>
      <w:r>
        <w:rPr>
          <w:b/>
          <w:u w:val="single"/>
        </w:rPr>
        <w:t xml:space="preserve">15936</w:t>
      </w:r>
    </w:p>
    <w:p>
      <w:r>
        <w:t xml:space="preserve">@user @user se ei pidä advairsaire jos vastustaja ei liiku espece de mongol apres le... @url</w:t>
      </w:r>
    </w:p>
    <w:p>
      <w:r>
        <w:rPr>
          <w:b/>
          <w:u w:val="single"/>
        </w:rPr>
        <w:t xml:space="preserve">15937</w:t>
      </w:r>
    </w:p>
    <w:p>
      <w:r>
        <w:t xml:space="preserve">@user @user @user raukat, jotka tyrkyttävät vasemmistolaista diktatuuriaan... dieudonné soral ja zemmour ovat int... @url</w:t>
      </w:r>
    </w:p>
    <w:p>
      <w:r>
        <w:rPr>
          <w:b/>
          <w:u w:val="single"/>
        </w:rPr>
        <w:t xml:space="preserve">15938</w:t>
      </w:r>
    </w:p>
    <w:p>
      <w:r>
        <w:t xml:space="preserve">@user meidän jälkeenjäänyt meitä mehdi</w:t>
      </w:r>
    </w:p>
    <w:p>
      <w:r>
        <w:rPr>
          <w:b/>
          <w:u w:val="single"/>
        </w:rPr>
        <w:t xml:space="preserve">15939</w:t>
      </w:r>
    </w:p>
    <w:p>
      <w:r>
        <w:t xml:space="preserve">ptdrrr kaikki "anti satanistit / salaliittoteoreetikot" kastikkeessa @url</w:t>
      </w:r>
    </w:p>
    <w:p>
      <w:r>
        <w:rPr>
          <w:b/>
          <w:u w:val="single"/>
        </w:rPr>
        <w:t xml:space="preserve">15940</w:t>
      </w:r>
    </w:p>
    <w:p>
      <w:r>
        <w:t xml:space="preserve">En pysty tekemään asialle mitään, mutta en pysty tekemään asialle mitään.</w:t>
      </w:r>
    </w:p>
    <w:p>
      <w:r>
        <w:rPr>
          <w:b/>
          <w:u w:val="single"/>
        </w:rPr>
        <w:t xml:space="preserve">15941</w:t>
      </w:r>
    </w:p>
    <w:p>
      <w:r>
        <w:t xml:space="preserve">huomenna sanot asiat ching chong luulet... @url</w:t>
      </w:r>
    </w:p>
    <w:p>
      <w:r>
        <w:rPr>
          <w:b/>
          <w:u w:val="single"/>
        </w:rPr>
        <w:t xml:space="preserve">15942</w:t>
      </w:r>
    </w:p>
    <w:p>
      <w:r>
        <w:t xml:space="preserve">Maghrebinaiset, jotka tuntevat vetoa neekereihin, ovat kuin lgbt-ihmiset, joiden on pakko väittää sitä.</w:t>
      </w:r>
    </w:p>
    <w:p>
      <w:r>
        <w:rPr>
          <w:b/>
          <w:u w:val="single"/>
        </w:rPr>
        <w:t xml:space="preserve">15943</w:t>
      </w:r>
    </w:p>
    <w:p>
      <w:r>
        <w:t xml:space="preserve">@käyttäjä @käyttäjä mikä mongolialainen tämä kaveri on</w:t>
      </w:r>
    </w:p>
    <w:p>
      <w:r>
        <w:rPr>
          <w:b/>
          <w:u w:val="single"/>
        </w:rPr>
        <w:t xml:space="preserve">15944</w:t>
      </w:r>
    </w:p>
    <w:p>
      <w:r>
        <w:t xml:space="preserve">hölynpölystä viipyi</w:t>
      </w:r>
    </w:p>
    <w:p>
      <w:r>
        <w:rPr>
          <w:b/>
          <w:u w:val="single"/>
        </w:rPr>
        <w:t xml:space="preserve">15945</w:t>
      </w:r>
    </w:p>
    <w:p>
      <w:r>
        <w:t xml:space="preserve">@user @user alastomat afrikkalaiset maahanmuuttajat pahoinpitelevät raa'asti ranskalaisia naisia ei vain Cergyssä</w:t>
      </w:r>
    </w:p>
    <w:p>
      <w:r>
        <w:rPr>
          <w:b/>
          <w:u w:val="single"/>
        </w:rPr>
        <w:t xml:space="preserve">15946</w:t>
      </w:r>
    </w:p>
    <w:p>
      <w:r>
        <w:t xml:space="preserve">@käyttäjä @käyttäjä usein tunnustaa, että Ranska on kaunis ja olisi parempi ilman ranskalaisia!</w:t>
      </w:r>
    </w:p>
    <w:p>
      <w:r>
        <w:rPr>
          <w:b/>
          <w:u w:val="single"/>
        </w:rPr>
        <w:t xml:space="preserve">15947</w:t>
      </w:r>
    </w:p>
    <w:p>
      <w:r>
        <w:t xml:space="preserve">@user se on vasemmistolainen marine le pen äärioikeisto Ranskassa? se on luonnos? joukkue pochtrons kaverit @url</w:t>
      </w:r>
    </w:p>
    <w:p>
      <w:r>
        <w:rPr>
          <w:b/>
          <w:u w:val="single"/>
        </w:rPr>
        <w:t xml:space="preserve">15948</w:t>
      </w:r>
    </w:p>
    <w:p>
      <w:r>
        <w:t xml:space="preserve">@user että sinussa on vasemmistolaista doxaa vastaan kulkee facho....... yksinkertaisuus paroxysmissaan !</w:t>
      </w:r>
    </w:p>
    <w:p>
      <w:r>
        <w:rPr>
          <w:b/>
          <w:u w:val="single"/>
        </w:rPr>
        <w:t xml:space="preserve">15949</w:t>
      </w:r>
    </w:p>
    <w:p>
      <w:r>
        <w:t xml:space="preserve">#cavous 60 vuoden likaisen neekerin likaisen melonin likaisen arabin jälkeen on aika puhua hieman rasismista.</w:t>
      </w:r>
    </w:p>
    <w:p>
      <w:r>
        <w:rPr>
          <w:b/>
          <w:u w:val="single"/>
        </w:rPr>
        <w:t xml:space="preserve">15950</w:t>
      </w:r>
    </w:p>
    <w:p>
      <w:r>
        <w:t xml:space="preserve">@user koska kuten suurin osa renois erityisesti valtioissa olivat matrixer joten sen oli oltava musta p... @url</w:t>
      </w:r>
    </w:p>
    <w:p>
      <w:r>
        <w:rPr>
          <w:b/>
          <w:u w:val="single"/>
        </w:rPr>
        <w:t xml:space="preserve">15951</w:t>
      </w:r>
    </w:p>
    <w:p>
      <w:r>
        <w:t xml:space="preserve">hän on vain jälkeenjäänyt teini vulgaarin naisen kynsissä. ja ympärillä on pahimpia urahäviäjiä @url</w:t>
      </w:r>
    </w:p>
    <w:p>
      <w:r>
        <w:rPr>
          <w:b/>
          <w:u w:val="single"/>
        </w:rPr>
        <w:t xml:space="preserve">15952</w:t>
      </w:r>
    </w:p>
    <w:p>
      <w:r>
        <w:t xml:space="preserve">tänään ensimmäistä kertaa elämässäni kutsui minua likaiseksi arabiksi kadulla, ja se meni del-menettelyyn</w:t>
      </w:r>
    </w:p>
    <w:p>
      <w:r>
        <w:rPr>
          <w:b/>
          <w:u w:val="single"/>
        </w:rPr>
        <w:t xml:space="preserve">15953</w:t>
      </w:r>
    </w:p>
    <w:p>
      <w:r>
        <w:t xml:space="preserve">kun wauqiuez saa Phillipen näyttämään vasemmistolaiselta, oikeisto on masentunut? #lemissionpolitique</w:t>
      </w:r>
    </w:p>
    <w:p>
      <w:r>
        <w:rPr>
          <w:b/>
          <w:u w:val="single"/>
        </w:rPr>
        <w:t xml:space="preserve">15954</w:t>
      </w:r>
    </w:p>
    <w:p>
      <w:r>
        <w:t xml:space="preserve">@käyttäjä olet likainen kuin juutalainen...</w:t>
      </w:r>
    </w:p>
    <w:p>
      <w:r>
        <w:rPr>
          <w:b/>
          <w:u w:val="single"/>
        </w:rPr>
        <w:t xml:space="preserve">15955</w:t>
      </w:r>
    </w:p>
    <w:p>
      <w:r>
        <w:t xml:space="preserve">Hän siis loukkasi juuri fdp:n arabeja, mutta te tarjoatte silti käsiänne? mdrrrr, tule kotiin, niin voin kertoa teille... @url</w:t>
      </w:r>
    </w:p>
    <w:p>
      <w:r>
        <w:rPr>
          <w:b/>
          <w:u w:val="single"/>
        </w:rPr>
        <w:t xml:space="preserve">15956</w:t>
      </w:r>
    </w:p>
    <w:p>
      <w:r>
        <w:t xml:space="preserve">@user @user toisaalta abortin tai homoseksuaalisuuden leimautumisen osalta he ovat täysin oikeilla linjoilla.</w:t>
      </w:r>
    </w:p>
    <w:p>
      <w:r>
        <w:rPr>
          <w:b/>
          <w:u w:val="single"/>
        </w:rPr>
        <w:t xml:space="preserve">15957</w:t>
      </w:r>
    </w:p>
    <w:p>
      <w:r>
        <w:t xml:space="preserve">Valkoinen mies, joka ampuu juutalaisia, on hullu, ja arabi, joka tekee samoin, on terroristi.</w:t>
      </w:r>
    </w:p>
    <w:p>
      <w:r>
        <w:rPr>
          <w:b/>
          <w:u w:val="single"/>
        </w:rPr>
        <w:t xml:space="preserve">15958</w:t>
      </w:r>
    </w:p>
    <w:p>
      <w:r>
        <w:t xml:space="preserve">varokaa islamofobisia kommentteja vasemmiston ja oikeiston fachos. islam on kaunis rauhan ja jakamisen uskonto... @url</w:t>
      </w:r>
    </w:p>
    <w:p>
      <w:r>
        <w:rPr>
          <w:b/>
          <w:u w:val="single"/>
        </w:rPr>
        <w:t xml:space="preserve">15959</w:t>
      </w:r>
    </w:p>
    <w:p>
      <w:r>
        <w:t xml:space="preserve">Luuletko, että voisit pitää neekereistä? - Minulla ei ole poikaa tai tyttöä tyyppiä joten kyllä @url</w:t>
      </w:r>
    </w:p>
    <w:p>
      <w:r>
        <w:rPr>
          <w:b/>
          <w:u w:val="single"/>
        </w:rPr>
        <w:t xml:space="preserve">15960</w:t>
      </w:r>
    </w:p>
    <w:p>
      <w:r>
        <w:t xml:space="preserve">@user @user Se tarkoittaa, että aikoinaan kaikki rebeus tulivat takaisin boondocksista parit tn väärin. äiti... @url</w:t>
      </w:r>
    </w:p>
    <w:p>
      <w:r>
        <w:rPr>
          <w:b/>
          <w:u w:val="single"/>
        </w:rPr>
        <w:t xml:space="preserve">15961</w:t>
      </w:r>
    </w:p>
    <w:p>
      <w:r>
        <w:t xml:space="preserve">eräänä päivänä collegessa minua solvattiin likaiseksi juutalaiseksi (olen muslimi) juutalaisen toimesta, jolla oli ulkomaalainen kompleksi @url</w:t>
      </w:r>
    </w:p>
    <w:p>
      <w:r>
        <w:rPr>
          <w:b/>
          <w:u w:val="single"/>
        </w:rPr>
        <w:t xml:space="preserve">15962</w:t>
      </w:r>
    </w:p>
    <w:p>
      <w:r>
        <w:t xml:space="preserve">En ole varma, miten tästä saa parhaan mahdollisen hyödyn irti, mutta olen varma, että on hyvä idea saada paras mahdollinen hyöty irti. @url</w:t>
      </w:r>
    </w:p>
    <w:p>
      <w:r>
        <w:rPr>
          <w:b/>
          <w:u w:val="single"/>
        </w:rPr>
        <w:t xml:space="preserve">15963</w:t>
      </w:r>
    </w:p>
    <w:p>
      <w:r>
        <w:t xml:space="preserve">@user tulee snap Mongolian tekee ääntä</w:t>
      </w:r>
    </w:p>
    <w:p>
      <w:r>
        <w:rPr>
          <w:b/>
          <w:u w:val="single"/>
        </w:rPr>
        <w:t xml:space="preserve">15964</w:t>
      </w:r>
    </w:p>
    <w:p>
      <w:r>
        <w:t xml:space="preserve">moore. ohjaaja keskittyy paljon kontakteihin ja hahmojensa fyysisyyteen. tatuoidut vartalot... @url</w:t>
      </w:r>
    </w:p>
    <w:p>
      <w:r>
        <w:rPr>
          <w:b/>
          <w:u w:val="single"/>
        </w:rPr>
        <w:t xml:space="preserve">15965</w:t>
      </w:r>
    </w:p>
    <w:p>
      <w:r>
        <w:t xml:space="preserve">@käyttäjä @käyttäjä @käyttäjä @käyttäjä @käyttäjä ei ole sinun vikasi, että kirjoitat kuin jälkeenjäänyt @url</w:t>
      </w:r>
    </w:p>
    <w:p>
      <w:r>
        <w:rPr>
          <w:b/>
          <w:u w:val="single"/>
        </w:rPr>
        <w:t xml:space="preserve">15966</w:t>
      </w:r>
    </w:p>
    <w:p>
      <w:r>
        <w:t xml:space="preserve">@user minulle se tulee näyttämään mongolien</w:t>
      </w:r>
    </w:p>
    <w:p>
      <w:r>
        <w:rPr>
          <w:b/>
          <w:u w:val="single"/>
        </w:rPr>
        <w:t xml:space="preserve">15967</w:t>
      </w:r>
    </w:p>
    <w:p>
      <w:r>
        <w:t xml:space="preserve">tämä mongoli verratti hän on 43-vuotias hän ei ole vieläkään kehittynyt päässään. edelleen ääliö.</w:t>
      </w:r>
    </w:p>
    <w:p>
      <w:r>
        <w:rPr>
          <w:b/>
          <w:u w:val="single"/>
        </w:rPr>
        <w:t xml:space="preserve">15968</w:t>
      </w:r>
    </w:p>
    <w:p>
      <w:r>
        <w:t xml:space="preserve">alkuun : @user 'Tervetuloa #cergyyn, jossa täysin alastomat afrikkalaiset maahanmuuttajat hyökkäävät raa'asti ranskalaisten kimppuun... @url</w:t>
      </w:r>
    </w:p>
    <w:p>
      <w:r>
        <w:rPr>
          <w:b/>
          <w:u w:val="single"/>
        </w:rPr>
        <w:t xml:space="preserve">15969</w:t>
      </w:r>
    </w:p>
    <w:p>
      <w:r>
        <w:t xml:space="preserve">surtt psk olet iso mongoli .....</w:t>
      </w:r>
    </w:p>
    <w:p>
      <w:r>
        <w:rPr>
          <w:b/>
          <w:u w:val="single"/>
        </w:rPr>
        <w:t xml:space="preserve">15970</w:t>
      </w:r>
    </w:p>
    <w:p>
      <w:r>
        <w:t xml:space="preserve">mdrrrrr kuten siellä on ehdottomasti vain arabien nimiä? ei yhtään valkoista ihmistä, joka tekee jotain tyhmää 20 parhaan joukossa? @url</w:t>
      </w:r>
    </w:p>
    <w:p>
      <w:r>
        <w:rPr>
          <w:b/>
          <w:u w:val="single"/>
        </w:rPr>
        <w:t xml:space="preserve">15971</w:t>
      </w:r>
    </w:p>
    <w:p>
      <w:r>
        <w:t xml:space="preserve">@user musta ryöstäjä? ei ryöstäjä? juutalainen raiskaaja ja pedofiili tai seksuaalinen saalistaja? k... @url</w:t>
      </w:r>
    </w:p>
    <w:p>
      <w:r>
        <w:rPr>
          <w:b/>
          <w:u w:val="single"/>
        </w:rPr>
        <w:t xml:space="preserve">15972</w:t>
      </w:r>
    </w:p>
    <w:p>
      <w:r>
        <w:t xml:space="preserve">mongolialainen</w:t>
      </w:r>
    </w:p>
    <w:p>
      <w:r>
        <w:rPr>
          <w:b/>
          <w:u w:val="single"/>
        </w:rPr>
        <w:t xml:space="preserve">15973</w:t>
      </w:r>
    </w:p>
    <w:p>
      <w:r>
        <w:t xml:space="preserve">yhä liian moni nainen joutuu perheväkivallan uhriksi.... @url</w:t>
      </w:r>
    </w:p>
    <w:p>
      <w:r>
        <w:rPr>
          <w:b/>
          <w:u w:val="single"/>
        </w:rPr>
        <w:t xml:space="preserve">15974</w:t>
      </w:r>
    </w:p>
    <w:p>
      <w:r>
        <w:t xml:space="preserve">@user ja se jälkeenjäänyt takapenkillä, joka murskaa läskin päänsä vesimelonilla @url</w:t>
      </w:r>
    </w:p>
    <w:p>
      <w:r>
        <w:rPr>
          <w:b/>
          <w:u w:val="single"/>
        </w:rPr>
        <w:t xml:space="preserve">15975</w:t>
      </w:r>
    </w:p>
    <w:p>
      <w:r>
        <w:t xml:space="preserve">siellä liikemies illallinen jalkapallovaatteissa istuu pöydässä edessä st-ger pimp jos näet 5 rebeus... @url</w:t>
      </w:r>
    </w:p>
    <w:p>
      <w:r>
        <w:rPr>
          <w:b/>
          <w:u w:val="single"/>
        </w:rPr>
        <w:t xml:space="preserve">15976</w:t>
      </w:r>
    </w:p>
    <w:p>
      <w:r>
        <w:t xml:space="preserve">Voi ei, älkää sanoko, että tämä tieto on totta. lyökää tämä jälkeenjäänyt teini pohjaan! @url</w:t>
      </w:r>
    </w:p>
    <w:p>
      <w:r>
        <w:rPr>
          <w:b/>
          <w:u w:val="single"/>
        </w:rPr>
        <w:t xml:space="preserve">15977</w:t>
      </w:r>
    </w:p>
    <w:p>
      <w:r>
        <w:t xml:space="preserve">Etkö pidä neekeritytöistä? - miksi en pitäisi niistä? @url</w:t>
      </w:r>
    </w:p>
    <w:p>
      <w:r>
        <w:rPr>
          <w:b/>
          <w:u w:val="single"/>
        </w:rPr>
        <w:t xml:space="preserve">15978</w:t>
      </w:r>
    </w:p>
    <w:p>
      <w:r>
        <w:t xml:space="preserve">halpa juutalainen: wallah minä annan sinulle mitään syötävää.</w:t>
      </w:r>
    </w:p>
    <w:p>
      <w:r>
        <w:rPr>
          <w:b/>
          <w:u w:val="single"/>
        </w:rPr>
        <w:t xml:space="preserve">15979</w:t>
      </w:r>
    </w:p>
    <w:p>
      <w:r>
        <w:t xml:space="preserve">@user ptddrr aym t'rappel du renois qui voulait nous vendre des faux. il s'appelle martine le batard @url</w:t>
      </w:r>
    </w:p>
    <w:p>
      <w:r>
        <w:rPr>
          <w:b/>
          <w:u w:val="single"/>
        </w:rPr>
        <w:t xml:space="preserve">15980</w:t>
      </w:r>
    </w:p>
    <w:p>
      <w:r>
        <w:t xml:space="preserve">En ole varma, pystynkö siihen, mutta olen varma, että pystyn siihen. Olen varma, että pystyn siihen.</w:t>
      </w:r>
    </w:p>
    <w:p>
      <w:r>
        <w:rPr>
          <w:b/>
          <w:u w:val="single"/>
        </w:rPr>
        <w:t xml:space="preserve">15981</w:t>
      </w:r>
    </w:p>
    <w:p>
      <w:r>
        <w:t xml:space="preserve">nunnat twitterissä he tekevät tähtiä, mutta kaikki heidän koulunkäyntinsä on ristiriidassa heidän peruukkiensa kanssa, älkää unohtako.</w:t>
      </w:r>
    </w:p>
    <w:p>
      <w:r>
        <w:rPr>
          <w:b/>
          <w:u w:val="single"/>
        </w:rPr>
        <w:t xml:space="preserve">15982</w:t>
      </w:r>
    </w:p>
    <w:p>
      <w:r>
        <w:t xml:space="preserve">@user @user se on 12-vuotias lapsi, joka pitää tätä tiliä vai mitä?? hän ilmaisee kuin mongolialainen!</w:t>
      </w:r>
    </w:p>
    <w:p>
      <w:r>
        <w:rPr>
          <w:b/>
          <w:u w:val="single"/>
        </w:rPr>
        <w:t xml:space="preserve">15983</w:t>
      </w:r>
    </w:p>
    <w:p>
      <w:r>
        <w:t xml:space="preserve">Arabialaiset numerot, kuten me ne tunnemme, eivät ole arabien luomia, vaan intialaiset matemaatikot keksivät ne.</w:t>
      </w:r>
    </w:p>
    <w:p>
      <w:r>
        <w:rPr>
          <w:b/>
          <w:u w:val="single"/>
        </w:rPr>
        <w:t xml:space="preserve">15984</w:t>
      </w:r>
    </w:p>
    <w:p>
      <w:r>
        <w:t xml:space="preserve">vapaa @käyttäjän elokuva on hymni yhteistyölle afrikkalaisen asutuksen ja ar... @url</w:t>
      </w:r>
    </w:p>
    <w:p>
      <w:r>
        <w:rPr>
          <w:b/>
          <w:u w:val="single"/>
        </w:rPr>
        <w:t xml:space="preserve">15985</w:t>
      </w:r>
    </w:p>
    <w:p>
      <w:r>
        <w:t xml:space="preserve">@käyttäjä @käyttäjä @käyttäjä @käyttäjä mutta olettaa olla jälkeenjäänyt se ei ole mitään väärää</w:t>
      </w:r>
    </w:p>
    <w:p>
      <w:r>
        <w:rPr>
          <w:b/>
          <w:u w:val="single"/>
        </w:rPr>
        <w:t xml:space="preserve">15986</w:t>
      </w:r>
    </w:p>
    <w:p>
      <w:r>
        <w:t xml:space="preserve">Minulla on viha Minulla on luokat Siellä sillalla oli kaksi kapinallista autossa, he tuijottivat minua, minä katsoin heitä, he... @url</w:t>
      </w:r>
    </w:p>
    <w:p>
      <w:r>
        <w:rPr>
          <w:b/>
          <w:u w:val="single"/>
        </w:rPr>
        <w:t xml:space="preserve">15987</w:t>
      </w:r>
    </w:p>
    <w:p>
      <w:r>
        <w:t xml:space="preserve">Entisen dgse-päällikön mielestä terrorismia vastaan on siis taisteltava "eriarvoisuutta vastaan" ja... @url</w:t>
      </w:r>
    </w:p>
    <w:p>
      <w:r>
        <w:rPr>
          <w:b/>
          <w:u w:val="single"/>
        </w:rPr>
        <w:t xml:space="preserve">15988</w:t>
      </w:r>
    </w:p>
    <w:p>
      <w:r>
        <w:t xml:space="preserve">koulu vandalisoitu marseillessa : @url #marseille #koulu #väkivalta #väkivalta</w:t>
      </w:r>
    </w:p>
    <w:p>
      <w:r>
        <w:rPr>
          <w:b/>
          <w:u w:val="single"/>
        </w:rPr>
        <w:t xml:space="preserve">15989</w:t>
      </w:r>
    </w:p>
    <w:p>
      <w:r>
        <w:t xml:space="preserve">En ole varma, pystynkö siihen, mutta olen varma, että pystyn siihen... @url</w:t>
      </w:r>
    </w:p>
    <w:p>
      <w:r>
        <w:rPr>
          <w:b/>
          <w:u w:val="single"/>
        </w:rPr>
        <w:t xml:space="preserve">15990</w:t>
      </w:r>
    </w:p>
    <w:p>
      <w:r>
        <w:t xml:space="preserve">@user @user mutta joka tapauksessa tämä retardi jatkaa, häiritsimmepä häntä tai emme.</w:t>
      </w:r>
    </w:p>
    <w:p>
      <w:r>
        <w:rPr>
          <w:b/>
          <w:u w:val="single"/>
        </w:rPr>
        <w:t xml:space="preserve">15991</w:t>
      </w:r>
    </w:p>
    <w:p>
      <w:r>
        <w:t xml:space="preserve">yksinkertainen havainto: eurooppa vallataan, miehitetään, islamisoidaan ja korvataan. mot d'o... @url</w:t>
      </w:r>
    </w:p>
    <w:p>
      <w:r>
        <w:rPr>
          <w:b/>
          <w:u w:val="single"/>
        </w:rPr>
        <w:t xml:space="preserve">15992</w:t>
      </w:r>
    </w:p>
    <w:p>
      <w:r>
        <w:t xml:space="preserve">#tunisiassa #arabien ja #muslimien maassa nimi on laillisesti identiteetti- ja kulttuurikysymys. missä ovat huudot... @url</w:t>
      </w:r>
    </w:p>
    <w:p>
      <w:r>
        <w:rPr>
          <w:b/>
          <w:u w:val="single"/>
        </w:rPr>
        <w:t xml:space="preserve">15993</w:t>
      </w:r>
    </w:p>
    <w:p>
      <w:r>
        <w:t xml:space="preserve">@user Se on hyödytön valitettavasti kaveri on jo hänen 3. tili hän on jälkeenjäänyt ja luo uudelleen... @url</w:t>
      </w:r>
    </w:p>
    <w:p>
      <w:r>
        <w:rPr>
          <w:b/>
          <w:u w:val="single"/>
        </w:rPr>
        <w:t xml:space="preserve">15994</w:t>
      </w:r>
    </w:p>
    <w:p>
      <w:r>
        <w:t xml:space="preserve">@käyttäjä @käyttäjä Olen jo keksinyt tällaisen perusteettoman jälkeenjääneen väitteen?</w:t>
      </w:r>
    </w:p>
    <w:p>
      <w:r>
        <w:rPr>
          <w:b/>
          <w:u w:val="single"/>
        </w:rPr>
        <w:t xml:space="preserve">15995</w:t>
      </w:r>
    </w:p>
    <w:p>
      <w:r>
        <w:t xml:space="preserve">Onko niin, että kun näette hampurilaisia tarjoilevan noichin, kysytte häneltä, onko hän kiinalaisesta ravintolasta?! ihmiset eivät @url</w:t>
      </w:r>
    </w:p>
    <w:p>
      <w:r>
        <w:rPr>
          <w:b/>
          <w:u w:val="single"/>
        </w:rPr>
        <w:t xml:space="preserve">15996</w:t>
      </w:r>
    </w:p>
    <w:p>
      <w:r>
        <w:t xml:space="preserve">sitten aion puhua pnl:stä, joten en voi puhua niistä liikaa, koska sanottavaa on paljon. vielä yksi... @url</w:t>
      </w:r>
    </w:p>
    <w:p>
      <w:r>
        <w:rPr>
          <w:b/>
          <w:u w:val="single"/>
        </w:rPr>
        <w:t xml:space="preserve">15997</w:t>
      </w:r>
    </w:p>
    <w:p>
      <w:r>
        <w:t xml:space="preserve">@käyttäjä se on selvää. he haluavat olla rebeus tai renois onnistua poiminta poikaset mutta loput he s... @url</w:t>
      </w:r>
    </w:p>
    <w:p>
      <w:r>
        <w:rPr>
          <w:b/>
          <w:u w:val="single"/>
        </w:rPr>
        <w:t xml:space="preserve">15998</w:t>
      </w:r>
    </w:p>
    <w:p>
      <w:r>
        <w:t xml:space="preserve">@user vai dormir mongol</w:t>
      </w:r>
    </w:p>
    <w:p>
      <w:r>
        <w:rPr>
          <w:b/>
          <w:u w:val="single"/>
        </w:rPr>
        <w:t xml:space="preserve">15999</w:t>
      </w:r>
    </w:p>
    <w:p>
      <w:r>
        <w:t xml:space="preserve">@käyttäjä @käyttäjä pysy paikallasi ainoa jälkeenjäänyt täällä olet sinä ns. valmentaja ja joka tietää mitä tehdä... @url</w:t>
      </w:r>
    </w:p>
    <w:p>
      <w:r>
        <w:rPr>
          <w:b/>
          <w:u w:val="single"/>
        </w:rPr>
        <w:t xml:space="preserve">16000</w:t>
      </w:r>
    </w:p>
    <w:p>
      <w:r>
        <w:t xml:space="preserve">@käyttäjä @käyttäjä @käyttäjä @käyttäjä mikä mongoli tämä riolo... kuka tulee puistoon pelaamaan hyökkäystä ligue 1:ssä?</w:t>
      </w:r>
    </w:p>
    <w:p>
      <w:r>
        <w:rPr>
          <w:b/>
          <w:u w:val="single"/>
        </w:rPr>
        <w:t xml:space="preserve">16001</w:t>
      </w:r>
    </w:p>
    <w:p>
      <w:r>
        <w:t xml:space="preserve">@user mikä vitun mongoloidi</w:t>
      </w:r>
    </w:p>
    <w:p>
      <w:r>
        <w:rPr>
          <w:b/>
          <w:u w:val="single"/>
        </w:rPr>
        <w:t xml:space="preserve">16002</w:t>
      </w:r>
    </w:p>
    <w:p>
      <w:r>
        <w:t xml:space="preserve">En ole varma, mitä asialle pitäisi tehdä, mutta olen varma, että se on hyvä ajatus.</w:t>
      </w:r>
    </w:p>
    <w:p>
      <w:r>
        <w:rPr>
          <w:b/>
          <w:u w:val="single"/>
        </w:rPr>
        <w:t xml:space="preserve">16003</w:t>
      </w:r>
    </w:p>
    <w:p>
      <w:r>
        <w:t xml:space="preserve">turpa kiinni ämmä rebeuslaulusi kanssa jos haluat elää niin jne mene kotiin täällä on ranska #udpp</w:t>
      </w:r>
    </w:p>
    <w:p>
      <w:r>
        <w:rPr>
          <w:b/>
          <w:u w:val="single"/>
        </w:rPr>
        <w:t xml:space="preserve">16004</w:t>
      </w:r>
    </w:p>
    <w:p>
      <w:r>
        <w:t xml:space="preserve">@user Luulen, että et käynyt kartalla etkä metsästänyt ja muuta. olit enemmän kiinnostunut tehtävistä... @url</w:t>
      </w:r>
    </w:p>
    <w:p>
      <w:r>
        <w:rPr>
          <w:b/>
          <w:u w:val="single"/>
        </w:rPr>
        <w:t xml:space="preserve">16005</w:t>
      </w:r>
    </w:p>
    <w:p>
      <w:r>
        <w:t xml:space="preserve">@user lol olet aivan liian herkkä twitter neekerit se on kaksoispiste, joka järkyttää eniten... @url</w:t>
      </w:r>
    </w:p>
    <w:p>
      <w:r>
        <w:rPr>
          <w:b/>
          <w:u w:val="single"/>
        </w:rPr>
        <w:t xml:space="preserve">16006</w:t>
      </w:r>
    </w:p>
    <w:p>
      <w:r>
        <w:t xml:space="preserve">@käyttäjä @käyttäjä joten periaatteessa ei enää karjaa maatiloilla, mutta vain muutama s... @url</w:t>
      </w:r>
    </w:p>
    <w:p>
      <w:r>
        <w:rPr>
          <w:b/>
          <w:u w:val="single"/>
        </w:rPr>
        <w:t xml:space="preserve">16007</w:t>
      </w:r>
    </w:p>
    <w:p>
      <w:r>
        <w:t xml:space="preserve">@user @user @user @user katastrofi 68tar kieltää ajatella vasemmistolainen paremmin pettää hieman... @url</w:t>
      </w:r>
    </w:p>
    <w:p>
      <w:r>
        <w:rPr>
          <w:b/>
          <w:u w:val="single"/>
        </w:rPr>
        <w:t xml:space="preserve">16008</w:t>
      </w:r>
    </w:p>
    <w:p>
      <w:r>
        <w:t xml:space="preserve">@user ja sinä kukaan ei pyytänyt sinua avaamaan suutasi, sinä arabi.</w:t>
      </w:r>
    </w:p>
    <w:p>
      <w:r>
        <w:rPr>
          <w:b/>
          <w:u w:val="single"/>
        </w:rPr>
        <w:t xml:space="preserve">16009</w:t>
      </w:r>
    </w:p>
    <w:p>
      <w:r>
        <w:t xml:space="preserve">@user jätä meidät rauhaan sinä juutalainen....</w:t>
      </w:r>
    </w:p>
    <w:p>
      <w:r>
        <w:rPr>
          <w:b/>
          <w:u w:val="single"/>
        </w:rPr>
        <w:t xml:space="preserve">16010</w:t>
      </w:r>
    </w:p>
    <w:p>
      <w:r>
        <w:t xml:space="preserve">@user matt groening on vasemmistohuora?</w:t>
      </w:r>
    </w:p>
    <w:p>
      <w:r>
        <w:rPr>
          <w:b/>
          <w:u w:val="single"/>
        </w:rPr>
        <w:t xml:space="preserve">16011</w:t>
      </w:r>
    </w:p>
    <w:p>
      <w:r>
        <w:t xml:space="preserve">@käyttäjä @käyttäjä @käyttäjä @käyttäjä miksi semi? n...ei koskaan ole liikaa apua näyttää.</w:t>
      </w:r>
    </w:p>
    <w:p>
      <w:r>
        <w:rPr>
          <w:b/>
          <w:u w:val="single"/>
        </w:rPr>
        <w:t xml:space="preserve">16012</w:t>
      </w:r>
    </w:p>
    <w:p>
      <w:r>
        <w:t xml:space="preserve">En voi sietää tätä mongolia enää, harmi etten voi ampua häntä luodilla #ps4share @url</w:t>
      </w:r>
    </w:p>
    <w:p>
      <w:r>
        <w:rPr>
          <w:b/>
          <w:u w:val="single"/>
        </w:rPr>
        <w:t xml:space="preserve">16013</w:t>
      </w:r>
    </w:p>
    <w:p>
      <w:r>
        <w:t xml:space="preserve">sosiaalinen media ja yhdistykset verkkokiusaamisen torjumiseksi?</w:t>
      </w:r>
    </w:p>
    <w:p>
      <w:r>
        <w:rPr>
          <w:b/>
          <w:u w:val="single"/>
        </w:rPr>
        <w:t xml:space="preserve">16014</w:t>
      </w:r>
    </w:p>
    <w:p>
      <w:r>
        <w:t xml:space="preserve">@käyttäjä @käyttäjä @käyttäjä @käyttäjä @käyttäjä @käyttäjä @käyttäjä puhuu lausunnosta. se on tehty . yritä analysoida... @url</w:t>
      </w:r>
    </w:p>
    <w:p>
      <w:r>
        <w:rPr>
          <w:b/>
          <w:u w:val="single"/>
        </w:rPr>
        <w:t xml:space="preserve">16015</w:t>
      </w:r>
    </w:p>
    <w:p>
      <w:r>
        <w:t xml:space="preserve">@user et ole se joka alkoi puhua pahaa neekereistä? ja kun tulee vastareaktio raivoa mdrrrrrrrrr</w:t>
      </w:r>
    </w:p>
    <w:p>
      <w:r>
        <w:rPr>
          <w:b/>
          <w:u w:val="single"/>
        </w:rPr>
        <w:t xml:space="preserve">16016</w:t>
      </w:r>
    </w:p>
    <w:p>
      <w:r>
        <w:t xml:space="preserve">@user teidän pirun mitä mongoli</w:t>
      </w:r>
    </w:p>
    <w:p>
      <w:r>
        <w:rPr>
          <w:b/>
          <w:u w:val="single"/>
        </w:rPr>
        <w:t xml:space="preserve">16017</w:t>
      </w:r>
    </w:p>
    <w:p>
      <w:r>
        <w:t xml:space="preserve">@user ehkä siksi, että kaikki neekerit loukkaavat tyttöjä videolla ja kohtelevat teitä kuin huoria ??... @url</w:t>
      </w:r>
    </w:p>
    <w:p>
      <w:r>
        <w:rPr>
          <w:b/>
          <w:u w:val="single"/>
        </w:rPr>
        <w:t xml:space="preserve">16018</w:t>
      </w:r>
    </w:p>
    <w:p>
      <w:r>
        <w:t xml:space="preserve">@user par contre dans le virage boulogne les blancs ne sont plus les bienvenus....les blacks et les rebeu... @url</w:t>
      </w:r>
    </w:p>
    <w:p>
      <w:r>
        <w:rPr>
          <w:b/>
          <w:u w:val="single"/>
        </w:rPr>
        <w:t xml:space="preserve">16019</w:t>
      </w:r>
    </w:p>
    <w:p>
      <w:r>
        <w:t xml:space="preserve">@käyttäjä @käyttäjä he eivät vain ymmärrä, että lehmät eivät ole ihmisen luomia ja että.... @url</w:t>
      </w:r>
    </w:p>
    <w:p>
      <w:r>
        <w:rPr>
          <w:b/>
          <w:u w:val="single"/>
        </w:rPr>
        <w:t xml:space="preserve">16020</w:t>
      </w:r>
    </w:p>
    <w:p>
      <w:r>
        <w:t xml:space="preserve">@user mdr hän on edelleen henkisesti jälkeenjäänyt, joten ei voida hyväksyä.</w:t>
      </w:r>
    </w:p>
    <w:p>
      <w:r>
        <w:rPr>
          <w:b/>
          <w:u w:val="single"/>
        </w:rPr>
        <w:t xml:space="preserve">16021</w:t>
      </w:r>
    </w:p>
    <w:p>
      <w:r>
        <w:t xml:space="preserve">En pysty tekemään tätä, koska minulla ei ole aikaa tehdä sitä. En pysty tekemään sitä, koska minulla ei ole aikaa tehdä sitä.</w:t>
      </w:r>
    </w:p>
    <w:p>
      <w:r>
        <w:rPr>
          <w:b/>
          <w:u w:val="single"/>
        </w:rPr>
        <w:t xml:space="preserve">16022</w:t>
      </w:r>
    </w:p>
    <w:p>
      <w:r>
        <w:t xml:space="preserve">@user @user @user @user Vastaan jälleen toisella arabialaisella sananlaskulla: "kameli ei... @url</w:t>
      </w:r>
    </w:p>
    <w:p>
      <w:r>
        <w:rPr>
          <w:b/>
          <w:u w:val="single"/>
        </w:rPr>
        <w:t xml:space="preserve">16023</w:t>
      </w:r>
    </w:p>
    <w:p>
      <w:r>
        <w:t xml:space="preserve">@user vakavasti hän on jälkeenjäänyt</w:t>
      </w:r>
    </w:p>
    <w:p>
      <w:r>
        <w:rPr>
          <w:b/>
          <w:u w:val="single"/>
        </w:rPr>
        <w:t xml:space="preserve">16024</w:t>
      </w:r>
    </w:p>
    <w:p>
      <w:r>
        <w:t xml:space="preserve">@user jveux aller au québec pour traiter en des gros renois stock en français sans rien risquer et sentir viril</w:t>
      </w:r>
    </w:p>
    <w:p>
      <w:r>
        <w:rPr>
          <w:b/>
          <w:u w:val="single"/>
        </w:rPr>
        <w:t xml:space="preserve">16025</w:t>
      </w:r>
    </w:p>
    <w:p>
      <w:r>
        <w:t xml:space="preserve">mitä kauemmin hän keskittyy väitöskirjaansa, sitä vähemmän hän julkaisee, sitä enemmän hän siirtyy järjestelmän marginaaliin. mutta hänen tuotteensa... @url</w:t>
      </w:r>
    </w:p>
    <w:p>
      <w:r>
        <w:rPr>
          <w:b/>
          <w:u w:val="single"/>
        </w:rPr>
        <w:t xml:space="preserve">16026</w:t>
      </w:r>
    </w:p>
    <w:p>
      <w:r>
        <w:t xml:space="preserve">alkuasukkaamme ovat lahjakkaita #cnfcrcl</w:t>
      </w:r>
    </w:p>
    <w:p>
      <w:r>
        <w:rPr>
          <w:b/>
          <w:u w:val="single"/>
        </w:rPr>
        <w:t xml:space="preserve">16027</w:t>
      </w:r>
    </w:p>
    <w:p>
      <w:r>
        <w:t xml:space="preserve">rt @user En ole vasemmistolainen, mutta hän on 100-prosenttisesti oikeassa. sitä ei voi hyväksyä @user kalat tarvitsevat enemmän tilaa.</w:t>
      </w:r>
    </w:p>
    <w:p>
      <w:r>
        <w:rPr>
          <w:b/>
          <w:u w:val="single"/>
        </w:rPr>
        <w:t xml:space="preserve">16028</w:t>
      </w:r>
    </w:p>
    <w:p>
      <w:r>
        <w:t xml:space="preserve">@käyttäjä, joka rinnastaa maahanmuuttoterrorismin islamiin. ja hyvin näkee tämän niin sanotun... @url</w:t>
      </w:r>
    </w:p>
    <w:p>
      <w:r>
        <w:rPr>
          <w:b/>
          <w:u w:val="single"/>
        </w:rPr>
        <w:t xml:space="preserve">16029</w:t>
      </w:r>
    </w:p>
    <w:p>
      <w:r>
        <w:t xml:space="preserve">jos he tekisivät yhtä paljon työtä häirinnän poistamiseksi kuin he tekivät poistamaan reikäiset farkut, kukaan ei enää koskaan... @url</w:t>
      </w:r>
    </w:p>
    <w:p>
      <w:r>
        <w:rPr>
          <w:b/>
          <w:u w:val="single"/>
        </w:rPr>
        <w:t xml:space="preserve">16030</w:t>
      </w:r>
    </w:p>
    <w:p>
      <w:r>
        <w:t xml:space="preserve">@user @user ilman mustat ja rebeus kuten sanot ei olisi maailmanmestari idiootit</w:t>
      </w:r>
    </w:p>
    <w:p>
      <w:r>
        <w:rPr>
          <w:b/>
          <w:u w:val="single"/>
        </w:rPr>
        <w:t xml:space="preserve">16031</w:t>
      </w:r>
    </w:p>
    <w:p>
      <w:r>
        <w:t xml:space="preserve">@user mongoli Toivottavasti ymmärrät nyt paremmin mongoliparka</w:t>
      </w:r>
    </w:p>
    <w:p>
      <w:r>
        <w:rPr>
          <w:b/>
          <w:u w:val="single"/>
        </w:rPr>
        <w:t xml:space="preserve">16032</w:t>
      </w:r>
    </w:p>
    <w:p>
      <w:r>
        <w:t xml:space="preserve">@user @user @user jätti sinut hevonen jälkeenjäänyt edessäni.</w:t>
      </w:r>
    </w:p>
    <w:p>
      <w:r>
        <w:rPr>
          <w:b/>
          <w:u w:val="single"/>
        </w:rPr>
        <w:t xml:space="preserve">16033</w:t>
      </w:r>
    </w:p>
    <w:p>
      <w:r>
        <w:t xml:space="preserve">bussinkuljettajat/naapurivalvojat ovat suurimpia koiria työssään, siitä ei ole mitään keskustelua.</w:t>
      </w:r>
    </w:p>
    <w:p>
      <w:r>
        <w:rPr>
          <w:b/>
          <w:u w:val="single"/>
        </w:rPr>
        <w:t xml:space="preserve">16034</w:t>
      </w:r>
    </w:p>
    <w:p>
      <w:r>
        <w:t xml:space="preserve">Olen liian ruma houkutellakseni hyvännäköisiä kettuja tai chabinia, se siitä????.</w:t>
      </w:r>
    </w:p>
    <w:p>
      <w:r>
        <w:rPr>
          <w:b/>
          <w:u w:val="single"/>
        </w:rPr>
        <w:t xml:space="preserve">16035</w:t>
      </w:r>
    </w:p>
    <w:p>
      <w:r>
        <w:t xml:space="preserve">@user En viivy asemalla, mutta ulkona se kutsuu todellakin kaikkialta.</w:t>
      </w:r>
    </w:p>
    <w:p>
      <w:r>
        <w:rPr>
          <w:b/>
          <w:u w:val="single"/>
        </w:rPr>
        <w:t xml:space="preserve">16036</w:t>
      </w:r>
    </w:p>
    <w:p>
      <w:r>
        <w:t xml:space="preserve">@user @user c drs mongoli oli kuninkaallinen niiden viestintä pu la.merde javais 1milloom de credit fut 18 jai t... @url @url</w:t>
      </w:r>
    </w:p>
    <w:p>
      <w:r>
        <w:rPr>
          <w:b/>
          <w:u w:val="single"/>
        </w:rPr>
        <w:t xml:space="preserve">16037</w:t>
      </w:r>
    </w:p>
    <w:p>
      <w:r>
        <w:t xml:space="preserve">lmao siellä on vähemmän rebeus kuin joillakin nykyisillä ratp-linjoilla @url</w:t>
      </w:r>
    </w:p>
    <w:p>
      <w:r>
        <w:rPr>
          <w:b/>
          <w:u w:val="single"/>
        </w:rPr>
        <w:t xml:space="preserve">16038</w:t>
      </w:r>
    </w:p>
    <w:p>
      <w:r>
        <w:t xml:space="preserve">Kun näin sinut ensimmäisen kerran, sanoin: "Taas yksi vitun arabi".</w:t>
      </w:r>
    </w:p>
    <w:p>
      <w:r>
        <w:rPr>
          <w:b/>
          <w:u w:val="single"/>
        </w:rPr>
        <w:t xml:space="preserve">16039</w:t>
      </w:r>
    </w:p>
    <w:p>
      <w:r>
        <w:t xml:space="preserve">@user @user ah bah si veut lui explose sa race au char leclerc car eu l'intelligence de levelopper</w:t>
      </w:r>
    </w:p>
    <w:p>
      <w:r>
        <w:rPr>
          <w:b/>
          <w:u w:val="single"/>
        </w:rPr>
        <w:t xml:space="preserve">16040</w:t>
      </w:r>
    </w:p>
    <w:p>
      <w:r>
        <w:t xml:space="preserve">@käyttäjä @käyttäjä @käyttäjä @käyttäjä Sanoin tosiaan, että se on normaalia, senkin typerä paskiainen... @url</w:t>
      </w:r>
    </w:p>
    <w:p>
      <w:r>
        <w:rPr>
          <w:b/>
          <w:u w:val="single"/>
        </w:rPr>
        <w:t xml:space="preserve">16041</w:t>
      </w:r>
    </w:p>
    <w:p>
      <w:r>
        <w:t xml:space="preserve">@user se johtuu siitä, että meillä on mieltymys salaliittoajatteluun ja mieltymys antisemitistisiin teorioihin @url</w:t>
      </w:r>
    </w:p>
    <w:p>
      <w:r>
        <w:rPr>
          <w:b/>
          <w:u w:val="single"/>
        </w:rPr>
        <w:t xml:space="preserve">16042</w:t>
      </w:r>
    </w:p>
    <w:p>
      <w:r>
        <w:t xml:space="preserve">hän voi olla mielisairaan jälkeenjäänyt tämä kaveri, mutta mitä hän sanoo on 200% totta @url</w:t>
      </w:r>
    </w:p>
    <w:p>
      <w:r>
        <w:rPr>
          <w:b/>
          <w:u w:val="single"/>
        </w:rPr>
        <w:t xml:space="preserve">16043</w:t>
      </w:r>
    </w:p>
    <w:p>
      <w:r>
        <w:t xml:space="preserve">@käyttäjä @käyttäjä Muistan vain, että tadas on jälkeenjäänyt</w:t>
      </w:r>
    </w:p>
    <w:p>
      <w:r>
        <w:rPr>
          <w:b/>
          <w:u w:val="single"/>
        </w:rPr>
        <w:t xml:space="preserve">16044</w:t>
      </w:r>
    </w:p>
    <w:p>
      <w:r>
        <w:t xml:space="preserve">Minä... ei, se on vakavaa... se on... minulla ei ole sanaa. Kutsun sinua ching chongiksi ?????. @url</w:t>
      </w:r>
    </w:p>
    <w:p>
      <w:r>
        <w:rPr>
          <w:b/>
          <w:u w:val="single"/>
        </w:rPr>
        <w:t xml:space="preserve">16045</w:t>
      </w:r>
    </w:p>
    <w:p>
      <w:r>
        <w:t xml:space="preserve">ja miksi se häiritsee sinua? on paljon arabimimmiä, jotka rakastavat neekereitä ja pitävät heitä jopa parempina kuin arabeja... @url</w:t>
      </w:r>
    </w:p>
    <w:p>
      <w:r>
        <w:rPr>
          <w:b/>
          <w:u w:val="single"/>
        </w:rPr>
        <w:t xml:space="preserve">16046</w:t>
      </w:r>
    </w:p>
    <w:p>
      <w:r>
        <w:t xml:space="preserve">@user la france est un pays multiculturelle observe la langue française elle intègre des mots arabes utilisés... @url</w:t>
      </w:r>
    </w:p>
    <w:p>
      <w:r>
        <w:rPr>
          <w:b/>
          <w:u w:val="single"/>
        </w:rPr>
        <w:t xml:space="preserve">16047</w:t>
      </w:r>
    </w:p>
    <w:p>
      <w:r>
        <w:t xml:space="preserve">paras skenaario ovat arabien skenaarioita. ne ovat suoria ilman ennakko-odotuksia mdrrr @url @url</w:t>
      </w:r>
    </w:p>
    <w:p>
      <w:r>
        <w:rPr>
          <w:b/>
          <w:u w:val="single"/>
        </w:rPr>
        <w:t xml:space="preserve">16048</w:t>
      </w:r>
    </w:p>
    <w:p>
      <w:r>
        <w:t xml:space="preserve">@user ah jos siellä on yksi minun suosikki mongolian horde @url</w:t>
      </w:r>
    </w:p>
    <w:p>
      <w:r>
        <w:rPr>
          <w:b/>
          <w:u w:val="single"/>
        </w:rPr>
        <w:t xml:space="preserve">16049</w:t>
      </w:r>
    </w:p>
    <w:p>
      <w:r>
        <w:t xml:space="preserve">#Merkel tyytyväinen vierailuunsa Algeriaan sen jälkeen, kun hän oli karkottanut siirtolaiset lähtömaahansa. Ollaan tuomari... @url</w:t>
      </w:r>
    </w:p>
    <w:p>
      <w:r>
        <w:rPr>
          <w:b/>
          <w:u w:val="single"/>
        </w:rPr>
        <w:t xml:space="preserve">16050</w:t>
      </w:r>
    </w:p>
    <w:p>
      <w:r>
        <w:t xml:space="preserve">En ole varma, pääsenkö listan kärkeen, mutta olen varma, että pääsen listan kärkeen...</w:t>
      </w:r>
    </w:p>
    <w:p>
      <w:r>
        <w:rPr>
          <w:b/>
          <w:u w:val="single"/>
        </w:rPr>
        <w:t xml:space="preserve">16051</w:t>
      </w:r>
    </w:p>
    <w:p>
      <w:r>
        <w:t xml:space="preserve">Löysin juuri twitterin yötilan Olen todella jälkeenjäänyt...</w:t>
      </w:r>
    </w:p>
    <w:p>
      <w:r>
        <w:rPr>
          <w:b/>
          <w:u w:val="single"/>
        </w:rPr>
        <w:t xml:space="preserve">16052</w:t>
      </w:r>
    </w:p>
    <w:p>
      <w:r>
        <w:t xml:space="preserve">@käyttäjä @käyttäjä vasemmistolaisen tavan seuraaja</w:t>
      </w:r>
    </w:p>
    <w:p>
      <w:r>
        <w:rPr>
          <w:b/>
          <w:u w:val="single"/>
        </w:rPr>
        <w:t xml:space="preserve">16053</w:t>
      </w:r>
    </w:p>
    <w:p>
      <w:r>
        <w:t xml:space="preserve">hän tarvitsee nelikon neljän ketun kanssa @url</w:t>
      </w:r>
    </w:p>
    <w:p>
      <w:r>
        <w:rPr>
          <w:b/>
          <w:u w:val="single"/>
        </w:rPr>
        <w:t xml:space="preserve">16054</w:t>
      </w:r>
    </w:p>
    <w:p>
      <w:r>
        <w:t xml:space="preserve">@käyttäjä on joitakin neekereitä, mutta kaikki neekerit eivät ole erilaisia ja kaikilla ei ole sama mentaliteetti, enkä ymmärrä, missä ongelma on ongelma.</w:t>
      </w:r>
    </w:p>
    <w:p>
      <w:r>
        <w:rPr>
          <w:b/>
          <w:u w:val="single"/>
        </w:rPr>
        <w:t xml:space="preserve">16055</w:t>
      </w:r>
    </w:p>
    <w:p>
      <w:r>
        <w:t xml:space="preserve">rebeus jotka tekevät kakkuja insta he haluavat laittaa liikaa tuulta, kun dm heitä dm</w:t>
      </w:r>
    </w:p>
    <w:p>
      <w:r>
        <w:rPr>
          <w:b/>
          <w:u w:val="single"/>
        </w:rPr>
        <w:t xml:space="preserve">16056</w:t>
      </w:r>
    </w:p>
    <w:p>
      <w:r>
        <w:t xml:space="preserve"/>
      </w:r>
    </w:p>
    <w:p>
      <w:r>
        <w:rPr>
          <w:b/>
          <w:u w:val="single"/>
        </w:rPr>
        <w:t xml:space="preserve">16057</w:t>
      </w:r>
    </w:p>
    <w:p>
      <w:r>
        <w:t xml:space="preserve">@user silti yötä päivää mustia arabeja ym. mustia arabeja ym. mustia arabeja ym. mustia arabeja ym. mustia arabeja ym. mustia arabeja ym. mustia arabeja ym.</w:t>
      </w:r>
    </w:p>
    <w:p>
      <w:r>
        <w:rPr>
          <w:b/>
          <w:u w:val="single"/>
        </w:rPr>
        <w:t xml:space="preserve">16058</w:t>
      </w:r>
    </w:p>
    <w:p>
      <w:r>
        <w:t xml:space="preserve">#puhdistus kaikki jotka osallistuivat puhdistukseen olet vain todella jälkeenjäänyt mitä sinä välität tehdä tätä. minä... @url</w:t>
      </w:r>
    </w:p>
    <w:p>
      <w:r>
        <w:rPr>
          <w:b/>
          <w:u w:val="single"/>
        </w:rPr>
        <w:t xml:space="preserve">16059</w:t>
      </w:r>
    </w:p>
    <w:p>
      <w:r>
        <w:t xml:space="preserve">mutta hän on mongolialainen... ah! on totta, että hän polveutuu heistä... mdr @url</w:t>
      </w:r>
    </w:p>
    <w:p>
      <w:r>
        <w:rPr>
          <w:b/>
          <w:u w:val="single"/>
        </w:rPr>
        <w:t xml:space="preserve">16060</w:t>
      </w:r>
    </w:p>
    <w:p>
      <w:r>
        <w:t xml:space="preserve">@user iso mongolian menee 5 vuotta vanha henkisesti mdrrr</w:t>
      </w:r>
    </w:p>
    <w:p>
      <w:r>
        <w:rPr>
          <w:b/>
          <w:u w:val="single"/>
        </w:rPr>
        <w:t xml:space="preserve">16061</w:t>
      </w:r>
    </w:p>
    <w:p>
      <w:r>
        <w:t xml:space="preserve">allo les propalos ecologistes gauchiste aider les pauvres palestiniens construire leur maison avec des vieux pneu @url</w:t>
      </w:r>
    </w:p>
    <w:p>
      <w:r>
        <w:rPr>
          <w:b/>
          <w:u w:val="single"/>
        </w:rPr>
        <w:t xml:space="preserve">16062</w:t>
      </w:r>
    </w:p>
    <w:p>
      <w:r>
        <w:t xml:space="preserve">@user in masta väkivalta</w:t>
      </w:r>
    </w:p>
    <w:p>
      <w:r>
        <w:rPr>
          <w:b/>
          <w:u w:val="single"/>
        </w:rPr>
        <w:t xml:space="preserve">16063</w:t>
      </w:r>
    </w:p>
    <w:p>
      <w:r>
        <w:t xml:space="preserve">@user se on hauska kaikki fachos puhun on heidän ainoa argumentti islamo vasemmistolainen</w:t>
      </w:r>
    </w:p>
    <w:p>
      <w:r>
        <w:rPr>
          <w:b/>
          <w:u w:val="single"/>
        </w:rPr>
        <w:t xml:space="preserve">16064</w:t>
      </w:r>
    </w:p>
    <w:p>
      <w:r>
        <w:t xml:space="preserve">@user @user @user haluan itkeä (todella) ntu redo soiree nlove nlove</w:t>
      </w:r>
    </w:p>
    <w:p>
      <w:r>
        <w:rPr>
          <w:b/>
          <w:u w:val="single"/>
        </w:rPr>
        <w:t xml:space="preserve">16065</w:t>
      </w:r>
    </w:p>
    <w:p>
      <w:r>
        <w:t xml:space="preserve">alkoholi arabien @url</w:t>
      </w:r>
    </w:p>
    <w:p>
      <w:r>
        <w:rPr>
          <w:b/>
          <w:u w:val="single"/>
        </w:rPr>
        <w:t xml:space="preserve">16066</w:t>
      </w:r>
    </w:p>
    <w:p>
      <w:r>
        <w:t xml:space="preserve">zemmour maahanmuuttajista: pariisi sai ensin huomautuksen csa:lta | valeurs actuelles @url</w:t>
      </w:r>
    </w:p>
    <w:p>
      <w:r>
        <w:rPr>
          <w:b/>
          <w:u w:val="single"/>
        </w:rPr>
        <w:t xml:space="preserve">16067</w:t>
      </w:r>
    </w:p>
    <w:p>
      <w:r>
        <w:t xml:space="preserve">@user #belattar ei edes välitä muslimiterrorismin uhreiksi joutuneiden perheiden tuskasta. hänen ainoa pr... @url</w:t>
      </w:r>
    </w:p>
    <w:p>
      <w:r>
        <w:rPr>
          <w:b/>
          <w:u w:val="single"/>
        </w:rPr>
        <w:t xml:space="preserve">16068</w:t>
      </w:r>
    </w:p>
    <w:p>
      <w:r>
        <w:t xml:space="preserve">@käyttäjä @käyttäjä @käyttäjä @käyttäjä @käyttäjä @käyttäjä rebeu daron olisi sanonut samaa renois tiedätkö... @url</w:t>
      </w:r>
    </w:p>
    <w:p>
      <w:r>
        <w:rPr>
          <w:b/>
          <w:u w:val="single"/>
        </w:rPr>
        <w:t xml:space="preserve">16069</w:t>
      </w:r>
    </w:p>
    <w:p>
      <w:r>
        <w:t xml:space="preserve">@user joo askip olisit tullut ulos likainen juutalainen mukaan zeuby</w:t>
      </w:r>
    </w:p>
    <w:p>
      <w:r>
        <w:rPr>
          <w:b/>
          <w:u w:val="single"/>
        </w:rPr>
        <w:t xml:space="preserve">16070</w:t>
      </w:r>
    </w:p>
    <w:p>
      <w:r>
        <w:t xml:space="preserve">abortin puolesta tai sitä vastaan alle 10-vuotiaana? - mwjxkwkx wsh toivottavasti se olet sinä gaetan muuten onnea @url</w:t>
      </w:r>
    </w:p>
    <w:p>
      <w:r>
        <w:rPr>
          <w:b/>
          <w:u w:val="single"/>
        </w:rPr>
        <w:t xml:space="preserve">16071</w:t>
      </w:r>
    </w:p>
    <w:p>
      <w:r>
        <w:t xml:space="preserve">turvallinen haaste 20 &amp; 21 lokakuu paillasse #incivilities tunne #unsafe #street harassment in the... @url</w:t>
      </w:r>
    </w:p>
    <w:p>
      <w:r>
        <w:rPr>
          <w:b/>
          <w:u w:val="single"/>
        </w:rPr>
        <w:t xml:space="preserve">16072</w:t>
      </w:r>
    </w:p>
    <w:p>
      <w:r>
        <w:t xml:space="preserve">vuonna 2018 Sveitsissä (ja kaikkialla muualla) osoitetaan edelleen mieltään aborttioikeuksia vastaan @url.</w:t>
      </w:r>
    </w:p>
    <w:p>
      <w:r>
        <w:rPr>
          <w:b/>
          <w:u w:val="single"/>
        </w:rPr>
        <w:t xml:space="preserve">16073</w:t>
      </w:r>
    </w:p>
    <w:p>
      <w:r>
        <w:t xml:space="preserve">Brevinin asukkaat eivät halua #maahanmuuttajia kaupunkiinsa.</w:t>
      </w:r>
    </w:p>
    <w:p>
      <w:r>
        <w:rPr>
          <w:b/>
          <w:u w:val="single"/>
        </w:rPr>
        <w:t xml:space="preserve">16074</w:t>
      </w:r>
    </w:p>
    <w:p>
      <w:r>
        <w:t xml:space="preserve">@käyttäjä @käyttäjä @käyttäjä @käyttäjä mdr ketut, jotka pitävät äänekkäistä loukkauksista, näkevät sinut</w:t>
      </w:r>
    </w:p>
    <w:p>
      <w:r>
        <w:rPr>
          <w:b/>
          <w:u w:val="single"/>
        </w:rPr>
        <w:t xml:space="preserve">16075</w:t>
      </w:r>
    </w:p>
    <w:p>
      <w:r>
        <w:t xml:space="preserve">Nunna et voi sanoa hänelle, että pidät hänestä tai pidät häntä kauniina psk muuten hänen päässään hän uskoo hänen bey... @url</w:t>
      </w:r>
    </w:p>
    <w:p>
      <w:r>
        <w:rPr>
          <w:b/>
          <w:u w:val="single"/>
        </w:rPr>
        <w:t xml:space="preserve">16076</w:t>
      </w:r>
    </w:p>
    <w:p>
      <w:r>
        <w:t xml:space="preserve">@user @user @user Olen kasvissyöjä enkä noudata tätä vegaaniliikkeen tekemää väkivaltaa kaikkien on oltava vapaita kunnioittakaa sitä</w:t>
      </w:r>
    </w:p>
    <w:p>
      <w:r>
        <w:rPr>
          <w:b/>
          <w:u w:val="single"/>
        </w:rPr>
        <w:t xml:space="preserve">16077</w:t>
      </w:r>
    </w:p>
    <w:p>
      <w:r>
        <w:t xml:space="preserve">Miksei neekeri voi pitää neekeristä ja valkoisesta tytöstä? @url</w:t>
      </w:r>
    </w:p>
    <w:p>
      <w:r>
        <w:rPr>
          <w:b/>
          <w:u w:val="single"/>
        </w:rPr>
        <w:t xml:space="preserve">16078</w:t>
      </w:r>
    </w:p>
    <w:p>
      <w:r>
        <w:t xml:space="preserve">@user oe mutta toisin kuin islamia, kristinuskoa ei yhdistetä väärin perustein terrorismiin eikä siksi... @url</w:t>
      </w:r>
    </w:p>
    <w:p>
      <w:r>
        <w:rPr>
          <w:b/>
          <w:u w:val="single"/>
        </w:rPr>
        <w:t xml:space="preserve">16079</w:t>
      </w:r>
    </w:p>
    <w:p>
      <w:r>
        <w:t xml:space="preserve">@käyttäjä @käyttäjä @käyttäjä @käyttäjä tukkoon tuon pikku ämmän suu...</w:t>
      </w:r>
    </w:p>
    <w:p>
      <w:r>
        <w:rPr>
          <w:b/>
          <w:u w:val="single"/>
        </w:rPr>
        <w:t xml:space="preserve">16080</w:t>
      </w:r>
    </w:p>
    <w:p>
      <w:r>
        <w:t xml:space="preserve">esittelee karhuja... toivottaa maahanmuuttajat tervetulleiksi arvokkaasti.</w:t>
      </w:r>
    </w:p>
    <w:p>
      <w:r>
        <w:rPr>
          <w:b/>
          <w:u w:val="single"/>
        </w:rPr>
        <w:t xml:space="preserve">16081</w:t>
      </w:r>
    </w:p>
    <w:p>
      <w:r>
        <w:t xml:space="preserve">@user @user @user mainostat neekereille, -</w:t>
      </w:r>
    </w:p>
    <w:p>
      <w:r>
        <w:rPr>
          <w:b/>
          <w:u w:val="single"/>
        </w:rPr>
        <w:t xml:space="preserve">16082</w:t>
      </w:r>
    </w:p>
    <w:p>
      <w:r>
        <w:t xml:space="preserve">@käyttäjä @käyttäjä @käyttäjä @käyttäjä @käyttäjä @käyttäjä @käyttäjä @käyttäjä @käyttäjä @käyttäjä muodonmuutos bobo vasemmistolainen... pa... @url</w:t>
      </w:r>
    </w:p>
    <w:p>
      <w:r>
        <w:rPr>
          <w:b/>
          <w:u w:val="single"/>
        </w:rPr>
        <w:t xml:space="preserve">16083</w:t>
      </w:r>
    </w:p>
    <w:p>
      <w:r>
        <w:t xml:space="preserve">@user @user hän on rasisti mdrrrrr mitä hän haluaa puhua neekereistä ja hän puhuu huonosti rebeu naisista.</w:t>
      </w:r>
    </w:p>
    <w:p>
      <w:r>
        <w:rPr>
          <w:b/>
          <w:u w:val="single"/>
        </w:rPr>
        <w:t xml:space="preserve">16084</w:t>
      </w:r>
    </w:p>
    <w:p>
      <w:r>
        <w:t xml:space="preserve">#hdespros @user tulee teidän sarjaan kuin kuka tahansa vasemmistolainen, joka haluaa tyrkyttää puhettaan. he tekevät... @url</w:t>
      </w:r>
    </w:p>
    <w:p>
      <w:r>
        <w:rPr>
          <w:b/>
          <w:u w:val="single"/>
        </w:rPr>
        <w:t xml:space="preserve">16085</w:t>
      </w:r>
    </w:p>
    <w:p>
      <w:r>
        <w:t xml:space="preserve">@käyttäjä @käyttäjä @käyttäjä @käyttäjä @käyttäjä @käyttäjä ah joo oikein minä...en ymmärtänyt ensimmäistä twiittiäsi</w:t>
      </w:r>
    </w:p>
    <w:p>
      <w:r>
        <w:rPr>
          <w:b/>
          <w:u w:val="single"/>
        </w:rPr>
        <w:t xml:space="preserve">16086</w:t>
      </w:r>
    </w:p>
    <w:p>
      <w:r>
        <w:t xml:space="preserve">En ole varma, onko se noich, mutta olen varma, että se on erittäin hyvä... @url</w:t>
      </w:r>
    </w:p>
    <w:p>
      <w:r>
        <w:rPr>
          <w:b/>
          <w:u w:val="single"/>
        </w:rPr>
        <w:t xml:space="preserve">16087</w:t>
      </w:r>
    </w:p>
    <w:p>
      <w:r>
        <w:t xml:space="preserve">@user @user En vastusta aborttia lainkaan, mutta kannatan lähinnä ehkäisyä @url</w:t>
      </w:r>
    </w:p>
    <w:p>
      <w:r>
        <w:rPr>
          <w:b/>
          <w:u w:val="single"/>
        </w:rPr>
        <w:t xml:space="preserve">16088</w:t>
      </w:r>
    </w:p>
    <w:p>
      <w:r>
        <w:t xml:space="preserve">@user katso sinun pp sinä juutalainen</w:t>
      </w:r>
    </w:p>
    <w:p>
      <w:r>
        <w:rPr>
          <w:b/>
          <w:u w:val="single"/>
        </w:rPr>
        <w:t xml:space="preserve">16089</w:t>
      </w:r>
    </w:p>
    <w:p>
      <w:r>
        <w:t xml:space="preserve">asema on sheitan vrm joka kerta imembrouille kanssa mongolian vittuun</w:t>
      </w:r>
    </w:p>
    <w:p>
      <w:r>
        <w:rPr>
          <w:b/>
          <w:u w:val="single"/>
        </w:rPr>
        <w:t xml:space="preserve">16090</w:t>
      </w:r>
    </w:p>
    <w:p>
      <w:r>
        <w:t xml:space="preserve">Algeria karkottaa afrikkalaiset siirtolaiset ja jättää heidät kuolemaan aavikolle. @url kautta @user</w:t>
      </w:r>
    </w:p>
    <w:p>
      <w:r>
        <w:rPr>
          <w:b/>
          <w:u w:val="single"/>
        </w:rPr>
        <w:t xml:space="preserve">16091</w:t>
      </w:r>
    </w:p>
    <w:p>
      <w:r>
        <w:t xml:space="preserve">tema neekerin hymy aivan lopussa @url</w:t>
      </w:r>
    </w:p>
    <w:p>
      <w:r>
        <w:rPr>
          <w:b/>
          <w:u w:val="single"/>
        </w:rPr>
        <w:t xml:space="preserve">16092</w:t>
      </w:r>
    </w:p>
    <w:p>
      <w:r>
        <w:t xml:space="preserve">ptdr kauneuden palatsi se sulkee kaikki renois of poitiers ne ovat paniikki olen tuhottu</w:t>
      </w:r>
    </w:p>
    <w:p>
      <w:r>
        <w:rPr>
          <w:b/>
          <w:u w:val="single"/>
        </w:rPr>
        <w:t xml:space="preserve">16093</w:t>
      </w:r>
    </w:p>
    <w:p>
      <w:r>
        <w:t xml:space="preserve">@käyttäjä @käyttäjä @käyttäjä @käyttäjä Oletko niin mongoloidi, ettet osaa liittää tietokonetta hdmi-tv:hen?</w:t>
      </w:r>
    </w:p>
    <w:p>
      <w:r>
        <w:rPr>
          <w:b/>
          <w:u w:val="single"/>
        </w:rPr>
        <w:t xml:space="preserve">16094</w:t>
      </w:r>
    </w:p>
    <w:p>
      <w:r>
        <w:t xml:space="preserve">Tšingis-kaanin johdolla valtava mongolivaltakunta käytti kehittynyttä postijärjestelmää koko valtakunnassaan. #uoim2</w:t>
      </w:r>
    </w:p>
    <w:p>
      <w:r>
        <w:rPr>
          <w:b/>
          <w:u w:val="single"/>
        </w:rPr>
        <w:t xml:space="preserve">16095</w:t>
      </w:r>
    </w:p>
    <w:p>
      <w:r>
        <w:t xml:space="preserve">psg: draxler lähetti @url pakolaislapsille tukiviestin @userin kautta</w:t>
      </w:r>
    </w:p>
    <w:p>
      <w:r>
        <w:rPr>
          <w:b/>
          <w:u w:val="single"/>
        </w:rPr>
        <w:t xml:space="preserve">16096</w:t>
      </w:r>
    </w:p>
    <w:p>
      <w:r>
        <w:t xml:space="preserve">utelias kissani rasistit Jumala rauhoittakoon vihanne ja kaunanne kettuja kohtaan.</w:t>
      </w:r>
    </w:p>
    <w:p>
      <w:r>
        <w:rPr>
          <w:b/>
          <w:u w:val="single"/>
        </w:rPr>
        <w:t xml:space="preserve">16097</w:t>
      </w:r>
    </w:p>
    <w:p>
      <w:r>
        <w:t xml:space="preserve">@käyttäjä @käyttäjä @käyttäjä @käyttäjä ver* mongoli</w:t>
      </w:r>
    </w:p>
    <w:p>
      <w:r>
        <w:rPr>
          <w:b/>
          <w:u w:val="single"/>
        </w:rPr>
        <w:t xml:space="preserve">16098</w:t>
      </w:r>
    </w:p>
    <w:p>
      <w:r>
        <w:t xml:space="preserve">se on hullua. voit nauraa noicheille, punaisille, neekereille ja jopa valkoisille. mutta juutalaisille... @url</w:t>
      </w:r>
    </w:p>
    <w:p>
      <w:r>
        <w:rPr>
          <w:b/>
          <w:u w:val="single"/>
        </w:rPr>
        <w:t xml:space="preserve">16099</w:t>
      </w:r>
    </w:p>
    <w:p>
      <w:r>
        <w:t xml:space="preserve">tykkään videosta @user china: afrikkalaisten maahanmuuttajien hylkääminen @url:ssa</w:t>
      </w:r>
    </w:p>
    <w:p>
      <w:r>
        <w:rPr>
          <w:b/>
          <w:u w:val="single"/>
        </w:rPr>
        <w:t xml:space="preserve">16100</w:t>
      </w:r>
    </w:p>
    <w:p>
      <w:r>
        <w:t xml:space="preserve">kaikesta tapahtuneesta huolimatta trump jatkaa antisemitistisen salaliittoteorian ruokkimista... maa kadotuksessa.... @url</w:t>
      </w:r>
    </w:p>
    <w:p>
      <w:r>
        <w:rPr>
          <w:b/>
          <w:u w:val="single"/>
        </w:rPr>
        <w:t xml:space="preserve">16101</w:t>
      </w:r>
    </w:p>
    <w:p>
      <w:r>
        <w:t xml:space="preserve">En ole varma, pystynkö tekemään tämän, mutta olen varma, että pystyn tekemään tämän... @url</w:t>
      </w:r>
    </w:p>
    <w:p>
      <w:r>
        <w:rPr>
          <w:b/>
          <w:u w:val="single"/>
        </w:rPr>
        <w:t xml:space="preserve">16102</w:t>
      </w:r>
    </w:p>
    <w:p>
      <w:r>
        <w:t xml:space="preserve">palauttaa sairauden</w:t>
      </w:r>
    </w:p>
    <w:p>
      <w:r>
        <w:rPr>
          <w:b/>
          <w:u w:val="single"/>
        </w:rPr>
        <w:t xml:space="preserve">16103</w:t>
      </w:r>
    </w:p>
    <w:p>
      <w:r>
        <w:t xml:space="preserve">Tunisiassa kunta kieltäytyy edelleen antamasta lapsillesi muita kuin arabialaisia nimiä @url</w:t>
      </w:r>
    </w:p>
    <w:p>
      <w:r>
        <w:rPr>
          <w:b/>
          <w:u w:val="single"/>
        </w:rPr>
        <w:t xml:space="preserve">16104</w:t>
      </w:r>
    </w:p>
    <w:p>
      <w:r>
        <w:t xml:space="preserve">rebeus kakut: vaihe 1 @url</w:t>
      </w:r>
    </w:p>
    <w:p>
      <w:r>
        <w:rPr>
          <w:b/>
          <w:u w:val="single"/>
        </w:rPr>
        <w:t xml:space="preserve">16105</w:t>
      </w:r>
    </w:p>
    <w:p>
      <w:r>
        <w:t xml:space="preserve">lopeta rebeu renoi se on kuin sanoisi makea tai suolainen</w:t>
      </w:r>
    </w:p>
    <w:p>
      <w:r>
        <w:rPr>
          <w:b/>
          <w:u w:val="single"/>
        </w:rPr>
        <w:t xml:space="preserve">16106</w:t>
      </w:r>
    </w:p>
    <w:p>
      <w:r>
        <w:t xml:space="preserve">@käyttäjä @käyttäjä @käyttäjä @käyttäjä @käyttäjä on myös muistettava, että pahin väkivallan muoto on... @url</w:t>
      </w:r>
    </w:p>
    <w:p>
      <w:r>
        <w:rPr>
          <w:b/>
          <w:u w:val="single"/>
        </w:rPr>
        <w:t xml:space="preserve">16107</w:t>
      </w:r>
    </w:p>
    <w:p>
      <w:r>
        <w:t xml:space="preserve">@käyttäjä @käyttäjä @käyttäjä @käyttäjä ei mitään tekemistä äärioikeiston kanssa lopeta vasemmistolaisten tupakointi kaikkialla maailmassa.... @url</w:t>
      </w:r>
    </w:p>
    <w:p>
      <w:r>
        <w:rPr>
          <w:b/>
          <w:u w:val="single"/>
        </w:rPr>
        <w:t xml:space="preserve">16108</w:t>
      </w:r>
    </w:p>
    <w:p>
      <w:r>
        <w:t xml:space="preserve">#fachosphere huutaa vasemmistolaista salaliittoa: tämä hullu on valkoinen! @url</w:t>
      </w:r>
    </w:p>
    <w:p>
      <w:r>
        <w:rPr>
          <w:b/>
          <w:u w:val="single"/>
        </w:rPr>
        <w:t xml:space="preserve">16109</w:t>
      </w:r>
    </w:p>
    <w:p>
      <w:r>
        <w:t xml:space="preserve">@käyttäjä @käyttäjä @käyttäjä @käyttäjä @käyttäjä @käyttäjä @käyttäjä @käyttäjä @käyttäjä @käyttäjä @käyttäjä olet edelleen vasemmistolainen, vaikka sinä... @url</w:t>
      </w:r>
    </w:p>
    <w:p>
      <w:r>
        <w:rPr>
          <w:b/>
          <w:u w:val="single"/>
        </w:rPr>
        <w:t xml:space="preserve">16110</w:t>
      </w:r>
    </w:p>
    <w:p>
      <w:r>
        <w:t xml:space="preserve">@user false. bush puhuu terrorismista ei islamista. ja termiä ristiretki käytetään paljon useammin... @url</w:t>
      </w:r>
    </w:p>
    <w:p>
      <w:r>
        <w:rPr>
          <w:b/>
          <w:u w:val="single"/>
        </w:rPr>
        <w:t xml:space="preserve">16111</w:t>
      </w:r>
    </w:p>
    <w:p>
      <w:r>
        <w:t xml:space="preserve">#lfauit come on pull the tears... luuletko, että mongoli on ihan vaaleanpunainen elämänsä?</w:t>
      </w:r>
    </w:p>
    <w:p>
      <w:r>
        <w:rPr>
          <w:b/>
          <w:u w:val="single"/>
        </w:rPr>
        <w:t xml:space="preserve">16112</w:t>
      </w:r>
    </w:p>
    <w:p>
      <w:r>
        <w:t xml:space="preserve">@käyttäjä @käyttäjä islamilais-vasemmistolaisten valkoisten vastaisen rasismin kieltäminen @käyttäjä sama argumentti... @url</w:t>
      </w:r>
    </w:p>
    <w:p>
      <w:r>
        <w:rPr>
          <w:b/>
          <w:u w:val="single"/>
        </w:rPr>
        <w:t xml:space="preserve">16113</w:t>
      </w:r>
    </w:p>
    <w:p>
      <w:r>
        <w:t xml:space="preserve">Arabic -sale:... @url</w:t>
      </w:r>
    </w:p>
    <w:p>
      <w:r>
        <w:rPr>
          <w:b/>
          <w:u w:val="single"/>
        </w:rPr>
        <w:t xml:space="preserve">16114</w:t>
      </w:r>
    </w:p>
    <w:p>
      <w:r>
        <w:t xml:space="preserve">Kiistaa aiheuttaa tällä hetkellä toinen tyttö, la Renois, joka suoraan sanottuna aiheuttaa kiistaa turhaan.</w:t>
      </w:r>
    </w:p>
    <w:p>
      <w:r>
        <w:rPr>
          <w:b/>
          <w:u w:val="single"/>
        </w:rPr>
        <w:t xml:space="preserve">16115</w:t>
      </w:r>
    </w:p>
    <w:p>
      <w:r>
        <w:t xml:space="preserve">raonic tekee enemmän virheitä kuin pisteitä tämä mongoli luottaa vain voimaansa.</w:t>
      </w:r>
    </w:p>
    <w:p>
      <w:r>
        <w:rPr>
          <w:b/>
          <w:u w:val="single"/>
        </w:rPr>
        <w:t xml:space="preserve">16116</w:t>
      </w:r>
    </w:p>
    <w:p>
      <w:r>
        <w:t xml:space="preserve">@user @user @user hän on kaikkien neekereiden idoli tässä fdp:ssä...</w:t>
      </w:r>
    </w:p>
    <w:p>
      <w:r>
        <w:rPr>
          <w:b/>
          <w:u w:val="single"/>
        </w:rPr>
        <w:t xml:space="preserve">16117</w:t>
      </w:r>
    </w:p>
    <w:p>
      <w:r>
        <w:t xml:space="preserve">maitena biraben... huhujen mukaan hän aikoo hyvänä vasemmistolaisena lahjoittaa koko summan... @url</w:t>
      </w:r>
    </w:p>
    <w:p>
      <w:r>
        <w:rPr>
          <w:b/>
          <w:u w:val="single"/>
        </w:rPr>
        <w:t xml:space="preserve">16118</w:t>
      </w:r>
    </w:p>
    <w:p>
      <w:r>
        <w:t xml:space="preserve">kuka käyttää sanaa "azrenik" tarkoittaakseen ärsyttävää ärsyttävää rebeustani?</w:t>
      </w:r>
    </w:p>
    <w:p>
      <w:r>
        <w:rPr>
          <w:b/>
          <w:u w:val="single"/>
        </w:rPr>
        <w:t xml:space="preserve">16119</w:t>
      </w:r>
    </w:p>
    <w:p>
      <w:r>
        <w:t xml:space="preserve">Sveitsin internetin hallintofoorumissa keskitytään digitalisaatioon @url @url</w:t>
      </w:r>
    </w:p>
    <w:p>
      <w:r>
        <w:rPr>
          <w:b/>
          <w:u w:val="single"/>
        </w:rPr>
        <w:t xml:space="preserve">16120</w:t>
      </w:r>
    </w:p>
    <w:p>
      <w:r>
        <w:t xml:space="preserve">@user hän on jätettävä näille feministisille paskiaisille se on punainen vyöhyke vastustaa islamia... @url</w:t>
      </w:r>
    </w:p>
    <w:p>
      <w:r>
        <w:rPr>
          <w:b/>
          <w:u w:val="single"/>
        </w:rPr>
        <w:t xml:space="preserve">16121</w:t>
      </w:r>
    </w:p>
    <w:p>
      <w:r>
        <w:t xml:space="preserve">Se on vain, että olet esillä imeskelyä rebeus, mutta olisin häpeissäni sanoa sen, jos olisin sinä - m... @url</w:t>
      </w:r>
    </w:p>
    <w:p>
      <w:r>
        <w:rPr>
          <w:b/>
          <w:u w:val="single"/>
        </w:rPr>
        <w:t xml:space="preserve">16122</w:t>
      </w:r>
    </w:p>
    <w:p>
      <w:r>
        <w:t xml:space="preserve">@user mdr babtous ja ei-muslimi neekerit olet kiehtova se on rento lähestymistapa seksiin... @url</w:t>
      </w:r>
    </w:p>
    <w:p>
      <w:r>
        <w:rPr>
          <w:b/>
          <w:u w:val="single"/>
        </w:rPr>
        <w:t xml:space="preserve">16123</w:t>
      </w:r>
    </w:p>
    <w:p>
      <w:r>
        <w:t xml:space="preserve">@user fouto es un mongol!!!!!!</w:t>
      </w:r>
    </w:p>
    <w:p>
      <w:r>
        <w:rPr>
          <w:b/>
          <w:u w:val="single"/>
        </w:rPr>
        <w:t xml:space="preserve">16124</w:t>
      </w:r>
    </w:p>
    <w:p>
      <w:r>
        <w:t xml:space="preserve">@user omg En ollut valmis tähän @url</w:t>
      </w:r>
    </w:p>
    <w:p>
      <w:r>
        <w:rPr>
          <w:b/>
          <w:u w:val="single"/>
        </w:rPr>
        <w:t xml:space="preserve">16125</w:t>
      </w:r>
    </w:p>
    <w:p>
      <w:r>
        <w:t xml:space="preserve">@user kuoli kevyesti? he ovat kuolleet, mutta trkl? ihmiset ovat jälkeenjäänyt ptn</w:t>
      </w:r>
    </w:p>
    <w:p>
      <w:r>
        <w:rPr>
          <w:b/>
          <w:u w:val="single"/>
        </w:rPr>
        <w:t xml:space="preserve">16126</w:t>
      </w:r>
    </w:p>
    <w:p>
      <w:r>
        <w:t xml:space="preserve">@user kyllä tämä ei ole vasemmistolainen alue!</w:t>
      </w:r>
    </w:p>
    <w:p>
      <w:r>
        <w:rPr>
          <w:b/>
          <w:u w:val="single"/>
        </w:rPr>
        <w:t xml:space="preserve">16127</w:t>
      </w:r>
    </w:p>
    <w:p>
      <w:r>
        <w:t xml:space="preserve">@user marsault kun hän palaa odotan stratosfäärinen väkivallan taso, koska tämä kaveri taso... @url</w:t>
      </w:r>
    </w:p>
    <w:p>
      <w:r>
        <w:rPr>
          <w:b/>
          <w:u w:val="single"/>
        </w:rPr>
        <w:t xml:space="preserve">16128</w:t>
      </w:r>
    </w:p>
    <w:p>
      <w:r>
        <w:t xml:space="preserve">aborttia vastaan: [et punnitse valkoisessa talossa et vie koululaisia hiihtämään lumivyöryyn - et ottanut... @url</w:t>
      </w:r>
    </w:p>
    <w:p>
      <w:r>
        <w:rPr>
          <w:b/>
          <w:u w:val="single"/>
        </w:rPr>
        <w:t xml:space="preserve">16129</w:t>
      </w:r>
    </w:p>
    <w:p>
      <w:r>
        <w:t xml:space="preserve">Tulin tänä aamuna kotiin Orlinsiin, ja kun nousin ylös, kuulin naapureideni huutavan ..... näin... @url</w:t>
      </w:r>
    </w:p>
    <w:p>
      <w:r>
        <w:rPr>
          <w:b/>
          <w:u w:val="single"/>
        </w:rPr>
        <w:t xml:space="preserve">16130</w:t>
      </w:r>
    </w:p>
    <w:p>
      <w:r>
        <w:t xml:space="preserve">Albanialainen retardi @user tahraa Sveitsin hölynpölyllään ja valheillaan @url</w:t>
      </w:r>
    </w:p>
    <w:p>
      <w:r>
        <w:rPr>
          <w:b/>
          <w:u w:val="single"/>
        </w:rPr>
        <w:t xml:space="preserve">16131</w:t>
      </w:r>
    </w:p>
    <w:p>
      <w:r>
        <w:t xml:space="preserve">@käyttäjä @käyttäjä olet niin mulkku. kutsu sitä pilluksi siellä mistä minä tulen. tiedätkö sinä sanot.... @url</w:t>
      </w:r>
    </w:p>
    <w:p>
      <w:r>
        <w:rPr>
          <w:b/>
          <w:u w:val="single"/>
        </w:rPr>
        <w:t xml:space="preserve">16132</w:t>
      </w:r>
    </w:p>
    <w:p>
      <w:r>
        <w:t xml:space="preserve">ja kaiken lisäksi olet valmis puhumaan paskaa puolustaaksesi läskipaskasi erdogania. iso retardi menee miten menee... @url</w:t>
      </w:r>
    </w:p>
    <w:p>
      <w:r>
        <w:rPr>
          <w:b/>
          <w:u w:val="single"/>
        </w:rPr>
        <w:t xml:space="preserve">16133</w:t>
      </w:r>
    </w:p>
    <w:p>
      <w:r>
        <w:t xml:space="preserve">@user ptdrrrrrrr mongoli</w:t>
      </w:r>
    </w:p>
    <w:p>
      <w:r>
        <w:rPr>
          <w:b/>
          <w:u w:val="single"/>
        </w:rPr>
        <w:t xml:space="preserve">16134</w:t>
      </w:r>
    </w:p>
    <w:p>
      <w:r>
        <w:t xml:space="preserve">se on aina sinkku 30 vuotta vanha rebeus mimmit, jotka ovat tällaisia ongelmia @url</w:t>
      </w:r>
    </w:p>
    <w:p>
      <w:r>
        <w:rPr>
          <w:b/>
          <w:u w:val="single"/>
        </w:rPr>
        <w:t xml:space="preserve">16135</w:t>
      </w:r>
    </w:p>
    <w:p>
      <w:r>
        <w:t xml:space="preserve">Ketut tykkäävät liikaa tehdä liikkeitä suullaan...</w:t>
      </w:r>
    </w:p>
    <w:p>
      <w:r>
        <w:rPr>
          <w:b/>
          <w:u w:val="single"/>
        </w:rPr>
        <w:t xml:space="preserve">16136</w:t>
      </w:r>
    </w:p>
    <w:p>
      <w:r>
        <w:t xml:space="preserve">@user @user @user henkinen jälkeenjäänyt lol hän teki vihamielisiä ja naisvihamielisiä kommentteja koko pelin puolustin häntä @url</w:t>
      </w:r>
    </w:p>
    <w:p>
      <w:r>
        <w:rPr>
          <w:b/>
          <w:u w:val="single"/>
        </w:rPr>
        <w:t xml:space="preserve">16137</w:t>
      </w:r>
    </w:p>
    <w:p>
      <w:r>
        <w:t xml:space="preserve">Rakastan hiusteni väriä niin paljon, että minusta tuntuu, että kasvoihin ei kiinnitetä niin paljon huomiota, mutta se korvaa sen.</w:t>
      </w:r>
    </w:p>
    <w:p>
      <w:r>
        <w:rPr>
          <w:b/>
          <w:u w:val="single"/>
        </w:rPr>
        <w:t xml:space="preserve">16138</w:t>
      </w:r>
    </w:p>
    <w:p>
      <w:r>
        <w:t xml:space="preserve">rt @user sisko hän on seitsemän vuotta vanha hän opettaa häntä pelaamaan shakkia hän kertoo meille, mutta miksi meidän täytyy suojella kuningasta? se on</w:t>
      </w:r>
    </w:p>
    <w:p>
      <w:r>
        <w:rPr>
          <w:b/>
          <w:u w:val="single"/>
        </w:rPr>
        <w:t xml:space="preserve">16139</w:t>
      </w:r>
    </w:p>
    <w:p>
      <w:r>
        <w:t xml:space="preserve">he seuraavat rebeuksia jokaisella osastolla, jonne he menevät @url</w:t>
      </w:r>
    </w:p>
    <w:p>
      <w:r>
        <w:rPr>
          <w:b/>
          <w:u w:val="single"/>
        </w:rPr>
        <w:t xml:space="preserve">16140</w:t>
      </w:r>
    </w:p>
    <w:p>
      <w:r>
        <w:t xml:space="preserve">kamara &amp;gt; mongolialainen bluetooth-kaiuttimen kanssa</w:t>
      </w:r>
    </w:p>
    <w:p>
      <w:r>
        <w:rPr>
          <w:b/>
          <w:u w:val="single"/>
        </w:rPr>
        <w:t xml:space="preserve">16141</w:t>
      </w:r>
    </w:p>
    <w:p>
      <w:r>
        <w:t xml:space="preserve">rt @user erittäin mielenkiintoista, että on vasemmistolaista saada saastuttajat maksamaan teollisuuden tuottamasta saastumisesta.</w:t>
      </w:r>
    </w:p>
    <w:p>
      <w:r>
        <w:rPr>
          <w:b/>
          <w:u w:val="single"/>
        </w:rPr>
        <w:t xml:space="preserve">16142</w:t>
      </w:r>
    </w:p>
    <w:p>
      <w:r>
        <w:t xml:space="preserve">4g metrossa vapauttaa rebeus pojat ja tytöt videopuheluihin bledin kanssa...</w:t>
      </w:r>
    </w:p>
    <w:p>
      <w:r>
        <w:rPr>
          <w:b/>
          <w:u w:val="single"/>
        </w:rPr>
        <w:t xml:space="preserve">16143</w:t>
      </w:r>
    </w:p>
    <w:p>
      <w:r>
        <w:t xml:space="preserve">@user perus Halusin tinsulter of retarded</w:t>
      </w:r>
    </w:p>
    <w:p>
      <w:r>
        <w:rPr>
          <w:b/>
          <w:u w:val="single"/>
        </w:rPr>
        <w:t xml:space="preserve">16144</w:t>
      </w:r>
    </w:p>
    <w:p>
      <w:r>
        <w:t xml:space="preserve">@user nämä lapset piru teidän 6 qi on uskomatonta, kuinka jälkeenjäänyt olet</w:t>
      </w:r>
    </w:p>
    <w:p>
      <w:r>
        <w:rPr>
          <w:b/>
          <w:u w:val="single"/>
        </w:rPr>
        <w:t xml:space="preserve">16145</w:t>
      </w:r>
    </w:p>
    <w:p>
      <w:r>
        <w:t xml:space="preserve">ällöttävää ällöttävää ällöttävää. mutta meidän on toivotettava afrikkalaiset maahanmuuttajat tervetulleiksi, kun heillä on varallisuutta ja he voisivat... @url</w:t>
      </w:r>
    </w:p>
    <w:p>
      <w:r>
        <w:rPr>
          <w:b/>
          <w:u w:val="single"/>
        </w:rPr>
        <w:t xml:space="preserve">16146</w:t>
      </w:r>
    </w:p>
    <w:p>
      <w:r>
        <w:t xml:space="preserve">@user ja vaikka se on ryöstelyä, se on silti vasemmistolainen klisee d...vaatia, että Ranskan kansa tulee.... @url</w:t>
      </w:r>
    </w:p>
    <w:p>
      <w:r>
        <w:rPr>
          <w:b/>
          <w:u w:val="single"/>
        </w:rPr>
        <w:t xml:space="preserve">16147</w:t>
      </w:r>
    </w:p>
    <w:p>
      <w:r>
        <w:t xml:space="preserve">: [@käyttäjä @käyttäjä @käyttäjä @käyttäjä se on rebeu lattialla sinä likainen huora tulee</w:t>
      </w:r>
    </w:p>
    <w:p>
      <w:r>
        <w:rPr>
          <w:b/>
          <w:u w:val="single"/>
        </w:rPr>
        <w:t xml:space="preserve">16148</w:t>
      </w:r>
    </w:p>
    <w:p>
      <w:r>
        <w:t xml:space="preserve">@user @user pck hän kirjoittaa aina renois griezmann toimia</w:t>
      </w:r>
    </w:p>
    <w:p>
      <w:r>
        <w:rPr>
          <w:b/>
          <w:u w:val="single"/>
        </w:rPr>
        <w:t xml:space="preserve">16149</w:t>
      </w:r>
    </w:p>
    <w:p>
      <w:r>
        <w:t xml:space="preserve">rebeus he pitävät samsungit yleensä g huomannut ja rebeusit enemmän iphoneja</w:t>
      </w:r>
    </w:p>
    <w:p>
      <w:r>
        <w:rPr>
          <w:b/>
          <w:u w:val="single"/>
        </w:rPr>
        <w:t xml:space="preserve">16150</w:t>
      </w:r>
    </w:p>
    <w:p>
      <w:r>
        <w:t xml:space="preserve">rt @käyttäjä @käyttäjä @käyttäjä @käyttäjä @käyttäjä @käyttäjä @käyttäjä @käyttäjä älä vaivaudu näiden idioottien kanssa tuhlaat aikaasi c</w:t>
      </w:r>
    </w:p>
    <w:p>
      <w:r>
        <w:rPr>
          <w:b/>
          <w:u w:val="single"/>
        </w:rPr>
        <w:t xml:space="preserve">16151</w:t>
      </w:r>
    </w:p>
    <w:p>
      <w:r>
        <w:t xml:space="preserve">Luulen todella, että olen ainoa mongolialainen, joka katselee @user ja @user kaksinkertaista fênetreä pieneltä ruudulta @url</w:t>
      </w:r>
    </w:p>
    <w:p>
      <w:r>
        <w:rPr>
          <w:b/>
          <w:u w:val="single"/>
        </w:rPr>
        <w:t xml:space="preserve">16152</w:t>
      </w:r>
    </w:p>
    <w:p>
      <w:r>
        <w:t xml:space="preserve">@käyttäjä mitä enemmän #karhuja on, sitä vähemmän #maahanmuuttajat uskaltavat ylittää #Pyreneet</w:t>
      </w:r>
    </w:p>
    <w:p>
      <w:r>
        <w:rPr>
          <w:b/>
          <w:u w:val="single"/>
        </w:rPr>
        <w:t xml:space="preserve">16153</w:t>
      </w:r>
    </w:p>
    <w:p>
      <w:r>
        <w:t xml:space="preserve">partisaanit: kertomus vasemmistolaisesta ajelehtimisesta (ilian karst) @url</w:t>
      </w:r>
    </w:p>
    <w:p>
      <w:r>
        <w:rPr>
          <w:b/>
          <w:u w:val="single"/>
        </w:rPr>
        <w:t xml:space="preserve">16154</w:t>
      </w:r>
    </w:p>
    <w:p>
      <w:r>
        <w:t xml:space="preserve">Pariisin bobovasemmistolaiset eivät tee muuta kuin paskaa, mutta koska he antavat käsitteelle englanninkielisen nimen, se läpäisee upcycli @url:n.</w:t>
      </w:r>
    </w:p>
    <w:p>
      <w:r>
        <w:rPr>
          <w:b/>
          <w:u w:val="single"/>
        </w:rPr>
        <w:t xml:space="preserve">16155</w:t>
      </w:r>
    </w:p>
    <w:p>
      <w:r>
        <w:t xml:space="preserve">@käyttäjä @käyttäjä @käyttäjä @käyttäjä @käyttäjä @käyttäjä En ole vielä tehnyt mitään ja kuka sinä edes olet? turpa kiinni pieni mongoli.</w:t>
      </w:r>
    </w:p>
    <w:p>
      <w:r>
        <w:rPr>
          <w:b/>
          <w:u w:val="single"/>
        </w:rPr>
        <w:t xml:space="preserve">16156</w:t>
      </w:r>
    </w:p>
    <w:p>
      <w:r>
        <w:t xml:space="preserve">@user @user @user @user mdr seura, jolla on kaikkein jälkeenjäänein footix, on teidän seuranne mdr historian korruptoitunein seura.</w:t>
      </w:r>
    </w:p>
    <w:p>
      <w:r>
        <w:rPr>
          <w:b/>
          <w:u w:val="single"/>
        </w:rPr>
        <w:t xml:space="preserve">16157</w:t>
      </w:r>
    </w:p>
    <w:p>
      <w:r>
        <w:t xml:space="preserve">outoa luulin, että vain arabit tekivät näin jonkun @url:n mukaan.</w:t>
      </w:r>
    </w:p>
    <w:p>
      <w:r>
        <w:rPr>
          <w:b/>
          <w:u w:val="single"/>
        </w:rPr>
        <w:t xml:space="preserve">16158</w:t>
      </w:r>
    </w:p>
    <w:p>
      <w:r>
        <w:t xml:space="preserve">ainoa ero rich kidin ja famous dexin välillä on se, että famous dex on jälkeenjäänyt, muuten sama paska.</w:t>
      </w:r>
    </w:p>
    <w:p>
      <w:r>
        <w:rPr>
          <w:b/>
          <w:u w:val="single"/>
        </w:rPr>
        <w:t xml:space="preserve">16159</w:t>
      </w:r>
    </w:p>
    <w:p>
      <w:r>
        <w:t xml:space="preserve">Huomaa itsellesi:nntu haluat tehdä videoitantu sisältöä proposenwhat are you doing you retard</w:t>
      </w:r>
    </w:p>
    <w:p>
      <w:r>
        <w:rPr>
          <w:b/>
          <w:u w:val="single"/>
        </w:rPr>
        <w:t xml:space="preserve">16160</w:t>
      </w:r>
    </w:p>
    <w:p>
      <w:r>
        <w:t xml:space="preserve">ja se on iso asia, että mustia ja punaisia ystäviäni tarkastettiin säännöllisesti... @url</w:t>
      </w:r>
    </w:p>
    <w:p>
      <w:r>
        <w:rPr>
          <w:b/>
          <w:u w:val="single"/>
        </w:rPr>
        <w:t xml:space="preserve">16161</w:t>
      </w:r>
    </w:p>
    <w:p>
      <w:r>
        <w:t xml:space="preserve">mikä on vasemmistolainen bobo - kaveri, joka rentoutuu päivälehden ääressä ja kuuntelee "jul" vain antaakseen itsensä ilmi... @url</w:t>
      </w:r>
    </w:p>
    <w:p>
      <w:r>
        <w:rPr>
          <w:b/>
          <w:u w:val="single"/>
        </w:rPr>
        <w:t xml:space="preserve">16162</w:t>
      </w:r>
    </w:p>
    <w:p>
      <w:r>
        <w:t xml:space="preserve">ching chong</w:t>
      </w:r>
    </w:p>
    <w:p>
      <w:r>
        <w:rPr>
          <w:b/>
          <w:u w:val="single"/>
        </w:rPr>
        <w:t xml:space="preserve">16163</w:t>
      </w:r>
    </w:p>
    <w:p>
      <w:r>
        <w:t xml:space="preserve">@user @user Jo pelkästään kaverin biosta näkee, että hän on (epä)alistuva vasemmistolainen.</w:t>
      </w:r>
    </w:p>
    <w:p>
      <w:r>
        <w:rPr>
          <w:b/>
          <w:u w:val="single"/>
        </w:rPr>
        <w:t xml:space="preserve">16164</w:t>
      </w:r>
    </w:p>
    <w:p>
      <w:r>
        <w:t xml:space="preserve">Koska en ole enää p5:ssä, kaipaan iltojani rebeusten kanssa...</w:t>
      </w:r>
    </w:p>
    <w:p>
      <w:r>
        <w:rPr>
          <w:b/>
          <w:u w:val="single"/>
        </w:rPr>
        <w:t xml:space="preserve">16165</w:t>
      </w:r>
    </w:p>
    <w:p>
      <w:r>
        <w:t xml:space="preserve">En ole varma, mitä tehdä asialle, mutta en ole varma, mitä tehdä asialle... @url</w:t>
      </w:r>
    </w:p>
    <w:p>
      <w:r>
        <w:rPr>
          <w:b/>
          <w:u w:val="single"/>
        </w:rPr>
        <w:t xml:space="preserve">16166</w:t>
      </w:r>
    </w:p>
    <w:p>
      <w:r>
        <w:t xml:space="preserve">marianne soubret des œblinders! pelkästään nantesissa 700 maahanmuuttajaa evakuoitu ja majoitettu!</w:t>
      </w:r>
    </w:p>
    <w:p>
      <w:r>
        <w:rPr>
          <w:b/>
          <w:u w:val="single"/>
        </w:rPr>
        <w:t xml:space="preserve">16167</w:t>
      </w:r>
    </w:p>
    <w:p>
      <w:r>
        <w:t xml:space="preserve">maahanmuuttajille myönnetyn luottokortin kuvan julkaiseminen... on vastoin käyttösääntöjä... @url</w:t>
      </w:r>
    </w:p>
    <w:p>
      <w:r>
        <w:rPr>
          <w:b/>
          <w:u w:val="single"/>
        </w:rPr>
        <w:t xml:space="preserve">16168</w:t>
      </w:r>
    </w:p>
    <w:p>
      <w:r>
        <w:t xml:space="preserve">lopettakaa väkivalta vakavat nuoret menette liian pitkälle ... @url</w:t>
      </w:r>
    </w:p>
    <w:p>
      <w:r>
        <w:rPr>
          <w:b/>
          <w:u w:val="single"/>
        </w:rPr>
        <w:t xml:space="preserve">16169</w:t>
      </w:r>
    </w:p>
    <w:p>
      <w:r>
        <w:t xml:space="preserve">Rikon raportteja kuin neekerit Stamford Bridgellä.</w:t>
      </w:r>
    </w:p>
    <w:p>
      <w:r>
        <w:rPr>
          <w:b/>
          <w:u w:val="single"/>
        </w:rPr>
        <w:t xml:space="preserve">16170</w:t>
      </w:r>
    </w:p>
    <w:p>
      <w:r>
        <w:t xml:space="preserve">@user rokotevastaiset ruokkivat #complotistic-kiusausta pelaamalla päälle.</w:t>
      </w:r>
    </w:p>
    <w:p>
      <w:r>
        <w:rPr>
          <w:b/>
          <w:u w:val="single"/>
        </w:rPr>
        <w:t xml:space="preserve">16171</w:t>
      </w:r>
    </w:p>
    <w:p>
      <w:r>
        <w:t xml:space="preserve">jotta sinua voidaan pitää rasisminvastaisena aktivistina, sinun on tehtävä vain kaksi asiaa:</w:t>
      </w:r>
    </w:p>
    <w:p>
      <w:r>
        <w:rPr>
          <w:b/>
          <w:u w:val="single"/>
        </w:rPr>
        <w:t xml:space="preserve">16172</w:t>
      </w:r>
    </w:p>
    <w:p>
      <w:r>
        <w:t xml:space="preserve">@user @user @user @user carai que mongol</w:t>
      </w:r>
    </w:p>
    <w:p>
      <w:r>
        <w:rPr>
          <w:b/>
          <w:u w:val="single"/>
        </w:rPr>
        <w:t xml:space="preserve">16173</w:t>
      </w:r>
    </w:p>
    <w:p>
      <w:r>
        <w:t xml:space="preserve">eikä ketään häiritse, että maahanmuuttajia paimennetaan kuin karjaa ???? @url</w:t>
      </w:r>
    </w:p>
    <w:p>
      <w:r>
        <w:rPr>
          <w:b/>
          <w:u w:val="single"/>
        </w:rPr>
        <w:t xml:space="preserve">16174</w:t>
      </w:r>
    </w:p>
    <w:p>
      <w:r>
        <w:t xml:space="preserve">vasemmistolaisen logiikka #npc #npcmeme @url</w:t>
      </w:r>
    </w:p>
    <w:p>
      <w:r>
        <w:rPr>
          <w:b/>
          <w:u w:val="single"/>
        </w:rPr>
        <w:t xml:space="preserve">16175</w:t>
      </w:r>
    </w:p>
    <w:p>
      <w:r>
        <w:t xml:space="preserve">sinä feministinen ämmä munieni narttu sinä rotu @url</w:t>
      </w:r>
    </w:p>
    <w:p>
      <w:r>
        <w:rPr>
          <w:b/>
          <w:u w:val="single"/>
        </w:rPr>
        <w:t xml:space="preserve">16176</w:t>
      </w:r>
    </w:p>
    <w:p>
      <w:r>
        <w:t xml:space="preserve">vastataan @userille perustellusti, että arabien harjoittama orjuus juontaa juurensa vuoteen 860, ei vuoteen 1950, ja että kaikki... @url</w:t>
      </w:r>
    </w:p>
    <w:p>
      <w:r>
        <w:rPr>
          <w:b/>
          <w:u w:val="single"/>
        </w:rPr>
        <w:t xml:space="preserve">16177</w:t>
      </w:r>
    </w:p>
    <w:p>
      <w:r>
        <w:t xml:space="preserve">#En ole varma, kuinka juntti haukkamainen ohjaajasi on. Hänen juustoinen vasemmistolainen käsikirjoituksensa on nähty jo tuhat kertaa, ja se on hämmentävän lattea.</w:t>
      </w:r>
    </w:p>
    <w:p>
      <w:r>
        <w:rPr>
          <w:b/>
          <w:u w:val="single"/>
        </w:rPr>
        <w:t xml:space="preserve">16178</w:t>
      </w:r>
    </w:p>
    <w:p>
      <w:r>
        <w:t xml:space="preserve">rt @user on hyvin klassista, että vasemmistolaisen kauden jälkeen elpyminen on sitäkin väkivaltaisempaa kuin vasemmistolaisen kauden jälkeen.</w:t>
      </w:r>
    </w:p>
    <w:p>
      <w:r>
        <w:rPr>
          <w:b/>
          <w:u w:val="single"/>
        </w:rPr>
        <w:t xml:space="preserve">16179</w:t>
      </w:r>
    </w:p>
    <w:p>
      <w:r>
        <w:t xml:space="preserve">he polttavat hypeä Châteletissa he pitävät maailman pomona näitä cradoja...</w:t>
      </w:r>
    </w:p>
    <w:p>
      <w:r>
        <w:rPr>
          <w:b/>
          <w:u w:val="single"/>
        </w:rPr>
        <w:t xml:space="preserve">16180</w:t>
      </w:r>
    </w:p>
    <w:p>
      <w:r>
        <w:t xml:space="preserve">@user 2-0 sachalle. puutarhatonttu olisi hävinnyt eilen, jos lopez ei olisi tehnyt mongolia... @url</w:t>
      </w:r>
    </w:p>
    <w:p>
      <w:r>
        <w:rPr>
          <w:b/>
          <w:u w:val="single"/>
        </w:rPr>
        <w:t xml:space="preserve">16181</w:t>
      </w:r>
    </w:p>
    <w:p>
      <w:r>
        <w:t xml:space="preserve">Saksalaisnainen katkaisee hiljaisuuden kierteen poliitikkojen ja #median #älyllisestä #terrorismista ja... @url</w:t>
      </w:r>
    </w:p>
    <w:p>
      <w:r>
        <w:rPr>
          <w:b/>
          <w:u w:val="single"/>
        </w:rPr>
        <w:t xml:space="preserve">16182</w:t>
      </w:r>
    </w:p>
    <w:p>
      <w:r>
        <w:t xml:space="preserve">@käyttäjä @käyttäjä @käyttäjä @käyttäjä ei ole aikaa! hallituksella on jo tarpeeksi kiire islamilais-afrikkalaisten maahanmuuttajien kanssa!</w:t>
      </w:r>
    </w:p>
    <w:p>
      <w:r>
        <w:rPr>
          <w:b/>
          <w:u w:val="single"/>
        </w:rPr>
        <w:t xml:space="preserve">16183</w:t>
      </w:r>
    </w:p>
    <w:p>
      <w:r>
        <w:t xml:space="preserve">Poikaystäväni sanoo jatkuvasti, että olen vasemmistolainen bobo...</w:t>
      </w:r>
    </w:p>
    <w:p>
      <w:r>
        <w:rPr>
          <w:b/>
          <w:u w:val="single"/>
        </w:rPr>
        <w:t xml:space="preserve">16184</w:t>
      </w:r>
    </w:p>
    <w:p>
      <w:r>
        <w:t xml:space="preserve">@käyttäjä @käyttäjä @käyttäjä @käyttäjä ja ei!!! mutta mikä mongoli tämä meidän veljeskuntamme on samp.</w:t>
      </w:r>
    </w:p>
    <w:p>
      <w:r>
        <w:rPr>
          <w:b/>
          <w:u w:val="single"/>
        </w:rPr>
        <w:t xml:space="preserve">16185</w:t>
      </w:r>
    </w:p>
    <w:p>
      <w:r>
        <w:t xml:space="preserve">mdrr jälkeenpäin se on neekerit, jotka puhuvat vain seksistä #lrt</w:t>
      </w:r>
    </w:p>
    <w:p>
      <w:r>
        <w:rPr>
          <w:b/>
          <w:u w:val="single"/>
        </w:rPr>
        <w:t xml:space="preserve">16186</w:t>
      </w:r>
    </w:p>
    <w:p>
      <w:r>
        <w:t xml:space="preserve">@user euroopan afrikkalaistuminen ja islamisoituminen on sellaisten moraalien tuontia, jotka liittyvät. n... @url</w:t>
      </w:r>
    </w:p>
    <w:p>
      <w:r>
        <w:rPr>
          <w:b/>
          <w:u w:val="single"/>
        </w:rPr>
        <w:t xml:space="preserve">16187</w:t>
      </w:r>
    </w:p>
    <w:p>
      <w:r>
        <w:t xml:space="preserve">työ hänen daron on todella zer wesh minun neekerit tiedät hyvin, mitä puhun</w:t>
      </w:r>
    </w:p>
    <w:p>
      <w:r>
        <w:rPr>
          <w:b/>
          <w:u w:val="single"/>
        </w:rPr>
        <w:t xml:space="preserve">16188</w:t>
      </w:r>
    </w:p>
    <w:p>
      <w:r>
        <w:t xml:space="preserve">@user juutalaisen poika</w:t>
      </w:r>
    </w:p>
    <w:p>
      <w:r>
        <w:rPr>
          <w:b/>
          <w:u w:val="single"/>
        </w:rPr>
        <w:t xml:space="preserve">16189</w:t>
      </w:r>
    </w:p>
    <w:p>
      <w:r>
        <w:t xml:space="preserve">africa guest - algeria: "siirtolaiset ovat nyt paljon haavoittuvampia" leïla berrato @url</w:t>
      </w:r>
    </w:p>
    <w:p>
      <w:r>
        <w:rPr>
          <w:b/>
          <w:u w:val="single"/>
        </w:rPr>
        <w:t xml:space="preserve">16190</w:t>
      </w:r>
    </w:p>
    <w:p>
      <w:r>
        <w:t xml:space="preserve">@user Tiedän hyvin, kiitos mdr En ole jälkeenjäänyt se on vain olla varma, että saada platinaa levyn</w:t>
      </w:r>
    </w:p>
    <w:p>
      <w:r>
        <w:rPr>
          <w:b/>
          <w:u w:val="single"/>
        </w:rPr>
        <w:t xml:space="preserve">16191</w:t>
      </w:r>
    </w:p>
    <w:p>
      <w:r>
        <w:t xml:space="preserve">Hei, kun hän näkee neekerit telkkarinsa edessä, hän on sukkien ja baseball-mailan moodissa ja räjähtää... @url</w:t>
      </w:r>
    </w:p>
    <w:p>
      <w:r>
        <w:rPr>
          <w:b/>
          <w:u w:val="single"/>
        </w:rPr>
        <w:t xml:space="preserve">16192</w:t>
      </w:r>
    </w:p>
    <w:p>
      <w:r>
        <w:t xml:space="preserve">rt @user invaasio olemme kokeneet turistien tämä mies on vasemmistolainen historioitsija @url</w:t>
      </w:r>
    </w:p>
    <w:p>
      <w:r>
        <w:rPr>
          <w:b/>
          <w:u w:val="single"/>
        </w:rPr>
        <w:t xml:space="preserve">16193</w:t>
      </w:r>
    </w:p>
    <w:p>
      <w:r>
        <w:t xml:space="preserve">joka päivä neekeri on perjantai</w:t>
      </w:r>
    </w:p>
    <w:p>
      <w:r>
        <w:rPr>
          <w:b/>
          <w:u w:val="single"/>
        </w:rPr>
        <w:t xml:space="preserve">16194</w:t>
      </w:r>
    </w:p>
    <w:p>
      <w:r>
        <w:t xml:space="preserve">@user @user varsinkin kun toinen mongolialainen, joka kommentoi (jos sitä voi kutsua kommentoinniksi), huutaa enemmän... @url</w:t>
      </w:r>
    </w:p>
    <w:p>
      <w:r>
        <w:rPr>
          <w:b/>
          <w:u w:val="single"/>
        </w:rPr>
        <w:t xml:space="preserve">16195</w:t>
      </w:r>
    </w:p>
    <w:p>
      <w:r>
        <w:t xml:space="preserve">@user mongoli esse ai</w:t>
      </w:r>
    </w:p>
    <w:p>
      <w:r>
        <w:rPr>
          <w:b/>
          <w:u w:val="single"/>
        </w:rPr>
        <w:t xml:space="preserve">16196</w:t>
      </w:r>
    </w:p>
    <w:p>
      <w:r>
        <w:t xml:space="preserve">Olen kyynelissä, kuka on tämä mielenvikainen retard @url</w:t>
      </w:r>
    </w:p>
    <w:p>
      <w:r>
        <w:rPr>
          <w:b/>
          <w:u w:val="single"/>
        </w:rPr>
        <w:t xml:space="preserve">16197</w:t>
      </w:r>
    </w:p>
    <w:p>
      <w:r>
        <w:t xml:space="preserve">@user . kun 16 prosenttia väestöstä on muslimeja, #islamisoitumisprosessi on peruuttamaton kohta... @url</w:t>
      </w:r>
    </w:p>
    <w:p>
      <w:r>
        <w:rPr>
          <w:b/>
          <w:u w:val="single"/>
        </w:rPr>
        <w:t xml:space="preserve">16198</w:t>
      </w:r>
    </w:p>
    <w:p>
      <w:r>
        <w:t xml:space="preserve">@user Kannatan sinua grv suoraan sanottuna pakottaa sinut puhumaan rebeus ja arabit, mutta itse asiassa olet... @url</w:t>
      </w:r>
    </w:p>
    <w:p>
      <w:r>
        <w:rPr>
          <w:b/>
          <w:u w:val="single"/>
        </w:rPr>
        <w:t xml:space="preserve">16199</w:t>
      </w:r>
    </w:p>
    <w:p>
      <w:r>
        <w:t xml:space="preserve">@user se ei ole teknistä se on 100% lyyrinen likainen arabien nah matth tyyli hän popularisoi sen tlm kopioi sen</w:t>
      </w:r>
    </w:p>
    <w:p>
      <w:r>
        <w:rPr>
          <w:b/>
          <w:u w:val="single"/>
        </w:rPr>
        <w:t xml:space="preserve">16200</w:t>
      </w:r>
    </w:p>
    <w:p>
      <w:r>
        <w:t xml:space="preserve">erotuomari on henkisesti jälkeenjäänyt.</w:t>
      </w:r>
    </w:p>
    <w:p>
      <w:r>
        <w:rPr>
          <w:b/>
          <w:u w:val="single"/>
        </w:rPr>
        <w:t xml:space="preserve">16201</w:t>
      </w:r>
    </w:p>
    <w:p>
      <w:r>
        <w:t xml:space="preserve">@user perkele mutta edes huonoimmat huonot puolustajat eivät taklaisi kuin mongoli 2m päässä maaleistaan.</w:t>
      </w:r>
    </w:p>
    <w:p>
      <w:r>
        <w:rPr>
          <w:b/>
          <w:u w:val="single"/>
        </w:rPr>
        <w:t xml:space="preserve">16202</w:t>
      </w:r>
    </w:p>
    <w:p>
      <w:r>
        <w:t xml:space="preserve">@käyttäjä @käyttäjä Näin videon, jossa musta mies sanoi, että älä osta enää valkoiselta mieheltä...! mutta se näyttää normaalilta!</w:t>
      </w:r>
    </w:p>
    <w:p>
      <w:r>
        <w:rPr>
          <w:b/>
          <w:u w:val="single"/>
        </w:rPr>
        <w:t xml:space="preserve">16203</w:t>
      </w:r>
    </w:p>
    <w:p>
      <w:r>
        <w:t xml:space="preserve">henkisesti jälkeenjäänyt insoumis @url</w:t>
      </w:r>
    </w:p>
    <w:p>
      <w:r>
        <w:rPr>
          <w:b/>
          <w:u w:val="single"/>
        </w:rPr>
        <w:t xml:space="preserve">16204</w:t>
      </w:r>
    </w:p>
    <w:p>
      <w:r>
        <w:t xml:space="preserve">@user @user paskamainen näyttelijä bobo vasemmistolainen paskamainen ohjaaja tuskin kelvollinen.....</w:t>
      </w:r>
    </w:p>
    <w:p>
      <w:r>
        <w:rPr>
          <w:b/>
          <w:u w:val="single"/>
        </w:rPr>
        <w:t xml:space="preserve">16205</w:t>
      </w:r>
    </w:p>
    <w:p>
      <w:r>
        <w:t xml:space="preserve">@user sinut suljettiin pois, koska mongolialaiset korvasi olivat liian näkyvät.</w:t>
      </w:r>
    </w:p>
    <w:p>
      <w:r>
        <w:rPr>
          <w:b/>
          <w:u w:val="single"/>
        </w:rPr>
        <w:t xml:space="preserve">16206</w:t>
      </w:r>
    </w:p>
    <w:p>
      <w:r>
        <w:t xml:space="preserve">@käyttäjä @käyttäjä @käyttäjä @käyttäjä @käyttäjä @käyttäjä mitä sinä puhut mongoli vaihda lasit e... @url</w:t>
      </w:r>
    </w:p>
    <w:p>
      <w:r>
        <w:rPr>
          <w:b/>
          <w:u w:val="single"/>
        </w:rPr>
        <w:t xml:space="preserve">16207</w:t>
      </w:r>
    </w:p>
    <w:p>
      <w:r>
        <w:t xml:space="preserve">miten tulla täydelliseksi pikku identitaariseksi vasemmistolaiseksi 5 oppitunnilla.nn</w:t>
      </w:r>
    </w:p>
    <w:p>
      <w:r>
        <w:rPr>
          <w:b/>
          <w:u w:val="single"/>
        </w:rPr>
        <w:t xml:space="preserve">16208</w:t>
      </w:r>
    </w:p>
    <w:p>
      <w:r>
        <w:t xml:space="preserve">@käyttäjä asensi @käyttäjä kiitos! En voi sanoa sitä tarpeeksi. se on sovellus verkkokiusaamista vastaan.</w:t>
      </w:r>
    </w:p>
    <w:p>
      <w:r>
        <w:rPr>
          <w:b/>
          <w:u w:val="single"/>
        </w:rPr>
        <w:t xml:space="preserve">16209</w:t>
      </w:r>
    </w:p>
    <w:p>
      <w:r>
        <w:t xml:space="preserve">mutta olet henkisesti jälkeenjäänyt. minun raiskaus veli ymmärrän, että se on erittäin vakava, mutta se on lihaa m... @url</w:t>
      </w:r>
    </w:p>
    <w:p>
      <w:r>
        <w:rPr>
          <w:b/>
          <w:u w:val="single"/>
        </w:rPr>
        <w:t xml:space="preserve">16210</w:t>
      </w:r>
    </w:p>
    <w:p>
      <w:r>
        <w:t xml:space="preserve">oh les renois bledard dans les réseaux ils mettent tjs 40 hashtag en 1 phrase et demi arrêtez les freres mdrrr</w:t>
      </w:r>
    </w:p>
    <w:p>
      <w:r>
        <w:rPr>
          <w:b/>
          <w:u w:val="single"/>
        </w:rPr>
        <w:t xml:space="preserve">16211</w:t>
      </w:r>
    </w:p>
    <w:p>
      <w:r>
        <w:t xml:space="preserve">@user arabimaiden on vain otettava heidät sisään emme halua olla kyllästyneitä</w:t>
      </w:r>
    </w:p>
    <w:p>
      <w:r>
        <w:rPr>
          <w:b/>
          <w:u w:val="single"/>
        </w:rPr>
        <w:t xml:space="preserve">16212</w:t>
      </w:r>
    </w:p>
    <w:p>
      <w:r>
        <w:t xml:space="preserve">Arabialainen kameli</w:t>
      </w:r>
    </w:p>
    <w:p>
      <w:r>
        <w:rPr>
          <w:b/>
          <w:u w:val="single"/>
        </w:rPr>
        <w:t xml:space="preserve">16213</w:t>
      </w:r>
    </w:p>
    <w:p>
      <w:r>
        <w:t xml:space="preserve">@käyttäjä @käyttäjä ah on kaikkea tässä maailmassa. tarvitsemme cucks kanssa kaksinumeroinen qi's ma.... @url</w:t>
      </w:r>
    </w:p>
    <w:p>
      <w:r>
        <w:rPr>
          <w:b/>
          <w:u w:val="single"/>
        </w:rPr>
        <w:t xml:space="preserve">16214</w:t>
      </w:r>
    </w:p>
    <w:p>
      <w:r>
        <w:t xml:space="preserve">@user kun hän puhuu kannattajista ultra hän on deliriumissa se on vakavaa tämä mongoli</w:t>
      </w:r>
    </w:p>
    <w:p>
      <w:r>
        <w:rPr>
          <w:b/>
          <w:u w:val="single"/>
        </w:rPr>
        <w:t xml:space="preserve">16215</w:t>
      </w:r>
    </w:p>
    <w:p>
      <w:r>
        <w:t xml:space="preserve">hyvin tehty, mongolialainen !!!!!</w:t>
      </w:r>
    </w:p>
    <w:p>
      <w:r>
        <w:rPr>
          <w:b/>
          <w:u w:val="single"/>
        </w:rPr>
        <w:t xml:space="preserve">16216</w:t>
      </w:r>
    </w:p>
    <w:p>
      <w:r>
        <w:t xml:space="preserve">Tänä aamuna on tehnyt mieli läimäyttää tuota jälkeenjäänyttä teiniä, joka on presidenttimme, naamaan... @url</w:t>
      </w:r>
    </w:p>
    <w:p>
      <w:r>
        <w:rPr>
          <w:b/>
          <w:u w:val="single"/>
        </w:rPr>
        <w:t xml:space="preserve">16217</w:t>
      </w:r>
    </w:p>
    <w:p>
      <w:r>
        <w:t xml:space="preserve">mutta todella niin paljon maa, joka on menossa huonosti joukko mongolian päättää tehdä puhdistus ja et voi ... @url</w:t>
      </w:r>
    </w:p>
    <w:p>
      <w:r>
        <w:rPr>
          <w:b/>
          <w:u w:val="single"/>
        </w:rPr>
        <w:t xml:space="preserve">16218</w:t>
      </w:r>
    </w:p>
    <w:p>
      <w:r>
        <w:t xml:space="preserve">@käyttäjä @käyttäjä koska olemme tarpeeksi älykkäitä tekemään sinkoja ja menemään kuuhun, kusipää.</w:t>
      </w:r>
    </w:p>
    <w:p>
      <w:r>
        <w:rPr>
          <w:b/>
          <w:u w:val="single"/>
        </w:rPr>
        <w:t xml:space="preserve">16219</w:t>
      </w:r>
    </w:p>
    <w:p>
      <w:r>
        <w:t xml:space="preserve">@käyttäjä @käyttäjä kyllä lopulta kiinalainen imperialismi se tulee alas: viileä Afrikka paskat mongolit def... @url</w:t>
      </w:r>
    </w:p>
    <w:p>
      <w:r>
        <w:rPr>
          <w:b/>
          <w:u w:val="single"/>
        </w:rPr>
        <w:t xml:space="preserve">16220</w:t>
      </w:r>
    </w:p>
    <w:p>
      <w:r>
        <w:t xml:space="preserve">@user flemme se on vrmnt tweet saalis kettu minulla on muita harrastuksia mdr</w:t>
      </w:r>
    </w:p>
    <w:p>
      <w:r>
        <w:rPr>
          <w:b/>
          <w:u w:val="single"/>
        </w:rPr>
        <w:t xml:space="preserve">16221</w:t>
      </w:r>
    </w:p>
    <w:p>
      <w:r>
        <w:t xml:space="preserve">@user mdrrrrrrr wallah olet tyhmä läski pyydän rimmaa kuin jälkeenjäänyt</w:t>
      </w:r>
    </w:p>
    <w:p>
      <w:r>
        <w:rPr>
          <w:b/>
          <w:u w:val="single"/>
        </w:rPr>
        <w:t xml:space="preserve">16222</w:t>
      </w:r>
    </w:p>
    <w:p>
      <w:r>
        <w:t xml:space="preserve">Eikö sitä kertaa, kun räjäytit sulakkeen tytölle, joka kutsui sinua likaiseksi arabiksi, lasketa?</w:t>
      </w:r>
    </w:p>
    <w:p>
      <w:r>
        <w:rPr>
          <w:b/>
          <w:u w:val="single"/>
        </w:rPr>
        <w:t xml:space="preserve">16223</w:t>
      </w:r>
    </w:p>
    <w:p>
      <w:r>
        <w:t xml:space="preserve">@käyttäjä feministi puhuu sinulle irl.</w:t>
      </w:r>
    </w:p>
    <w:p>
      <w:r>
        <w:rPr>
          <w:b/>
          <w:u w:val="single"/>
        </w:rPr>
        <w:t xml:space="preserve">16224</w:t>
      </w:r>
    </w:p>
    <w:p>
      <w:r>
        <w:t xml:space="preserve">Islamisaatio marssilla @url</w:t>
      </w:r>
    </w:p>
    <w:p>
      <w:r>
        <w:rPr>
          <w:b/>
          <w:u w:val="single"/>
        </w:rPr>
        <w:t xml:space="preserve">16225</w:t>
      </w:r>
    </w:p>
    <w:p>
      <w:r>
        <w:t xml:space="preserve">te kaksi näytätte vitun idiooteilta!!! ja puhutte samaa jälkeenjäänyttä kieltä @user @url @user @url</w:t>
      </w:r>
    </w:p>
    <w:p>
      <w:r>
        <w:rPr>
          <w:b/>
          <w:u w:val="single"/>
        </w:rPr>
        <w:t xml:space="preserve">16226</w:t>
      </w:r>
    </w:p>
    <w:p>
      <w:r>
        <w:t xml:space="preserve">@user kyllä se on totta &amp;lt;3</w:t>
      </w:r>
    </w:p>
    <w:p>
      <w:r>
        <w:rPr>
          <w:b/>
          <w:u w:val="single"/>
        </w:rPr>
        <w:t xml:space="preserve">16227</w:t>
      </w:r>
    </w:p>
    <w:p>
      <w:r>
        <w:t xml:space="preserve">@käyttäjä taas pahat valkoiset sortajat, jotka saavat ansionsa mukaan. vasemmistolainen ohjelmisto on pysynyt... @url</w:t>
      </w:r>
    </w:p>
    <w:p>
      <w:r>
        <w:rPr>
          <w:b/>
          <w:u w:val="single"/>
        </w:rPr>
        <w:t xml:space="preserve">16228</w:t>
      </w:r>
    </w:p>
    <w:p>
      <w:r>
        <w:t xml:space="preserve">@käyttäjä ei ole vain arabit, jotka ovat keskustelevat</w:t>
      </w:r>
    </w:p>
    <w:p>
      <w:r>
        <w:rPr>
          <w:b/>
          <w:u w:val="single"/>
        </w:rPr>
        <w:t xml:space="preserve">16229</w:t>
      </w:r>
    </w:p>
    <w:p>
      <w:r>
        <w:t xml:space="preserve">@user @user @user @user @user kutsui minua likaiseksi arabi. likainen valkoinen too.so I don't know where e... @url</w:t>
      </w:r>
    </w:p>
    <w:p>
      <w:r>
        <w:rPr>
          <w:b/>
          <w:u w:val="single"/>
        </w:rPr>
        <w:t xml:space="preserve">16230</w:t>
      </w:r>
    </w:p>
    <w:p>
      <w:r>
        <w:t xml:space="preserve">uudisasukas hän sanoo, mutta mene nik äitisi huora se on kuin kutsuisi neekeri orja sinä narttu @url @url</w:t>
      </w:r>
    </w:p>
    <w:p>
      <w:r>
        <w:rPr>
          <w:b/>
          <w:u w:val="single"/>
        </w:rPr>
        <w:t xml:space="preserve">16231</w:t>
      </w:r>
    </w:p>
    <w:p>
      <w:r>
        <w:t xml:space="preserve">miten voit siirtyä ihmisestä toiseen noin yhdellä kertaa? se ei ole mahdollista, sinun täytyy olla mongoloidi.</w:t>
      </w:r>
    </w:p>
    <w:p>
      <w:r>
        <w:rPr>
          <w:b/>
          <w:u w:val="single"/>
        </w:rPr>
        <w:t xml:space="preserve">16232</w:t>
      </w:r>
    </w:p>
    <w:p>
      <w:r>
        <w:t xml:space="preserve">#En ole varma, kuinka paljon aion maksaa autostani, mutta olen varma, että siitä tulee hauskaa... @url</w:t>
      </w:r>
    </w:p>
    <w:p>
      <w:r>
        <w:rPr>
          <w:b/>
          <w:u w:val="single"/>
        </w:rPr>
        <w:t xml:space="preserve">16233</w:t>
      </w:r>
    </w:p>
    <w:p>
      <w:r>
        <w:t xml:space="preserve">sos racisme, vasemmistolainen ja dhimmijärjestö, joka mieluummin kääntää päänsä pois, kun valkoisten vastainen rasismi rehottaa! @url</w:t>
      </w:r>
    </w:p>
    <w:p>
      <w:r>
        <w:rPr>
          <w:b/>
          <w:u w:val="single"/>
        </w:rPr>
        <w:t xml:space="preserve">16234</w:t>
      </w:r>
    </w:p>
    <w:p>
      <w:r>
        <w:t xml:space="preserve">@user corrente de mongol</w:t>
      </w:r>
    </w:p>
    <w:p>
      <w:r>
        <w:rPr>
          <w:b/>
          <w:u w:val="single"/>
        </w:rPr>
        <w:t xml:space="preserve">16235</w:t>
      </w:r>
    </w:p>
    <w:p>
      <w:r>
        <w:t xml:space="preserve">persialaiset jne. ovat valkoisempia kuin ranskalaiset espanjalaiset iitalialaiset korsikalaiset kreikkalaiset venäläiset mongolit jne.</w:t>
      </w:r>
    </w:p>
    <w:p>
      <w:r>
        <w:rPr>
          <w:b/>
          <w:u w:val="single"/>
        </w:rPr>
        <w:t xml:space="preserve">16236</w:t>
      </w:r>
    </w:p>
    <w:p>
      <w:r>
        <w:t xml:space="preserve">En ole nähnyt arabeja pitkään aikaan, en tunne itseäni paikattomaksi...</w:t>
      </w:r>
    </w:p>
    <w:p>
      <w:r>
        <w:rPr>
          <w:b/>
          <w:u w:val="single"/>
        </w:rPr>
        <w:t xml:space="preserve">16237</w:t>
      </w:r>
    </w:p>
    <w:p>
      <w:r>
        <w:t xml:space="preserve">kiitos cc:n raivoamisen on ehkä joitakin muslimi neekereitä tai muita muslimi alkuperää jotka sukeltaa teidän dm... @url</w:t>
      </w:r>
    </w:p>
    <w:p>
      <w:r>
        <w:rPr>
          <w:b/>
          <w:u w:val="single"/>
        </w:rPr>
        <w:t xml:space="preserve">16238</w:t>
      </w:r>
    </w:p>
    <w:p>
      <w:r>
        <w:t xml:space="preserve">rt @user parempi kuin thiago messi se on se hän on cracker paras hyökkääjä vuosisadan se on hän hän hän on päällä</w:t>
      </w:r>
    </w:p>
    <w:p>
      <w:r>
        <w:rPr>
          <w:b/>
          <w:u w:val="single"/>
        </w:rPr>
        <w:t xml:space="preserve">16239</w:t>
      </w:r>
    </w:p>
    <w:p>
      <w:r>
        <w:t xml:space="preserve">@käyttäjä @käyttäjä @käyttäjä @käyttäjä mutta kyllä mutta kyllä islamilainen vasemmistolainen... mene kertomaan se muille.</w:t>
      </w:r>
    </w:p>
    <w:p>
      <w:r>
        <w:rPr>
          <w:b/>
          <w:u w:val="single"/>
        </w:rPr>
        <w:t xml:space="preserve">16240</w:t>
      </w:r>
    </w:p>
    <w:p>
      <w:r>
        <w:t xml:space="preserve">mikä veli (hän kirjoittaa paremmin rebeu kuin rebeus) @url</w:t>
      </w:r>
    </w:p>
    <w:p>
      <w:r>
        <w:rPr>
          <w:b/>
          <w:u w:val="single"/>
        </w:rPr>
        <w:t xml:space="preserve">16241</w:t>
      </w:r>
    </w:p>
    <w:p>
      <w:r>
        <w:t xml:space="preserve">@user Olisin sanonut samaa kettujen kanssa, olisitko sanonut samoin?</w:t>
      </w:r>
    </w:p>
    <w:p>
      <w:r>
        <w:rPr>
          <w:b/>
          <w:u w:val="single"/>
        </w:rPr>
        <w:t xml:space="preserve">16242</w:t>
      </w:r>
    </w:p>
    <w:p>
      <w:r>
        <w:t xml:space="preserve">@user ptdrrrrrrrr se on totta, että usein se on mongolialainen, joilla on näitä koiria :/</w:t>
      </w:r>
    </w:p>
    <w:p>
      <w:r>
        <w:rPr>
          <w:b/>
          <w:u w:val="single"/>
        </w:rPr>
        <w:t xml:space="preserve">16243</w:t>
      </w:r>
    </w:p>
    <w:p>
      <w:r>
        <w:t xml:space="preserve">tänä iltana meidät on kutsuttu isäntiemme jurttaan nauttimaan mongolialaisesta grillistä, joka on itse asiassa enemmänkin... @url</w:t>
      </w:r>
    </w:p>
    <w:p>
      <w:r>
        <w:rPr>
          <w:b/>
          <w:u w:val="single"/>
        </w:rPr>
        <w:t xml:space="preserve">16244</w:t>
      </w:r>
    </w:p>
    <w:p>
      <w:r>
        <w:t xml:space="preserve">@user damn mutta se on mongolialainen väärennös</w:t>
      </w:r>
    </w:p>
    <w:p>
      <w:r>
        <w:rPr>
          <w:b/>
          <w:u w:val="single"/>
        </w:rPr>
        <w:t xml:space="preserve">16245</w:t>
      </w:r>
    </w:p>
    <w:p>
      <w:r>
        <w:t xml:space="preserve">naza mongol te minäkin sanon, että "oi sinulla on aina tiukka naama et hymyile nanani" vielä g... @url</w:t>
      </w:r>
    </w:p>
    <w:p>
      <w:r>
        <w:rPr>
          <w:b/>
          <w:u w:val="single"/>
        </w:rPr>
        <w:t xml:space="preserve">16246</w:t>
      </w:r>
    </w:p>
    <w:p>
      <w:r>
        <w:t xml:space="preserve">täytyy Mongolian</w:t>
      </w:r>
    </w:p>
    <w:p>
      <w:r>
        <w:rPr>
          <w:b/>
          <w:u w:val="single"/>
        </w:rPr>
        <w:t xml:space="preserve">16247</w:t>
      </w:r>
    </w:p>
    <w:p>
      <w:r>
        <w:t xml:space="preserve">Olen varma, että neekerit sanovat jesus kristus @url</w:t>
      </w:r>
    </w:p>
    <w:p>
      <w:r>
        <w:rPr>
          <w:b/>
          <w:u w:val="single"/>
        </w:rPr>
        <w:t xml:space="preserve">16248</w:t>
      </w:r>
    </w:p>
    <w:p>
      <w:r>
        <w:t xml:space="preserve">afrikka on autiomaa</w:t>
      </w:r>
    </w:p>
    <w:p>
      <w:r>
        <w:rPr>
          <w:b/>
          <w:u w:val="single"/>
        </w:rPr>
        <w:t xml:space="preserve">16249</w:t>
      </w:r>
    </w:p>
    <w:p>
      <w:r>
        <w:t xml:space="preserve">@user @user @user hänellä on retardin näköinen, joka olisi nähnyt pyöräilykypärän ja françois f... @url</w:t>
      </w:r>
    </w:p>
    <w:p>
      <w:r>
        <w:rPr>
          <w:b/>
          <w:u w:val="single"/>
        </w:rPr>
        <w:t xml:space="preserve">16250</w:t>
      </w:r>
    </w:p>
    <w:p>
      <w:r>
        <w:t xml:space="preserve">kommentit alareunassa kaikki renois psq hän sanoo n-sanan toivon kaikki asiat teki saman kun... @url</w:t>
      </w:r>
    </w:p>
    <w:p>
      <w:r>
        <w:rPr>
          <w:b/>
          <w:u w:val="single"/>
        </w:rPr>
        <w:t xml:space="preserve">16251</w:t>
      </w:r>
    </w:p>
    <w:p>
      <w:r>
        <w:t xml:space="preserve">@user hän on jälkeenjäänyt olen kuollut hän on niin ylpeä</w:t>
      </w:r>
    </w:p>
    <w:p>
      <w:r>
        <w:rPr>
          <w:b/>
          <w:u w:val="single"/>
        </w:rPr>
        <w:t xml:space="preserve">16252</w:t>
      </w:r>
    </w:p>
    <w:p>
      <w:r>
        <w:t xml:space="preserve">Jaan usein pierre estèven töitä, joita olen aina ihaillut ja joita on syytä tutkia... @url</w:t>
      </w:r>
    </w:p>
    <w:p>
      <w:r>
        <w:rPr>
          <w:b/>
          <w:u w:val="single"/>
        </w:rPr>
        <w:t xml:space="preserve">16253</w:t>
      </w:r>
    </w:p>
    <w:p>
      <w:r>
        <w:t xml:space="preserve">@user En sano tätä sinun twiittisi takia vaan toisen mongolin takia, joka puhui eilen illalla puhdistuksesta. tämä n... @url</w:t>
      </w:r>
    </w:p>
    <w:p>
      <w:r>
        <w:rPr>
          <w:b/>
          <w:u w:val="single"/>
        </w:rPr>
        <w:t xml:space="preserve">16254</w:t>
      </w:r>
    </w:p>
    <w:p>
      <w:r>
        <w:t xml:space="preserve">@käyttäjä toinen mongolialainen mitä hän sanoo 2 katsojia sinulla ei ole motivaatiota toinen isoisä hänen radio hän jäi... @url</w:t>
      </w:r>
    </w:p>
    <w:p>
      <w:r>
        <w:rPr>
          <w:b/>
          <w:u w:val="single"/>
        </w:rPr>
        <w:t xml:space="preserve">16255</w:t>
      </w:r>
    </w:p>
    <w:p>
      <w:r>
        <w:t xml:space="preserve">@user @user @user ja muutenkin meillä on jo liikaa maahanmuuttajia ja maahanmuuttajia Ranskan kulttuurin ulkopuolelta... @url</w:t>
      </w:r>
    </w:p>
    <w:p>
      <w:r>
        <w:rPr>
          <w:b/>
          <w:u w:val="single"/>
        </w:rPr>
        <w:t xml:space="preserve">16256</w:t>
      </w:r>
    </w:p>
    <w:p>
      <w:r>
        <w:t xml:space="preserve">@user si es mongol</w:t>
      </w:r>
    </w:p>
    <w:p>
      <w:r>
        <w:rPr>
          <w:b/>
          <w:u w:val="single"/>
        </w:rPr>
        <w:t xml:space="preserve">16257</w:t>
      </w:r>
    </w:p>
    <w:p>
      <w:r>
        <w:t xml:space="preserve">@käyttäjä @käyttäjä @käyttäjä @käyttäjä @käyttäjä @käyttäjä viime vaaleissa Quebecissä (myös vasemmistolainen alue.... @url</w:t>
      </w:r>
    </w:p>
    <w:p>
      <w:r>
        <w:rPr>
          <w:b/>
          <w:u w:val="single"/>
        </w:rPr>
        <w:t xml:space="preserve">16258</w:t>
      </w:r>
    </w:p>
    <w:p>
      <w:r>
        <w:t xml:space="preserve">mustat pojat, jotka seurustelevat rebeu-tyttöjen kanssa, miksi he pitävät Malasta niin paljon?</w:t>
      </w:r>
    </w:p>
    <w:p>
      <w:r>
        <w:rPr>
          <w:b/>
          <w:u w:val="single"/>
        </w:rPr>
        <w:t xml:space="preserve">16259</w:t>
      </w:r>
    </w:p>
    <w:p>
      <w:r>
        <w:t xml:space="preserve">lisätty video @user playlist @url oppositiolla ei ole ohjelmaa ja se keskittyy väärennöksiin.</w:t>
      </w:r>
    </w:p>
    <w:p>
      <w:r>
        <w:rPr>
          <w:b/>
          <w:u w:val="single"/>
        </w:rPr>
        <w:t xml:space="preserve">16260</w:t>
      </w:r>
    </w:p>
    <w:p>
      <w:r>
        <w:t xml:space="preserve">Arabiklaanit f... @url</w:t>
      </w:r>
    </w:p>
    <w:p>
      <w:r>
        <w:rPr>
          <w:b/>
          <w:u w:val="single"/>
        </w:rPr>
        <w:t xml:space="preserve">16261</w:t>
      </w:r>
    </w:p>
    <w:p>
      <w:r>
        <w:t xml:space="preserve">En ole rasisti, et ole todellinen punaniska, olet samassa laatikossa kuin "jean françois patriote_38", joka heittää sau... @url</w:t>
      </w:r>
    </w:p>
    <w:p>
      <w:r>
        <w:rPr>
          <w:b/>
          <w:u w:val="single"/>
        </w:rPr>
        <w:t xml:space="preserve">16262</w:t>
      </w:r>
    </w:p>
    <w:p>
      <w:r>
        <w:t xml:space="preserve">No mene baize teidän henkisesti raivoissaan retarded kuolema ja jätä iso trkl @url</w:t>
      </w:r>
    </w:p>
    <w:p>
      <w:r>
        <w:rPr>
          <w:b/>
          <w:u w:val="single"/>
        </w:rPr>
        <w:t xml:space="preserve">16263</w:t>
      </w:r>
    </w:p>
    <w:p>
      <w:r>
        <w:t xml:space="preserve">@user olet jälkeenjäänyt olet poistanut seuraamiseni.</w:t>
      </w:r>
    </w:p>
    <w:p>
      <w:r>
        <w:rPr>
          <w:b/>
          <w:u w:val="single"/>
        </w:rPr>
        <w:t xml:space="preserve">16264</w:t>
      </w:r>
    </w:p>
    <w:p>
      <w:r>
        <w:t xml:space="preserve">on aika tehdä loppu rikollisuudesta ja yliväkivallasta ja lopettaa barbaarit, jotka hyökkäävät... @url</w:t>
      </w:r>
    </w:p>
    <w:p>
      <w:r>
        <w:rPr>
          <w:b/>
          <w:u w:val="single"/>
        </w:rPr>
        <w:t xml:space="preserve">16265</w:t>
      </w:r>
    </w:p>
    <w:p>
      <w:r>
        <w:t xml:space="preserve">Minua ei haittaa, että minua kutsutaan salaliittoteoreetikoksi. tiedän mitä sanon. enkä ole antisemitisti siksi olen... @url.</w:t>
      </w:r>
    </w:p>
    <w:p>
      <w:r>
        <w:rPr>
          <w:b/>
          <w:u w:val="single"/>
        </w:rPr>
        <w:t xml:space="preserve">16266</w:t>
      </w:r>
    </w:p>
    <w:p>
      <w:r>
        <w:t xml:space="preserve">@user pk avaat suusi sitten valehtelija rakastat neekereitä liikaa koska mm kymmenen on melkein mdrr:ää</w:t>
      </w:r>
    </w:p>
    <w:p>
      <w:r>
        <w:rPr>
          <w:b/>
          <w:u w:val="single"/>
        </w:rPr>
        <w:t xml:space="preserve">16267</w:t>
      </w:r>
    </w:p>
    <w:p>
      <w:r>
        <w:t xml:space="preserve">@user bah jos he sanovat, etteivät ole ranskalaisia, he ovat siis maahanmuuttajia? joten heidät on karkotettava!</w:t>
      </w:r>
    </w:p>
    <w:p>
      <w:r>
        <w:rPr>
          <w:b/>
          <w:u w:val="single"/>
        </w:rPr>
        <w:t xml:space="preserve">16268</w:t>
      </w:r>
    </w:p>
    <w:p>
      <w:r>
        <w:t xml:space="preserve">@user fatty etkö aio aloittaa myös? on neekereitä, jotka pyytävät sinua olemaan sanomatta neekeri sano ei neekeri... @url</w:t>
      </w:r>
    </w:p>
    <w:p>
      <w:r>
        <w:rPr>
          <w:b/>
          <w:u w:val="single"/>
        </w:rPr>
        <w:t xml:space="preserve">16269</w:t>
      </w:r>
    </w:p>
    <w:p>
      <w:r>
        <w:t xml:space="preserve">@käyttäjä terrorismin jälkeen he syyttävät naisia. Islam on heille naisten lukitsemista.</w:t>
      </w:r>
    </w:p>
    <w:p>
      <w:r>
        <w:rPr>
          <w:b/>
          <w:u w:val="single"/>
        </w:rPr>
        <w:t xml:space="preserve">16270</w:t>
      </w:r>
    </w:p>
    <w:p>
      <w:r>
        <w:t xml:space="preserve">En ole varma, onko hyvä idea mennä vessaan vai ei.....</w:t>
      </w:r>
    </w:p>
    <w:p>
      <w:r>
        <w:rPr>
          <w:b/>
          <w:u w:val="single"/>
        </w:rPr>
        <w:t xml:space="preserve">16271</w:t>
      </w:r>
    </w:p>
    <w:p>
      <w:r>
        <w:t xml:space="preserve">@user Kyllä, tätä kutsutaan siirtomaaksi ja kansakunnan islamisoimiseksi EU:n alistuvien hallitustemme hyväksynnällä.</w:t>
      </w:r>
    </w:p>
    <w:p>
      <w:r>
        <w:rPr>
          <w:b/>
          <w:u w:val="single"/>
        </w:rPr>
        <w:t xml:space="preserve">16272</w:t>
      </w:r>
    </w:p>
    <w:p>
      <w:r>
        <w:t xml:space="preserve">@user tu ja respondeu mongol</w:t>
      </w:r>
    </w:p>
    <w:p>
      <w:r>
        <w:rPr>
          <w:b/>
          <w:u w:val="single"/>
        </w:rPr>
        <w:t xml:space="preserve">16273</w:t>
      </w:r>
    </w:p>
    <w:p>
      <w:r>
        <w:t xml:space="preserve">@user @user @user @user mongoli demais</w:t>
      </w:r>
    </w:p>
    <w:p>
      <w:r>
        <w:rPr>
          <w:b/>
          <w:u w:val="single"/>
        </w:rPr>
        <w:t xml:space="preserve">16274</w:t>
      </w:r>
    </w:p>
    <w:p>
      <w:r>
        <w:t xml:space="preserve">Hän ei näytä jälkeenjääneeltä ssg:ssä.</w:t>
      </w:r>
    </w:p>
    <w:p>
      <w:r>
        <w:rPr>
          <w:b/>
          <w:u w:val="single"/>
        </w:rPr>
        <w:t xml:space="preserve">16275</w:t>
      </w:r>
    </w:p>
    <w:p>
      <w:r>
        <w:t xml:space="preserve">@user @user luultavasti vasemmistolainen</w:t>
      </w:r>
    </w:p>
    <w:p>
      <w:r>
        <w:rPr>
          <w:b/>
          <w:u w:val="single"/>
        </w:rPr>
        <w:t xml:space="preserve">16276</w:t>
      </w:r>
    </w:p>
    <w:p>
      <w:r>
        <w:t xml:space="preserve">@user mdr sinulla ei ole mitään menetettävää se on likainen neekeri, joka sanoo paskaa niin paljon paremmin, että hän estää et ansaitse nähdä paskaa TV:ssä</w:t>
      </w:r>
    </w:p>
    <w:p>
      <w:r>
        <w:rPr>
          <w:b/>
          <w:u w:val="single"/>
        </w:rPr>
        <w:t xml:space="preserve">16277</w:t>
      </w:r>
    </w:p>
    <w:p>
      <w:r>
        <w:t xml:space="preserve">neekerit, jotka huomaavat, että madam on neekerifriili tai neekerikammoinen riidan jälkeen, kun sana "apina" tulee esiin. @url</w:t>
      </w:r>
    </w:p>
    <w:p>
      <w:r>
        <w:rPr>
          <w:b/>
          <w:u w:val="single"/>
        </w:rPr>
        <w:t xml:space="preserve">16278</w:t>
      </w:r>
    </w:p>
    <w:p>
      <w:r>
        <w:t xml:space="preserve">Olen vasemmistolainen itsetyydytykseen asti...</w:t>
      </w:r>
    </w:p>
    <w:p>
      <w:r>
        <w:rPr>
          <w:b/>
          <w:u w:val="single"/>
        </w:rPr>
        <w:t xml:space="preserve">16279</w:t>
      </w:r>
    </w:p>
    <w:p>
      <w:r>
        <w:t xml:space="preserve">Muuten, myöhästynyttä hyvää uutta vuotta kaikille musliminuskoisille jne. tällä planeetalla.</w:t>
      </w:r>
    </w:p>
    <w:p>
      <w:r>
        <w:rPr>
          <w:b/>
          <w:u w:val="single"/>
        </w:rPr>
        <w:t xml:space="preserve">16280</w:t>
      </w:r>
    </w:p>
    <w:p>
      <w:r>
        <w:t xml:space="preserve">"En voi uskoa, että hän aikoo sanoa kuuluisan come on live from inkerman. se on mongoli!" mainitsee pre... @url</w:t>
      </w:r>
    </w:p>
    <w:p>
      <w:r>
        <w:rPr>
          <w:b/>
          <w:u w:val="single"/>
        </w:rPr>
        <w:t xml:space="preserve">16281</w:t>
      </w:r>
    </w:p>
    <w:p>
      <w:r>
        <w:t xml:space="preserve">@user @user keskellä sapattia olisi huutanut: "meidän on tapettava kaikki juutalaiset", antisemitistinen salaliittolainen ja... @url</w:t>
      </w:r>
    </w:p>
    <w:p>
      <w:r>
        <w:rPr>
          <w:b/>
          <w:u w:val="single"/>
        </w:rPr>
        <w:t xml:space="preserve">16282</w:t>
      </w:r>
    </w:p>
    <w:p>
      <w:r>
        <w:t xml:space="preserve">#pmasanspere: aikuisten kaikkivoipaisen halun nimissä sallii tämän väkivallan heidän syvintä identiteettiään kohtaan.</w:t>
      </w:r>
    </w:p>
    <w:p>
      <w:r>
        <w:rPr>
          <w:b/>
          <w:u w:val="single"/>
        </w:rPr>
        <w:t xml:space="preserve">16283</w:t>
      </w:r>
    </w:p>
    <w:p>
      <w:r>
        <w:t xml:space="preserve">Hei, se polttaa minun maininnoissani on keskustelu juutalaisen ja salaliittoteoreetikon välillä, se on hölynpölyä.</w:t>
      </w:r>
    </w:p>
    <w:p>
      <w:r>
        <w:rPr>
          <w:b/>
          <w:u w:val="single"/>
        </w:rPr>
        <w:t xml:space="preserve">16284</w:t>
      </w:r>
    </w:p>
    <w:p>
      <w:r>
        <w:t xml:space="preserve">karkottaa maahanmuuttajia</w:t>
      </w:r>
    </w:p>
    <w:p>
      <w:r>
        <w:rPr>
          <w:b/>
          <w:u w:val="single"/>
        </w:rPr>
        <w:t xml:space="preserve">16285</w:t>
      </w:r>
    </w:p>
    <w:p>
      <w:r>
        <w:t xml:space="preserve">que mongol #askfandoms</w:t>
      </w:r>
    </w:p>
    <w:p>
      <w:r>
        <w:rPr>
          <w:b/>
          <w:u w:val="single"/>
        </w:rPr>
        <w:t xml:space="preserve">16286</w:t>
      </w:r>
    </w:p>
    <w:p>
      <w:r>
        <w:t xml:space="preserve">En voi tehdä asialle mitään, vaan minun on tehtävä asialle jotain.</w:t>
      </w:r>
    </w:p>
    <w:p>
      <w:r>
        <w:rPr>
          <w:b/>
          <w:u w:val="single"/>
        </w:rPr>
        <w:t xml:space="preserve">16287</w:t>
      </w:r>
    </w:p>
    <w:p>
      <w:r>
        <w:t xml:space="preserve">#lejouroujaibrulemoncoeur my god mitä tämä huonosti koulutettu ja jälkeenjäänyt teini on juuri tehnyt nostamalla jeun... @url</w:t>
      </w:r>
    </w:p>
    <w:p>
      <w:r>
        <w:rPr>
          <w:b/>
          <w:u w:val="single"/>
        </w:rPr>
        <w:t xml:space="preserve">16288</w:t>
      </w:r>
    </w:p>
    <w:p>
      <w:r>
        <w:t xml:space="preserve">Islam on syytön terrorismiin @url</w:t>
      </w:r>
    </w:p>
    <w:p>
      <w:r>
        <w:rPr>
          <w:b/>
          <w:u w:val="single"/>
        </w:rPr>
        <w:t xml:space="preserve">16289</w:t>
      </w:r>
    </w:p>
    <w:p>
      <w:r>
        <w:t xml:space="preserve">@user calais'n maahanmuuttajat raiskaavat ja pahoinpitelevät jopa asukkaita, jotka auttavat heitä tämän vuoksi asukkaat lähtevät calais'sta.</w:t>
      </w:r>
    </w:p>
    <w:p>
      <w:r>
        <w:rPr>
          <w:b/>
          <w:u w:val="single"/>
        </w:rPr>
        <w:t xml:space="preserve">16290</w:t>
      </w:r>
    </w:p>
    <w:p>
      <w:r>
        <w:t xml:space="preserve">En voi uskoa, että he sanovat, että muodissa menestyy paremmin, kun on musta, arabi tai homo???? ptdr no... @url</w:t>
      </w:r>
    </w:p>
    <w:p>
      <w:r>
        <w:rPr>
          <w:b/>
          <w:u w:val="single"/>
        </w:rPr>
        <w:t xml:space="preserve">16291</w:t>
      </w:r>
    </w:p>
    <w:p>
      <w:r>
        <w:t xml:space="preserve">Jos vaimosi kieltää sinua lyömästä mongolialaista poikaasi kasvoihin, mitä teet?</w:t>
      </w:r>
    </w:p>
    <w:p>
      <w:r>
        <w:rPr>
          <w:b/>
          <w:u w:val="single"/>
        </w:rPr>
        <w:t xml:space="preserve">16292</w:t>
      </w:r>
    </w:p>
    <w:p>
      <w:r>
        <w:t xml:space="preserve">kollektiivi syyttää poliisia väkivallan käytöstä maahanmuuttajia vastaan. viime vuonna kollektiivi tuomitsi... @url</w:t>
      </w:r>
    </w:p>
    <w:p>
      <w:r>
        <w:rPr>
          <w:b/>
          <w:u w:val="single"/>
        </w:rPr>
        <w:t xml:space="preserve">16293</w:t>
      </w:r>
    </w:p>
    <w:p>
      <w:r>
        <w:t xml:space="preserve">@user @user mdrrr Tunnistan, että oli kaksi rebeus luokissa ja kaikki opettajat meitä con... @url</w:t>
      </w:r>
    </w:p>
    <w:p>
      <w:r>
        <w:rPr>
          <w:b/>
          <w:u w:val="single"/>
        </w:rPr>
        <w:t xml:space="preserve">16294</w:t>
      </w:r>
    </w:p>
    <w:p>
      <w:r>
        <w:t xml:space="preserve">valitettavasti #France yksi kadonnut kymmenen löytyi! #migrants #stopimmigration @url</w:t>
      </w:r>
    </w:p>
    <w:p>
      <w:r>
        <w:rPr>
          <w:b/>
          <w:u w:val="single"/>
        </w:rPr>
        <w:t xml:space="preserve">16295</w:t>
      </w:r>
    </w:p>
    <w:p>
      <w:r>
        <w:t xml:space="preserve">Tyypillistä renois mdrr:lle kun se häviää taistelun, se itkee rähinää! move on @url!</w:t>
      </w:r>
    </w:p>
    <w:p>
      <w:r>
        <w:rPr>
          <w:b/>
          <w:u w:val="single"/>
        </w:rPr>
        <w:t xml:space="preserve">16296</w:t>
      </w:r>
    </w:p>
    <w:p>
      <w:r>
        <w:t xml:space="preserve">@user äärioikeisto on vasemmiston fantasia. se on olemassa vain niiden vasemmistolaisten päässä, jotka päättelevät... @url</w:t>
      </w:r>
    </w:p>
    <w:p>
      <w:r>
        <w:rPr>
          <w:b/>
          <w:u w:val="single"/>
        </w:rPr>
        <w:t xml:space="preserve">16297</w:t>
      </w:r>
    </w:p>
    <w:p>
      <w:r>
        <w:t xml:space="preserve">rt @käyttäjä @käyttäjä @käyttäjä @käyttäjä @käyttäjä @käyttäjä vasemmistolainen on sokea hän tekee kuuro ja sokea. vasemmistolainen ei kysy itseltään.</w:t>
      </w:r>
    </w:p>
    <w:p>
      <w:r>
        <w:rPr>
          <w:b/>
          <w:u w:val="single"/>
        </w:rPr>
        <w:t xml:space="preserve">16298</w:t>
      </w:r>
    </w:p>
    <w:p>
      <w:r>
        <w:t xml:space="preserve">@user @user @user @user @user @user @user calla mongoli</w:t>
      </w:r>
    </w:p>
    <w:p>
      <w:r>
        <w:rPr>
          <w:b/>
          <w:u w:val="single"/>
        </w:rPr>
        <w:t xml:space="preserve">16299</w:t>
      </w:r>
    </w:p>
    <w:p>
      <w:r>
        <w:t xml:space="preserve">renois ja rebeus, jotka luovat eripuraa yhteisöjen välille, pitäisi lukita gulagiin.</w:t>
      </w:r>
    </w:p>
    <w:p>
      <w:r>
        <w:rPr>
          <w:b/>
          <w:u w:val="single"/>
        </w:rPr>
        <w:t xml:space="preserve">16300</w:t>
      </w:r>
    </w:p>
    <w:p>
      <w:r>
        <w:t xml:space="preserve">@user les kabyle tjrs dans la violence c'est pas possible</w:t>
      </w:r>
    </w:p>
    <w:p>
      <w:r>
        <w:rPr>
          <w:b/>
          <w:u w:val="single"/>
        </w:rPr>
        <w:t xml:space="preserve">16301</w:t>
      </w:r>
    </w:p>
    <w:p>
      <w:r>
        <w:t xml:space="preserve">@user No et muista sitä, senkin iso retardi.</w:t>
      </w:r>
    </w:p>
    <w:p>
      <w:r>
        <w:rPr>
          <w:b/>
          <w:u w:val="single"/>
        </w:rPr>
        <w:t xml:space="preserve">16302</w:t>
      </w:r>
    </w:p>
    <w:p>
      <w:r>
        <w:t xml:space="preserve">sinun tyyppisesi mies? - the foxes @url</w:t>
      </w:r>
    </w:p>
    <w:p>
      <w:r>
        <w:rPr>
          <w:b/>
          <w:u w:val="single"/>
        </w:rPr>
        <w:t xml:space="preserve">16303</w:t>
      </w:r>
    </w:p>
    <w:p>
      <w:r>
        <w:t xml:space="preserve">Tämä mongolialainen ei pysty käsittelemään edes marokkolaista rakastajaa... @url</w:t>
      </w:r>
    </w:p>
    <w:p>
      <w:r>
        <w:rPr>
          <w:b/>
          <w:u w:val="single"/>
        </w:rPr>
        <w:t xml:space="preserve">16304</w:t>
      </w:r>
    </w:p>
    <w:p>
      <w:r>
        <w:t xml:space="preserve">Toivottaisin tervetulleeksi yhden maahanmuuttajan jokaista karkotettavaa Nick Conradia kohden.</w:t>
      </w:r>
    </w:p>
    <w:p>
      <w:r>
        <w:rPr>
          <w:b/>
          <w:u w:val="single"/>
        </w:rPr>
        <w:t xml:space="preserve">16305</w:t>
      </w:r>
    </w:p>
    <w:p>
      <w:r>
        <w:t xml:space="preserve">Olin melkein hakea töitä vaatekaupasta, mutta kun ajattelin ei-bina bobo-leftistien vaatekaappia... @url</w:t>
      </w:r>
    </w:p>
    <w:p>
      <w:r>
        <w:rPr>
          <w:b/>
          <w:u w:val="single"/>
        </w:rPr>
        <w:t xml:space="preserve">16306</w:t>
      </w:r>
    </w:p>
    <w:p>
      <w:r>
        <w:t xml:space="preserve">@käyttäjä @käyttäjä @käyttäjä @käyttäjä @käyttäjä @käyttäjä @käyttäjä olet henkisesti jälkeenjäänyt kusipää! ja lukutaidoton myös @url</w:t>
      </w:r>
    </w:p>
    <w:p>
      <w:r>
        <w:rPr>
          <w:b/>
          <w:u w:val="single"/>
        </w:rPr>
        <w:t xml:space="preserve">16307</w:t>
      </w:r>
    </w:p>
    <w:p>
      <w:r>
        <w:t xml:space="preserve">@käyttäjä Olen maailman mukavin kettu...</w:t>
      </w:r>
    </w:p>
    <w:p>
      <w:r>
        <w:rPr>
          <w:b/>
          <w:u w:val="single"/>
        </w:rPr>
        <w:t xml:space="preserve">16308</w:t>
      </w:r>
    </w:p>
    <w:p>
      <w:r>
        <w:t xml:space="preserve">takana 2-2, joka Mongolian</w:t>
      </w:r>
    </w:p>
    <w:p>
      <w:r>
        <w:rPr>
          <w:b/>
          <w:u w:val="single"/>
        </w:rPr>
        <w:t xml:space="preserve">16309</w:t>
      </w:r>
    </w:p>
    <w:p>
      <w:r>
        <w:t xml:space="preserve">En ole varma, mitä asialle pitäisi tehdä, mutta olen varma, että se on hyvä ajatus.</w:t>
      </w:r>
    </w:p>
    <w:p>
      <w:r>
        <w:rPr>
          <w:b/>
          <w:u w:val="single"/>
        </w:rPr>
        <w:t xml:space="preserve">16310</w:t>
      </w:r>
    </w:p>
    <w:p>
      <w:r>
        <w:t xml:space="preserve">@user kuin vasemmistolainen ja diktatorinen propagandaa teet hienosti</w:t>
      </w:r>
    </w:p>
    <w:p>
      <w:r>
        <w:rPr>
          <w:b/>
          <w:u w:val="single"/>
        </w:rPr>
        <w:t xml:space="preserve">16311</w:t>
      </w:r>
    </w:p>
    <w:p>
      <w:r>
        <w:t xml:space="preserve">rebeus kun et anna heille savukkeita @url</w:t>
      </w:r>
    </w:p>
    <w:p>
      <w:r>
        <w:rPr>
          <w:b/>
          <w:u w:val="single"/>
        </w:rPr>
        <w:t xml:space="preserve">16312</w:t>
      </w:r>
    </w:p>
    <w:p>
      <w:r>
        <w:t xml:space="preserve">@käyttäjä vakavasti kuten Mongolian valtakunta tai jotain sellaista.</w:t>
      </w:r>
    </w:p>
    <w:p>
      <w:r>
        <w:rPr>
          <w:b/>
          <w:u w:val="single"/>
        </w:rPr>
        <w:t xml:space="preserve">16313</w:t>
      </w:r>
    </w:p>
    <w:p>
      <w:r>
        <w:t xml:space="preserve">@user likainen juutalainen</w:t>
      </w:r>
    </w:p>
    <w:p>
      <w:r>
        <w:rPr>
          <w:b/>
          <w:u w:val="single"/>
        </w:rPr>
        <w:t xml:space="preserve">16314</w:t>
      </w:r>
    </w:p>
    <w:p>
      <w:r>
        <w:t xml:space="preserve">@user @user @user @user ouuuuuuin bb</w:t>
      </w:r>
    </w:p>
    <w:p>
      <w:r>
        <w:rPr>
          <w:b/>
          <w:u w:val="single"/>
        </w:rPr>
        <w:t xml:space="preserve">16315</w:t>
      </w:r>
    </w:p>
    <w:p>
      <w:r>
        <w:t xml:space="preserve">Ranskalaiset puhuvat ranskalaisille... ouistrehamissa ei ole poliisiväkivaltaa... Toistan...</w:t>
      </w:r>
    </w:p>
    <w:p>
      <w:r>
        <w:rPr>
          <w:b/>
          <w:u w:val="single"/>
        </w:rPr>
        <w:t xml:space="preserve">16316</w:t>
      </w:r>
    </w:p>
    <w:p>
      <w:r>
        <w:t xml:space="preserve">En pidä arabeista, he ovat pelkkiä paskiaisia, -</w:t>
      </w:r>
    </w:p>
    <w:p>
      <w:r>
        <w:rPr>
          <w:b/>
          <w:u w:val="single"/>
        </w:rPr>
        <w:t xml:space="preserve">16317</w:t>
      </w:r>
    </w:p>
    <w:p>
      <w:r>
        <w:t xml:space="preserve">@käyttäjä @käyttäjä @käyttäjä @käyttäjä @käyttäjä @käyttäjä mdr bac vaihtoehto jälkeenjäänyt!</w:t>
      </w:r>
    </w:p>
    <w:p>
      <w:r>
        <w:rPr>
          <w:b/>
          <w:u w:val="single"/>
        </w:rPr>
        <w:t xml:space="preserve">16318</w:t>
      </w:r>
    </w:p>
    <w:p>
      <w:r>
        <w:t xml:space="preserve">Vau, rebeus jotka rapl maher zain?</w:t>
      </w:r>
    </w:p>
    <w:p>
      <w:r>
        <w:rPr>
          <w:b/>
          <w:u w:val="single"/>
        </w:rPr>
        <w:t xml:space="preserve">16319</w:t>
      </w:r>
    </w:p>
    <w:p>
      <w:r>
        <w:t xml:space="preserve">Aulasin nerokkuus on integroida kaikki Rhônen alppialueiden rebeukset... @url</w:t>
      </w:r>
    </w:p>
    <w:p>
      <w:r>
        <w:rPr>
          <w:b/>
          <w:u w:val="single"/>
        </w:rPr>
        <w:t xml:space="preserve">16320</w:t>
      </w:r>
    </w:p>
    <w:p>
      <w:r>
        <w:t xml:space="preserve">@käyttäjä @käyttäjä islamisaatio marssi! laajalle levinnyt köyhyys kaikkialla Ranskassa.</w:t>
      </w:r>
    </w:p>
    <w:p>
      <w:r>
        <w:rPr>
          <w:b/>
          <w:u w:val="single"/>
        </w:rPr>
        <w:t xml:space="preserve">16321</w:t>
      </w:r>
    </w:p>
    <w:p>
      <w:r>
        <w:t xml:space="preserve">@user @user miten se on ? sara. se voidaan kirjoittaa eri tavoin h:lla se tulee juutalaisilta... @url</w:t>
      </w:r>
    </w:p>
    <w:p>
      <w:r>
        <w:rPr>
          <w:b/>
          <w:u w:val="single"/>
        </w:rPr>
        <w:t xml:space="preserve">16322</w:t>
      </w:r>
    </w:p>
    <w:p>
      <w:r>
        <w:t xml:space="preserve">@user @user Esität sen keskiarvona, mutta ravintoverkossa paikka voi mennä... @url</w:t>
      </w:r>
    </w:p>
    <w:p>
      <w:r>
        <w:rPr>
          <w:b/>
          <w:u w:val="single"/>
        </w:rPr>
        <w:t xml:space="preserve">16323</w:t>
      </w:r>
    </w:p>
    <w:p>
      <w:r>
        <w:t xml:space="preserve">@user tu chamoy de.mongol</w:t>
      </w:r>
    </w:p>
    <w:p>
      <w:r>
        <w:rPr>
          <w:b/>
          <w:u w:val="single"/>
        </w:rPr>
        <w:t xml:space="preserve">16324</w:t>
      </w:r>
    </w:p>
    <w:p>
      <w:r>
        <w:t xml:space="preserve">En ole varma, mitä asialle pitäisi tehdä, mutta olen varma, että on hyvä ajatus saada hieman enemmän aikaa miettiä asiaa, koska en ole varma, mitä asialle pitäisi tehdä.</w:t>
      </w:r>
    </w:p>
    <w:p>
      <w:r>
        <w:rPr>
          <w:b/>
          <w:u w:val="single"/>
        </w:rPr>
        <w:t xml:space="preserve">16325</w:t>
      </w:r>
    </w:p>
    <w:p>
      <w:r>
        <w:t xml:space="preserve">@user vasemmistolainen ideologia yliopiston tutkijat tiedotusvälineissä (@user ...) irtautuminen (perspe... @url</w:t>
      </w:r>
    </w:p>
    <w:p>
      <w:r>
        <w:rPr>
          <w:b/>
          <w:u w:val="single"/>
        </w:rPr>
        <w:t xml:space="preserve">16326</w:t>
      </w:r>
    </w:p>
    <w:p>
      <w:r>
        <w:t xml:space="preserve">@user @user ei se on selvää, että hän ei ole ranskalainen hän on mongolialainen petturi liian</w:t>
      </w:r>
    </w:p>
    <w:p>
      <w:r>
        <w:rPr>
          <w:b/>
          <w:u w:val="single"/>
        </w:rPr>
        <w:t xml:space="preserve">16327</w:t>
      </w:r>
    </w:p>
    <w:p>
      <w:r>
        <w:t xml:space="preserve">@käyttäjä @käyttäjä tällainen mongoli olla varovainen!</w:t>
      </w:r>
    </w:p>
    <w:p>
      <w:r>
        <w:rPr>
          <w:b/>
          <w:u w:val="single"/>
        </w:rPr>
        <w:t xml:space="preserve">16328</w:t>
      </w:r>
    </w:p>
    <w:p>
      <w:r>
        <w:t xml:space="preserve">Kuka muistaa, onko tämä mongoli koskaan käynyt koulua? @url</w:t>
      </w:r>
    </w:p>
    <w:p>
      <w:r>
        <w:rPr>
          <w:b/>
          <w:u w:val="single"/>
        </w:rPr>
        <w:t xml:space="preserve">16329</w:t>
      </w:r>
    </w:p>
    <w:p>
      <w:r>
        <w:t xml:space="preserve">katsokaa vain vastauksia, joita he antavat kommenteissa tämä henkisesti jälkeenjäänyt kaveri sanoo vain asioita kuten "ptdr"... @url</w:t>
      </w:r>
    </w:p>
    <w:p>
      <w:r>
        <w:rPr>
          <w:b/>
          <w:u w:val="single"/>
        </w:rPr>
        <w:t xml:space="preserve">16330</w:t>
      </w:r>
    </w:p>
    <w:p>
      <w:r>
        <w:t xml:space="preserve">mutta odota, hän ei pidä sitä rasistisena, jos Campion kutsuu häntä keltaiseksi tai ching chongiksi tai fu man shu @url @url</w:t>
      </w:r>
    </w:p>
    <w:p>
      <w:r>
        <w:rPr>
          <w:b/>
          <w:u w:val="single"/>
        </w:rPr>
        <w:t xml:space="preserve">16331</w:t>
      </w:r>
    </w:p>
    <w:p>
      <w:r>
        <w:t xml:space="preserve">joten jos Afrikan valtiot... @url</w:t>
      </w:r>
    </w:p>
    <w:p>
      <w:r>
        <w:rPr>
          <w:b/>
          <w:u w:val="single"/>
        </w:rPr>
        <w:t xml:space="preserve">16332</w:t>
      </w:r>
    </w:p>
    <w:p>
      <w:r>
        <w:t xml:space="preserve">@user jokaisella naisella on oma keho. onnettomuuksia sattuu. te, jotka vastustatte aborttia, olette... @url</w:t>
      </w:r>
    </w:p>
    <w:p>
      <w:r>
        <w:rPr>
          <w:b/>
          <w:u w:val="single"/>
        </w:rPr>
        <w:t xml:space="preserve">16333</w:t>
      </w:r>
    </w:p>
    <w:p>
      <w:r>
        <w:t xml:space="preserve">jotta ymmärtäisitte, miten jälkeenjäänyt tämä maa on, katsokaa, millaisia poliittisia sähköposteja he lähettävät... @url</w:t>
      </w:r>
    </w:p>
    <w:p>
      <w:r>
        <w:rPr>
          <w:b/>
          <w:u w:val="single"/>
        </w:rPr>
        <w:t xml:space="preserve">16334</w:t>
      </w:r>
    </w:p>
    <w:p>
      <w:r>
        <w:t xml:space="preserve">.@user vapauttaa 80 miljoonaa dollaria #pakolaisille ja vastaanottaville yhteisöille #nigerissä.</w:t>
      </w:r>
    </w:p>
    <w:p>
      <w:r>
        <w:rPr>
          <w:b/>
          <w:u w:val="single"/>
        </w:rPr>
        <w:t xml:space="preserve">16335</w:t>
      </w:r>
    </w:p>
    <w:p>
      <w:r>
        <w:t xml:space="preserve">@käyttäjä @käyttäjä täsmälleen ! koska on olemassa rebeus ja turkkilaisia, jotka ottavat civilizi nimiä kulkea kerma !!!!</w:t>
      </w:r>
    </w:p>
    <w:p>
      <w:r>
        <w:rPr>
          <w:b/>
          <w:u w:val="single"/>
        </w:rPr>
        <w:t xml:space="preserve">16336</w:t>
      </w:r>
    </w:p>
    <w:p>
      <w:r>
        <w:t xml:space="preserve">ptdrr mutta he todella ovat jälkeenjäänyt kansa @url</w:t>
      </w:r>
    </w:p>
    <w:p>
      <w:r>
        <w:rPr>
          <w:b/>
          <w:u w:val="single"/>
        </w:rPr>
        <w:t xml:space="preserve">16337</w:t>
      </w:r>
    </w:p>
    <w:p>
      <w:r>
        <w:t xml:space="preserve">En ole mikään jälkeenjäänyt idiootti, vaan ymmärrän kulttuuria.</w:t>
      </w:r>
    </w:p>
    <w:p>
      <w:r>
        <w:rPr>
          <w:b/>
          <w:u w:val="single"/>
        </w:rPr>
        <w:t xml:space="preserve">16338</w:t>
      </w:r>
    </w:p>
    <w:p>
      <w:r>
        <w:t xml:space="preserve">ovat puuttuneet asiaan; se johtuu siitä, että syötätte terroristien propagandaa...</w:t>
      </w:r>
    </w:p>
    <w:p>
      <w:r>
        <w:rPr>
          <w:b/>
          <w:u w:val="single"/>
        </w:rPr>
        <w:t xml:space="preserve">16339</w:t>
      </w:r>
    </w:p>
    <w:p>
      <w:r>
        <w:t xml:space="preserve">terrorismin vastainen sota ei ole sota islamia vastaan! @url</w:t>
      </w:r>
    </w:p>
    <w:p>
      <w:r>
        <w:rPr>
          <w:b/>
          <w:u w:val="single"/>
        </w:rPr>
        <w:t xml:space="preserve">16340</w:t>
      </w:r>
    </w:p>
    <w:p>
      <w:r>
        <w:t xml:space="preserve">@käyttäjä lukee tätä suuresti kysymyksiä hänen alkoholin on yksi komplikaatioita väkivallan fa... @url</w:t>
      </w:r>
    </w:p>
    <w:p>
      <w:r>
        <w:rPr>
          <w:b/>
          <w:u w:val="single"/>
        </w:rPr>
        <w:t xml:space="preserve">16341</w:t>
      </w:r>
    </w:p>
    <w:p>
      <w:r>
        <w:t xml:space="preserve">@user sinä menet liian pitkälle vasemmistolaiseksi...</w:t>
      </w:r>
    </w:p>
    <w:p>
      <w:r>
        <w:rPr>
          <w:b/>
          <w:u w:val="single"/>
        </w:rPr>
        <w:t xml:space="preserve">16342</w:t>
      </w:r>
    </w:p>
    <w:p>
      <w:r>
        <w:t xml:space="preserve">En ole sitä vastaan, mutta abortti on henkirikos Minä kuristin pttdddrrrrrrr</w:t>
      </w:r>
    </w:p>
    <w:p>
      <w:r>
        <w:rPr>
          <w:b/>
          <w:u w:val="single"/>
        </w:rPr>
        <w:t xml:space="preserve">16343</w:t>
      </w:r>
    </w:p>
    <w:p>
      <w:r>
        <w:t xml:space="preserve">nn aret hobi tu va pa fr la mongol toi auci @url</w:t>
      </w:r>
    </w:p>
    <w:p>
      <w:r>
        <w:rPr>
          <w:b/>
          <w:u w:val="single"/>
        </w:rPr>
        <w:t xml:space="preserve">16344</w:t>
      </w:r>
    </w:p>
    <w:p>
      <w:r>
        <w:t xml:space="preserve">@user @user @user olet helvetinmoinen jälkeenjäänyt...</w:t>
      </w:r>
    </w:p>
    <w:p>
      <w:r>
        <w:rPr>
          <w:b/>
          <w:u w:val="single"/>
        </w:rPr>
        <w:t xml:space="preserve">16345</w:t>
      </w:r>
    </w:p>
    <w:p>
      <w:r>
        <w:t xml:space="preserve">vasemmistolainen hulluus johtaa yksilön kodittomuuteen @url</w:t>
      </w:r>
    </w:p>
    <w:p>
      <w:r>
        <w:rPr>
          <w:b/>
          <w:u w:val="single"/>
        </w:rPr>
        <w:t xml:space="preserve">16346</w:t>
      </w:r>
    </w:p>
    <w:p>
      <w:r>
        <w:t xml:space="preserve">@user ei, tämä on läpikotaisin mätä salaliiton vastainen . mitä mätämpi taivas, sitä puhtaamman näköiset näkevät.</w:t>
      </w:r>
    </w:p>
    <w:p>
      <w:r>
        <w:rPr>
          <w:b/>
          <w:u w:val="single"/>
        </w:rPr>
        <w:t xml:space="preserve">16347</w:t>
      </w:r>
    </w:p>
    <w:p>
      <w:r>
        <w:t xml:space="preserve">Oletko todella niin mongolialainen, että laitat Sidibén ampumaan 35 metristä hyvän vapaapotkun?</w:t>
      </w:r>
    </w:p>
    <w:p>
      <w:r>
        <w:rPr>
          <w:b/>
          <w:u w:val="single"/>
        </w:rPr>
        <w:t xml:space="preserve">16348</w:t>
      </w:r>
    </w:p>
    <w:p>
      <w:r>
        <w:t xml:space="preserve">ptdr hän leikata se näyttää neekerit jalkapallo staprem @url @url</w:t>
      </w:r>
    </w:p>
    <w:p>
      <w:r>
        <w:rPr>
          <w:b/>
          <w:u w:val="single"/>
        </w:rPr>
        <w:t xml:space="preserve">16349</w:t>
      </w:r>
    </w:p>
    <w:p>
      <w:r>
        <w:t xml:space="preserve">@user se on niin typerä mitä hän sanoo, että en ole jäädä sitä, mutta kyllä se on itse asiassa aika rasistinen asia sanoa</w:t>
      </w:r>
    </w:p>
    <w:p>
      <w:r>
        <w:rPr>
          <w:b/>
          <w:u w:val="single"/>
        </w:rPr>
        <w:t xml:space="preserve">16350</w:t>
      </w:r>
    </w:p>
    <w:p>
      <w:r>
        <w:t xml:space="preserve">@käyttäjä saastainen palkkapäivä juutalainen arabofiili takaisin keittiöön!</w:t>
      </w:r>
    </w:p>
    <w:p>
      <w:r>
        <w:rPr>
          <w:b/>
          <w:u w:val="single"/>
        </w:rPr>
        <w:t xml:space="preserve">16351</w:t>
      </w:r>
    </w:p>
    <w:p>
      <w:r>
        <w:t xml:space="preserve">onneksi kukaan tl:stä ei seuraa tätä mielisairasta retardia @url</w:t>
      </w:r>
    </w:p>
    <w:p>
      <w:r>
        <w:rPr>
          <w:b/>
          <w:u w:val="single"/>
        </w:rPr>
        <w:t xml:space="preserve">16352</w:t>
      </w:r>
    </w:p>
    <w:p>
      <w:r>
        <w:t xml:space="preserve">@user kyllä, joten perusongelma on hänessä en ymmärrä miksi hän sekoaa kuin iso mongoloidi... @url</w:t>
      </w:r>
    </w:p>
    <w:p>
      <w:r>
        <w:rPr>
          <w:b/>
          <w:u w:val="single"/>
        </w:rPr>
        <w:t xml:space="preserve">16353</w:t>
      </w:r>
    </w:p>
    <w:p>
      <w:r>
        <w:t xml:space="preserve">#4november2018 suurin odottamaton lahja 00:10 presidenttini.@user viipyy #tl of likes s... @url</w:t>
      </w:r>
    </w:p>
    <w:p>
      <w:r>
        <w:rPr>
          <w:b/>
          <w:u w:val="single"/>
        </w:rPr>
        <w:t xml:space="preserve">16354</w:t>
      </w:r>
    </w:p>
    <w:p>
      <w:r>
        <w:t xml:space="preserve">@käyttäjä @käyttäjä @käyttäjä @käyttäjä Vakuutan sinulle, että olen valkoinen ja Yhdysvalloissa jouduin uhriksi lentokoneessa.... @url</w:t>
      </w:r>
    </w:p>
    <w:p>
      <w:r>
        <w:rPr>
          <w:b/>
          <w:u w:val="single"/>
        </w:rPr>
        <w:t xml:space="preserve">16355</w:t>
      </w:r>
    </w:p>
    <w:p>
      <w:r>
        <w:t xml:space="preserve">@user, mutta sinä olet mongolialainen, etkö olekin? Milloin puhutte musiikista?</w:t>
      </w:r>
    </w:p>
    <w:p>
      <w:r>
        <w:rPr>
          <w:b/>
          <w:u w:val="single"/>
        </w:rPr>
        <w:t xml:space="preserve">16356</w:t>
      </w:r>
    </w:p>
    <w:p>
      <w:r>
        <w:t xml:space="preserve">@user todellisuuden kieltäminen, joka käytännössä määrittelee vasemmistolaisen ajattelun, alkaa näyttää psykiatriselta harhaluulolta... @url</w:t>
      </w:r>
    </w:p>
    <w:p>
      <w:r>
        <w:rPr>
          <w:b/>
          <w:u w:val="single"/>
        </w:rPr>
        <w:t xml:space="preserve">16357</w:t>
      </w:r>
    </w:p>
    <w:p>
      <w:r>
        <w:t xml:space="preserve">@user @user miksi hyvin rikkaat maat kuten Saudi-Arabia qatar arabiemiraatit jne. eivät tee sitä @url</w:t>
      </w:r>
    </w:p>
    <w:p>
      <w:r>
        <w:rPr>
          <w:b/>
          <w:u w:val="single"/>
        </w:rPr>
        <w:t xml:space="preserve">16358</w:t>
      </w:r>
    </w:p>
    <w:p>
      <w:r>
        <w:t xml:space="preserve">@käyttäjä @käyttäjä @käyttäjä @käyttäjä @käyttäjä Islam ei ole sama asia kuin terrorismi... se on jopa... @url</w:t>
      </w:r>
    </w:p>
    <w:p>
      <w:r>
        <w:rPr>
          <w:b/>
          <w:u w:val="single"/>
        </w:rPr>
        <w:t xml:space="preserve">16359</w:t>
      </w:r>
    </w:p>
    <w:p>
      <w:r>
        <w:t xml:space="preserve">rt @user kaikki konservatiivit tukevat wauquiez ovat todellisia tukahdutettu vasemmistolaiset! nle äänestää utile c'est rn point barre! vou</w:t>
      </w:r>
    </w:p>
    <w:p>
      <w:r>
        <w:rPr>
          <w:b/>
          <w:u w:val="single"/>
        </w:rPr>
        <w:t xml:space="preserve">16360</w:t>
      </w:r>
    </w:p>
    <w:p>
      <w:r>
        <w:t xml:space="preserve">@user 58 siirtolaiset vesimies ovat vahva merkki lähetetään afrikkalaisille, mutta myös harhautus niistä... @url</w:t>
      </w:r>
    </w:p>
    <w:p>
      <w:r>
        <w:rPr>
          <w:b/>
          <w:u w:val="single"/>
        </w:rPr>
        <w:t xml:space="preserve">16361</w:t>
      </w:r>
    </w:p>
    <w:p>
      <w:r>
        <w:t xml:space="preserve">robert bowers 46-vuotias #pittsburghin verilöylyn tekijä syytti juutalaisia @url-invaasion rahoittamisesta usaan</w:t>
      </w:r>
    </w:p>
    <w:p>
      <w:r>
        <w:rPr>
          <w:b/>
          <w:u w:val="single"/>
        </w:rPr>
        <w:t xml:space="preserve">16362</w:t>
      </w:r>
    </w:p>
    <w:p>
      <w:r>
        <w:t xml:space="preserve">Olen tällä hetkellä Sansibarissa ja näen, että se ei ole Ranskassa, jossa renois ja rebeu vastakkain... @url</w:t>
      </w:r>
    </w:p>
    <w:p>
      <w:r>
        <w:rPr>
          <w:b/>
          <w:u w:val="single"/>
        </w:rPr>
        <w:t xml:space="preserve">16363</w:t>
      </w:r>
    </w:p>
    <w:p>
      <w:r>
        <w:t xml:space="preserve">@user joten kiitos kiitos kiitos</w:t>
      </w:r>
    </w:p>
    <w:p>
      <w:r>
        <w:rPr>
          <w:b/>
          <w:u w:val="single"/>
        </w:rPr>
        <w:t xml:space="preserve">16364</w:t>
      </w:r>
    </w:p>
    <w:p>
      <w:r>
        <w:t xml:space="preserve">@käyttäjä @käyttäjä @käyttäjä @käyttäjä se olisi:anti islamism (anti radikalismi terrorismi ääriliikkeiden) tai anti i... @url</w:t>
      </w:r>
    </w:p>
    <w:p>
      <w:r>
        <w:rPr>
          <w:b/>
          <w:u w:val="single"/>
        </w:rPr>
        <w:t xml:space="preserve">16365</w:t>
      </w:r>
    </w:p>
    <w:p>
      <w:r>
        <w:t xml:space="preserve">@user @user Islam ei ole terrorismia... Tarkoitan ääriaineksia ja niitä esiintyy kaikissa... @url</w:t>
      </w:r>
    </w:p>
    <w:p>
      <w:r>
        <w:rPr>
          <w:b/>
          <w:u w:val="single"/>
        </w:rPr>
        <w:t xml:space="preserve">16366</w:t>
      </w:r>
    </w:p>
    <w:p>
      <w:r>
        <w:t xml:space="preserve">@user vasemmistobobo, joka kertoo meille, että tämä vihamielinen kappale on rn:n vika.</w:t>
      </w:r>
    </w:p>
    <w:p>
      <w:r>
        <w:rPr>
          <w:b/>
          <w:u w:val="single"/>
        </w:rPr>
        <w:t xml:space="preserve">16367</w:t>
      </w:r>
    </w:p>
    <w:p>
      <w:r>
        <w:t xml:space="preserve">islam-&amp;gt;islamismi-&amp;gt;terrorismi. @url</w:t>
      </w:r>
    </w:p>
    <w:p>
      <w:r>
        <w:rPr>
          <w:b/>
          <w:u w:val="single"/>
        </w:rPr>
        <w:t xml:space="preserve">16368</w:t>
      </w:r>
    </w:p>
    <w:p>
      <w:r>
        <w:t xml:space="preserve">you love the rebeus - askiparaaait @url</w:t>
      </w:r>
    </w:p>
    <w:p>
      <w:r>
        <w:rPr>
          <w:b/>
          <w:u w:val="single"/>
        </w:rPr>
        <w:t xml:space="preserve">16369</w:t>
      </w:r>
    </w:p>
    <w:p>
      <w:r>
        <w:t xml:space="preserve">@käyttäjä @käyttäjä @käyttäjä @käyttäjä kyllä samaa mieltä se on anti, joka puhuu likainen raha tai pikemminkin... @url</w:t>
      </w:r>
    </w:p>
    <w:p>
      <w:r>
        <w:rPr>
          <w:b/>
          <w:u w:val="single"/>
        </w:rPr>
        <w:t xml:space="preserve">16370</w:t>
      </w:r>
    </w:p>
    <w:p>
      <w:r>
        <w:t xml:space="preserve">jos muutat sanan valkoinen mustaksi tai arabiksi, se on mellakkaa on uskomatonta sanoa tällaisia asioita liebig ja hänen... @url</w:t>
      </w:r>
    </w:p>
    <w:p>
      <w:r>
        <w:rPr>
          <w:b/>
          <w:u w:val="single"/>
        </w:rPr>
        <w:t xml:space="preserve">16371</w:t>
      </w:r>
    </w:p>
    <w:p>
      <w:r>
        <w:t xml:space="preserve">@user @user kiitos merkel ja eu, joka suosii paperittomia maahanmuuttajia, joita ei edes karkoteta ....bizarre näitä ihmisiä.</w:t>
      </w:r>
    </w:p>
    <w:p>
      <w:r>
        <w:rPr>
          <w:b/>
          <w:u w:val="single"/>
        </w:rPr>
        <w:t xml:space="preserve">16372</w:t>
      </w:r>
    </w:p>
    <w:p>
      <w:r>
        <w:t xml:space="preserve">En halua lähteä ulos valkoisen miehen kanssa, joten pidätkö enemmän asiat/rebeu jne? - asiat rebeu renoi... sen jälkeen olen enemmän renois e... @url</w:t>
      </w:r>
    </w:p>
    <w:p>
      <w:r>
        <w:rPr>
          <w:b/>
          <w:u w:val="single"/>
        </w:rPr>
        <w:t xml:space="preserve">16373</w:t>
      </w:r>
    </w:p>
    <w:p>
      <w:r>
        <w:t xml:space="preserve">@user tapa, jolla hän puhuu on varma</w:t>
      </w:r>
    </w:p>
    <w:p>
      <w:r>
        <w:rPr>
          <w:b/>
          <w:u w:val="single"/>
        </w:rPr>
        <w:t xml:space="preserve">16374</w:t>
      </w:r>
    </w:p>
    <w:p>
      <w:r>
        <w:t xml:space="preserve">@user kyllä, mutta se on totta iso et voi kieltää, että monet neekerit tekevät sitä joka tapauksessa en välitä vittuakaan jokainen tekee mitä haluaa</w:t>
      </w:r>
    </w:p>
    <w:p>
      <w:r>
        <w:rPr>
          <w:b/>
          <w:u w:val="single"/>
        </w:rPr>
        <w:t xml:space="preserve">16375</w:t>
      </w:r>
    </w:p>
    <w:p>
      <w:r>
        <w:t xml:space="preserve">@user ptdrrr hän on jälkeenjäänyt</w:t>
      </w:r>
    </w:p>
    <w:p>
      <w:r>
        <w:rPr>
          <w:b/>
          <w:u w:val="single"/>
        </w:rPr>
        <w:t xml:space="preserve">16376</w:t>
      </w:r>
    </w:p>
    <w:p>
      <w:r>
        <w:t xml:space="preserve">@käyttäjä @käyttäjä non coda on kaunein kaikista rebeuksista.</w:t>
      </w:r>
    </w:p>
    <w:p>
      <w:r>
        <w:rPr>
          <w:b/>
          <w:u w:val="single"/>
        </w:rPr>
        <w:t xml:space="preserve">16377</w:t>
      </w:r>
    </w:p>
    <w:p>
      <w:r>
        <w:t xml:space="preserve">@user tu kyllä mongoli</w:t>
      </w:r>
    </w:p>
    <w:p>
      <w:r>
        <w:rPr>
          <w:b/>
          <w:u w:val="single"/>
        </w:rPr>
        <w:t xml:space="preserve">16378</w:t>
      </w:r>
    </w:p>
    <w:p>
      <w:r>
        <w:t xml:space="preserve">Kaikki maailmassa tuomitsevat terrorismin.</w:t>
      </w:r>
    </w:p>
    <w:p>
      <w:r>
        <w:rPr>
          <w:b/>
          <w:u w:val="single"/>
        </w:rPr>
        <w:t xml:space="preserve">16379</w:t>
      </w:r>
    </w:p>
    <w:p>
      <w:r>
        <w:t xml:space="preserve">algeria: "siirtolaiset ovat nyt paljon haavoittuvampia" leïla berrato - @url</w:t>
      </w:r>
    </w:p>
    <w:p>
      <w:r>
        <w:rPr>
          <w:b/>
          <w:u w:val="single"/>
        </w:rPr>
        <w:t xml:space="preserve">16380</w:t>
      </w:r>
    </w:p>
    <w:p>
      <w:r>
        <w:t xml:space="preserve">Se, kannatatko vai vastustatko aborttia, on jokaisen oikeus, mutta sinun ei pidä sekoittaa uskomuksiasi kenenkään muun uskomuksiin... @url</w:t>
      </w:r>
    </w:p>
    <w:p>
      <w:r>
        <w:rPr>
          <w:b/>
          <w:u w:val="single"/>
        </w:rPr>
        <w:t xml:space="preserve">16381</w:t>
      </w:r>
    </w:p>
    <w:p>
      <w:r>
        <w:t xml:space="preserve">@user @user olet mielenvikainen idiootti. ei ihme, että sinulla on prin logo... @url</w:t>
      </w:r>
    </w:p>
    <w:p>
      <w:r>
        <w:rPr>
          <w:b/>
          <w:u w:val="single"/>
        </w:rPr>
        <w:t xml:space="preserve">16382</w:t>
      </w:r>
    </w:p>
    <w:p>
      <w:r>
        <w:t xml:space="preserve">@user se ei ole vain neekerit hän puhuu pahaa wllh hän laittaa kaikki mm pussi en pidä surtt että y'... @url</w:t>
      </w:r>
    </w:p>
    <w:p>
      <w:r>
        <w:rPr>
          <w:b/>
          <w:u w:val="single"/>
        </w:rPr>
        <w:t xml:space="preserve">16383</w:t>
      </w:r>
    </w:p>
    <w:p>
      <w:r>
        <w:t xml:space="preserve">@user ah well? jos joku ei ole samaa mieltä kanssasi, hän on jälkeenjäänyt? wow!</w:t>
      </w:r>
    </w:p>
    <w:p>
      <w:r>
        <w:rPr>
          <w:b/>
          <w:u w:val="single"/>
        </w:rPr>
        <w:t xml:space="preserve">16384</w:t>
      </w:r>
    </w:p>
    <w:p>
      <w:r>
        <w:t xml:space="preserve">vuonna 2018 on yhä ihmisiä, jotka päästävät likaista arabipaskaa kadulla ja pitävät sitä normaalina. tietämättömyys tappaa meidät kaikki.</w:t>
      </w:r>
    </w:p>
    <w:p>
      <w:r>
        <w:rPr>
          <w:b/>
          <w:u w:val="single"/>
        </w:rPr>
        <w:t xml:space="preserve">16385</w:t>
      </w:r>
    </w:p>
    <w:p>
      <w:r>
        <w:t xml:space="preserve">enft En pysynyt missään ääni mutta gangsteri loput kuuntelin kerran</w:t>
      </w:r>
    </w:p>
    <w:p>
      <w:r>
        <w:rPr>
          <w:b/>
          <w:u w:val="single"/>
        </w:rPr>
        <w:t xml:space="preserve">16386</w:t>
      </w:r>
    </w:p>
    <w:p>
      <w:r>
        <w:t xml:space="preserve">ennen vankilaa terroristien yhteinen tekijä on islam.</w:t>
      </w:r>
    </w:p>
    <w:p>
      <w:r>
        <w:rPr>
          <w:b/>
          <w:u w:val="single"/>
        </w:rPr>
        <w:t xml:space="preserve">16387</w:t>
      </w:r>
    </w:p>
    <w:p>
      <w:r>
        <w:t xml:space="preserve">kaipaat isoa #anthony a. - jos sinulle ilmoitettiin hän on Mongolian luokassa @url</w:t>
      </w:r>
    </w:p>
    <w:p>
      <w:r>
        <w:rPr>
          <w:b/>
          <w:u w:val="single"/>
        </w:rPr>
        <w:t xml:space="preserve">16388</w:t>
      </w:r>
    </w:p>
    <w:p>
      <w:r>
        <w:t xml:space="preserve">porra lennon seu mongol</w:t>
      </w:r>
    </w:p>
    <w:p>
      <w:r>
        <w:rPr>
          <w:b/>
          <w:u w:val="single"/>
        </w:rPr>
        <w:t xml:space="preserve">16389</w:t>
      </w:r>
    </w:p>
    <w:p>
      <w:r>
        <w:t xml:space="preserve">@user aluksi ymmärsin ching chongin</w:t>
      </w:r>
    </w:p>
    <w:p>
      <w:r>
        <w:rPr>
          <w:b/>
          <w:u w:val="single"/>
        </w:rPr>
        <w:t xml:space="preserve">16390</w:t>
      </w:r>
    </w:p>
    <w:p>
      <w:r>
        <w:t xml:space="preserve">@user @user @user @user Kysyn myös</w:t>
      </w:r>
    </w:p>
    <w:p>
      <w:r>
        <w:rPr>
          <w:b/>
          <w:u w:val="single"/>
        </w:rPr>
        <w:t xml:space="preserve">16391</w:t>
      </w:r>
    </w:p>
    <w:p>
      <w:r>
        <w:t xml:space="preserve">tämä @käyttäjä on älylliseltä tasoltaan ensimmäisen esikaupunkirosvon tasolla!!! kyllä jamal se on kamelin... @url</w:t>
      </w:r>
    </w:p>
    <w:p>
      <w:r>
        <w:rPr>
          <w:b/>
          <w:u w:val="single"/>
        </w:rPr>
        <w:t xml:space="preserve">16392</w:t>
      </w:r>
    </w:p>
    <w:p>
      <w:r>
        <w:t xml:space="preserve">millainen mies sinä olet - rebeus @url</w:t>
      </w:r>
    </w:p>
    <w:p>
      <w:r>
        <w:rPr>
          <w:b/>
          <w:u w:val="single"/>
        </w:rPr>
        <w:t xml:space="preserve">16393</w:t>
      </w:r>
    </w:p>
    <w:p>
      <w:r>
        <w:t xml:space="preserve">En ole varma, pystytkö siihen, mutta olen varma, että pystyt siihen...</w:t>
      </w:r>
    </w:p>
    <w:p>
      <w:r>
        <w:rPr>
          <w:b/>
          <w:u w:val="single"/>
        </w:rPr>
        <w:t xml:space="preserve">16394</w:t>
      </w:r>
    </w:p>
    <w:p>
      <w:r>
        <w:t xml:space="preserve">@user jparle myös puhua mongolian jotka kaikki tekevät ar teen eliitin 1 sääliä</w:t>
      </w:r>
    </w:p>
    <w:p>
      <w:r>
        <w:rPr>
          <w:b/>
          <w:u w:val="single"/>
        </w:rPr>
        <w:t xml:space="preserve">16395</w:t>
      </w:r>
    </w:p>
    <w:p>
      <w:r>
        <w:t xml:space="preserve">Olen kiivaasti abortin vastainen, mutta twiittisi on todella tyhmä. mutta se saavuttaa tasot. ei mitään... @url</w:t>
      </w:r>
    </w:p>
    <w:p>
      <w:r>
        <w:rPr>
          <w:b/>
          <w:u w:val="single"/>
        </w:rPr>
        <w:t xml:space="preserve">16396</w:t>
      </w:r>
    </w:p>
    <w:p>
      <w:r>
        <w:t xml:space="preserve">#talous #politiikka #franceinsoumise kuka vain on amandine picard? likainen arabi? syyrialainen suojeltu häneltä... @url</w:t>
      </w:r>
    </w:p>
    <w:p>
      <w:r>
        <w:rPr>
          <w:b/>
          <w:u w:val="single"/>
        </w:rPr>
        <w:t xml:space="preserve">16397</w:t>
      </w:r>
    </w:p>
    <w:p>
      <w:r>
        <w:t xml:space="preserve">@user @user @user @user puhut toista homo refoule toivon?</w:t>
      </w:r>
    </w:p>
    <w:p>
      <w:r>
        <w:rPr>
          <w:b/>
          <w:u w:val="single"/>
        </w:rPr>
        <w:t xml:space="preserve">16398</w:t>
      </w:r>
    </w:p>
    <w:p>
      <w:r>
        <w:t xml:space="preserve">ptdrrr benz youtuber fifa henkisesti jälkeenjäänyt joka luulee olevansa muita fiksumpi 35 vuotta vanha</w:t>
      </w:r>
    </w:p>
    <w:p>
      <w:r>
        <w:rPr>
          <w:b/>
          <w:u w:val="single"/>
        </w:rPr>
        <w:t xml:space="preserve">16399</w:t>
      </w:r>
    </w:p>
    <w:p>
      <w:r>
        <w:t xml:space="preserve">@käyttäjä @käyttäjä Toisten kärsimyksellä rahan tekeminen on tyypillisesti vasemmistolaista.</w:t>
      </w:r>
    </w:p>
    <w:p>
      <w:r>
        <w:rPr>
          <w:b/>
          <w:u w:val="single"/>
        </w:rPr>
        <w:t xml:space="preserve">16400</w:t>
      </w:r>
    </w:p>
    <w:p>
      <w:r>
        <w:t xml:space="preserve">pidätkö rebeuksesta? - Pidän rebeu ihmisten persoonallisuudesta, italialaisista, australialaisista tai ei, en välitä... @url</w:t>
      </w:r>
    </w:p>
    <w:p>
      <w:r>
        <w:rPr>
          <w:b/>
          <w:u w:val="single"/>
        </w:rPr>
        <w:t xml:space="preserve">16401</w:t>
      </w:r>
    </w:p>
    <w:p>
      <w:r>
        <w:t xml:space="preserve">koko ajan feministi=lesbo...taisteletko sinä naisten oikeuksien puolesta vai laitatko sormia naisiin? #feminismi #feminazit</w:t>
      </w:r>
    </w:p>
    <w:p>
      <w:r>
        <w:rPr>
          <w:b/>
          <w:u w:val="single"/>
        </w:rPr>
        <w:t xml:space="preserve">16402</w:t>
      </w:r>
    </w:p>
    <w:p>
      <w:r>
        <w:t xml:space="preserve">mutta minä olisin vittu pannut mongoloidin kakkua kakkua !!!! @url</w:t>
      </w:r>
    </w:p>
    <w:p>
      <w:r>
        <w:rPr>
          <w:b/>
          <w:u w:val="single"/>
        </w:rPr>
        <w:t xml:space="preserve">16403</w:t>
      </w:r>
    </w:p>
    <w:p>
      <w:r>
        <w:t xml:space="preserve">Ranska pyytää sotapakolaisia ja Ruandan kansanmurhan karkureita "frankeeraamaan" etu- ja sukunimensä... @url</w:t>
      </w:r>
    </w:p>
    <w:p>
      <w:r>
        <w:rPr>
          <w:b/>
          <w:u w:val="single"/>
        </w:rPr>
        <w:t xml:space="preserve">16404</w:t>
      </w:r>
    </w:p>
    <w:p>
      <w:r>
        <w:t xml:space="preserve">väärennetty muslimi tuo sen takaisin oposen juutalainen kristitty. päinvastoin väärennetty juutalainen väärennetty kristitty. ja heti kun sanot at... @url</w:t>
      </w:r>
    </w:p>
    <w:p>
      <w:r>
        <w:rPr>
          <w:b/>
          <w:u w:val="single"/>
        </w:rPr>
        <w:t xml:space="preserve">16405</w:t>
      </w:r>
    </w:p>
    <w:p>
      <w:r>
        <w:t xml:space="preserve">Onko väkivallasta tullut niin arkipäiväistä yhteiskunnassamme?</w:t>
      </w:r>
    </w:p>
    <w:p>
      <w:r>
        <w:rPr>
          <w:b/>
          <w:u w:val="single"/>
        </w:rPr>
        <w:t xml:space="preserve">16406</w:t>
      </w:r>
    </w:p>
    <w:p>
      <w:r>
        <w:t xml:space="preserve">neekerit ja hänen äitinsä eivät koskaan maksa taksia.</w:t>
      </w:r>
    </w:p>
    <w:p>
      <w:r>
        <w:rPr>
          <w:b/>
          <w:u w:val="single"/>
        </w:rPr>
        <w:t xml:space="preserve">16407</w:t>
      </w:r>
    </w:p>
    <w:p>
      <w:r>
        <w:t xml:space="preserve">@user Luin teidän mongolialainen ääni siellä</w:t>
      </w:r>
    </w:p>
    <w:p>
      <w:r>
        <w:rPr>
          <w:b/>
          <w:u w:val="single"/>
        </w:rPr>
        <w:t xml:space="preserve">16408</w:t>
      </w:r>
    </w:p>
    <w:p>
      <w:r>
        <w:t xml:space="preserve">Oletko koskaan seurustellut valkoisen miehen kanssa?</w:t>
      </w:r>
    </w:p>
    <w:p>
      <w:r>
        <w:rPr>
          <w:b/>
          <w:u w:val="single"/>
        </w:rPr>
        <w:t xml:space="preserve">16409</w:t>
      </w:r>
    </w:p>
    <w:p>
      <w:r>
        <w:t xml:space="preserve">@user äärioikeisto on vallassa("poliisi leikkaa jalkapohjat lasten maahanmuuttajien valehtelevat iästä karkottamiseksi...")... @url</w:t>
      </w:r>
    </w:p>
    <w:p>
      <w:r>
        <w:rPr>
          <w:b/>
          <w:u w:val="single"/>
        </w:rPr>
        <w:t xml:space="preserve">16410</w:t>
      </w:r>
    </w:p>
    <w:p>
      <w:r>
        <w:t xml:space="preserve">ymmärtää iranilaisten raivon, kun terrorismi vaikuttaa heihin.</w:t>
      </w:r>
    </w:p>
    <w:p>
      <w:r>
        <w:rPr>
          <w:b/>
          <w:u w:val="single"/>
        </w:rPr>
        <w:t xml:space="preserve">16411</w:t>
      </w:r>
    </w:p>
    <w:p>
      <w:r>
        <w:t xml:space="preserve">#aquarius on mielenkiintoista nähdä, mitä Macron tekee... ngojen henkinen terrorismi @url</w:t>
      </w:r>
    </w:p>
    <w:p>
      <w:r>
        <w:rPr>
          <w:b/>
          <w:u w:val="single"/>
        </w:rPr>
        <w:t xml:space="preserve">16412</w:t>
      </w:r>
    </w:p>
    <w:p>
      <w:r>
        <w:t xml:space="preserve">@käyttäjä @käyttäjä @käyttäjä @käyttäjä @käyttäjä itse asiassa olen energia-alan insinööri @url</w:t>
      </w:r>
    </w:p>
    <w:p>
      <w:r>
        <w:rPr>
          <w:b/>
          <w:u w:val="single"/>
        </w:rPr>
        <w:t xml:space="preserve">16413</w:t>
      </w:r>
    </w:p>
    <w:p>
      <w:r>
        <w:t xml:space="preserve">naiset ja nuoret johtavat muslimimaahanmuuttajien vastustamista Etelä-Koreassa.... @url</w:t>
      </w:r>
    </w:p>
    <w:p>
      <w:r>
        <w:rPr>
          <w:b/>
          <w:u w:val="single"/>
        </w:rPr>
        <w:t xml:space="preserve">16414</w:t>
      </w:r>
    </w:p>
    <w:p>
      <w:r>
        <w:t xml:space="preserve">netanjahu on rohkea, koska unesco on tekopyhä ja islamilais-vasemmistolainen @url</w:t>
      </w:r>
    </w:p>
    <w:p>
      <w:r>
        <w:rPr>
          <w:b/>
          <w:u w:val="single"/>
        </w:rPr>
        <w:t xml:space="preserve">16415</w:t>
      </w:r>
    </w:p>
    <w:p>
      <w:r>
        <w:t xml:space="preserve">@user Mongolian haavassa!</w:t>
      </w:r>
    </w:p>
    <w:p>
      <w:r>
        <w:rPr>
          <w:b/>
          <w:u w:val="single"/>
        </w:rPr>
        <w:t xml:space="preserve">16416</w:t>
      </w:r>
    </w:p>
    <w:p>
      <w:r>
        <w:t xml:space="preserve">Olen ollut kaupungissa viime päivät ja olen ollut kaupungissa viime kuukaudet ja olen ollut kaupungissa viime kuukaudet ja olen ollut kaupungissa viime kuukaudet ja olen ollut kaupungissa viime kuukaudet ja olen ollut kaupungissa viime kuukaudet ja olen ollut kaupungissa viime kuukaudet ja olen ollut kaupungissa.</w:t>
      </w:r>
    </w:p>
    <w:p>
      <w:r>
        <w:rPr>
          <w:b/>
          <w:u w:val="single"/>
        </w:rPr>
        <w:t xml:space="preserve">16417</w:t>
      </w:r>
    </w:p>
    <w:p>
      <w:r>
        <w:t xml:space="preserve">avioliitot renois aina daron kanssa pilli tilassa se on erotuomari</w:t>
      </w:r>
    </w:p>
    <w:p>
      <w:r>
        <w:rPr>
          <w:b/>
          <w:u w:val="single"/>
        </w:rPr>
        <w:t xml:space="preserve">16418</w:t>
      </w:r>
    </w:p>
    <w:p>
      <w:r>
        <w:t xml:space="preserve">@user nan nan nan nan nan älkää myöskään käyttäkö minua väärin olen algerialainen ja giga ylpeä siitä. mutta pidän enemmän renoisista.</w:t>
      </w:r>
    </w:p>
    <w:p>
      <w:r>
        <w:rPr>
          <w:b/>
          <w:u w:val="single"/>
        </w:rPr>
        <w:t xml:space="preserve">16419</w:t>
      </w:r>
    </w:p>
    <w:p>
      <w:r>
        <w:t xml:space="preserve">teidän 180-senttiset, 80-kiloiset, hedelmäisiä twiittejä pudottelevat neekerinne sanoisivat makassy.</w:t>
      </w:r>
    </w:p>
    <w:p>
      <w:r>
        <w:rPr>
          <w:b/>
          <w:u w:val="single"/>
        </w:rPr>
        <w:t xml:space="preserve">16420</w:t>
      </w:r>
    </w:p>
    <w:p>
      <w:r>
        <w:t xml:space="preserve">son aulas hän ostaa pieniä rebeus 20 euroa torilla wisseum aouar poika opettaja te vittu de... @url</w:t>
      </w:r>
    </w:p>
    <w:p>
      <w:r>
        <w:rPr>
          <w:b/>
          <w:u w:val="single"/>
        </w:rPr>
        <w:t xml:space="preserve">16421</w:t>
      </w:r>
    </w:p>
    <w:p>
      <w:r>
        <w:t xml:space="preserve">Ihmiset tekevät paskoja elokuvia kehitysvammaisuudesta. Se kai häiritsee sinuakin, senkin feministi @url!</w:t>
      </w:r>
    </w:p>
    <w:p>
      <w:r>
        <w:rPr>
          <w:b/>
          <w:u w:val="single"/>
        </w:rPr>
        <w:t xml:space="preserve">16422</w:t>
      </w:r>
    </w:p>
    <w:p>
      <w:r>
        <w:t xml:space="preserve">Olen kuollut neekerit tässä verkossa ei edes kutsutaan niiden blaze @url</w:t>
      </w:r>
    </w:p>
    <w:p>
      <w:r>
        <w:rPr>
          <w:b/>
          <w:u w:val="single"/>
        </w:rPr>
        <w:t xml:space="preserve">16423</w:t>
      </w:r>
    </w:p>
    <w:p>
      <w:r>
        <w:t xml:space="preserve">on hyvin tiedossa, että kriittistä ajattelua arvostetaan arabimaissa/muslimimaissa @url</w:t>
      </w:r>
    </w:p>
    <w:p>
      <w:r>
        <w:rPr>
          <w:b/>
          <w:u w:val="single"/>
        </w:rPr>
        <w:t xml:space="preserve">16424</w:t>
      </w:r>
    </w:p>
    <w:p>
      <w:r>
        <w:t xml:space="preserve">@user no kyllä juutalaiset ovat heidän veljiään sorrossa.</w:t>
      </w:r>
    </w:p>
    <w:p>
      <w:r>
        <w:rPr>
          <w:b/>
          <w:u w:val="single"/>
        </w:rPr>
        <w:t xml:space="preserve">16425</w:t>
      </w:r>
    </w:p>
    <w:p>
      <w:r>
        <w:t xml:space="preserve">@käyttäjä arabipalvelu palveluna juutalainen tai palveluna neekeri! Opin, että sosiaaliset verkot eivät ole hyödyllisiä @url</w:t>
      </w:r>
    </w:p>
    <w:p>
      <w:r>
        <w:rPr>
          <w:b/>
          <w:u w:val="single"/>
        </w:rPr>
        <w:t xml:space="preserve">16426</w:t>
      </w:r>
    </w:p>
    <w:p>
      <w:r>
        <w:t xml:space="preserve">@käyttäjä @käyttäjä @käyttäjä @käyttäjä tämä näkymä, jossa katse viipyy ja vetää hyväilee...</w:t>
      </w:r>
    </w:p>
    <w:p>
      <w:r>
        <w:rPr>
          <w:b/>
          <w:u w:val="single"/>
        </w:rPr>
        <w:t xml:space="preserve">16427</w:t>
      </w:r>
    </w:p>
    <w:p>
      <w:r>
        <w:t xml:space="preserve">Olen niin vitun kyllästynyt siihen, hän on vitun jälkeenjäänyt @url</w:t>
      </w:r>
    </w:p>
    <w:p>
      <w:r>
        <w:rPr>
          <w:b/>
          <w:u w:val="single"/>
        </w:rPr>
        <w:t xml:space="preserve">16428</w:t>
      </w:r>
    </w:p>
    <w:p>
      <w:r>
        <w:t xml:space="preserve">@user Tunnustan, että kärsin liikaa me renois opiskelijat. voimaa sinulle on yhdessä!!!! @url</w:t>
      </w:r>
    </w:p>
    <w:p>
      <w:r>
        <w:rPr>
          <w:b/>
          <w:u w:val="single"/>
        </w:rPr>
        <w:t xml:space="preserve">16429</w:t>
      </w:r>
    </w:p>
    <w:p>
      <w:r>
        <w:t xml:space="preserve">hän on 45 vuotta vanha tämä mongolialainen @url</w:t>
      </w:r>
    </w:p>
    <w:p>
      <w:r>
        <w:rPr>
          <w:b/>
          <w:u w:val="single"/>
        </w:rPr>
        <w:t xml:space="preserve">16430</w:t>
      </w:r>
    </w:p>
    <w:p>
      <w:r>
        <w:t xml:space="preserve">usa kasvu 42% 2. neljänneksellä, mutta vasemmistolainen viktorovitch cnews aikoo kertoa meille, että se on kiitos obama</w:t>
      </w:r>
    </w:p>
    <w:p>
      <w:r>
        <w:rPr>
          <w:b/>
          <w:u w:val="single"/>
        </w:rPr>
        <w:t xml:space="preserve">16431</w:t>
      </w:r>
    </w:p>
    <w:p>
      <w:r>
        <w:t xml:space="preserve">rt @käyttäjä @käyttäjä ah oletko varma ? on kaikkiruokainen ducon mutta oletko luolassa vai mitä ?! pystyy mihin tahansa</w:t>
      </w:r>
    </w:p>
    <w:p>
      <w:r>
        <w:rPr>
          <w:b/>
          <w:u w:val="single"/>
        </w:rPr>
        <w:t xml:space="preserve">16432</w:t>
      </w:r>
    </w:p>
    <w:p>
      <w:r>
        <w:t xml:space="preserve">ptdrrr se mm kopioitu vika tämä mongoli @url @url</w:t>
      </w:r>
    </w:p>
    <w:p>
      <w:r>
        <w:rPr>
          <w:b/>
          <w:u w:val="single"/>
        </w:rPr>
        <w:t xml:space="preserve">16433</w:t>
      </w:r>
    </w:p>
    <w:p>
      <w:r>
        <w:t xml:space="preserve">AU "kauhistunut" Salvinin kommenteista afrikkalaisista maahanmuuttajista Euroopassa @url</w:t>
      </w:r>
    </w:p>
    <w:p>
      <w:r>
        <w:rPr>
          <w:b/>
          <w:u w:val="single"/>
        </w:rPr>
        <w:t xml:space="preserve">16434</w:t>
      </w:r>
    </w:p>
    <w:p>
      <w:r>
        <w:t xml:space="preserve">@user @user @user etkö pidä arabeista?</w:t>
      </w:r>
    </w:p>
    <w:p>
      <w:r>
        <w:rPr>
          <w:b/>
          <w:u w:val="single"/>
        </w:rPr>
        <w:t xml:space="preserve">16435</w:t>
      </w:r>
    </w:p>
    <w:p>
      <w:r>
        <w:t xml:space="preserve">@user on mongolialainen</w:t>
      </w:r>
    </w:p>
    <w:p>
      <w:r>
        <w:rPr>
          <w:b/>
          <w:u w:val="single"/>
        </w:rPr>
        <w:t xml:space="preserve">16436</w:t>
      </w:r>
    </w:p>
    <w:p>
      <w:r>
        <w:t xml:space="preserve">@user @user "olemme Ranskassa" .... "emme ole Afrikassa" sanasi ovat ri... @url</w:t>
      </w:r>
    </w:p>
    <w:p>
      <w:r>
        <w:rPr>
          <w:b/>
          <w:u w:val="single"/>
        </w:rPr>
        <w:t xml:space="preserve">16437</w:t>
      </w:r>
    </w:p>
    <w:p>
      <w:r>
        <w:t xml:space="preserve">mdrr kaveri puhuu mustista kyrvistä on selvää, että hän ei tunne rebeus teubs - no se on mdrrrr stop @url</w:t>
      </w:r>
    </w:p>
    <w:p>
      <w:r>
        <w:rPr>
          <w:b/>
          <w:u w:val="single"/>
        </w:rPr>
        <w:t xml:space="preserve">16438</w:t>
      </w:r>
    </w:p>
    <w:p>
      <w:r>
        <w:t xml:space="preserve">kuten kaikki tiedotusvälineet la voix du nord tavallinen vasemmistolainen päivittäinen le-digi @url</w:t>
      </w:r>
    </w:p>
    <w:p>
      <w:r>
        <w:rPr>
          <w:b/>
          <w:u w:val="single"/>
        </w:rPr>
        <w:t xml:space="preserve">16439</w:t>
      </w:r>
    </w:p>
    <w:p>
      <w:r>
        <w:t xml:space="preserve">kaikki on kliseet huumekauppiaiden kanssa heidän kieli teurastettu... pienistä kouluttamattomista rebs etsivät p... @url</w:t>
      </w:r>
    </w:p>
    <w:p>
      <w:r>
        <w:rPr>
          <w:b/>
          <w:u w:val="single"/>
        </w:rPr>
        <w:t xml:space="preserve">16440</w:t>
      </w:r>
    </w:p>
    <w:p>
      <w:r>
        <w:t xml:space="preserve">viikon twiitit: #siirtolaiset Välimerellä - lapsisiirtolaiset #ranskassa - sorto #kyrgyzstanissa - väärinkäytökset... @url</w:t>
      </w:r>
    </w:p>
    <w:p>
      <w:r>
        <w:rPr>
          <w:b/>
          <w:u w:val="single"/>
        </w:rPr>
        <w:t xml:space="preserve">16441</w:t>
      </w:r>
    </w:p>
    <w:p>
      <w:r>
        <w:t xml:space="preserve">vitun mongolialainen, jollaista olen harvoin nähnyt...</w:t>
      </w:r>
    </w:p>
    <w:p>
      <w:r>
        <w:rPr>
          <w:b/>
          <w:u w:val="single"/>
        </w:rPr>
        <w:t xml:space="preserve">16442</w:t>
      </w:r>
    </w:p>
    <w:p>
      <w:r>
        <w:t xml:space="preserve">@user on paskapuhetta! vallankaappaus, jonka rahoittaa #soros, suuri vasemmistolainen roisto, on tehnyt.</w:t>
      </w:r>
    </w:p>
    <w:p>
      <w:r>
        <w:rPr>
          <w:b/>
          <w:u w:val="single"/>
        </w:rPr>
        <w:t xml:space="preserve">16443</w:t>
      </w:r>
    </w:p>
    <w:p>
      <w:r>
        <w:t xml:space="preserve">@käyttäjä @käyttäjä @käyttäjä @käyttäjä lol ei ole jälkeenjäänyt tarina jokainen lapsi menee omaa tietään. tiesin... @url</w:t>
      </w:r>
    </w:p>
    <w:p>
      <w:r>
        <w:rPr>
          <w:b/>
          <w:u w:val="single"/>
        </w:rPr>
        <w:t xml:space="preserve">16444</w:t>
      </w:r>
    </w:p>
    <w:p>
      <w:r>
        <w:t xml:space="preserve">Olen varma, että olet iloinen siitä, ettet ole ainoa, joka pystyy tekemään työnsä.</w:t>
      </w:r>
    </w:p>
    <w:p>
      <w:r>
        <w:rPr>
          <w:b/>
          <w:u w:val="single"/>
        </w:rPr>
        <w:t xml:space="preserve">16445</w:t>
      </w:r>
    </w:p>
    <w:p>
      <w:r>
        <w:t xml:space="preserve">En ole varma, mistä saat oikeuden tulla? ja sitten mieluummin neekerit, mikä sinun ongelmasi on? se on inter... @url</w:t>
      </w:r>
    </w:p>
    <w:p>
      <w:r>
        <w:rPr>
          <w:b/>
          <w:u w:val="single"/>
        </w:rPr>
        <w:t xml:space="preserve">16446</w:t>
      </w:r>
    </w:p>
    <w:p>
      <w:r>
        <w:t xml:space="preserve">@user Vaistoan aavistuksen vasemmistolaisuutta tässä hehe hehe</w:t>
      </w:r>
    </w:p>
    <w:p>
      <w:r>
        <w:rPr>
          <w:b/>
          <w:u w:val="single"/>
        </w:rPr>
        <w:t xml:space="preserve">16447</w:t>
      </w:r>
    </w:p>
    <w:p>
      <w:r>
        <w:t xml:space="preserve">mdr se on hauska joskus bussissa näet isoja neekereitä nousta. sanot hän 5 vuotta hebs. hän kuuntelee... @url</w:t>
      </w:r>
    </w:p>
    <w:p>
      <w:r>
        <w:rPr>
          <w:b/>
          <w:u w:val="single"/>
        </w:rPr>
        <w:t xml:space="preserve">16448</w:t>
      </w:r>
    </w:p>
    <w:p>
      <w:r>
        <w:t xml:space="preserve">heuuuu minun rebeus tyttöystäväni ovat isoja kynsiä @url</w:t>
      </w:r>
    </w:p>
    <w:p>
      <w:r>
        <w:rPr>
          <w:b/>
          <w:u w:val="single"/>
        </w:rPr>
        <w:t xml:space="preserve">16449</w:t>
      </w:r>
    </w:p>
    <w:p>
      <w:r>
        <w:t xml:space="preserve">@käyttäjä @käyttäjä mikä on sinun uhkaava pohjavire sanon feministi rikkoa pallit ja kastroida.... @url</w:t>
      </w:r>
    </w:p>
    <w:p>
      <w:r>
        <w:rPr>
          <w:b/>
          <w:u w:val="single"/>
        </w:rPr>
        <w:t xml:space="preserve">16450</w:t>
      </w:r>
    </w:p>
    <w:p>
      <w:r>
        <w:t xml:space="preserve">rebeus häät ovat todella paras tunnelma</w:t>
      </w:r>
    </w:p>
    <w:p>
      <w:r>
        <w:rPr>
          <w:b/>
          <w:u w:val="single"/>
        </w:rPr>
        <w:t xml:space="preserve">16451</w:t>
      </w:r>
    </w:p>
    <w:p>
      <w:r>
        <w:t xml:space="preserve">maahanmuuttajat, jotka haluavat viettää illan Elyséessä toivoen, että heidät laillistetaan kuten sankari Mamoudou. @url</w:t>
      </w:r>
    </w:p>
    <w:p>
      <w:r>
        <w:rPr>
          <w:b/>
          <w:u w:val="single"/>
        </w:rPr>
        <w:t xml:space="preserve">16452</w:t>
      </w:r>
    </w:p>
    <w:p>
      <w:r>
        <w:t xml:space="preserve">@user Olen aikeissa olla arabialainen paskapää</w:t>
      </w:r>
    </w:p>
    <w:p>
      <w:r>
        <w:rPr>
          <w:b/>
          <w:u w:val="single"/>
        </w:rPr>
        <w:t xml:space="preserve">16453</w:t>
      </w:r>
    </w:p>
    <w:p>
      <w:r>
        <w:t xml:space="preserve">En ole varma, mitä asialle pitäisi tehdä, mutta olen varma, että se on hyvä ajatus.</w:t>
      </w:r>
    </w:p>
    <w:p>
      <w:r>
        <w:rPr>
          <w:b/>
          <w:u w:val="single"/>
        </w:rPr>
        <w:t xml:space="preserve">16454</w:t>
      </w:r>
    </w:p>
    <w:p>
      <w:r>
        <w:t xml:space="preserve">@user hei islamotrump! pyydä vain meitä vasemmistolaisia pitämään uskosi omana tietonasi .... @url</w:t>
      </w:r>
    </w:p>
    <w:p>
      <w:r>
        <w:rPr>
          <w:b/>
          <w:u w:val="single"/>
        </w:rPr>
        <w:t xml:space="preserve">16455</w:t>
      </w:r>
    </w:p>
    <w:p>
      <w:r>
        <w:t xml:space="preserve">@user Näin videosi ja kehotan sinua asentamaan @user-sovelluksen, joka torjuu verkkokiusaamista.</w:t>
      </w:r>
    </w:p>
    <w:p>
      <w:r>
        <w:rPr>
          <w:b/>
          <w:u w:val="single"/>
        </w:rPr>
        <w:t xml:space="preserve">16456</w:t>
      </w:r>
    </w:p>
    <w:p>
      <w:r>
        <w:t xml:space="preserve">Olen lukion opettaja, ja kun neekerien peruukkeja pilkataan, yritän antaa heille raportteja... @url</w:t>
      </w:r>
    </w:p>
    <w:p>
      <w:r>
        <w:rPr>
          <w:b/>
          <w:u w:val="single"/>
        </w:rPr>
        <w:t xml:space="preserve">16457</w:t>
      </w:r>
    </w:p>
    <w:p>
      <w:r>
        <w:t xml:space="preserve">painu helvettiin, senkin feministinen ämmä @url</w:t>
      </w:r>
    </w:p>
    <w:p>
      <w:r>
        <w:rPr>
          <w:b/>
          <w:u w:val="single"/>
        </w:rPr>
        <w:t xml:space="preserve">16458</w:t>
      </w:r>
    </w:p>
    <w:p>
      <w:r>
        <w:t xml:space="preserve">@user @user islamilainen äärioikeisto ? islamo-vasemmistolainen natsislamistinen kommunisti-islamistinen islamo-marxi... @url</w:t>
      </w:r>
    </w:p>
    <w:p>
      <w:r>
        <w:rPr>
          <w:b/>
          <w:u w:val="single"/>
        </w:rPr>
        <w:t xml:space="preserve">16459</w:t>
      </w:r>
    </w:p>
    <w:p>
      <w:r>
        <w:t xml:space="preserve">@user @user dans ton cul sale fdp ce taousi a gagné un titre africain avec le wac</w:t>
      </w:r>
    </w:p>
    <w:p>
      <w:r>
        <w:rPr>
          <w:b/>
          <w:u w:val="single"/>
        </w:rPr>
        <w:t xml:space="preserve">16460</w:t>
      </w:r>
    </w:p>
    <w:p>
      <w:r>
        <w:t xml:space="preserve">luokkani oli surkea, kunnes opettaja julisti itsensä vasemmistolaiseksi paskiaiseksi...</w:t>
      </w:r>
    </w:p>
    <w:p>
      <w:r>
        <w:rPr>
          <w:b/>
          <w:u w:val="single"/>
        </w:rPr>
        <w:t xml:space="preserve">16461</w:t>
      </w:r>
    </w:p>
    <w:p>
      <w:r>
        <w:t xml:space="preserve">@käyttäjä @käyttäjä Uskon, että laki on kirjoitettu mustavalkoisesti lakipykälään.</w:t>
      </w:r>
    </w:p>
    <w:p>
      <w:r>
        <w:rPr>
          <w:b/>
          <w:u w:val="single"/>
        </w:rPr>
        <w:t xml:space="preserve">16462</w:t>
      </w:r>
    </w:p>
    <w:p>
      <w:r>
        <w:t xml:space="preserve">nana akufo-addo: lopeta: afrikkalaisten siirtolaisten huutokauppaaminen orjiksi Lyybiassa - allekirjoita vetoomus ... @url</w:t>
      </w:r>
    </w:p>
    <w:p>
      <w:r>
        <w:rPr>
          <w:b/>
          <w:u w:val="single"/>
        </w:rPr>
        <w:t xml:space="preserve">16463</w:t>
      </w:r>
    </w:p>
    <w:p>
      <w:r>
        <w:t xml:space="preserve">@käyttäjä tosielämässä rebeus ja valkoiset ensin en voi erottaa niitä toisistaan.</w:t>
      </w:r>
    </w:p>
    <w:p>
      <w:r>
        <w:rPr>
          <w:b/>
          <w:u w:val="single"/>
        </w:rPr>
        <w:t xml:space="preserve">16464</w:t>
      </w:r>
    </w:p>
    <w:p>
      <w:r>
        <w:t xml:space="preserve">@käyttäjä @käyttäjä vain mongolialainen kuten sinä uskoisi</w:t>
      </w:r>
    </w:p>
    <w:p>
      <w:r>
        <w:rPr>
          <w:b/>
          <w:u w:val="single"/>
        </w:rPr>
        <w:t xml:space="preserve">16465</w:t>
      </w:r>
    </w:p>
    <w:p>
      <w:r>
        <w:t xml:space="preserve">ei enempää eikä vähempää kuin älyllistä terrorismia...</w:t>
      </w:r>
    </w:p>
    <w:p>
      <w:r>
        <w:rPr>
          <w:b/>
          <w:u w:val="single"/>
        </w:rPr>
        <w:t xml:space="preserve">16466</w:t>
      </w:r>
    </w:p>
    <w:p>
      <w:r>
        <w:t xml:space="preserve">@user mutta tämä vasemmistolainen pariisilainen bobo ei välitä paskaakaan hänen ongelmistaan siellä on paljon tärkeämpää kuin... @url</w:t>
      </w:r>
    </w:p>
    <w:p>
      <w:r>
        <w:rPr>
          <w:b/>
          <w:u w:val="single"/>
        </w:rPr>
        <w:t xml:space="preserve">16467</w:t>
      </w:r>
    </w:p>
    <w:p>
      <w:r>
        <w:t xml:space="preserve">@käyttäjä @käyttäjä @käyttäjä @käyttäjä @käyttäjä @käyttäjä kyllä, ja missä on sitten ongelma lainasin Intia ei.... @url</w:t>
      </w:r>
    </w:p>
    <w:p>
      <w:r>
        <w:rPr>
          <w:b/>
          <w:u w:val="single"/>
        </w:rPr>
        <w:t xml:space="preserve">16468</w:t>
      </w:r>
    </w:p>
    <w:p>
      <w:r>
        <w:t xml:space="preserve">@user hahaha mutta samaan aikaan cisfobiaa ei ole olemassa, joten hän ei tule koskaan ymmärtämään miltä se tuntuu?</w:t>
      </w:r>
    </w:p>
    <w:p>
      <w:r>
        <w:rPr>
          <w:b/>
          <w:u w:val="single"/>
        </w:rPr>
        <w:t xml:space="preserve">16469</w:t>
      </w:r>
    </w:p>
    <w:p>
      <w:r>
        <w:t xml:space="preserve">rt @user voila meidän on päästävä eroon tällaisista vasemmistolaisista Ranskan pelastamiseksi !!!! @url</w:t>
      </w:r>
    </w:p>
    <w:p>
      <w:r>
        <w:rPr>
          <w:b/>
          <w:u w:val="single"/>
        </w:rPr>
        <w:t xml:space="preserve">16470</w:t>
      </w:r>
    </w:p>
    <w:p>
      <w:r>
        <w:t xml:space="preserve">mummo: tatuoinnit ja lävistykset ovat silpomista. sinun täytyy olla henkisesti jälkeenjäänyt tai olla g... @url</w:t>
      </w:r>
    </w:p>
    <w:p>
      <w:r>
        <w:rPr>
          <w:b/>
          <w:u w:val="single"/>
        </w:rPr>
        <w:t xml:space="preserve">16471</w:t>
      </w:r>
    </w:p>
    <w:p>
      <w:r>
        <w:t xml:space="preserve">@user jos manga fanit ovat henkisesti jälkeenjäänyt tosi-tv julkkis fanit ovat what.vive les manga</w:t>
      </w:r>
    </w:p>
    <w:p>
      <w:r>
        <w:rPr>
          <w:b/>
          <w:u w:val="single"/>
        </w:rPr>
        <w:t xml:space="preserve">16472</w:t>
      </w:r>
    </w:p>
    <w:p>
      <w:r>
        <w:t xml:space="preserve">@user @user @user sanot noin, koska hän on arabi? tfou hazim inhoan sinua, rasisti!</w:t>
      </w:r>
    </w:p>
    <w:p>
      <w:r>
        <w:rPr>
          <w:b/>
          <w:u w:val="single"/>
        </w:rPr>
        <w:t xml:space="preserve">16473</w:t>
      </w:r>
    </w:p>
    <w:p>
      <w:r>
        <w:t xml:space="preserve">Näen mongolian kielen tason</w:t>
      </w:r>
    </w:p>
    <w:p>
      <w:r>
        <w:rPr>
          <w:b/>
          <w:u w:val="single"/>
        </w:rPr>
        <w:t xml:space="preserve">16474</w:t>
      </w:r>
    </w:p>
    <w:p>
      <w:r>
        <w:t xml:space="preserve">ja isä on yhtä lailla jälkeenjäänyt.</w:t>
      </w:r>
    </w:p>
    <w:p>
      <w:r>
        <w:rPr>
          <w:b/>
          <w:u w:val="single"/>
        </w:rPr>
        <w:t xml:space="preserve">16475</w:t>
      </w:r>
    </w:p>
    <w:p>
      <w:r>
        <w:t xml:space="preserve">rebeus, jotka loukkaantuvat siitä, mitä zemmour sanoo, ja joilla on vaikeuksia perheenjäsenten kanssa, jotka antavat... @url</w:t>
      </w:r>
    </w:p>
    <w:p>
      <w:r>
        <w:rPr>
          <w:b/>
          <w:u w:val="single"/>
        </w:rPr>
        <w:t xml:space="preserve">16476</w:t>
      </w:r>
    </w:p>
    <w:p>
      <w:r>
        <w:t xml:space="preserve">Ai niin... älkää unohtako, että tämä väestö on yliedustettuna vankiloissa terrorismipahoinpitelyissä... @url</w:t>
      </w:r>
    </w:p>
    <w:p>
      <w:r>
        <w:rPr>
          <w:b/>
          <w:u w:val="single"/>
        </w:rPr>
        <w:t xml:space="preserve">16477</w:t>
      </w:r>
    </w:p>
    <w:p>
      <w:r>
        <w:t xml:space="preserve">kaikkien aikojen suurin kusipää @user @user @url</w:t>
      </w:r>
    </w:p>
    <w:p>
      <w:r>
        <w:rPr>
          <w:b/>
          <w:u w:val="single"/>
        </w:rPr>
        <w:t xml:space="preserve">16478</w:t>
      </w:r>
    </w:p>
    <w:p>
      <w:r>
        <w:t xml:space="preserve">@käyttäjä @käyttäjä @käyttäjä @käyttäjä terrorismin puolustajia ovat ne, jotka toistavat kaikkialla, että... @url</w:t>
      </w:r>
    </w:p>
    <w:p>
      <w:r>
        <w:rPr>
          <w:b/>
          <w:u w:val="single"/>
        </w:rPr>
        <w:t xml:space="preserve">16479</w:t>
      </w:r>
    </w:p>
    <w:p>
      <w:r>
        <w:t xml:space="preserve">Hyvä kenraali ei viivy eristyksissä olevassa maastossa, ei tee suunnitelmia, joissa hän on vaarassa joutua saarretuksi, ja taistelee tappavalla maaperällä.</w:t>
      </w:r>
    </w:p>
    <w:p>
      <w:r>
        <w:rPr>
          <w:b/>
          <w:u w:val="single"/>
        </w:rPr>
        <w:t xml:space="preserve">16480</w:t>
      </w:r>
    </w:p>
    <w:p>
      <w:r>
        <w:t xml:space="preserve">uusi yeezy hän haisee kuin isoäiti se on neekereille gile-fra kyrvänimijöille jotka seuraavat muotia</w:t>
      </w:r>
    </w:p>
    <w:p>
      <w:r>
        <w:rPr>
          <w:b/>
          <w:u w:val="single"/>
        </w:rPr>
        <w:t xml:space="preserve">16481</w:t>
      </w:r>
    </w:p>
    <w:p>
      <w:r>
        <w:t xml:space="preserve">@user @user @user tietäen, että 85/90 prosenttia muslimeista on sunnalaisia, joten kyllä, hän rinnastaa islamin terrorismiin.</w:t>
      </w:r>
    </w:p>
    <w:p>
      <w:r>
        <w:rPr>
          <w:b/>
          <w:u w:val="single"/>
        </w:rPr>
        <w:t xml:space="preserve">16482</w:t>
      </w:r>
    </w:p>
    <w:p>
      <w:r>
        <w:t xml:space="preserve">En ole varma, onko se hyvä ajatus vai ei, mutta olen varma, että se on hyvä ajatus. Olen varma, että on hyvä ajatus saada hieman enemmän aikaa miettiä asiaa.</w:t>
      </w:r>
    </w:p>
    <w:p>
      <w:r>
        <w:rPr>
          <w:b/>
          <w:u w:val="single"/>
        </w:rPr>
        <w:t xml:space="preserve">16483</w:t>
      </w:r>
    </w:p>
    <w:p>
      <w:r>
        <w:t xml:space="preserve">@user kuulut siihen sukupolveen, joka uskoo, että rebeus keksi funkin?</w:t>
      </w:r>
    </w:p>
    <w:p>
      <w:r>
        <w:rPr>
          <w:b/>
          <w:u w:val="single"/>
        </w:rPr>
        <w:t xml:space="preserve">16484</w:t>
      </w:r>
    </w:p>
    <w:p>
      <w:r>
        <w:t xml:space="preserve">näet vazi ketut @url</w:t>
      </w:r>
    </w:p>
    <w:p>
      <w:r>
        <w:rPr>
          <w:b/>
          <w:u w:val="single"/>
        </w:rPr>
        <w:t xml:space="preserve">16485</w:t>
      </w:r>
    </w:p>
    <w:p>
      <w:r>
        <w:t xml:space="preserve">on vain renois ja rebeux tehdä leikkauksia kohtuuhintaan menet " chris coiffure " maksat 25bal... @url @url</w:t>
      </w:r>
    </w:p>
    <w:p>
      <w:r>
        <w:rPr>
          <w:b/>
          <w:u w:val="single"/>
        </w:rPr>
        <w:t xml:space="preserve">16486</w:t>
      </w:r>
    </w:p>
    <w:p>
      <w:r>
        <w:t xml:space="preserve">Neekerit rakastavat Hxh:ta, koska Gonin isä hylkäsi hänet...</w:t>
      </w:r>
    </w:p>
    <w:p>
      <w:r>
        <w:rPr>
          <w:b/>
          <w:u w:val="single"/>
        </w:rPr>
        <w:t xml:space="preserve">16487</w:t>
      </w:r>
    </w:p>
    <w:p>
      <w:r>
        <w:t xml:space="preserve">vieläkin jäädään miettimään marssin osallistujamäärää, kun fcc on juuri ottanut ison askeleen. nice c @url</w:t>
      </w:r>
    </w:p>
    <w:p>
      <w:r>
        <w:rPr>
          <w:b/>
          <w:u w:val="single"/>
        </w:rPr>
        <w:t xml:space="preserve">16488</w:t>
      </w:r>
    </w:p>
    <w:p>
      <w:r>
        <w:t xml:space="preserve">@käyttäjä @käyttäjä @käyttäjä @käyttäjä @käyttäjä @käyttäjä @käyttäjä @käyttäjä @käyttäjä @käyttäjä @käyttäjä @käyttäjä @käyttäjä @käyttäjä @käyttäjä ahh vah te catar mongol.</w:t>
      </w:r>
    </w:p>
    <w:p>
      <w:r>
        <w:rPr>
          <w:b/>
          <w:u w:val="single"/>
        </w:rPr>
        <w:t xml:space="preserve">16489</w:t>
      </w:r>
    </w:p>
    <w:p>
      <w:r>
        <w:t xml:space="preserve">ja äärikonservatiiveille kaikki republikaanien vasemmalla puolella olevat ovat vasemmistolaisia.</w:t>
      </w:r>
    </w:p>
    <w:p>
      <w:r>
        <w:rPr>
          <w:b/>
          <w:u w:val="single"/>
        </w:rPr>
        <w:t xml:space="preserve">16490</w:t>
      </w:r>
    </w:p>
    <w:p>
      <w:r>
        <w:t xml:space="preserve">keskipäivän kahdentoista lyönnin aikaan on likainen arabi ...@user ...</w:t>
      </w:r>
    </w:p>
    <w:p>
      <w:r>
        <w:rPr>
          <w:b/>
          <w:u w:val="single"/>
        </w:rPr>
        <w:t xml:space="preserve">16491</w:t>
      </w:r>
    </w:p>
    <w:p>
      <w:r>
        <w:t xml:space="preserve">@user No juuri tuon ilmeen teen, kun näen hänet kuin jälkeenjääneen.</w:t>
      </w:r>
    </w:p>
    <w:p>
      <w:r>
        <w:rPr>
          <w:b/>
          <w:u w:val="single"/>
        </w:rPr>
        <w:t xml:space="preserve">16492</w:t>
      </w:r>
    </w:p>
    <w:p>
      <w:r>
        <w:t xml:space="preserve">ei edes ymmärrä mitä mongoli sanoo #lfauit</w:t>
      </w:r>
    </w:p>
    <w:p>
      <w:r>
        <w:rPr>
          <w:b/>
          <w:u w:val="single"/>
        </w:rPr>
        <w:t xml:space="preserve">16493</w:t>
      </w:r>
    </w:p>
    <w:p>
      <w:r>
        <w:t xml:space="preserve">@user @user mutta oletko todella tyhmä? tappaa ne syödä niitä elää. kiduttaa mitään.</w:t>
      </w:r>
    </w:p>
    <w:p>
      <w:r>
        <w:rPr>
          <w:b/>
          <w:u w:val="single"/>
        </w:rPr>
        <w:t xml:space="preserve">16494</w:t>
      </w:r>
    </w:p>
    <w:p>
      <w:r>
        <w:t xml:space="preserve">@user @user @user @user Olen itsekin valkoinen ja olen koko elämäni ajan hengannut neekereiden kanssa, vaikka olen... @url</w:t>
      </w:r>
    </w:p>
    <w:p>
      <w:r>
        <w:rPr>
          <w:b/>
          <w:u w:val="single"/>
        </w:rPr>
        <w:t xml:space="preserve">16495</w:t>
      </w:r>
    </w:p>
    <w:p>
      <w:r>
        <w:t xml:space="preserve">@käyttäjä @käyttäjä katso tätä mongolialaista chui ko:ta</w:t>
      </w:r>
    </w:p>
    <w:p>
      <w:r>
        <w:rPr>
          <w:b/>
          <w:u w:val="single"/>
        </w:rPr>
        <w:t xml:space="preserve">16496</w:t>
      </w:r>
    </w:p>
    <w:p>
      <w:r>
        <w:t xml:space="preserve">@user ja kaksi muuta asiaa: ei vuorovaikutusta feministien kanssa, vaikka se on liikkeen perusta ja... @url</w:t>
      </w:r>
    </w:p>
    <w:p>
      <w:r>
        <w:rPr>
          <w:b/>
          <w:u w:val="single"/>
        </w:rPr>
        <w:t xml:space="preserve">16497</w:t>
      </w:r>
    </w:p>
    <w:p>
      <w:r>
        <w:t xml:space="preserve">@user Hullua on se, että henkinen terrorismi tämän prot... @url</w:t>
      </w:r>
    </w:p>
    <w:p>
      <w:r>
        <w:rPr>
          <w:b/>
          <w:u w:val="single"/>
        </w:rPr>
        <w:t xml:space="preserve">16498</w:t>
      </w:r>
    </w:p>
    <w:p>
      <w:r>
        <w:t xml:space="preserve">@user Olen roubaixissa ja luulen, että ainoa asia, joka lentää täällä, on rebeus.</w:t>
      </w:r>
    </w:p>
    <w:p>
      <w:r>
        <w:rPr>
          <w:b/>
          <w:u w:val="single"/>
        </w:rPr>
        <w:t xml:space="preserve">16499</w:t>
      </w:r>
    </w:p>
    <w:p>
      <w:r>
        <w:t xml:space="preserve">@user turpa kiinni, senkin pikku mulkku, katso henkisesti jälkeenjäänyttä leimahdustasi, paskiainen!</w:t>
      </w:r>
    </w:p>
    <w:p>
      <w:r>
        <w:rPr>
          <w:b/>
          <w:u w:val="single"/>
        </w:rPr>
        <w:t xml:space="preserve">16500</w:t>
      </w:r>
    </w:p>
    <w:p>
      <w:r>
        <w:t xml:space="preserve">Ranskan islamisoituminen on fantasia.... @url</w:t>
      </w:r>
    </w:p>
    <w:p>
      <w:r>
        <w:rPr>
          <w:b/>
          <w:u w:val="single"/>
        </w:rPr>
        <w:t xml:space="preserve">16501</w:t>
      </w:r>
    </w:p>
    <w:p>
      <w:r>
        <w:t xml:space="preserve">@käyttäjä @käyttäjä @käyttäjä @käyttäjä kyse on maahanmuuttajien vastaanotosta yhtä paljon kuin kulttuurista.2 tarvitsevat... @url</w:t>
      </w:r>
    </w:p>
    <w:p>
      <w:r>
        <w:rPr>
          <w:b/>
          <w:u w:val="single"/>
        </w:rPr>
        <w:t xml:space="preserve">16502</w:t>
      </w:r>
    </w:p>
    <w:p>
      <w:r>
        <w:t xml:space="preserve">@user @user Aluksi kaikki oli ihan hyvin, mutta sitten se meni päin helvettiä... @url</w:t>
      </w:r>
    </w:p>
    <w:p>
      <w:r>
        <w:rPr>
          <w:b/>
          <w:u w:val="single"/>
        </w:rPr>
        <w:t xml:space="preserve">16503</w:t>
      </w:r>
    </w:p>
    <w:p>
      <w:r>
        <w:t xml:space="preserve">onko ranska antisemitistinen? kouluissa, yliopistoissa, yksityisellä sektorilla ja jopa vp:ssä kuinka moni... @url</w:t>
      </w:r>
    </w:p>
    <w:p>
      <w:r>
        <w:rPr>
          <w:b/>
          <w:u w:val="single"/>
        </w:rPr>
        <w:t xml:space="preserve">16504</w:t>
      </w:r>
    </w:p>
    <w:p>
      <w:r>
        <w:t xml:space="preserve">@käyttäjä @käyttäjä @käyttäjä @käyttäjä @käyttäjä @käyttäjä @käyttäjä olet henkisesti jälkeenjäänyt etkä tiedä... @url</w:t>
      </w:r>
    </w:p>
    <w:p>
      <w:r>
        <w:rPr>
          <w:b/>
          <w:u w:val="single"/>
        </w:rPr>
        <w:t xml:space="preserve">16505</w:t>
      </w:r>
    </w:p>
    <w:p>
      <w:r>
        <w:t xml:space="preserve">rebeus he haluavat sanoa liikaa "sal clochard va" (pylly).</w:t>
      </w:r>
    </w:p>
    <w:p>
      <w:r>
        <w:rPr>
          <w:b/>
          <w:u w:val="single"/>
        </w:rPr>
        <w:t xml:space="preserve">16506</w:t>
      </w:r>
    </w:p>
    <w:p>
      <w:r>
        <w:t xml:space="preserve">Jos kutsut lastasi Muhammediksi, se ei auta häntä integroitumaan... se on eräänlaista älyllistä terrorismia... @url</w:t>
      </w:r>
    </w:p>
    <w:p>
      <w:r>
        <w:rPr>
          <w:b/>
          <w:u w:val="single"/>
        </w:rPr>
        <w:t xml:space="preserve">16507</w:t>
      </w:r>
    </w:p>
    <w:p>
      <w:r>
        <w:t xml:space="preserve">@user 43 Mongolian</w:t>
      </w:r>
    </w:p>
    <w:p>
      <w:r>
        <w:rPr>
          <w:b/>
          <w:u w:val="single"/>
        </w:rPr>
        <w:t xml:space="preserve">16508</w:t>
      </w:r>
    </w:p>
    <w:p>
      <w:r>
        <w:t xml:space="preserve">Muutan uuteen paikkaan, muutan uuteen paikkaan, muutan uuteen paikkaan.</w:t>
      </w:r>
    </w:p>
    <w:p>
      <w:r>
        <w:rPr>
          <w:b/>
          <w:u w:val="single"/>
        </w:rPr>
        <w:t xml:space="preserve">16509</w:t>
      </w:r>
    </w:p>
    <w:p>
      <w:r>
        <w:t xml:space="preserve">@käyttäjä @käyttäjä @käyttäjä @käyttäjä Koko markkina on siis vasemmistolainen ajojahti?</w:t>
      </w:r>
    </w:p>
    <w:p>
      <w:r>
        <w:rPr>
          <w:b/>
          <w:u w:val="single"/>
        </w:rPr>
        <w:t xml:space="preserve">16510</w:t>
      </w:r>
    </w:p>
    <w:p>
      <w:r>
        <w:t xml:space="preserve">@käyttäjä @käyttäjä @käyttäjä @käyttäjä näkee sinut juoksemassa liiketoimintaa Mongolian....</w:t>
      </w:r>
    </w:p>
    <w:p>
      <w:r>
        <w:rPr>
          <w:b/>
          <w:u w:val="single"/>
        </w:rPr>
        <w:t xml:space="preserve">16511</w:t>
      </w:r>
    </w:p>
    <w:p>
      <w:r>
        <w:t xml:space="preserve">@user @user koska en ole ajan tasalla op en mene liian yksityiskohtaisesti sitä, mutta tai muuten se on... @url</w:t>
      </w:r>
    </w:p>
    <w:p>
      <w:r>
        <w:rPr>
          <w:b/>
          <w:u w:val="single"/>
        </w:rPr>
        <w:t xml:space="preserve">16512</w:t>
      </w:r>
    </w:p>
    <w:p>
      <w:r>
        <w:t xml:space="preserve">@user hän oli kajakki tervalla se savuaa hyvin myös. pahin mielestäni on kylän retard kanssa... @url</w:t>
      </w:r>
    </w:p>
    <w:p>
      <w:r>
        <w:rPr>
          <w:b/>
          <w:u w:val="single"/>
        </w:rPr>
        <w:t xml:space="preserve">16513</w:t>
      </w:r>
    </w:p>
    <w:p>
      <w:r>
        <w:t xml:space="preserve">22 maahanmuuttajaa, joiden joukossa oli myös senegalilaisia, pidätettiin bussissa, joka oli matkalla lyon-perrachen asemalle -... @url</w:t>
      </w:r>
    </w:p>
    <w:p>
      <w:r>
        <w:rPr>
          <w:b/>
          <w:u w:val="single"/>
        </w:rPr>
        <w:t xml:space="preserve">16514</w:t>
      </w:r>
    </w:p>
    <w:p>
      <w:r>
        <w:t xml:space="preserve">#assises du gard #uhrin perheen asianajaja korostaa hyökkäyksen äärimmäistä väkivaltaa. nonagenarian fr... @url</w:t>
      </w:r>
    </w:p>
    <w:p>
      <w:r>
        <w:rPr>
          <w:b/>
          <w:u w:val="single"/>
        </w:rPr>
        <w:t xml:space="preserve">16515</w:t>
      </w:r>
    </w:p>
    <w:p>
      <w:r>
        <w:t xml:space="preserve">moninaisuuden huomioon ottaminen ei tarkoita hyväksyntää obskurantismille. kieltäytymällä tuomitsemasta poliittista islamia... @url</w:t>
      </w:r>
    </w:p>
    <w:p>
      <w:r>
        <w:rPr>
          <w:b/>
          <w:u w:val="single"/>
        </w:rPr>
        <w:t xml:space="preserve">16516</w:t>
      </w:r>
    </w:p>
    <w:p>
      <w:r>
        <w:t xml:space="preserve">#fiapac ne, jotka taistelevat turvallista ja laillista aborttia vastaan, vaativat usein yksinoikeutta keskusteluun abortista... @url</w:t>
      </w:r>
    </w:p>
    <w:p>
      <w:r>
        <w:rPr>
          <w:b/>
          <w:u w:val="single"/>
        </w:rPr>
        <w:t xml:space="preserve">16517</w:t>
      </w:r>
    </w:p>
    <w:p>
      <w:r>
        <w:t xml:space="preserve">Heiltä on myös otettava ajokortti pois, sillä he ovat vaarallisia kuljettajia.</w:t>
      </w:r>
    </w:p>
    <w:p>
      <w:r>
        <w:rPr>
          <w:b/>
          <w:u w:val="single"/>
        </w:rPr>
        <w:t xml:space="preserve">16518</w:t>
      </w:r>
    </w:p>
    <w:p>
      <w:r>
        <w:t xml:space="preserve">pk tv:ssä ei koskaan näe ihmisiä, jotka vastustavat homofobiaa aborttia vastaan pma:ta vastaan periaatteessa n'exc... @url</w:t>
      </w:r>
    </w:p>
    <w:p>
      <w:r>
        <w:rPr>
          <w:b/>
          <w:u w:val="single"/>
        </w:rPr>
        <w:t xml:space="preserve">16519</w:t>
      </w:r>
    </w:p>
    <w:p>
      <w:r>
        <w:t xml:space="preserve">@käyttäjä @käyttäjä tarkoitat, että epäilet @käyttäjää islamilaisen terrorismin anteeksipyynnöstä? ja... @url</w:t>
      </w:r>
    </w:p>
    <w:p>
      <w:r>
        <w:rPr>
          <w:b/>
          <w:u w:val="single"/>
        </w:rPr>
        <w:t xml:space="preserve">16520</w:t>
      </w:r>
    </w:p>
    <w:p>
      <w:r>
        <w:t xml:space="preserve">@käyttäjä @käyttäjä se voi olla aika minun katsoa sitä sitten</w:t>
      </w:r>
    </w:p>
    <w:p>
      <w:r>
        <w:rPr>
          <w:b/>
          <w:u w:val="single"/>
        </w:rPr>
        <w:t xml:space="preserve">16521</w:t>
      </w:r>
    </w:p>
    <w:p>
      <w:r>
        <w:t xml:space="preserve">@käyttäjäpedofilia on kirkolle samaa kuin terrorismi on islamille.</w:t>
      </w:r>
    </w:p>
    <w:p>
      <w:r>
        <w:rPr>
          <w:b/>
          <w:u w:val="single"/>
        </w:rPr>
        <w:t xml:space="preserve">16522</w:t>
      </w:r>
    </w:p>
    <w:p>
      <w:r>
        <w:t xml:space="preserve">rt @user @user @user @user @user @user vasemmistolainen ... joten nero</w:t>
      </w:r>
    </w:p>
    <w:p>
      <w:r>
        <w:rPr>
          <w:b/>
          <w:u w:val="single"/>
        </w:rPr>
        <w:t xml:space="preserve">16523</w:t>
      </w:r>
    </w:p>
    <w:p>
      <w:r>
        <w:t xml:space="preserve">@käyttäjä @käyttäjä @käyttäjä @käyttäjä @käyttäjä aina samat argumentit. täydellisen pikku vasemmistolaisen klassikko! heti kun.... @url</w:t>
      </w:r>
    </w:p>
    <w:p>
      <w:r>
        <w:rPr>
          <w:b/>
          <w:u w:val="single"/>
        </w:rPr>
        <w:t xml:space="preserve">16524</w:t>
      </w:r>
    </w:p>
    <w:p>
      <w:r>
        <w:t xml:space="preserve">mdr macron purkaa fransia hyväksyy terrorismisiirtolaisetei ole hän, joka suojelee ranskaa ja... @url</w:t>
      </w:r>
    </w:p>
    <w:p>
      <w:r>
        <w:rPr>
          <w:b/>
          <w:u w:val="single"/>
        </w:rPr>
        <w:t xml:space="preserve">16525</w:t>
      </w:r>
    </w:p>
    <w:p>
      <w:r>
        <w:t xml:space="preserve">@user nn mutta rebs jotka vihaavat renois ovat yleisempiä kuin renois I find</w:t>
      </w:r>
    </w:p>
    <w:p>
      <w:r>
        <w:rPr>
          <w:b/>
          <w:u w:val="single"/>
        </w:rPr>
        <w:t xml:space="preserve">16526</w:t>
      </w:r>
    </w:p>
    <w:p>
      <w:r>
        <w:t xml:space="preserve">@käyttäjä @käyttäjä @käyttäjä @käyttäjä @käyttäjä @käyttäjä @käyttäjä @käyttäjä @käyttäjä @käyttäjä @käyttäjä miten keskustella vasemmistolaisten kesken ilman ristiriitaa</w:t>
      </w:r>
    </w:p>
    <w:p>
      <w:r>
        <w:rPr>
          <w:b/>
          <w:u w:val="single"/>
        </w:rPr>
        <w:t xml:space="preserve">16527</w:t>
      </w:r>
    </w:p>
    <w:p>
      <w:r>
        <w:t xml:space="preserve">@käyttäjä @käyttäjä @käyttäjä @käyttäjä en puhu sinusta, senkin retardi.</w:t>
      </w:r>
    </w:p>
    <w:p>
      <w:r>
        <w:rPr>
          <w:b/>
          <w:u w:val="single"/>
        </w:rPr>
        <w:t xml:space="preserve">16528</w:t>
      </w:r>
    </w:p>
    <w:p>
      <w:r>
        <w:t xml:space="preserve">arabit ovat Ranskan uchiwoja.</w:t>
      </w:r>
    </w:p>
    <w:p>
      <w:r>
        <w:rPr>
          <w:b/>
          <w:u w:val="single"/>
        </w:rPr>
        <w:t xml:space="preserve">16529</w:t>
      </w:r>
    </w:p>
    <w:p>
      <w:r>
        <w:t xml:space="preserve">kuka haluaa jälkeenjääneen joukkueeseensa @url</w:t>
      </w:r>
    </w:p>
    <w:p>
      <w:r>
        <w:rPr>
          <w:b/>
          <w:u w:val="single"/>
        </w:rPr>
        <w:t xml:space="preserve">16530</w:t>
      </w:r>
    </w:p>
    <w:p>
      <w:r>
        <w:t xml:space="preserve">@käyttäjä ja erityisesti verenhimoinen islam ja terrorismi.</w:t>
      </w:r>
    </w:p>
    <w:p>
      <w:r>
        <w:rPr>
          <w:b/>
          <w:u w:val="single"/>
        </w:rPr>
        <w:t xml:space="preserve">16531</w:t>
      </w:r>
    </w:p>
    <w:p>
      <w:r>
        <w:t xml:space="preserve">Sain siellä likaisen arabikohtauksen</w:t>
      </w:r>
    </w:p>
    <w:p>
      <w:r>
        <w:rPr>
          <w:b/>
          <w:u w:val="single"/>
        </w:rPr>
        <w:t xml:space="preserve">16532</w:t>
      </w:r>
    </w:p>
    <w:p>
      <w:r>
        <w:t xml:space="preserve">@user koska he eivät ole koskaan loukanneet juutalaisia he tietävät, että kunhan he loukkaavat mustia tai arabeja tai... @url</w:t>
      </w:r>
    </w:p>
    <w:p>
      <w:r>
        <w:rPr>
          <w:b/>
          <w:u w:val="single"/>
        </w:rPr>
        <w:t xml:space="preserve">16533</w:t>
      </w:r>
    </w:p>
    <w:p>
      <w:r>
        <w:t xml:space="preserve">jälkeenjäänyt kaveri @url itches</w:t>
      </w:r>
    </w:p>
    <w:p>
      <w:r>
        <w:rPr>
          <w:b/>
          <w:u w:val="single"/>
        </w:rPr>
        <w:t xml:space="preserve">16534</w:t>
      </w:r>
    </w:p>
    <w:p>
      <w:r>
        <w:t xml:space="preserve">@user Jos olet feministi, puolustat jokaisen naisen oikeuksia, jopa oikeutta jäädä kotiin ja huolehtia... @url</w:t>
      </w:r>
    </w:p>
    <w:p>
      <w:r>
        <w:rPr>
          <w:b/>
          <w:u w:val="single"/>
        </w:rPr>
        <w:t xml:space="preserve">16535</w:t>
      </w:r>
    </w:p>
    <w:p>
      <w:r>
        <w:t xml:space="preserve">hei feministit! puhutaan hiuksista! haluatte, että kaikilla on mahdollisuus tehdä hiuksillaan mitä haluavat @url</w:t>
      </w:r>
    </w:p>
    <w:p>
      <w:r>
        <w:rPr>
          <w:b/>
          <w:u w:val="single"/>
        </w:rPr>
        <w:t xml:space="preserve">16536</w:t>
      </w:r>
    </w:p>
    <w:p>
      <w:r>
        <w:t xml:space="preserve">@käyttäjä @käyttäjä @käyttäjä @käyttäjä olet mongolialainen</w:t>
      </w:r>
    </w:p>
    <w:p>
      <w:r>
        <w:rPr>
          <w:b/>
          <w:u w:val="single"/>
        </w:rPr>
        <w:t xml:space="preserve">16537</w:t>
      </w:r>
    </w:p>
    <w:p>
      <w:r>
        <w:t xml:space="preserve">Minulle on mahdotonta olla tekemisissä jonkun kanssa, joka vastustaa aborttioikeutta, koska ennemmin tai myöhemmin joudun vankilaan murhasta.</w:t>
      </w:r>
    </w:p>
    <w:p>
      <w:r>
        <w:rPr>
          <w:b/>
          <w:u w:val="single"/>
        </w:rPr>
        <w:t xml:space="preserve">16538</w:t>
      </w:r>
    </w:p>
    <w:p>
      <w:r>
        <w:t xml:space="preserve">@user se on vastenmielistä! mikä takapajuinen maa!</w:t>
      </w:r>
    </w:p>
    <w:p>
      <w:r>
        <w:rPr>
          <w:b/>
          <w:u w:val="single"/>
        </w:rPr>
        <w:t xml:space="preserve">16539</w:t>
      </w:r>
    </w:p>
    <w:p>
      <w:r>
        <w:t xml:space="preserve">että minulla on minun italialainen puoli, joka säästää rebeus välillämme se on liian huono @url</w:t>
      </w:r>
    </w:p>
    <w:p>
      <w:r>
        <w:rPr>
          <w:b/>
          <w:u w:val="single"/>
        </w:rPr>
        <w:t xml:space="preserve">16540</w:t>
      </w:r>
    </w:p>
    <w:p>
      <w:r>
        <w:t xml:space="preserve">ei seksiä ei väkivaltaa ei uskontoa ei huumeita apple käyttää 1 miljardia dollaria rema... @url</w:t>
      </w:r>
    </w:p>
    <w:p>
      <w:r>
        <w:rPr>
          <w:b/>
          <w:u w:val="single"/>
        </w:rPr>
        <w:t xml:space="preserve">16541</w:t>
      </w:r>
    </w:p>
    <w:p>
      <w:r>
        <w:t xml:space="preserve">@käyttäjä @käyttäjä @käyttäjä @käyttäjä salaliittoteoreetikko kaksi palloa. levitit laajalti antisemitististä kuvaa lyhyessä v... @url</w:t>
      </w:r>
    </w:p>
    <w:p>
      <w:r>
        <w:rPr>
          <w:b/>
          <w:u w:val="single"/>
        </w:rPr>
        <w:t xml:space="preserve">16542</w:t>
      </w:r>
    </w:p>
    <w:p>
      <w:r>
        <w:t xml:space="preserve">sisko hän seitsemän vuotta vanha opettaa häntä pelaamaan shakkia hän kertoo meille, mutta miksi meidän täytyy suojella kuningasta ? hän on sertifioitu vasemmistolainen</w:t>
      </w:r>
    </w:p>
    <w:p>
      <w:r>
        <w:rPr>
          <w:b/>
          <w:u w:val="single"/>
        </w:rPr>
        <w:t xml:space="preserve">16543</w:t>
      </w:r>
    </w:p>
    <w:p>
      <w:r>
        <w:t xml:space="preserve">totuus #islam #muslimit #mosquee #sensuuri #sos #eurooppa #ilmaisunvapaus #ong #gauchist #kollaboratorio...</w:t>
      </w:r>
    </w:p>
    <w:p>
      <w:r>
        <w:rPr>
          <w:b/>
          <w:u w:val="single"/>
        </w:rPr>
        <w:t xml:space="preserve">16544</w:t>
      </w:r>
    </w:p>
    <w:p>
      <w:r>
        <w:t xml:space="preserve">tqt tukee sinua!! hänen on maksettava toiselle mongolialaiselle @userille.</w:t>
      </w:r>
    </w:p>
    <w:p>
      <w:r>
        <w:rPr>
          <w:b/>
          <w:u w:val="single"/>
        </w:rPr>
        <w:t xml:space="preserve">16545</w:t>
      </w:r>
    </w:p>
    <w:p>
      <w:r>
        <w:t xml:space="preserve">@user ptdrrrrrrr ja sitten sanot, että minä olen jälkeenjäänyt?</w:t>
      </w:r>
    </w:p>
    <w:p>
      <w:r>
        <w:rPr>
          <w:b/>
          <w:u w:val="single"/>
        </w:rPr>
        <w:t xml:space="preserve">16546</w:t>
      </w:r>
    </w:p>
    <w:p>
      <w:r>
        <w:t xml:space="preserve">jss todella mongolialainen tekee työtään</w:t>
      </w:r>
    </w:p>
    <w:p>
      <w:r>
        <w:rPr>
          <w:b/>
          <w:u w:val="single"/>
        </w:rPr>
        <w:t xml:space="preserve">16547</w:t>
      </w:r>
    </w:p>
    <w:p>
      <w:r>
        <w:t xml:space="preserve">legenda renois darlings in a box -laatikosta on totta.</w:t>
      </w:r>
    </w:p>
    <w:p>
      <w:r>
        <w:rPr>
          <w:b/>
          <w:u w:val="single"/>
        </w:rPr>
        <w:t xml:space="preserve">16548</w:t>
      </w:r>
    </w:p>
    <w:p>
      <w:r>
        <w:t xml:space="preserve">rt @user suurimmassa rauhassa vasemmistolaislehdistö jatkaa luonnotonta propagandaansa:nelle sanoo pingviinejä kun se on</w:t>
      </w:r>
    </w:p>
    <w:p>
      <w:r>
        <w:rPr>
          <w:b/>
          <w:u w:val="single"/>
        </w:rPr>
        <w:t xml:space="preserve">16549</w:t>
      </w:r>
    </w:p>
    <w:p>
      <w:r>
        <w:t xml:space="preserve">vasemmiston hysteria on täysin hukassa. pysyvässä oikosulussa.</w:t>
      </w:r>
    </w:p>
    <w:p>
      <w:r>
        <w:rPr>
          <w:b/>
          <w:u w:val="single"/>
        </w:rPr>
        <w:t xml:space="preserve">16550</w:t>
      </w:r>
    </w:p>
    <w:p>
      <w:r>
        <w:t xml:space="preserve">@käyttäjä @käyttäjä joka tapauksessa se on kuollut rebeus on tulossa tepu koskaan olisi kuvitellut sitä</w:t>
      </w:r>
    </w:p>
    <w:p>
      <w:r>
        <w:rPr>
          <w:b/>
          <w:u w:val="single"/>
        </w:rPr>
        <w:t xml:space="preserve">16551</w:t>
      </w:r>
    </w:p>
    <w:p>
      <w:r>
        <w:t xml:space="preserve">@user @user @user @user @user @user Vasemmiston estäminen voi olla vain nautinnollista.</w:t>
      </w:r>
    </w:p>
    <w:p>
      <w:r>
        <w:rPr>
          <w:b/>
          <w:u w:val="single"/>
        </w:rPr>
        <w:t xml:space="preserve">16552</w:t>
      </w:r>
    </w:p>
    <w:p>
      <w:r>
        <w:t xml:space="preserve">@user @user @user hän ei rinnastanut islamia terrorismiin idiootti hän rinnasti sunnismin terrorismiin ja e... @url</w:t>
      </w:r>
    </w:p>
    <w:p>
      <w:r>
        <w:rPr>
          <w:b/>
          <w:u w:val="single"/>
        </w:rPr>
        <w:t xml:space="preserve">16553</w:t>
      </w:r>
    </w:p>
    <w:p>
      <w:r>
        <w:t xml:space="preserve">@user kytkee lämmittimen päälle sinä jew</w:t>
      </w:r>
    </w:p>
    <w:p>
      <w:r>
        <w:rPr>
          <w:b/>
          <w:u w:val="single"/>
        </w:rPr>
        <w:t xml:space="preserve">16554</w:t>
      </w:r>
    </w:p>
    <w:p>
      <w:r>
        <w:t xml:space="preserve">@user hänen pitäisi mennä takaisin afrikkaan, jos hän on niin ylpeä alkuperästään. hän on naurettava ja vähän ääliö.</w:t>
      </w:r>
    </w:p>
    <w:p>
      <w:r>
        <w:rPr>
          <w:b/>
          <w:u w:val="single"/>
        </w:rPr>
        <w:t xml:space="preserve">16555</w:t>
      </w:r>
    </w:p>
    <w:p>
      <w:r>
        <w:t xml:space="preserve">mikä jälkeenjäänyt ihmiset @url</w:t>
      </w:r>
    </w:p>
    <w:p>
      <w:r>
        <w:rPr>
          <w:b/>
          <w:u w:val="single"/>
        </w:rPr>
        <w:t xml:space="preserve">16556</w:t>
      </w:r>
    </w:p>
    <w:p>
      <w:r>
        <w:t xml:space="preserve">@käyttäjä @käyttäjä etkö halua aloittaa gorafiep mutta vasemmistolainen kanssani?</w:t>
      </w:r>
    </w:p>
    <w:p>
      <w:r>
        <w:rPr>
          <w:b/>
          <w:u w:val="single"/>
        </w:rPr>
        <w:t xml:space="preserve">16557</w:t>
      </w:r>
    </w:p>
    <w:p>
      <w:r>
        <w:t xml:space="preserve">Olen henkisesti jälkeenjäänyt, tajusin juuri, että Pyhäinpäivä on nimeltään Pyhäinpäivä, koska se on kaikkien pyhimysten juhlaa.</w:t>
      </w:r>
    </w:p>
    <w:p>
      <w:r>
        <w:rPr>
          <w:b/>
          <w:u w:val="single"/>
        </w:rPr>
        <w:t xml:space="preserve">16558</w:t>
      </w:r>
    </w:p>
    <w:p>
      <w:r>
        <w:t xml:space="preserve">@user @user ei mitään tekemistä terrorismin ja islamin kanssa, koska hän on epätasapainoinen... move along nothing to see #submission</w:t>
      </w:r>
    </w:p>
    <w:p>
      <w:r>
        <w:rPr>
          <w:b/>
          <w:u w:val="single"/>
        </w:rPr>
        <w:t xml:space="preserve">16559</w:t>
      </w:r>
    </w:p>
    <w:p>
      <w:r>
        <w:t xml:space="preserve">Ei se mitään, puristin pähkinöitä niin, että sait minut humalaan.</w:t>
      </w:r>
    </w:p>
    <w:p>
      <w:r>
        <w:rPr>
          <w:b/>
          <w:u w:val="single"/>
        </w:rPr>
        <w:t xml:space="preserve">16560</w:t>
      </w:r>
    </w:p>
    <w:p>
      <w:r>
        <w:t xml:space="preserve">@user @user nah ainakin hän auttaa muita hän ei twiittaa kuin jälkeenjäänyt</w:t>
      </w:r>
    </w:p>
    <w:p>
      <w:r>
        <w:rPr>
          <w:b/>
          <w:u w:val="single"/>
        </w:rPr>
        <w:t xml:space="preserve">16561</w:t>
      </w:r>
    </w:p>
    <w:p>
      <w:r>
        <w:t xml:space="preserve">erittäin tyytyväinen #newcaledonia ei todennäköisesti. se on alue, joka ansaitsee huomiota @url</w:t>
      </w:r>
    </w:p>
    <w:p>
      <w:r>
        <w:rPr>
          <w:b/>
          <w:u w:val="single"/>
        </w:rPr>
        <w:t xml:space="preserve">16562</w:t>
      </w:r>
    </w:p>
    <w:p>
      <w:r>
        <w:t xml:space="preserve">@user @user terrorismin tärkein lähde on islam. tärkein koulutuskeskus on... @url</w:t>
      </w:r>
    </w:p>
    <w:p>
      <w:r>
        <w:rPr>
          <w:b/>
          <w:u w:val="single"/>
        </w:rPr>
        <w:t xml:space="preserve">16563</w:t>
      </w:r>
    </w:p>
    <w:p>
      <w:r>
        <w:t xml:space="preserve">@user mediapallo on paska ja myyty kuten kaikki likaiset mustat ja arabit, jotka ovat... @url</w:t>
      </w:r>
    </w:p>
    <w:p>
      <w:r>
        <w:rPr>
          <w:b/>
          <w:u w:val="single"/>
        </w:rPr>
        <w:t xml:space="preserve">16564</w:t>
      </w:r>
    </w:p>
    <w:p>
      <w:r>
        <w:t xml:space="preserve">on selvää, että @user on kehitysvammainen. kaveri ei osaa edes kirjoittaa kaupunkiaan. mene pian takaisin kouluun... @url</w:t>
      </w:r>
    </w:p>
    <w:p>
      <w:r>
        <w:rPr>
          <w:b/>
          <w:u w:val="single"/>
        </w:rPr>
        <w:t xml:space="preserve">16565</w:t>
      </w:r>
    </w:p>
    <w:p>
      <w:r>
        <w:t xml:space="preserve">@user @user no parasta on tehdä omia tilastoja väkivallan kehityksestä ja... @url</w:t>
      </w:r>
    </w:p>
    <w:p>
      <w:r>
        <w:rPr>
          <w:b/>
          <w:u w:val="single"/>
        </w:rPr>
        <w:t xml:space="preserve">16566</w:t>
      </w:r>
    </w:p>
    <w:p>
      <w:r>
        <w:t xml:space="preserve">@käyttäjä, joka on mukana taistelussasi, on toinen vasemmistolainen turbot.</w:t>
      </w:r>
    </w:p>
    <w:p>
      <w:r>
        <w:rPr>
          <w:b/>
          <w:u w:val="single"/>
        </w:rPr>
        <w:t xml:space="preserve">16567</w:t>
      </w:r>
    </w:p>
    <w:p>
      <w:r>
        <w:t xml:space="preserve">@user @user @user Mitä tarkoittaa islamilainen vasemmistolainen?! olet islamin asiantuntija? osaat lukea arabiaa, Koraania jne.?????</w:t>
      </w:r>
    </w:p>
    <w:p>
      <w:r>
        <w:rPr>
          <w:b/>
          <w:u w:val="single"/>
        </w:rPr>
        <w:t xml:space="preserve">16568</w:t>
      </w:r>
    </w:p>
    <w:p>
      <w:r>
        <w:t xml:space="preserve">@user ok luulin, että se oli vain Saharan eteläpuolisia afrikkalaisia. mutta viime aikoina testaus on ollut yleistä... @url</w:t>
      </w:r>
    </w:p>
    <w:p>
      <w:r>
        <w:rPr>
          <w:b/>
          <w:u w:val="single"/>
        </w:rPr>
        <w:t xml:space="preserve">16569</w:t>
      </w:r>
    </w:p>
    <w:p>
      <w:r>
        <w:t xml:space="preserve">Olen todella jälkeenjäänyt nam</w:t>
      </w:r>
    </w:p>
    <w:p>
      <w:r>
        <w:rPr>
          <w:b/>
          <w:u w:val="single"/>
        </w:rPr>
        <w:t xml:space="preserve">16570</w:t>
      </w:r>
    </w:p>
    <w:p>
      <w:r>
        <w:t xml:space="preserve">bassem on siis selvästi juuri kehottanut kaikkia tornissa asuvia turkkilaisia tappamaan neekerit ja kostamaan isän puolesta... @url</w:t>
      </w:r>
    </w:p>
    <w:p>
      <w:r>
        <w:rPr>
          <w:b/>
          <w:u w:val="single"/>
        </w:rPr>
        <w:t xml:space="preserve">16571</w:t>
      </w:r>
    </w:p>
    <w:p>
      <w:r>
        <w:t xml:space="preserve">En ole varma, mikä on ongelma, mutta olen varma, että se on hyvä, ja olen varma, että se on hyvä.</w:t>
      </w:r>
    </w:p>
    <w:p>
      <w:r>
        <w:rPr>
          <w:b/>
          <w:u w:val="single"/>
        </w:rPr>
        <w:t xml:space="preserve">16572</w:t>
      </w:r>
    </w:p>
    <w:p>
      <w:r>
        <w:t xml:space="preserve">@käyttäjä @käyttäjä @käyttäjä @käyttäjä voit työntää sen retardoituneeseen vasemmistolaiseen empatiaasi.</w:t>
      </w:r>
    </w:p>
    <w:p>
      <w:r>
        <w:rPr>
          <w:b/>
          <w:u w:val="single"/>
        </w:rPr>
        <w:t xml:space="preserve">16573</w:t>
      </w:r>
    </w:p>
    <w:p>
      <w:r>
        <w:t xml:space="preserve">kun et keskity pikkuseikkoihin, keskity siihen, mikä tuottaa sinulle iloa, eikä siihen, mikä saa sinut ahdistumaan... @url</w:t>
      </w:r>
    </w:p>
    <w:p>
      <w:r>
        <w:rPr>
          <w:b/>
          <w:u w:val="single"/>
        </w:rPr>
        <w:t xml:space="preserve">16574</w:t>
      </w:r>
    </w:p>
    <w:p>
      <w:r>
        <w:t xml:space="preserve">@user @user En ole kovin innostunut siitä, ja silti olen batou-fani.</w:t>
      </w:r>
    </w:p>
    <w:p>
      <w:r>
        <w:rPr>
          <w:b/>
          <w:u w:val="single"/>
        </w:rPr>
        <w:t xml:space="preserve">16575</w:t>
      </w:r>
    </w:p>
    <w:p>
      <w:r>
        <w:t xml:space="preserve">@käyttäjä @käyttäjä @käyttäjä @käyttäjä Olin jo unohtanut, että vasemmisto tykkää tunteellistaa keskustelua (surullinen ei surullinen hyvä ei hyvä).</w:t>
      </w:r>
    </w:p>
    <w:p>
      <w:r>
        <w:rPr>
          <w:b/>
          <w:u w:val="single"/>
        </w:rPr>
        <w:t xml:space="preserve">16576</w:t>
      </w:r>
    </w:p>
    <w:p>
      <w:r>
        <w:t xml:space="preserve">Kun aro on liian suuri, tuuli kantaa uutiset Mongolialainen sananlasku, joka on peräisin ajalta ennen twitteriä.....</w:t>
      </w:r>
    </w:p>
    <w:p>
      <w:r>
        <w:rPr>
          <w:b/>
          <w:u w:val="single"/>
        </w:rPr>
        <w:t xml:space="preserve">16577</w:t>
      </w:r>
    </w:p>
    <w:p>
      <w:r>
        <w:t xml:space="preserve">@user rafinha on vitun mongolialainen</w:t>
      </w:r>
    </w:p>
    <w:p>
      <w:r>
        <w:rPr>
          <w:b/>
          <w:u w:val="single"/>
        </w:rPr>
        <w:t xml:space="preserve">16578</w:t>
      </w:r>
    </w:p>
    <w:p>
      <w:r>
        <w:t xml:space="preserve">seksuaalisuuteen perustuvan lobbauksen henkinen terrorismi on... @url</w:t>
      </w:r>
    </w:p>
    <w:p>
      <w:r>
        <w:rPr>
          <w:b/>
          <w:u w:val="single"/>
        </w:rPr>
        <w:t xml:space="preserve">16579</w:t>
      </w:r>
    </w:p>
    <w:p>
      <w:r>
        <w:t xml:space="preserve">@user @user @user @user ok, mutta neekerit ja rebeut ovat yleensä kovia lapsilleen.</w:t>
      </w:r>
    </w:p>
    <w:p>
      <w:r>
        <w:rPr>
          <w:b/>
          <w:u w:val="single"/>
        </w:rPr>
        <w:t xml:space="preserve">16580</w:t>
      </w:r>
    </w:p>
    <w:p>
      <w:r>
        <w:t xml:space="preserve">@käyttäjä @käyttäjä @käyttäjä @käyttäjä no kyllä olet, mutta olet vain hieman jälkeenjäänyt. se ei johdu siitä, että kaikki haluavat... @url</w:t>
      </w:r>
    </w:p>
    <w:p>
      <w:r>
        <w:rPr>
          <w:b/>
          <w:u w:val="single"/>
        </w:rPr>
        <w:t xml:space="preserve">16581</w:t>
      </w:r>
    </w:p>
    <w:p>
      <w:r>
        <w:t xml:space="preserve">huomio se ei ole vasemmistolainen media, joka kirjoittaa....nn En usko, että menen asioiden edelle sanomalla, että @url fam.</w:t>
      </w:r>
    </w:p>
    <w:p>
      <w:r>
        <w:rPr>
          <w:b/>
          <w:u w:val="single"/>
        </w:rPr>
        <w:t xml:space="preserve">16582</w:t>
      </w:r>
    </w:p>
    <w:p>
      <w:r>
        <w:t xml:space="preserve">@käyttäjä @käyttäjä @käyttäjä @käyttäjä mdrrr ok yksi jälkeenjäänyt lisää tässä köyhässä maailmassa onneksi jotkut ihmiset... @url</w:t>
      </w:r>
    </w:p>
    <w:p>
      <w:r>
        <w:rPr>
          <w:b/>
          <w:u w:val="single"/>
        </w:rPr>
        <w:t xml:space="preserve">16583</w:t>
      </w:r>
    </w:p>
    <w:p>
      <w:r>
        <w:t xml:space="preserve">@käyttäjä @käyttäjä aina vääristelee mitä muut sanovat olet luultavasti vasemmistolainen tai macron.... @url</w:t>
      </w:r>
    </w:p>
    <w:p>
      <w:r>
        <w:rPr>
          <w:b/>
          <w:u w:val="single"/>
        </w:rPr>
        <w:t xml:space="preserve">16584</w:t>
      </w:r>
    </w:p>
    <w:p>
      <w:r>
        <w:t xml:space="preserve">Abortin vastustajat ovat samoja, jotka kannattavat kuolemanrangaistusta.</w:t>
      </w:r>
    </w:p>
    <w:p>
      <w:r>
        <w:rPr>
          <w:b/>
          <w:u w:val="single"/>
        </w:rPr>
        <w:t xml:space="preserve">16585</w:t>
      </w:r>
    </w:p>
    <w:p>
      <w:r>
        <w:t xml:space="preserve">sinä läski paskajuutalainen on antisemitistinen loukkaus.</w:t>
      </w:r>
    </w:p>
    <w:p>
      <w:r>
        <w:rPr>
          <w:b/>
          <w:u w:val="single"/>
        </w:rPr>
        <w:t xml:space="preserve">16586</w:t>
      </w:r>
    </w:p>
    <w:p>
      <w:r>
        <w:t xml:space="preserve">rt @user @user @user @user melenchon ei ole sen enempää vasemmistolainen kuin minä olen arkkipiispa. hän on opportunisti. jos ps olisi ollut</w:t>
      </w:r>
    </w:p>
    <w:p>
      <w:r>
        <w:rPr>
          <w:b/>
          <w:u w:val="single"/>
        </w:rPr>
        <w:t xml:space="preserve">16587</w:t>
      </w:r>
    </w:p>
    <w:p>
      <w:r>
        <w:t xml:space="preserve">mutta millainen takapajuinen maa tämä on, jossa mieluummin kielletään urheilutapahtuma kuin vaaralliset miehet... @url</w:t>
      </w:r>
    </w:p>
    <w:p>
      <w:r>
        <w:rPr>
          <w:b/>
          <w:u w:val="single"/>
        </w:rPr>
        <w:t xml:space="preserve">16588</w:t>
      </w:r>
    </w:p>
    <w:p>
      <w:r>
        <w:t xml:space="preserve">#abortti ristiretkeläiset iskevät takaisin.... @url</w:t>
      </w:r>
    </w:p>
    <w:p>
      <w:r>
        <w:rPr>
          <w:b/>
          <w:u w:val="single"/>
        </w:rPr>
        <w:t xml:space="preserve">16589</w:t>
      </w:r>
    </w:p>
    <w:p>
      <w:r>
        <w:t xml:space="preserve">Kuka täällä muistaa, kun punaiset ja mustat miehet olivat kateellisia Jerome Jarrelle, koska tytöt sanoivat, että... @url</w:t>
      </w:r>
    </w:p>
    <w:p>
      <w:r>
        <w:rPr>
          <w:b/>
          <w:u w:val="single"/>
        </w:rPr>
        <w:t xml:space="preserve">16590</w:t>
      </w:r>
    </w:p>
    <w:p>
      <w:r>
        <w:t xml:space="preserve">pelaa hyvin sen sijaan, että olisi tähti ja laittaa vihreän sal mongoli @url</w:t>
      </w:r>
    </w:p>
    <w:p>
      <w:r>
        <w:rPr>
          <w:b/>
          <w:u w:val="single"/>
        </w:rPr>
        <w:t xml:space="preserve">16591</w:t>
      </w:r>
    </w:p>
    <w:p>
      <w:r>
        <w:t xml:space="preserve">@user En saa pk pysyä siinä niin paljon se on hämmästyttävää, miten tyhjä se on. pätevä huomautus hänen veljensä myös.</w:t>
      </w:r>
    </w:p>
    <w:p>
      <w:r>
        <w:rPr>
          <w:b/>
          <w:u w:val="single"/>
        </w:rPr>
        <w:t xml:space="preserve">16592</w:t>
      </w:r>
    </w:p>
    <w:p>
      <w:r>
        <w:t xml:space="preserve">@user eilen puhuin ranskalaisen vasemmistolaisen ystäväni kanssa ja sanoin hänelle, että me marokkolaiset olemme erilaisia kuin... @url</w:t>
      </w:r>
    </w:p>
    <w:p>
      <w:r>
        <w:rPr>
          <w:b/>
          <w:u w:val="single"/>
        </w:rPr>
        <w:t xml:space="preserve">16593</w:t>
      </w:r>
    </w:p>
    <w:p>
      <w:r>
        <w:t xml:space="preserve">Arabialaiset sanomalehdet Sudanin arabiaksi tiistai 25 syyskuu 2018 @url</w:t>
      </w:r>
    </w:p>
    <w:p>
      <w:r>
        <w:rPr>
          <w:b/>
          <w:u w:val="single"/>
        </w:rPr>
        <w:t xml:space="preserve">16594</w:t>
      </w:r>
    </w:p>
    <w:p>
      <w:r>
        <w:t xml:space="preserve">cesar sayocin tekemien pakettien välissä äärioikeisto voi arvostella demokraattista vasemmistolaista äänestäjäkuntaa @url</w:t>
      </w:r>
    </w:p>
    <w:p>
      <w:r>
        <w:rPr>
          <w:b/>
          <w:u w:val="single"/>
        </w:rPr>
        <w:t xml:space="preserve">16595</w:t>
      </w:r>
    </w:p>
    <w:p>
      <w:r>
        <w:t xml:space="preserve">josta jokainen punapää unelmoi vaalean hiusvärin kanssa* @url</w:t>
      </w:r>
    </w:p>
    <w:p>
      <w:r>
        <w:rPr>
          <w:b/>
          <w:u w:val="single"/>
        </w:rPr>
        <w:t xml:space="preserve">16596</w:t>
      </w:r>
    </w:p>
    <w:p>
      <w:r>
        <w:t xml:space="preserve">Pahinta mitä olisin ymmärtänyt on jos he olisivat renois koska Ranskalla on useita afrikkalaisia joukkueessaan @url</w:t>
      </w:r>
    </w:p>
    <w:p>
      <w:r>
        <w:rPr>
          <w:b/>
          <w:u w:val="single"/>
        </w:rPr>
        <w:t xml:space="preserve">16597</w:t>
      </w:r>
    </w:p>
    <w:p>
      <w:r>
        <w:t xml:space="preserve">Tätä ei sano mikään ruma vasemmistolainen, vaan hyvin harkittu akateemikko. @url</w:t>
      </w:r>
    </w:p>
    <w:p>
      <w:r>
        <w:rPr>
          <w:b/>
          <w:u w:val="single"/>
        </w:rPr>
        <w:t xml:space="preserve">16598</w:t>
      </w:r>
    </w:p>
    <w:p>
      <w:r>
        <w:t xml:space="preserve">@user @user vielä onnellinen daesh on vain viha indoktrinaatio deformaatio islamin ja terrori... @url</w:t>
      </w:r>
    </w:p>
    <w:p>
      <w:r>
        <w:rPr>
          <w:b/>
          <w:u w:val="single"/>
        </w:rPr>
        <w:t xml:space="preserve">16599</w:t>
      </w:r>
    </w:p>
    <w:p>
      <w:r>
        <w:t xml:space="preserve">@user I...todella tarvitsi kuulla, että kiitos mies!</w:t>
      </w:r>
    </w:p>
    <w:p>
      <w:r>
        <w:rPr>
          <w:b/>
          <w:u w:val="single"/>
        </w:rPr>
        <w:t xml:space="preserve">16600</w:t>
      </w:r>
    </w:p>
    <w:p>
      <w:r>
        <w:t xml:space="preserve">@user mois bi dara bakhoussi hän yksinkertaisesti viipyy niou meuna teudj année bi</w:t>
      </w:r>
    </w:p>
    <w:p>
      <w:r>
        <w:rPr>
          <w:b/>
          <w:u w:val="single"/>
        </w:rPr>
        <w:t xml:space="preserve">16601</w:t>
      </w:r>
    </w:p>
    <w:p>
      <w:r>
        <w:t xml:space="preserve">Liftaan kello 22.00 ja huomaan polttavani pilveä neljän naapurin välillä...</w:t>
      </w:r>
    </w:p>
    <w:p>
      <w:r>
        <w:rPr>
          <w:b/>
          <w:u w:val="single"/>
        </w:rPr>
        <w:t xml:space="preserve">16602</w:t>
      </w:r>
    </w:p>
    <w:p>
      <w:r>
        <w:t xml:space="preserve">@käyttäjä @käyttäjä toinen hyvin kolonisoitunut rebeus juttu... eläköön neuneu puolue kaikki on hyvä tehdä silmää</w:t>
      </w:r>
    </w:p>
    <w:p>
      <w:r>
        <w:rPr>
          <w:b/>
          <w:u w:val="single"/>
        </w:rPr>
        <w:t xml:space="preserve">16603</w:t>
      </w:r>
    </w:p>
    <w:p>
      <w:r>
        <w:t xml:space="preserve">@user ah arabikevät mikä tarina! muistan olleeni Ranskassa kun kaikki alkoi ja hyvä... @url</w:t>
      </w:r>
    </w:p>
    <w:p>
      <w:r>
        <w:rPr>
          <w:b/>
          <w:u w:val="single"/>
        </w:rPr>
        <w:t xml:space="preserve">16604</w:t>
      </w:r>
    </w:p>
    <w:p>
      <w:r>
        <w:t xml:space="preserve">joku neekereistä ottaa hänen paitansa ja käskee hänen häipyä täältä, senkin pikku kakarat @url</w:t>
      </w:r>
    </w:p>
    <w:p>
      <w:r>
        <w:rPr>
          <w:b/>
          <w:u w:val="single"/>
        </w:rPr>
        <w:t xml:space="preserve">16605</w:t>
      </w:r>
    </w:p>
    <w:p>
      <w:r>
        <w:t xml:space="preserve">@käyttäjä @käyttäjä @käyttäjä @käyttäjä @käyttäjä @käyttäjä @käyttäjä @käyttäjä Intiassa ei syö lihaa, koska se tekee sinut... @url</w:t>
      </w:r>
    </w:p>
    <w:p>
      <w:r>
        <w:rPr>
          <w:b/>
          <w:u w:val="single"/>
        </w:rPr>
        <w:t xml:space="preserve">16606</w:t>
      </w:r>
    </w:p>
    <w:p>
      <w:r>
        <w:t xml:space="preserve">@käyttäjä @käyttäjä mene imemään neekeriäsi, senkin paskamainen huora.</w:t>
      </w:r>
    </w:p>
    <w:p>
      <w:r>
        <w:rPr>
          <w:b/>
          <w:u w:val="single"/>
        </w:rPr>
        <w:t xml:space="preserve">16607</w:t>
      </w:r>
    </w:p>
    <w:p>
      <w:r>
        <w:t xml:space="preserve">@user caddie koska et pidä animea, senkin känninen koira retardi @url @url</w:t>
      </w:r>
    </w:p>
    <w:p>
      <w:r>
        <w:rPr>
          <w:b/>
          <w:u w:val="single"/>
        </w:rPr>
        <w:t xml:space="preserve">16608</w:t>
      </w:r>
    </w:p>
    <w:p>
      <w:r>
        <w:t xml:space="preserve">@user normand mutta vasemmistolainen pedofiilikato ja alkoholisti mafia saa uddf3:n voittamaan. niitä on kaikkialla.</w:t>
      </w:r>
    </w:p>
    <w:p>
      <w:r>
        <w:rPr>
          <w:b/>
          <w:u w:val="single"/>
        </w:rPr>
        <w:t xml:space="preserve">16609</w:t>
      </w:r>
    </w:p>
    <w:p>
      <w:r>
        <w:t xml:space="preserve">@käyttäjä monet maahanmuuttajat tulevat myös englanninkielisistä maista ja muista. on epätasapaino... @url</w:t>
      </w:r>
    </w:p>
    <w:p>
      <w:r>
        <w:rPr>
          <w:b/>
          <w:u w:val="single"/>
        </w:rPr>
        <w:t xml:space="preserve">16610</w:t>
      </w:r>
    </w:p>
    <w:p>
      <w:r>
        <w:t xml:space="preserve">@user @user @user En ymmärrä, miten ihmiset voivat sanoa, että se on mongolialainen peli...</w:t>
      </w:r>
    </w:p>
    <w:p>
      <w:r>
        <w:rPr>
          <w:b/>
          <w:u w:val="single"/>
        </w:rPr>
        <w:t xml:space="preserve">16611</w:t>
      </w:r>
    </w:p>
    <w:p>
      <w:r>
        <w:t xml:space="preserve">kun olin lukiossa ja olin todella huono kiusaamisen takia, jota jouduin kokemaan, uskouduin... @url</w:t>
      </w:r>
    </w:p>
    <w:p>
      <w:r>
        <w:rPr>
          <w:b/>
          <w:u w:val="single"/>
        </w:rPr>
        <w:t xml:space="preserve">16612</w:t>
      </w:r>
    </w:p>
    <w:p>
      <w:r>
        <w:t xml:space="preserve">eu:lle sopii, että nuoria maahanmuuttajia tuodaan tänne halpaa työvoimaa varten. se on orjuutta @url.</w:t>
      </w:r>
    </w:p>
    <w:p>
      <w:r>
        <w:rPr>
          <w:b/>
          <w:u w:val="single"/>
        </w:rPr>
        <w:t xml:space="preserve">16613</w:t>
      </w:r>
    </w:p>
    <w:p>
      <w:r>
        <w:t xml:space="preserve">@user ja Qatari, joka huutaa sniff juutalaiset haluavat satuttaa meitä taas salaliittoteoreetikko minun 2</w:t>
      </w:r>
    </w:p>
    <w:p>
      <w:r>
        <w:rPr>
          <w:b/>
          <w:u w:val="single"/>
        </w:rPr>
        <w:t xml:space="preserve">16614</w:t>
      </w:r>
    </w:p>
    <w:p>
      <w:r>
        <w:t xml:space="preserve">Se on kuin puhuisi islamista ja terrorismista. Ihmiset, jotka rikkovat ikkunoita, tuhoavat antisemitismin varjolla... @url</w:t>
      </w:r>
    </w:p>
    <w:p>
      <w:r>
        <w:rPr>
          <w:b/>
          <w:u w:val="single"/>
        </w:rPr>
        <w:t xml:space="preserve">16615</w:t>
      </w:r>
    </w:p>
    <w:p>
      <w:r>
        <w:t xml:space="preserve">@user @user ko antisemitistinen rikos se on terroristi se on yksinkertaista miksi manipuloit kaikkia se on j... @url</w:t>
      </w:r>
    </w:p>
    <w:p>
      <w:r>
        <w:rPr>
          <w:b/>
          <w:u w:val="single"/>
        </w:rPr>
        <w:t xml:space="preserve">16616</w:t>
      </w:r>
    </w:p>
    <w:p>
      <w:r>
        <w:t xml:space="preserve">Voiko fundamentalistinen katolilainen, joka kampanjoi sunnuntaisin aborttioikeuksia vastaan, kutsua itseään feministiksi?</w:t>
      </w:r>
    </w:p>
    <w:p>
      <w:r>
        <w:rPr>
          <w:b/>
          <w:u w:val="single"/>
        </w:rPr>
        <w:t xml:space="preserve">16617</w:t>
      </w:r>
    </w:p>
    <w:p>
      <w:r>
        <w:t xml:space="preserve">@user bagui alkaen Mongolian</w:t>
      </w:r>
    </w:p>
    <w:p>
      <w:r>
        <w:rPr>
          <w:b/>
          <w:u w:val="single"/>
        </w:rPr>
        <w:t xml:space="preserve">16618</w:t>
      </w:r>
    </w:p>
    <w:p>
      <w:r>
        <w:t xml:space="preserve">@user aquarius osallistuu laittomien maahanmuuttajien salakuljetukseen ja afrikkalaistamiseen ja islamisointiin tähtäävään politiikkaan... @url</w:t>
      </w:r>
    </w:p>
    <w:p>
      <w:r>
        <w:rPr>
          <w:b/>
          <w:u w:val="single"/>
        </w:rPr>
        <w:t xml:space="preserve">16619</w:t>
      </w:r>
    </w:p>
    <w:p>
      <w:r>
        <w:t xml:space="preserve">@käyttäjä @käyttäjä @käyttäjä @käyttäjä onko sinua koskaan kutsuttu neekeri neekeri neekeri neekeri?</w:t>
      </w:r>
    </w:p>
    <w:p>
      <w:r>
        <w:rPr>
          <w:b/>
          <w:u w:val="single"/>
        </w:rPr>
        <w:t xml:space="preserve">16620</w:t>
      </w:r>
    </w:p>
    <w:p>
      <w:r>
        <w:t xml:space="preserve">@user ching chong ei ziggs iho ja ei sijoitus mainitsit</w:t>
      </w:r>
    </w:p>
    <w:p>
      <w:r>
        <w:rPr>
          <w:b/>
          <w:u w:val="single"/>
        </w:rPr>
        <w:t xml:space="preserve">16621</w:t>
      </w:r>
    </w:p>
    <w:p>
      <w:r>
        <w:t xml:space="preserve">En ole varma, pystynkö auttamaan sinua, mutta olen varma, että pystyn auttamaan sinua.</w:t>
      </w:r>
    </w:p>
    <w:p>
      <w:r>
        <w:rPr>
          <w:b/>
          <w:u w:val="single"/>
        </w:rPr>
        <w:t xml:space="preserve">16622</w:t>
      </w:r>
    </w:p>
    <w:p>
      <w:r>
        <w:t xml:space="preserve">@user @user paitsi että vasemmistofasistit uhkasivat häntä kuolemalla, joten hänen piti olla poliisin ympäröimä @url</w:t>
      </w:r>
    </w:p>
    <w:p>
      <w:r>
        <w:rPr>
          <w:b/>
          <w:u w:val="single"/>
        </w:rPr>
        <w:t xml:space="preserve">16623</w:t>
      </w:r>
    </w:p>
    <w:p>
      <w:r>
        <w:t xml:space="preserve">kamelit ovat edelleen etusijalla uae:ssa! @user</w:t>
      </w:r>
    </w:p>
    <w:p>
      <w:r>
        <w:rPr>
          <w:b/>
          <w:u w:val="single"/>
        </w:rPr>
        <w:t xml:space="preserve">16624</w:t>
      </w:r>
    </w:p>
    <w:p>
      <w:r>
        <w:t xml:space="preserve">viikon mongolialainen, joka ei tiedä, että poliisi tottelee sisäministeriä ja hänen pseudopresidenttiään! qu... @url</w:t>
      </w:r>
    </w:p>
    <w:p>
      <w:r>
        <w:rPr>
          <w:b/>
          <w:u w:val="single"/>
        </w:rPr>
        <w:t xml:space="preserve">16625</w:t>
      </w:r>
    </w:p>
    <w:p>
      <w:r>
        <w:t xml:space="preserve">joka päivä neekeri on perjantai</w:t>
      </w:r>
    </w:p>
    <w:p>
      <w:r>
        <w:rPr>
          <w:b/>
          <w:u w:val="single"/>
        </w:rPr>
        <w:t xml:space="preserve">16626</w:t>
      </w:r>
    </w:p>
    <w:p>
      <w:r>
        <w:t xml:space="preserve">@user @user ja miehet, jotka kuolevat perheväkivallan seurauksena? hän puhuu siitä? koska viidestä ihmisestä... @url</w:t>
      </w:r>
    </w:p>
    <w:p>
      <w:r>
        <w:rPr>
          <w:b/>
          <w:u w:val="single"/>
        </w:rPr>
        <w:t xml:space="preserve">16627</w:t>
      </w:r>
    </w:p>
    <w:p>
      <w:r>
        <w:t xml:space="preserve">@käyttäjä @käyttäjä @käyttäjä @käyttäjä 2... tyypillisesti 1 islamilais-vasemmistolainen. otat täysin kantaa kaikkien puolesta... @url</w:t>
      </w:r>
    </w:p>
    <w:p>
      <w:r>
        <w:rPr>
          <w:b/>
          <w:u w:val="single"/>
        </w:rPr>
        <w:t xml:space="preserve">16628</w:t>
      </w:r>
    </w:p>
    <w:p>
      <w:r>
        <w:t xml:space="preserve">@user mutta hän on jälkeenjäänyt paskiainen.</w:t>
      </w:r>
    </w:p>
    <w:p>
      <w:r>
        <w:rPr>
          <w:b/>
          <w:u w:val="single"/>
        </w:rPr>
        <w:t xml:space="preserve">16629</w:t>
      </w:r>
    </w:p>
    <w:p>
      <w:r>
        <w:t xml:space="preserve">En ole varma, kuinka moni rebeus ja renois oli iloinen siitä, että bassem jäi kiinni dilcrasta. paitsi että se oli p... @url</w:t>
      </w:r>
    </w:p>
    <w:p>
      <w:r>
        <w:rPr>
          <w:b/>
          <w:u w:val="single"/>
        </w:rPr>
        <w:t xml:space="preserve">16630</w:t>
      </w:r>
    </w:p>
    <w:p>
      <w:r>
        <w:t xml:space="preserve">@user @user juuri me rebeus olemme kyllästyneet näihin valkoisiin ihmisiin, jotka puolustavat meitä @url</w:t>
      </w:r>
    </w:p>
    <w:p>
      <w:r>
        <w:rPr>
          <w:b/>
          <w:u w:val="single"/>
        </w:rPr>
        <w:t xml:space="preserve">16631</w:t>
      </w:r>
    </w:p>
    <w:p>
      <w:r>
        <w:t xml:space="preserve">@käyttäjä @käyttäjä hyvä vasemmistolainen bobo-ympäristöihminen. hän leikkii miljardööriä verohuijauksemme rahoilla.</w:t>
      </w:r>
    </w:p>
    <w:p>
      <w:r>
        <w:rPr>
          <w:b/>
          <w:u w:val="single"/>
        </w:rPr>
        <w:t xml:space="preserve">16632</w:t>
      </w:r>
    </w:p>
    <w:p>
      <w:r>
        <w:t xml:space="preserve">äärivasemmistolainen aktivisti cédric #herrou sanoi täsmälleen, että terrorismi ei tule... @url</w:t>
      </w:r>
    </w:p>
    <w:p>
      <w:r>
        <w:rPr>
          <w:b/>
          <w:u w:val="single"/>
        </w:rPr>
        <w:t xml:space="preserve">16633</w:t>
      </w:r>
    </w:p>
    <w:p>
      <w:r>
        <w:t xml:space="preserve">tämä ääliö onnistuu keräämään paljon muita kaltaisiaan ääliöitä... hat tip @url</w:t>
      </w:r>
    </w:p>
    <w:p>
      <w:r>
        <w:rPr>
          <w:b/>
          <w:u w:val="single"/>
        </w:rPr>
        <w:t xml:space="preserve">16634</w:t>
      </w:r>
    </w:p>
    <w:p>
      <w:r>
        <w:t xml:space="preserve">@user paitsi että jos tapat ne sitten jotkut spawn kolminkertainen jälkeenjäänyt ja tapat ne spectral tuli ikkunan alla</w:t>
      </w:r>
    </w:p>
    <w:p>
      <w:r>
        <w:rPr>
          <w:b/>
          <w:u w:val="single"/>
        </w:rPr>
        <w:t xml:space="preserve">16635</w:t>
      </w:r>
    </w:p>
    <w:p>
      <w:r>
        <w:t xml:space="preserve">Mongolian #playstationpgw @url</w:t>
      </w:r>
    </w:p>
    <w:p>
      <w:r>
        <w:rPr>
          <w:b/>
          <w:u w:val="single"/>
        </w:rPr>
        <w:t xml:space="preserve">16636</w:t>
      </w:r>
    </w:p>
    <w:p>
      <w:r>
        <w:t xml:space="preserve">@käyttäjä @käyttäjä @käyttäjä @käyttäjä Näin epäselvä</w:t>
      </w:r>
    </w:p>
    <w:p>
      <w:r>
        <w:rPr>
          <w:b/>
          <w:u w:val="single"/>
        </w:rPr>
        <w:t xml:space="preserve">16637</w:t>
      </w:r>
    </w:p>
    <w:p>
      <w:r>
        <w:t xml:space="preserve">@user "niin monet mustat ihmiset eivät ymmärrä, miten vaarallista maahanmuutto on Euroopalle ja miten se vie Afrikasta voimaa." minä.</w:t>
      </w:r>
    </w:p>
    <w:p>
      <w:r>
        <w:rPr>
          <w:b/>
          <w:u w:val="single"/>
        </w:rPr>
        <w:t xml:space="preserve">16638</w:t>
      </w:r>
    </w:p>
    <w:p>
      <w:r>
        <w:t xml:space="preserve">@user Mongolian mentaliteetti</w:t>
      </w:r>
    </w:p>
    <w:p>
      <w:r>
        <w:rPr>
          <w:b/>
          <w:u w:val="single"/>
        </w:rPr>
        <w:t xml:space="preserve">16639</w:t>
      </w:r>
    </w:p>
    <w:p>
      <w:r>
        <w:t xml:space="preserve">@käyttäjä @käyttäjä @käyttäjä @käyttäjä en puhu sinulle. sinulla on meloni, sinä arabi (sanaleikki tarkoitettu) lol.</w:t>
      </w:r>
    </w:p>
    <w:p>
      <w:r>
        <w:rPr>
          <w:b/>
          <w:u w:val="single"/>
        </w:rPr>
        <w:t xml:space="preserve">16640</w:t>
      </w:r>
    </w:p>
    <w:p>
      <w:r>
        <w:t xml:space="preserve">rt @user @user @user äärioikeisto on vasemmistolaisten fantasia. se on olemassa vain vasemmistolaisten päässä, jotka päättelevät, että co.</w:t>
      </w:r>
    </w:p>
    <w:p>
      <w:r>
        <w:rPr>
          <w:b/>
          <w:u w:val="single"/>
        </w:rPr>
        <w:t xml:space="preserve">16641</w:t>
      </w:r>
    </w:p>
    <w:p>
      <w:r>
        <w:t xml:space="preserve">@user .. muutama kohta: se on äärimmäisen väkivaltaista. he kääntävät selkänsä. he eivät enää käänny... @url</w:t>
      </w:r>
    </w:p>
    <w:p>
      <w:r>
        <w:rPr>
          <w:b/>
          <w:u w:val="single"/>
        </w:rPr>
        <w:t xml:space="preserve">16642</w:t>
      </w:r>
    </w:p>
    <w:p>
      <w:r>
        <w:t xml:space="preserve">rt @user @user @user olemme keskellä superpilaantuneen ja täysin kieroutuneen vasemmistolaisen roskaväen harhaa, joka ei ymmärrä mitään!</w:t>
      </w:r>
    </w:p>
    <w:p>
      <w:r>
        <w:rPr>
          <w:b/>
          <w:u w:val="single"/>
        </w:rPr>
        <w:t xml:space="preserve">16643</w:t>
      </w:r>
    </w:p>
    <w:p>
      <w:r>
        <w:t xml:space="preserve">rebeus-kampaajat antavat sinulle veitsellä tehdyn varjostuksen, sekaisen linjan ja väriaineen, jota et pyytänyt... @url</w:t>
      </w:r>
    </w:p>
    <w:p>
      <w:r>
        <w:rPr>
          <w:b/>
          <w:u w:val="single"/>
        </w:rPr>
        <w:t xml:space="preserve">16644</w:t>
      </w:r>
    </w:p>
    <w:p>
      <w:r>
        <w:t xml:space="preserve">@user hola mongoli</w:t>
      </w:r>
    </w:p>
    <w:p>
      <w:r>
        <w:rPr>
          <w:b/>
          <w:u w:val="single"/>
        </w:rPr>
        <w:t xml:space="preserve">16645</w:t>
      </w:r>
    </w:p>
    <w:p>
      <w:r>
        <w:t xml:space="preserve">@user sinä olet se, joka kutsuu minua mongoliksi snapchat-filtterikasvoillasi!</w:t>
      </w:r>
    </w:p>
    <w:p>
      <w:r>
        <w:rPr>
          <w:b/>
          <w:u w:val="single"/>
        </w:rPr>
        <w:t xml:space="preserve">16646</w:t>
      </w:r>
    </w:p>
    <w:p>
      <w:r>
        <w:t xml:space="preserve">Macdo de Beaune Renois'ssa olit tosissasi bg, tule dm.</w:t>
      </w:r>
    </w:p>
    <w:p>
      <w:r>
        <w:rPr>
          <w:b/>
          <w:u w:val="single"/>
        </w:rPr>
        <w:t xml:space="preserve">16647</w:t>
      </w:r>
    </w:p>
    <w:p>
      <w:r>
        <w:t xml:space="preserve">neekerit, joilla on mantelisilmät, olette hyvin kauniita !!!!</w:t>
      </w:r>
    </w:p>
    <w:p>
      <w:r>
        <w:rPr>
          <w:b/>
          <w:u w:val="single"/>
        </w:rPr>
        <w:t xml:space="preserve">16648</w:t>
      </w:r>
    </w:p>
    <w:p>
      <w:r>
        <w:t xml:space="preserve">@user on vähän jälkeenjäänyt lapsi perheessä en voi syyttää häntä.</w:t>
      </w:r>
    </w:p>
    <w:p>
      <w:r>
        <w:rPr>
          <w:b/>
          <w:u w:val="single"/>
        </w:rPr>
        <w:t xml:space="preserve">16649</w:t>
      </w:r>
    </w:p>
    <w:p>
      <w:r>
        <w:t xml:space="preserve">#morandinilive lopeta käyttäytymästä kuin mongoli morandini tiedät hyvin mitä seb chenu tarkoittaa ja hän on oikeassa</w:t>
      </w:r>
    </w:p>
    <w:p>
      <w:r>
        <w:rPr>
          <w:b/>
          <w:u w:val="single"/>
        </w:rPr>
        <w:t xml:space="preserve">16650</w:t>
      </w:r>
    </w:p>
    <w:p>
      <w:r>
        <w:t xml:space="preserve">@user mdr jo 90 % renois Ranskassa ei tiedä thiam se on ongelmallinen</w:t>
      </w:r>
    </w:p>
    <w:p>
      <w:r>
        <w:rPr>
          <w:b/>
          <w:u w:val="single"/>
        </w:rPr>
        <w:t xml:space="preserve">16651</w:t>
      </w:r>
    </w:p>
    <w:p>
      <w:r>
        <w:t xml:space="preserve">hän vastusti myös aborttia, mutta se on toinen keskustelu...</w:t>
      </w:r>
    </w:p>
    <w:p>
      <w:r>
        <w:rPr>
          <w:b/>
          <w:u w:val="single"/>
        </w:rPr>
        <w:t xml:space="preserve">16652</w:t>
      </w:r>
    </w:p>
    <w:p>
      <w:r>
        <w:t xml:space="preserve">@user jälkeenjäänyt kansa, joka pitäisi tuhota, he kusevat koko planeetan uskollaan... @url</w:t>
      </w:r>
    </w:p>
    <w:p>
      <w:r>
        <w:rPr>
          <w:b/>
          <w:u w:val="single"/>
        </w:rPr>
        <w:t xml:space="preserve">16653</w:t>
      </w:r>
    </w:p>
    <w:p>
      <w:r>
        <w:t xml:space="preserve">Olin kävelemässä kotiin, kun näin kaksi kettua uhkaamassa tappaa minut... @url</w:t>
      </w:r>
    </w:p>
    <w:p>
      <w:r>
        <w:rPr>
          <w:b/>
          <w:u w:val="single"/>
        </w:rPr>
        <w:t xml:space="preserve">16654</w:t>
      </w:r>
    </w:p>
    <w:p>
      <w:r>
        <w:t xml:space="preserve">mutta tietenkin hän on vasemmistolainen @url</w:t>
      </w:r>
    </w:p>
    <w:p>
      <w:r>
        <w:rPr>
          <w:b/>
          <w:u w:val="single"/>
        </w:rPr>
        <w:t xml:space="preserve">16655</w:t>
      </w:r>
    </w:p>
    <w:p>
      <w:r>
        <w:t xml:space="preserve">@user jos tekisit tuollaisia yleistyksiä neekereistä, sitä kutsuttaisiin syrjinnäksi ja sinä... @url</w:t>
      </w:r>
    </w:p>
    <w:p>
      <w:r>
        <w:rPr>
          <w:b/>
          <w:u w:val="single"/>
        </w:rPr>
        <w:t xml:space="preserve">16656</w:t>
      </w:r>
    </w:p>
    <w:p>
      <w:r>
        <w:t xml:space="preserve">@user Minulla on 30x teidän ohjain taso se on ollut 2 viikkoa olin c / s miksi minä tweeted mongoli mennä</w:t>
      </w:r>
    </w:p>
    <w:p>
      <w:r>
        <w:rPr>
          <w:b/>
          <w:u w:val="single"/>
        </w:rPr>
        <w:t xml:space="preserve">16657</w:t>
      </w:r>
    </w:p>
    <w:p>
      <w:r>
        <w:t xml:space="preserve">@user haha tajusin vihdoin, että voitan joka päivä vasemmistoloton. näillä viikoilla voitan palkinnot... @url</w:t>
      </w:r>
    </w:p>
    <w:p>
      <w:r>
        <w:rPr>
          <w:b/>
          <w:u w:val="single"/>
        </w:rPr>
        <w:t xml:space="preserve">16658</w:t>
      </w:r>
    </w:p>
    <w:p>
      <w:r>
        <w:t xml:space="preserve">Arabeja kehotettiin lopettamaan kirkkoon meneminen varastamaan @url</w:t>
      </w:r>
    </w:p>
    <w:p>
      <w:r>
        <w:rPr>
          <w:b/>
          <w:u w:val="single"/>
        </w:rPr>
        <w:t xml:space="preserve">16659</w:t>
      </w:r>
    </w:p>
    <w:p>
      <w:r>
        <w:t xml:space="preserve">@käyttäjä @käyttäjä @käyttäjä @käyttäjä se Pariisissa on iso, epäkypsä, epähauska ääliö sinun on todella jälkeenjäänyt</w:t>
      </w:r>
    </w:p>
    <w:p>
      <w:r>
        <w:rPr>
          <w:b/>
          <w:u w:val="single"/>
        </w:rPr>
        <w:t xml:space="preserve">16660</w:t>
      </w:r>
    </w:p>
    <w:p>
      <w:r>
        <w:t xml:space="preserve">En ole menossa rebeukseen, koska pelkään, että minulla on hänen kaltaisensa leikkuri @url</w:t>
      </w:r>
    </w:p>
    <w:p>
      <w:r>
        <w:rPr>
          <w:b/>
          <w:u w:val="single"/>
        </w:rPr>
        <w:t xml:space="preserve">16661</w:t>
      </w:r>
    </w:p>
    <w:p>
      <w:r>
        <w:t xml:space="preserve">@user Vannon, että sanon: "Nah, pidän kaikesta", ja hän sanoo: "Nah, luulen, että se on neekerit, jotka näen sinut... @url".</w:t>
      </w:r>
    </w:p>
    <w:p>
      <w:r>
        <w:rPr>
          <w:b/>
          <w:u w:val="single"/>
        </w:rPr>
        <w:t xml:space="preserve">16662</w:t>
      </w:r>
    </w:p>
    <w:p>
      <w:r>
        <w:t xml:space="preserve">@user huolenaiheesi on oikeutettu. 40 vuoden aikana poliitikot ovat turmelleet maamme. vasemmistolainen ideologia... @url</w:t>
      </w:r>
    </w:p>
    <w:p>
      <w:r>
        <w:rPr>
          <w:b/>
          <w:u w:val="single"/>
        </w:rPr>
        <w:t xml:space="preserve">16663</w:t>
      </w:r>
    </w:p>
    <w:p>
      <w:r>
        <w:t xml:space="preserve">@user retard survey mitä... lopeta kertomasta ihmisille, mitä tehdä, se saattaa tehdä sinusta fiksun.</w:t>
      </w:r>
    </w:p>
    <w:p>
      <w:r>
        <w:rPr>
          <w:b/>
          <w:u w:val="single"/>
        </w:rPr>
        <w:t xml:space="preserve">16664</w:t>
      </w:r>
    </w:p>
    <w:p>
      <w:r>
        <w:t xml:space="preserve">@user koskaan En ole vasemmistolainen</w:t>
      </w:r>
    </w:p>
    <w:p>
      <w:r>
        <w:rPr>
          <w:b/>
          <w:u w:val="single"/>
        </w:rPr>
        <w:t xml:space="preserve">16665</w:t>
      </w:r>
    </w:p>
    <w:p>
      <w:r>
        <w:t xml:space="preserve">renois de nîmes ovat jäljittäjiä.</w:t>
      </w:r>
    </w:p>
    <w:p>
      <w:r>
        <w:rPr>
          <w:b/>
          <w:u w:val="single"/>
        </w:rPr>
        <w:t xml:space="preserve">16666</w:t>
      </w:r>
    </w:p>
    <w:p>
      <w:r>
        <w:t xml:space="preserve">vasemmiston mantra "ra... @url</w:t>
      </w:r>
    </w:p>
    <w:p>
      <w:r>
        <w:rPr>
          <w:b/>
          <w:u w:val="single"/>
        </w:rPr>
        <w:t xml:space="preserve">16667</w:t>
      </w:r>
    </w:p>
    <w:p>
      <w:r>
        <w:t xml:space="preserve">@user @user @user hän voisi sanoa, että ne köyhät pakolaiset luulen niin</w:t>
      </w:r>
    </w:p>
    <w:p>
      <w:r>
        <w:rPr>
          <w:b/>
          <w:u w:val="single"/>
        </w:rPr>
        <w:t xml:space="preserve">16668</w:t>
      </w:r>
    </w:p>
    <w:p>
      <w:r>
        <w:t xml:space="preserve">@user @user Haluaisin antaa nimen tuolle mongolin naamalle, itse asiassa ei, ei mongoli, se olisi fa... @url</w:t>
      </w:r>
    </w:p>
    <w:p>
      <w:r>
        <w:rPr>
          <w:b/>
          <w:u w:val="single"/>
        </w:rPr>
        <w:t xml:space="preserve">16669</w:t>
      </w:r>
    </w:p>
    <w:p>
      <w:r>
        <w:t xml:space="preserve">@käyttäjä @käyttäjä @käyttäjä @käyttäjä @käyttäjä @käyttäjä @käyttäjä @käyttäjä henkinen terrorismi ja mora-tunnit... @url</w:t>
      </w:r>
    </w:p>
    <w:p>
      <w:r>
        <w:rPr>
          <w:b/>
          <w:u w:val="single"/>
        </w:rPr>
        <w:t xml:space="preserve">16670</w:t>
      </w:r>
    </w:p>
    <w:p>
      <w:r>
        <w:t xml:space="preserve">@user Tiedän paljon punaniskoja, jotka menevät naimisiin mustien kanssa, joten yleistä tapauksesi igo</w:t>
      </w:r>
    </w:p>
    <w:p>
      <w:r>
        <w:rPr>
          <w:b/>
          <w:u w:val="single"/>
        </w:rPr>
        <w:t xml:space="preserve">16671</w:t>
      </w:r>
    </w:p>
    <w:p>
      <w:r>
        <w:t xml:space="preserve">@käyttäjä @käyttäjä @käyttäjä @käyttäjä Mongolialaiset ? mutta he juovat maitoa :s</w:t>
      </w:r>
    </w:p>
    <w:p>
      <w:r>
        <w:rPr>
          <w:b/>
          <w:u w:val="single"/>
        </w:rPr>
        <w:t xml:space="preserve">16672</w:t>
      </w:r>
    </w:p>
    <w:p>
      <w:r>
        <w:t xml:space="preserve">Katso tuota jälkeenjäänyttä vaaleaa tyyppiä @url</w:t>
      </w:r>
    </w:p>
    <w:p>
      <w:r>
        <w:rPr>
          <w:b/>
          <w:u w:val="single"/>
        </w:rPr>
        <w:t xml:space="preserve">16673</w:t>
      </w:r>
    </w:p>
    <w:p>
      <w:r>
        <w:t xml:space="preserve">@user sai tu mongoli</w:t>
      </w:r>
    </w:p>
    <w:p>
      <w:r>
        <w:rPr>
          <w:b/>
          <w:u w:val="single"/>
        </w:rPr>
        <w:t xml:space="preserve">16674</w:t>
      </w:r>
    </w:p>
    <w:p>
      <w:r>
        <w:t xml:space="preserve">neekerit, jotka eivät käy kampaajalla talvella, ymmärrän heitä hieman paremmin.</w:t>
      </w:r>
    </w:p>
    <w:p>
      <w:r>
        <w:rPr>
          <w:b/>
          <w:u w:val="single"/>
        </w:rPr>
        <w:t xml:space="preserve">16675</w:t>
      </w:r>
    </w:p>
    <w:p>
      <w:r>
        <w:t xml:space="preserve">Rakastan tätä mongolialaista</w:t>
      </w:r>
    </w:p>
    <w:p>
      <w:r>
        <w:rPr>
          <w:b/>
          <w:u w:val="single"/>
        </w:rPr>
        <w:t xml:space="preserve">16676</w:t>
      </w:r>
    </w:p>
    <w:p>
      <w:r>
        <w:t xml:space="preserve">tämä traumaattinen video mr-nva-koalition rituaalista sensuroitiin facebookista "äärimmäisen väkivallan" vuoksi yli... @url</w:t>
      </w:r>
    </w:p>
    <w:p>
      <w:r>
        <w:rPr>
          <w:b/>
          <w:u w:val="single"/>
        </w:rPr>
        <w:t xml:space="preserve">16677</w:t>
      </w:r>
    </w:p>
    <w:p>
      <w:r>
        <w:t xml:space="preserve">@user mdrr Olen varma, että tiesit sen, mutta halusit vain auttaa heitä, mutta nuo isot mongolialaiset eivät halua tietää.</w:t>
      </w:r>
    </w:p>
    <w:p>
      <w:r>
        <w:rPr>
          <w:b/>
          <w:u w:val="single"/>
        </w:rPr>
        <w:t xml:space="preserve">16678</w:t>
      </w:r>
    </w:p>
    <w:p>
      <w:r>
        <w:t xml:space="preserve">Italia hyväksyy lain maahanmuuttajien nopeammasta karkottamisesta @url</w:t>
      </w:r>
    </w:p>
    <w:p>
      <w:r>
        <w:rPr>
          <w:b/>
          <w:u w:val="single"/>
        </w:rPr>
        <w:t xml:space="preserve">16679</w:t>
      </w:r>
    </w:p>
    <w:p>
      <w:r>
        <w:t xml:space="preserve">@user mutta tietenkin teen mongoli</w:t>
      </w:r>
    </w:p>
    <w:p>
      <w:r>
        <w:rPr>
          <w:b/>
          <w:u w:val="single"/>
        </w:rPr>
        <w:t xml:space="preserve">16680</w:t>
      </w:r>
    </w:p>
    <w:p>
      <w:r>
        <w:t xml:space="preserve">@käyttäjä sinun täytyy kuunnella tätä vasemmistolaista 17:11 alkaen ja ymmärrät heti malan alkuperän... @url</w:t>
      </w:r>
    </w:p>
    <w:p>
      <w:r>
        <w:rPr>
          <w:b/>
          <w:u w:val="single"/>
        </w:rPr>
        <w:t xml:space="preserve">16681</w:t>
      </w:r>
    </w:p>
    <w:p>
      <w:r>
        <w:t xml:space="preserve">@käyttäjä @käyttäjä @käyttäjä @käyttäjä @käyttäjä @käyttäjä niin helppo ja kulunut tämä termi vasemmistolainen väitti heti kun... @url</w:t>
      </w:r>
    </w:p>
    <w:p>
      <w:r>
        <w:rPr>
          <w:b/>
          <w:u w:val="single"/>
        </w:rPr>
        <w:t xml:space="preserve">16682</w:t>
      </w:r>
    </w:p>
    <w:p>
      <w:r>
        <w:t xml:space="preserve">isäni aina kun ajan autoa ja teen jotain mongoloidia, hän purkaa sen muihin.</w:t>
      </w:r>
    </w:p>
    <w:p>
      <w:r>
        <w:rPr>
          <w:b/>
          <w:u w:val="single"/>
        </w:rPr>
        <w:t xml:space="preserve">16683</w:t>
      </w:r>
    </w:p>
    <w:p>
      <w:r>
        <w:t xml:space="preserve">germain mutta mikä mongoli</w:t>
      </w:r>
    </w:p>
    <w:p>
      <w:r>
        <w:rPr>
          <w:b/>
          <w:u w:val="single"/>
        </w:rPr>
        <w:t xml:space="preserve">16684</w:t>
      </w:r>
    </w:p>
    <w:p>
      <w:r>
        <w:t xml:space="preserve">Valsin ja Moixin välillä Ranska menettää..... uh ei paljon itse asiassa. karkottaa pakolaiset voimme. @url</w:t>
      </w:r>
    </w:p>
    <w:p>
      <w:r>
        <w:rPr>
          <w:b/>
          <w:u w:val="single"/>
        </w:rPr>
        <w:t xml:space="preserve">16685</w:t>
      </w:r>
    </w:p>
    <w:p>
      <w:r>
        <w:t xml:space="preserve">@käyttäjä @käyttäjä mutta kouluttaa sinut tat iso mongoli ulos talostasi wesh</w:t>
      </w:r>
    </w:p>
    <w:p>
      <w:r>
        <w:rPr>
          <w:b/>
          <w:u w:val="single"/>
        </w:rPr>
        <w:t xml:space="preserve">16686</w:t>
      </w:r>
    </w:p>
    <w:p>
      <w:r>
        <w:t xml:space="preserve">@user turpa kiinni läski mongolialainen palaa takaisin twiittaamaan paskaa</w:t>
      </w:r>
    </w:p>
    <w:p>
      <w:r>
        <w:rPr>
          <w:b/>
          <w:u w:val="single"/>
        </w:rPr>
        <w:t xml:space="preserve">16687</w:t>
      </w:r>
    </w:p>
    <w:p>
      <w:r>
        <w:t xml:space="preserve">kuinka moni jälkeenjäänyt kuoli viime yönä, koska he kuulivat vitsin 16-vuotiaalta neitsyeltä, joka luuli olevansa hauska? hän... @url</w:t>
      </w:r>
    </w:p>
    <w:p>
      <w:r>
        <w:rPr>
          <w:b/>
          <w:u w:val="single"/>
        </w:rPr>
        <w:t xml:space="preserve">16688</w:t>
      </w:r>
    </w:p>
    <w:p>
      <w:r>
        <w:t xml:space="preserve">@käyttäjä @käyttäjä islamo-vasemmistolainen @käyttäjä kuin @käyttäjä valehtelee kieltääkseen anti-bla rasismin... @url</w:t>
      </w:r>
    </w:p>
    <w:p>
      <w:r>
        <w:rPr>
          <w:b/>
          <w:u w:val="single"/>
        </w:rPr>
        <w:t xml:space="preserve">16689</w:t>
      </w:r>
    </w:p>
    <w:p>
      <w:r>
        <w:t xml:space="preserve">@käyttäjä abortti ei välttämättä ole traumaattinen ei pakotettu raskaus vaikka... taas... @url</w:t>
      </w:r>
    </w:p>
    <w:p>
      <w:r>
        <w:rPr>
          <w:b/>
          <w:u w:val="single"/>
        </w:rPr>
        <w:t xml:space="preserve">16690</w:t>
      </w:r>
    </w:p>
    <w:p>
      <w:r>
        <w:t xml:space="preserve">Yhdysvallat leikkaa jälleen pakolaiskiintiöitä @url :auto pickup wikyou</w:t>
      </w:r>
    </w:p>
    <w:p>
      <w:r>
        <w:rPr>
          <w:b/>
          <w:u w:val="single"/>
        </w:rPr>
        <w:t xml:space="preserve">16691</w:t>
      </w:r>
    </w:p>
    <w:p>
      <w:r>
        <w:t xml:space="preserve">hän on läski, tyhmä, tyhmä, tyhmä, tyhmä kusipää @url</w:t>
      </w:r>
    </w:p>
    <w:p>
      <w:r>
        <w:rPr>
          <w:b/>
          <w:u w:val="single"/>
        </w:rPr>
        <w:t xml:space="preserve">16692</w:t>
      </w:r>
    </w:p>
    <w:p>
      <w:r>
        <w:t xml:space="preserve">@käyttäjä @käyttäjä @käyttäjä @käyttäjä koska kyse ei ole toipumisesta nbande de gauchiste la con</w:t>
      </w:r>
    </w:p>
    <w:p>
      <w:r>
        <w:rPr>
          <w:b/>
          <w:u w:val="single"/>
        </w:rPr>
        <w:t xml:space="preserve">16693</w:t>
      </w:r>
    </w:p>
    <w:p>
      <w:r>
        <w:t xml:space="preserve">@user dois mongol skype</w:t>
      </w:r>
    </w:p>
    <w:p>
      <w:r>
        <w:rPr>
          <w:b/>
          <w:u w:val="single"/>
        </w:rPr>
        <w:t xml:space="preserve">16694</w:t>
      </w:r>
    </w:p>
    <w:p>
      <w:r>
        <w:t xml:space="preserve">Se olisin ollut minä ruma arabinaama hän olisi sakottanut minua jättimäisen summan rahaa se ei ole reilua @url</w:t>
      </w:r>
    </w:p>
    <w:p>
      <w:r>
        <w:rPr>
          <w:b/>
          <w:u w:val="single"/>
        </w:rPr>
        <w:t xml:space="preserve">16695</w:t>
      </w:r>
    </w:p>
    <w:p>
      <w:r>
        <w:t xml:space="preserve">neekerit heidän flirttaustekniikkansa on vain huumoria, jos he näkevät, että et vitsaile, he antavat sinulle seuraavan kerran.</w:t>
      </w:r>
    </w:p>
    <w:p>
      <w:r>
        <w:rPr>
          <w:b/>
          <w:u w:val="single"/>
        </w:rPr>
        <w:t xml:space="preserve">16696</w:t>
      </w:r>
    </w:p>
    <w:p>
      <w:r>
        <w:t xml:space="preserve">köyhä jälkeenjäänyt kaveri mene piiloon et ole mitään . eläköön poliisi @url .</w:t>
      </w:r>
    </w:p>
    <w:p>
      <w:r>
        <w:rPr>
          <w:b/>
          <w:u w:val="single"/>
        </w:rPr>
        <w:t xml:space="preserve">16697</w:t>
      </w:r>
    </w:p>
    <w:p>
      <w:r>
        <w:t xml:space="preserve">Toivottavasti he maksavat näille vanhoille rebeus baltringue paskaa</w:t>
      </w:r>
    </w:p>
    <w:p>
      <w:r>
        <w:rPr>
          <w:b/>
          <w:u w:val="single"/>
        </w:rPr>
        <w:t xml:space="preserve">16698</w:t>
      </w:r>
    </w:p>
    <w:p>
      <w:r>
        <w:t xml:space="preserve">@user likainen juutalainen</w:t>
      </w:r>
    </w:p>
    <w:p>
      <w:r>
        <w:rPr>
          <w:b/>
          <w:u w:val="single"/>
        </w:rPr>
        <w:t xml:space="preserve">16699</w:t>
      </w:r>
    </w:p>
    <w:p>
      <w:r>
        <w:t xml:space="preserve">lue. analyysi #zemmourin rätti vanha liitto feministien ja mieshomoseksuaalien välillä on... @url</w:t>
      </w:r>
    </w:p>
    <w:p>
      <w:r>
        <w:rPr>
          <w:b/>
          <w:u w:val="single"/>
        </w:rPr>
        <w:t xml:space="preserve">16700</w:t>
      </w:r>
    </w:p>
    <w:p>
      <w:r>
        <w:t xml:space="preserve">@user @user mukaan sinun on annettava lasten kutsua toisiaan likaisiksi arabeiksi tai likaisiksi valkoisiksi? hauska koulutus.</w:t>
      </w:r>
    </w:p>
    <w:p>
      <w:r>
        <w:rPr>
          <w:b/>
          <w:u w:val="single"/>
        </w:rPr>
        <w:t xml:space="preserve">16701</w:t>
      </w:r>
    </w:p>
    <w:p>
      <w:r>
        <w:t xml:space="preserve">alkaa uudelleen @user arabikauppa kattaa ajanjakson viiidennestä vuosisadasta vuoteen 1920. e... @url</w:t>
      </w:r>
    </w:p>
    <w:p>
      <w:r>
        <w:rPr>
          <w:b/>
          <w:u w:val="single"/>
        </w:rPr>
        <w:t xml:space="preserve">16702</w:t>
      </w:r>
    </w:p>
    <w:p>
      <w:r>
        <w:t xml:space="preserve">@user bohhuu! mormoninainen puhuu abortista ja tuo sen takaisin kondomeihin... Olen samaa mieltä... @url</w:t>
      </w:r>
    </w:p>
    <w:p>
      <w:r>
        <w:rPr>
          <w:b/>
          <w:u w:val="single"/>
        </w:rPr>
        <w:t xml:space="preserve">16703</w:t>
      </w:r>
    </w:p>
    <w:p>
      <w:r>
        <w:t xml:space="preserve">@user jos yksi neekerikaverini kutsuu minua mustaksi, en välitä siitä, että hän on musta kuten minäkin, mutta jos alin sanoo sen... @url</w:t>
      </w:r>
    </w:p>
    <w:p>
      <w:r>
        <w:rPr>
          <w:b/>
          <w:u w:val="single"/>
        </w:rPr>
        <w:t xml:space="preserve">16704</w:t>
      </w:r>
    </w:p>
    <w:p>
      <w:r>
        <w:t xml:space="preserve">rt @user hashtag #pasdevague soi vihdoinkin kuoliniskun löyhälle vasemmistoideologialle, joka on vallinnut vuosia vuonna</w:t>
      </w:r>
    </w:p>
    <w:p>
      <w:r>
        <w:rPr>
          <w:b/>
          <w:u w:val="single"/>
        </w:rPr>
        <w:t xml:space="preserve">16705</w:t>
      </w:r>
    </w:p>
    <w:p>
      <w:r>
        <w:t xml:space="preserve">@käyttäjä on niin outoa, miten niin sanotusta edistyksellisestä feministisestä ja pro-lgbt-vasemmistosta on tullut... @url</w:t>
      </w:r>
    </w:p>
    <w:p>
      <w:r>
        <w:rPr>
          <w:b/>
          <w:u w:val="single"/>
        </w:rPr>
        <w:t xml:space="preserve">16706</w:t>
      </w:r>
    </w:p>
    <w:p>
      <w:r>
        <w:t xml:space="preserve">En ole varma, oletko ainoa, joka ymmärtää englantia, mutta olet hyvin, hyvin hämmentynyt, joten joko teet sen tahallasi tai olet... @url</w:t>
      </w:r>
    </w:p>
    <w:p>
      <w:r>
        <w:rPr>
          <w:b/>
          <w:u w:val="single"/>
        </w:rPr>
        <w:t xml:space="preserve">16707</w:t>
      </w:r>
    </w:p>
    <w:p>
      <w:r>
        <w:t xml:space="preserve">@user muistutus siitä, että kaikki imevät tämän retardin munaa, koska hän vitsailee Fortnite-ohjelmasta.</w:t>
      </w:r>
    </w:p>
    <w:p>
      <w:r>
        <w:rPr>
          <w:b/>
          <w:u w:val="single"/>
        </w:rPr>
        <w:t xml:space="preserve">16708</w:t>
      </w:r>
    </w:p>
    <w:p>
      <w:r>
        <w:t xml:space="preserve">Koska toinen fdp ja hänen vitsi ei liikaa mulkku kuollut nainen kurkku viilletty bravo guignol sukupolven jälkeenjäänyt</w:t>
      </w:r>
    </w:p>
    <w:p>
      <w:r>
        <w:rPr>
          <w:b/>
          <w:u w:val="single"/>
        </w:rPr>
        <w:t xml:space="preserve">16709</w:t>
      </w:r>
    </w:p>
    <w:p>
      <w:r>
        <w:t xml:space="preserve">Eilen keskustelin erään vasemmistolaisen intellektuellin kanssa, joka sanoi minulle: "Sinun on tunnustettava, että nykyään on vain yksi uskonto, p @url</w:t>
      </w:r>
    </w:p>
    <w:p>
      <w:r>
        <w:rPr>
          <w:b/>
          <w:u w:val="single"/>
        </w:rPr>
        <w:t xml:space="preserve">16710</w:t>
      </w:r>
    </w:p>
    <w:p>
      <w:r>
        <w:t xml:space="preserve">@user vasemmistolainen vastaan vasemmistolainen</w:t>
      </w:r>
    </w:p>
    <w:p>
      <w:r>
        <w:rPr>
          <w:b/>
          <w:u w:val="single"/>
        </w:rPr>
        <w:t xml:space="preserve">16711</w:t>
      </w:r>
    </w:p>
    <w:p>
      <w:r>
        <w:t xml:space="preserve">En ole varma, mitä asialle pitäisi tehdä, mutta olen varma, että se on hyvä ajatus.</w:t>
      </w:r>
    </w:p>
    <w:p>
      <w:r>
        <w:rPr>
          <w:b/>
          <w:u w:val="single"/>
        </w:rPr>
        <w:t xml:space="preserve">16712</w:t>
      </w:r>
    </w:p>
    <w:p>
      <w:r>
        <w:t xml:space="preserve">@käyttäjä @käyttäjä ja silti sanon sen, mitä näen monissa rebeusissa ympärilläni ja uskokaa minua... @url</w:t>
      </w:r>
    </w:p>
    <w:p>
      <w:r>
        <w:rPr>
          <w:b/>
          <w:u w:val="single"/>
        </w:rPr>
        <w:t xml:space="preserve">16713</w:t>
      </w:r>
    </w:p>
    <w:p>
      <w:r>
        <w:t xml:space="preserve">@käyttäjä @käyttäjä @käyttäjä @käyttäjä @käyttäjä bändi mongoli... hän sylkäisi ranskalaisen erotuomarin päälle ey oli bi... @url</w:t>
      </w:r>
    </w:p>
    <w:p>
      <w:r>
        <w:rPr>
          <w:b/>
          <w:u w:val="single"/>
        </w:rPr>
        <w:t xml:space="preserve">16714</w:t>
      </w:r>
    </w:p>
    <w:p>
      <w:r>
        <w:t xml:space="preserve">vältä jakamasta epäjohdonmukaisia pariisilais-pariisilaisia haastatteluja ennen kello 11:ää. se on sietämättömän väkivaltaista.</w:t>
      </w:r>
    </w:p>
    <w:p>
      <w:r>
        <w:rPr>
          <w:b/>
          <w:u w:val="single"/>
        </w:rPr>
        <w:t xml:space="preserve">16715</w:t>
      </w:r>
    </w:p>
    <w:p>
      <w:r>
        <w:t xml:space="preserve">@user @user @user @user @user @user lol vanha vasemmistolainen taktiikka! vastaa kysymyksellä... @url</w:t>
      </w:r>
    </w:p>
    <w:p>
      <w:r>
        <w:rPr>
          <w:b/>
          <w:u w:val="single"/>
        </w:rPr>
        <w:t xml:space="preserve">16716</w:t>
      </w:r>
    </w:p>
    <w:p>
      <w:r>
        <w:t xml:space="preserve">@user bora mongoli</w:t>
      </w:r>
    </w:p>
    <w:p>
      <w:r>
        <w:rPr>
          <w:b/>
          <w:u w:val="single"/>
        </w:rPr>
        <w:t xml:space="preserve">16717</w:t>
      </w:r>
    </w:p>
    <w:p>
      <w:r>
        <w:t xml:space="preserve">@user olet ranskalainen ilan ja olet vain likainen juutalainen kuolleista lähtien.</w:t>
      </w:r>
    </w:p>
    <w:p>
      <w:r>
        <w:rPr>
          <w:b/>
          <w:u w:val="single"/>
        </w:rPr>
        <w:t xml:space="preserve">16718</w:t>
      </w:r>
    </w:p>
    <w:p>
      <w:r>
        <w:t xml:space="preserve">@user @user @user @user 3) väkivallattomia puolustajia suojellaan porvarillis... @url</w:t>
      </w:r>
    </w:p>
    <w:p>
      <w:r>
        <w:rPr>
          <w:b/>
          <w:u w:val="single"/>
        </w:rPr>
        <w:t xml:space="preserve">16719</w:t>
      </w:r>
    </w:p>
    <w:p>
      <w:r>
        <w:t xml:space="preserve">mutta on selvää, että kulttuuriero on olemassa niiden rebeusten välillä, jotka kutsuvat... @url</w:t>
      </w:r>
    </w:p>
    <w:p>
      <w:r>
        <w:rPr>
          <w:b/>
          <w:u w:val="single"/>
        </w:rPr>
        <w:t xml:space="preserve">16720</w:t>
      </w:r>
    </w:p>
    <w:p>
      <w:r>
        <w:t xml:space="preserve">@user makea ja suolainen on inhottavaa.</w:t>
      </w:r>
    </w:p>
    <w:p>
      <w:r>
        <w:rPr>
          <w:b/>
          <w:u w:val="single"/>
        </w:rPr>
        <w:t xml:space="preserve">16721</w:t>
      </w:r>
    </w:p>
    <w:p>
      <w:r>
        <w:t xml:space="preserve">mutta mitä elämää fox 1 tämä erottaa tuosta rakkaasta ... surullinen historia ...</w:t>
      </w:r>
    </w:p>
    <w:p>
      <w:r>
        <w:rPr>
          <w:b/>
          <w:u w:val="single"/>
        </w:rPr>
        <w:t xml:space="preserve">16722</w:t>
      </w:r>
    </w:p>
    <w:p>
      <w:r>
        <w:t xml:space="preserve">#obama on sotinut vain hyvänä vasemmistolaisena... vasemmistolaisuus on sotaa... @url</w:t>
      </w:r>
    </w:p>
    <w:p>
      <w:r>
        <w:rPr>
          <w:b/>
          <w:u w:val="single"/>
        </w:rPr>
        <w:t xml:space="preserve">16723</w:t>
      </w:r>
    </w:p>
    <w:p>
      <w:r>
        <w:t xml:space="preserve">@käyttäjä esimerkiksi haluat auttaa rebeus aatetta, mutta puutut rebeu veljesi, joka on eri mieltä... @url</w:t>
      </w:r>
    </w:p>
    <w:p>
      <w:r>
        <w:rPr>
          <w:b/>
          <w:u w:val="single"/>
        </w:rPr>
        <w:t xml:space="preserve">16724</w:t>
      </w:r>
    </w:p>
    <w:p>
      <w:r>
        <w:t xml:space="preserve">naisiin kohdistuvan väkivallan torjunta helpottamalla sen kehittämistä ...</w:t>
      </w:r>
    </w:p>
    <w:p>
      <w:r>
        <w:rPr>
          <w:b/>
          <w:u w:val="single"/>
        </w:rPr>
        <w:t xml:space="preserve">16725</w:t>
      </w:r>
    </w:p>
    <w:p>
      <w:r>
        <w:t xml:space="preserve">@user EU:n ja yhteiskuntiemme niin sanotun islamisoitumisen kritiikin sekoittaminen ei ole vain epäasianmukaista... @url</w:t>
      </w:r>
    </w:p>
    <w:p>
      <w:r>
        <w:rPr>
          <w:b/>
          <w:u w:val="single"/>
        </w:rPr>
        <w:t xml:space="preserve">16726</w:t>
      </w:r>
    </w:p>
    <w:p>
      <w:r>
        <w:t xml:space="preserve">@user @user on vettä Mongolian discordissa</w:t>
      </w:r>
    </w:p>
    <w:p>
      <w:r>
        <w:rPr>
          <w:b/>
          <w:u w:val="single"/>
        </w:rPr>
        <w:t xml:space="preserve">16727</w:t>
      </w:r>
    </w:p>
    <w:p>
      <w:r>
        <w:t xml:space="preserve">que cara mongol man mds</w:t>
      </w:r>
    </w:p>
    <w:p>
      <w:r>
        <w:rPr>
          <w:b/>
          <w:u w:val="single"/>
        </w:rPr>
        <w:t xml:space="preserve">16728</w:t>
      </w:r>
    </w:p>
    <w:p>
      <w:r>
        <w:t xml:space="preserve">Teinin murha: "Kanadan tiedotusvälineet suojelevat mieluummin pakolaisia": @url kautta @user</w:t>
      </w:r>
    </w:p>
    <w:p>
      <w:r>
        <w:rPr>
          <w:b/>
          <w:u w:val="single"/>
        </w:rPr>
        <w:t xml:space="preserve">16729</w:t>
      </w:r>
    </w:p>
    <w:p>
      <w:r>
        <w:t xml:space="preserve">@user @user ei ei ei ole mitään islamisaatiota .... se on äärioikeiston fantasia ....</w:t>
      </w:r>
    </w:p>
    <w:p>
      <w:r>
        <w:rPr>
          <w:b/>
          <w:u w:val="single"/>
        </w:rPr>
        <w:t xml:space="preserve">16730</w:t>
      </w:r>
    </w:p>
    <w:p>
      <w:r>
        <w:t xml:space="preserve">tämä on se hetki, jolloin hallituksen päämiestä pidetään vaarallisena vasemmistolaisena.</w:t>
      </w:r>
    </w:p>
    <w:p>
      <w:r>
        <w:rPr>
          <w:b/>
          <w:u w:val="single"/>
        </w:rPr>
        <w:t xml:space="preserve">16731</w:t>
      </w:r>
    </w:p>
    <w:p>
      <w:r>
        <w:t xml:space="preserve">@user mdrr bah no ah en tiedä myönnän, että en oikeastaan välitä heidän profiilistaan haha</w:t>
      </w:r>
    </w:p>
    <w:p>
      <w:r>
        <w:rPr>
          <w:b/>
          <w:u w:val="single"/>
        </w:rPr>
        <w:t xml:space="preserve">16732</w:t>
      </w:r>
    </w:p>
    <w:p>
      <w:r>
        <w:t xml:space="preserve">@user woah Luulin, että olet ohjelmoitu Igbo ja perinteinen Mongolian!</w:t>
      </w:r>
    </w:p>
    <w:p>
      <w:r>
        <w:rPr>
          <w:b/>
          <w:u w:val="single"/>
        </w:rPr>
        <w:t xml:space="preserve">16733</w:t>
      </w:r>
    </w:p>
    <w:p>
      <w:r>
        <w:t xml:space="preserve">Ilmeisesti hyvä vasemmistolainen faydeuxtweettaa ja sitten hänellä ei ole enää argumentteja, muuten hän on ristiriidassa itsensä kanssa.... ... @url</w:t>
      </w:r>
    </w:p>
    <w:p>
      <w:r>
        <w:rPr>
          <w:b/>
          <w:u w:val="single"/>
        </w:rPr>
        <w:t xml:space="preserve">16734</w:t>
      </w:r>
    </w:p>
    <w:p>
      <w:r>
        <w:t xml:space="preserve">harmi, että nämä islamilais-vasemmistolaiset poliisivastaiset kusipäät mustamaalaavat koko opettajakunnan @url</w:t>
      </w:r>
    </w:p>
    <w:p>
      <w:r>
        <w:rPr>
          <w:b/>
          <w:u w:val="single"/>
        </w:rPr>
        <w:t xml:space="preserve">16735</w:t>
      </w:r>
    </w:p>
    <w:p>
      <w:r>
        <w:t xml:space="preserve">@user @user @user @user @user tämä tarkoittaa, että legault ja caq ovat laittomien maahanmuuttajien puolesta .... @url @url</w:t>
      </w:r>
    </w:p>
    <w:p>
      <w:r>
        <w:rPr>
          <w:b/>
          <w:u w:val="single"/>
        </w:rPr>
        <w:t xml:space="preserve">16736</w:t>
      </w:r>
    </w:p>
    <w:p>
      <w:r>
        <w:t xml:space="preserve">@käyttäjä @käyttäjä @käyttäjä @käyttäjä se johtuu vain siitä, että olette joukko jälkeenjäänyt fanien istuimella. teidän ei pitäisi ja... @url</w:t>
      </w:r>
    </w:p>
    <w:p>
      <w:r>
        <w:rPr>
          <w:b/>
          <w:u w:val="single"/>
        </w:rPr>
        <w:t xml:space="preserve">16737</w:t>
      </w:r>
    </w:p>
    <w:p>
      <w:r>
        <w:t xml:space="preserve">rebeus ystäväni lopettakaa elokuvateatteriin meneminen joukkueena katsomaan kauhuelokuvia. komedianne teidän ei tarvitse... @url</w:t>
      </w:r>
    </w:p>
    <w:p>
      <w:r>
        <w:rPr>
          <w:b/>
          <w:u w:val="single"/>
        </w:rPr>
        <w:t xml:space="preserve">16738</w:t>
      </w:r>
    </w:p>
    <w:p>
      <w:r>
        <w:t xml:space="preserve">jos todella haluat tietää, onko hän kaunis valehtelematta, sinun on nähtävä hänet ilman kaikkia hänen temppujaan. eta... @url</w:t>
      </w:r>
    </w:p>
    <w:p>
      <w:r>
        <w:rPr>
          <w:b/>
          <w:u w:val="single"/>
        </w:rPr>
        <w:t xml:space="preserve">16739</w:t>
      </w:r>
    </w:p>
    <w:p>
      <w:r>
        <w:t xml:space="preserve">Minun on otettava lämpöjuna ja aion nauraa yksin kuin jälkeenjäänyt, kun näen videon uudelleen</w:t>
      </w:r>
    </w:p>
    <w:p>
      <w:r>
        <w:rPr>
          <w:b/>
          <w:u w:val="single"/>
        </w:rPr>
        <w:t xml:space="preserve">16740</w:t>
      </w:r>
    </w:p>
    <w:p>
      <w:r>
        <w:t xml:space="preserve">#Juutalainen #Kristitty #Islam... @url</w:t>
      </w:r>
    </w:p>
    <w:p>
      <w:r>
        <w:rPr>
          <w:b/>
          <w:u w:val="single"/>
        </w:rPr>
        <w:t xml:space="preserve">16741</w:t>
      </w:r>
    </w:p>
    <w:p>
      <w:r>
        <w:t xml:space="preserve">@käyttäjä @käyttäjä @käyttäjä @käyttäjä @käyttäjä @käyttäjä kyllä olen äiti. ja ei väkivaltaa kotonani. ei missään nimessä. väkivalta... @url</w:t>
      </w:r>
    </w:p>
    <w:p>
      <w:r>
        <w:rPr>
          <w:b/>
          <w:u w:val="single"/>
        </w:rPr>
        <w:t xml:space="preserve">16742</w:t>
      </w:r>
    </w:p>
    <w:p>
      <w:r>
        <w:t xml:space="preserve">lääkäreiden omantunnonlauseke, erityisesti aborttia vastaan, on louis xvi:n veto-oikeus. minä... @url</w:t>
      </w:r>
    </w:p>
    <w:p>
      <w:r>
        <w:rPr>
          <w:b/>
          <w:u w:val="single"/>
        </w:rPr>
        <w:t xml:space="preserve">16743</w:t>
      </w:r>
    </w:p>
    <w:p>
      <w:r>
        <w:t xml:space="preserve">@käyttäjä @käyttäjä @käyttäjä @käyttäjä tule jo turpa kiinni vanhasta pillustasi, senkin iso mongolialainen!</w:t>
      </w:r>
    </w:p>
    <w:p>
      <w:r>
        <w:rPr>
          <w:b/>
          <w:u w:val="single"/>
        </w:rPr>
        <w:t xml:space="preserve">16744</w:t>
      </w:r>
    </w:p>
    <w:p>
      <w:r>
        <w:t xml:space="preserve">rt @user tähän johtaa vasemmistolainen holhoaminen. käänteinen rasismi on niin epäterveellistä, että se on mieletöntä @url.</w:t>
      </w:r>
    </w:p>
    <w:p>
      <w:r>
        <w:rPr>
          <w:b/>
          <w:u w:val="single"/>
        </w:rPr>
        <w:t xml:space="preserve">16745</w:t>
      </w:r>
    </w:p>
    <w:p>
      <w:r>
        <w:t xml:space="preserve">rt @user 'ching chong' tarkoittaa kiinaksi 'hei', eikö niin? @url</w:t>
      </w:r>
    </w:p>
    <w:p>
      <w:r>
        <w:rPr>
          <w:b/>
          <w:u w:val="single"/>
        </w:rPr>
        <w:t xml:space="preserve">16746</w:t>
      </w:r>
    </w:p>
    <w:p>
      <w:r>
        <w:t xml:space="preserve">@user @user @user hänkään ei ole niin jälkeenjäänyt...</w:t>
      </w:r>
    </w:p>
    <w:p>
      <w:r>
        <w:rPr>
          <w:b/>
          <w:u w:val="single"/>
        </w:rPr>
        <w:t xml:space="preserve">16747</w:t>
      </w:r>
    </w:p>
    <w:p>
      <w:r>
        <w:t xml:space="preserve">@user Toulousessa kyllä kadulla poliisiasemalla ja enemmän kuin kuulla likainen musta tai arabien....</w:t>
      </w:r>
    </w:p>
    <w:p>
      <w:r>
        <w:rPr>
          <w:b/>
          <w:u w:val="single"/>
        </w:rPr>
        <w:t xml:space="preserve">16748</w:t>
      </w:r>
    </w:p>
    <w:p>
      <w:r>
        <w:t xml:space="preserve">hän häpeää olla afrikkalainen, että hänet voidaan yhdistää... @url</w:t>
      </w:r>
    </w:p>
    <w:p>
      <w:r>
        <w:rPr>
          <w:b/>
          <w:u w:val="single"/>
        </w:rPr>
        <w:t xml:space="preserve">16749</w:t>
      </w:r>
    </w:p>
    <w:p>
      <w:r>
        <w:t xml:space="preserve">ke mustat ke valkoiset rebeus</w:t>
      </w:r>
    </w:p>
    <w:p>
      <w:r>
        <w:rPr>
          <w:b/>
          <w:u w:val="single"/>
        </w:rPr>
        <w:t xml:space="preserve">16750</w:t>
      </w:r>
    </w:p>
    <w:p>
      <w:r>
        <w:t xml:space="preserve">@käyttäjä @käyttäjä sait itseluottamuksesi takaisin, senkin likainen arabi @url @url</w:t>
      </w:r>
    </w:p>
    <w:p>
      <w:r>
        <w:rPr>
          <w:b/>
          <w:u w:val="single"/>
        </w:rPr>
        <w:t xml:space="preserve">16751</w:t>
      </w:r>
    </w:p>
    <w:p>
      <w:r>
        <w:t xml:space="preserve">@user kuka on se paskiainen, joka sanoo, että terrorismi perustuu islamiin. entä ne 150 murhattua u... @url</w:t>
      </w:r>
    </w:p>
    <w:p>
      <w:r>
        <w:rPr>
          <w:b/>
          <w:u w:val="single"/>
        </w:rPr>
        <w:t xml:space="preserve">16752</w:t>
      </w:r>
    </w:p>
    <w:p>
      <w:r>
        <w:t xml:space="preserve">Mongolian presidentti saapuu #Azerbaijaniin @url</w:t>
      </w:r>
    </w:p>
    <w:p>
      <w:r>
        <w:rPr>
          <w:b/>
          <w:u w:val="single"/>
        </w:rPr>
        <w:t xml:space="preserve">16753</w:t>
      </w:r>
    </w:p>
    <w:p>
      <w:r>
        <w:t xml:space="preserve">Kyllä maahanmuuttajat vievät työpaikkamme, mutta sinä olet ollut työttömänä 12 vuotta. Mistä työpaikasta sinä puhut, mongoli?</w:t>
      </w:r>
    </w:p>
    <w:p>
      <w:r>
        <w:rPr>
          <w:b/>
          <w:u w:val="single"/>
        </w:rPr>
        <w:t xml:space="preserve">16754</w:t>
      </w:r>
    </w:p>
    <w:p>
      <w:r>
        <w:t xml:space="preserve">Turpa kiinni läski mongoli ja mene takaisin twiittaamaan paskaa @url</w:t>
      </w:r>
    </w:p>
    <w:p>
      <w:r>
        <w:rPr>
          <w:b/>
          <w:u w:val="single"/>
        </w:rPr>
        <w:t xml:space="preserve">16755</w:t>
      </w:r>
    </w:p>
    <w:p>
      <w:r>
        <w:t xml:space="preserve">jbrise raportoi kuin Stamfordin sillan neekerit, -</w:t>
      </w:r>
    </w:p>
    <w:p>
      <w:r>
        <w:rPr>
          <w:b/>
          <w:u w:val="single"/>
        </w:rPr>
        <w:t xml:space="preserve">16756</w:t>
      </w:r>
    </w:p>
    <w:p>
      <w:r>
        <w:t xml:space="preserve">Luulin, että olin ainoa jälkeenjäänyt, joka teki tämän @url</w:t>
      </w:r>
    </w:p>
    <w:p>
      <w:r>
        <w:rPr>
          <w:b/>
          <w:u w:val="single"/>
        </w:rPr>
        <w:t xml:space="preserve">16757</w:t>
      </w:r>
    </w:p>
    <w:p>
      <w:r>
        <w:t xml:space="preserve">@user @user @user @user @user @user @user @user @user @user @user @user @user @user @user @user @user @user @user @user @user @user @user @user @user @user @user @user @user @user @user @user @user @user @user @user @user @user @user</w:t>
      </w:r>
    </w:p>
    <w:p>
      <w:r>
        <w:rPr>
          <w:b/>
          <w:u w:val="single"/>
        </w:rPr>
        <w:t xml:space="preserve">16758</w:t>
      </w:r>
    </w:p>
    <w:p>
      <w:r>
        <w:t xml:space="preserve">@user se oli ironista mongoli</w:t>
      </w:r>
    </w:p>
    <w:p>
      <w:r>
        <w:rPr>
          <w:b/>
          <w:u w:val="single"/>
        </w:rPr>
        <w:t xml:space="preserve">16759</w:t>
      </w:r>
    </w:p>
    <w:p>
      <w:r>
        <w:t xml:space="preserve">" Entinen poliisi tuomittiin veitsihyökkäyksestä @url @url @url</w:t>
      </w:r>
    </w:p>
    <w:p>
      <w:r>
        <w:rPr>
          <w:b/>
          <w:u w:val="single"/>
        </w:rPr>
        <w:t xml:space="preserve">16760</w:t>
      </w:r>
    </w:p>
    <w:p>
      <w:r>
        <w:t xml:space="preserve">mistä suurin osa #pakolaisista tulee? kaksi kolmasosaa pakolaisista tulee vain viidestä maasta:... @url</w:t>
      </w:r>
    </w:p>
    <w:p>
      <w:r>
        <w:rPr>
          <w:b/>
          <w:u w:val="single"/>
        </w:rPr>
        <w:t xml:space="preserve">16761</w:t>
      </w:r>
    </w:p>
    <w:p>
      <w:r>
        <w:t xml:space="preserve">Älkää yllättykö, jos asiat menevät pieleen jälkeenpäin... vanhemmat ovat yhtä tyhmiä kuin heidän jälkeenjääneet teininsä...</w:t>
      </w:r>
    </w:p>
    <w:p>
      <w:r>
        <w:rPr>
          <w:b/>
          <w:u w:val="single"/>
        </w:rPr>
        <w:t xml:space="preserve">16762</w:t>
      </w:r>
    </w:p>
    <w:p>
      <w:r>
        <w:t xml:space="preserve">Luulen, että siksi neekerit eivät pidä minusta.</w:t>
      </w:r>
    </w:p>
    <w:p>
      <w:r>
        <w:rPr>
          <w:b/>
          <w:u w:val="single"/>
        </w:rPr>
        <w:t xml:space="preserve">16763</w:t>
      </w:r>
    </w:p>
    <w:p>
      <w:r>
        <w:t xml:space="preserve">mutta on selvää, että on olemassa kulttuuriero rebeusten välillä, jotka kutsuvat gos...</w:t>
      </w:r>
    </w:p>
    <w:p>
      <w:r>
        <w:rPr>
          <w:b/>
          <w:u w:val="single"/>
        </w:rPr>
        <w:t xml:space="preserve">16764</w:t>
      </w:r>
    </w:p>
    <w:p>
      <w:r>
        <w:t xml:space="preserve">@user hänkin on jälkeenjäänyt</w:t>
      </w:r>
    </w:p>
    <w:p>
      <w:r>
        <w:rPr>
          <w:b/>
          <w:u w:val="single"/>
        </w:rPr>
        <w:t xml:space="preserve">16765</w:t>
      </w:r>
    </w:p>
    <w:p>
      <w:r>
        <w:t xml:space="preserve">@user on älykkyydeltään iso mongoloidi.</w:t>
      </w:r>
    </w:p>
    <w:p>
      <w:r>
        <w:rPr>
          <w:b/>
          <w:u w:val="single"/>
        </w:rPr>
        <w:t xml:space="preserve">16766</w:t>
      </w:r>
    </w:p>
    <w:p>
      <w:r>
        <w:t xml:space="preserve">serge saa minut nauramaan h30 tämä mongoli</w:t>
      </w:r>
    </w:p>
    <w:p>
      <w:r>
        <w:rPr>
          <w:b/>
          <w:u w:val="single"/>
        </w:rPr>
        <w:t xml:space="preserve">16767</w:t>
      </w:r>
    </w:p>
    <w:p>
      <w:r>
        <w:t xml:space="preserve">sah neekerit heillä on nämä ruumiit se on liikaa</w:t>
      </w:r>
    </w:p>
    <w:p>
      <w:r>
        <w:rPr>
          <w:b/>
          <w:u w:val="single"/>
        </w:rPr>
        <w:t xml:space="preserve">16768</w:t>
      </w:r>
    </w:p>
    <w:p>
      <w:r>
        <w:t xml:space="preserve">@user @user @user @user @user @user @user @user @user @user @user raportti ranskalaisista seuroista euroopan cupissa iso mongoli</w:t>
      </w:r>
    </w:p>
    <w:p>
      <w:r>
        <w:rPr>
          <w:b/>
          <w:u w:val="single"/>
        </w:rPr>
        <w:t xml:space="preserve">16769</w:t>
      </w:r>
    </w:p>
    <w:p>
      <w:r>
        <w:t xml:space="preserve">@user jos näet 2 niistä ja niillä on rebeus kasvot</w:t>
      </w:r>
    </w:p>
    <w:p>
      <w:r>
        <w:rPr>
          <w:b/>
          <w:u w:val="single"/>
        </w:rPr>
        <w:t xml:space="preserve">16770</w:t>
      </w:r>
    </w:p>
    <w:p>
      <w:r>
        <w:t xml:space="preserve">@käyttäjä @käyttäjä @käyttäjä @käyttäjä se olet sinä, joka puhuu vasemmistolaisesta näkemyksestä, en minä. sinä yhdistät... @url</w:t>
      </w:r>
    </w:p>
    <w:p>
      <w:r>
        <w:rPr>
          <w:b/>
          <w:u w:val="single"/>
        </w:rPr>
        <w:t xml:space="preserve">16771</w:t>
      </w:r>
    </w:p>
    <w:p>
      <w:r>
        <w:t xml:space="preserve">En ole varma, että tämä on oikein zemmourin kanssa ? ja se on macronia lähellä oleva mies, joka ottaa johtavan aseman terrorismia vastaan... @url</w:t>
      </w:r>
    </w:p>
    <w:p>
      <w:r>
        <w:rPr>
          <w:b/>
          <w:u w:val="single"/>
        </w:rPr>
        <w:t xml:space="preserve">16772</w:t>
      </w:r>
    </w:p>
    <w:p>
      <w:r>
        <w:t xml:space="preserve">ahahaha psg on paras ligue 1:ssä mutta sitten ldc:ssä ching chong</w:t>
      </w:r>
    </w:p>
    <w:p>
      <w:r>
        <w:rPr>
          <w:b/>
          <w:u w:val="single"/>
        </w:rPr>
        <w:t xml:space="preserve">16773</w:t>
      </w:r>
    </w:p>
    <w:p>
      <w:r>
        <w:t xml:space="preserve">@user ja suosituskirje kuumalta vasemmistolaiselta lähellesi</w:t>
      </w:r>
    </w:p>
    <w:p>
      <w:r>
        <w:rPr>
          <w:b/>
          <w:u w:val="single"/>
        </w:rPr>
        <w:t xml:space="preserve">16774</w:t>
      </w:r>
    </w:p>
    <w:p>
      <w:r>
        <w:t xml:space="preserve">@user ahah älä anna mennä bernier on valovuosia edellä trumpia vertaa trumpin poliittinen oikeisto bernier on vasemmistolainen ....</w:t>
      </w:r>
    </w:p>
    <w:p>
      <w:r>
        <w:rPr>
          <w:b/>
          <w:u w:val="single"/>
        </w:rPr>
        <w:t xml:space="preserve">16775</w:t>
      </w:r>
    </w:p>
    <w:p>
      <w:r>
        <w:t xml:space="preserve">@user kuuntelen hänen tänä iltana olen kuunnellut takeoffin ja metron yhteistyötä 21savagen ja Travis Scottin kanssa.</w:t>
      </w:r>
    </w:p>
    <w:p>
      <w:r>
        <w:rPr>
          <w:b/>
          <w:u w:val="single"/>
        </w:rPr>
        <w:t xml:space="preserve">16776</w:t>
      </w:r>
    </w:p>
    <w:p>
      <w:r>
        <w:t xml:space="preserve">@user go go likainen arabi ei ole anteliaisuutta kanssasi hei.</w:t>
      </w:r>
    </w:p>
    <w:p>
      <w:r>
        <w:rPr>
          <w:b/>
          <w:u w:val="single"/>
        </w:rPr>
        <w:t xml:space="preserve">16777</w:t>
      </w:r>
    </w:p>
    <w:p>
      <w:r>
        <w:t xml:space="preserve">äänesti... @käyttäjä kertoo @käyttäjä vaalipäivänä eswatinissa viime monarkia... @url</w:t>
      </w:r>
    </w:p>
    <w:p>
      <w:r>
        <w:rPr>
          <w:b/>
          <w:u w:val="single"/>
        </w:rPr>
        <w:t xml:space="preserve">16778</w:t>
      </w:r>
    </w:p>
    <w:p>
      <w:r>
        <w:t xml:space="preserve">tämä on hyvä esimerkki vasemmiston tekopyhyydestä... ei vihaisempi ja väkivaltaisempi kuin äärivasemmistolainen! @url</w:t>
      </w:r>
    </w:p>
    <w:p>
      <w:r>
        <w:rPr>
          <w:b/>
          <w:u w:val="single"/>
        </w:rPr>
        <w:t xml:space="preserve">16779</w:t>
      </w:r>
    </w:p>
    <w:p>
      <w:r>
        <w:t xml:space="preserve">@user decerebre vasemmistolainen</w:t>
      </w:r>
    </w:p>
    <w:p>
      <w:r>
        <w:rPr>
          <w:b/>
          <w:u w:val="single"/>
        </w:rPr>
        <w:t xml:space="preserve">16780</w:t>
      </w:r>
    </w:p>
    <w:p>
      <w:r>
        <w:t xml:space="preserve">@käyttäjä @käyttäjä @käyttäjä @käyttäjä mikä-sen-nimi-on-lasien- kanssa, kun maahanmuuttajat ottavat hänet kerran kyytiin ja hän itkee. fran... @url</w:t>
      </w:r>
    </w:p>
    <w:p>
      <w:r>
        <w:rPr>
          <w:b/>
          <w:u w:val="single"/>
        </w:rPr>
        <w:t xml:space="preserve">16781</w:t>
      </w:r>
    </w:p>
    <w:p>
      <w:r>
        <w:t xml:space="preserve">@user niin minä recap! vasemmistolainen on polttoaineen korotuksen ja eri macronian veroja @url</w:t>
      </w:r>
    </w:p>
    <w:p>
      <w:r>
        <w:rPr>
          <w:b/>
          <w:u w:val="single"/>
        </w:rPr>
        <w:t xml:space="preserve">16782</w:t>
      </w:r>
    </w:p>
    <w:p>
      <w:r>
        <w:t xml:space="preserve">@user then</w:t>
      </w:r>
    </w:p>
    <w:p>
      <w:r>
        <w:rPr>
          <w:b/>
          <w:u w:val="single"/>
        </w:rPr>
        <w:t xml:space="preserve">16783</w:t>
      </w:r>
    </w:p>
    <w:p>
      <w:r>
        <w:t xml:space="preserve">@user wow 1 tilaaja. olen vaikuttunut mongolien</w:t>
      </w:r>
    </w:p>
    <w:p>
      <w:r>
        <w:rPr>
          <w:b/>
          <w:u w:val="single"/>
        </w:rPr>
        <w:t xml:space="preserve">16784</w:t>
      </w:r>
    </w:p>
    <w:p>
      <w:r>
        <w:t xml:space="preserve">mutta ainakin ohjelma on paljon mielenkiintoisempi kuin lukion mongolian ohjelma tai mm pti... @url</w:t>
      </w:r>
    </w:p>
    <w:p>
      <w:r>
        <w:rPr>
          <w:b/>
          <w:u w:val="single"/>
        </w:rPr>
        <w:t xml:space="preserve">16785</w:t>
      </w:r>
    </w:p>
    <w:p>
      <w:r>
        <w:t xml:space="preserve">@käyttäjä @käyttäjä anteeksi en tiennyt, että olet jälkeenjäänyt, joten nyt olen todella pahoillani, että haluat rahaa?</w:t>
      </w:r>
    </w:p>
    <w:p>
      <w:r>
        <w:rPr>
          <w:b/>
          <w:u w:val="single"/>
        </w:rPr>
        <w:t xml:space="preserve">16786</w:t>
      </w:r>
    </w:p>
    <w:p>
      <w:r>
        <w:t xml:space="preserve">askip-ketut ovat tunteellisia raakalaisia. ah ok</w:t>
      </w:r>
    </w:p>
    <w:p>
      <w:r>
        <w:rPr>
          <w:b/>
          <w:u w:val="single"/>
        </w:rPr>
        <w:t xml:space="preserve">16787</w:t>
      </w:r>
    </w:p>
    <w:p>
      <w:r>
        <w:t xml:space="preserve">kuka on tämä valkoinen mies, joka suostui esiintymään tässä klipissä??? vasemmistolainen oikeistolainen???? @url</w:t>
      </w:r>
    </w:p>
    <w:p>
      <w:r>
        <w:rPr>
          <w:b/>
          <w:u w:val="single"/>
        </w:rPr>
        <w:t xml:space="preserve">16788</w:t>
      </w:r>
    </w:p>
    <w:p>
      <w:r>
        <w:t xml:space="preserve">@user Nauroin vitun naurua olen jälkeenjäänyt</w:t>
      </w:r>
    </w:p>
    <w:p>
      <w:r>
        <w:rPr>
          <w:b/>
          <w:u w:val="single"/>
        </w:rPr>
        <w:t xml:space="preserve">16789</w:t>
      </w:r>
    </w:p>
    <w:p>
      <w:r>
        <w:t xml:space="preserve">@user @user idai seu mongol</w:t>
      </w:r>
    </w:p>
    <w:p>
      <w:r>
        <w:rPr>
          <w:b/>
          <w:u w:val="single"/>
        </w:rPr>
        <w:t xml:space="preserve">16790</w:t>
      </w:r>
    </w:p>
    <w:p>
      <w:r>
        <w:t xml:space="preserve">@user köyhä jälkeenjäänyt</w:t>
      </w:r>
    </w:p>
    <w:p>
      <w:r>
        <w:rPr>
          <w:b/>
          <w:u w:val="single"/>
        </w:rPr>
        <w:t xml:space="preserve">16791</w:t>
      </w:r>
    </w:p>
    <w:p>
      <w:r>
        <w:t xml:space="preserve">@user @user @user @user kyllä, puhuin ihmisistä, jotka kutsuivat minua likaiseksi arabiksi tai valkoiseksi tai ap... @url</w:t>
      </w:r>
    </w:p>
    <w:p>
      <w:r>
        <w:rPr>
          <w:b/>
          <w:u w:val="single"/>
        </w:rPr>
        <w:t xml:space="preserve">16792</w:t>
      </w:r>
    </w:p>
    <w:p>
      <w:r>
        <w:t xml:space="preserve">pikkuveljeni, joka sanoo, että venäläinen sanoi koulussa pojalle, että hän on likainen arabi.</w:t>
      </w:r>
    </w:p>
    <w:p>
      <w:r>
        <w:rPr>
          <w:b/>
          <w:u w:val="single"/>
        </w:rPr>
        <w:t xml:space="preserve">16793</w:t>
      </w:r>
    </w:p>
    <w:p>
      <w:r>
        <w:t xml:space="preserve">oikeiston metsästys oli jo käynnissä oikeudellisen häirinnän avulla: ajanhukkaa, energianhukkaa, rahanhukkaa... @url</w:t>
      </w:r>
    </w:p>
    <w:p>
      <w:r>
        <w:rPr>
          <w:b/>
          <w:u w:val="single"/>
        </w:rPr>
        <w:t xml:space="preserve">16794</w:t>
      </w:r>
    </w:p>
    <w:p>
      <w:r>
        <w:t xml:space="preserve">@user ja esittää tämän abortin vastaisille gynekologeille iskulauseella "haluatte f... @url".</w:t>
      </w:r>
    </w:p>
    <w:p>
      <w:r>
        <w:rPr>
          <w:b/>
          <w:u w:val="single"/>
        </w:rPr>
        <w:t xml:space="preserve">16795</w:t>
      </w:r>
    </w:p>
    <w:p>
      <w:r>
        <w:t xml:space="preserve">@user @user @user @user @user Ranskan islamisoituminen on jo paljon pidemmällä joissakin osissa aluetta... @url</w:t>
      </w:r>
    </w:p>
    <w:p>
      <w:r>
        <w:rPr>
          <w:b/>
          <w:u w:val="single"/>
        </w:rPr>
        <w:t xml:space="preserve">16796</w:t>
      </w:r>
    </w:p>
    <w:p>
      <w:r>
        <w:t xml:space="preserve">zemmourin vahvistavat feujit ovat bassemin vahvistavien rebeusten serkkuja.</w:t>
      </w:r>
    </w:p>
    <w:p>
      <w:r>
        <w:rPr>
          <w:b/>
          <w:u w:val="single"/>
        </w:rPr>
        <w:t xml:space="preserve">16797</w:t>
      </w:r>
    </w:p>
    <w:p>
      <w:r>
        <w:t xml:space="preserve">te tytöt twitterissä olette pahimpia syöpiä piilottaa @url</w:t>
      </w:r>
    </w:p>
    <w:p>
      <w:r>
        <w:rPr>
          <w:b/>
          <w:u w:val="single"/>
        </w:rPr>
        <w:t xml:space="preserve">16798</w:t>
      </w:r>
    </w:p>
    <w:p>
      <w:r>
        <w:t xml:space="preserve">Etkö ollut aiemmin norsunluurannikolla ketun kanssa? - Kellarissa on ? @url</w:t>
      </w:r>
    </w:p>
    <w:p>
      <w:r>
        <w:rPr>
          <w:b/>
          <w:u w:val="single"/>
        </w:rPr>
        <w:t xml:space="preserve">16799</w:t>
      </w:r>
    </w:p>
    <w:p>
      <w:r>
        <w:t xml:space="preserve">@käyttäjä @käyttäjä @käyttäjä @käyttäjä @käyttäjä @käyttäjä @käyttäjä @käyttäjä pitää vasemmistolaista nössöä... anteeksi pleonasmia.</w:t>
      </w:r>
    </w:p>
    <w:p>
      <w:r>
        <w:rPr>
          <w:b/>
          <w:u w:val="single"/>
        </w:rPr>
        <w:t xml:space="preserve">16800</w:t>
      </w:r>
    </w:p>
    <w:p>
      <w:r>
        <w:t xml:space="preserve">@käyttäjä @käyttäjä Olen edelleen skeptinen hyvin selväpiirteisten ratkaisujen suhteen, kun niitä ei ole täysin tutkittu @url</w:t>
      </w:r>
    </w:p>
    <w:p>
      <w:r>
        <w:rPr>
          <w:b/>
          <w:u w:val="single"/>
        </w:rPr>
        <w:t xml:space="preserve">16801</w:t>
      </w:r>
    </w:p>
    <w:p>
      <w:r>
        <w:t xml:space="preserve">on vain samettisia nimiä, jotka eivät kuulosta liian arabialaiselta vastauksena.</w:t>
      </w:r>
    </w:p>
    <w:p>
      <w:r>
        <w:rPr>
          <w:b/>
          <w:u w:val="single"/>
        </w:rPr>
        <w:t xml:space="preserve">16802</w:t>
      </w:r>
    </w:p>
    <w:p>
      <w:r>
        <w:t xml:space="preserve">@user se on tavallaan kirjoitettu Mongolian tn</w:t>
      </w:r>
    </w:p>
    <w:p>
      <w:r>
        <w:rPr>
          <w:b/>
          <w:u w:val="single"/>
        </w:rPr>
        <w:t xml:space="preserve">16803</w:t>
      </w:r>
    </w:p>
    <w:p>
      <w:r>
        <w:t xml:space="preserve">@user @user @user oletko täysin jälkeenjäänyt vai mitä?</w:t>
      </w:r>
    </w:p>
    <w:p>
      <w:r>
        <w:rPr>
          <w:b/>
          <w:u w:val="single"/>
        </w:rPr>
        <w:t xml:space="preserve">16804</w:t>
      </w:r>
    </w:p>
    <w:p>
      <w:r>
        <w:t xml:space="preserve">meidän rebeus on lahjakkaita. maailman ero heidän ja meidän välillä. onneksi papi aulas on täällä kääntämässä... @url</w:t>
      </w:r>
    </w:p>
    <w:p>
      <w:r>
        <w:rPr>
          <w:b/>
          <w:u w:val="single"/>
        </w:rPr>
        <w:t xml:space="preserve">16805</w:t>
      </w:r>
    </w:p>
    <w:p>
      <w:r>
        <w:t xml:space="preserve">että slams* autocorrect Mongolian</w:t>
      </w:r>
    </w:p>
    <w:p>
      <w:r>
        <w:rPr>
          <w:b/>
          <w:u w:val="single"/>
        </w:rPr>
        <w:t xml:space="preserve">16806</w:t>
      </w:r>
    </w:p>
    <w:p>
      <w:r>
        <w:t xml:space="preserve">"twitteristä on tullut vihan ja väkivallan paikka"...</w:t>
      </w:r>
    </w:p>
    <w:p>
      <w:r>
        <w:rPr>
          <w:b/>
          <w:u w:val="single"/>
        </w:rPr>
        <w:t xml:space="preserve">16807</w:t>
      </w:r>
    </w:p>
    <w:p>
      <w:r>
        <w:t xml:space="preserve">@user uskotko todella vai toistatko vain mitä tahansa mitä netissä sanotaan? tämä sivusto on salaliittoteoreetikko, antisemitistinen ja harhainen!</w:t>
      </w:r>
    </w:p>
    <w:p>
      <w:r>
        <w:rPr>
          <w:b/>
          <w:u w:val="single"/>
        </w:rPr>
        <w:t xml:space="preserve">16808</w:t>
      </w:r>
    </w:p>
    <w:p>
      <w:r>
        <w:t xml:space="preserve">@user mdr c turvakengät sal mongoli c pr mfoutre de la geul de l'autre</w:t>
      </w:r>
    </w:p>
    <w:p>
      <w:r>
        <w:rPr>
          <w:b/>
          <w:u w:val="single"/>
        </w:rPr>
        <w:t xml:space="preserve">16809</w:t>
      </w:r>
    </w:p>
    <w:p>
      <w:r>
        <w:t xml:space="preserve">eilisestä lähtien tämän hovimestarin mongolin takia minulla on ollut energiaa päässäni. se on kamalaa.</w:t>
      </w:r>
    </w:p>
    <w:p>
      <w:r>
        <w:rPr>
          <w:b/>
          <w:u w:val="single"/>
        </w:rPr>
        <w:t xml:space="preserve">16810</w:t>
      </w:r>
    </w:p>
    <w:p>
      <w:r>
        <w:t xml:space="preserve">@käyttäjä @käyttäjä niin hän on syntynyt insinste Ymmärrän miksi hän näyttää mongolialainen</w:t>
      </w:r>
    </w:p>
    <w:p>
      <w:r>
        <w:rPr>
          <w:b/>
          <w:u w:val="single"/>
        </w:rPr>
        <w:t xml:space="preserve">16811</w:t>
      </w:r>
    </w:p>
    <w:p>
      <w:r>
        <w:t xml:space="preserve">äärioikeistolainen toimittaja #charlottedornellas puhuu #maahanmuuttajista, mutta ei osaa nimetä pienintäkään heistä... @url</w:t>
      </w:r>
    </w:p>
    <w:p>
      <w:r>
        <w:rPr>
          <w:b/>
          <w:u w:val="single"/>
        </w:rPr>
        <w:t xml:space="preserve">16812</w:t>
      </w:r>
    </w:p>
    <w:p>
      <w:r>
        <w:t xml:space="preserve">@user sah otat sen kuin retard mutta ajattelin ct aryah zebi en lukenut lempinimi</w:t>
      </w:r>
    </w:p>
    <w:p>
      <w:r>
        <w:rPr>
          <w:b/>
          <w:u w:val="single"/>
        </w:rPr>
        <w:t xml:space="preserve">16813</w:t>
      </w:r>
    </w:p>
    <w:p>
      <w:r>
        <w:t xml:space="preserve">Peukaloni on räjähtänyt irti kuin mongoloidi...</w:t>
      </w:r>
    </w:p>
    <w:p>
      <w:r>
        <w:rPr>
          <w:b/>
          <w:u w:val="single"/>
        </w:rPr>
        <w:t xml:space="preserve">16814</w:t>
      </w:r>
    </w:p>
    <w:p>
      <w:r>
        <w:t xml:space="preserve">@käyttäjä @käyttäjä @käyttäjä @käyttäjä @käyttäjä @käyttäjä Vasemmistolainen on kuin myrkky, se toimii hitaasti kuolemaan.</w:t>
      </w:r>
    </w:p>
    <w:p>
      <w:r>
        <w:rPr>
          <w:b/>
          <w:u w:val="single"/>
        </w:rPr>
        <w:t xml:space="preserve">16815</w:t>
      </w:r>
    </w:p>
    <w:p>
      <w:r>
        <w:t xml:space="preserve">Olen katsonut raportteja Koreassa asuvista ketuista ja heillä ei ole samoja näkemyksiä... @url</w:t>
      </w:r>
    </w:p>
    <w:p>
      <w:r>
        <w:rPr>
          <w:b/>
          <w:u w:val="single"/>
        </w:rPr>
        <w:t xml:space="preserve">16816</w:t>
      </w:r>
    </w:p>
    <w:p>
      <w:r>
        <w:t xml:space="preserve">ratkaista hänen fixette kuin hyvä vasemmistolainen hän löysi aihetta, jonka puolesta hän voi olla närkästynyt toistuvasti... @url</w:t>
      </w:r>
    </w:p>
    <w:p>
      <w:r>
        <w:rPr>
          <w:b/>
          <w:u w:val="single"/>
        </w:rPr>
        <w:t xml:space="preserve">16817</w:t>
      </w:r>
    </w:p>
    <w:p>
      <w:r>
        <w:t xml:space="preserve">@user bobo islamilainen vasemmistofeministi maniere ainakin myönnät sen olet hyvä oikeasti ajatteleva homo ^^</w:t>
      </w:r>
    </w:p>
    <w:p>
      <w:r>
        <w:rPr>
          <w:b/>
          <w:u w:val="single"/>
        </w:rPr>
        <w:t xml:space="preserve">16818</w:t>
      </w:r>
    </w:p>
    <w:p>
      <w:r>
        <w:t xml:space="preserve">neekerit, jotka eivät syö sipulia, te äidit, mitä he pakottivat teidät syömään? koska sipulit ovat vain... @url</w:t>
      </w:r>
    </w:p>
    <w:p>
      <w:r>
        <w:rPr>
          <w:b/>
          <w:u w:val="single"/>
        </w:rPr>
        <w:t xml:space="preserve">16819</w:t>
      </w:r>
    </w:p>
    <w:p>
      <w:r>
        <w:t xml:space="preserve">@user Olen nähnyt joitakin niggles pepom toivon yksi hallita häntä niin hän ei koskaan tweets että paskaa enää koskaan</w:t>
      </w:r>
    </w:p>
    <w:p>
      <w:r>
        <w:rPr>
          <w:b/>
          <w:u w:val="single"/>
        </w:rPr>
        <w:t xml:space="preserve">16820</w:t>
      </w:r>
    </w:p>
    <w:p>
      <w:r>
        <w:t xml:space="preserve">@user e r c</w:t>
      </w:r>
    </w:p>
    <w:p>
      <w:r>
        <w:rPr>
          <w:b/>
          <w:u w:val="single"/>
        </w:rPr>
        <w:t xml:space="preserve">16821</w:t>
      </w:r>
    </w:p>
    <w:p>
      <w:r>
        <w:t xml:space="preserve">kuinka monta läskiä rebejä olen tuntenut, jotka käyttäytyvät näin. kun olet nuori valkoinen mies... @url</w:t>
      </w:r>
    </w:p>
    <w:p>
      <w:r>
        <w:rPr>
          <w:b/>
          <w:u w:val="single"/>
        </w:rPr>
        <w:t xml:space="preserve">16822</w:t>
      </w:r>
    </w:p>
    <w:p>
      <w:r>
        <w:t xml:space="preserve">@käyttäjä @käyttäjä mutta* mikä vitun jälkeenjäänyt...</w:t>
      </w:r>
    </w:p>
    <w:p>
      <w:r>
        <w:rPr>
          <w:b/>
          <w:u w:val="single"/>
        </w:rPr>
        <w:t xml:space="preserve">16823</w:t>
      </w:r>
    </w:p>
    <w:p>
      <w:r>
        <w:t xml:space="preserve">meidän on jonain päivänä kysyttävä itseltämme, kuinka väkivaltaista on, että homoperheiden edut heitetään pois @url</w:t>
      </w:r>
    </w:p>
    <w:p>
      <w:r>
        <w:rPr>
          <w:b/>
          <w:u w:val="single"/>
        </w:rPr>
        <w:t xml:space="preserve">16824</w:t>
      </w:r>
    </w:p>
    <w:p>
      <w:r>
        <w:t xml:space="preserve">miesten farkkujen taskut ovat niin suuret, että niihin mahtuu vaikka kettujoukko.</w:t>
      </w:r>
    </w:p>
    <w:p>
      <w:r>
        <w:rPr>
          <w:b/>
          <w:u w:val="single"/>
        </w:rPr>
        <w:t xml:space="preserve">16825</w:t>
      </w:r>
    </w:p>
    <w:p>
      <w:r>
        <w:t xml:space="preserve">@user @user ja jos mongoli</w:t>
      </w:r>
    </w:p>
    <w:p>
      <w:r>
        <w:rPr>
          <w:b/>
          <w:u w:val="single"/>
        </w:rPr>
        <w:t xml:space="preserve">16826</w:t>
      </w:r>
    </w:p>
    <w:p>
      <w:r>
        <w:t xml:space="preserve">@käyttäjä @käyttäjä kooooooooooooo "En ymmärrä, on tapaamisia?" jsplus mitä tämä mongoli sanoi?</w:t>
      </w:r>
    </w:p>
    <w:p>
      <w:r>
        <w:rPr>
          <w:b/>
          <w:u w:val="single"/>
        </w:rPr>
        <w:t xml:space="preserve">16827</w:t>
      </w:r>
    </w:p>
    <w:p>
      <w:r>
        <w:t xml:space="preserve">@käyttäjä @käyttäjä @käyttäjä @käyttäjä @käyttäjä @käyttäjä älä ryhdy näihin ääliöihin, menetät... @url</w:t>
      </w:r>
    </w:p>
    <w:p>
      <w:r>
        <w:rPr>
          <w:b/>
          <w:u w:val="single"/>
        </w:rPr>
        <w:t xml:space="preserve">16828</w:t>
      </w:r>
    </w:p>
    <w:p>
      <w:r>
        <w:t xml:space="preserve">syntynyt 23.9.1215 Kubilai kaani mongolien kaani, Kiinan keisari vuosina 1279-1294 († 18.2.1294).</w:t>
      </w:r>
    </w:p>
    <w:p>
      <w:r>
        <w:rPr>
          <w:b/>
          <w:u w:val="single"/>
        </w:rPr>
        <w:t xml:space="preserve">16829</w:t>
      </w:r>
    </w:p>
    <w:p>
      <w:r>
        <w:t xml:space="preserve">@käyttäjä @käyttäjä @käyttäjä @käyttäjä, vaikka poikani on varmaan vähän jälkeenjäänyt, koska hän on vasta aloittanut pelaamisen... @url</w:t>
      </w:r>
    </w:p>
    <w:p>
      <w:r>
        <w:rPr>
          <w:b/>
          <w:u w:val="single"/>
        </w:rPr>
        <w:t xml:space="preserve">16830</w:t>
      </w:r>
    </w:p>
    <w:p>
      <w:r>
        <w:t xml:space="preserve">Mongolialainen sai ciume</w:t>
      </w:r>
    </w:p>
    <w:p>
      <w:r>
        <w:rPr>
          <w:b/>
          <w:u w:val="single"/>
        </w:rPr>
        <w:t xml:space="preserve">16831</w:t>
      </w:r>
    </w:p>
    <w:p>
      <w:r>
        <w:t xml:space="preserve">@user nn, mutta vannon, että he tekevät suuren numeron hienosta videostamme.</w:t>
      </w:r>
    </w:p>
    <w:p>
      <w:r>
        <w:rPr>
          <w:b/>
          <w:u w:val="single"/>
        </w:rPr>
        <w:t xml:space="preserve">16832</w:t>
      </w:r>
    </w:p>
    <w:p>
      <w:r>
        <w:t xml:space="preserve">@käyttäjä @käyttäjä @käyttäjä @käyttäjä @käyttäjä @käyttäjä ei olet vain vitun jälkeenjäänyt ja jos se olet sinä bannerissa... @url</w:t>
      </w:r>
    </w:p>
    <w:p>
      <w:r>
        <w:rPr>
          <w:b/>
          <w:u w:val="single"/>
        </w:rPr>
        <w:t xml:space="preserve">16833</w:t>
      </w:r>
    </w:p>
    <w:p>
      <w:r>
        <w:t xml:space="preserve">@user ah no en sanonut mitään olet hyvin ja todella jälkeenjäänyt hyvin tehty sinulle.</w:t>
      </w:r>
    </w:p>
    <w:p>
      <w:r>
        <w:rPr>
          <w:b/>
          <w:u w:val="single"/>
        </w:rPr>
        <w:t xml:space="preserve">16834</w:t>
      </w:r>
    </w:p>
    <w:p>
      <w:r>
        <w:t xml:space="preserve">Taistellaan yhdessä väkivaltaa vastaan yhteisöissämme.</w:t>
      </w:r>
    </w:p>
    <w:p>
      <w:r>
        <w:rPr>
          <w:b/>
          <w:u w:val="single"/>
        </w:rPr>
        <w:t xml:space="preserve">16835</w:t>
      </w:r>
    </w:p>
    <w:p>
      <w:r>
        <w:t xml:space="preserve">@user hänellä on rohkeutta kuin kaupungin rebeusilla...</w:t>
      </w:r>
    </w:p>
    <w:p>
      <w:r>
        <w:rPr>
          <w:b/>
          <w:u w:val="single"/>
        </w:rPr>
        <w:t xml:space="preserve">16836</w:t>
      </w:r>
    </w:p>
    <w:p>
      <w:r>
        <w:t xml:space="preserve">@käyttäjä, mutta mikä viive.</w:t>
      </w:r>
    </w:p>
    <w:p>
      <w:r>
        <w:rPr>
          <w:b/>
          <w:u w:val="single"/>
        </w:rPr>
        <w:t xml:space="preserve">16837</w:t>
      </w:r>
    </w:p>
    <w:p>
      <w:r>
        <w:t xml:space="preserve">#9 vuotiaat maahanmuuttajat uhkaavat koululaisia veitsillä lähellä Charles Darwinin koulua... @url</w:t>
      </w:r>
    </w:p>
    <w:p>
      <w:r>
        <w:rPr>
          <w:b/>
          <w:u w:val="single"/>
        </w:rPr>
        <w:t xml:space="preserve">16838</w:t>
      </w:r>
    </w:p>
    <w:p>
      <w:r>
        <w:t xml:space="preserve">Itävalta: @user in @user tekee tilannekatsauksen erilaisista maahanmuuttajavastaisista toimenpiteistä, joita... @url</w:t>
      </w:r>
    </w:p>
    <w:p>
      <w:r>
        <w:rPr>
          <w:b/>
          <w:u w:val="single"/>
        </w:rPr>
        <w:t xml:space="preserve">16839</w:t>
      </w:r>
    </w:p>
    <w:p>
      <w:r>
        <w:t xml:space="preserve">@user olet todella iso mongolialainen, joka tekee flip flop -juttunsa. ottaen huomioon, mitä netissä leviää deso... @url</w:t>
      </w:r>
    </w:p>
    <w:p>
      <w:r>
        <w:rPr>
          <w:b/>
          <w:u w:val="single"/>
        </w:rPr>
        <w:t xml:space="preserve">16840</w:t>
      </w:r>
    </w:p>
    <w:p>
      <w:r>
        <w:t xml:space="preserve">@user @user uusnatsitrolli, joka kritisoi vasemmistotrollia.</w:t>
      </w:r>
    </w:p>
    <w:p>
      <w:r>
        <w:rPr>
          <w:b/>
          <w:u w:val="single"/>
        </w:rPr>
        <w:t xml:space="preserve">16841</w:t>
      </w:r>
    </w:p>
    <w:p>
      <w:r>
        <w:t xml:space="preserve">@käyttäjä vuonna 62 arabit kertoivat meille, että hyökkäisitte ilman sotaa, se on tehty......</w:t>
      </w:r>
    </w:p>
    <w:p>
      <w:r>
        <w:rPr>
          <w:b/>
          <w:u w:val="single"/>
        </w:rPr>
        <w:t xml:space="preserve">16842</w:t>
      </w:r>
    </w:p>
    <w:p>
      <w:r>
        <w:t xml:space="preserve">pakolaispaviljonki kautta @user @url</w:t>
      </w:r>
    </w:p>
    <w:p>
      <w:r>
        <w:rPr>
          <w:b/>
          <w:u w:val="single"/>
        </w:rPr>
        <w:t xml:space="preserve">16843</w:t>
      </w:r>
    </w:p>
    <w:p>
      <w:r>
        <w:t xml:space="preserve">islamo-vasemmistolainen ja islamo-vasemmistolainen...... @url</w:t>
      </w:r>
    </w:p>
    <w:p>
      <w:r>
        <w:rPr>
          <w:b/>
          <w:u w:val="single"/>
        </w:rPr>
        <w:t xml:space="preserve">16844</w:t>
      </w:r>
    </w:p>
    <w:p>
      <w:r>
        <w:t xml:space="preserve">[@user tiedoksesi hän on oikeassa sinä oikealla ajatteleva vasemmistolainen!!! pois mukavilta asuinalueiltasi!!! ja f... @url</w:t>
      </w:r>
    </w:p>
    <w:p>
      <w:r>
        <w:rPr>
          <w:b/>
          <w:u w:val="single"/>
        </w:rPr>
        <w:t xml:space="preserve">16845</w:t>
      </w:r>
    </w:p>
    <w:p>
      <w:r>
        <w:t xml:space="preserve">@käyttäjä @käyttäjä @käyttäjä @käyttäjä sinun täytyy olla mongoli lyödä joku palloa varten</w:t>
      </w:r>
    </w:p>
    <w:p>
      <w:r>
        <w:rPr>
          <w:b/>
          <w:u w:val="single"/>
        </w:rPr>
        <w:t xml:space="preserve">16846</w:t>
      </w:r>
    </w:p>
    <w:p>
      <w:r>
        <w:t xml:space="preserve">Tietenkin on, koska se ei sovi yhteen vasemmistolaisen maahanmuuttajamyönteisen ajattelun kanssa jne. twitter on todella... @url</w:t>
      </w:r>
    </w:p>
    <w:p>
      <w:r>
        <w:rPr>
          <w:b/>
          <w:u w:val="single"/>
        </w:rPr>
        <w:t xml:space="preserve">16847</w:t>
      </w:r>
    </w:p>
    <w:p>
      <w:r>
        <w:t xml:space="preserve">tämä kuva on sietämätön! miten voitte tämän jälkeen vielä vastustaa pakolaisia ja heidän... @url</w:t>
      </w:r>
    </w:p>
    <w:p>
      <w:r>
        <w:rPr>
          <w:b/>
          <w:u w:val="single"/>
        </w:rPr>
        <w:t xml:space="preserve">16848</w:t>
      </w:r>
    </w:p>
    <w:p>
      <w:r>
        <w:t xml:space="preserve">@user onnellista syntymäpäivää jew jtm .</w:t>
      </w:r>
    </w:p>
    <w:p>
      <w:r>
        <w:rPr>
          <w:b/>
          <w:u w:val="single"/>
        </w:rPr>
        <w:t xml:space="preserve">16849</w:t>
      </w:r>
    </w:p>
    <w:p>
      <w:r>
        <w:t xml:space="preserve">likainen arabi ei tee enää mitään. tällä hetkellä se, joka todella ärsyttää minua, on se, kun kuljen sellaisen ohi... @url</w:t>
      </w:r>
    </w:p>
    <w:p>
      <w:r>
        <w:rPr>
          <w:b/>
          <w:u w:val="single"/>
        </w:rPr>
        <w:t xml:space="preserve">16850</w:t>
      </w:r>
    </w:p>
    <w:p>
      <w:r>
        <w:t xml:space="preserve">Mongolian</w:t>
      </w:r>
    </w:p>
    <w:p>
      <w:r>
        <w:rPr>
          <w:b/>
          <w:u w:val="single"/>
        </w:rPr>
        <w:t xml:space="preserve">16851</w:t>
      </w:r>
    </w:p>
    <w:p>
      <w:r>
        <w:t xml:space="preserve">se ei ole monimutkaista hän ansaitsee vain boondocks vaikka uudelleenluokittelun jälkeen punainen islamilainen vasemmistolainen tuomari @url</w:t>
      </w:r>
    </w:p>
    <w:p>
      <w:r>
        <w:rPr>
          <w:b/>
          <w:u w:val="single"/>
        </w:rPr>
        <w:t xml:space="preserve">16852</w:t>
      </w:r>
    </w:p>
    <w:p>
      <w:r>
        <w:t xml:space="preserve">@user hyvin videolla näkyy kaveri maassa tai näet poliisin väkivaltaa hän pääsee pois b... @url</w:t>
      </w:r>
    </w:p>
    <w:p>
      <w:r>
        <w:rPr>
          <w:b/>
          <w:u w:val="single"/>
        </w:rPr>
        <w:t xml:space="preserve">16853</w:t>
      </w:r>
    </w:p>
    <w:p>
      <w:r>
        <w:t xml:space="preserve">huomaa, että fainessa on paljon mustaa ja punaista.</w:t>
      </w:r>
    </w:p>
    <w:p>
      <w:r>
        <w:rPr>
          <w:b/>
          <w:u w:val="single"/>
        </w:rPr>
        <w:t xml:space="preserve">16854</w:t>
      </w:r>
    </w:p>
    <w:p>
      <w:r>
        <w:t xml:space="preserve">Suoraan sanottuna, oletko yllättynyt tästä sotkusta? Elän maailmassa, jossa on henkisesti jälkeenjääneitä ihmisiä (nimenomaan Ranskassa)... @url</w:t>
      </w:r>
    </w:p>
    <w:p>
      <w:r>
        <w:rPr>
          <w:b/>
          <w:u w:val="single"/>
        </w:rPr>
        <w:t xml:space="preserve">16855</w:t>
      </w:r>
    </w:p>
    <w:p>
      <w:r>
        <w:t xml:space="preserve">Lucile antoi minulle kettujen syndrooman.</w:t>
      </w:r>
    </w:p>
    <w:p>
      <w:r>
        <w:rPr>
          <w:b/>
          <w:u w:val="single"/>
        </w:rPr>
        <w:t xml:space="preserve">16856</w:t>
      </w:r>
    </w:p>
    <w:p>
      <w:r>
        <w:t xml:space="preserve">se, että puhut arabiaa, ei tarkoita, että olet potentiaalinen muslimi @url</w:t>
      </w:r>
    </w:p>
    <w:p>
      <w:r>
        <w:rPr>
          <w:b/>
          <w:u w:val="single"/>
        </w:rPr>
        <w:t xml:space="preserve">16857</w:t>
      </w:r>
    </w:p>
    <w:p>
      <w:r>
        <w:t xml:space="preserve">@user tervetuloa arabimaiden maailmaan</w:t>
      </w:r>
    </w:p>
    <w:p>
      <w:r>
        <w:rPr>
          <w:b/>
          <w:u w:val="single"/>
        </w:rPr>
        <w:t xml:space="preserve">16858</w:t>
      </w:r>
    </w:p>
    <w:p>
      <w:r>
        <w:t xml:space="preserve">@user En tiedä hän on jälkeenjäänyt wallah hän luulee, että olen vaikuttanut jv muutenkin</w:t>
      </w:r>
    </w:p>
    <w:p>
      <w:r>
        <w:rPr>
          <w:b/>
          <w:u w:val="single"/>
        </w:rPr>
        <w:t xml:space="preserve">16859</w:t>
      </w:r>
    </w:p>
    <w:p>
      <w:r>
        <w:t xml:space="preserve">@user kyllä kai... rohkeutta udc99 nil lähetti minulle kuvan suoraan minulla oli tämä mahdollisuus</w:t>
      </w:r>
    </w:p>
    <w:p>
      <w:r>
        <w:rPr>
          <w:b/>
          <w:u w:val="single"/>
        </w:rPr>
        <w:t xml:space="preserve">16860</w:t>
      </w:r>
    </w:p>
    <w:p>
      <w:r>
        <w:t xml:space="preserve">pittsburgh: antisemitismin myrkky tappoi jälleen (pcf)</w:t>
      </w:r>
    </w:p>
    <w:p>
      <w:r>
        <w:rPr>
          <w:b/>
          <w:u w:val="single"/>
        </w:rPr>
        <w:t xml:space="preserve">16861</w:t>
      </w:r>
    </w:p>
    <w:p>
      <w:r>
        <w:t xml:space="preserve">#En pysty tekemään sitä, koska en pysty tekemään sitä, koska en pysty tekemään sitä, koska en pysty tekemään sitä... @url</w:t>
      </w:r>
    </w:p>
    <w:p>
      <w:r>
        <w:rPr>
          <w:b/>
          <w:u w:val="single"/>
        </w:rPr>
        <w:t xml:space="preserve">16862</w:t>
      </w:r>
    </w:p>
    <w:p>
      <w:r>
        <w:t xml:space="preserve">@user @user @user no olet vielä vähemmän sanon sinulle. saatat olla pede minä en ole niin siirtyä.... @url</w:t>
      </w:r>
    </w:p>
    <w:p>
      <w:r>
        <w:rPr>
          <w:b/>
          <w:u w:val="single"/>
        </w:rPr>
        <w:t xml:space="preserve">16863</w:t>
      </w:r>
    </w:p>
    <w:p>
      <w:r>
        <w:t xml:space="preserve">ainoa syy miksi haluan milanin voittavan on se, että tämä jälkeenjäänyt @user ei ole liian... @url</w:t>
      </w:r>
    </w:p>
    <w:p>
      <w:r>
        <w:rPr>
          <w:b/>
          <w:u w:val="single"/>
        </w:rPr>
        <w:t xml:space="preserve">16864</w:t>
      </w:r>
    </w:p>
    <w:p>
      <w:r>
        <w:t xml:space="preserve">@käyttäjä @käyttäjä vittu äitisi vitun juutalainen!</w:t>
      </w:r>
    </w:p>
    <w:p>
      <w:r>
        <w:rPr>
          <w:b/>
          <w:u w:val="single"/>
        </w:rPr>
        <w:t xml:space="preserve">16865</w:t>
      </w:r>
    </w:p>
    <w:p>
      <w:r>
        <w:t xml:space="preserve">@käyttäjä on se, että koko esihistoriallinen väestö on saapunut Maghreb-maista ja Afrikasta vuoden 1960 jälkeen, mikä on vaarallista.</w:t>
      </w:r>
    </w:p>
    <w:p>
      <w:r>
        <w:rPr>
          <w:b/>
          <w:u w:val="single"/>
        </w:rPr>
        <w:t xml:space="preserve">16866</w:t>
      </w:r>
    </w:p>
    <w:p>
      <w:r>
        <w:t xml:space="preserve">mongoli: [kun näen mcflyn ja carliton videoiden laadun ja mongoli kuten mohamed henni rikkoo tv:tä ja... @url</w:t>
      </w:r>
    </w:p>
    <w:p>
      <w:r>
        <w:rPr>
          <w:b/>
          <w:u w:val="single"/>
        </w:rPr>
        <w:t xml:space="preserve">16867</w:t>
      </w:r>
    </w:p>
    <w:p>
      <w:r>
        <w:t xml:space="preserve">ministeri puhuu kännyköiden kieltämisestä lukioissa vanha vasemmistolainen refleksi piilottaa pölyt maton alle @url</w:t>
      </w:r>
    </w:p>
    <w:p>
      <w:r>
        <w:rPr>
          <w:b/>
          <w:u w:val="single"/>
        </w:rPr>
        <w:t xml:space="preserve">16868</w:t>
      </w:r>
    </w:p>
    <w:p>
      <w:r>
        <w:t xml:space="preserve">@user ptdr kyllä, mutta se on se, että i kiff hän on varautunut ja kaikki, mutta kun se on tarpeen, hän muuttuu likainen arabi jälleen. miksi hän on Lyonista.</w:t>
      </w:r>
    </w:p>
    <w:p>
      <w:r>
        <w:rPr>
          <w:b/>
          <w:u w:val="single"/>
        </w:rPr>
        <w:t xml:space="preserve">16869</w:t>
      </w:r>
    </w:p>
    <w:p>
      <w:r>
        <w:t xml:space="preserve">se on vain mongolialainen @url</w:t>
      </w:r>
    </w:p>
    <w:p>
      <w:r>
        <w:rPr>
          <w:b/>
          <w:u w:val="single"/>
        </w:rPr>
        <w:t xml:space="preserve">16870</w:t>
      </w:r>
    </w:p>
    <w:p>
      <w:r>
        <w:t xml:space="preserve">öö...yleensä en viivy ja kuuntele sitä niin...voi jos se olisi se on sääli samassa li... @url</w:t>
      </w:r>
    </w:p>
    <w:p>
      <w:r>
        <w:rPr>
          <w:b/>
          <w:u w:val="single"/>
        </w:rPr>
        <w:t xml:space="preserve">16871</w:t>
      </w:r>
    </w:p>
    <w:p>
      <w:r>
        <w:t xml:space="preserve">@user he vahvistavat, että Ahed tukee ( toista perässäni...) palestiinalaisten vastarintaliikettä nuance..the... @url</w:t>
      </w:r>
    </w:p>
    <w:p>
      <w:r>
        <w:rPr>
          <w:b/>
          <w:u w:val="single"/>
        </w:rPr>
        <w:t xml:space="preserve">16872</w:t>
      </w:r>
    </w:p>
    <w:p>
      <w:r>
        <w:t xml:space="preserve">@user m.couillard laittomat pakolaiset</w:t>
      </w:r>
    </w:p>
    <w:p>
      <w:r>
        <w:rPr>
          <w:b/>
          <w:u w:val="single"/>
        </w:rPr>
        <w:t xml:space="preserve">16873</w:t>
      </w:r>
    </w:p>
    <w:p>
      <w:r>
        <w:t xml:space="preserve">@user ensimmäinen askel kieltämisessä on olla sanomatta sanaa islam. se on kuitenkin #terrorismi... @url</w:t>
      </w:r>
    </w:p>
    <w:p>
      <w:r>
        <w:rPr>
          <w:b/>
          <w:u w:val="single"/>
        </w:rPr>
        <w:t xml:space="preserve">16874</w:t>
      </w:r>
    </w:p>
    <w:p>
      <w:r>
        <w:t xml:space="preserve">sotaa pakenevien pakolaisten hoito. @url</w:t>
      </w:r>
    </w:p>
    <w:p>
      <w:r>
        <w:rPr>
          <w:b/>
          <w:u w:val="single"/>
        </w:rPr>
        <w:t xml:space="preserve">16875</w:t>
      </w:r>
    </w:p>
    <w:p>
      <w:r>
        <w:t xml:space="preserve">Huomasin twiiteistäsi, että olet rakastavainen, myyt unelmaa, mutta kun katsot tekojasi, se on jotain muuta.</w:t>
      </w:r>
    </w:p>
    <w:p>
      <w:r>
        <w:rPr>
          <w:b/>
          <w:u w:val="single"/>
        </w:rPr>
        <w:t xml:space="preserve">16876</w:t>
      </w:r>
    </w:p>
    <w:p>
      <w:r>
        <w:t xml:space="preserve">yli 60 kaupunkia on jo suostunut auttamaan pakolaisia. ja... @url</w:t>
      </w:r>
    </w:p>
    <w:p>
      <w:r>
        <w:rPr>
          <w:b/>
          <w:u w:val="single"/>
        </w:rPr>
        <w:t xml:space="preserve">16877</w:t>
      </w:r>
    </w:p>
    <w:p>
      <w:r>
        <w:t xml:space="preserve">@user abortin vastustaminen on pahempaa kuin transseksuaalisuuden vastustaminen.</w:t>
      </w:r>
    </w:p>
    <w:p>
      <w:r>
        <w:rPr>
          <w:b/>
          <w:u w:val="single"/>
        </w:rPr>
        <w:t xml:space="preserve">16878</w:t>
      </w:r>
    </w:p>
    <w:p>
      <w:r>
        <w:t xml:space="preserve">. @user on pienen vasemmistolaisen diktaattorin arkkityyppi ja siihen liittyvät viestintätekniikat... @url</w:t>
      </w:r>
    </w:p>
    <w:p>
      <w:r>
        <w:rPr>
          <w:b/>
          <w:u w:val="single"/>
        </w:rPr>
        <w:t xml:space="preserve">16879</w:t>
      </w:r>
    </w:p>
    <w:p>
      <w:r>
        <w:t xml:space="preserve">Maailmanpankki antaa 80 miljoonaa dollaria pakolaisille ja vastaanottaville yhteisöille #nigerissä.... @url</w:t>
      </w:r>
    </w:p>
    <w:p>
      <w:r>
        <w:rPr>
          <w:b/>
          <w:u w:val="single"/>
        </w:rPr>
        <w:t xml:space="preserve">16880</w:t>
      </w:r>
    </w:p>
    <w:p>
      <w:r>
        <w:t xml:space="preserve">@user harmi, että vanhempasi vastustivat aborttia. (Pitääkö minun selittää? huonommalla qi:llä... @url</w:t>
      </w:r>
    </w:p>
    <w:p>
      <w:r>
        <w:rPr>
          <w:b/>
          <w:u w:val="single"/>
        </w:rPr>
        <w:t xml:space="preserve">16881</w:t>
      </w:r>
    </w:p>
    <w:p>
      <w:r>
        <w:t xml:space="preserve">@user Pidän siitä, kun #bobo #leftist aloittaa</w:t>
      </w:r>
    </w:p>
    <w:p>
      <w:r>
        <w:rPr>
          <w:b/>
          <w:u w:val="single"/>
        </w:rPr>
        <w:t xml:space="preserve">16882</w:t>
      </w:r>
    </w:p>
    <w:p>
      <w:r>
        <w:t xml:space="preserve">neekerit tässä verkossa ovat parhaita sah wallah hän puhaltaa minut pois mdrrrr väärinkäytökset</w:t>
      </w:r>
    </w:p>
    <w:p>
      <w:r>
        <w:rPr>
          <w:b/>
          <w:u w:val="single"/>
        </w:rPr>
        <w:t xml:space="preserve">16883</w:t>
      </w:r>
    </w:p>
    <w:p>
      <w:r>
        <w:t xml:space="preserve">meidän on kieltäydyttävä vastaanottamasta Aquariusta, joka varmasti kuljettaa väärennettyjä maahanmuuttajia... @url</w:t>
      </w:r>
    </w:p>
    <w:p>
      <w:r>
        <w:rPr>
          <w:b/>
          <w:u w:val="single"/>
        </w:rPr>
        <w:t xml:space="preserve">16884</w:t>
      </w:r>
    </w:p>
    <w:p>
      <w:r>
        <w:t xml:space="preserve">mdrrr suorista ensin silmäsi, jotta voit paremmin lukea renois-mimmien twiittejä ja sitten tulet ja avaat sen. kiitos @url</w:t>
      </w:r>
    </w:p>
    <w:p>
      <w:r>
        <w:rPr>
          <w:b/>
          <w:u w:val="single"/>
        </w:rPr>
        <w:t xml:space="preserve">16885</w:t>
      </w:r>
    </w:p>
    <w:p>
      <w:r>
        <w:t xml:space="preserve">@user @user sanoo l...attarde kysymyksessä voi Jumala antaa sinulle anteeksi rakas ystävä voi Jumala antaa sinulle anteeksi</w:t>
      </w:r>
    </w:p>
    <w:p>
      <w:r>
        <w:rPr>
          <w:b/>
          <w:u w:val="single"/>
        </w:rPr>
        <w:t xml:space="preserve">16886</w:t>
      </w:r>
    </w:p>
    <w:p>
      <w:r>
        <w:t xml:space="preserve">tripolin väkivaltaisuudet lisääntyvät ranska haluaa sanktioita miliiseille | reuters @url</w:t>
      </w:r>
    </w:p>
    <w:p>
      <w:r>
        <w:rPr>
          <w:b/>
          <w:u w:val="single"/>
        </w:rPr>
        <w:t xml:space="preserve">16887</w:t>
      </w:r>
    </w:p>
    <w:p>
      <w:r>
        <w:t xml:space="preserve">@user jc pa jc vain, että vanhat tiedän rebeux c rasistinen renois alr että vanha renois he sen fout</w:t>
      </w:r>
    </w:p>
    <w:p>
      <w:r>
        <w:rPr>
          <w:b/>
          <w:u w:val="single"/>
        </w:rPr>
        <w:t xml:space="preserve">16888</w:t>
      </w:r>
    </w:p>
    <w:p>
      <w:r>
        <w:t xml:space="preserve">kun näkee maduron verilöylyn melenchonin suosikkivasemmiston ude4c @url</w:t>
      </w:r>
    </w:p>
    <w:p>
      <w:r>
        <w:rPr>
          <w:b/>
          <w:u w:val="single"/>
        </w:rPr>
        <w:t xml:space="preserve">16889</w:t>
      </w:r>
    </w:p>
    <w:p>
      <w:r>
        <w:t xml:space="preserve">@user se on kuin sanoisi islam = terrorismi.</w:t>
      </w:r>
    </w:p>
    <w:p>
      <w:r>
        <w:rPr>
          <w:b/>
          <w:u w:val="single"/>
        </w:rPr>
        <w:t xml:space="preserve">16890</w:t>
      </w:r>
    </w:p>
    <w:p>
      <w:r>
        <w:t xml:space="preserve">@user tämä lihava mongoli on vitun toimittaja</w:t>
      </w:r>
    </w:p>
    <w:p>
      <w:r>
        <w:rPr>
          <w:b/>
          <w:u w:val="single"/>
        </w:rPr>
        <w:t xml:space="preserve">16891</w:t>
      </w:r>
    </w:p>
    <w:p>
      <w:r>
        <w:t xml:space="preserve">ptdrrr ewww service rebeus like that ewww ewww ewww ewww @url</w:t>
      </w:r>
    </w:p>
    <w:p>
      <w:r>
        <w:rPr>
          <w:b/>
          <w:u w:val="single"/>
        </w:rPr>
        <w:t xml:space="preserve">16892</w:t>
      </w:r>
    </w:p>
    <w:p>
      <w:r>
        <w:t xml:space="preserve">@user @user paitsi että se ei ole 100% sama, senkin jälkeenjäänyt!</w:t>
      </w:r>
    </w:p>
    <w:p>
      <w:r>
        <w:rPr>
          <w:b/>
          <w:u w:val="single"/>
        </w:rPr>
        <w:t xml:space="preserve">16893</w:t>
      </w:r>
    </w:p>
    <w:p>
      <w:r>
        <w:t xml:space="preserve">@user @user @user ja kyllä joku mongolialainen Marseillessa</w:t>
      </w:r>
    </w:p>
    <w:p>
      <w:r>
        <w:rPr>
          <w:b/>
          <w:u w:val="single"/>
        </w:rPr>
        <w:t xml:space="preserve">16894</w:t>
      </w:r>
    </w:p>
    <w:p>
      <w:r>
        <w:t xml:space="preserve">jonain päivänä teen kirjan, jossa vedän esiin kaikki tämän mongolin lausunnot ja rikastun @url</w:t>
      </w:r>
    </w:p>
    <w:p>
      <w:r>
        <w:rPr>
          <w:b/>
          <w:u w:val="single"/>
        </w:rPr>
        <w:t xml:space="preserve">16895</w:t>
      </w:r>
    </w:p>
    <w:p>
      <w:r>
        <w:t xml:space="preserve">@käyttäjä @käyttäjä @käyttäjä @käyttäjä @käyttäjä @käyttäjä @käyttäjä @käyttäjä he eivät syö sianlihaa, koska kun hän tappaa ne.... @url</w:t>
      </w:r>
    </w:p>
    <w:p>
      <w:r>
        <w:rPr>
          <w:b/>
          <w:u w:val="single"/>
        </w:rPr>
        <w:t xml:space="preserve">16896</w:t>
      </w:r>
    </w:p>
    <w:p>
      <w:r>
        <w:t xml:space="preserve">#kyyhkynen #mongoli #abruti #mäyräkoira</w:t>
      </w:r>
    </w:p>
    <w:p>
      <w:r>
        <w:rPr>
          <w:b/>
          <w:u w:val="single"/>
        </w:rPr>
        <w:t xml:space="preserve">16897</w:t>
      </w:r>
    </w:p>
    <w:p>
      <w:r>
        <w:t xml:space="preserve">@käyttäjä @käyttäjä @käyttäjä @käyttäjä #arabit tekevät enimmäkseen +75 miljoonaa kuolemaa yrittäessään... @url</w:t>
      </w:r>
    </w:p>
    <w:p>
      <w:r>
        <w:rPr>
          <w:b/>
          <w:u w:val="single"/>
        </w:rPr>
        <w:t xml:space="preserve">16898</w:t>
      </w:r>
    </w:p>
    <w:p>
      <w:r>
        <w:t xml:space="preserve">eilen lopetin punisherin 1. kauden. en usko, että olen koskaan nähnyt niin paljon väkivaltaa sarjassa tai... @url</w:t>
      </w:r>
    </w:p>
    <w:p>
      <w:r>
        <w:rPr>
          <w:b/>
          <w:u w:val="single"/>
        </w:rPr>
        <w:t xml:space="preserve">16899</w:t>
      </w:r>
    </w:p>
    <w:p>
      <w:r>
        <w:t xml:space="preserve">@user ah oletko varma ? on kaikkiruokainen jätkä mutta oletko luolassa vai mitä ?! pystyy @url</w:t>
      </w:r>
    </w:p>
    <w:p>
      <w:r>
        <w:rPr>
          <w:b/>
          <w:u w:val="single"/>
        </w:rPr>
        <w:t xml:space="preserve">16900</w:t>
      </w:r>
    </w:p>
    <w:p>
      <w:r>
        <w:t xml:space="preserve">lasten hirvittävistä murhista juutalaisessa koulussa ✡ toimittaja r. d. emme kuulleet siitä liikaa @url</w:t>
      </w:r>
    </w:p>
    <w:p>
      <w:r>
        <w:rPr>
          <w:b/>
          <w:u w:val="single"/>
        </w:rPr>
        <w:t xml:space="preserve">16901</w:t>
      </w:r>
    </w:p>
    <w:p>
      <w:r>
        <w:t xml:space="preserve">@user @user @user @user @user @user tu é mt mongol robson</w:t>
      </w:r>
    </w:p>
    <w:p>
      <w:r>
        <w:rPr>
          <w:b/>
          <w:u w:val="single"/>
        </w:rPr>
        <w:t xml:space="preserve">16902</w:t>
      </w:r>
    </w:p>
    <w:p>
      <w:r>
        <w:t xml:space="preserve">ei! emme halua näitä taloussiirtolaisia! nyt riittää. on kiireellisempää määrätä dr... @url</w:t>
      </w:r>
    </w:p>
    <w:p>
      <w:r>
        <w:rPr>
          <w:b/>
          <w:u w:val="single"/>
        </w:rPr>
        <w:t xml:space="preserve">16903</w:t>
      </w:r>
    </w:p>
    <w:p>
      <w:r>
        <w:t xml:space="preserve">@user 1 Mongolian</w:t>
      </w:r>
    </w:p>
    <w:p>
      <w:r>
        <w:rPr>
          <w:b/>
          <w:u w:val="single"/>
        </w:rPr>
        <w:t xml:space="preserve">16904</w:t>
      </w:r>
    </w:p>
    <w:p>
      <w:r>
        <w:t xml:space="preserve">sinä juutalainen... @url</w:t>
      </w:r>
    </w:p>
    <w:p>
      <w:r>
        <w:rPr>
          <w:b/>
          <w:u w:val="single"/>
        </w:rPr>
        <w:t xml:space="preserve">16905</w:t>
      </w:r>
    </w:p>
    <w:p>
      <w:r>
        <w:t xml:space="preserve">rebeus ja johti aasialaiset ne tekevät sydämeni niin täynnä iloa</w:t>
      </w:r>
    </w:p>
    <w:p>
      <w:r>
        <w:rPr>
          <w:b/>
          <w:u w:val="single"/>
        </w:rPr>
        <w:t xml:space="preserve">16906</w:t>
      </w:r>
    </w:p>
    <w:p>
      <w:r>
        <w:t xml:space="preserve">@user tu ficou mongol</w:t>
      </w:r>
    </w:p>
    <w:p>
      <w:r>
        <w:rPr>
          <w:b/>
          <w:u w:val="single"/>
        </w:rPr>
        <w:t xml:space="preserve">16907</w:t>
      </w:r>
    </w:p>
    <w:p>
      <w:r>
        <w:t xml:space="preserve">Tule aamulla kanssani rer-ajelulle, senkin vanha siirtolaispaskiainen, niin avaan... @url</w:t>
      </w:r>
    </w:p>
    <w:p>
      <w:r>
        <w:rPr>
          <w:b/>
          <w:u w:val="single"/>
        </w:rPr>
        <w:t xml:space="preserve">16908</w:t>
      </w:r>
    </w:p>
    <w:p>
      <w:r>
        <w:t xml:space="preserve">@user @user Vastaan neuvoihin uutisten todenperäisyydestä En epäile minkään väkivaltaisuutta... @url</w:t>
      </w:r>
    </w:p>
    <w:p>
      <w:r>
        <w:rPr>
          <w:b/>
          <w:u w:val="single"/>
        </w:rPr>
        <w:t xml:space="preserve">16909</w:t>
      </w:r>
    </w:p>
    <w:p>
      <w:r>
        <w:t xml:space="preserve">@user tietysti on neekereitä ja rebejä stan smithin twitterissä se on vain että se rinnastetaan babtousiin</w:t>
      </w:r>
    </w:p>
    <w:p>
      <w:r>
        <w:rPr>
          <w:b/>
          <w:u w:val="single"/>
        </w:rPr>
        <w:t xml:space="preserve">16910</w:t>
      </w:r>
    </w:p>
    <w:p>
      <w:r>
        <w:t xml:space="preserve">@user @user No jos tiedät, missä ei-vasemmistolaiset mimmit ovat (20-30-vuotiaita.... @url</w:t>
      </w:r>
    </w:p>
    <w:p>
      <w:r>
        <w:rPr>
          <w:b/>
          <w:u w:val="single"/>
        </w:rPr>
        <w:t xml:space="preserve">16911</w:t>
      </w:r>
    </w:p>
    <w:p>
      <w:r>
        <w:t xml:space="preserve">rafou gangsta kaunein kaikista neekereistä olen hlou. rafou gangsta kaikkialla jopa sinun kolossasi !!!!</w:t>
      </w:r>
    </w:p>
    <w:p>
      <w:r>
        <w:rPr>
          <w:b/>
          <w:u w:val="single"/>
        </w:rPr>
        <w:t xml:space="preserve">16912</w:t>
      </w:r>
    </w:p>
    <w:p>
      <w:r>
        <w:t xml:space="preserve">@käyttäjä @käyttäjä Vain rebeusilla on huulet kuin jauhelihapihvi, kun he eivät käytä niitä.</w:t>
      </w:r>
    </w:p>
    <w:p>
      <w:r>
        <w:rPr>
          <w:b/>
          <w:u w:val="single"/>
        </w:rPr>
        <w:t xml:space="preserve">16913</w:t>
      </w:r>
    </w:p>
    <w:p>
      <w:r>
        <w:t xml:space="preserve">@käyttäjä @käyttäjä Mukana on myös jälkeenjäänyt den haag.</w:t>
      </w:r>
    </w:p>
    <w:p>
      <w:r>
        <w:rPr>
          <w:b/>
          <w:u w:val="single"/>
        </w:rPr>
        <w:t xml:space="preserve">16914</w:t>
      </w:r>
    </w:p>
    <w:p>
      <w:r>
        <w:t xml:space="preserve">@käyttäjä @käyttäjä @käyttäjä @käyttäjä odota. vasemmistolaiset puhuvat hauraudesta? samat, jotka itkevät... @url</w:t>
      </w:r>
    </w:p>
    <w:p>
      <w:r>
        <w:rPr>
          <w:b/>
          <w:u w:val="single"/>
        </w:rPr>
        <w:t xml:space="preserve">16915</w:t>
      </w:r>
    </w:p>
    <w:p>
      <w:r>
        <w:t xml:space="preserve">@käyttäjän kysymys: ovatko vegaanit aborttia vastaan?</w:t>
      </w:r>
    </w:p>
    <w:p>
      <w:r>
        <w:rPr>
          <w:b/>
          <w:u w:val="single"/>
        </w:rPr>
        <w:t xml:space="preserve">16916</w:t>
      </w:r>
    </w:p>
    <w:p>
      <w:r>
        <w:t xml:space="preserve">vain 18-vuotiaat voivat arvostella asioita, jotka saavat meidät nauramaan tai joita me teemme.</w:t>
      </w:r>
    </w:p>
    <w:p>
      <w:r>
        <w:rPr>
          <w:b/>
          <w:u w:val="single"/>
        </w:rPr>
        <w:t xml:space="preserve">16917</w:t>
      </w:r>
    </w:p>
    <w:p>
      <w:r>
        <w:t xml:space="preserve">ja toinen jälkeenjäänyt opettaja sanoo loman alussa: "Ota puserosi mukaan ja mene tekemään kokeita... @url".</w:t>
      </w:r>
    </w:p>
    <w:p>
      <w:r>
        <w:rPr>
          <w:b/>
          <w:u w:val="single"/>
        </w:rPr>
        <w:t xml:space="preserve">16918</w:t>
      </w:r>
    </w:p>
    <w:p>
      <w:r>
        <w:t xml:space="preserve">menisitkö mieluummin bileisiin toisen zoonekynd-tunkion kanssa vai kouluun toisen mahieux-mongolin kanssa? - alex... @url</w:t>
      </w:r>
    </w:p>
    <w:p>
      <w:r>
        <w:rPr>
          <w:b/>
          <w:u w:val="single"/>
        </w:rPr>
        <w:t xml:space="preserve">16919</w:t>
      </w:r>
    </w:p>
    <w:p>
      <w:r>
        <w:t xml:space="preserve">Milloin väkivaltaisuuksiin sovelletaan ulkonaliikkumiskieltoja?</w:t>
      </w:r>
    </w:p>
    <w:p>
      <w:r>
        <w:rPr>
          <w:b/>
          <w:u w:val="single"/>
        </w:rPr>
        <w:t xml:space="preserve">16920</w:t>
      </w:r>
    </w:p>
    <w:p>
      <w:r>
        <w:t xml:space="preserve">#Guatemala: Abortin laajentamisen kannattajat ovat joutuneet perumaan artikkelin artikkelista... @url</w:t>
      </w:r>
    </w:p>
    <w:p>
      <w:r>
        <w:rPr>
          <w:b/>
          <w:u w:val="single"/>
        </w:rPr>
        <w:t xml:space="preserve">16921</w:t>
      </w:r>
    </w:p>
    <w:p>
      <w:r>
        <w:t xml:space="preserve">Haluan nukkua jurtassa (pieni mongolialainen talo) nähdäkseni, miltä se tuntuu.</w:t>
      </w:r>
    </w:p>
    <w:p>
      <w:r>
        <w:rPr>
          <w:b/>
          <w:u w:val="single"/>
        </w:rPr>
        <w:t xml:space="preserve">16922</w:t>
      </w:r>
    </w:p>
    <w:p>
      <w:r>
        <w:t xml:space="preserve">jotkut vegaanit, jotka käyttävät väkivaltaa aatteidensa toteuttamiseksi, varokaa, teette samaa kuin natsit tekivät alkuaikoina.</w:t>
      </w:r>
    </w:p>
    <w:p>
      <w:r>
        <w:rPr>
          <w:b/>
          <w:u w:val="single"/>
        </w:rPr>
        <w:t xml:space="preserve">16923</w:t>
      </w:r>
    </w:p>
    <w:p>
      <w:r>
        <w:t xml:space="preserve">mdr jacquemus hän on hieman rasistinen arabeja kohtaan sanon, että en sano mitään.</w:t>
      </w:r>
    </w:p>
    <w:p>
      <w:r>
        <w:rPr>
          <w:b/>
          <w:u w:val="single"/>
        </w:rPr>
        <w:t xml:space="preserve">16924</w:t>
      </w:r>
    </w:p>
    <w:p>
      <w:r>
        <w:t xml:space="preserve">@user vasemmistolainen asenne lakiehdotus on likainen. et tee mitään kansan valtaa vastaan.</w:t>
      </w:r>
    </w:p>
    <w:p>
      <w:r>
        <w:rPr>
          <w:b/>
          <w:u w:val="single"/>
        </w:rPr>
        <w:t xml:space="preserve">16925</w:t>
      </w:r>
    </w:p>
    <w:p>
      <w:r>
        <w:t xml:space="preserve">l'attarde du coin @url</w:t>
      </w:r>
    </w:p>
    <w:p>
      <w:r>
        <w:rPr>
          <w:b/>
          <w:u w:val="single"/>
        </w:rPr>
        <w:t xml:space="preserve">16926</w:t>
      </w:r>
    </w:p>
    <w:p>
      <w:r>
        <w:t xml:space="preserve">rt @user fachosphere keksittiin vasemmiston conosphere kurssin argumentteja. selviytyminen voimme.nla cgt cgt kutsuu ne</w:t>
      </w:r>
    </w:p>
    <w:p>
      <w:r>
        <w:rPr>
          <w:b/>
          <w:u w:val="single"/>
        </w:rPr>
        <w:t xml:space="preserve">16927</w:t>
      </w:r>
    </w:p>
    <w:p>
      <w:r>
        <w:t xml:space="preserve">@Userin islamilais-vasemmistolainen filosofia kieltää häneltä kaikki juutalais-kristilliset merkit.</w:t>
      </w:r>
    </w:p>
    <w:p>
      <w:r>
        <w:rPr>
          <w:b/>
          <w:u w:val="single"/>
        </w:rPr>
        <w:t xml:space="preserve">16928</w:t>
      </w:r>
    </w:p>
    <w:p>
      <w:r>
        <w:t xml:space="preserve">allahin nimessä se on sama twiitti neekereistä, joka on skandaali! ja sah kehittyä twitterissä ennakkoluuloineen... @url</w:t>
      </w:r>
    </w:p>
    <w:p>
      <w:r>
        <w:rPr>
          <w:b/>
          <w:u w:val="single"/>
        </w:rPr>
        <w:t xml:space="preserve">16929</w:t>
      </w:r>
    </w:p>
    <w:p>
      <w:r>
        <w:t xml:space="preserve">on mahdollista tehdä matematiikkaa arabialaisilla numeroilla, kun taas arabialaisilla numeroilla se ei ole niin helppoa... @url</w:t>
      </w:r>
    </w:p>
    <w:p>
      <w:r>
        <w:rPr>
          <w:b/>
          <w:u w:val="single"/>
        </w:rPr>
        <w:t xml:space="preserve">16930</w:t>
      </w:r>
    </w:p>
    <w:p>
      <w:r>
        <w:t xml:space="preserve">ehdottomasti! kansallisen laivaston on noustava merellä alukseen ja pidätettävä kaikki matkustajat ja karkotettava siirtolaiset... @url</w:t>
      </w:r>
    </w:p>
    <w:p>
      <w:r>
        <w:rPr>
          <w:b/>
          <w:u w:val="single"/>
        </w:rPr>
        <w:t xml:space="preserve">16931</w:t>
      </w:r>
    </w:p>
    <w:p>
      <w:r>
        <w:t xml:space="preserve">@user Minun aikanani meillä oli tapana kehuskella sillä, kuinka likaisia ranskalaiset olivat, mustat tai juutalaiset. se oli makuuhuone välillämme. ja... @url</w:t>
      </w:r>
    </w:p>
    <w:p>
      <w:r>
        <w:rPr>
          <w:b/>
          <w:u w:val="single"/>
        </w:rPr>
        <w:t xml:space="preserve">16932</w:t>
      </w:r>
    </w:p>
    <w:p>
      <w:r>
        <w:t xml:space="preserve">@url ne, jotka ovat närkästyneitä "maahanmuuttajien hyökkäyksestä" Ranskan maaperälle, eivät näe mitään ristiriitaa... @url</w:t>
      </w:r>
    </w:p>
    <w:p>
      <w:r>
        <w:rPr>
          <w:b/>
          <w:u w:val="single"/>
        </w:rPr>
        <w:t xml:space="preserve">16933</w:t>
      </w:r>
    </w:p>
    <w:p>
      <w:r>
        <w:t xml:space="preserve">Yhdysvallat on todella jälkeenjäänyt kansa, eikä Beyonce muuta sitä.</w:t>
      </w:r>
    </w:p>
    <w:p>
      <w:r>
        <w:rPr>
          <w:b/>
          <w:u w:val="single"/>
        </w:rPr>
        <w:t xml:space="preserve">16934</w:t>
      </w:r>
    </w:p>
    <w:p>
      <w:r>
        <w:t xml:space="preserve">kkkkkkkkkkkkkkkk että mlq mongoli @url</w:t>
      </w:r>
    </w:p>
    <w:p>
      <w:r>
        <w:rPr>
          <w:b/>
          <w:u w:val="single"/>
        </w:rPr>
        <w:t xml:space="preserve">16935</w:t>
      </w:r>
    </w:p>
    <w:p>
      <w:r>
        <w:t xml:space="preserve">En ole varma, onko tämä hyvä idea vai ei, mutta olen varma, että se on hyvä idea.</w:t>
      </w:r>
    </w:p>
    <w:p>
      <w:r>
        <w:rPr>
          <w:b/>
          <w:u w:val="single"/>
        </w:rPr>
        <w:t xml:space="preserve">16936</w:t>
      </w:r>
    </w:p>
    <w:p>
      <w:r>
        <w:t xml:space="preserve">takaisin tulevaisuuteen tai miten lähiöiden islamisoituminen tuottaa antisemitistejä :</w:t>
      </w:r>
    </w:p>
    <w:p>
      <w:r>
        <w:rPr>
          <w:b/>
          <w:u w:val="single"/>
        </w:rPr>
        <w:t xml:space="preserve">16937</w:t>
      </w:r>
    </w:p>
    <w:p>
      <w:r>
        <w:t xml:space="preserve">Pidetäänkö turkkilaisia kapinallisina?</w:t>
      </w:r>
    </w:p>
    <w:p>
      <w:r>
        <w:rPr>
          <w:b/>
          <w:u w:val="single"/>
        </w:rPr>
        <w:t xml:space="preserve">16938</w:t>
      </w:r>
    </w:p>
    <w:p>
      <w:r>
        <w:t xml:space="preserve">Oletko feministi? - bh Puolustan naisten oikeuksia kuten kaikki naiset, mutta on asioita, jotka eivät miellytä minua @url.</w:t>
      </w:r>
    </w:p>
    <w:p>
      <w:r>
        <w:rPr>
          <w:b/>
          <w:u w:val="single"/>
        </w:rPr>
        <w:t xml:space="preserve">16939</w:t>
      </w:r>
    </w:p>
    <w:p>
      <w:r>
        <w:t xml:space="preserve">"ching chong" tarkoittaa kiinaksi "hei", eikö niin? @url</w:t>
      </w:r>
    </w:p>
    <w:p>
      <w:r>
        <w:rPr>
          <w:b/>
          <w:u w:val="single"/>
        </w:rPr>
        <w:t xml:space="preserve">16940</w:t>
      </w:r>
    </w:p>
    <w:p>
      <w:r>
        <w:t xml:space="preserve">@käyttäjä voimmeko tehdä Afrikassa ehkäisevää syntyvyyden valvontaa?</w:t>
      </w:r>
    </w:p>
    <w:p>
      <w:r>
        <w:rPr>
          <w:b/>
          <w:u w:val="single"/>
        </w:rPr>
        <w:t xml:space="preserve">16941</w:t>
      </w:r>
    </w:p>
    <w:p>
      <w:r>
        <w:t xml:space="preserve">Eurooppa ei ole à la carte -menu, sanoo Macron maille, jotka kieltäytyvät vastaanottamasta maahanmuuttajia @url</w:t>
      </w:r>
    </w:p>
    <w:p>
      <w:r>
        <w:rPr>
          <w:b/>
          <w:u w:val="single"/>
        </w:rPr>
        <w:t xml:space="preserve">16942</w:t>
      </w:r>
    </w:p>
    <w:p>
      <w:r>
        <w:t xml:space="preserve">@user @user hän juuri todisti sinulle, että olemme huipulla ja sinä vahvistit sen suuressa mittakaavassa.</w:t>
      </w:r>
    </w:p>
    <w:p>
      <w:r>
        <w:rPr>
          <w:b/>
          <w:u w:val="single"/>
        </w:rPr>
        <w:t xml:space="preserve">16943</w:t>
      </w:r>
    </w:p>
    <w:p>
      <w:r>
        <w:t xml:space="preserve">Vain provinssilaiset ja neekerit eivät pidä Juulista, senkin paskiaiset...</w:t>
      </w:r>
    </w:p>
    <w:p>
      <w:r>
        <w:rPr>
          <w:b/>
          <w:u w:val="single"/>
        </w:rPr>
        <w:t xml:space="preserve">16944</w:t>
      </w:r>
    </w:p>
    <w:p>
      <w:r>
        <w:t xml:space="preserve">vasemmistolaisen, joka haluaa vapauttaa mustat ja arabit rasismirikoksesta, rasismista. rasismi an... @url</w:t>
      </w:r>
    </w:p>
    <w:p>
      <w:r>
        <w:rPr>
          <w:b/>
          <w:u w:val="single"/>
        </w:rPr>
        <w:t xml:space="preserve">16945</w:t>
      </w:r>
    </w:p>
    <w:p>
      <w:r>
        <w:t xml:space="preserve">@user Jos mielestäsi likaiset mustat/likaiset juutalaiset eivät myöskään ole rasistisia, en voi tehdä mitään puolestasi.</w:t>
      </w:r>
    </w:p>
    <w:p>
      <w:r>
        <w:rPr>
          <w:b/>
          <w:u w:val="single"/>
        </w:rPr>
        <w:t xml:space="preserve">16946</w:t>
      </w:r>
    </w:p>
    <w:p>
      <w:r>
        <w:t xml:space="preserve">@user tämä on siis kauneuden ja ikuisen onnen salaisuus.</w:t>
      </w:r>
    </w:p>
    <w:p>
      <w:r>
        <w:rPr>
          <w:b/>
          <w:u w:val="single"/>
        </w:rPr>
        <w:t xml:space="preserve">16947</w:t>
      </w:r>
    </w:p>
    <w:p>
      <w:r>
        <w:t xml:space="preserve">niin nyt goe oli parisuhteessa, mutta katso renois 1 taas kuin hän oli sekoilemassa tahallaan... @url</w:t>
      </w:r>
    </w:p>
    <w:p>
      <w:r>
        <w:rPr>
          <w:b/>
          <w:u w:val="single"/>
        </w:rPr>
        <w:t xml:space="preserve">16948</w:t>
      </w:r>
    </w:p>
    <w:p>
      <w:r>
        <w:t xml:space="preserve">@user likainen arabi lopeta tunkeutuminen maahamme raiskaa tyttömme ja varastaa työmme!</w:t>
      </w:r>
    </w:p>
    <w:p>
      <w:r>
        <w:rPr>
          <w:b/>
          <w:u w:val="single"/>
        </w:rPr>
        <w:t xml:space="preserve">16949</w:t>
      </w:r>
    </w:p>
    <w:p>
      <w:r>
        <w:t xml:space="preserve">hei mutta äiti oli perheen isä wsh. vanhempani ovat renois kliseiden vastakohta mdrjebdnd se on m... @url</w:t>
      </w:r>
    </w:p>
    <w:p>
      <w:r>
        <w:rPr>
          <w:b/>
          <w:u w:val="single"/>
        </w:rPr>
        <w:t xml:space="preserve">16950</w:t>
      </w:r>
    </w:p>
    <w:p>
      <w:r>
        <w:t xml:space="preserve">me kaikki tiedämme, että terrorismi on poliittista eikä sillä ole mitään tekemistä islamin kanssa.</w:t>
      </w:r>
    </w:p>
    <w:p>
      <w:r>
        <w:rPr>
          <w:b/>
          <w:u w:val="single"/>
        </w:rPr>
        <w:t xml:space="preserve">16951</w:t>
      </w:r>
    </w:p>
    <w:p>
      <w:r>
        <w:t xml:space="preserve">internetissä #fachosphere ruokkii voimakkaasti #faurissonin #komplotistista ja #antisionistista #negationismia @url</w:t>
      </w:r>
    </w:p>
    <w:p>
      <w:r>
        <w:rPr>
          <w:b/>
          <w:u w:val="single"/>
        </w:rPr>
        <w:t xml:space="preserve">16952</w:t>
      </w:r>
    </w:p>
    <w:p>
      <w:r>
        <w:t xml:space="preserve">arabiterroristi ahed tamimin äiti kertoo muille siirtokuntaterroristeille, miten murhata jui... @url</w:t>
      </w:r>
    </w:p>
    <w:p>
      <w:r>
        <w:rPr>
          <w:b/>
          <w:u w:val="single"/>
        </w:rPr>
        <w:t xml:space="preserve">16953</w:t>
      </w:r>
    </w:p>
    <w:p>
      <w:r>
        <w:t xml:space="preserve">rt @user @user @user todellisuuden kieltäminen, joka käytännössä määrittelee vasemmistolaisen ajattelun, saa psykiatrisen harhan vaikutelman.</w:t>
      </w:r>
    </w:p>
    <w:p>
      <w:r>
        <w:rPr>
          <w:b/>
          <w:u w:val="single"/>
        </w:rPr>
        <w:t xml:space="preserve">16954</w:t>
      </w:r>
    </w:p>
    <w:p>
      <w:r>
        <w:t xml:space="preserve">Italia: Hallitus hyväksyy uuden lain, jolla "karkotetaan maahanmuuttajia nopeammin" ja "peruutetaan kansalaisuus" @url</w:t>
      </w:r>
    </w:p>
    <w:p>
      <w:r>
        <w:rPr>
          <w:b/>
          <w:u w:val="single"/>
        </w:rPr>
        <w:t xml:space="preserve">16955</w:t>
      </w:r>
    </w:p>
    <w:p>
      <w:r>
        <w:t xml:space="preserve">@user @user @user toinen mongolialainen juttu plus televisio ja sanoa, että maksamme siitä arvonlisäveroa, mikä... @url</w:t>
      </w:r>
    </w:p>
    <w:p>
      <w:r>
        <w:rPr>
          <w:b/>
          <w:u w:val="single"/>
        </w:rPr>
        <w:t xml:space="preserve">16956</w:t>
      </w:r>
    </w:p>
    <w:p>
      <w:r>
        <w:t xml:space="preserve">rasistisia muslimien vastaisia terrori-iskuja kutsutaan harvoin terrorismiksi.</w:t>
      </w:r>
    </w:p>
    <w:p>
      <w:r>
        <w:rPr>
          <w:b/>
          <w:u w:val="single"/>
        </w:rPr>
        <w:t xml:space="preserve">16957</w:t>
      </w:r>
    </w:p>
    <w:p>
      <w:r>
        <w:t xml:space="preserve">samalla kun sinä nautit herkullista #ruokaa tuhannet lapset ja #pakolaiset kärsivät #nälästä ja... @url</w:t>
      </w:r>
    </w:p>
    <w:p>
      <w:r>
        <w:rPr>
          <w:b/>
          <w:u w:val="single"/>
        </w:rPr>
        <w:t xml:space="preserve">16958</w:t>
      </w:r>
    </w:p>
    <w:p>
      <w:r>
        <w:t xml:space="preserve">#En ole varma, pystynkö siihen, mutta olen varma, että pystyn siihen. Olen varma, että pystyn...</w:t>
      </w:r>
    </w:p>
    <w:p>
      <w:r>
        <w:rPr>
          <w:b/>
          <w:u w:val="single"/>
        </w:rPr>
        <w:t xml:space="preserve">16959</w:t>
      </w:r>
    </w:p>
    <w:p>
      <w:r>
        <w:t xml:space="preserve">Olen kyynelissä minun tweet noin rebeus he kääntyvät fb turkkilaiset ryhmät se loukkaa minua luodin muodossa</w:t>
      </w:r>
    </w:p>
    <w:p>
      <w:r>
        <w:rPr>
          <w:b/>
          <w:u w:val="single"/>
        </w:rPr>
        <w:t xml:space="preserve">16960</w:t>
      </w:r>
    </w:p>
    <w:p>
      <w:r>
        <w:t xml:space="preserve">naples on vitun jälkeenjäänyt joukkue.</w:t>
      </w:r>
    </w:p>
    <w:p>
      <w:r>
        <w:rPr>
          <w:b/>
          <w:u w:val="single"/>
        </w:rPr>
        <w:t xml:space="preserve">16961</w:t>
      </w:r>
    </w:p>
    <w:p>
      <w:r>
        <w:t xml:space="preserve">@käyttäjä @käyttäjä @käyttäjä @käyttäjä @käyttäjä @käyttäjä @käyttäjä mitä mieltä olet zemmour l'arabe il est rac... @url</w:t>
      </w:r>
    </w:p>
    <w:p>
      <w:r>
        <w:rPr>
          <w:b/>
          <w:u w:val="single"/>
        </w:rPr>
        <w:t xml:space="preserve">16962</w:t>
      </w:r>
    </w:p>
    <w:p>
      <w:r>
        <w:t xml:space="preserve">khalid lähetä minulle viesti - mitä sinä puhut retarded anonyymi @url</w:t>
      </w:r>
    </w:p>
    <w:p>
      <w:r>
        <w:rPr>
          <w:b/>
          <w:u w:val="single"/>
        </w:rPr>
        <w:t xml:space="preserve">16963</w:t>
      </w:r>
    </w:p>
    <w:p>
      <w:r>
        <w:t xml:space="preserve">@user olet jo lukenut joitakin rebeus tai puolalaisia nimiä ei ? mutta et puhu molempia syntymästään luulen @url</w:t>
      </w:r>
    </w:p>
    <w:p>
      <w:r>
        <w:rPr>
          <w:b/>
          <w:u w:val="single"/>
        </w:rPr>
        <w:t xml:space="preserve">16964</w:t>
      </w:r>
    </w:p>
    <w:p>
      <w:r>
        <w:t xml:space="preserve">@user tietysti teidän 2010 rakennuksessa asui pakolaisia ensimmäisen maailmansodan uwu</w:t>
      </w:r>
    </w:p>
    <w:p>
      <w:r>
        <w:rPr>
          <w:b/>
          <w:u w:val="single"/>
        </w:rPr>
        <w:t xml:space="preserve">16965</w:t>
      </w:r>
    </w:p>
    <w:p>
      <w:r>
        <w:t xml:space="preserve">@user @user @user @user @user ensimmäiset fasistit ovat niin sanottuja vasemmistolaisia, jotka vain... @url</w:t>
      </w:r>
    </w:p>
    <w:p>
      <w:r>
        <w:rPr>
          <w:b/>
          <w:u w:val="single"/>
        </w:rPr>
        <w:t xml:space="preserve">16966</w:t>
      </w:r>
    </w:p>
    <w:p>
      <w:r>
        <w:t xml:space="preserve">mdrkrkdk näin megastrukkiset rebeus-kultaiseni ovat nähneet minusta otoksia humalassa, eivätkä he sano asiasta mitään.</w:t>
      </w:r>
    </w:p>
    <w:p>
      <w:r>
        <w:rPr>
          <w:b/>
          <w:u w:val="single"/>
        </w:rPr>
        <w:t xml:space="preserve">16967</w:t>
      </w:r>
    </w:p>
    <w:p>
      <w:r>
        <w:t xml:space="preserve">@user mdr mitään en sylkeä yhteisön se on vain ainoat kerrat näen renois mimmi twi... @url</w:t>
      </w:r>
    </w:p>
    <w:p>
      <w:r>
        <w:rPr>
          <w:b/>
          <w:u w:val="single"/>
        </w:rPr>
        <w:t xml:space="preserve">16968</w:t>
      </w:r>
    </w:p>
    <w:p>
      <w:r>
        <w:t xml:space="preserve">Se katkaisee katuvaloja hiomakoneella ja kutsuu itseään hulluksi?? vain jälkeenjäänyt, kun katkaiset kaapelin, pysyt jumissa... @url @url</w:t>
      </w:r>
    </w:p>
    <w:p>
      <w:r>
        <w:rPr>
          <w:b/>
          <w:u w:val="single"/>
        </w:rPr>
        <w:t xml:space="preserve">16969</w:t>
      </w:r>
    </w:p>
    <w:p>
      <w:r>
        <w:t xml:space="preserve">@user se ei ole vasemmistolainen ideologia ollenkaan... se on libertaristien (hyvin läsnä keskusta vasemmisto @url</w:t>
      </w:r>
    </w:p>
    <w:p>
      <w:r>
        <w:rPr>
          <w:b/>
          <w:u w:val="single"/>
        </w:rPr>
        <w:t xml:space="preserve">16970</w:t>
      </w:r>
    </w:p>
    <w:p>
      <w:r>
        <w:t xml:space="preserve">mdr narttumainen feministinen paska @url</w:t>
      </w:r>
    </w:p>
    <w:p>
      <w:r>
        <w:rPr>
          <w:b/>
          <w:u w:val="single"/>
        </w:rPr>
        <w:t xml:space="preserve">16971</w:t>
      </w:r>
    </w:p>
    <w:p>
      <w:r>
        <w:t xml:space="preserve">Niille, jotka epäilevät Abdelrahim Alin salaliittolaisuutta ja harhaista anti-sionismia, tässä on eräs aihe... @url</w:t>
      </w:r>
    </w:p>
    <w:p>
      <w:r>
        <w:rPr>
          <w:b/>
          <w:u w:val="single"/>
        </w:rPr>
        <w:t xml:space="preserve">16972</w:t>
      </w:r>
    </w:p>
    <w:p>
      <w:r>
        <w:t xml:space="preserve">algerialainen afrikkalainen on usein rasistinen Twitterissä.</w:t>
      </w:r>
    </w:p>
    <w:p>
      <w:r>
        <w:rPr>
          <w:b/>
          <w:u w:val="single"/>
        </w:rPr>
        <w:t xml:space="preserve">16973</w:t>
      </w:r>
    </w:p>
    <w:p>
      <w:r>
        <w:t xml:space="preserve">me mustat, me rebeukset, haluamme hävittää ne kaikki...</w:t>
      </w:r>
    </w:p>
    <w:p>
      <w:r>
        <w:rPr>
          <w:b/>
          <w:u w:val="single"/>
        </w:rPr>
        <w:t xml:space="preserve">16974</w:t>
      </w:r>
    </w:p>
    <w:p>
      <w:r>
        <w:t xml:space="preserve">@user @user @user pis mon ken. sen täytyy olla toinen likainen vasemmistolainen?</w:t>
      </w:r>
    </w:p>
    <w:p>
      <w:r>
        <w:rPr>
          <w:b/>
          <w:u w:val="single"/>
        </w:rPr>
        <w:t xml:space="preserve">16975</w:t>
      </w:r>
    </w:p>
    <w:p>
      <w:r>
        <w:t xml:space="preserve">Ranskan terrorismin vastaisten toimien enkelimäinen luonne</w:t>
      </w:r>
    </w:p>
    <w:p>
      <w:r>
        <w:rPr>
          <w:b/>
          <w:u w:val="single"/>
        </w:rPr>
        <w:t xml:space="preserve">16976</w:t>
      </w:r>
    </w:p>
    <w:p>
      <w:r>
        <w:t xml:space="preserve">monet maahanmuuttajat asuivat laittomasti myös Yhdysvalloissa 35 prosenttia laittomista maahanmuuttajista pysäytettiin Quebecissä @url</w:t>
      </w:r>
    </w:p>
    <w:p>
      <w:r>
        <w:rPr>
          <w:b/>
          <w:u w:val="single"/>
        </w:rPr>
        <w:t xml:space="preserve">16977</w:t>
      </w:r>
    </w:p>
    <w:p>
      <w:r>
        <w:t xml:space="preserve">rt @user @user @user @user @user @user paljon eläimiä on sukupuuton partaalla, joten sano kiitos, joka kiittää teitä mu</w:t>
      </w:r>
    </w:p>
    <w:p>
      <w:r>
        <w:rPr>
          <w:b/>
          <w:u w:val="single"/>
        </w:rPr>
        <w:t xml:space="preserve">16978</w:t>
      </w:r>
    </w:p>
    <w:p>
      <w:r>
        <w:t xml:space="preserve">tiedoksi teille likaiset #ede huorat sana marabout on arabialaista alkuperää ja marabouted on... @url</w:t>
      </w:r>
    </w:p>
    <w:p>
      <w:r>
        <w:rPr>
          <w:b/>
          <w:u w:val="single"/>
        </w:rPr>
        <w:t xml:space="preserve">16979</w:t>
      </w:r>
    </w:p>
    <w:p>
      <w:r>
        <w:t xml:space="preserve">abortti on yleinen onnettomuus, ei oikeus, koska... @url @url</w:t>
      </w:r>
    </w:p>
    <w:p>
      <w:r>
        <w:rPr>
          <w:b/>
          <w:u w:val="single"/>
        </w:rPr>
        <w:t xml:space="preserve">16980</w:t>
      </w:r>
    </w:p>
    <w:p>
      <w:r>
        <w:t xml:space="preserve">Oletan, että vastustat aborttia? @url</w:t>
      </w:r>
    </w:p>
    <w:p>
      <w:r>
        <w:rPr>
          <w:b/>
          <w:u w:val="single"/>
        </w:rPr>
        <w:t xml:space="preserve">16981</w:t>
      </w:r>
    </w:p>
    <w:p>
      <w:r>
        <w:t xml:space="preserve">rebeus-kuljettajien kanssa lähdet myöhään ja tulet aikaisin.</w:t>
      </w:r>
    </w:p>
    <w:p>
      <w:r>
        <w:rPr>
          <w:b/>
          <w:u w:val="single"/>
        </w:rPr>
        <w:t xml:space="preserve">16982</w:t>
      </w:r>
    </w:p>
    <w:p>
      <w:r>
        <w:t xml:space="preserve">elämä on ptn afrikkalainen hyttynen, joka joi 3 litraa vertani viime yönä tämä likainen koira tauko</w:t>
      </w:r>
    </w:p>
    <w:p>
      <w:r>
        <w:rPr>
          <w:b/>
          <w:u w:val="single"/>
        </w:rPr>
        <w:t xml:space="preserve">16983</w:t>
      </w:r>
    </w:p>
    <w:p>
      <w:r>
        <w:t xml:space="preserve">@user Myönnän, että olet mongoloidi.</w:t>
      </w:r>
    </w:p>
    <w:p>
      <w:r>
        <w:rPr>
          <w:b/>
          <w:u w:val="single"/>
        </w:rPr>
        <w:t xml:space="preserve">16984</w:t>
      </w:r>
    </w:p>
    <w:p>
      <w:r>
        <w:t xml:space="preserve">minun college joukkue clrmt 20 rebeus/renois ulos 600 c chaud</w:t>
      </w:r>
    </w:p>
    <w:p>
      <w:r>
        <w:rPr>
          <w:b/>
          <w:u w:val="single"/>
        </w:rPr>
        <w:t xml:space="preserve">16985</w:t>
      </w:r>
    </w:p>
    <w:p>
      <w:r>
        <w:t xml:space="preserve">mdrrrr saint denis se on todella afrikka ko</w:t>
      </w:r>
    </w:p>
    <w:p>
      <w:r>
        <w:rPr>
          <w:b/>
          <w:u w:val="single"/>
        </w:rPr>
        <w:t xml:space="preserve">16986</w:t>
      </w:r>
    </w:p>
    <w:p>
      <w:r>
        <w:t xml:space="preserve">painu vittuun äidistäsi, senkin juutalainen @url</w:t>
      </w:r>
    </w:p>
    <w:p>
      <w:r>
        <w:rPr>
          <w:b/>
          <w:u w:val="single"/>
        </w:rPr>
        <w:t xml:space="preserve">16987</w:t>
      </w:r>
    </w:p>
    <w:p>
      <w:r>
        <w:t xml:space="preserve">@käyttäjä voi mikä idiootti tämä on. eh @käyttäjä sain ison kalan.</w:t>
      </w:r>
    </w:p>
    <w:p>
      <w:r>
        <w:rPr>
          <w:b/>
          <w:u w:val="single"/>
        </w:rPr>
        <w:t xml:space="preserve">16988</w:t>
      </w:r>
    </w:p>
    <w:p>
      <w:r>
        <w:t xml:space="preserve">@käyttäjä taas jälkeenjäänyt?</w:t>
      </w:r>
    </w:p>
    <w:p>
      <w:r>
        <w:rPr>
          <w:b/>
          <w:u w:val="single"/>
        </w:rPr>
        <w:t xml:space="preserve">16989</w:t>
      </w:r>
    </w:p>
    <w:p>
      <w:r>
        <w:t xml:space="preserve">@käyttäjä @käyttäjä @käyttäjä @käyttäjä kukaan ei puutu siihen, että monilla on batrachianit kurkussaan?</w:t>
      </w:r>
    </w:p>
    <w:p>
      <w:r>
        <w:rPr>
          <w:b/>
          <w:u w:val="single"/>
        </w:rPr>
        <w:t xml:space="preserve">16990</w:t>
      </w:r>
    </w:p>
    <w:p>
      <w:r>
        <w:t xml:space="preserve">@user siellä kritisoin rebeus tiedän, jotka olivat hänen puolellaan ei häntä, mutta hän on kusipää</w:t>
      </w:r>
    </w:p>
    <w:p>
      <w:r>
        <w:rPr>
          <w:b/>
          <w:u w:val="single"/>
        </w:rPr>
        <w:t xml:space="preserve">16991</w:t>
      </w:r>
    </w:p>
    <w:p>
      <w:r>
        <w:t xml:space="preserve">tiskaamme tiskit @userin kanssa ja saamme tietää, että poikamme @user on täysin kehitysvammainen.</w:t>
      </w:r>
    </w:p>
    <w:p>
      <w:r>
        <w:rPr>
          <w:b/>
          <w:u w:val="single"/>
        </w:rPr>
        <w:t xml:space="preserve">16992</w:t>
      </w:r>
    </w:p>
    <w:p>
      <w:r>
        <w:t xml:space="preserve">@user colé que eras mongol</w:t>
      </w:r>
    </w:p>
    <w:p>
      <w:r>
        <w:rPr>
          <w:b/>
          <w:u w:val="single"/>
        </w:rPr>
        <w:t xml:space="preserve">16993</w:t>
      </w:r>
    </w:p>
    <w:p>
      <w:r>
        <w:t xml:space="preserve">niin likainen arabi onko tämä loukkaus vai yksinkertainen toteamus ????? @url</w:t>
      </w:r>
    </w:p>
    <w:p>
      <w:r>
        <w:rPr>
          <w:b/>
          <w:u w:val="single"/>
        </w:rPr>
        <w:t xml:space="preserve">16994</w:t>
      </w:r>
    </w:p>
    <w:p>
      <w:r>
        <w:t xml:space="preserve">tämä islamilais-vasemmistolainen säätyläisväsymys on todella ongelma republikaanien pukuhuoneessani</w:t>
      </w:r>
    </w:p>
    <w:p>
      <w:r>
        <w:rPr>
          <w:b/>
          <w:u w:val="single"/>
        </w:rPr>
        <w:t xml:space="preserve">16995</w:t>
      </w:r>
    </w:p>
    <w:p>
      <w:r>
        <w:t xml:space="preserve">#macron jälkeenjäänyt teinimme jatkaa saarnaa aavikolla ja pilaa maamme kuvan, joka on jo vahingoittunut @url toimesta</w:t>
      </w:r>
    </w:p>
    <w:p>
      <w:r>
        <w:rPr>
          <w:b/>
          <w:u w:val="single"/>
        </w:rPr>
        <w:t xml:space="preserve">16996</w:t>
      </w:r>
    </w:p>
    <w:p>
      <w:r>
        <w:t xml:space="preserve">jos huomaatte, että muslimimaissa ja Afrikan maissa asuvat ranskalaiset elävät rauhassa... @url</w:t>
      </w:r>
    </w:p>
    <w:p>
      <w:r>
        <w:rPr>
          <w:b/>
          <w:u w:val="single"/>
        </w:rPr>
        <w:t xml:space="preserve">16997</w:t>
      </w:r>
    </w:p>
    <w:p>
      <w:r>
        <w:t xml:space="preserve">tyypillinen vasemmistolaisen naama.... @url</w:t>
      </w:r>
    </w:p>
    <w:p>
      <w:r>
        <w:rPr>
          <w:b/>
          <w:u w:val="single"/>
        </w:rPr>
        <w:t xml:space="preserve">16998</w:t>
      </w:r>
    </w:p>
    <w:p>
      <w:r>
        <w:t xml:space="preserve">raphaela é mongoli</w:t>
      </w:r>
    </w:p>
    <w:p>
      <w:r>
        <w:rPr>
          <w:b/>
          <w:u w:val="single"/>
        </w:rPr>
        <w:t xml:space="preserve">16999</w:t>
      </w:r>
    </w:p>
    <w:p>
      <w:r>
        <w:t xml:space="preserve">@user Sillä ei ole mitään merkitystä. voi ruokkia antisemitististä salaliittokertomusta ilman, että sillä on inten... @url</w:t>
      </w:r>
    </w:p>
    <w:p>
      <w:r>
        <w:rPr>
          <w:b/>
          <w:u w:val="single"/>
        </w:rPr>
        <w:t xml:space="preserve">17000</w:t>
      </w:r>
    </w:p>
    <w:p>
      <w:r>
        <w:t xml:space="preserve">Olen baarissa! Olen humalassa kuin mongoli (se on enemmän kuin puolalainen!) enkä voi lopettaa nauramista... @url</w:t>
      </w:r>
    </w:p>
    <w:p>
      <w:r>
        <w:rPr>
          <w:b/>
          <w:u w:val="single"/>
        </w:rPr>
        <w:t xml:space="preserve">17001</w:t>
      </w:r>
    </w:p>
    <w:p>
      <w:r>
        <w:t xml:space="preserve">rt @user @user @user @user @user koska olemme tarpeeksi älykkäitä tehdaksemme sinkoja ja mennessämme kuuhun tiedämme</w:t>
      </w:r>
    </w:p>
    <w:p>
      <w:r>
        <w:rPr>
          <w:b/>
          <w:u w:val="single"/>
        </w:rPr>
        <w:t xml:space="preserve">17002</w:t>
      </w:r>
    </w:p>
    <w:p>
      <w:r>
        <w:t xml:space="preserve">enkä edes puhu neekereistä, jotka eivät käytä kermaa...</w:t>
      </w:r>
    </w:p>
    <w:p>
      <w:r>
        <w:rPr>
          <w:b/>
          <w:u w:val="single"/>
        </w:rPr>
        <w:t xml:space="preserve">17003</w:t>
      </w:r>
    </w:p>
    <w:p>
      <w:r>
        <w:t xml:space="preserve">Yritin juuri tehdä sitä silmälasieni kanssa ja siristin silmiäni kuin mongoloidi @url</w:t>
      </w:r>
    </w:p>
    <w:p>
      <w:r>
        <w:rPr>
          <w:b/>
          <w:u w:val="single"/>
        </w:rPr>
        <w:t xml:space="preserve">17004</w:t>
      </w:r>
    </w:p>
    <w:p>
      <w:r>
        <w:t xml:space="preserve">Olen varma, että hänen miehensä Vincent Cerutti tukee häntä, hänen täytyy haluta murskata mongolialaisen Éric Zemmourin kasvot. @url</w:t>
      </w:r>
    </w:p>
    <w:p>
      <w:r>
        <w:rPr>
          <w:b/>
          <w:u w:val="single"/>
        </w:rPr>
        <w:t xml:space="preserve">17005</w:t>
      </w:r>
    </w:p>
    <w:p>
      <w:r>
        <w:t xml:space="preserve">@user no olen tuntenut sinut jo jonkin aikaa ja olet todella mukava/hauska ja saan aina potkua sinusta ja siitä toisesta retard @user:sta</w:t>
      </w:r>
    </w:p>
    <w:p>
      <w:r>
        <w:rPr>
          <w:b/>
          <w:u w:val="single"/>
        </w:rPr>
        <w:t xml:space="preserve">17006</w:t>
      </w:r>
    </w:p>
    <w:p>
      <w:r>
        <w:t xml:space="preserve">@user ptdr ei edes unessa nussin hyökkääjää ja annan piirakan exälleni kiitokseksi kuten</w:t>
      </w:r>
    </w:p>
    <w:p>
      <w:r>
        <w:rPr>
          <w:b/>
          <w:u w:val="single"/>
        </w:rPr>
        <w:t xml:space="preserve">17007</w:t>
      </w:r>
    </w:p>
    <w:p>
      <w:r>
        <w:t xml:space="preserve">mutta kaverit heidän likaiset argumenttinsa c feministi = nynny mutta on kaikki vitun punks täällä ja se ei ole... @url</w:t>
      </w:r>
    </w:p>
    <w:p>
      <w:r>
        <w:rPr>
          <w:b/>
          <w:u w:val="single"/>
        </w:rPr>
        <w:t xml:space="preserve">17008</w:t>
      </w:r>
    </w:p>
    <w:p>
      <w:r>
        <w:t xml:space="preserve">@user @user @user @user ei aiheena on itse asiassa Ranskan islamisoituminen.</w:t>
      </w:r>
    </w:p>
    <w:p>
      <w:r>
        <w:rPr>
          <w:b/>
          <w:u w:val="single"/>
        </w:rPr>
        <w:t xml:space="preserve">17009</w:t>
      </w:r>
    </w:p>
    <w:p>
      <w:r>
        <w:t xml:space="preserve">ei ole yllättävää, että hän tulee Kaliforniasta, vasemmistofasismin vartijalta! suuri ääliö, joka luulee olevansa mahtava! @url</w:t>
      </w:r>
    </w:p>
    <w:p>
      <w:r>
        <w:rPr>
          <w:b/>
          <w:u w:val="single"/>
        </w:rPr>
        <w:t xml:space="preserve">17010</w:t>
      </w:r>
    </w:p>
    <w:p>
      <w:r>
        <w:t xml:space="preserve">kuin mongolialainen</w:t>
      </w:r>
    </w:p>
    <w:p>
      <w:r>
        <w:rPr>
          <w:b/>
          <w:u w:val="single"/>
        </w:rPr>
        <w:t xml:space="preserve">17011</w:t>
      </w:r>
    </w:p>
    <w:p>
      <w:r>
        <w:t xml:space="preserve">Meidän on karkotettava nämä #maahanmuuttajat rajoiltamme. #nantes @url</w:t>
      </w:r>
    </w:p>
    <w:p>
      <w:r>
        <w:rPr>
          <w:b/>
          <w:u w:val="single"/>
        </w:rPr>
        <w:t xml:space="preserve">17012</w:t>
      </w:r>
    </w:p>
    <w:p>
      <w:r>
        <w:t xml:space="preserve">rt @user rajautuu totalitarismiin . vasemmistoliitto mitä.... @url</w:t>
      </w:r>
    </w:p>
    <w:p>
      <w:r>
        <w:rPr>
          <w:b/>
          <w:u w:val="single"/>
        </w:rPr>
        <w:t xml:space="preserve">17013</w:t>
      </w:r>
    </w:p>
    <w:p>
      <w:r>
        <w:t xml:space="preserve">neekerit teillä kaikilla on sama gl mtn</w:t>
      </w:r>
    </w:p>
    <w:p>
      <w:r>
        <w:rPr>
          <w:b/>
          <w:u w:val="single"/>
        </w:rPr>
        <w:t xml:space="preserve">17014</w:t>
      </w:r>
    </w:p>
    <w:p>
      <w:r>
        <w:t xml:space="preserve">Renois'n avioliitot ovat joka tapauksessa parhaita...</w:t>
      </w:r>
    </w:p>
    <w:p>
      <w:r>
        <w:rPr>
          <w:b/>
          <w:u w:val="single"/>
        </w:rPr>
        <w:t xml:space="preserve">17015</w:t>
      </w:r>
    </w:p>
    <w:p>
      <w:r>
        <w:t xml:space="preserve">isäni: vasemmistolainen paskiainen vain hyvä saada hyppäämään koira punkkarit unef ja militaatio @url varten</w:t>
      </w:r>
    </w:p>
    <w:p>
      <w:r>
        <w:rPr>
          <w:b/>
          <w:u w:val="single"/>
        </w:rPr>
        <w:t xml:space="preserve">17016</w:t>
      </w:r>
    </w:p>
    <w:p>
      <w:r>
        <w:t xml:space="preserve">#onpc klo 27'53 @user adept at child abuse... @url</w:t>
      </w:r>
    </w:p>
    <w:p>
      <w:r>
        <w:rPr>
          <w:b/>
          <w:u w:val="single"/>
        </w:rPr>
        <w:t xml:space="preserve">17017</w:t>
      </w:r>
    </w:p>
    <w:p>
      <w:r>
        <w:t xml:space="preserve">Tämä on Sonia, kun hän on naapurustossa kaikkien rebeus-kavereiden kanssa @url</w:t>
      </w:r>
    </w:p>
    <w:p>
      <w:r>
        <w:rPr>
          <w:b/>
          <w:u w:val="single"/>
        </w:rPr>
        <w:t xml:space="preserve">17018</w:t>
      </w:r>
    </w:p>
    <w:p>
      <w:r>
        <w:t xml:space="preserve">Pidätkö rebeuksista? - normaali @url</w:t>
      </w:r>
    </w:p>
    <w:p>
      <w:r>
        <w:rPr>
          <w:b/>
          <w:u w:val="single"/>
        </w:rPr>
        <w:t xml:space="preserve">17019</w:t>
      </w:r>
    </w:p>
    <w:p>
      <w:r>
        <w:t xml:space="preserve">Taas yksi vitun mongoli ... te llyonnais olette paskoja !!!! @url</w:t>
      </w:r>
    </w:p>
    <w:p>
      <w:r>
        <w:rPr>
          <w:b/>
          <w:u w:val="single"/>
        </w:rPr>
        <w:t xml:space="preserve">17020</w:t>
      </w:r>
    </w:p>
    <w:p>
      <w:r>
        <w:t xml:space="preserve">Ranskan taantumuksellisen vasemmiston #feministien pitäisi lukea tämä.</w:t>
      </w:r>
    </w:p>
    <w:p>
      <w:r>
        <w:rPr>
          <w:b/>
          <w:u w:val="single"/>
        </w:rPr>
        <w:t xml:space="preserve">17021</w:t>
      </w:r>
    </w:p>
    <w:p>
      <w:r>
        <w:t xml:space="preserve">ja... muutama muu leike, joita minun on tutkittava hieman tarkemmin. x)</w:t>
      </w:r>
    </w:p>
    <w:p>
      <w:r>
        <w:rPr>
          <w:b/>
          <w:u w:val="single"/>
        </w:rPr>
        <w:t xml:space="preserve">17022</w:t>
      </w:r>
    </w:p>
    <w:p>
      <w:r>
        <w:t xml:space="preserve">delormeau... mikä vitun jälkeenjäänyt @url</w:t>
      </w:r>
    </w:p>
    <w:p>
      <w:r>
        <w:rPr>
          <w:b/>
          <w:u w:val="single"/>
        </w:rPr>
        <w:t xml:space="preserve">17023</w:t>
      </w:r>
    </w:p>
    <w:p>
      <w:r>
        <w:t xml:space="preserve">se on liian hyvä mitä enemmän tiedotan sitä enemmän minusta tulee antikapitalistinen ja antikonformistinen muuttumatta naurettavaksi vasemmistolaiseksi boboksi.</w:t>
      </w:r>
    </w:p>
    <w:p>
      <w:r>
        <w:rPr>
          <w:b/>
          <w:u w:val="single"/>
        </w:rPr>
        <w:t xml:space="preserve">17024</w:t>
      </w:r>
    </w:p>
    <w:p>
      <w:r>
        <w:t xml:space="preserve">toinen perinne seuraa: turistien väkivaltainen riehuminen samojen #shikas #senbei... @url</w:t>
      </w:r>
    </w:p>
    <w:p>
      <w:r>
        <w:rPr>
          <w:b/>
          <w:u w:val="single"/>
        </w:rPr>
        <w:t xml:space="preserve">17025</w:t>
      </w:r>
    </w:p>
    <w:p>
      <w:r>
        <w:t xml:space="preserve">@user tu e mongol</w:t>
      </w:r>
    </w:p>
    <w:p>
      <w:r>
        <w:rPr>
          <w:b/>
          <w:u w:val="single"/>
        </w:rPr>
        <w:t xml:space="preserve">17026</w:t>
      </w:r>
    </w:p>
    <w:p>
      <w:r>
        <w:t xml:space="preserve">Rakastan häntä, mutta mitä helvettiä hän on mongolialainen?</w:t>
      </w:r>
    </w:p>
    <w:p>
      <w:r>
        <w:rPr>
          <w:b/>
          <w:u w:val="single"/>
        </w:rPr>
        <w:t xml:space="preserve">17027</w:t>
      </w:r>
    </w:p>
    <w:p>
      <w:r>
        <w:t xml:space="preserve">@user cala te mongol</w:t>
      </w:r>
    </w:p>
    <w:p>
      <w:r>
        <w:rPr>
          <w:b/>
          <w:u w:val="single"/>
        </w:rPr>
        <w:t xml:space="preserve">17028</w:t>
      </w:r>
    </w:p>
    <w:p>
      <w:r>
        <w:t xml:space="preserve">@user 56 rebeus fragile baltringue de cité de merde he raiskasivat tytön täysin humalassa uloskäynti... @url</w:t>
      </w:r>
    </w:p>
    <w:p>
      <w:r>
        <w:rPr>
          <w:b/>
          <w:u w:val="single"/>
        </w:rPr>
        <w:t xml:space="preserve">17029</w:t>
      </w:r>
    </w:p>
    <w:p>
      <w:r>
        <w:t xml:space="preserve">@käyttäjä tämä paska eivät ole maahanmuuttajia, mutta ne pitäisi karkottaa!</w:t>
      </w:r>
    </w:p>
    <w:p>
      <w:r>
        <w:rPr>
          <w:b/>
          <w:u w:val="single"/>
        </w:rPr>
        <w:t xml:space="preserve">17030</w:t>
      </w:r>
    </w:p>
    <w:p>
      <w:r>
        <w:t xml:space="preserve">sos #gaza tuli ja terroristit #palestiinalaiset kaikkialla palestiinalaiset harjoittavat ympäristöterrorismia e... @url</w:t>
      </w:r>
    </w:p>
    <w:p>
      <w:r>
        <w:rPr>
          <w:b/>
          <w:u w:val="single"/>
        </w:rPr>
        <w:t xml:space="preserve">17031</w:t>
      </w:r>
    </w:p>
    <w:p>
      <w:r>
        <w:t xml:space="preserve">Joshua by k.o mutta venäläinen hän oli likaisen kuuma!!!! #joshuapovetkin #nyrkkeily #boxing</w:t>
      </w:r>
    </w:p>
    <w:p>
      <w:r>
        <w:rPr>
          <w:b/>
          <w:u w:val="single"/>
        </w:rPr>
        <w:t xml:space="preserve">17032</w:t>
      </w:r>
    </w:p>
    <w:p>
      <w:r>
        <w:t xml:space="preserve">riippumatta siitä, mikä on jean-gauchiste jean-ioniste tai jean-antirasiste juutalaiset ovat olleet tärkeimmät yllyttäjät @url</w:t>
      </w:r>
    </w:p>
    <w:p>
      <w:r>
        <w:rPr>
          <w:b/>
          <w:u w:val="single"/>
        </w:rPr>
        <w:t xml:space="preserve">17033</w:t>
      </w:r>
    </w:p>
    <w:p>
      <w:r>
        <w:t xml:space="preserve">millainen Ranska olisi ilman renois'ta ja rebeus'ta @url</w:t>
      </w:r>
    </w:p>
    <w:p>
      <w:r>
        <w:rPr>
          <w:b/>
          <w:u w:val="single"/>
        </w:rPr>
        <w:t xml:space="preserve">17034</w:t>
      </w:r>
    </w:p>
    <w:p>
      <w:r>
        <w:t xml:space="preserve">Mikä mongoli tämä Grosjean onkaan...</w:t>
      </w:r>
    </w:p>
    <w:p>
      <w:r>
        <w:rPr>
          <w:b/>
          <w:u w:val="single"/>
        </w:rPr>
        <w:t xml:space="preserve">17035</w:t>
      </w:r>
    </w:p>
    <w:p>
      <w:r>
        <w:t xml:space="preserve">@käyttäjä kirje ennen twiittiäsi oli antisemitistinen ja salaliittolainen.</w:t>
      </w:r>
    </w:p>
    <w:p>
      <w:r>
        <w:rPr>
          <w:b/>
          <w:u w:val="single"/>
        </w:rPr>
        <w:t xml:space="preserve">17036</w:t>
      </w:r>
    </w:p>
    <w:p>
      <w:r>
        <w:t xml:space="preserve">@käyttäjä @käyttäjä mutta se olet sinä mainitsit mongoli</w:t>
      </w:r>
    </w:p>
    <w:p>
      <w:r>
        <w:rPr>
          <w:b/>
          <w:u w:val="single"/>
        </w:rPr>
        <w:t xml:space="preserve">17037</w:t>
      </w:r>
    </w:p>
    <w:p>
      <w:r>
        <w:t xml:space="preserve">look ya cb de repons wch me jdmde vnait dm ya ke la autre mongol ki vien @url</w:t>
      </w:r>
    </w:p>
    <w:p>
      <w:r>
        <w:rPr>
          <w:b/>
          <w:u w:val="single"/>
        </w:rPr>
        <w:t xml:space="preserve">17038</w:t>
      </w:r>
    </w:p>
    <w:p>
      <w:r>
        <w:t xml:space="preserve">sininen valkoinen ja oranssi Mongolian bändi @url</w:t>
      </w:r>
    </w:p>
    <w:p>
      <w:r>
        <w:rPr>
          <w:b/>
          <w:u w:val="single"/>
        </w:rPr>
        <w:t xml:space="preserve">17039</w:t>
      </w:r>
    </w:p>
    <w:p>
      <w:r>
        <w:t xml:space="preserve">Olet siis aborttia vastaan? - Ei, olen sen puolesta @url</w:t>
      </w:r>
    </w:p>
    <w:p>
      <w:r>
        <w:rPr>
          <w:b/>
          <w:u w:val="single"/>
        </w:rPr>
        <w:t xml:space="preserve">17040</w:t>
      </w:r>
    </w:p>
    <w:p>
      <w:r>
        <w:t xml:space="preserve">@käyttäjä @käyttäjä olisi hyvä välttää puhumista ja riitelemistä asioista, joita et tiedä... @url</w:t>
      </w:r>
    </w:p>
    <w:p>
      <w:r>
        <w:rPr>
          <w:b/>
          <w:u w:val="single"/>
        </w:rPr>
        <w:t xml:space="preserve">17041</w:t>
      </w:r>
    </w:p>
    <w:p>
      <w:r>
        <w:t xml:space="preserve">rebeus jotka ostavat fifa 19 kanssa stipendejä nähdä sinut. @url</w:t>
      </w:r>
    </w:p>
    <w:p>
      <w:r>
        <w:rPr>
          <w:b/>
          <w:u w:val="single"/>
        </w:rPr>
        <w:t xml:space="preserve">17042</w:t>
      </w:r>
    </w:p>
    <w:p>
      <w:r>
        <w:t xml:space="preserve">Kybervakoilu: 25-vuotias mies todettiin syylliseksi etäraiskaukseen @url</w:t>
      </w:r>
    </w:p>
    <w:p>
      <w:r>
        <w:rPr>
          <w:b/>
          <w:u w:val="single"/>
        </w:rPr>
        <w:t xml:space="preserve">17043</w:t>
      </w:r>
    </w:p>
    <w:p>
      <w:r>
        <w:t xml:space="preserve">Tutkijoiden mukaan #videopelit voivat vähentää nuorten väkivaltaa. briteissä niiden on osoitettu...</w:t>
      </w:r>
    </w:p>
    <w:p>
      <w:r>
        <w:rPr>
          <w:b/>
          <w:u w:val="single"/>
        </w:rPr>
        <w:t xml:space="preserve">17044</w:t>
      </w:r>
    </w:p>
    <w:p>
      <w:r>
        <w:t xml:space="preserve">Pakolaiskeskus avataan ilman kiistoja Pariisin 16. kaupunginosassa @url</w:t>
      </w:r>
    </w:p>
    <w:p>
      <w:r>
        <w:rPr>
          <w:b/>
          <w:u w:val="single"/>
        </w:rPr>
        <w:t xml:space="preserve">17045</w:t>
      </w:r>
    </w:p>
    <w:p>
      <w:r>
        <w:t xml:space="preserve">@käyttäjä ahdistavan tyhmyyden kiitos, että annatte tällaisen jälkeenjääneen henkilön puhua, Ranskan media pitää hyvää naamaa yllä</w:t>
      </w:r>
    </w:p>
    <w:p>
      <w:r>
        <w:rPr>
          <w:b/>
          <w:u w:val="single"/>
        </w:rPr>
        <w:t xml:space="preserve">17046</w:t>
      </w:r>
    </w:p>
    <w:p>
      <w:r>
        <w:t xml:space="preserve">Keskityn joihinkin paskoihin yksityiskohtiin, mutta myös hänen aseeseensa:</w:t>
      </w:r>
    </w:p>
    <w:p>
      <w:r>
        <w:rPr>
          <w:b/>
          <w:u w:val="single"/>
        </w:rPr>
        <w:t xml:space="preserve">17047</w:t>
      </w:r>
    </w:p>
    <w:p>
      <w:r>
        <w:t xml:space="preserve">Kuvittele, että kasvatat 18 vuotta fuksia, joka on homofeministi ja islamovasemmistolainen..... Mieluummin poikani olisi raiskaaja.</w:t>
      </w:r>
    </w:p>
    <w:p>
      <w:r>
        <w:rPr>
          <w:b/>
          <w:u w:val="single"/>
        </w:rPr>
        <w:t xml:space="preserve">17048</w:t>
      </w:r>
    </w:p>
    <w:p>
      <w:r>
        <w:t xml:space="preserve">@user on sanonut 40 vuotta: (Afrikkalainen) maahanmuutto on mahdollisuus Ranskalle! tulokset... @url</w:t>
      </w:r>
    </w:p>
    <w:p>
      <w:r>
        <w:rPr>
          <w:b/>
          <w:u w:val="single"/>
        </w:rPr>
        <w:t xml:space="preserve">17049</w:t>
      </w:r>
    </w:p>
    <w:p>
      <w:r>
        <w:t xml:space="preserve">digitaalisille maahanmuuttajille... 4 jaksoa #sectionprosta saatavilla auviossa. @url</w:t>
      </w:r>
    </w:p>
    <w:p>
      <w:r>
        <w:rPr>
          <w:b/>
          <w:u w:val="single"/>
        </w:rPr>
        <w:t xml:space="preserve">17050</w:t>
      </w:r>
    </w:p>
    <w:p>
      <w:r>
        <w:t xml:space="preserve">Arabit ovat vitun ärsyttäviä. He eivät pidä mustista ihmisistä, mutta tulevat istumaan viereeni... @url</w:t>
      </w:r>
    </w:p>
    <w:p>
      <w:r>
        <w:rPr>
          <w:b/>
          <w:u w:val="single"/>
        </w:rPr>
        <w:t xml:space="preserve">17051</w:t>
      </w:r>
    </w:p>
    <w:p>
      <w:r>
        <w:t xml:space="preserve">ilham alijev vastaanottaa mongolialaisen kollegansa - kuvat @url</w:t>
      </w:r>
    </w:p>
    <w:p>
      <w:r>
        <w:rPr>
          <w:b/>
          <w:u w:val="single"/>
        </w:rPr>
        <w:t xml:space="preserve">17052</w:t>
      </w:r>
    </w:p>
    <w:p>
      <w:r>
        <w:t xml:space="preserve">@user ja pysy likaisen arabialaisen pillusi kanssa.</w:t>
      </w:r>
    </w:p>
    <w:p>
      <w:r>
        <w:rPr>
          <w:b/>
          <w:u w:val="single"/>
        </w:rPr>
        <w:t xml:space="preserve">17053</w:t>
      </w:r>
    </w:p>
    <w:p>
      <w:r>
        <w:t xml:space="preserve">me neekerit, jos kerrotte meille jotain, mistä emme pidä, menemme kertomaan teille koko Ranskan historian.</w:t>
      </w:r>
    </w:p>
    <w:p>
      <w:r>
        <w:rPr>
          <w:b/>
          <w:u w:val="single"/>
        </w:rPr>
        <w:t xml:space="preserve">17054</w:t>
      </w:r>
    </w:p>
    <w:p>
      <w:r>
        <w:t xml:space="preserve">@user Olen todella jälkeenjäänyt</w:t>
      </w:r>
    </w:p>
    <w:p>
      <w:r>
        <w:rPr>
          <w:b/>
          <w:u w:val="single"/>
        </w:rPr>
        <w:t xml:space="preserve">17055</w:t>
      </w:r>
    </w:p>
    <w:p>
      <w:r>
        <w:t xml:space="preserve">@user ah ? jsp estin suoraan cmb ?</w:t>
      </w:r>
    </w:p>
    <w:p>
      <w:r>
        <w:rPr>
          <w:b/>
          <w:u w:val="single"/>
        </w:rPr>
        <w:t xml:space="preserve">17056</w:t>
      </w:r>
    </w:p>
    <w:p>
      <w:r>
        <w:t xml:space="preserve">@user se oli viesti Englannissa asuvalta vasemmistolaiselta. aiheen ulkopuolinen asiantuntijataso.</w:t>
      </w:r>
    </w:p>
    <w:p>
      <w:r>
        <w:rPr>
          <w:b/>
          <w:u w:val="single"/>
        </w:rPr>
        <w:t xml:space="preserve">17057</w:t>
      </w:r>
    </w:p>
    <w:p>
      <w:r>
        <w:t xml:space="preserve">miten hän asettaa hänen vaihe "Stamford Bridge neekerit" puh hän ottaa ketään leuleu</w:t>
      </w:r>
    </w:p>
    <w:p>
      <w:r>
        <w:rPr>
          <w:b/>
          <w:u w:val="single"/>
        </w:rPr>
        <w:t xml:space="preserve">17058</w:t>
      </w:r>
    </w:p>
    <w:p>
      <w:r>
        <w:t xml:space="preserve">Etelä-Korean naiset eivät halua maahanmuuttajia! @url kautta @user</w:t>
      </w:r>
    </w:p>
    <w:p>
      <w:r>
        <w:rPr>
          <w:b/>
          <w:u w:val="single"/>
        </w:rPr>
        <w:t xml:space="preserve">17059</w:t>
      </w:r>
    </w:p>
    <w:p>
      <w:r>
        <w:t xml:space="preserve">islamofeministi (tähän pitäisi kuulua kaikki vasemmistolaiset uhrilääkärit, joille islam on uusi Dreyfus)... @url</w:t>
      </w:r>
    </w:p>
    <w:p>
      <w:r>
        <w:rPr>
          <w:b/>
          <w:u w:val="single"/>
        </w:rPr>
        <w:t xml:space="preserve">17060</w:t>
      </w:r>
    </w:p>
    <w:p>
      <w:r>
        <w:t xml:space="preserve">mielenkiintoinen vasemmistolainen dialektiikka.</w:t>
      </w:r>
    </w:p>
    <w:p>
      <w:r>
        <w:rPr>
          <w:b/>
          <w:u w:val="single"/>
        </w:rPr>
        <w:t xml:space="preserve">17061</w:t>
      </w:r>
    </w:p>
    <w:p>
      <w:r>
        <w:t xml:space="preserve">ahri é Mongolian mestari</w:t>
      </w:r>
    </w:p>
    <w:p>
      <w:r>
        <w:rPr>
          <w:b/>
          <w:u w:val="single"/>
        </w:rPr>
        <w:t xml:space="preserve">17062</w:t>
      </w:r>
    </w:p>
    <w:p>
      <w:r>
        <w:t xml:space="preserve">muriel robin kertoo taistelustaan perheväkivaltaa vastaan, josta tuli todellisuutta näyteltyään jacq... @url</w:t>
      </w:r>
    </w:p>
    <w:p>
      <w:r>
        <w:rPr>
          <w:b/>
          <w:u w:val="single"/>
        </w:rPr>
        <w:t xml:space="preserve">17063</w:t>
      </w:r>
    </w:p>
    <w:p>
      <w:r>
        <w:t xml:space="preserve">@user foi ela mongol</w:t>
      </w:r>
    </w:p>
    <w:p>
      <w:r>
        <w:rPr>
          <w:b/>
          <w:u w:val="single"/>
        </w:rPr>
        <w:t xml:space="preserve">17064</w:t>
      </w:r>
    </w:p>
    <w:p>
      <w:r>
        <w:t xml:space="preserve">@käyttäjä @käyttäjä kaikki tehty! Jätetään se abortinvastaisille ääriaineksille ja muuten fasisteille.</w:t>
      </w:r>
    </w:p>
    <w:p>
      <w:r>
        <w:rPr>
          <w:b/>
          <w:u w:val="single"/>
        </w:rPr>
        <w:t xml:space="preserve">17065</w:t>
      </w:r>
    </w:p>
    <w:p>
      <w:r>
        <w:t xml:space="preserve">#lheuredespros hysteerinen vasemmistolainen kylähullun leclercin kyljessä on kuonoonpantava.....</w:t>
      </w:r>
    </w:p>
    <w:p>
      <w:r>
        <w:rPr>
          <w:b/>
          <w:u w:val="single"/>
        </w:rPr>
        <w:t xml:space="preserve">17066</w:t>
      </w:r>
    </w:p>
    <w:p>
      <w:r>
        <w:t xml:space="preserve">the foxes @url</w:t>
      </w:r>
    </w:p>
    <w:p>
      <w:r>
        <w:rPr>
          <w:b/>
          <w:u w:val="single"/>
        </w:rPr>
        <w:t xml:space="preserve">17067</w:t>
      </w:r>
    </w:p>
    <w:p>
      <w:r>
        <w:t xml:space="preserve">ptdr renois daronit ovat parhaita, kun ne hämmentävät sinua, kun katsot heitä silmiin, se on pb, jonka sinä... @url</w:t>
      </w:r>
    </w:p>
    <w:p>
      <w:r>
        <w:rPr>
          <w:b/>
          <w:u w:val="single"/>
        </w:rPr>
        <w:t xml:space="preserve">17068</w:t>
      </w:r>
    </w:p>
    <w:p>
      <w:r>
        <w:t xml:space="preserve">platinavärjätyt rebeukset laatikossa, jotka eivät näytä olevan kovin islaminuskoisia...</w:t>
      </w:r>
    </w:p>
    <w:p>
      <w:r>
        <w:rPr>
          <w:b/>
          <w:u w:val="single"/>
        </w:rPr>
        <w:t xml:space="preserve">17069</w:t>
      </w:r>
    </w:p>
    <w:p>
      <w:r>
        <w:t xml:space="preserve">vasemmistolainen islam</w:t>
      </w:r>
    </w:p>
    <w:p>
      <w:r>
        <w:rPr>
          <w:b/>
          <w:u w:val="single"/>
        </w:rPr>
        <w:t xml:space="preserve">17070</w:t>
      </w:r>
    </w:p>
    <w:p>
      <w:r>
        <w:t xml:space="preserve">En aio tehdä sitä enää uudestaan, en aio tehdä sitä enää uudestaan, en aio tehdä sitä enää uudestaan.</w:t>
      </w:r>
    </w:p>
    <w:p>
      <w:r>
        <w:rPr>
          <w:b/>
          <w:u w:val="single"/>
        </w:rPr>
        <w:t xml:space="preserve">17071</w:t>
      </w:r>
    </w:p>
    <w:p>
      <w:r>
        <w:t xml:space="preserve">@user @user hyvä asia, että äiti tietää, että olemme jälkeenjääneet...</w:t>
      </w:r>
    </w:p>
    <w:p>
      <w:r>
        <w:rPr>
          <w:b/>
          <w:u w:val="single"/>
        </w:rPr>
        <w:t xml:space="preserve">17072</w:t>
      </w:r>
    </w:p>
    <w:p>
      <w:r>
        <w:t xml:space="preserve">En voi enää sietää kielletyn äänen vegaaneja, mitä retardia porukkaa.</w:t>
      </w:r>
    </w:p>
    <w:p>
      <w:r>
        <w:rPr>
          <w:b/>
          <w:u w:val="single"/>
        </w:rPr>
        <w:t xml:space="preserve">17073</w:t>
      </w:r>
    </w:p>
    <w:p>
      <w:r>
        <w:t xml:space="preserve">viipyilen gorafin fb-sivun eri artikkeleiden kommenteissa. facebook on asia vuonna 2018 mdrrrr</w:t>
      </w:r>
    </w:p>
    <w:p>
      <w:r>
        <w:rPr>
          <w:b/>
          <w:u w:val="single"/>
        </w:rPr>
        <w:t xml:space="preserve">17074</w:t>
      </w:r>
    </w:p>
    <w:p>
      <w:r>
        <w:t xml:space="preserve">tervetuloa #cergyyn, jossa täysin alastomat afrikkalaiset maahanmuuttajat hyökkäävät raa'asti ranskalaisten naisten kimppuun.</w:t>
      </w:r>
    </w:p>
    <w:p>
      <w:r>
        <w:rPr>
          <w:b/>
          <w:u w:val="single"/>
        </w:rPr>
        <w:t xml:space="preserve">17075</w:t>
      </w:r>
    </w:p>
    <w:p>
      <w:r>
        <w:t xml:space="preserve">mamah mutta marquinhos laittoi hermot kuseen! mikä pelle ja tuomari vielä mongolimpi #ompsg</w:t>
      </w:r>
    </w:p>
    <w:p>
      <w:r>
        <w:rPr>
          <w:b/>
          <w:u w:val="single"/>
        </w:rPr>
        <w:t xml:space="preserve">17076</w:t>
      </w:r>
    </w:p>
    <w:p>
      <w:r>
        <w:t xml:space="preserve">Olin mongolialainen ennen</w:t>
      </w:r>
    </w:p>
    <w:p>
      <w:r>
        <w:rPr>
          <w:b/>
          <w:u w:val="single"/>
        </w:rPr>
        <w:t xml:space="preserve">17077</w:t>
      </w:r>
    </w:p>
    <w:p>
      <w:r>
        <w:t xml:space="preserve">En voi sanoa tarpeeksi kovia sanoja kuvaamaan sokeuttamme Euroopan islamisoitumista kohtaan.</w:t>
      </w:r>
    </w:p>
    <w:p>
      <w:r>
        <w:rPr>
          <w:b/>
          <w:u w:val="single"/>
        </w:rPr>
        <w:t xml:space="preserve">17078</w:t>
      </w:r>
    </w:p>
    <w:p>
      <w:r>
        <w:t xml:space="preserve">olin siis metrossa ja painoin nenäni näyttöä vasten kuin vitun jälkeenjäänyt yksin turhautuneena... @url</w:t>
      </w:r>
    </w:p>
    <w:p>
      <w:r>
        <w:rPr>
          <w:b/>
          <w:u w:val="single"/>
        </w:rPr>
        <w:t xml:space="preserve">17079</w:t>
      </w:r>
    </w:p>
    <w:p>
      <w:r>
        <w:t xml:space="preserve">emme voi antaa maahanmuuttajien hukkua.</w:t>
      </w:r>
    </w:p>
    <w:p>
      <w:r>
        <w:rPr>
          <w:b/>
          <w:u w:val="single"/>
        </w:rPr>
        <w:t xml:space="preserve">17080</w:t>
      </w:r>
    </w:p>
    <w:p>
      <w:r>
        <w:t xml:space="preserve">arabit onnistuivat melkein saamaan teidät uskomaan, että kokaiini sisältää kokaiinia ja että Israel juonitteli tämän juoman avulla.</w:t>
      </w:r>
    </w:p>
    <w:p>
      <w:r>
        <w:rPr>
          <w:b/>
          <w:u w:val="single"/>
        </w:rPr>
        <w:t xml:space="preserve">17081</w:t>
      </w:r>
    </w:p>
    <w:p>
      <w:r>
        <w:t xml:space="preserve">maahanmuuttajaongelma on kuin hyttynen kiveksissä, väkivalta on hyödytöntä...</w:t>
      </w:r>
    </w:p>
    <w:p>
      <w:r>
        <w:rPr>
          <w:b/>
          <w:u w:val="single"/>
        </w:rPr>
        <w:t xml:space="preserve">17082</w:t>
      </w:r>
    </w:p>
    <w:p>
      <w:r>
        <w:t xml:space="preserve">vittu neekerit tai arabit, joista tulee poliiseja wallah näen sinut pahassa! inshallah sinulla on elämä... @url</w:t>
      </w:r>
    </w:p>
    <w:p>
      <w:r>
        <w:rPr>
          <w:b/>
          <w:u w:val="single"/>
        </w:rPr>
        <w:t xml:space="preserve">17083</w:t>
      </w:r>
    </w:p>
    <w:p>
      <w:r>
        <w:t xml:space="preserve">ottaa huomioon, että #Belgiassa on enemmän poliitikkoja kuin #maahanmuuttajia...</w:t>
      </w:r>
    </w:p>
    <w:p>
      <w:r>
        <w:rPr>
          <w:b/>
          <w:u w:val="single"/>
        </w:rPr>
        <w:t xml:space="preserve">17084</w:t>
      </w:r>
    </w:p>
    <w:p>
      <w:r>
        <w:t xml:space="preserve">- varkauteen, raiskaukseen ja raiskaukseen syyllistyneiden maahanmuuttajien välitön karkottaminen...</w:t>
      </w:r>
    </w:p>
    <w:p>
      <w:r>
        <w:rPr>
          <w:b/>
          <w:u w:val="single"/>
        </w:rPr>
        <w:t xml:space="preserve">17085</w:t>
      </w:r>
    </w:p>
    <w:p>
      <w:r>
        <w:t xml:space="preserve">partisaanit: tarina vasemmiston ajautumisesta (ilian karst) @url via @user</w:t>
      </w:r>
    </w:p>
    <w:p>
      <w:r>
        <w:rPr>
          <w:b/>
          <w:u w:val="single"/>
        </w:rPr>
        <w:t xml:space="preserve">17086</w:t>
      </w:r>
    </w:p>
    <w:p>
      <w:r>
        <w:t xml:space="preserve">nunnat, joilla on lyhyet hiukset ja jotka pitävät alkuperäisestä väristä, kuten Frank Ocean tai Kiddy Smile, ovat liian tyylikkäitä.</w:t>
      </w:r>
    </w:p>
    <w:p>
      <w:r>
        <w:rPr>
          <w:b/>
          <w:u w:val="single"/>
        </w:rPr>
        <w:t xml:space="preserve">17087</w:t>
      </w:r>
    </w:p>
    <w:p>
      <w:r>
        <w:t xml:space="preserve">housut abortin torjumiseksi. tietysti. loogista.</w:t>
      </w:r>
    </w:p>
    <w:p>
      <w:r>
        <w:rPr>
          <w:b/>
          <w:u w:val="single"/>
        </w:rPr>
        <w:t xml:space="preserve">17088</w:t>
      </w:r>
    </w:p>
    <w:p>
      <w:r>
        <w:t xml:space="preserve">@user show at @user - tälle valehtelevalle ja halveksivalle vasemmistolaiselle viiden lapsen äiti on r... @url</w:t>
      </w:r>
    </w:p>
    <w:p>
      <w:r>
        <w:rPr>
          <w:b/>
          <w:u w:val="single"/>
        </w:rPr>
        <w:t xml:space="preserve">17089</w:t>
      </w:r>
    </w:p>
    <w:p>
      <w:r>
        <w:t xml:space="preserve">rt @user fachosfäärin keksi vasemmistolainen conosphere. @url</w:t>
      </w:r>
    </w:p>
    <w:p>
      <w:r>
        <w:rPr>
          <w:b/>
          <w:u w:val="single"/>
        </w:rPr>
        <w:t xml:space="preserve">17090</w:t>
      </w:r>
    </w:p>
    <w:p>
      <w:r>
        <w:t xml:space="preserve">totuus on vasemmistolainen ? @url</w:t>
      </w:r>
    </w:p>
    <w:p>
      <w:r>
        <w:rPr>
          <w:b/>
          <w:u w:val="single"/>
        </w:rPr>
        <w:t xml:space="preserve">17091</w:t>
      </w:r>
    </w:p>
    <w:p>
      <w:r>
        <w:t xml:space="preserve">@user bah mongolialainen twiitti</w:t>
      </w:r>
    </w:p>
    <w:p>
      <w:r>
        <w:rPr>
          <w:b/>
          <w:u w:val="single"/>
        </w:rPr>
        <w:t xml:space="preserve">17092</w:t>
      </w:r>
    </w:p>
    <w:p>
      <w:r>
        <w:t xml:space="preserve">teidän joukko neekereitä ja pissatyylisiä rebejä, jotka kumpikin katselevat toistensa pippeliä...</w:t>
      </w:r>
    </w:p>
    <w:p>
      <w:r>
        <w:rPr>
          <w:b/>
          <w:u w:val="single"/>
        </w:rPr>
        <w:t xml:space="preserve">17093</w:t>
      </w:r>
    </w:p>
    <w:p>
      <w:r>
        <w:t xml:space="preserve">h36 Olen pelle, kun pidän suullisia tenttejä luokkahuoneessa, he varmaan pitävät minua jälkeenjääneenä.</w:t>
      </w:r>
    </w:p>
    <w:p>
      <w:r>
        <w:rPr>
          <w:b/>
          <w:u w:val="single"/>
        </w:rPr>
        <w:t xml:space="preserve">17094</w:t>
      </w:r>
    </w:p>
    <w:p>
      <w:r>
        <w:t xml:space="preserve">@user Minulla on ensimmäinen hormonitapaaminen ensi perjantaina.</w:t>
      </w:r>
    </w:p>
    <w:p>
      <w:r>
        <w:rPr>
          <w:b/>
          <w:u w:val="single"/>
        </w:rPr>
        <w:t xml:space="preserve">17095</w:t>
      </w:r>
    </w:p>
    <w:p>
      <w:r>
        <w:t xml:space="preserve">Haisee kuin 60kg painava vasemmistolainen esipuberteetti yhtäkkiä...</w:t>
      </w:r>
    </w:p>
    <w:p>
      <w:r>
        <w:rPr>
          <w:b/>
          <w:u w:val="single"/>
        </w:rPr>
        <w:t xml:space="preserve">17096</w:t>
      </w:r>
    </w:p>
    <w:p>
      <w:r>
        <w:t xml:space="preserve">@käyttäjä @käyttäjä ravintoketjussa ei ole kyse vain ruoan välttämättömyydestä vaan myös... @url</w:t>
      </w:r>
    </w:p>
    <w:p>
      <w:r>
        <w:rPr>
          <w:b/>
          <w:u w:val="single"/>
        </w:rPr>
        <w:t xml:space="preserve">17097</w:t>
      </w:r>
    </w:p>
    <w:p>
      <w:r>
        <w:t xml:space="preserve">Otan kuvan hänestä ja pelaan tikkaa tämän mongolin kanssa...</w:t>
      </w:r>
    </w:p>
    <w:p>
      <w:r>
        <w:rPr>
          <w:b/>
          <w:u w:val="single"/>
        </w:rPr>
        <w:t xml:space="preserve">17098</w:t>
      </w:r>
    </w:p>
    <w:p>
      <w:r>
        <w:t xml:space="preserve">mikään islamilainen vasemmistolainen media eikä yksikään ranskalainen muslimi puhu siitä @url</w:t>
      </w:r>
    </w:p>
    <w:p>
      <w:r>
        <w:rPr>
          <w:b/>
          <w:u w:val="single"/>
        </w:rPr>
        <w:t xml:space="preserve">17099</w:t>
      </w:r>
    </w:p>
    <w:p>
      <w:r>
        <w:t xml:space="preserve">le figaro un journal pour bobo attardè !!!! @url</w:t>
      </w:r>
    </w:p>
    <w:p>
      <w:r>
        <w:rPr>
          <w:b/>
          <w:u w:val="single"/>
        </w:rPr>
        <w:t xml:space="preserve">17100</w:t>
      </w:r>
    </w:p>
    <w:p>
      <w:r>
        <w:t xml:space="preserve">Laurent Wauquiez yrittää saada Edouard Philippen näyttämään likaiselta vasemmistolaiselta ja laxistilta.</w:t>
      </w:r>
    </w:p>
    <w:p>
      <w:r>
        <w:rPr>
          <w:b/>
          <w:u w:val="single"/>
        </w:rPr>
        <w:t xml:space="preserve">17101</w:t>
      </w:r>
    </w:p>
    <w:p>
      <w:r>
        <w:t xml:space="preserve">@käyttäjä @käyttäjä mongolin kanssa se on todella hämmästyttävää ! mutta kausi 1 on edelleen kaunis shah suleymanin kanssa ...</w:t>
      </w:r>
    </w:p>
    <w:p>
      <w:r>
        <w:rPr>
          <w:b/>
          <w:u w:val="single"/>
        </w:rPr>
        <w:t xml:space="preserve">17102</w:t>
      </w:r>
    </w:p>
    <w:p>
      <w:r>
        <w:t xml:space="preserve">@käyttäjä, joka tunsi tämän eläinten oikeuksien aktivisti esteban, joka tappoi nuoren vasemmistolaisen ei... @url</w:t>
      </w:r>
    </w:p>
    <w:p>
      <w:r>
        <w:rPr>
          <w:b/>
          <w:u w:val="single"/>
        </w:rPr>
        <w:t xml:space="preserve">17103</w:t>
      </w:r>
    </w:p>
    <w:p>
      <w:r>
        <w:t xml:space="preserve">@user uskovat, että uefa asia vastaan arabit salah sen on oltava, mutta pitkälti tässä joukkueessa</w:t>
      </w:r>
    </w:p>
    <w:p>
      <w:r>
        <w:rPr>
          <w:b/>
          <w:u w:val="single"/>
        </w:rPr>
        <w:t xml:space="preserve">17104</w:t>
      </w:r>
    </w:p>
    <w:p>
      <w:r>
        <w:t xml:space="preserve">@käyttäjä miten keskustella vasemmistolaisten välillä ilman ristiriitoja?</w:t>
      </w:r>
    </w:p>
    <w:p>
      <w:r>
        <w:rPr>
          <w:b/>
          <w:u w:val="single"/>
        </w:rPr>
        <w:t xml:space="preserve">17105</w:t>
      </w:r>
    </w:p>
    <w:p>
      <w:r>
        <w:t xml:space="preserve">Kyse on maahanmuuttajien vastaanottamisesta ja kotouttamisesta...</w:t>
      </w:r>
    </w:p>
    <w:p>
      <w:r>
        <w:rPr>
          <w:b/>
          <w:u w:val="single"/>
        </w:rPr>
        <w:t xml:space="preserve">17106</w:t>
      </w:r>
    </w:p>
    <w:p>
      <w:r>
        <w:t xml:space="preserve">Se savuttaa minua neekerit, kun he nauravat he joutuvat tekemään 200m sprintti @url</w:t>
      </w:r>
    </w:p>
    <w:p>
      <w:r>
        <w:rPr>
          <w:b/>
          <w:u w:val="single"/>
        </w:rPr>
        <w:t xml:space="preserve">17107</w:t>
      </w:r>
    </w:p>
    <w:p>
      <w:r>
        <w:t xml:space="preserve">@käyttäjä luultavasti arabeja vaihteeksi!</w:t>
      </w:r>
    </w:p>
    <w:p>
      <w:r>
        <w:rPr>
          <w:b/>
          <w:u w:val="single"/>
        </w:rPr>
        <w:t xml:space="preserve">17108</w:t>
      </w:r>
    </w:p>
    <w:p>
      <w:r>
        <w:t xml:space="preserve">sai daqui mongol #askfandoms</w:t>
      </w:r>
    </w:p>
    <w:p>
      <w:r>
        <w:rPr>
          <w:b/>
          <w:u w:val="single"/>
        </w:rPr>
        <w:t xml:space="preserve">17109</w:t>
      </w:r>
    </w:p>
    <w:p>
      <w:r>
        <w:t xml:space="preserve">naza mongol te po na banda ko seka seka kk boyer sans lucratif</w:t>
      </w:r>
    </w:p>
    <w:p>
      <w:r>
        <w:rPr>
          <w:b/>
          <w:u w:val="single"/>
        </w:rPr>
        <w:t xml:space="preserve">17110</w:t>
      </w:r>
    </w:p>
    <w:p>
      <w:r>
        <w:t xml:space="preserve">@käyttäjä @käyttäjä ei ole psykofobinen, kun leimataan mielisairaus: sanotaan, että se ja se on jälkeenjäänyt... @url</w:t>
      </w:r>
    </w:p>
    <w:p>
      <w:r>
        <w:rPr>
          <w:b/>
          <w:u w:val="single"/>
        </w:rPr>
        <w:t xml:space="preserve">17111</w:t>
      </w:r>
    </w:p>
    <w:p>
      <w:r>
        <w:t xml:space="preserve">@url @url @url @url sanot vitun vasemmistolaista paskaa @url @url</w:t>
      </w:r>
    </w:p>
    <w:p>
      <w:r>
        <w:rPr>
          <w:b/>
          <w:u w:val="single"/>
        </w:rPr>
        <w:t xml:space="preserve">17112</w:t>
      </w:r>
    </w:p>
    <w:p>
      <w:r>
        <w:t xml:space="preserve">Olet rebeun harrastaja, tiedät, että rakastat arabeja - olet aina etsimässä twiittejäni, sinä... @url</w:t>
      </w:r>
    </w:p>
    <w:p>
      <w:r>
        <w:rPr>
          <w:b/>
          <w:u w:val="single"/>
        </w:rPr>
        <w:t xml:space="preserve">17113</w:t>
      </w:r>
    </w:p>
    <w:p>
      <w:r>
        <w:t xml:space="preserve">@käyttäjä @url sivistää sinua likainen arabi</w:t>
      </w:r>
    </w:p>
    <w:p>
      <w:r>
        <w:rPr>
          <w:b/>
          <w:u w:val="single"/>
        </w:rPr>
        <w:t xml:space="preserve">17114</w:t>
      </w:r>
    </w:p>
    <w:p>
      <w:r>
        <w:t xml:space="preserve">"30 vuoden kuluessa meillä on 200 miljoonasta miljardiin ilmastopakolaista... mitä haluatte, että tapahtuu..."... @url</w:t>
      </w:r>
    </w:p>
    <w:p>
      <w:r>
        <w:rPr>
          <w:b/>
          <w:u w:val="single"/>
        </w:rPr>
        <w:t xml:space="preserve">17115</w:t>
      </w:r>
    </w:p>
    <w:p>
      <w:r>
        <w:t xml:space="preserve">@user @user ei, sen on oltava vasemmistolainen paskiainen!</w:t>
      </w:r>
    </w:p>
    <w:p>
      <w:r>
        <w:rPr>
          <w:b/>
          <w:u w:val="single"/>
        </w:rPr>
        <w:t xml:space="preserve">17116</w:t>
      </w:r>
    </w:p>
    <w:p>
      <w:r>
        <w:t xml:space="preserve">pidän video @user lopettaa julma huijaus maahanmuuttajien (4/4) - abbé olivier rioult at</w:t>
      </w:r>
    </w:p>
    <w:p>
      <w:r>
        <w:rPr>
          <w:b/>
          <w:u w:val="single"/>
        </w:rPr>
        <w:t xml:space="preserve">17117</w:t>
      </w:r>
    </w:p>
    <w:p>
      <w:r>
        <w:t xml:space="preserve">@user ah kyllä, kun annat kuvan skannauksen laittaa loput kuvasta dda - arabian kielellä vaikutukset ovat läsnä @url</w:t>
      </w:r>
    </w:p>
    <w:p>
      <w:r>
        <w:rPr>
          <w:b/>
          <w:u w:val="single"/>
        </w:rPr>
        <w:t xml:space="preserve">17118</w:t>
      </w:r>
    </w:p>
    <w:p>
      <w:r>
        <w:t xml:space="preserve">@user eh jätä alia pois siitä! ei valkoinen tai neekeri tai noich mitään vain kaverit</w:t>
      </w:r>
    </w:p>
    <w:p>
      <w:r>
        <w:rPr>
          <w:b/>
          <w:u w:val="single"/>
        </w:rPr>
        <w:t xml:space="preserve">17119</w:t>
      </w:r>
    </w:p>
    <w:p>
      <w:r>
        <w:t xml:space="preserve">En ole varma mitä tehdä asialle, en ole varma mitä tehdä asialle, en ole varma mitä tehdä asialle, en ole varma mitä tehdä asialle.</w:t>
      </w:r>
    </w:p>
    <w:p>
      <w:r>
        <w:rPr>
          <w:b/>
          <w:u w:val="single"/>
        </w:rPr>
        <w:t xml:space="preserve">17120</w:t>
      </w:r>
    </w:p>
    <w:p>
      <w:r>
        <w:t xml:space="preserve">@user Aion näyttää jälkeenjääneeltä, mutta en voi aloittaa kuormaa sen jälkeen, kun saan sen miten?</w:t>
      </w:r>
    </w:p>
    <w:p>
      <w:r>
        <w:rPr>
          <w:b/>
          <w:u w:val="single"/>
        </w:rPr>
        <w:t xml:space="preserve">17121</w:t>
      </w:r>
    </w:p>
    <w:p>
      <w:r>
        <w:t xml:space="preserve">Ymmärrän mustia ja rebejä paremmin, koska minulla on maahanmuutto-ongelmia Thaimaassa.</w:t>
      </w:r>
    </w:p>
    <w:p>
      <w:r>
        <w:rPr>
          <w:b/>
          <w:u w:val="single"/>
        </w:rPr>
        <w:t xml:space="preserve">17122</w:t>
      </w:r>
    </w:p>
    <w:p>
      <w:r>
        <w:t xml:space="preserve">@user must Mongolian</w:t>
      </w:r>
    </w:p>
    <w:p>
      <w:r>
        <w:rPr>
          <w:b/>
          <w:u w:val="single"/>
        </w:rPr>
        <w:t xml:space="preserve">17123</w:t>
      </w:r>
    </w:p>
    <w:p>
      <w:r>
        <w:t xml:space="preserve">@käyttäjä 2... En ole islamo-vasemmistolainen enkä kiellä muslimien antisemitismiä @url</w:t>
      </w:r>
    </w:p>
    <w:p>
      <w:r>
        <w:rPr>
          <w:b/>
          <w:u w:val="single"/>
        </w:rPr>
        <w:t xml:space="preserve">17124</w:t>
      </w:r>
    </w:p>
    <w:p>
      <w:r>
        <w:t xml:space="preserve">millainen hän on - paremman näköinen kuin kaikki rebs @url</w:t>
      </w:r>
    </w:p>
    <w:p>
      <w:r>
        <w:rPr>
          <w:b/>
          <w:u w:val="single"/>
        </w:rPr>
        <w:t xml:space="preserve">17125</w:t>
      </w:r>
    </w:p>
    <w:p>
      <w:r>
        <w:t xml:space="preserve">no comment ....saksa: arabiklaanit hallitsevat. poliisi oli päättänyt olla reagoimatta välttääkseen... @url</w:t>
      </w:r>
    </w:p>
    <w:p>
      <w:r>
        <w:rPr>
          <w:b/>
          <w:u w:val="single"/>
        </w:rPr>
        <w:t xml:space="preserve">17126</w:t>
      </w:r>
    </w:p>
    <w:p>
      <w:r>
        <w:t xml:space="preserve">@käyttäjä @käyttäjä @käyttäjä @käyttäjä mene retarded raportti ja estää @url</w:t>
      </w:r>
    </w:p>
    <w:p>
      <w:r>
        <w:rPr>
          <w:b/>
          <w:u w:val="single"/>
        </w:rPr>
        <w:t xml:space="preserve">17127</w:t>
      </w:r>
    </w:p>
    <w:p>
      <w:r>
        <w:t xml:space="preserve">vasemmistolainen Menard sylkee Faurissonin yhä lämpimän ruumiin päälle. @url</w:t>
      </w:r>
    </w:p>
    <w:p>
      <w:r>
        <w:rPr>
          <w:b/>
          <w:u w:val="single"/>
        </w:rPr>
        <w:t xml:space="preserve">17128</w:t>
      </w:r>
    </w:p>
    <w:p>
      <w:r>
        <w:t xml:space="preserve">@user codforlan tämä internet mongoloidi mdrrrrrrrrrrrrrr</w:t>
      </w:r>
    </w:p>
    <w:p>
      <w:r>
        <w:rPr>
          <w:b/>
          <w:u w:val="single"/>
        </w:rPr>
        <w:t xml:space="preserve">17129</w:t>
      </w:r>
    </w:p>
    <w:p>
      <w:r>
        <w:t xml:space="preserve">Tämä jälkeenjäänyt bussikuski ei osaa jarruttaa varovasti, hän antaa parhaat potkunsa polkimelle, näen sen.</w:t>
      </w:r>
    </w:p>
    <w:p>
      <w:r>
        <w:rPr>
          <w:b/>
          <w:u w:val="single"/>
        </w:rPr>
        <w:t xml:space="preserve">17130</w:t>
      </w:r>
    </w:p>
    <w:p>
      <w:r>
        <w:t xml:space="preserve">ilmeinen jälkeenjäänyt @url</w:t>
      </w:r>
    </w:p>
    <w:p>
      <w:r>
        <w:rPr>
          <w:b/>
          <w:u w:val="single"/>
        </w:rPr>
        <w:t xml:space="preserve">17131</w:t>
      </w:r>
    </w:p>
    <w:p>
      <w:r>
        <w:t xml:space="preserve">En aio antaa oppitunteja lgbti-aktivismista, kun kuulun salaliittopuolueeseen, joka on sängyssä ext... @url</w:t>
      </w:r>
    </w:p>
    <w:p>
      <w:r>
        <w:rPr>
          <w:b/>
          <w:u w:val="single"/>
        </w:rPr>
        <w:t xml:space="preserve">17132</w:t>
      </w:r>
    </w:p>
    <w:p>
      <w:r>
        <w:t xml:space="preserve">hän on vasemmistolainen</w:t>
      </w:r>
    </w:p>
    <w:p>
      <w:r>
        <w:rPr>
          <w:b/>
          <w:u w:val="single"/>
        </w:rPr>
        <w:t xml:space="preserve">17133</w:t>
      </w:r>
    </w:p>
    <w:p>
      <w:r>
        <w:t xml:space="preserve">@käyttäjä @käyttäjä pidä syvin idiootti @url</w:t>
      </w:r>
    </w:p>
    <w:p>
      <w:r>
        <w:rPr>
          <w:b/>
          <w:u w:val="single"/>
        </w:rPr>
        <w:t xml:space="preserve">17134</w:t>
      </w:r>
    </w:p>
    <w:p>
      <w:r>
        <w:t xml:space="preserve">@käyttäjä @käyttäjän on sanottava, että kun hän viimeksi meni kadulle, vasemmistolainen puukotti häntä.</w:t>
      </w:r>
    </w:p>
    <w:p>
      <w:r>
        <w:rPr>
          <w:b/>
          <w:u w:val="single"/>
        </w:rPr>
        <w:t xml:space="preserve">17135</w:t>
      </w:r>
    </w:p>
    <w:p>
      <w:r>
        <w:t xml:space="preserve">on tietysti pidempi - niin jälkeenjäänyt kuin olen unohtamaan sanoja x)</w:t>
      </w:r>
    </w:p>
    <w:p>
      <w:r>
        <w:rPr>
          <w:b/>
          <w:u w:val="single"/>
        </w:rPr>
        <w:t xml:space="preserve">17136</w:t>
      </w:r>
    </w:p>
    <w:p>
      <w:r>
        <w:t xml:space="preserve">ja jotkut kaverit tykkäsivät hänen twiittauksestaan, te ääliöt ptdr</w:t>
      </w:r>
    </w:p>
    <w:p>
      <w:r>
        <w:rPr>
          <w:b/>
          <w:u w:val="single"/>
        </w:rPr>
        <w:t xml:space="preserve">17137</w:t>
      </w:r>
    </w:p>
    <w:p>
      <w:r>
        <w:t xml:space="preserve">kyllä! jeremy corbyn on islamilais-vasemmistolainen! @url</w:t>
      </w:r>
    </w:p>
    <w:p>
      <w:r>
        <w:rPr>
          <w:b/>
          <w:u w:val="single"/>
        </w:rPr>
        <w:t xml:space="preserve">17138</w:t>
      </w:r>
    </w:p>
    <w:p>
      <w:r>
        <w:t xml:space="preserve">En yleensä puutu liikaa erotuomaritoimintaan sanon, että se on heikkojen argumentti, mutta jossain vaiheessa... @url</w:t>
      </w:r>
    </w:p>
    <w:p>
      <w:r>
        <w:rPr>
          <w:b/>
          <w:u w:val="single"/>
        </w:rPr>
        <w:t xml:space="preserve">17139</w:t>
      </w:r>
    </w:p>
    <w:p>
      <w:r>
        <w:t xml:space="preserve">@käyttäjä @käyttäjä kyllä tällainen lääketieteen vastainen salaliittolainen ääriajattelu on normi joissakin piireissä.</w:t>
      </w:r>
    </w:p>
    <w:p>
      <w:r>
        <w:rPr>
          <w:b/>
          <w:u w:val="single"/>
        </w:rPr>
        <w:t xml:space="preserve">17140</w:t>
      </w:r>
    </w:p>
    <w:p>
      <w:r>
        <w:t xml:space="preserve">sietämätön rebeus pr ca @url</w:t>
      </w:r>
    </w:p>
    <w:p>
      <w:r>
        <w:rPr>
          <w:b/>
          <w:u w:val="single"/>
        </w:rPr>
        <w:t xml:space="preserve">17141</w:t>
      </w:r>
    </w:p>
    <w:p>
      <w:r>
        <w:t xml:space="preserve">ptdr tämä mongoli hän haluaa omaksua termin pep genesio hän keksi mitään @url</w:t>
      </w:r>
    </w:p>
    <w:p>
      <w:r>
        <w:rPr>
          <w:b/>
          <w:u w:val="single"/>
        </w:rPr>
        <w:t xml:space="preserve">17142</w:t>
      </w:r>
    </w:p>
    <w:p>
      <w:r>
        <w:t xml:space="preserve">nantes. talonvaltaajat ja maahanmuuttajat joutuvat yhteen (press-ocean) @url</w:t>
      </w:r>
    </w:p>
    <w:p>
      <w:r>
        <w:rPr>
          <w:b/>
          <w:u w:val="single"/>
        </w:rPr>
        <w:t xml:space="preserve">17143</w:t>
      </w:r>
    </w:p>
    <w:p>
      <w:r>
        <w:t xml:space="preserve">tummat neekerit, jotka haluavat seurustella vain vaaleiden tyttöjen kanssa, ovat yksinkertaisesti kompleksisia.</w:t>
      </w:r>
    </w:p>
    <w:p>
      <w:r>
        <w:rPr>
          <w:b/>
          <w:u w:val="single"/>
        </w:rPr>
        <w:t xml:space="preserve">17144</w:t>
      </w:r>
    </w:p>
    <w:p>
      <w:r>
        <w:t xml:space="preserve">odota hän fantasioi kettu kunnes hän haaveilee cuni wow #insecurehbo</w:t>
      </w:r>
    </w:p>
    <w:p>
      <w:r>
        <w:rPr>
          <w:b/>
          <w:u w:val="single"/>
        </w:rPr>
        <w:t xml:space="preserve">17145</w:t>
      </w:r>
    </w:p>
    <w:p>
      <w:r>
        <w:t xml:space="preserve">Onko tuo vasemmistolainen sotto keskustelun johdossa? Se lupaa olla... @url</w:t>
      </w:r>
    </w:p>
    <w:p>
      <w:r>
        <w:rPr>
          <w:b/>
          <w:u w:val="single"/>
        </w:rPr>
        <w:t xml:space="preserve">17146</w:t>
      </w:r>
    </w:p>
    <w:p>
      <w:r>
        <w:t xml:space="preserve">Mitä sinulla on arabeja vastaan, senkin hullu narttu @url</w:t>
      </w:r>
    </w:p>
    <w:p>
      <w:r>
        <w:rPr>
          <w:b/>
          <w:u w:val="single"/>
        </w:rPr>
        <w:t xml:space="preserve">17147</w:t>
      </w:r>
    </w:p>
    <w:p>
      <w:r>
        <w:t xml:space="preserve">#Väkivaltaisten hyökkäysten sarja Korsikalla: yksi liikaa, mutta vain vähän saarella gen... @url</w:t>
      </w:r>
    </w:p>
    <w:p>
      <w:r>
        <w:rPr>
          <w:b/>
          <w:u w:val="single"/>
        </w:rPr>
        <w:t xml:space="preserve">17148</w:t>
      </w:r>
    </w:p>
    <w:p>
      <w:r>
        <w:t xml:space="preserve">olet hieman vasemmistolainen, mutta pidän twiiteistäsi ja uudelleentwiittauksistasi - en tiedä mitä sanoa @url</w:t>
      </w:r>
    </w:p>
    <w:p>
      <w:r>
        <w:rPr>
          <w:b/>
          <w:u w:val="single"/>
        </w:rPr>
        <w:t xml:space="preserve">17149</w:t>
      </w:r>
    </w:p>
    <w:p>
      <w:r>
        <w:t xml:space="preserve">elokuvan nimi on "bohemian rhapsody", mutta elokuva ei juurikaan käsittele tämän musiikillisen mestariteoksen syntyä.</w:t>
      </w:r>
    </w:p>
    <w:p>
      <w:r>
        <w:rPr>
          <w:b/>
          <w:u w:val="single"/>
        </w:rPr>
        <w:t xml:space="preserve">17150</w:t>
      </w:r>
    </w:p>
    <w:p>
      <w:r>
        <w:t xml:space="preserve">@user ei tietenkään..kunnon vasemmistolaisena hän aina kieltää.</w:t>
      </w:r>
    </w:p>
    <w:p>
      <w:r>
        <w:rPr>
          <w:b/>
          <w:u w:val="single"/>
        </w:rPr>
        <w:t xml:space="preserve">17151</w:t>
      </w:r>
    </w:p>
    <w:p>
      <w:r>
        <w:t xml:space="preserve">Vannon, että ajan heidän yli blc, mitä joukko retardit heidän puhdistus harhojaan @url</w:t>
      </w:r>
    </w:p>
    <w:p>
      <w:r>
        <w:rPr>
          <w:b/>
          <w:u w:val="single"/>
        </w:rPr>
        <w:t xml:space="preserve">17152</w:t>
      </w:r>
    </w:p>
    <w:p>
      <w:r>
        <w:t xml:space="preserve">bassem on ihan pihalla, kun hän sanoo lauseen "musta paskakasa (jota ei pidä sekoittaa oikeisiin mustiin veljiimme)".</w:t>
      </w:r>
    </w:p>
    <w:p>
      <w:r>
        <w:rPr>
          <w:b/>
          <w:u w:val="single"/>
        </w:rPr>
        <w:t xml:space="preserve">17153</w:t>
      </w:r>
    </w:p>
    <w:p>
      <w:r>
        <w:t xml:space="preserve">@user do the proud + bh think mongol jtai sano mitä eilen ja tänä aamuna??????</w:t>
      </w:r>
    </w:p>
    <w:p>
      <w:r>
        <w:rPr>
          <w:b/>
          <w:u w:val="single"/>
        </w:rPr>
        <w:t xml:space="preserve">17154</w:t>
      </w:r>
    </w:p>
    <w:p>
      <w:r>
        <w:t xml:space="preserve">@user @user rennes ....ville vasemmistolainen vuodesta 1977 keskeytyksettä</w:t>
      </w:r>
    </w:p>
    <w:p>
      <w:r>
        <w:rPr>
          <w:b/>
          <w:u w:val="single"/>
        </w:rPr>
        <w:t xml:space="preserve">17155</w:t>
      </w:r>
    </w:p>
    <w:p>
      <w:r>
        <w:t xml:space="preserve">@käyttäjä @käyttäjä @käyttäjä @käyttäjä @käyttäjä @käyttäjä @käyttäjä tehdä kaikki tl Olen todellinen vasemmistolainen</w:t>
      </w:r>
    </w:p>
    <w:p>
      <w:r>
        <w:rPr>
          <w:b/>
          <w:u w:val="single"/>
        </w:rPr>
        <w:t xml:space="preserve">17156</w:t>
      </w:r>
    </w:p>
    <w:p>
      <w:r>
        <w:t xml:space="preserve">@user sovellus Mongolian</w:t>
      </w:r>
    </w:p>
    <w:p>
      <w:r>
        <w:rPr>
          <w:b/>
          <w:u w:val="single"/>
        </w:rPr>
        <w:t xml:space="preserve">17157</w:t>
      </w:r>
    </w:p>
    <w:p>
      <w:r>
        <w:t xml:space="preserve">maahanmuuttajat, jotka haluavat investoida Eurooppaan @url</w:t>
      </w:r>
    </w:p>
    <w:p>
      <w:r>
        <w:rPr>
          <w:b/>
          <w:u w:val="single"/>
        </w:rPr>
        <w:t xml:space="preserve">17158</w:t>
      </w:r>
    </w:p>
    <w:p>
      <w:r>
        <w:t xml:space="preserve">joten katson videoita, joissa Renois selittää, kuinka kuoria keho blablabla blabla.</w:t>
      </w:r>
    </w:p>
    <w:p>
      <w:r>
        <w:rPr>
          <w:b/>
          <w:u w:val="single"/>
        </w:rPr>
        <w:t xml:space="preserve">17159</w:t>
      </w:r>
    </w:p>
    <w:p>
      <w:r>
        <w:t xml:space="preserve">asmar mraconte une histoire mparl comme une attarde e c tro ******</w:t>
      </w:r>
    </w:p>
    <w:p>
      <w:r>
        <w:rPr>
          <w:b/>
          <w:u w:val="single"/>
        </w:rPr>
        <w:t xml:space="preserve">17160</w:t>
      </w:r>
    </w:p>
    <w:p>
      <w:r>
        <w:t xml:space="preserve">@user 3..Päätän puheenvuoroni selvennykseen: en ole vasemmistolainen enkä islamilais-vasemmistolainen enkä pro migra @url @url</w:t>
      </w:r>
    </w:p>
    <w:p>
      <w:r>
        <w:rPr>
          <w:b/>
          <w:u w:val="single"/>
        </w:rPr>
        <w:t xml:space="preserve">17161</w:t>
      </w:r>
    </w:p>
    <w:p>
      <w:r>
        <w:t xml:space="preserve">@user periaatteessa twitterissä sanot pitäväsi neekereistä, mutta käyt elokuvissa valkoisten kanssa lopulta @url</w:t>
      </w:r>
    </w:p>
    <w:p>
      <w:r>
        <w:rPr>
          <w:b/>
          <w:u w:val="single"/>
        </w:rPr>
        <w:t xml:space="preserve">17162</w:t>
      </w:r>
    </w:p>
    <w:p>
      <w:r>
        <w:t xml:space="preserve">Tanskalainen puolue, joka haluaa karkottaa "muslimien sosiaaliset maahanmuuttajat", kasvaa nopeasti. ... @url</w:t>
      </w:r>
    </w:p>
    <w:p>
      <w:r>
        <w:rPr>
          <w:b/>
          <w:u w:val="single"/>
        </w:rPr>
        <w:t xml:space="preserve">17163</w:t>
      </w:r>
    </w:p>
    <w:p>
      <w:r>
        <w:t xml:space="preserve">No, ketut tietävät, että sinä et koskaan vanhene, mutta etkö halua jakaa vähän? nopeasti? @url</w:t>
      </w:r>
    </w:p>
    <w:p>
      <w:r>
        <w:rPr>
          <w:b/>
          <w:u w:val="single"/>
        </w:rPr>
        <w:t xml:space="preserve">17164</w:t>
      </w:r>
    </w:p>
    <w:p>
      <w:r>
        <w:t xml:space="preserve">@user @user mahdollista. mutta siellä on 2m ketut cergy ptdrrr joten tiedän ap</w:t>
      </w:r>
    </w:p>
    <w:p>
      <w:r>
        <w:rPr>
          <w:b/>
          <w:u w:val="single"/>
        </w:rPr>
        <w:t xml:space="preserve">17165</w:t>
      </w:r>
    </w:p>
    <w:p>
      <w:r>
        <w:t xml:space="preserve">kun näen, että rahasto kadulla nukkuvien pakolaislasten auttamiseksi...</w:t>
      </w:r>
    </w:p>
    <w:p>
      <w:r>
        <w:rPr>
          <w:b/>
          <w:u w:val="single"/>
        </w:rPr>
        <w:t xml:space="preserve">17166</w:t>
      </w:r>
    </w:p>
    <w:p>
      <w:r>
        <w:t xml:space="preserve">@käyttäjä @käyttäjä ainakin minä osaan tehdä peruslaskutoimituksia.....ton isä antaa meille pv:t mongolien yhteenlaskun kanssa 1+1=3</w:t>
      </w:r>
    </w:p>
    <w:p>
      <w:r>
        <w:rPr>
          <w:b/>
          <w:u w:val="single"/>
        </w:rPr>
        <w:t xml:space="preserve">17167</w:t>
      </w:r>
    </w:p>
    <w:p>
      <w:r>
        <w:t xml:space="preserve">rt @käyttäjän paras ystävä tapailee jälkeenjäänyttä lasta, joka rakastaa lunta...  @url</w:t>
      </w:r>
    </w:p>
    <w:p>
      <w:r>
        <w:rPr>
          <w:b/>
          <w:u w:val="single"/>
        </w:rPr>
        <w:t xml:space="preserve">17168</w:t>
      </w:r>
    </w:p>
    <w:p>
      <w:r>
        <w:t xml:space="preserve">@url teamspeak ikääntyville jälkeenjääneille, jotka eivät tiedä, miten pyörittää rp-palvelinta, on erittäin hauskaa... @url</w:t>
      </w:r>
    </w:p>
    <w:p>
      <w:r>
        <w:rPr>
          <w:b/>
          <w:u w:val="single"/>
        </w:rPr>
        <w:t xml:space="preserve">17169</w:t>
      </w:r>
    </w:p>
    <w:p>
      <w:r>
        <w:t xml:space="preserve">Pidätkö rebeuksesta ? - @url</w:t>
      </w:r>
    </w:p>
    <w:p>
      <w:r>
        <w:rPr>
          <w:b/>
          <w:u w:val="single"/>
        </w:rPr>
        <w:t xml:space="preserve">17170</w:t>
      </w:r>
    </w:p>
    <w:p>
      <w:r>
        <w:t xml:space="preserve">@käyttäjä @käyttäjä mikä on tämä mongolialainen kanava ei ole juventus</w:t>
      </w:r>
    </w:p>
    <w:p>
      <w:r>
        <w:rPr>
          <w:b/>
          <w:u w:val="single"/>
        </w:rPr>
        <w:t xml:space="preserve">17171</w:t>
      </w:r>
    </w:p>
    <w:p>
      <w:r>
        <w:t xml:space="preserve">@user arabit moittivat herra messihaa siitä, että hän on liian länsimainen kotimaassaan o_o jos se ei ole... @url</w:t>
      </w:r>
    </w:p>
    <w:p>
      <w:r>
        <w:rPr>
          <w:b/>
          <w:u w:val="single"/>
        </w:rPr>
        <w:t xml:space="preserve">17172</w:t>
      </w:r>
    </w:p>
    <w:p>
      <w:r>
        <w:t xml:space="preserve">@käyttäjä @käyttäjä @käyttäjä @käyttäjä suurin osa shiioista ei ole arabeja.</w:t>
      </w:r>
    </w:p>
    <w:p>
      <w:r>
        <w:rPr>
          <w:b/>
          <w:u w:val="single"/>
        </w:rPr>
        <w:t xml:space="preserve">17173</w:t>
      </w:r>
    </w:p>
    <w:p>
      <w:r>
        <w:t xml:space="preserve">@user se ei ole sama kannattajaryhmä se olet sinä Mongolian</w:t>
      </w:r>
    </w:p>
    <w:p>
      <w:r>
        <w:rPr>
          <w:b/>
          <w:u w:val="single"/>
        </w:rPr>
        <w:t xml:space="preserve">17174</w:t>
      </w:r>
    </w:p>
    <w:p>
      <w:r>
        <w:t xml:space="preserve">Ymmärrän melkein, että vastustat aborttia, mutta keksiä tuollaista hölynpölyä puolustaaksesi asiaasi... @url</w:t>
      </w:r>
    </w:p>
    <w:p>
      <w:r>
        <w:rPr>
          <w:b/>
          <w:u w:val="single"/>
        </w:rPr>
        <w:t xml:space="preserve">17175</w:t>
      </w:r>
    </w:p>
    <w:p>
      <w:r>
        <w:t xml:space="preserve">@user Jos jotkut arabit sanovat teille, että olemme syyllisiä, se johtuu varmasti siitä, että olemme syyttömiä.</w:t>
      </w:r>
    </w:p>
    <w:p>
      <w:r>
        <w:rPr>
          <w:b/>
          <w:u w:val="single"/>
        </w:rPr>
        <w:t xml:space="preserve">17176</w:t>
      </w:r>
    </w:p>
    <w:p>
      <w:r>
        <w:t xml:space="preserve">carai matheus eh mongol demais</w:t>
      </w:r>
    </w:p>
    <w:p>
      <w:r>
        <w:rPr>
          <w:b/>
          <w:u w:val="single"/>
        </w:rPr>
        <w:t xml:space="preserve">17177</w:t>
      </w:r>
    </w:p>
    <w:p>
      <w:r>
        <w:t xml:space="preserve">paris: santarmiperheet potkittiin ulos kasarmilta, jotta 150 siirtolaisperhettä saisi tilaa! @url</w:t>
      </w:r>
    </w:p>
    <w:p>
      <w:r>
        <w:rPr>
          <w:b/>
          <w:u w:val="single"/>
        </w:rPr>
        <w:t xml:space="preserve">17178</w:t>
      </w:r>
    </w:p>
    <w:p>
      <w:r>
        <w:t xml:space="preserve">@käyttäjä @käyttäjä @käyttäjä @käyttäjä puhuu hyvää montdidier-syntyneistä arabeista sinä babtou</w:t>
      </w:r>
    </w:p>
    <w:p>
      <w:r>
        <w:rPr>
          <w:b/>
          <w:u w:val="single"/>
        </w:rPr>
        <w:t xml:space="preserve">17179</w:t>
      </w:r>
    </w:p>
    <w:p>
      <w:r>
        <w:t xml:space="preserve">menin nespresso-myymälään ptdr kaveri kysyi, oliko hän ostaa kahvia hotellille hän näki kaksi kettua... @url</w:t>
      </w:r>
    </w:p>
    <w:p>
      <w:r>
        <w:rPr>
          <w:b/>
          <w:u w:val="single"/>
        </w:rPr>
        <w:t xml:space="preserve">17180</w:t>
      </w:r>
    </w:p>
    <w:p>
      <w:r>
        <w:t xml:space="preserve">"antisemitismi on ilmaus (...) ihmissielun sairaasta osasta. se kanavoituu tiettyyn yhteisöön... @url</w:t>
      </w:r>
    </w:p>
    <w:p>
      <w:r>
        <w:rPr>
          <w:b/>
          <w:u w:val="single"/>
        </w:rPr>
        <w:t xml:space="preserve">17181</w:t>
      </w:r>
    </w:p>
    <w:p>
      <w:r>
        <w:t xml:space="preserve">twitterin rebeus he kaikki tietävät kreikkalaista mytologiaa pyydä heitä lausumaan ayat al kursi se kertoo sinulle zeuksesta</w:t>
      </w:r>
    </w:p>
    <w:p>
      <w:r>
        <w:rPr>
          <w:b/>
          <w:u w:val="single"/>
        </w:rPr>
        <w:t xml:space="preserve">17182</w:t>
      </w:r>
    </w:p>
    <w:p>
      <w:r>
        <w:t xml:space="preserve">arabit sanovat, että se on kansan silmä @url</w:t>
      </w:r>
    </w:p>
    <w:p>
      <w:r>
        <w:rPr>
          <w:b/>
          <w:u w:val="single"/>
        </w:rPr>
        <w:t xml:space="preserve">17183</w:t>
      </w:r>
    </w:p>
    <w:p>
      <w:r>
        <w:t xml:space="preserve">Lue lisää Ennätysbudjetti | Evakuointeja sateiden vuoksi | Vähemmän hakemuksia mutta enemmän pakolaisia @url</w:t>
      </w:r>
    </w:p>
    <w:p>
      <w:r>
        <w:rPr>
          <w:b/>
          <w:u w:val="single"/>
        </w:rPr>
        <w:t xml:space="preserve">17184</w:t>
      </w:r>
    </w:p>
    <w:p>
      <w:r>
        <w:t xml:space="preserve">se on rebeu/renoi - en laittanut rebeusta siihen @url</w:t>
      </w:r>
    </w:p>
    <w:p>
      <w:r>
        <w:rPr>
          <w:b/>
          <w:u w:val="single"/>
        </w:rPr>
        <w:t xml:space="preserve">17185</w:t>
      </w:r>
    </w:p>
    <w:p>
      <w:r>
        <w:t xml:space="preserve">@käyttäjä kyllä, eikä halua myöskään islamilais-afrikkalaisia maahanmuuttajia!</w:t>
      </w:r>
    </w:p>
    <w:p>
      <w:r>
        <w:rPr>
          <w:b/>
          <w:u w:val="single"/>
        </w:rPr>
        <w:t xml:space="preserve">17186</w:t>
      </w:r>
    </w:p>
    <w:p>
      <w:r>
        <w:t xml:space="preserve">@käyttäjä @käyttäjä vain katsomalla hänen rumaa jälkeenjäänyttä ulkomaalaista naamaansa! ymmärtää paremmin hänen happamuuttaan... @url</w:t>
      </w:r>
    </w:p>
    <w:p>
      <w:r>
        <w:rPr>
          <w:b/>
          <w:u w:val="single"/>
        </w:rPr>
        <w:t xml:space="preserve">17187</w:t>
      </w:r>
    </w:p>
    <w:p>
      <w:r>
        <w:t xml:space="preserve">Kuvittele, jos hänen lapsensa menisivät mieluummin ulos reubeun tai asiat foxien kanssa @url</w:t>
      </w:r>
    </w:p>
    <w:p>
      <w:r>
        <w:rPr>
          <w:b/>
          <w:u w:val="single"/>
        </w:rPr>
        <w:t xml:space="preserve">17188</w:t>
      </w:r>
    </w:p>
    <w:p>
      <w:r>
        <w:t xml:space="preserve">renois ja mestizot ovat niin kauniita @url</w:t>
      </w:r>
    </w:p>
    <w:p>
      <w:r>
        <w:rPr>
          <w:b/>
          <w:u w:val="single"/>
        </w:rPr>
        <w:t xml:space="preserve">17189</w:t>
      </w:r>
    </w:p>
    <w:p>
      <w:r>
        <w:t xml:space="preserve">maahanmuuttajien majoitus nantesissa: "oli korkea aika puuttua asiaan" es... @url</w:t>
      </w:r>
    </w:p>
    <w:p>
      <w:r>
        <w:rPr>
          <w:b/>
          <w:u w:val="single"/>
        </w:rPr>
        <w:t xml:space="preserve">17190</w:t>
      </w:r>
    </w:p>
    <w:p>
      <w:r>
        <w:t xml:space="preserve">Rakastan tällaisia twiittejä, joissa tuntuu, että tyttö haluaisi sanoa hänelle, että turpa kiinni, sinä Arab, mutta hän pidättelee... @url</w:t>
      </w:r>
    </w:p>
    <w:p>
      <w:r>
        <w:rPr>
          <w:b/>
          <w:u w:val="single"/>
        </w:rPr>
        <w:t xml:space="preserve">17191</w:t>
      </w:r>
    </w:p>
    <w:p>
      <w:r>
        <w:t xml:space="preserve">neekerit (en edes puhu muslimeista) tykkäävät ajella viiksiään liikaa kun heillä on parta miten niin?</w:t>
      </w:r>
    </w:p>
    <w:p>
      <w:r>
        <w:rPr>
          <w:b/>
          <w:u w:val="single"/>
        </w:rPr>
        <w:t xml:space="preserve">17192</w:t>
      </w:r>
    </w:p>
    <w:p>
      <w:r>
        <w:t xml:space="preserve">#Islamiin kääntynyt nuori äiti tuomittiin 5 vuodeksi vankilaan terrorismin anteeksipyynnöstä @url</w:t>
      </w:r>
    </w:p>
    <w:p>
      <w:r>
        <w:rPr>
          <w:b/>
          <w:u w:val="single"/>
        </w:rPr>
        <w:t xml:space="preserve">17193</w:t>
      </w:r>
    </w:p>
    <w:p>
      <w:r>
        <w:t xml:space="preserve">#pittsburghin verilöylyn tekijä on salaliittoteoreetikko, joka ajattelee, että "juutalaiset hallitsevat Yhdysvaltoja... @url".</w:t>
      </w:r>
    </w:p>
    <w:p>
      <w:r>
        <w:rPr>
          <w:b/>
          <w:u w:val="single"/>
        </w:rPr>
        <w:t xml:space="preserve">17194</w:t>
      </w:r>
    </w:p>
    <w:p>
      <w:r>
        <w:t xml:space="preserve">rt @user melenchonin puolue tuomitsee 185 ranskalaisen pomon vierailun isralnthe rennais-osasto islamilais-vasemmistolaisen puolueen l</w:t>
      </w:r>
    </w:p>
    <w:p>
      <w:r>
        <w:rPr>
          <w:b/>
          <w:u w:val="single"/>
        </w:rPr>
        <w:t xml:space="preserve">17195</w:t>
      </w:r>
    </w:p>
    <w:p>
      <w:r>
        <w:t xml:space="preserve">Olen iloinen, että tein sen, enkä tee sitä enää uudestaan, mutta millainen mongoloidi minä olen?</w:t>
      </w:r>
    </w:p>
    <w:p>
      <w:r>
        <w:rPr>
          <w:b/>
          <w:u w:val="single"/>
        </w:rPr>
        <w:t xml:space="preserve">17196</w:t>
      </w:r>
    </w:p>
    <w:p>
      <w:r>
        <w:t xml:space="preserve">- valkoinen mies kutsuu arabia likaiseksi arabiksi on osoitus järjestelmällisestä rasismista @url</w:t>
      </w:r>
    </w:p>
    <w:p>
      <w:r>
        <w:rPr>
          <w:b/>
          <w:u w:val="single"/>
        </w:rPr>
        <w:t xml:space="preserve">17197</w:t>
      </w:r>
    </w:p>
    <w:p>
      <w:r>
        <w:t xml:space="preserve">Kun vesi on liian kirkasta, ei ole kaloja; kun mies on liian vaativa, hänellä ei ole ystäviä (mongolialainen sananlasku).</w:t>
      </w:r>
    </w:p>
    <w:p>
      <w:r>
        <w:rPr>
          <w:b/>
          <w:u w:val="single"/>
        </w:rPr>
        <w:t xml:space="preserve">17198</w:t>
      </w:r>
    </w:p>
    <w:p>
      <w:r>
        <w:t xml:space="preserve">Mielestäni yann moix ei lipsahtanut poliisiväkivaltaan liittyvässä kysymyksessä. tietysti yena ja ok faut pas... @url</w:t>
      </w:r>
    </w:p>
    <w:p>
      <w:r>
        <w:rPr>
          <w:b/>
          <w:u w:val="single"/>
        </w:rPr>
        <w:t xml:space="preserve">17199</w:t>
      </w:r>
    </w:p>
    <w:p>
      <w:r>
        <w:t xml:space="preserve">@käyttäjä varokaa! muistakaa vasemmiston mantra: syylliset ovat ennen kaikkea sosiaalisia uhreja.</w:t>
      </w:r>
    </w:p>
    <w:p>
      <w:r>
        <w:rPr>
          <w:b/>
          <w:u w:val="single"/>
        </w:rPr>
        <w:t xml:space="preserve">17200</w:t>
      </w:r>
    </w:p>
    <w:p>
      <w:r>
        <w:t xml:space="preserve">@käyttäjä varmasti, mutta vasemmistolainen ideologia saa kaikki presidentit uskomaan, että heidän on tehtävä isä-o'-maailman @url</w:t>
      </w:r>
    </w:p>
    <w:p>
      <w:r>
        <w:rPr>
          <w:b/>
          <w:u w:val="single"/>
        </w:rPr>
        <w:t xml:space="preserve">17201</w:t>
      </w:r>
    </w:p>
    <w:p>
      <w:r>
        <w:t xml:space="preserve">mustamaalauskampanja ei välitä, onko tieto totta vai ei. se on vähän kuin neekerit... @url</w:t>
      </w:r>
    </w:p>
    <w:p>
      <w:r>
        <w:rPr>
          <w:b/>
          <w:u w:val="single"/>
        </w:rPr>
        <w:t xml:space="preserve">17202</w:t>
      </w:r>
    </w:p>
    <w:p>
      <w:r>
        <w:t xml:space="preserve">mikä likainen arabi olen kuollut</w:t>
      </w:r>
    </w:p>
    <w:p>
      <w:r>
        <w:rPr>
          <w:b/>
          <w:u w:val="single"/>
        </w:rPr>
        <w:t xml:space="preserve">17203</w:t>
      </w:r>
    </w:p>
    <w:p>
      <w:r>
        <w:t xml:space="preserve">@user mongoli mdrr todella äiti</w:t>
      </w:r>
    </w:p>
    <w:p>
      <w:r>
        <w:rPr>
          <w:b/>
          <w:u w:val="single"/>
        </w:rPr>
        <w:t xml:space="preserve">17204</w:t>
      </w:r>
    </w:p>
    <w:p>
      <w:r>
        <w:t xml:space="preserve">ps4-pelaajat ovat potentiaalisia mongoleita</w:t>
      </w:r>
    </w:p>
    <w:p>
      <w:r>
        <w:rPr>
          <w:b/>
          <w:u w:val="single"/>
        </w:rPr>
        <w:t xml:space="preserve">17205</w:t>
      </w:r>
    </w:p>
    <w:p>
      <w:r>
        <w:t xml:space="preserve">couillard kannustaa säästäväisyyteen, koska plq tarvitsee rahaa hukuttaakseen meidät valepakolaisilla ja b... @url</w:t>
      </w:r>
    </w:p>
    <w:p>
      <w:r>
        <w:rPr>
          <w:b/>
          <w:u w:val="single"/>
        </w:rPr>
        <w:t xml:space="preserve">17206</w:t>
      </w:r>
    </w:p>
    <w:p>
      <w:r>
        <w:t xml:space="preserve">rt @user tyypillinen vasemmistolainen naama.... @url</w:t>
      </w:r>
    </w:p>
    <w:p>
      <w:r>
        <w:rPr>
          <w:b/>
          <w:u w:val="single"/>
        </w:rPr>
        <w:t xml:space="preserve">17207</w:t>
      </w:r>
    </w:p>
    <w:p>
      <w:r>
        <w:t xml:space="preserve">abortti on oikeus. joten kaikille niille, jotka vastustavat sitä, sanon teille kovaan ääneen: paskat sinusta. mutta tietysti olet... @url</w:t>
      </w:r>
    </w:p>
    <w:p>
      <w:r>
        <w:rPr>
          <w:b/>
          <w:u w:val="single"/>
        </w:rPr>
        <w:t xml:space="preserve">17208</w:t>
      </w:r>
    </w:p>
    <w:p>
      <w:r>
        <w:t xml:space="preserve">@user, mutta jos olet vegaani mutta syöt muita kuin paikallisia tuotteita (kahvia, banaaneja, saksanpähkinöitä jne.), sinun pitäisi voida syödä niitä... @url</w:t>
      </w:r>
    </w:p>
    <w:p>
      <w:r>
        <w:rPr>
          <w:b/>
          <w:u w:val="single"/>
        </w:rPr>
        <w:t xml:space="preserve">17209</w:t>
      </w:r>
    </w:p>
    <w:p>
      <w:r>
        <w:t xml:space="preserve">vahvistus...maahanmuuttajat kokoontuvat espanjalaisiin kuntosaleihin irunissa odottamassa pääsyä ranskaan... @url</w:t>
      </w:r>
    </w:p>
    <w:p>
      <w:r>
        <w:rPr>
          <w:b/>
          <w:u w:val="single"/>
        </w:rPr>
        <w:t xml:space="preserve">17210</w:t>
      </w:r>
    </w:p>
    <w:p>
      <w:r>
        <w:t xml:space="preserve">✞père henri boulad✞: "Syytän islamia terrorismin lähteeksi" @url kautta @user</w:t>
      </w:r>
    </w:p>
    <w:p>
      <w:r>
        <w:rPr>
          <w:b/>
          <w:u w:val="single"/>
        </w:rPr>
        <w:t xml:space="preserve">17211</w:t>
      </w:r>
    </w:p>
    <w:p>
      <w:r>
        <w:t xml:space="preserve">@käyttäjä tekee sinut epämukavaksi, jos et näe salaliittoteorian taustalla olevaa antisemitismiä.</w:t>
      </w:r>
    </w:p>
    <w:p>
      <w:r>
        <w:rPr>
          <w:b/>
          <w:u w:val="single"/>
        </w:rPr>
        <w:t xml:space="preserve">17212</w:t>
      </w:r>
    </w:p>
    <w:p>
      <w:r>
        <w:t xml:space="preserve">hyvin kaikki renois/métisses hop älä unohda laittaa kerma se on takaisin!</w:t>
      </w:r>
    </w:p>
    <w:p>
      <w:r>
        <w:rPr>
          <w:b/>
          <w:u w:val="single"/>
        </w:rPr>
        <w:t xml:space="preserve">17213</w:t>
      </w:r>
    </w:p>
    <w:p>
      <w:r>
        <w:t xml:space="preserve">vasemmistolainen rätti inrocks oikeuttaa toisen paskiaisen videon.</w:t>
      </w:r>
    </w:p>
    <w:p>
      <w:r>
        <w:rPr>
          <w:b/>
          <w:u w:val="single"/>
        </w:rPr>
        <w:t xml:space="preserve">17214</w:t>
      </w:r>
    </w:p>
    <w:p>
      <w:r>
        <w:t xml:space="preserve">voi vastustaa aborttia henkilökohtaisesti, mutta kuten minkä tahansa henkilökohtaisen vakaumuksen, sen on pysyttävä henkilökohtaisena vakaumuksena @url</w:t>
      </w:r>
    </w:p>
    <w:p>
      <w:r>
        <w:rPr>
          <w:b/>
          <w:u w:val="single"/>
        </w:rPr>
        <w:t xml:space="preserve">17215</w:t>
      </w:r>
    </w:p>
    <w:p>
      <w:r>
        <w:t xml:space="preserve">@käyttäjä @käyttäjä ei. tappakaa mitä haluatte. mikä halpamainen lause. kuka sinä olet päättämään, kenen pitäisi elää tai kuolla?</w:t>
      </w:r>
    </w:p>
    <w:p>
      <w:r>
        <w:rPr>
          <w:b/>
          <w:u w:val="single"/>
        </w:rPr>
        <w:t xml:space="preserve">17216</w:t>
      </w:r>
    </w:p>
    <w:p>
      <w:r>
        <w:t xml:space="preserve">@user @user @user @user liian makea kiitos</w:t>
      </w:r>
    </w:p>
    <w:p>
      <w:r>
        <w:rPr>
          <w:b/>
          <w:u w:val="single"/>
        </w:rPr>
        <w:t xml:space="preserve">17217</w:t>
      </w:r>
    </w:p>
    <w:p>
      <w:r>
        <w:t xml:space="preserve">En ole varma, kuinka paljon saan tästä irti, mutta en ole varma, saanko tästä irti, koska en aio päästä tästä irti.</w:t>
      </w:r>
    </w:p>
    <w:p>
      <w:r>
        <w:rPr>
          <w:b/>
          <w:u w:val="single"/>
        </w:rPr>
        <w:t xml:space="preserve">17218</w:t>
      </w:r>
    </w:p>
    <w:p>
      <w:r>
        <w:t xml:space="preserve">#muslimit #islamisaatio #grandremplacement... @url</w:t>
      </w:r>
    </w:p>
    <w:p>
      <w:r>
        <w:rPr>
          <w:b/>
          <w:u w:val="single"/>
        </w:rPr>
        <w:t xml:space="preserve">17219</w:t>
      </w:r>
    </w:p>
    <w:p>
      <w:r>
        <w:t xml:space="preserve">@user @user eläimet tappavat toisiaan #jdcjdr</w:t>
      </w:r>
    </w:p>
    <w:p>
      <w:r>
        <w:rPr>
          <w:b/>
          <w:u w:val="single"/>
        </w:rPr>
        <w:t xml:space="preserve">17220</w:t>
      </w:r>
    </w:p>
    <w:p>
      <w:r>
        <w:t xml:space="preserve">mdr ahlala rebeus joka päivä yllätät vähän enemmän! @url</w:t>
      </w:r>
    </w:p>
    <w:p>
      <w:r>
        <w:rPr>
          <w:b/>
          <w:u w:val="single"/>
        </w:rPr>
        <w:t xml:space="preserve">17221</w:t>
      </w:r>
    </w:p>
    <w:p>
      <w:r>
        <w:t xml:space="preserve">naza mongol te po na banda ko seka seka kk boyer s....</w:t>
      </w:r>
    </w:p>
    <w:p>
      <w:r>
        <w:rPr>
          <w:b/>
          <w:u w:val="single"/>
        </w:rPr>
        <w:t xml:space="preserve">17222</w:t>
      </w:r>
    </w:p>
    <w:p>
      <w:r>
        <w:t xml:space="preserve">Saksa: Arabiklaanit hallitsevat. Poliisi päätti olla reagoimatta, jotta sitä ei kutsuttaisi "arabiklaaniksi"... @url</w:t>
      </w:r>
    </w:p>
    <w:p>
      <w:r>
        <w:rPr>
          <w:b/>
          <w:u w:val="single"/>
        </w:rPr>
        <w:t xml:space="preserve">17223</w:t>
      </w:r>
    </w:p>
    <w:p>
      <w:r>
        <w:t xml:space="preserve">@user 1 mongoli mennä insta, kun jäätelö sulaa, koska creme lol</w:t>
      </w:r>
    </w:p>
    <w:p>
      <w:r>
        <w:rPr>
          <w:b/>
          <w:u w:val="single"/>
        </w:rPr>
        <w:t xml:space="preserve">17224</w:t>
      </w:r>
    </w:p>
    <w:p>
      <w:r>
        <w:t xml:space="preserve">12) Brasilialainen on olemassa, senkin jälkeenjääneet, on eroa portugaliin, jopa he sanovat sen, kysykää tietoa.</w:t>
      </w:r>
    </w:p>
    <w:p>
      <w:r>
        <w:rPr>
          <w:b/>
          <w:u w:val="single"/>
        </w:rPr>
        <w:t xml:space="preserve">17225</w:t>
      </w:r>
    </w:p>
    <w:p>
      <w:r>
        <w:t xml:space="preserve">@user hän on jälkeenjäänyt totuus muistat vuonna 2015, kun sai ulos vastaan juve määrä occa... @url</w:t>
      </w:r>
    </w:p>
    <w:p>
      <w:r>
        <w:rPr>
          <w:b/>
          <w:u w:val="single"/>
        </w:rPr>
        <w:t xml:space="preserve">17226</w:t>
      </w:r>
    </w:p>
    <w:p>
      <w:r>
        <w:t xml:space="preserve">Minusta on ihanaa nähdä, että ikuinen vapaus on niin nopea puolustamaan palestiinalaisia rebeus-kavereidensa kanssa ja joka löytää itsensä bie... @url</w:t>
      </w:r>
    </w:p>
    <w:p>
      <w:r>
        <w:rPr>
          <w:b/>
          <w:u w:val="single"/>
        </w:rPr>
        <w:t xml:space="preserve">17227</w:t>
      </w:r>
    </w:p>
    <w:p>
      <w:r>
        <w:t xml:space="preserve">Olen himoinnut grailsia jo 2 päivää, mutta olen sairas enkä pysty nielemään kiinteitä ruokia, auttakaa minua.</w:t>
      </w:r>
    </w:p>
    <w:p>
      <w:r>
        <w:rPr>
          <w:b/>
          <w:u w:val="single"/>
        </w:rPr>
        <w:t xml:space="preserve">17228</w:t>
      </w:r>
    </w:p>
    <w:p>
      <w:r>
        <w:t xml:space="preserve">@user Olisin halunnut nähdä hänet lynkataan oikeasti arabit ja mustat lasketaan voin mutta... @url</w:t>
      </w:r>
    </w:p>
    <w:p>
      <w:r>
        <w:rPr>
          <w:b/>
          <w:u w:val="single"/>
        </w:rPr>
        <w:t xml:space="preserve">17229</w:t>
      </w:r>
    </w:p>
    <w:p>
      <w:r>
        <w:t xml:space="preserve">@user ultra-uskonnollisilla ei ole mitään raiskausta vastaan! mutta aborttia vastaan!</w:t>
      </w:r>
    </w:p>
    <w:p>
      <w:r>
        <w:rPr>
          <w:b/>
          <w:u w:val="single"/>
        </w:rPr>
        <w:t xml:space="preserve">17230</w:t>
      </w:r>
    </w:p>
    <w:p>
      <w:r>
        <w:t xml:space="preserve">@user @user @user Olen henkisesti jälkeenjäänyt, joten -</w:t>
      </w:r>
    </w:p>
    <w:p>
      <w:r>
        <w:rPr>
          <w:b/>
          <w:u w:val="single"/>
        </w:rPr>
        <w:t xml:space="preserve">17231</w:t>
      </w:r>
    </w:p>
    <w:p>
      <w:r>
        <w:t xml:space="preserve">mitalin kääntöpuoli harmi, että se ei ole kettu, joka tekee sen @url @url</w:t>
      </w:r>
    </w:p>
    <w:p>
      <w:r>
        <w:rPr>
          <w:b/>
          <w:u w:val="single"/>
        </w:rPr>
        <w:t xml:space="preserve">17232</w:t>
      </w:r>
    </w:p>
    <w:p>
      <w:r>
        <w:t xml:space="preserve">@user on iso mongolialainen</w:t>
      </w:r>
    </w:p>
    <w:p>
      <w:r>
        <w:rPr>
          <w:b/>
          <w:u w:val="single"/>
        </w:rPr>
        <w:t xml:space="preserve">17233</w:t>
      </w:r>
    </w:p>
    <w:p>
      <w:r>
        <w:t xml:space="preserve">-mongolialainen @url</w:t>
      </w:r>
    </w:p>
    <w:p>
      <w:r>
        <w:rPr>
          <w:b/>
          <w:u w:val="single"/>
        </w:rPr>
        <w:t xml:space="preserve">17234</w:t>
      </w:r>
    </w:p>
    <w:p>
      <w:r>
        <w:t xml:space="preserve">@user ja jos haluat puhua mennä discord retarded</w:t>
      </w:r>
    </w:p>
    <w:p>
      <w:r>
        <w:rPr>
          <w:b/>
          <w:u w:val="single"/>
        </w:rPr>
        <w:t xml:space="preserve">17235</w:t>
      </w:r>
    </w:p>
    <w:p>
      <w:r>
        <w:t xml:space="preserve">bts: h-nmon isä: ching chang chong kiinalainen</w:t>
      </w:r>
    </w:p>
    <w:p>
      <w:r>
        <w:rPr>
          <w:b/>
          <w:u w:val="single"/>
        </w:rPr>
        <w:t xml:space="preserve">17236</w:t>
      </w:r>
    </w:p>
    <w:p>
      <w:r>
        <w:t xml:space="preserve">Hän sanoo, että hänenlaisensa mimmi on rebeus @url</w:t>
      </w:r>
    </w:p>
    <w:p>
      <w:r>
        <w:rPr>
          <w:b/>
          <w:u w:val="single"/>
        </w:rPr>
        <w:t xml:space="preserve">17237</w:t>
      </w:r>
    </w:p>
    <w:p>
      <w:r>
        <w:t xml:space="preserve">rebeus: [minulla on keblo kaveri hän menee liian pitkälle sanomalla, että hän lähettää minulle serkkunsa. hän on ensimmäinen, joka sanoo, että reb... @url</w:t>
      </w:r>
    </w:p>
    <w:p>
      <w:r>
        <w:rPr>
          <w:b/>
          <w:u w:val="single"/>
        </w:rPr>
        <w:t xml:space="preserve">17238</w:t>
      </w:r>
    </w:p>
    <w:p>
      <w:r>
        <w:t xml:space="preserve">@user ce pays merveilleux où corinne ordonne à la télé ne plus inviter zemmour où des renois vont mettre la... @url</w:t>
      </w:r>
    </w:p>
    <w:p>
      <w:r>
        <w:rPr>
          <w:b/>
          <w:u w:val="single"/>
        </w:rPr>
        <w:t xml:space="preserve">17239</w:t>
      </w:r>
    </w:p>
    <w:p>
      <w:r>
        <w:t xml:space="preserve">Tuetaan saksalaisia patriootteja, jotka meidän laillamme taistelevat maamme islamisoitumista ja maamme tuhoamista vastaan... @url</w:t>
      </w:r>
    </w:p>
    <w:p>
      <w:r>
        <w:rPr>
          <w:b/>
          <w:u w:val="single"/>
        </w:rPr>
        <w:t xml:space="preserve">17240</w:t>
      </w:r>
    </w:p>
    <w:p>
      <w:r>
        <w:t xml:space="preserve">@käyttäjä, koska hän on todellakin pahimmanlaatuinen vasemmistolainen.</w:t>
      </w:r>
    </w:p>
    <w:p>
      <w:r>
        <w:rPr>
          <w:b/>
          <w:u w:val="single"/>
        </w:rPr>
        <w:t xml:space="preserve">17241</w:t>
      </w:r>
    </w:p>
    <w:p>
      <w:r>
        <w:t xml:space="preserve">Mistä lähtien sinun on pitänyt pyytää anteeksi, kun sanoit hänelle "mongolialainen"?</w:t>
      </w:r>
    </w:p>
    <w:p>
      <w:r>
        <w:rPr>
          <w:b/>
          <w:u w:val="single"/>
        </w:rPr>
        <w:t xml:space="preserve">17242</w:t>
      </w:r>
    </w:p>
    <w:p>
      <w:r>
        <w:t xml:space="preserve">@user momo sotkee sen mongolialaisen kaverin kanssa, joka rikkoo hänen TV:nsä</w:t>
      </w:r>
    </w:p>
    <w:p>
      <w:r>
        <w:rPr>
          <w:b/>
          <w:u w:val="single"/>
        </w:rPr>
        <w:t xml:space="preserve">17243</w:t>
      </w:r>
    </w:p>
    <w:p>
      <w:r>
        <w:t xml:space="preserve">@user kyllä, mutta 6 kuukauden päästä aion toimittaa rebeus mmafekir fp:stä treenikulmaan</w:t>
      </w:r>
    </w:p>
    <w:p>
      <w:r>
        <w:rPr>
          <w:b/>
          <w:u w:val="single"/>
        </w:rPr>
        <w:t xml:space="preserve">17244</w:t>
      </w:r>
    </w:p>
    <w:p>
      <w:r>
        <w:t xml:space="preserve">@user tämä kaveri on samaa alkuperää kuin sinä ja ti puhuu mdrr likainen arabia</w:t>
      </w:r>
    </w:p>
    <w:p>
      <w:r>
        <w:rPr>
          <w:b/>
          <w:u w:val="single"/>
        </w:rPr>
        <w:t xml:space="preserve">17245</w:t>
      </w:r>
    </w:p>
    <w:p>
      <w:r>
        <w:t xml:space="preserve">sairaustodistus oli riittävä</w:t>
      </w:r>
    </w:p>
    <w:p>
      <w:r>
        <w:rPr>
          <w:b/>
          <w:u w:val="single"/>
        </w:rPr>
        <w:t xml:space="preserve">17246</w:t>
      </w:r>
    </w:p>
    <w:p>
      <w:r>
        <w:t xml:space="preserve">@user kuten usein sanon puhuessani terrorismista ja islamista...älä tuomitse koko re... @url</w:t>
      </w:r>
    </w:p>
    <w:p>
      <w:r>
        <w:rPr>
          <w:b/>
          <w:u w:val="single"/>
        </w:rPr>
        <w:t xml:space="preserve">17247</w:t>
      </w:r>
    </w:p>
    <w:p>
      <w:r>
        <w:t xml:space="preserve">kettu 1 tämän tunnin tajusi, että se oli goe narttu (pelinappula) ja kettu 2 se on siellä häntä... @url</w:t>
      </w:r>
    </w:p>
    <w:p>
      <w:r>
        <w:rPr>
          <w:b/>
          <w:u w:val="single"/>
        </w:rPr>
        <w:t xml:space="preserve">17248</w:t>
      </w:r>
    </w:p>
    <w:p>
      <w:r>
        <w:t xml:space="preserve">Ranskaa ei islamisoida.</w:t>
      </w:r>
    </w:p>
    <w:p>
      <w:r>
        <w:rPr>
          <w:b/>
          <w:u w:val="single"/>
        </w:rPr>
        <w:t xml:space="preserve">17249</w:t>
      </w:r>
    </w:p>
    <w:p>
      <w:r>
        <w:t xml:space="preserve">@user @user katso minua se on reubeux toiset se on renois toisaalta valkoinen jsp mutta se riippuu vakavasti poikaset</w:t>
      </w:r>
    </w:p>
    <w:p>
      <w:r>
        <w:rPr>
          <w:b/>
          <w:u w:val="single"/>
        </w:rPr>
        <w:t xml:space="preserve">17250</w:t>
      </w:r>
    </w:p>
    <w:p>
      <w:r>
        <w:t xml:space="preserve">ptdrrr ketut olette liian yritteliäitä minulle...</w:t>
      </w:r>
    </w:p>
    <w:p>
      <w:r>
        <w:rPr>
          <w:b/>
          <w:u w:val="single"/>
        </w:rPr>
        <w:t xml:space="preserve">17251</w:t>
      </w:r>
    </w:p>
    <w:p>
      <w:r>
        <w:t xml:space="preserve">@user No katsotaanpa, jos se ei ole islamilais-vasemmistolainen poliittinen islam .... ( sinäkin keksit sanoja ja d... @url</w:t>
      </w:r>
    </w:p>
    <w:p>
      <w:r>
        <w:rPr>
          <w:b/>
          <w:u w:val="single"/>
        </w:rPr>
        <w:t xml:space="preserve">17252</w:t>
      </w:r>
    </w:p>
    <w:p>
      <w:r>
        <w:t xml:space="preserve">ms isoäitisi niin minulla on musta ystävä mdit hän ei voi nähdä itseään menossa ulos mustan naisen kanssa, tarkoittaako se, että hän on rasisti ?... @url</w:t>
      </w:r>
    </w:p>
    <w:p>
      <w:r>
        <w:rPr>
          <w:b/>
          <w:u w:val="single"/>
        </w:rPr>
        <w:t xml:space="preserve">17253</w:t>
      </w:r>
    </w:p>
    <w:p>
      <w:r>
        <w:t xml:space="preserve">@user No, kaveri, haluat minun lähettävän jotain fuck your mother on twitter ja jotain mongolian trap for... @url</w:t>
      </w:r>
    </w:p>
    <w:p>
      <w:r>
        <w:rPr>
          <w:b/>
          <w:u w:val="single"/>
        </w:rPr>
        <w:t xml:space="preserve">17254</w:t>
      </w:r>
    </w:p>
    <w:p>
      <w:r>
        <w:t xml:space="preserve">@user @user ah ouais genre les animaux se privent eux? il est excellent ce mec et apres ca se dit francais</w:t>
      </w:r>
    </w:p>
    <w:p>
      <w:r>
        <w:rPr>
          <w:b/>
          <w:u w:val="single"/>
        </w:rPr>
        <w:t xml:space="preserve">17255</w:t>
      </w:r>
    </w:p>
    <w:p>
      <w:r>
        <w:t xml:space="preserve">mdr hienovarainen rebeus tietää ne te huolta @url</w:t>
      </w:r>
    </w:p>
    <w:p>
      <w:r>
        <w:rPr>
          <w:b/>
          <w:u w:val="single"/>
        </w:rPr>
        <w:t xml:space="preserve">17256</w:t>
      </w:r>
    </w:p>
    <w:p>
      <w:r>
        <w:t xml:space="preserve">Ai niin, sinä vastustat aborttia. Tiedätkö mikä vasektomia on?</w:t>
      </w:r>
    </w:p>
    <w:p>
      <w:r>
        <w:rPr>
          <w:b/>
          <w:u w:val="single"/>
        </w:rPr>
        <w:t xml:space="preserve">17257</w:t>
      </w:r>
    </w:p>
    <w:p>
      <w:r>
        <w:t xml:space="preserve">"Ylimuuton kustannusten vähentäminen, jotta rikoksentekijät ja vilpilliset hakijat voidaan karkottaa nopeammin" @url</w:t>
      </w:r>
    </w:p>
    <w:p>
      <w:r>
        <w:rPr>
          <w:b/>
          <w:u w:val="single"/>
        </w:rPr>
        <w:t xml:space="preserve">17258</w:t>
      </w:r>
    </w:p>
    <w:p>
      <w:r>
        <w:t xml:space="preserve">Korkeakoulut ovat vasemmistolaisia kaatopaikkoja, se ei ole koskaan ollut salaisuus @url</w:t>
      </w:r>
    </w:p>
    <w:p>
      <w:r>
        <w:rPr>
          <w:b/>
          <w:u w:val="single"/>
        </w:rPr>
        <w:t xml:space="preserve">17259</w:t>
      </w:r>
    </w:p>
    <w:p>
      <w:r>
        <w:t xml:space="preserve">On outoa ajatella, että minusta tulee setä 10 vuoden ajan... @url</w:t>
      </w:r>
    </w:p>
    <w:p>
      <w:r>
        <w:rPr>
          <w:b/>
          <w:u w:val="single"/>
        </w:rPr>
        <w:t xml:space="preserve">17260</w:t>
      </w:r>
    </w:p>
    <w:p>
      <w:r>
        <w:t xml:space="preserve">cedric herrou asettaa consignyn paikoilleen. muslimit ovat todellakin terrorismin ensimmäisiä uhreja.</w:t>
      </w:r>
    </w:p>
    <w:p>
      <w:r>
        <w:rPr>
          <w:b/>
          <w:u w:val="single"/>
        </w:rPr>
        <w:t xml:space="preserve">17261</w:t>
      </w:r>
    </w:p>
    <w:p>
      <w:r>
        <w:t xml:space="preserve">@käyttäjän mukaan poliisi tekisi työnsä paremmin, jos poliisien joukossa olisi enemmän arabeja ja mustia... @url</w:t>
      </w:r>
    </w:p>
    <w:p>
      <w:r>
        <w:rPr>
          <w:b/>
          <w:u w:val="single"/>
        </w:rPr>
        <w:t xml:space="preserve">17262</w:t>
      </w:r>
    </w:p>
    <w:p>
      <w:r>
        <w:t xml:space="preserve">Sanoinhan, että terrorismi ja sharia ovat täysin yhteensopimattomia... @url</w:t>
      </w:r>
    </w:p>
    <w:p>
      <w:r>
        <w:rPr>
          <w:b/>
          <w:u w:val="single"/>
        </w:rPr>
        <w:t xml:space="preserve">17263</w:t>
      </w:r>
    </w:p>
    <w:p>
      <w:r>
        <w:t xml:space="preserve">ptdrr 2 neekeriä sitten he puhuivat lingalaa päällikkö hän sanoi suoraan ooh sinä puhut mitä kieltä kuvittele minua... @url</w:t>
      </w:r>
    </w:p>
    <w:p>
      <w:r>
        <w:rPr>
          <w:b/>
          <w:u w:val="single"/>
        </w:rPr>
        <w:t xml:space="preserve">17264</w:t>
      </w:r>
    </w:p>
    <w:p>
      <w:r>
        <w:t xml:space="preserve">Mies, joka polttoi itsensä palatsin edessä. Olkoon maa hänelle valoisa, mutta hänen tekonsa ansaitsee tulla tutkituksi... @url</w:t>
      </w:r>
    </w:p>
    <w:p>
      <w:r>
        <w:rPr>
          <w:b/>
          <w:u w:val="single"/>
        </w:rPr>
        <w:t xml:space="preserve">17265</w:t>
      </w:r>
    </w:p>
    <w:p>
      <w:r>
        <w:t xml:space="preserve">solidaariset kaupungit #pakolaisten kanssa</w:t>
      </w:r>
    </w:p>
    <w:p>
      <w:r>
        <w:rPr>
          <w:b/>
          <w:u w:val="single"/>
        </w:rPr>
        <w:t xml:space="preserve">17266</w:t>
      </w:r>
    </w:p>
    <w:p>
      <w:r>
        <w:t xml:space="preserve">@user b3 en koskaan pelata ranked että henkisesti jälkeenjäänyt teen +33 -14 lisäksi</w:t>
      </w:r>
    </w:p>
    <w:p>
      <w:r>
        <w:rPr>
          <w:b/>
          <w:u w:val="single"/>
        </w:rPr>
        <w:t xml:space="preserve">17267</w:t>
      </w:r>
    </w:p>
    <w:p>
      <w:r>
        <w:t xml:space="preserve">ja nämä ovat laillisia merkintöjä. maahanmuuttajat tulevat lisäksi. @url</w:t>
      </w:r>
    </w:p>
    <w:p>
      <w:r>
        <w:rPr>
          <w:b/>
          <w:u w:val="single"/>
        </w:rPr>
        <w:t xml:space="preserve">17268</w:t>
      </w:r>
    </w:p>
    <w:p>
      <w:r>
        <w:t xml:space="preserve">@user ei ole ongelma! Se ei häiritse oppimista! katso sen sijaan kiusaamista @url</w:t>
      </w:r>
    </w:p>
    <w:p>
      <w:r>
        <w:rPr>
          <w:b/>
          <w:u w:val="single"/>
        </w:rPr>
        <w:t xml:space="preserve">17269</w:t>
      </w:r>
    </w:p>
    <w:p>
      <w:r>
        <w:t xml:space="preserve">ketut</w:t>
      </w:r>
    </w:p>
    <w:p>
      <w:r>
        <w:rPr>
          <w:b/>
          <w:u w:val="single"/>
        </w:rPr>
        <w:t xml:space="preserve">17270</w:t>
      </w:r>
    </w:p>
    <w:p>
      <w:r>
        <w:t xml:space="preserve">@user pyydä julien cazarre lopettaa tehdä afrikkalainen aksentti hän sanoo aina kun hän on musta... @url</w:t>
      </w:r>
    </w:p>
    <w:p>
      <w:r>
        <w:rPr>
          <w:b/>
          <w:u w:val="single"/>
        </w:rPr>
        <w:t xml:space="preserve">17271</w:t>
      </w:r>
    </w:p>
    <w:p>
      <w:r>
        <w:t xml:space="preserve">@user mdr En kritisoinut arabeja vaan heidän keskusteluaan dmerd mene tekemään meteliä muualle päin</w:t>
      </w:r>
    </w:p>
    <w:p>
      <w:r>
        <w:rPr>
          <w:b/>
          <w:u w:val="single"/>
        </w:rPr>
        <w:t xml:space="preserve">17272</w:t>
      </w:r>
    </w:p>
    <w:p>
      <w:r>
        <w:t xml:space="preserve">coé seus mongol</w:t>
      </w:r>
    </w:p>
    <w:p>
      <w:r>
        <w:rPr>
          <w:b/>
          <w:u w:val="single"/>
        </w:rPr>
        <w:t xml:space="preserve">17273</w:t>
      </w:r>
    </w:p>
    <w:p>
      <w:r>
        <w:t xml:space="preserve">likainen afrikkalainen</w:t>
      </w:r>
    </w:p>
    <w:p>
      <w:r>
        <w:rPr>
          <w:b/>
          <w:u w:val="single"/>
        </w:rPr>
        <w:t xml:space="preserve">17274</w:t>
      </w:r>
    </w:p>
    <w:p>
      <w:r>
        <w:t xml:space="preserve">@user balkanilaiset tekevät kaiken väkivallalla ja raakuudella. nämä ihmiset eivät koskaan saa rauhaa... @url</w:t>
      </w:r>
    </w:p>
    <w:p>
      <w:r>
        <w:rPr>
          <w:b/>
          <w:u w:val="single"/>
        </w:rPr>
        <w:t xml:space="preserve">17275</w:t>
      </w:r>
    </w:p>
    <w:p>
      <w:r>
        <w:t xml:space="preserve">mdr ja toinen mongolialainen myös @url</w:t>
      </w:r>
    </w:p>
    <w:p>
      <w:r>
        <w:rPr>
          <w:b/>
          <w:u w:val="single"/>
        </w:rPr>
        <w:t xml:space="preserve">17276</w:t>
      </w:r>
    </w:p>
    <w:p>
      <w:r>
        <w:t xml:space="preserve">@user perkele hän on kehitysvammainen kuten azed tarina se on pelkurimaista pilkata vammaisia</w:t>
      </w:r>
    </w:p>
    <w:p>
      <w:r>
        <w:rPr>
          <w:b/>
          <w:u w:val="single"/>
        </w:rPr>
        <w:t xml:space="preserve">17277</w:t>
      </w:r>
    </w:p>
    <w:p>
      <w:r>
        <w:t xml:space="preserve">@käyttäjä olkaa kohteliaita retarded ^^</w:t>
      </w:r>
    </w:p>
    <w:p>
      <w:r>
        <w:rPr>
          <w:b/>
          <w:u w:val="single"/>
        </w:rPr>
        <w:t xml:space="preserve">17278</w:t>
      </w:r>
    </w:p>
    <w:p>
      <w:r>
        <w:t xml:space="preserve">@user vielä enemmän jälkeenjäänyt kuin minä on kuuma ihmisiä</w:t>
      </w:r>
    </w:p>
    <w:p>
      <w:r>
        <w:rPr>
          <w:b/>
          <w:u w:val="single"/>
        </w:rPr>
        <w:t xml:space="preserve">17279</w:t>
      </w:r>
    </w:p>
    <w:p>
      <w:r>
        <w:t xml:space="preserve">sitten mennä ja sanoa, että alkuasukkaat ovat raakalaisia, häpeä heille @url</w:t>
      </w:r>
    </w:p>
    <w:p>
      <w:r>
        <w:rPr>
          <w:b/>
          <w:u w:val="single"/>
        </w:rPr>
        <w:t xml:space="preserve">17280</w:t>
      </w:r>
    </w:p>
    <w:p>
      <w:r>
        <w:t xml:space="preserve">Olen ulkona kirjoittamassa lauluja snapilla enkä halua, että ihmiset kulkevat ohi samaan aikaan, tai he luulevat minua jälkeenjääneeksi.</w:t>
      </w:r>
    </w:p>
    <w:p>
      <w:r>
        <w:rPr>
          <w:b/>
          <w:u w:val="single"/>
        </w:rPr>
        <w:t xml:space="preserve">17281</w:t>
      </w:r>
    </w:p>
    <w:p>
      <w:r>
        <w:t xml:space="preserve">@user tämä likainen juutalainen ? nn</w:t>
      </w:r>
    </w:p>
    <w:p>
      <w:r>
        <w:rPr>
          <w:b/>
          <w:u w:val="single"/>
        </w:rPr>
        <w:t xml:space="preserve">17282</w:t>
      </w:r>
    </w:p>
    <w:p>
      <w:r>
        <w:t xml:space="preserve">Minulla on koi huoneessani ja se vie kaikki seinät tämä mongolialainen</w:t>
      </w:r>
    </w:p>
    <w:p>
      <w:r>
        <w:rPr>
          <w:b/>
          <w:u w:val="single"/>
        </w:rPr>
        <w:t xml:space="preserve">17283</w:t>
      </w:r>
    </w:p>
    <w:p>
      <w:r>
        <w:t xml:space="preserve">ei tarvitse olla samaa mieltä kaikesta, mitä @user sanoo, mutta "antisemitismi ei ole vain hos... @url</w:t>
      </w:r>
    </w:p>
    <w:p>
      <w:r>
        <w:rPr>
          <w:b/>
          <w:u w:val="single"/>
        </w:rPr>
        <w:t xml:space="preserve">17284</w:t>
      </w:r>
    </w:p>
    <w:p>
      <w:r>
        <w:t xml:space="preserve">Miksi te neekerit puhutte niin kovaa?</w:t>
      </w:r>
    </w:p>
    <w:p>
      <w:r>
        <w:rPr>
          <w:b/>
          <w:u w:val="single"/>
        </w:rPr>
        <w:t xml:space="preserve">17285</w:t>
      </w:r>
    </w:p>
    <w:p>
      <w:r>
        <w:t xml:space="preserve">afrikkalaistuminen ja islamisoituminen #davokratian kaksi iskulauseen sanaa @url</w:t>
      </w:r>
    </w:p>
    <w:p>
      <w:r>
        <w:rPr>
          <w:b/>
          <w:u w:val="single"/>
        </w:rPr>
        <w:t xml:space="preserve">17286</w:t>
      </w:r>
    </w:p>
    <w:p>
      <w:r>
        <w:t xml:space="preserve">se 20 vuotta:nle droitard: la france s'islamise.nle gauchiste: facho!nle droitard: l'ecole le niveau baisse les @url</w:t>
      </w:r>
    </w:p>
    <w:p>
      <w:r>
        <w:rPr>
          <w:b/>
          <w:u w:val="single"/>
        </w:rPr>
        <w:t xml:space="preserve">17287</w:t>
      </w:r>
    </w:p>
    <w:p>
      <w:r>
        <w:t xml:space="preserve">paris akvaariossa oleva meduusakokoelma on erittäin vaikuttava. viivyin akvaariossa ja se oli... @url</w:t>
      </w:r>
    </w:p>
    <w:p>
      <w:r>
        <w:rPr>
          <w:b/>
          <w:u w:val="single"/>
        </w:rPr>
        <w:t xml:space="preserve">17288</w:t>
      </w:r>
    </w:p>
    <w:p>
      <w:r>
        <w:t xml:space="preserve">@käyttäjä @käyttäjä les renois miksi juokset, kun naurat</w:t>
      </w:r>
    </w:p>
    <w:p>
      <w:r>
        <w:rPr>
          <w:b/>
          <w:u w:val="single"/>
        </w:rPr>
        <w:t xml:space="preserve">17289</w:t>
      </w:r>
    </w:p>
    <w:p>
      <w:r>
        <w:t xml:space="preserve">vasemmistolaisen bien-pensancen mukaan oikeus sanoa mitä tahansa, kun ei ole tunnettu, joten tässä se on: hirttäkäämme mustat.</w:t>
      </w:r>
    </w:p>
    <w:p>
      <w:r>
        <w:rPr>
          <w:b/>
          <w:u w:val="single"/>
        </w:rPr>
        <w:t xml:space="preserve">17290</w:t>
      </w:r>
    </w:p>
    <w:p>
      <w:r>
        <w:t xml:space="preserve">Laitatte rebeusneekerit heidän kanssaan .... ...</w:t>
      </w:r>
    </w:p>
    <w:p>
      <w:r>
        <w:rPr>
          <w:b/>
          <w:u w:val="single"/>
        </w:rPr>
        <w:t xml:space="preserve">17291</w:t>
      </w:r>
    </w:p>
    <w:p>
      <w:r>
        <w:t xml:space="preserve">viimeinen lause on niin totta, että hän näyttää joskus todella jälkeenjääneeltä @url</w:t>
      </w:r>
    </w:p>
    <w:p>
      <w:r>
        <w:rPr>
          <w:b/>
          <w:u w:val="single"/>
        </w:rPr>
        <w:t xml:space="preserve">17292</w:t>
      </w:r>
    </w:p>
    <w:p>
      <w:r>
        <w:t xml:space="preserve">kun loukkaat feministiä @url</w:t>
      </w:r>
    </w:p>
    <w:p>
      <w:r>
        <w:rPr>
          <w:b/>
          <w:u w:val="single"/>
        </w:rPr>
        <w:t xml:space="preserve">17293</w:t>
      </w:r>
    </w:p>
    <w:p>
      <w:r>
        <w:t xml:space="preserve">Mikä vitun mongoloidi @url</w:t>
      </w:r>
    </w:p>
    <w:p>
      <w:r>
        <w:rPr>
          <w:b/>
          <w:u w:val="single"/>
        </w:rPr>
        <w:t xml:space="preserve">17294</w:t>
      </w:r>
    </w:p>
    <w:p>
      <w:r>
        <w:t xml:space="preserve">Puhun toisesta mongolialaisesta, joka tuntee itsensä yksinäiseksi samaan aikaan, ottaen huomioon hänen kasvonsa, en ole yllättynyt - olin ymmärtänyt... @url</w:t>
      </w:r>
    </w:p>
    <w:p>
      <w:r>
        <w:rPr>
          <w:b/>
          <w:u w:val="single"/>
        </w:rPr>
        <w:t xml:space="preserve">17295</w:t>
      </w:r>
    </w:p>
    <w:p>
      <w:r>
        <w:t xml:space="preserve">lukuun ottamatta arabeja, he ovat kääntyneet suurimpaan hiljaisuuteen.</w:t>
      </w:r>
    </w:p>
    <w:p>
      <w:r>
        <w:rPr>
          <w:b/>
          <w:u w:val="single"/>
        </w:rPr>
        <w:t xml:space="preserve">17296</w:t>
      </w:r>
    </w:p>
    <w:p>
      <w:r>
        <w:t xml:space="preserve">teknoparaati vaunu, jossa he heittävät karkkeja mdrrr Vannon, että olen kyllästynyt raakalaisiin!</w:t>
      </w:r>
    </w:p>
    <w:p>
      <w:r>
        <w:rPr>
          <w:b/>
          <w:u w:val="single"/>
        </w:rPr>
        <w:t xml:space="preserve">17297</w:t>
      </w:r>
    </w:p>
    <w:p>
      <w:r>
        <w:t xml:space="preserve">@käyttäjä se on rebeus häät :/</w:t>
      </w:r>
    </w:p>
    <w:p>
      <w:r>
        <w:rPr>
          <w:b/>
          <w:u w:val="single"/>
        </w:rPr>
        <w:t xml:space="preserve">17298</w:t>
      </w:r>
    </w:p>
    <w:p>
      <w:r>
        <w:t xml:space="preserve">@user niin paljon minulle suuri kauneus (likainen arabi)</w:t>
      </w:r>
    </w:p>
    <w:p>
      <w:r>
        <w:rPr>
          <w:b/>
          <w:u w:val="single"/>
        </w:rPr>
        <w:t xml:space="preserve">17299</w:t>
      </w:r>
    </w:p>
    <w:p>
      <w:r>
        <w:t xml:space="preserve">En ole varma, mitä sille pitäisi tehdä, mutta en ole varma, mitä sille pitäisi tehdä.</w:t>
      </w:r>
    </w:p>
    <w:p>
      <w:r>
        <w:rPr>
          <w:b/>
          <w:u w:val="single"/>
        </w:rPr>
        <w:t xml:space="preserve">17300</w:t>
      </w:r>
    </w:p>
    <w:p>
      <w:r>
        <w:t xml:space="preserve">olet tapa ilmaista itseäsi olet henkisesti jälkeenjäänyt vielä sanoo r @url</w:t>
      </w:r>
    </w:p>
    <w:p>
      <w:r>
        <w:rPr>
          <w:b/>
          <w:u w:val="single"/>
        </w:rPr>
        <w:t xml:space="preserve">17301</w:t>
      </w:r>
    </w:p>
    <w:p>
      <w:r>
        <w:t xml:space="preserve">paitsi että on kaveri ( renois 2) ren... @url</w:t>
      </w:r>
    </w:p>
    <w:p>
      <w:r>
        <w:rPr>
          <w:b/>
          <w:u w:val="single"/>
        </w:rPr>
        <w:t xml:space="preserve">17302</w:t>
      </w:r>
    </w:p>
    <w:p>
      <w:r>
        <w:t xml:space="preserve">mutta liian houkuttelevaa kamariin Brasilian mongolialainen tuuletin tämän distasterclass jälkeen</w:t>
      </w:r>
    </w:p>
    <w:p>
      <w:r>
        <w:rPr>
          <w:b/>
          <w:u w:val="single"/>
        </w:rPr>
        <w:t xml:space="preserve">17303</w:t>
      </w:r>
    </w:p>
    <w:p>
      <w:r>
        <w:t xml:space="preserve">valkoiset hirttäytyivät jo silloin, kun neekeri toi sen ajan tasalle remixaamalla sitä hieman.</w:t>
      </w:r>
    </w:p>
    <w:p>
      <w:r>
        <w:rPr>
          <w:b/>
          <w:u w:val="single"/>
        </w:rPr>
        <w:t xml:space="preserve">17304</w:t>
      </w:r>
    </w:p>
    <w:p>
      <w:r>
        <w:t xml:space="preserve">Tässä lesboslaisessa työpajassa pakolaiset leikkaavat ja ompelevat pelastusliivejä rannalta... @url</w:t>
      </w:r>
    </w:p>
    <w:p>
      <w:r>
        <w:rPr>
          <w:b/>
          <w:u w:val="single"/>
        </w:rPr>
        <w:t xml:space="preserve">17305</w:t>
      </w:r>
    </w:p>
    <w:p>
      <w:r>
        <w:t xml:space="preserve">viime vuonna talvella olin menossa bussilla ja oli todella kylmä ja teillä oli 2 pientä kettua odottamassa bussipysäkillä @url</w:t>
      </w:r>
    </w:p>
    <w:p>
      <w:r>
        <w:rPr>
          <w:b/>
          <w:u w:val="single"/>
        </w:rPr>
        <w:t xml:space="preserve">17306</w:t>
      </w:r>
    </w:p>
    <w:p>
      <w:r>
        <w:t xml:space="preserve">@user se on täysin totta jo yritä lausua se televisiossa ja huomaat, että se on vähän kuin vasemmistolainen ilmaisu</w:t>
      </w:r>
    </w:p>
    <w:p>
      <w:r>
        <w:rPr>
          <w:b/>
          <w:u w:val="single"/>
        </w:rPr>
        <w:t xml:space="preserve">17307</w:t>
      </w:r>
    </w:p>
    <w:p>
      <w:r>
        <w:t xml:space="preserve">hyvin rebeus kuljettajat, lopeta ajaminen bussit te kääntää päät @url</w:t>
      </w:r>
    </w:p>
    <w:p>
      <w:r>
        <w:rPr>
          <w:b/>
          <w:u w:val="single"/>
        </w:rPr>
        <w:t xml:space="preserve">17308</w:t>
      </w:r>
    </w:p>
    <w:p>
      <w:r>
        <w:t xml:space="preserve">afrikkalaisten maahanmuuttajien koettelemukset mustien johtajien välinpitämättömyydessä!</w:t>
      </w:r>
    </w:p>
    <w:p>
      <w:r>
        <w:rPr>
          <w:b/>
          <w:u w:val="single"/>
        </w:rPr>
        <w:t xml:space="preserve">17309</w:t>
      </w:r>
    </w:p>
    <w:p>
      <w:r>
        <w:t xml:space="preserve">Olen tehnyt tätä jo jonkin aikaa ja kiihdytän kuin mongoli ja ajelen ihmisten yli (itken kilpaa tosielämässä) @url</w:t>
      </w:r>
    </w:p>
    <w:p>
      <w:r>
        <w:rPr>
          <w:b/>
          <w:u w:val="single"/>
        </w:rPr>
        <w:t xml:space="preserve">17310</w:t>
      </w:r>
    </w:p>
    <w:p>
      <w:r>
        <w:t xml:space="preserve">@user la france est surtout une chance pour ces gens migrants rebeu blackos 2 3 generations et plus. si cela... @url</w:t>
      </w:r>
    </w:p>
    <w:p>
      <w:r>
        <w:rPr>
          <w:b/>
          <w:u w:val="single"/>
        </w:rPr>
        <w:t xml:space="preserve">17311</w:t>
      </w:r>
    </w:p>
    <w:p>
      <w:r>
        <w:t xml:space="preserve">Olen kyllästynyt tällaiseen repattiin ruokala on niin ällöttävä ja lisäksi afrikkalaiset haluavat mieluummin kuolla... @url</w:t>
      </w:r>
    </w:p>
    <w:p>
      <w:r>
        <w:rPr>
          <w:b/>
          <w:u w:val="single"/>
        </w:rPr>
        <w:t xml:space="preserve">17312</w:t>
      </w:r>
    </w:p>
    <w:p>
      <w:r>
        <w:t xml:space="preserve">Armeijaministeri Florence Parly tapasi Ranskan joukot Yhdistyneissä arabiemiirikunnissa ba... @url</w:t>
      </w:r>
    </w:p>
    <w:p>
      <w:r>
        <w:rPr>
          <w:b/>
          <w:u w:val="single"/>
        </w:rPr>
        <w:t xml:space="preserve">17313</w:t>
      </w:r>
    </w:p>
    <w:p>
      <w:r>
        <w:t xml:space="preserve">miksi marokkolaiset ja tanskalaiset naiset ovat Alankomaissa aina kauniita? epäoikeudenmukaisuus @url</w:t>
      </w:r>
    </w:p>
    <w:p>
      <w:r>
        <w:rPr>
          <w:b/>
          <w:u w:val="single"/>
        </w:rPr>
        <w:t xml:space="preserve">17314</w:t>
      </w:r>
    </w:p>
    <w:p>
      <w:r>
        <w:t xml:space="preserve">miten en halua nähdä luokan paskaa olin jo unohtanut heidän jälkeenjääneet kasvonsa.</w:t>
      </w:r>
    </w:p>
    <w:p>
      <w:r>
        <w:rPr>
          <w:b/>
          <w:u w:val="single"/>
        </w:rPr>
        <w:t xml:space="preserve">17315</w:t>
      </w:r>
    </w:p>
    <w:p>
      <w:r>
        <w:t xml:space="preserve">se pudottaa jtai vu mongol mutta ei sano hi</w:t>
      </w:r>
    </w:p>
    <w:p>
      <w:r>
        <w:rPr>
          <w:b/>
          <w:u w:val="single"/>
        </w:rPr>
        <w:t xml:space="preserve">17316</w:t>
      </w:r>
    </w:p>
    <w:p>
      <w:r>
        <w:t xml:space="preserve">@user @user @user @user joukko mongolian go</w:t>
      </w:r>
    </w:p>
    <w:p>
      <w:r>
        <w:rPr>
          <w:b/>
          <w:u w:val="single"/>
        </w:rPr>
        <w:t xml:space="preserve">17317</w:t>
      </w:r>
    </w:p>
    <w:p>
      <w:r>
        <w:t xml:space="preserve">Belgiassa ei ole oikeutta aborttiin? mutta elämän loppuvaiheessa ollaan edellä #parjupiter</w:t>
      </w:r>
    </w:p>
    <w:p>
      <w:r>
        <w:rPr>
          <w:b/>
          <w:u w:val="single"/>
        </w:rPr>
        <w:t xml:space="preserve">17318</w:t>
      </w:r>
    </w:p>
    <w:p>
      <w:r>
        <w:t xml:space="preserve">@user En tiedä, onko se trolli, mutta toivon niin, koska Halloween = Saatana kuulostaa todella jälkeenjääneeltä.</w:t>
      </w:r>
    </w:p>
    <w:p>
      <w:r>
        <w:rPr>
          <w:b/>
          <w:u w:val="single"/>
        </w:rPr>
        <w:t xml:space="preserve">17319</w:t>
      </w:r>
    </w:p>
    <w:p>
      <w:r>
        <w:t xml:space="preserve">@user katso hänen twiittejä ptdrrr todella hän on jälkeenjäänyt</w:t>
      </w:r>
    </w:p>
    <w:p>
      <w:r>
        <w:rPr>
          <w:b/>
          <w:u w:val="single"/>
        </w:rPr>
        <w:t xml:space="preserve">17320</w:t>
      </w:r>
    </w:p>
    <w:p>
      <w:r>
        <w:t xml:space="preserve">@user @user Oletko sinä mongolialainen?</w:t>
      </w:r>
    </w:p>
    <w:p>
      <w:r>
        <w:rPr>
          <w:b/>
          <w:u w:val="single"/>
        </w:rPr>
        <w:t xml:space="preserve">17321</w:t>
      </w:r>
    </w:p>
    <w:p>
      <w:r>
        <w:t xml:space="preserve">No, jos tämä jälkeenjäänyt kaveri poisti kuvani...</w:t>
      </w:r>
    </w:p>
    <w:p>
      <w:r>
        <w:rPr>
          <w:b/>
          <w:u w:val="single"/>
        </w:rPr>
        <w:t xml:space="preserve">17322</w:t>
      </w:r>
    </w:p>
    <w:p>
      <w:r>
        <w:t xml:space="preserve">dumontin masentavin poliittinen sekasikiö ikinä. @user @url</w:t>
      </w:r>
    </w:p>
    <w:p>
      <w:r>
        <w:rPr>
          <w:b/>
          <w:u w:val="single"/>
        </w:rPr>
        <w:t xml:space="preserve">17323</w:t>
      </w:r>
    </w:p>
    <w:p>
      <w:r>
        <w:t xml:space="preserve">@user ah! @user : hänen likaisista vitseistään aina huonoihin ja mauttomiin poliittisiin analyyseihinsa!</w:t>
      </w:r>
    </w:p>
    <w:p>
      <w:r>
        <w:rPr>
          <w:b/>
          <w:u w:val="single"/>
        </w:rPr>
        <w:t xml:space="preserve">17324</w:t>
      </w:r>
    </w:p>
    <w:p>
      <w:r>
        <w:t xml:space="preserve">@user kyllä erittäin hyvä! mutta en silti näe korrelaatiota afrikkalaisten maahanmuuttajien kanssa. ^^</w:t>
      </w:r>
    </w:p>
    <w:p>
      <w:r>
        <w:rPr>
          <w:b/>
          <w:u w:val="single"/>
        </w:rPr>
        <w:t xml:space="preserve">17325</w:t>
      </w:r>
    </w:p>
    <w:p>
      <w:r>
        <w:t xml:space="preserve">nskslzlzlzozozozozozozpeorp brui tah star wars elokuva ja mongoli jotka enjail sitä jss räjähti miten se voisi minulle... @url</w:t>
      </w:r>
    </w:p>
    <w:p>
      <w:r>
        <w:rPr>
          <w:b/>
          <w:u w:val="single"/>
        </w:rPr>
        <w:t xml:space="preserve">17326</w:t>
      </w:r>
    </w:p>
    <w:p>
      <w:r>
        <w:t xml:space="preserve">@user c les rebeus ça</w:t>
      </w:r>
    </w:p>
    <w:p>
      <w:r>
        <w:rPr>
          <w:b/>
          <w:u w:val="single"/>
        </w:rPr>
        <w:t xml:space="preserve">17327</w:t>
      </w:r>
    </w:p>
    <w:p>
      <w:r>
        <w:t xml:space="preserve">slt lyon Ilmeisesti nuoria siirtolaisia, jotka ovat menneet croix roussea pitkin, karkotetaan huomenna. si.... @url</w:t>
      </w:r>
    </w:p>
    <w:p>
      <w:r>
        <w:rPr>
          <w:b/>
          <w:u w:val="single"/>
        </w:rPr>
        <w:t xml:space="preserve">17328</w:t>
      </w:r>
    </w:p>
    <w:p>
      <w:r>
        <w:t xml:space="preserve">@user minun henkilökohtaisia kokemuksia ( ) se on paljon rebeus liian paljon</w:t>
      </w:r>
    </w:p>
    <w:p>
      <w:r>
        <w:rPr>
          <w:b/>
          <w:u w:val="single"/>
        </w:rPr>
        <w:t xml:space="preserve">17329</w:t>
      </w:r>
    </w:p>
    <w:p>
      <w:r>
        <w:t xml:space="preserve">@user @user oush. ta mongol é.</w:t>
      </w:r>
    </w:p>
    <w:p>
      <w:r>
        <w:rPr>
          <w:b/>
          <w:u w:val="single"/>
        </w:rPr>
        <w:t xml:space="preserve">17330</w:t>
      </w:r>
    </w:p>
    <w:p>
      <w:r>
        <w:t xml:space="preserve">ptdrr kaverisi 2005, joka kiusaa minua, koska en naura hänen jälkeenjääneelle vuokrasopimukselleen.</w:t>
      </w:r>
    </w:p>
    <w:p>
      <w:r>
        <w:rPr>
          <w:b/>
          <w:u w:val="single"/>
        </w:rPr>
        <w:t xml:space="preserve">17331</w:t>
      </w:r>
    </w:p>
    <w:p>
      <w:r>
        <w:t xml:space="preserve">@käyttäjä pohja kyllä, mutta monille se on vain joukko friikkejä, jotka ovat jälkeenjäänyt ja ääriainekset, jotka... @url</w:t>
      </w:r>
    </w:p>
    <w:p>
      <w:r>
        <w:rPr>
          <w:b/>
          <w:u w:val="single"/>
        </w:rPr>
        <w:t xml:space="preserve">17332</w:t>
      </w:r>
    </w:p>
    <w:p>
      <w:r>
        <w:t xml:space="preserve">ranskaa ei ole islamisoitu... @url</w:t>
      </w:r>
    </w:p>
    <w:p>
      <w:r>
        <w:rPr>
          <w:b/>
          <w:u w:val="single"/>
        </w:rPr>
        <w:t xml:space="preserve">17333</w:t>
      </w:r>
    </w:p>
    <w:p>
      <w:r>
        <w:t xml:space="preserve">Todellinen Ranska on se, joka oli ennen #giscardia eli ennen muslimien ja afrikkalaisten invaasiota.</w:t>
      </w:r>
    </w:p>
    <w:p>
      <w:r>
        <w:rPr>
          <w:b/>
          <w:u w:val="single"/>
        </w:rPr>
        <w:t xml:space="preserve">17334</w:t>
      </w:r>
    </w:p>
    <w:p>
      <w:r>
        <w:t xml:space="preserve">että tweet mutta mongolian @url</w:t>
      </w:r>
    </w:p>
    <w:p>
      <w:r>
        <w:rPr>
          <w:b/>
          <w:u w:val="single"/>
        </w:rPr>
        <w:t xml:space="preserve">17335</w:t>
      </w:r>
    </w:p>
    <w:p>
      <w:r>
        <w:t xml:space="preserve">@käyttäjä @käyttäjä @käyttäjä @käyttäjä ah no jos halveksit heitä, se osoittaa, että muuten et taistelisi aborttia vastaan.</w:t>
      </w:r>
    </w:p>
    <w:p>
      <w:r>
        <w:rPr>
          <w:b/>
          <w:u w:val="single"/>
        </w:rPr>
        <w:t xml:space="preserve">17336</w:t>
      </w:r>
    </w:p>
    <w:p>
      <w:r>
        <w:t xml:space="preserve">eilen aloin taas tehdä kyykkyjä miten voin kertoa teille, että jalkani ovat tulessa kävelen kuin mongolialainen</w:t>
      </w:r>
    </w:p>
    <w:p>
      <w:r>
        <w:rPr>
          <w:b/>
          <w:u w:val="single"/>
        </w:rPr>
        <w:t xml:space="preserve">17337</w:t>
      </w:r>
    </w:p>
    <w:p>
      <w:r>
        <w:t xml:space="preserve">look of coctktail en blanco negro @url</w:t>
      </w:r>
    </w:p>
    <w:p>
      <w:r>
        <w:rPr>
          <w:b/>
          <w:u w:val="single"/>
        </w:rPr>
        <w:t xml:space="preserve">17338</w:t>
      </w:r>
    </w:p>
    <w:p>
      <w:r>
        <w:t xml:space="preserve">lol #pas de mongol</w:t>
      </w:r>
    </w:p>
    <w:p>
      <w:r>
        <w:rPr>
          <w:b/>
          <w:u w:val="single"/>
        </w:rPr>
        <w:t xml:space="preserve">17339</w:t>
      </w:r>
    </w:p>
    <w:p>
      <w:r>
        <w:t xml:space="preserve">Olen fanittanut mangaa jo pitkään ja olen erittäin iloinen nähdessäni, että se on hyvä. olen erittäin iloinen nähdessäni, että se on hyvä.</w:t>
      </w:r>
    </w:p>
    <w:p>
      <w:r>
        <w:rPr>
          <w:b/>
          <w:u w:val="single"/>
        </w:rPr>
        <w:t xml:space="preserve">17340</w:t>
      </w:r>
    </w:p>
    <w:p>
      <w:r>
        <w:t xml:space="preserve">verratti vielä eilen henkisesti jälkeenjäänyt.</w:t>
      </w:r>
    </w:p>
    <w:p>
      <w:r>
        <w:rPr>
          <w:b/>
          <w:u w:val="single"/>
        </w:rPr>
        <w:t xml:space="preserve">17341</w:t>
      </w:r>
    </w:p>
    <w:p>
      <w:r>
        <w:t xml:space="preserve">@user En ole järkyttynyt, jotkut neekerivanhemmat ovat aivan yhtä rasistisia kuin jotkut punaiset vanhemmat.</w:t>
      </w:r>
    </w:p>
    <w:p>
      <w:r>
        <w:rPr>
          <w:b/>
          <w:u w:val="single"/>
        </w:rPr>
        <w:t xml:space="preserve">17342</w:t>
      </w:r>
    </w:p>
    <w:p>
      <w:r>
        <w:t xml:space="preserve">En ole varma, mitä tarkoitat tällä, mutta minusta on maailman inhottavin asia nähdä rebeus-pimuja Ranskassa... @url</w:t>
      </w:r>
    </w:p>
    <w:p>
      <w:r>
        <w:rPr>
          <w:b/>
          <w:u w:val="single"/>
        </w:rPr>
        <w:t xml:space="preserve">17343</w:t>
      </w:r>
    </w:p>
    <w:p>
      <w:r>
        <w:t xml:space="preserve">dakar: Ranskalaiset sotilaat mukana tappelussa @url @ user @url</w:t>
      </w:r>
    </w:p>
    <w:p>
      <w:r>
        <w:rPr>
          <w:b/>
          <w:u w:val="single"/>
        </w:rPr>
        <w:t xml:space="preserve">17344</w:t>
      </w:r>
    </w:p>
    <w:p>
      <w:r>
        <w:t xml:space="preserve">ei, tämä viesti ei ole alitajuinen ..... se on henkisen terrorismin jatkuvuudessa, se on välttämätöntä métis... @url</w:t>
      </w:r>
    </w:p>
    <w:p>
      <w:r>
        <w:rPr>
          <w:b/>
          <w:u w:val="single"/>
        </w:rPr>
        <w:t xml:space="preserve">17345</w:t>
      </w:r>
    </w:p>
    <w:p>
      <w:r>
        <w:t xml:space="preserve">rebeus he leikata huonosti he tekevät dla @url</w:t>
      </w:r>
    </w:p>
    <w:p>
      <w:r>
        <w:rPr>
          <w:b/>
          <w:u w:val="single"/>
        </w:rPr>
        <w:t xml:space="preserve">17346</w:t>
      </w:r>
    </w:p>
    <w:p>
      <w:r>
        <w:t xml:space="preserve">Oppositiolla ei ole ohjelmaa ja se keskittyy valheellisiin keskusteluihin matar ba ministeri @url.</w:t>
      </w:r>
    </w:p>
    <w:p>
      <w:r>
        <w:rPr>
          <w:b/>
          <w:u w:val="single"/>
        </w:rPr>
        <w:t xml:space="preserve">17347</w:t>
      </w:r>
    </w:p>
    <w:p>
      <w:r>
        <w:t xml:space="preserve">En tiedä, aiotko kertoa minulle, mitä tehdä, mutta olen varma, että kerrot minulle, mitä tehdä, ja olen varma, että kerron sinulle, mitä tehdä.</w:t>
      </w:r>
    </w:p>
    <w:p>
      <w:r>
        <w:rPr>
          <w:b/>
          <w:u w:val="single"/>
        </w:rPr>
        <w:t xml:space="preserve">17348</w:t>
      </w:r>
    </w:p>
    <w:p>
      <w:r>
        <w:t xml:space="preserve">@user tienes un fans mongol</w:t>
      </w:r>
    </w:p>
    <w:p>
      <w:r>
        <w:rPr>
          <w:b/>
          <w:u w:val="single"/>
        </w:rPr>
        <w:t xml:space="preserve">17349</w:t>
      </w:r>
    </w:p>
    <w:p>
      <w:r>
        <w:t xml:space="preserve">yli 60 kaupunkia on jo suostunut auttamaan pakolaisia. entä sinun?</w:t>
      </w:r>
    </w:p>
    <w:p>
      <w:r>
        <w:rPr>
          <w:b/>
          <w:u w:val="single"/>
        </w:rPr>
        <w:t xml:space="preserve">17350</w:t>
      </w:r>
    </w:p>
    <w:p>
      <w:r>
        <w:t xml:space="preserve">Uskon vilpittömästi, että Lil Pump on henkisesti jälkeenjäänyt -</w:t>
      </w:r>
    </w:p>
    <w:p>
      <w:r>
        <w:rPr>
          <w:b/>
          <w:u w:val="single"/>
        </w:rPr>
        <w:t xml:space="preserve">17351</w:t>
      </w:r>
    </w:p>
    <w:p>
      <w:r>
        <w:t xml:space="preserve">loon beach: maahanmuuttajaryhmä pahoinpiteli väkivaltaisesti naisen @url</w:t>
      </w:r>
    </w:p>
    <w:p>
      <w:r>
        <w:rPr>
          <w:b/>
          <w:u w:val="single"/>
        </w:rPr>
        <w:t xml:space="preserve">17352</w:t>
      </w:r>
    </w:p>
    <w:p>
      <w:r>
        <w:t xml:space="preserve">heetch mamadou ntm tes un ptn de mongol tout le trajet jvoulais cracher la bouche fdp</w:t>
      </w:r>
    </w:p>
    <w:p>
      <w:r>
        <w:rPr>
          <w:b/>
          <w:u w:val="single"/>
        </w:rPr>
        <w:t xml:space="preserve">17353</w:t>
      </w:r>
    </w:p>
    <w:p>
      <w:r>
        <w:t xml:space="preserve">@käyttäjä @käyttäjä mistä sait tuon retardin taas?</w:t>
      </w:r>
    </w:p>
    <w:p>
      <w:r>
        <w:rPr>
          <w:b/>
          <w:u w:val="single"/>
        </w:rPr>
        <w:t xml:space="preserve">17354</w:t>
      </w:r>
    </w:p>
    <w:p>
      <w:r>
        <w:t xml:space="preserve">Minun on työskenneltävä aborttia vastustavan mimmin kanssa, eikä minun tarvitse sietää häntä pitkään...</w:t>
      </w:r>
    </w:p>
    <w:p>
      <w:r>
        <w:rPr>
          <w:b/>
          <w:u w:val="single"/>
        </w:rPr>
        <w:t xml:space="preserve">17355</w:t>
      </w:r>
    </w:p>
    <w:p>
      <w:r>
        <w:t xml:space="preserve">Olen niin iloinen, että pidät siitä Münchenissä! Toivotan sinulle kaikkea hyvää muiden mongolialaisten kanssa.</w:t>
      </w:r>
    </w:p>
    <w:p>
      <w:r>
        <w:rPr>
          <w:b/>
          <w:u w:val="single"/>
        </w:rPr>
        <w:t xml:space="preserve">17356</w:t>
      </w:r>
    </w:p>
    <w:p>
      <w:r>
        <w:t xml:space="preserve">Rakastan teitä liikaa ja sitten jsp on todella noin tunne @url</w:t>
      </w:r>
    </w:p>
    <w:p>
      <w:r>
        <w:rPr>
          <w:b/>
          <w:u w:val="single"/>
        </w:rPr>
        <w:t xml:space="preserve">17357</w:t>
      </w:r>
    </w:p>
    <w:p>
      <w:r>
        <w:t xml:space="preserve">[Likainen arabi: entinen poliisi tuomittiin puukotuksesta].</w:t>
      </w:r>
    </w:p>
    <w:p>
      <w:r>
        <w:rPr>
          <w:b/>
          <w:u w:val="single"/>
        </w:rPr>
        <w:t xml:space="preserve">17358</w:t>
      </w:r>
    </w:p>
    <w:p>
      <w:r>
        <w:t xml:space="preserve">@user puhut paskaa on yhtä paljon mustia jotka vihaavat arabeja kuin päinvastoin. se on vain, että neekerit... @url</w:t>
      </w:r>
    </w:p>
    <w:p>
      <w:r>
        <w:rPr>
          <w:b/>
          <w:u w:val="single"/>
        </w:rPr>
        <w:t xml:space="preserve">17359</w:t>
      </w:r>
    </w:p>
    <w:p>
      <w:r>
        <w:t xml:space="preserve">toisaalta, hiljaisuus hallalista, joka teurastaa eläimiä hirvittävällä kärsimyksellä, eikä mitään aborttia vastaan @url</w:t>
      </w:r>
    </w:p>
    <w:p>
      <w:r>
        <w:rPr>
          <w:b/>
          <w:u w:val="single"/>
        </w:rPr>
        <w:t xml:space="preserve">17360</w:t>
      </w:r>
    </w:p>
    <w:p>
      <w:r>
        <w:t xml:space="preserve">alkoholi tappaa enemmän kuin aids, tuberkuloosi ja väkivalta yhteensä @url</w:t>
      </w:r>
    </w:p>
    <w:p>
      <w:r>
        <w:rPr>
          <w:b/>
          <w:u w:val="single"/>
        </w:rPr>
        <w:t xml:space="preserve">17361</w:t>
      </w:r>
    </w:p>
    <w:p>
      <w:r>
        <w:t xml:space="preserve">jean michel aulas hän löytää joitakin rebeus hän ostaa ne kreikkalainen ja hän myy ne 100 miljoonalla eurolla.</w:t>
      </w:r>
    </w:p>
    <w:p>
      <w:r>
        <w:rPr>
          <w:b/>
          <w:u w:val="single"/>
        </w:rPr>
        <w:t xml:space="preserve">17362</w:t>
      </w:r>
    </w:p>
    <w:p>
      <w:r>
        <w:t xml:space="preserve">Minä ammun näitä neekereitä</w:t>
      </w:r>
    </w:p>
    <w:p>
      <w:r>
        <w:rPr>
          <w:b/>
          <w:u w:val="single"/>
        </w:rPr>
        <w:t xml:space="preserve">17363</w:t>
      </w:r>
    </w:p>
    <w:p>
      <w:r>
        <w:t xml:space="preserve">@user neekerit valtioissa ovat todella sekaisin ei paskaa</w:t>
      </w:r>
    </w:p>
    <w:p>
      <w:r>
        <w:rPr>
          <w:b/>
          <w:u w:val="single"/>
        </w:rPr>
        <w:t xml:space="preserve">17364</w:t>
      </w:r>
    </w:p>
    <w:p>
      <w:r>
        <w:t xml:space="preserve">Toivotan kaikille niille vasemmistolaisille, jotka tukevat Hamasia, kaikkea hyvää...</w:t>
      </w:r>
    </w:p>
    <w:p>
      <w:r>
        <w:rPr>
          <w:b/>
          <w:u w:val="single"/>
        </w:rPr>
        <w:t xml:space="preserve">17365</w:t>
      </w:r>
    </w:p>
    <w:p>
      <w:r>
        <w:t xml:space="preserve">@user varkaiden jotkut likainen arabi mdrrr</w:t>
      </w:r>
    </w:p>
    <w:p>
      <w:r>
        <w:rPr>
          <w:b/>
          <w:u w:val="single"/>
        </w:rPr>
        <w:t xml:space="preserve">17366</w:t>
      </w:r>
    </w:p>
    <w:p>
      <w:r>
        <w:t xml:space="preserve">Nantes: viisi liikuntasalia, jotka rekrytoitiin neliön daviaisilta tulevien maahanmuuttajien majoittamiseksi ... @url</w:t>
      </w:r>
    </w:p>
    <w:p>
      <w:r>
        <w:rPr>
          <w:b/>
          <w:u w:val="single"/>
        </w:rPr>
        <w:t xml:space="preserve">17367</w:t>
      </w:r>
    </w:p>
    <w:p>
      <w:r>
        <w:t xml:space="preserve">mitä mieltä ovat epämääräiset agrokemiaa kannattavat kehitysyhteistyötä vastustavat ekologian vastustajat ja muut ilmastoskeptikot @url</w:t>
      </w:r>
    </w:p>
    <w:p>
      <w:r>
        <w:rPr>
          <w:b/>
          <w:u w:val="single"/>
        </w:rPr>
        <w:t xml:space="preserve">17368</w:t>
      </w:r>
    </w:p>
    <w:p>
      <w:r>
        <w:t xml:space="preserve">hän kunnioittaa terroristeja anti-Ranskan todella syvä idiootti ja pilaa meidät ihmettelee palveluksessa... @url @url</w:t>
      </w:r>
    </w:p>
    <w:p>
      <w:r>
        <w:rPr>
          <w:b/>
          <w:u w:val="single"/>
        </w:rPr>
        <w:t xml:space="preserve">17369</w:t>
      </w:r>
    </w:p>
    <w:p>
      <w:r>
        <w:t xml:space="preserve">selvästi ja "trisominen" tai "mongolialainen" myös kiitos ^^ @url</w:t>
      </w:r>
    </w:p>
    <w:p>
      <w:r>
        <w:rPr>
          <w:b/>
          <w:u w:val="single"/>
        </w:rPr>
        <w:t xml:space="preserve">17370</w:t>
      </w:r>
    </w:p>
    <w:p>
      <w:r>
        <w:t xml:space="preserve">edistyksellisen vasemmistolaisen globalismin myötä ei ole demokratiaa, vaan paluu fasismiin heidän menetelmällään @url.</w:t>
      </w:r>
    </w:p>
    <w:p>
      <w:r>
        <w:rPr>
          <w:b/>
          <w:u w:val="single"/>
        </w:rPr>
        <w:t xml:space="preserve">17371</w:t>
      </w:r>
    </w:p>
    <w:p>
      <w:r>
        <w:t xml:space="preserve">alkoholi tappaa enemmän kuin aids, tuberkuloosi ja väkivalta yhteensä. kysytään oikeat kysymykset...... @url</w:t>
      </w:r>
    </w:p>
    <w:p>
      <w:r>
        <w:rPr>
          <w:b/>
          <w:u w:val="single"/>
        </w:rPr>
        <w:t xml:space="preserve">17372</w:t>
      </w:r>
    </w:p>
    <w:p>
      <w:r>
        <w:t xml:space="preserve">@käyttäjä @käyttäjä @käyttäjä @käyttäjä ja toinen, joka tykkää twiitistä, jossa lukee "likainen arabi" #onestensemble mdrr @url</w:t>
      </w:r>
    </w:p>
    <w:p>
      <w:r>
        <w:rPr>
          <w:b/>
          <w:u w:val="single"/>
        </w:rPr>
        <w:t xml:space="preserve">17373</w:t>
      </w:r>
    </w:p>
    <w:p>
      <w:r>
        <w:t xml:space="preserve">likainen arabi! benoit - juuri @url</w:t>
      </w:r>
    </w:p>
    <w:p>
      <w:r>
        <w:rPr>
          <w:b/>
          <w:u w:val="single"/>
        </w:rPr>
        <w:t xml:space="preserve">17374</w:t>
      </w:r>
    </w:p>
    <w:p>
      <w:r>
        <w:t xml:space="preserve">@käyttäjä kaveri, joka kutsuu arabia "likaiseksi punaniskaksi" on rasismia, mutta kaksi kaveria, jotka hakkasivat isän... @url</w:t>
      </w:r>
    </w:p>
    <w:p>
      <w:r>
        <w:rPr>
          <w:b/>
          <w:u w:val="single"/>
        </w:rPr>
        <w:t xml:space="preserve">17375</w:t>
      </w:r>
    </w:p>
    <w:p>
      <w:r>
        <w:t xml:space="preserve">@user ptdr lopeta olla jälkeenjäänyt täällä olet puristaa vanhan lapio araki tilassa se on t... @url</w:t>
      </w:r>
    </w:p>
    <w:p>
      <w:r>
        <w:rPr>
          <w:b/>
          <w:u w:val="single"/>
        </w:rPr>
        <w:t xml:space="preserve">17376</w:t>
      </w:r>
    </w:p>
    <w:p>
      <w:r>
        <w:t xml:space="preserve">@user on jälkeenjäänyt</w:t>
      </w:r>
    </w:p>
    <w:p>
      <w:r>
        <w:rPr>
          <w:b/>
          <w:u w:val="single"/>
        </w:rPr>
        <w:t xml:space="preserve">17377</w:t>
      </w:r>
    </w:p>
    <w:p>
      <w:r>
        <w:t xml:space="preserve">Kaveri on musta, mutta hän sanoo silti, että blackos come on.</w:t>
      </w:r>
    </w:p>
    <w:p>
      <w:r>
        <w:rPr>
          <w:b/>
          <w:u w:val="single"/>
        </w:rPr>
        <w:t xml:space="preserve">17378</w:t>
      </w:r>
    </w:p>
    <w:p>
      <w:r>
        <w:t xml:space="preserve">@user low sanoo "kaikki rebeu, jotka eivät hyväksy sitä, että olen neekerin kanssa, en välitä, mitä te... @url</w:t>
      </w:r>
    </w:p>
    <w:p>
      <w:r>
        <w:rPr>
          <w:b/>
          <w:u w:val="single"/>
        </w:rPr>
        <w:t xml:space="preserve">17379</w:t>
      </w:r>
    </w:p>
    <w:p>
      <w:r>
        <w:t xml:space="preserve">älä koskaan pelaa kuinka paljon kettujen kanssa, jos pidät syyttömyytesi on vinkki @url</w:t>
      </w:r>
    </w:p>
    <w:p>
      <w:r>
        <w:rPr>
          <w:b/>
          <w:u w:val="single"/>
        </w:rPr>
        <w:t xml:space="preserve">17380</w:t>
      </w:r>
    </w:p>
    <w:p>
      <w:r>
        <w:t xml:space="preserve">Puolassa on vallassa populistinen puolue pahin; tämä puolue kieltäytyy islamisoinnista, mutta toisin kuin... @url</w:t>
      </w:r>
    </w:p>
    <w:p>
      <w:r>
        <w:rPr>
          <w:b/>
          <w:u w:val="single"/>
        </w:rPr>
        <w:t xml:space="preserve">17381</w:t>
      </w:r>
    </w:p>
    <w:p>
      <w:r>
        <w:t xml:space="preserve">vasemmistolainen on silti vasemmistolainen. ja silti hän taisteli. @url</w:t>
      </w:r>
    </w:p>
    <w:p>
      <w:r>
        <w:rPr>
          <w:b/>
          <w:u w:val="single"/>
        </w:rPr>
        <w:t xml:space="preserve">17382</w:t>
      </w:r>
    </w:p>
    <w:p>
      <w:r>
        <w:t xml:space="preserve">junani on jumissa asemalla 20 minuuttia, mutta miksi? koska siellä on 3 vitun retardia heittelemässä kiviä @url</w:t>
      </w:r>
    </w:p>
    <w:p>
      <w:r>
        <w:rPr>
          <w:b/>
          <w:u w:val="single"/>
        </w:rPr>
        <w:t xml:space="preserve">17383</w:t>
      </w:r>
    </w:p>
    <w:p>
      <w:r>
        <w:t xml:space="preserve">En ole varma, mitä asialle pitäisi tehdä, mutta olen varma, että se on hyvä ajatus. @url</w:t>
      </w:r>
    </w:p>
    <w:p>
      <w:r>
        <w:rPr>
          <w:b/>
          <w:u w:val="single"/>
        </w:rPr>
        <w:t xml:space="preserve">17384</w:t>
      </w:r>
    </w:p>
    <w:p>
      <w:r>
        <w:t xml:space="preserve">ja jos ei, mikä on sinun tyylisi kaveri - neekerit ja puoliveriset @url</w:t>
      </w:r>
    </w:p>
    <w:p>
      <w:r>
        <w:rPr>
          <w:b/>
          <w:u w:val="single"/>
        </w:rPr>
        <w:t xml:space="preserve">17385</w:t>
      </w:r>
    </w:p>
    <w:p>
      <w:r>
        <w:t xml:space="preserve">Ventimigliassa miten osoittaa solidaarisuutta maahanmuuttajia kohtaan karkottamatta heitä kaupungista... @url</w:t>
      </w:r>
    </w:p>
    <w:p>
      <w:r>
        <w:rPr>
          <w:b/>
          <w:u w:val="single"/>
        </w:rPr>
        <w:t xml:space="preserve">17386</w:t>
      </w:r>
    </w:p>
    <w:p>
      <w:r>
        <w:t xml:space="preserve">drax hän lopettaa 2 tämä jälkeenjäänyt hän ei suodatin</w:t>
      </w:r>
    </w:p>
    <w:p>
      <w:r>
        <w:rPr>
          <w:b/>
          <w:u w:val="single"/>
        </w:rPr>
        <w:t xml:space="preserve">17387</w:t>
      </w:r>
    </w:p>
    <w:p>
      <w:r>
        <w:t xml:space="preserve">dilcrahin propaganda ihmisvastaista väkivaltaa vastaan on valetta.</w:t>
      </w:r>
    </w:p>
    <w:p>
      <w:r>
        <w:rPr>
          <w:b/>
          <w:u w:val="single"/>
        </w:rPr>
        <w:t xml:space="preserve">17388</w:t>
      </w:r>
    </w:p>
    <w:p>
      <w:r>
        <w:t xml:space="preserve">Mikä vitun retardi @url</w:t>
      </w:r>
    </w:p>
    <w:p>
      <w:r>
        <w:rPr>
          <w:b/>
          <w:u w:val="single"/>
        </w:rPr>
        <w:t xml:space="preserve">17389</w:t>
      </w:r>
    </w:p>
    <w:p>
      <w:r>
        <w:t xml:space="preserve">@user @user En puhu kaikista nykyisistä maahanmuuttajista, on välttämätöntä tunnustaa osaaminen ja tahto... @url</w:t>
      </w:r>
    </w:p>
    <w:p>
      <w:r>
        <w:rPr>
          <w:b/>
          <w:u w:val="single"/>
        </w:rPr>
        <w:t xml:space="preserve">17390</w:t>
      </w:r>
    </w:p>
    <w:p>
      <w:r>
        <w:t xml:space="preserve">@user @user tg dirty jew</w:t>
      </w:r>
    </w:p>
    <w:p>
      <w:r>
        <w:rPr>
          <w:b/>
          <w:u w:val="single"/>
        </w:rPr>
        <w:t xml:space="preserve">17391</w:t>
      </w:r>
    </w:p>
    <w:p>
      <w:r>
        <w:t xml:space="preserve">@käyttäjä Minusta tuntuu, että meillä on ehtymätön teknisten rebeusten varasto. Jumala siunatkoon Lyonin esikaupunkeja.</w:t>
      </w:r>
    </w:p>
    <w:p>
      <w:r>
        <w:rPr>
          <w:b/>
          <w:u w:val="single"/>
        </w:rPr>
        <w:t xml:space="preserve">17392</w:t>
      </w:r>
    </w:p>
    <w:p>
      <w:r>
        <w:t xml:space="preserve">toisaalta, renois tai sekarotuiset ihmiset, joilla on pisamia, ovat kiehtovia @url</w:t>
      </w:r>
    </w:p>
    <w:p>
      <w:r>
        <w:rPr>
          <w:b/>
          <w:u w:val="single"/>
        </w:rPr>
        <w:t xml:space="preserve">17393</w:t>
      </w:r>
    </w:p>
    <w:p>
      <w:r>
        <w:t xml:space="preserve">@user olet enemmän kuin kunnioittavaa muut paljon vähemmän!</w:t>
      </w:r>
    </w:p>
    <w:p>
      <w:r>
        <w:rPr>
          <w:b/>
          <w:u w:val="single"/>
        </w:rPr>
        <w:t xml:space="preserve">17394</w:t>
      </w:r>
    </w:p>
    <w:p>
      <w:r>
        <w:t xml:space="preserve">Eikö se näytä siltä kuin nunna ottaisi tekotukan pois?lol @url @url</w:t>
      </w:r>
    </w:p>
    <w:p>
      <w:r>
        <w:rPr>
          <w:b/>
          <w:u w:val="single"/>
        </w:rPr>
        <w:t xml:space="preserve">17395</w:t>
      </w:r>
    </w:p>
    <w:p>
      <w:r>
        <w:t xml:space="preserve">nasser hän pettää kun reagoi noin. sulkee silmänsä joukkueen todellisilta ongelmilta ja haikailee... @url</w:t>
      </w:r>
    </w:p>
    <w:p>
      <w:r>
        <w:rPr>
          <w:b/>
          <w:u w:val="single"/>
        </w:rPr>
        <w:t xml:space="preserve">17396</w:t>
      </w:r>
    </w:p>
    <w:p>
      <w:r>
        <w:t xml:space="preserve">espanjaksi katseli jotain abortin vastaisesta laista Argentiinassa ja onneksi ainoat ihmiset... @url</w:t>
      </w:r>
    </w:p>
    <w:p>
      <w:r>
        <w:rPr>
          <w:b/>
          <w:u w:val="single"/>
        </w:rPr>
        <w:t xml:space="preserve">17397</w:t>
      </w:r>
    </w:p>
    <w:p>
      <w:r>
        <w:t xml:space="preserve">rt @käyttäjä @käyttäjä @käyttäjä @käyttäjä mdrrrr. olet niin söpö.</w:t>
      </w:r>
    </w:p>
    <w:p>
      <w:r>
        <w:rPr>
          <w:b/>
          <w:u w:val="single"/>
        </w:rPr>
        <w:t xml:space="preserve">17398</w:t>
      </w:r>
    </w:p>
    <w:p>
      <w:r>
        <w:t xml:space="preserve">moix on anti mitään pro mitään eräänlainen hyvin jälkeenjäänyt teini hyvin ei ole valmis mitä sietämätön @url</w:t>
      </w:r>
    </w:p>
    <w:p>
      <w:r>
        <w:rPr>
          <w:b/>
          <w:u w:val="single"/>
        </w:rPr>
        <w:t xml:space="preserve">17399</w:t>
      </w:r>
    </w:p>
    <w:p>
      <w:r>
        <w:t xml:space="preserve">hän voi myös antaa 500€ kodittomille tai pakolaisille sanon, että en sano mitään @url</w:t>
      </w:r>
    </w:p>
    <w:p>
      <w:r>
        <w:rPr>
          <w:b/>
          <w:u w:val="single"/>
        </w:rPr>
        <w:t xml:space="preserve">17400</w:t>
      </w:r>
    </w:p>
    <w:p>
      <w:r>
        <w:t xml:space="preserve">mutta ne on grv harmaa ketut laaaa tema matuidi @url</w:t>
      </w:r>
    </w:p>
    <w:p>
      <w:r>
        <w:rPr>
          <w:b/>
          <w:u w:val="single"/>
        </w:rPr>
        <w:t xml:space="preserve">17401</w:t>
      </w:r>
    </w:p>
    <w:p>
      <w:r>
        <w:t xml:space="preserve">@käyttäjä töissä. mongolialainen puhui minulle pahasti. jätän sen jollekin kollegalleni kuvaamaan. ja... @url</w:t>
      </w:r>
    </w:p>
    <w:p>
      <w:r>
        <w:rPr>
          <w:b/>
          <w:u w:val="single"/>
        </w:rPr>
        <w:t xml:space="preserve">17402</w:t>
      </w:r>
    </w:p>
    <w:p>
      <w:r>
        <w:t xml:space="preserve">dsl beyondelabeach mutta tilisi oli liian yksinkertainen hyppäsi nuoret jälkeenjääneet</w:t>
      </w:r>
    </w:p>
    <w:p>
      <w:r>
        <w:rPr>
          <w:b/>
          <w:u w:val="single"/>
        </w:rPr>
        <w:t xml:space="preserve">17403</w:t>
      </w:r>
    </w:p>
    <w:p>
      <w:r>
        <w:t xml:space="preserve">siirtolaiset ylittävät meren ja löytävät sosiaalitukea</w:t>
      </w:r>
    </w:p>
    <w:p>
      <w:r>
        <w:rPr>
          <w:b/>
          <w:u w:val="single"/>
        </w:rPr>
        <w:t xml:space="preserve">17404</w:t>
      </w:r>
    </w:p>
    <w:p>
      <w:r>
        <w:t xml:space="preserve">jälkeen rebeus uusi uskontunnustus fink vegaani paskiaiset #onpc</w:t>
      </w:r>
    </w:p>
    <w:p>
      <w:r>
        <w:rPr>
          <w:b/>
          <w:u w:val="single"/>
        </w:rPr>
        <w:t xml:space="preserve">17405</w:t>
      </w:r>
    </w:p>
    <w:p>
      <w:r>
        <w:t xml:space="preserve">@user @user 1 vs 1 Mongolian</w:t>
      </w:r>
    </w:p>
    <w:p>
      <w:r>
        <w:rPr>
          <w:b/>
          <w:u w:val="single"/>
        </w:rPr>
        <w:t xml:space="preserve">17406</w:t>
      </w:r>
    </w:p>
    <w:p>
      <w:r>
        <w:t xml:space="preserve">ei 1 mongolialainen huutaa paskaa #muneve</w:t>
      </w:r>
    </w:p>
    <w:p>
      <w:r>
        <w:rPr>
          <w:b/>
          <w:u w:val="single"/>
        </w:rPr>
        <w:t xml:space="preserve">17407</w:t>
      </w:r>
    </w:p>
    <w:p>
      <w:r>
        <w:t xml:space="preserve">ptdrr mutta olet jälkeenjäänyt se ei ole mahdollista muuten eh @url</w:t>
      </w:r>
    </w:p>
    <w:p>
      <w:r>
        <w:rPr>
          <w:b/>
          <w:u w:val="single"/>
        </w:rPr>
        <w:t xml:space="preserve">17408</w:t>
      </w:r>
    </w:p>
    <w:p>
      <w:r>
        <w:t xml:space="preserve">#lrem ja vasemmistolaiset purkavat vihaansa @käyttäjään, joka uskaltaa puhua maahanmuutosta ongelmana...</w:t>
      </w:r>
    </w:p>
    <w:p>
      <w:r>
        <w:rPr>
          <w:b/>
          <w:u w:val="single"/>
        </w:rPr>
        <w:t xml:space="preserve">17409</w:t>
      </w:r>
    </w:p>
    <w:p>
      <w:r>
        <w:t xml:space="preserve">moronin jälkeenjääneisyys</w:t>
      </w:r>
    </w:p>
    <w:p>
      <w:r>
        <w:rPr>
          <w:b/>
          <w:u w:val="single"/>
        </w:rPr>
        <w:t xml:space="preserve">17410</w:t>
      </w:r>
    </w:p>
    <w:p>
      <w:r>
        <w:t xml:space="preserve">mikä tarkalleen ottaen on projektisi, koska en todellakaan ymmärrä sitä..... @url</w:t>
      </w:r>
    </w:p>
    <w:p>
      <w:r>
        <w:rPr>
          <w:b/>
          <w:u w:val="single"/>
        </w:rPr>
        <w:t xml:space="preserve">17411</w:t>
      </w:r>
    </w:p>
    <w:p>
      <w:r>
        <w:t xml:space="preserve">Olen likainen arabi</w:t>
      </w:r>
    </w:p>
    <w:p>
      <w:r>
        <w:rPr>
          <w:b/>
          <w:u w:val="single"/>
        </w:rPr>
        <w:t xml:space="preserve">17412</w:t>
      </w:r>
    </w:p>
    <w:p>
      <w:r>
        <w:t xml:space="preserve">Olen siellä on jopa salaliitto feministit, jotka ajattelevat, että kaikki kaveri tavata yöllä, kun hän... @url</w:t>
      </w:r>
    </w:p>
    <w:p>
      <w:r>
        <w:rPr>
          <w:b/>
          <w:u w:val="single"/>
        </w:rPr>
        <w:t xml:space="preserve">17413</w:t>
      </w:r>
    </w:p>
    <w:p>
      <w:r>
        <w:t xml:space="preserve">Vasemmiston islamistista mieltymystä motivoi klientelismi mutta myös kirkonvastaisuus.</w:t>
      </w:r>
    </w:p>
    <w:p>
      <w:r>
        <w:rPr>
          <w:b/>
          <w:u w:val="single"/>
        </w:rPr>
        <w:t xml:space="preserve">17414</w:t>
      </w:r>
    </w:p>
    <w:p>
      <w:r>
        <w:t xml:space="preserve">Mongolian @url</w:t>
      </w:r>
    </w:p>
    <w:p>
      <w:r>
        <w:rPr>
          <w:b/>
          <w:u w:val="single"/>
        </w:rPr>
        <w:t xml:space="preserve">17415</w:t>
      </w:r>
    </w:p>
    <w:p>
      <w:r>
        <w:t xml:space="preserve">hyvin mongolito tämä herra mongoli #lfauit</w:t>
      </w:r>
    </w:p>
    <w:p>
      <w:r>
        <w:rPr>
          <w:b/>
          <w:u w:val="single"/>
        </w:rPr>
        <w:t xml:space="preserve">17416</w:t>
      </w:r>
    </w:p>
    <w:p>
      <w:r>
        <w:t xml:space="preserve">@user ah joo. hän on nuorukainen, joka jakaa "hyvä vasemmistolainen" -diplomeja. hemmetin twitter on outojen ihmisten pesä...</w:t>
      </w:r>
    </w:p>
    <w:p>
      <w:r>
        <w:rPr>
          <w:b/>
          <w:u w:val="single"/>
        </w:rPr>
        <w:t xml:space="preserve">17417</w:t>
      </w:r>
    </w:p>
    <w:p>
      <w:r>
        <w:t xml:space="preserve">antisemitistinen salaliittoteoreetikko ja Trump-vastainen... joka on tekijä ammuskelussa, jossa kuoli yksitoista... @url</w:t>
      </w:r>
    </w:p>
    <w:p>
      <w:r>
        <w:rPr>
          <w:b/>
          <w:u w:val="single"/>
        </w:rPr>
        <w:t xml:space="preserve">17418</w:t>
      </w:r>
    </w:p>
    <w:p>
      <w:r>
        <w:t xml:space="preserve">Afrikka on alikehittynyt</w:t>
      </w:r>
    </w:p>
    <w:p>
      <w:r>
        <w:rPr>
          <w:b/>
          <w:u w:val="single"/>
        </w:rPr>
        <w:t xml:space="preserve">17419</w:t>
      </w:r>
    </w:p>
    <w:p>
      <w:r>
        <w:t xml:space="preserve">Arabit, jotka eivät puhu arabiaa, eivät ole arabeja.</w:t>
      </w:r>
    </w:p>
    <w:p>
      <w:r>
        <w:rPr>
          <w:b/>
          <w:u w:val="single"/>
        </w:rPr>
        <w:t xml:space="preserve">17420</w:t>
      </w:r>
    </w:p>
    <w:p>
      <w:r>
        <w:t xml:space="preserve">Islam ei ole terrorismia... Tarkoitan ääriaineksia ja sitä on olemassa kaikissa re... @url</w:t>
      </w:r>
    </w:p>
    <w:p>
      <w:r>
        <w:rPr>
          <w:b/>
          <w:u w:val="single"/>
        </w:rPr>
        <w:t xml:space="preserve">17421</w:t>
      </w:r>
    </w:p>
    <w:p>
      <w:r>
        <w:t xml:space="preserve">kaikki on mustaa kun neekerini kieltäytyvät menemästä kotiin nukkumaan #thisweekendtheywilltropabuse</w:t>
      </w:r>
    </w:p>
    <w:p>
      <w:r>
        <w:rPr>
          <w:b/>
          <w:u w:val="single"/>
        </w:rPr>
        <w:t xml:space="preserve">17422</w:t>
      </w:r>
    </w:p>
    <w:p>
      <w:r>
        <w:t xml:space="preserve">Hän ei ole feministi, hän on vain kusipää. @url</w:t>
      </w:r>
    </w:p>
    <w:p>
      <w:r>
        <w:rPr>
          <w:b/>
          <w:u w:val="single"/>
        </w:rPr>
        <w:t xml:space="preserve">17423</w:t>
      </w:r>
    </w:p>
    <w:p>
      <w:r>
        <w:t xml:space="preserve">keskittyy liikaa lääketieteelliseen puoleen isäntien kanssa.</w:t>
      </w:r>
    </w:p>
    <w:p>
      <w:r>
        <w:rPr>
          <w:b/>
          <w:u w:val="single"/>
        </w:rPr>
        <w:t xml:space="preserve">17424</w:t>
      </w:r>
    </w:p>
    <w:p>
      <w:r>
        <w:t xml:space="preserve">@käyttäjä mitä tämä on mongoli. niin kun hyvien asioiden tekeminen menneisyydessä on enemmän kritisoitavaa... @url</w:t>
      </w:r>
    </w:p>
    <w:p>
      <w:r>
        <w:rPr>
          <w:b/>
          <w:u w:val="single"/>
        </w:rPr>
        <w:t xml:space="preserve">17425</w:t>
      </w:r>
    </w:p>
    <w:p>
      <w:r>
        <w:t xml:space="preserve">täytyy ajatella sen sijaan, että käyttäytyvät kuin jälkeenjääneet @url</w:t>
      </w:r>
    </w:p>
    <w:p>
      <w:r>
        <w:rPr>
          <w:b/>
          <w:u w:val="single"/>
        </w:rPr>
        <w:t xml:space="preserve">17426</w:t>
      </w:r>
    </w:p>
    <w:p>
      <w:r>
        <w:t xml:space="preserve">Toivottavasti amerikkalaiset ottavat vallan pois tältä mongolialaiselta -</w:t>
      </w:r>
    </w:p>
    <w:p>
      <w:r>
        <w:rPr>
          <w:b/>
          <w:u w:val="single"/>
        </w:rPr>
        <w:t xml:space="preserve">17427</w:t>
      </w:r>
    </w:p>
    <w:p>
      <w:r>
        <w:t xml:space="preserve">Käytin paljon aikaa yrittäessäni saada exäni takaisin, ja jäin paitsi hyvästä tytöstä, koska... @url</w:t>
      </w:r>
    </w:p>
    <w:p>
      <w:r>
        <w:rPr>
          <w:b/>
          <w:u w:val="single"/>
        </w:rPr>
        <w:t xml:space="preserve">17428</w:t>
      </w:r>
    </w:p>
    <w:p>
      <w:r>
        <w:t xml:space="preserve">nörtti mongoli kurja likainen lesbo teini-ikäinen solvaukset jne....</w:t>
      </w:r>
    </w:p>
    <w:p>
      <w:r>
        <w:rPr>
          <w:b/>
          <w:u w:val="single"/>
        </w:rPr>
        <w:t xml:space="preserve">17429</w:t>
      </w:r>
    </w:p>
    <w:p>
      <w:r>
        <w:t xml:space="preserve">@user kertoa teille yritän tehdä meemi itsestäni olen jälkeenjäänyt</w:t>
      </w:r>
    </w:p>
    <w:p>
      <w:r>
        <w:rPr>
          <w:b/>
          <w:u w:val="single"/>
        </w:rPr>
        <w:t xml:space="preserve">17430</w:t>
      </w:r>
    </w:p>
    <w:p>
      <w:r>
        <w:t xml:space="preserve">ja #maahanmuuttajia (usein afrikkalaisia) ahdistellaan nöyryytetään ryöstetään riistetään ihmisarvosta on #belgiumissa... @url</w:t>
      </w:r>
    </w:p>
    <w:p>
      <w:r>
        <w:rPr>
          <w:b/>
          <w:u w:val="single"/>
        </w:rPr>
        <w:t xml:space="preserve">17431</w:t>
      </w:r>
    </w:p>
    <w:p>
      <w:r>
        <w:t xml:space="preserve">@käyttäjä @käyttäjä @käyttäjä @käyttäjä @käyttäjä @käyttäjä @käyttäjä @käyttäjä @käyttäjä @käyttäjä @käyttäjä Joka vuosi on mongolialainen, joka ottaa tämän kuvan.</w:t>
      </w:r>
    </w:p>
    <w:p>
      <w:r>
        <w:rPr>
          <w:b/>
          <w:u w:val="single"/>
        </w:rPr>
        <w:t xml:space="preserve">17432</w:t>
      </w:r>
    </w:p>
    <w:p>
      <w:r>
        <w:t xml:space="preserve">Ei ole tarkoitus tehdä amalgaameja, mutta te neekerit rakastatte valittaa rasismista, mutta heti kun olette... @url</w:t>
      </w:r>
    </w:p>
    <w:p>
      <w:r>
        <w:rPr>
          <w:b/>
          <w:u w:val="single"/>
        </w:rPr>
        <w:t xml:space="preserve">17433</w:t>
      </w:r>
    </w:p>
    <w:p>
      <w:r>
        <w:t xml:space="preserve">kun menee nähdä go c trans puhuu ching chong @url @url</w:t>
      </w:r>
    </w:p>
    <w:p>
      <w:r>
        <w:rPr>
          <w:b/>
          <w:u w:val="single"/>
        </w:rPr>
        <w:t xml:space="preserve">17434</w:t>
      </w:r>
    </w:p>
    <w:p>
      <w:r>
        <w:t xml:space="preserve">vegaaniliike: rauhanomainen, jopa militantti liike, joka kannattaa maailmaa, jossa kaikki eläimet ja kaikki ihmiset... @url</w:t>
      </w:r>
    </w:p>
    <w:p>
      <w:r>
        <w:rPr>
          <w:b/>
          <w:u w:val="single"/>
        </w:rPr>
        <w:t xml:space="preserve">17435</w:t>
      </w:r>
    </w:p>
    <w:p>
      <w:r>
        <w:t xml:space="preserve">kiitos 405 mongolille, jotka seuraavat ja eivät koskaan laske twiittejäni! jatkan twiittieni pakottamista, vaikka... @url</w:t>
      </w:r>
    </w:p>
    <w:p>
      <w:r>
        <w:rPr>
          <w:b/>
          <w:u w:val="single"/>
        </w:rPr>
        <w:t xml:space="preserve">17436</w:t>
      </w:r>
    </w:p>
    <w:p>
      <w:r>
        <w:t xml:space="preserve">hyvin ser, mutta on tuskallista nähdä vasemmistolaisen lehdistön vaativan yhtä kohtaa äänestäjien manipuloimiseksi...he fo @url</w:t>
      </w:r>
    </w:p>
    <w:p>
      <w:r>
        <w:rPr>
          <w:b/>
          <w:u w:val="single"/>
        </w:rPr>
        <w:t xml:space="preserve">17437</w:t>
      </w:r>
    </w:p>
    <w:p>
      <w:r>
        <w:t xml:space="preserve">@user likainen mongoli 10 vuoden kuluttua se on tulipalo, kun olet sosiaaliturvassa.</w:t>
      </w:r>
    </w:p>
    <w:p>
      <w:r>
        <w:rPr>
          <w:b/>
          <w:u w:val="single"/>
        </w:rPr>
        <w:t xml:space="preserve">17438</w:t>
      </w:r>
    </w:p>
    <w:p>
      <w:r>
        <w:t xml:space="preserve">rt @user pq teet vasemmiston sjw raskassoutuiset ovat oikealla. _ ja kusipäät ovat pyörien alla @url</w:t>
      </w:r>
    </w:p>
    <w:p>
      <w:r>
        <w:rPr>
          <w:b/>
          <w:u w:val="single"/>
        </w:rPr>
        <w:t xml:space="preserve">17439</w:t>
      </w:r>
    </w:p>
    <w:p>
      <w:r>
        <w:t xml:space="preserve">Lupaan, että juhlat pidetään klo 21.00 ja kutsutte vain neekereitä juhlat alkavat klo 22.00.</w:t>
      </w:r>
    </w:p>
    <w:p>
      <w:r>
        <w:rPr>
          <w:b/>
          <w:u w:val="single"/>
        </w:rPr>
        <w:t xml:space="preserve">17440</w:t>
      </w:r>
    </w:p>
    <w:p>
      <w:r>
        <w:t xml:space="preserve">@user oppii englantia retard</w:t>
      </w:r>
    </w:p>
    <w:p>
      <w:r>
        <w:rPr>
          <w:b/>
          <w:u w:val="single"/>
        </w:rPr>
        <w:t xml:space="preserve">17441</w:t>
      </w:r>
    </w:p>
    <w:p>
      <w:r>
        <w:t xml:space="preserve">@user, kun jälkeenjäänyt komorilainen on innostunut paskapuheistaan.</w:t>
      </w:r>
    </w:p>
    <w:p>
      <w:r>
        <w:rPr>
          <w:b/>
          <w:u w:val="single"/>
        </w:rPr>
        <w:t xml:space="preserve">17442</w:t>
      </w:r>
    </w:p>
    <w:p>
      <w:r>
        <w:t xml:space="preserve">@user bah kyllä mongoli</w:t>
      </w:r>
    </w:p>
    <w:p>
      <w:r>
        <w:rPr>
          <w:b/>
          <w:u w:val="single"/>
        </w:rPr>
        <w:t xml:space="preserve">17443</w:t>
      </w:r>
    </w:p>
    <w:p>
      <w:r>
        <w:t xml:space="preserve">algerialainen afrikkalainen on usein rasistinen Twitterissä.</w:t>
      </w:r>
    </w:p>
    <w:p>
      <w:r>
        <w:rPr>
          <w:b/>
          <w:u w:val="single"/>
        </w:rPr>
        <w:t xml:space="preserve">17444</w:t>
      </w:r>
    </w:p>
    <w:p>
      <w:r>
        <w:t xml:space="preserve">pikkuveljeni, joka kertoo, että venäläinen sanoi koulussa pojalle, että hän on likainen arabi.</w:t>
      </w:r>
    </w:p>
    <w:p>
      <w:r>
        <w:rPr>
          <w:b/>
          <w:u w:val="single"/>
        </w:rPr>
        <w:t xml:space="preserve">17445</w:t>
      </w:r>
    </w:p>
    <w:p>
      <w:r>
        <w:t xml:space="preserve">@user ja koska hän on Marokosta, hän on varmasti yhteydessä jihadisteihin. eikö hän olekin täydellinen islamilainen ga... @url</w:t>
      </w:r>
    </w:p>
    <w:p>
      <w:r>
        <w:rPr>
          <w:b/>
          <w:u w:val="single"/>
        </w:rPr>
        <w:t xml:space="preserve">17446</w:t>
      </w:r>
    </w:p>
    <w:p>
      <w:r>
        <w:t xml:space="preserve">#feminismi #väkivalta</w:t>
      </w:r>
    </w:p>
    <w:p>
      <w:r>
        <w:rPr>
          <w:b/>
          <w:u w:val="single"/>
        </w:rPr>
        <w:t xml:space="preserve">17447</w:t>
      </w:r>
    </w:p>
    <w:p>
      <w:r>
        <w:t xml:space="preserve">Piru sinun tweet tai huutaa cm jälkeenjäänyt cv hyvin ac teidän freakin pp @url</w:t>
      </w:r>
    </w:p>
    <w:p>
      <w:r>
        <w:rPr>
          <w:b/>
          <w:u w:val="single"/>
        </w:rPr>
        <w:t xml:space="preserve">17448</w:t>
      </w:r>
    </w:p>
    <w:p>
      <w:r>
        <w:t xml:space="preserve">@user se on antisemitistinen teko, mutta sana ei ole helppo lausua, koska kirjoittaja ei ole musta eikä arabi... @url</w:t>
      </w:r>
    </w:p>
    <w:p>
      <w:r>
        <w:rPr>
          <w:b/>
          <w:u w:val="single"/>
        </w:rPr>
        <w:t xml:space="preserve">17449</w:t>
      </w:r>
    </w:p>
    <w:p>
      <w:r>
        <w:t xml:space="preserve">on hassua, että aborttia vastustavat aina vaihdevuosi-ikäiset naiset ja miehet @url</w:t>
      </w:r>
    </w:p>
    <w:p>
      <w:r>
        <w:rPr>
          <w:b/>
          <w:u w:val="single"/>
        </w:rPr>
        <w:t xml:space="preserve">17450</w:t>
      </w:r>
    </w:p>
    <w:p>
      <w:r>
        <w:t xml:space="preserve">arabit mustat juutalaiset p... @url @url</w:t>
      </w:r>
    </w:p>
    <w:p>
      <w:r>
        <w:rPr>
          <w:b/>
          <w:u w:val="single"/>
        </w:rPr>
        <w:t xml:space="preserve">17451</w:t>
      </w:r>
    </w:p>
    <w:p>
      <w:r>
        <w:t xml:space="preserve">@user Ellemme saa järkytystä, Saksa on kypsynyt ja valmis islamisoitumisensa viimeiseen vaiheeseen "noin 12... @url" @url</w:t>
      </w:r>
    </w:p>
    <w:p>
      <w:r>
        <w:rPr>
          <w:b/>
          <w:u w:val="single"/>
        </w:rPr>
        <w:t xml:space="preserve">17452</w:t>
      </w:r>
    </w:p>
    <w:p>
      <w:r>
        <w:t xml:space="preserve">@user dla chema jcroi pa dla c zebi un mongol @user dla chema jcroi pa dla c zebi un mongol</w:t>
      </w:r>
    </w:p>
    <w:p>
      <w:r>
        <w:rPr>
          <w:b/>
          <w:u w:val="single"/>
        </w:rPr>
        <w:t xml:space="preserve">17453</w:t>
      </w:r>
    </w:p>
    <w:p>
      <w:r>
        <w:t xml:space="preserve">@käyttäjä @käyttäjä mdrr kuulostat ihan kuin kuka tahansa kettu, joka on pakko sekoilla joka kerta kun näkee sellaisen .</w:t>
      </w:r>
    </w:p>
    <w:p>
      <w:r>
        <w:rPr>
          <w:b/>
          <w:u w:val="single"/>
        </w:rPr>
        <w:t xml:space="preserve">17454</w:t>
      </w:r>
    </w:p>
    <w:p>
      <w:r>
        <w:t xml:space="preserve">feminismi on tekemässä suurta paluuta #afd:n ja heidän liittoutumiensa myötä. tässä on abortinvastainen protesti.... @url</w:t>
      </w:r>
    </w:p>
    <w:p>
      <w:r>
        <w:rPr>
          <w:b/>
          <w:u w:val="single"/>
        </w:rPr>
        <w:t xml:space="preserve">17455</w:t>
      </w:r>
    </w:p>
    <w:p>
      <w:r>
        <w:t xml:space="preserve">lopettaa autoilun vastaisen salaliittoteorian @user @url</w:t>
      </w:r>
    </w:p>
    <w:p>
      <w:r>
        <w:rPr>
          <w:b/>
          <w:u w:val="single"/>
        </w:rPr>
        <w:t xml:space="preserve">17456</w:t>
      </w:r>
    </w:p>
    <w:p>
      <w:r>
        <w:t xml:space="preserve">siskon kimppuun hyökättiin jälleen tänään, ja lainaan: "Olet väkivaltainen, senkin likainen arabi".</w:t>
      </w:r>
    </w:p>
    <w:p>
      <w:r>
        <w:rPr>
          <w:b/>
          <w:u w:val="single"/>
        </w:rPr>
        <w:t xml:space="preserve">17457</w:t>
      </w:r>
    </w:p>
    <w:p>
      <w:r>
        <w:t xml:space="preserve">tavallinen vasemmiston manööveri: @user yrittää kääntää huomion pois #nickconradista käyttämällä... @url</w:t>
      </w:r>
    </w:p>
    <w:p>
      <w:r>
        <w:rPr>
          <w:b/>
          <w:u w:val="single"/>
        </w:rPr>
        <w:t xml:space="preserve">17458</w:t>
      </w:r>
    </w:p>
    <w:p>
      <w:r>
        <w:t xml:space="preserve">malik bentalhan show nul 0 les humoristes rebeus tjrs obligés de sortir des vieux clichés et de rabaisser les parents c triste</w:t>
      </w:r>
    </w:p>
    <w:p>
      <w:r>
        <w:rPr>
          <w:b/>
          <w:u w:val="single"/>
        </w:rPr>
        <w:t xml:space="preserve">17459</w:t>
      </w:r>
    </w:p>
    <w:p>
      <w:r>
        <w:t xml:space="preserve">@user bah hänelle se on taidetta afrikkalaisen naisen vartalo baya... en nähnyt mitään väärää hänen tweet... @url</w:t>
      </w:r>
    </w:p>
    <w:p>
      <w:r>
        <w:rPr>
          <w:b/>
          <w:u w:val="single"/>
        </w:rPr>
        <w:t xml:space="preserve">17460</w:t>
      </w:r>
    </w:p>
    <w:p>
      <w:r>
        <w:t xml:space="preserve">@user on todella lihava retardi</w:t>
      </w:r>
    </w:p>
    <w:p>
      <w:r>
        <w:rPr>
          <w:b/>
          <w:u w:val="single"/>
        </w:rPr>
        <w:t xml:space="preserve">17461</w:t>
      </w:r>
    </w:p>
    <w:p>
      <w:r>
        <w:t xml:space="preserve">Kuka on minua pahempi, kun menin tänään ruokalaan, kun laitoin treenitreenit ja kengät jalkaan, enkä edes tiennyt sitä... @url</w:t>
      </w:r>
    </w:p>
    <w:p>
      <w:r>
        <w:rPr>
          <w:b/>
          <w:u w:val="single"/>
        </w:rPr>
        <w:t xml:space="preserve">17462</w:t>
      </w:r>
    </w:p>
    <w:p>
      <w:r>
        <w:t xml:space="preserve">Kuvittele, että olet eräänä päivänä poikaystäväsi/tyttöystäväsi kanssa ja joku jälkeenjäänyt tyyppi kuvaa teitä suutelemassa/pitelemässä... @url</w:t>
      </w:r>
    </w:p>
    <w:p>
      <w:r>
        <w:rPr>
          <w:b/>
          <w:u w:val="single"/>
        </w:rPr>
        <w:t xml:space="preserve">17463</w:t>
      </w:r>
    </w:p>
    <w:p>
      <w:r>
        <w:t xml:space="preserve">kun neekerillä ei ole aikaa hölynpölyyn...</w:t>
      </w:r>
    </w:p>
    <w:p>
      <w:r>
        <w:rPr>
          <w:b/>
          <w:u w:val="single"/>
        </w:rPr>
        <w:t xml:space="preserve">17464</w:t>
      </w:r>
    </w:p>
    <w:p>
      <w:r>
        <w:t xml:space="preserve">@user tässä on opetus. tee televisiosi ja pidä ajatuksesi omana tietonasi, vasemmistolainen.</w:t>
      </w:r>
    </w:p>
    <w:p>
      <w:r>
        <w:rPr>
          <w:b/>
          <w:u w:val="single"/>
        </w:rPr>
        <w:t xml:space="preserve">17465</w:t>
      </w:r>
    </w:p>
    <w:p>
      <w:r>
        <w:t xml:space="preserve">neekerit, jotka sanovat, että länsi-intialaiset eivät ole afrikkalaisia, olivatpa he sitten saarilta tai mantereelta, olette surullisia! me olemme afrikkalaisia!</w:t>
      </w:r>
    </w:p>
    <w:p>
      <w:r>
        <w:rPr>
          <w:b/>
          <w:u w:val="single"/>
        </w:rPr>
        <w:t xml:space="preserve">17466</w:t>
      </w:r>
    </w:p>
    <w:p>
      <w:r>
        <w:t xml:space="preserve">@user kyllä terrorismi on ohi, koska tutkijat huomasivat, että islam on vain epätasapainoinen</w:t>
      </w:r>
    </w:p>
    <w:p>
      <w:r>
        <w:rPr>
          <w:b/>
          <w:u w:val="single"/>
        </w:rPr>
        <w:t xml:space="preserve">17467</w:t>
      </w:r>
    </w:p>
    <w:p>
      <w:r>
        <w:t xml:space="preserve">@user @user puhuu "likaisesta ranskasta" ja "olen ranskalaisempi kuin sinä", joita kuulemme rebeu... @url</w:t>
      </w:r>
    </w:p>
    <w:p>
      <w:r>
        <w:rPr>
          <w:b/>
          <w:u w:val="single"/>
        </w:rPr>
        <w:t xml:space="preserve">17468</w:t>
      </w:r>
    </w:p>
    <w:p>
      <w:r>
        <w:t xml:space="preserve">@user @user @user @user israelissa on 15 % israelilaisia arabeja. he äänestävät ja heillä on vaaleilla valitut virkamiehet: +10 %... @url</w:t>
      </w:r>
    </w:p>
    <w:p>
      <w:r>
        <w:rPr>
          <w:b/>
          <w:u w:val="single"/>
        </w:rPr>
        <w:t xml:space="preserve">17469</w:t>
      </w:r>
    </w:p>
    <w:p>
      <w:r>
        <w:t xml:space="preserve">@käyttäjä daniel cohen, jota edesmennyt jacques marseille kehotti lukemaan oppilaansa... tunnettu vasemmistolainen</w:t>
      </w:r>
    </w:p>
    <w:p>
      <w:r>
        <w:rPr>
          <w:b/>
          <w:u w:val="single"/>
        </w:rPr>
        <w:t xml:space="preserve">17470</w:t>
      </w:r>
    </w:p>
    <w:p>
      <w:r>
        <w:t xml:space="preserve">tyyppi, joka lanseerasi ajatuksen puhdistus on todella mongoli vuoden kaikki 400rt ...</w:t>
      </w:r>
    </w:p>
    <w:p>
      <w:r>
        <w:rPr>
          <w:b/>
          <w:u w:val="single"/>
        </w:rPr>
        <w:t xml:space="preserve">17471</w:t>
      </w:r>
    </w:p>
    <w:p>
      <w:r>
        <w:t xml:space="preserve">en sah my rebeux älä retort kun neekerit puhuvat meistä se on hyödytöntä ja älä sisällytä kaikkia neekereitä u... @url</w:t>
      </w:r>
    </w:p>
    <w:p>
      <w:r>
        <w:rPr>
          <w:b/>
          <w:u w:val="single"/>
        </w:rPr>
        <w:t xml:space="preserve">17472</w:t>
      </w:r>
    </w:p>
    <w:p>
      <w:r>
        <w:t xml:space="preserve">kaikki katkerat ihmiset fachot kaikenlaiset liberaalit ja kiukkuiset. teillä on tarpeeksi suuri maa toivottaa @url tervetulleeksi.</w:t>
      </w:r>
    </w:p>
    <w:p>
      <w:r>
        <w:rPr>
          <w:b/>
          <w:u w:val="single"/>
        </w:rPr>
        <w:t xml:space="preserve">17473</w:t>
      </w:r>
    </w:p>
    <w:p>
      <w:r>
        <w:t xml:space="preserve">ja jotkut vielä laittaa edersonin ja hänen näppärät renkaansa tai donnarumman jälkeenjääneen apinan samaan paikkaan... @url</w:t>
      </w:r>
    </w:p>
    <w:p>
      <w:r>
        <w:rPr>
          <w:b/>
          <w:u w:val="single"/>
        </w:rPr>
        <w:t xml:space="preserve">17474</w:t>
      </w:r>
    </w:p>
    <w:p>
      <w:r>
        <w:t xml:space="preserve">bravo #lejouroujaibrulemoncoeurin ohjaajalle, joka sisällyttää #antisemitistisen häirinnän elokuvaan "#sale #juif". todellisuutta.</w:t>
      </w:r>
    </w:p>
    <w:p>
      <w:r>
        <w:rPr>
          <w:b/>
          <w:u w:val="single"/>
        </w:rPr>
        <w:t xml:space="preserve">17475</w:t>
      </w:r>
    </w:p>
    <w:p>
      <w:r>
        <w:t xml:space="preserve">tfaçon jonain päivänä ihmiset, jotka näkivät minut tekemässä mongolijuttuja, tekevät minusta skectch-skenaarion prsq vr... @url</w:t>
      </w:r>
    </w:p>
    <w:p>
      <w:r>
        <w:rPr>
          <w:b/>
          <w:u w:val="single"/>
        </w:rPr>
        <w:t xml:space="preserve">17476</w:t>
      </w:r>
    </w:p>
    <w:p>
      <w:r>
        <w:t xml:space="preserve">bernard kouchnerin mielestä ranskan pitäisi "ottaa lisää" maahanmuuttajia...</w:t>
      </w:r>
    </w:p>
    <w:p>
      <w:r>
        <w:rPr>
          <w:b/>
          <w:u w:val="single"/>
        </w:rPr>
        <w:t xml:space="preserve">17477</w:t>
      </w:r>
    </w:p>
    <w:p>
      <w:r>
        <w:t xml:space="preserve">Pariisin ensimmäinen virallinen huomautus eric zemmourin muslimisiirtolaisia koskevista kommenteista @url</w:t>
      </w:r>
    </w:p>
    <w:p>
      <w:r>
        <w:rPr>
          <w:b/>
          <w:u w:val="single"/>
        </w:rPr>
        <w:t xml:space="preserve">17478</w:t>
      </w:r>
    </w:p>
    <w:p>
      <w:r>
        <w:t xml:space="preserve">@user on abortin puolesta tai vastaan, mutta</w:t>
      </w:r>
    </w:p>
    <w:p>
      <w:r>
        <w:rPr>
          <w:b/>
          <w:u w:val="single"/>
        </w:rPr>
        <w:t xml:space="preserve">17479</w:t>
      </w:r>
    </w:p>
    <w:p>
      <w:r>
        <w:t xml:space="preserve">@user @user kyllä siellä oli niin sanottu arabikevät sen jälkeen, kun siellä on terroristiryhmiä, jotka ovat... @url</w:t>
      </w:r>
    </w:p>
    <w:p>
      <w:r>
        <w:rPr>
          <w:b/>
          <w:u w:val="single"/>
        </w:rPr>
        <w:t xml:space="preserve">17480</w:t>
      </w:r>
    </w:p>
    <w:p>
      <w:r>
        <w:t xml:space="preserve">@käyttäjä oli varma, että mongolialainen tekisi ajattelun</w:t>
      </w:r>
    </w:p>
    <w:p>
      <w:r>
        <w:rPr>
          <w:b/>
          <w:u w:val="single"/>
        </w:rPr>
        <w:t xml:space="preserve">17481</w:t>
      </w:r>
    </w:p>
    <w:p>
      <w:r>
        <w:t xml:space="preserve">ei mutta tykkää. vitsi maahanmuuttajista. tykkään siitä yhä enemmän @url</w:t>
      </w:r>
    </w:p>
    <w:p>
      <w:r>
        <w:rPr>
          <w:b/>
          <w:u w:val="single"/>
        </w:rPr>
        <w:t xml:space="preserve">17482</w:t>
      </w:r>
    </w:p>
    <w:p>
      <w:r>
        <w:t xml:space="preserve">renois se on delirium, miten he tyhjentää vuokrasopimuksen varsinkin kun he laittavat durag jvs rakkaus</w:t>
      </w:r>
    </w:p>
    <w:p>
      <w:r>
        <w:rPr>
          <w:b/>
          <w:u w:val="single"/>
        </w:rPr>
        <w:t xml:space="preserve">17483</w:t>
      </w:r>
    </w:p>
    <w:p>
      <w:r>
        <w:t xml:space="preserve">romanttinen hetki keinussa meren rannalla @url</w:t>
      </w:r>
    </w:p>
    <w:p>
      <w:r>
        <w:rPr>
          <w:b/>
          <w:u w:val="single"/>
        </w:rPr>
        <w:t xml:space="preserve">17484</w:t>
      </w:r>
    </w:p>
    <w:p>
      <w:r>
        <w:t xml:space="preserve">Minulla on oma rebeu, mutta voin kertoa, että tänään teknoparaatissa oli 2 uskomatonta rebeuta... @url</w:t>
      </w:r>
    </w:p>
    <w:p>
      <w:r>
        <w:rPr>
          <w:b/>
          <w:u w:val="single"/>
        </w:rPr>
        <w:t xml:space="preserve">17485</w:t>
      </w:r>
    </w:p>
    <w:p>
      <w:r>
        <w:t xml:space="preserve">En tunne rebeusta Eevasta tai Aatamista (kyllä, vanha ilmaisu), joten lopeta lisääminen fb:ssä, se ei estä minua... @url</w:t>
      </w:r>
    </w:p>
    <w:p>
      <w:r>
        <w:rPr>
          <w:b/>
          <w:u w:val="single"/>
        </w:rPr>
        <w:t xml:space="preserve">17486</w:t>
      </w:r>
    </w:p>
    <w:p>
      <w:r>
        <w:t xml:space="preserve">@user Tiesin jo hänen hieman ennen, mutta en asu sitä ja video lol sai minut giga hypeä</w:t>
      </w:r>
    </w:p>
    <w:p>
      <w:r>
        <w:rPr>
          <w:b/>
          <w:u w:val="single"/>
        </w:rPr>
        <w:t xml:space="preserve">17487</w:t>
      </w:r>
    </w:p>
    <w:p>
      <w:r>
        <w:t xml:space="preserve">maahanmuuttajille annettu luottokortti... on fb:n käyttösääntöjen vastainen!!!!</w:t>
      </w:r>
    </w:p>
    <w:p>
      <w:r>
        <w:rPr>
          <w:b/>
          <w:u w:val="single"/>
        </w:rPr>
        <w:t xml:space="preserve">17488</w:t>
      </w:r>
    </w:p>
    <w:p>
      <w:r>
        <w:t xml:space="preserve">ajettuamme agglo 80:llä ja otettuamme liikenneympyrät 4. vaihteella rebeus näyttää meille, miten jarruttaa vitun... @url</w:t>
      </w:r>
    </w:p>
    <w:p>
      <w:r>
        <w:rPr>
          <w:b/>
          <w:u w:val="single"/>
        </w:rPr>
        <w:t xml:space="preserve">17489</w:t>
      </w:r>
    </w:p>
    <w:p>
      <w:r>
        <w:t xml:space="preserve">Mongolian prr</w:t>
      </w:r>
    </w:p>
    <w:p>
      <w:r>
        <w:rPr>
          <w:b/>
          <w:u w:val="single"/>
        </w:rPr>
        <w:t xml:space="preserve">17490</w:t>
      </w:r>
    </w:p>
    <w:p>
      <w:r>
        <w:t xml:space="preserve">tällainen rebeu minun jumalalleni hän heittää sinut häpeä 0 epäkunnioitus viha siellä on kaikki todellinen likainen @url</w:t>
      </w:r>
    </w:p>
    <w:p>
      <w:r>
        <w:rPr>
          <w:b/>
          <w:u w:val="single"/>
        </w:rPr>
        <w:t xml:space="preserve">17491</w:t>
      </w:r>
    </w:p>
    <w:p>
      <w:r>
        <w:t xml:space="preserve">En ole varma kuinka moni valkoinen tyttö saa jalkapalloa pelaavilta neekereiltä kamaa. vazi mitä helvettiä @url....</w:t>
      </w:r>
    </w:p>
    <w:p>
      <w:r>
        <w:rPr>
          <w:b/>
          <w:u w:val="single"/>
        </w:rPr>
        <w:t xml:space="preserve">17492</w:t>
      </w:r>
    </w:p>
    <w:p>
      <w:r>
        <w:t xml:space="preserve">@käyttäjä Ajan vasemmistolaisen logiikkasi äärirajoille: olitpa sitten pappi tai antifa, jos olet hu... @url</w:t>
      </w:r>
    </w:p>
    <w:p>
      <w:r>
        <w:rPr>
          <w:b/>
          <w:u w:val="single"/>
        </w:rPr>
        <w:t xml:space="preserve">17493</w:t>
      </w:r>
    </w:p>
    <w:p>
      <w:r>
        <w:t xml:space="preserve">@user @user mtt mongoli</w:t>
      </w:r>
    </w:p>
    <w:p>
      <w:r>
        <w:rPr>
          <w:b/>
          <w:u w:val="single"/>
        </w:rPr>
        <w:t xml:space="preserve">17494</w:t>
      </w:r>
    </w:p>
    <w:p>
      <w:r>
        <w:t xml:space="preserve">mongoli @url</w:t>
      </w:r>
    </w:p>
    <w:p>
      <w:r>
        <w:rPr>
          <w:b/>
          <w:u w:val="single"/>
        </w:rPr>
        <w:t xml:space="preserve">17495</w:t>
      </w:r>
    </w:p>
    <w:p>
      <w:r>
        <w:t xml:space="preserve">@user mitä ei voi hyväksyä on väkivalta ja pahoinpitelyt + raiskaukset, jotka tulevat näistä ihmisistä! you... @url</w:t>
      </w:r>
    </w:p>
    <w:p>
      <w:r>
        <w:rPr>
          <w:b/>
          <w:u w:val="single"/>
        </w:rPr>
        <w:t xml:space="preserve">17496</w:t>
      </w:r>
    </w:p>
    <w:p>
      <w:r>
        <w:t xml:space="preserve">@käyttäjä tekee selväksi, että suurin osa turvamiesten miehistä on arabeja.</w:t>
      </w:r>
    </w:p>
    <w:p>
      <w:r>
        <w:rPr>
          <w:b/>
          <w:u w:val="single"/>
        </w:rPr>
        <w:t xml:space="preserve">17497</w:t>
      </w:r>
    </w:p>
    <w:p>
      <w:r>
        <w:t xml:space="preserve">Minulla on kysymys: onko ilmaisu "olet mongoli (pelle, hölmö)" rappo... @url</w:t>
      </w:r>
    </w:p>
    <w:p>
      <w:r>
        <w:rPr>
          <w:b/>
          <w:u w:val="single"/>
        </w:rPr>
        <w:t xml:space="preserve">17498</w:t>
      </w:r>
    </w:p>
    <w:p>
      <w:r>
        <w:t xml:space="preserve">harmi tämä tappio, mutta älä mieti tätä peliä ja keskity suoraan seuraavaan! tule... @url</w:t>
      </w:r>
    </w:p>
    <w:p>
      <w:r>
        <w:rPr>
          <w:b/>
          <w:u w:val="single"/>
        </w:rPr>
        <w:t xml:space="preserve">17499</w:t>
      </w:r>
    </w:p>
    <w:p>
      <w:r>
        <w:t xml:space="preserve">miksi vasemmistolaiset ovat feministejä ja lgbt tai pro lgbt mutta haluavat toivottaa tervetulleeksi ja integroida islamin kaikkiin... @url</w:t>
      </w:r>
    </w:p>
    <w:p>
      <w:r>
        <w:rPr>
          <w:b/>
          <w:u w:val="single"/>
        </w:rPr>
        <w:t xml:space="preserve">17500</w:t>
      </w:r>
    </w:p>
    <w:p>
      <w:r>
        <w:t xml:space="preserve">@user meidän teknisen rebeus säiliö on ehtymätön</w:t>
      </w:r>
    </w:p>
    <w:p>
      <w:r>
        <w:rPr>
          <w:b/>
          <w:u w:val="single"/>
        </w:rPr>
        <w:t xml:space="preserve">17501</w:t>
      </w:r>
    </w:p>
    <w:p>
      <w:r>
        <w:t xml:space="preserve">ching-chong rakkaani seuraajat tänään opettelen puhumaan kiinaa chingchongchang (tot)</w:t>
      </w:r>
    </w:p>
    <w:p>
      <w:r>
        <w:rPr>
          <w:b/>
          <w:u w:val="single"/>
        </w:rPr>
        <w:t xml:space="preserve">17502</w:t>
      </w:r>
    </w:p>
    <w:p>
      <w:r>
        <w:t xml:space="preserve">En ole varma, ovatko ainoat ihmiset, jotka loukkaavat minua, maailmankaikkeuden suurimpia huoria?</w:t>
      </w:r>
    </w:p>
    <w:p>
      <w:r>
        <w:rPr>
          <w:b/>
          <w:u w:val="single"/>
        </w:rPr>
        <w:t xml:space="preserve">17503</w:t>
      </w:r>
    </w:p>
    <w:p>
      <w:r>
        <w:t xml:space="preserve">välillä usurper ja vasemmisto-caviar 20k/kk meidän kulut = 2 mätä nl oppositio nauraa hyvä e @url</w:t>
      </w:r>
    </w:p>
    <w:p>
      <w:r>
        <w:rPr>
          <w:b/>
          <w:u w:val="single"/>
        </w:rPr>
        <w:t xml:space="preserve">17504</w:t>
      </w:r>
    </w:p>
    <w:p>
      <w:r>
        <w:t xml:space="preserve">mongolian vain pudottaa armoa jul #lfauit</w:t>
      </w:r>
    </w:p>
    <w:p>
      <w:r>
        <w:rPr>
          <w:b/>
          <w:u w:val="single"/>
        </w:rPr>
        <w:t xml:space="preserve">17505</w:t>
      </w:r>
    </w:p>
    <w:p>
      <w:r>
        <w:t xml:space="preserve">Olen tietämätön vasemmistolainen historiallisen todellisuuden peruskieltäjä.</w:t>
      </w:r>
    </w:p>
    <w:p>
      <w:r>
        <w:rPr>
          <w:b/>
          <w:u w:val="single"/>
        </w:rPr>
        <w:t xml:space="preserve">17506</w:t>
      </w:r>
    </w:p>
    <w:p>
      <w:r>
        <w:t xml:space="preserve">twitterissä törmäsin juuri videoon, jossa valkoista naista mestataan machetella, jonka lopussa on joukko kettuja... @url</w:t>
      </w:r>
    </w:p>
    <w:p>
      <w:r>
        <w:rPr>
          <w:b/>
          <w:u w:val="single"/>
        </w:rPr>
        <w:t xml:space="preserve">17507</w:t>
      </w:r>
    </w:p>
    <w:p>
      <w:r>
        <w:t xml:space="preserve">@käyttäjä 70-vuotias musta henkilö ja vastaa 40-vuotiasta valkoista henkilöä.</w:t>
      </w:r>
    </w:p>
    <w:p>
      <w:r>
        <w:rPr>
          <w:b/>
          <w:u w:val="single"/>
        </w:rPr>
        <w:t xml:space="preserve">17508</w:t>
      </w:r>
    </w:p>
    <w:p>
      <w:r>
        <w:t xml:space="preserve">alkuasukkaat, kun mixa-kermasta on pulaa @url</w:t>
      </w:r>
    </w:p>
    <w:p>
      <w:r>
        <w:rPr>
          <w:b/>
          <w:u w:val="single"/>
        </w:rPr>
        <w:t xml:space="preserve">17509</w:t>
      </w:r>
    </w:p>
    <w:p>
      <w:r>
        <w:t xml:space="preserve">@user @user @user ei ole arabi eikä musta eikä muslimi ... tämä ei voi olla terroriteko vaan anti... @url</w:t>
      </w:r>
    </w:p>
    <w:p>
      <w:r>
        <w:rPr>
          <w:b/>
          <w:u w:val="single"/>
        </w:rPr>
        <w:t xml:space="preserve">17510</w:t>
      </w:r>
    </w:p>
    <w:p>
      <w:r>
        <w:t xml:space="preserve">Haluaisin tietää, voisitko selittää minulle, mitä äärioikeisto on ilman yleisiä sanoja ja vasemmistopropagandaa, olen kiinnostunut.</w:t>
      </w:r>
    </w:p>
    <w:p>
      <w:r>
        <w:rPr>
          <w:b/>
          <w:u w:val="single"/>
        </w:rPr>
        <w:t xml:space="preserve">17511</w:t>
      </w:r>
    </w:p>
    <w:p>
      <w:r>
        <w:t xml:space="preserve">(se on sama inshaallah kuin arabit, jotka eivät halua sanoa ei se ole inshaallah....</w:t>
      </w:r>
    </w:p>
    <w:p>
      <w:r>
        <w:rPr>
          <w:b/>
          <w:u w:val="single"/>
        </w:rPr>
        <w:t xml:space="preserve">17512</w:t>
      </w:r>
    </w:p>
    <w:p>
      <w:r>
        <w:t xml:space="preserve">@user @user se on jo parempi kuin islamisaatio suuri korvaaminen on väistämätöntä, joten voimme yhtä hyvin tehdä... @url</w:t>
      </w:r>
    </w:p>
    <w:p>
      <w:r>
        <w:rPr>
          <w:b/>
          <w:u w:val="single"/>
        </w:rPr>
        <w:t xml:space="preserve">17513</w:t>
      </w:r>
    </w:p>
    <w:p>
      <w:r>
        <w:t xml:space="preserve">ahahah hän uskoo lentokoneeseen, joka tekee piruetteja mikä giga mongoli @url</w:t>
      </w:r>
    </w:p>
    <w:p>
      <w:r>
        <w:rPr>
          <w:b/>
          <w:u w:val="single"/>
        </w:rPr>
        <w:t xml:space="preserve">17514</w:t>
      </w:r>
    </w:p>
    <w:p>
      <w:r>
        <w:t xml:space="preserve">Lyonin ihmiset kirjoittavat isoja natsimerkkejä imemään joukkuetta, jossa on 2 arabia ja vla des renois #olom</w:t>
      </w:r>
    </w:p>
    <w:p>
      <w:r>
        <w:rPr>
          <w:b/>
          <w:u w:val="single"/>
        </w:rPr>
        <w:t xml:space="preserve">17515</w:t>
      </w:r>
    </w:p>
    <w:p>
      <w:r>
        <w:t xml:space="preserve">Muuttaako tämä sitä, että arabien osuus Tunisiassa on vain 4 prosenttia?</w:t>
      </w:r>
    </w:p>
    <w:p>
      <w:r>
        <w:rPr>
          <w:b/>
          <w:u w:val="single"/>
        </w:rPr>
        <w:t xml:space="preserve">17516</w:t>
      </w:r>
    </w:p>
    <w:p>
      <w:r>
        <w:t xml:space="preserve">se tekee heistä mongoloideja niin, että heidän pienet aivosolunsa palavat se on kuuma kuuma kuuma kuuma kuuma kuuma rentoutukaa kaverit</w:t>
      </w:r>
    </w:p>
    <w:p>
      <w:r>
        <w:rPr>
          <w:b/>
          <w:u w:val="single"/>
        </w:rPr>
        <w:t xml:space="preserve">17517</w:t>
      </w:r>
    </w:p>
    <w:p>
      <w:r>
        <w:t xml:space="preserve">kuin jälkeenjäänyt etsin amrabat drogba sneijder nauraa kentällä</w:t>
      </w:r>
    </w:p>
    <w:p>
      <w:r>
        <w:rPr>
          <w:b/>
          <w:u w:val="single"/>
        </w:rPr>
        <w:t xml:space="preserve">17518</w:t>
      </w:r>
    </w:p>
    <w:p>
      <w:r>
        <w:t xml:space="preserve">maaginen vastaus "toimittajalta @user jäi kiinni vasemmistoaktivismista! @url</w:t>
      </w:r>
    </w:p>
    <w:p>
      <w:r>
        <w:rPr>
          <w:b/>
          <w:u w:val="single"/>
        </w:rPr>
        <w:t xml:space="preserve">17519</w:t>
      </w:r>
    </w:p>
    <w:p>
      <w:r>
        <w:t xml:space="preserve">ja he ovat ensimmäisiä, jotka syyttävät mustia ja arabeja rasismista...</w:t>
      </w:r>
    </w:p>
    <w:p>
      <w:r>
        <w:rPr>
          <w:b/>
          <w:u w:val="single"/>
        </w:rPr>
        <w:t xml:space="preserve">17520</w:t>
      </w:r>
    </w:p>
    <w:p>
      <w:r>
        <w:t xml:space="preserve">@user @user samaan aikaan se tulee vegaani kaveri, joka ylläpitää useita sivustoja ja antive sivut... @url</w:t>
      </w:r>
    </w:p>
    <w:p>
      <w:r>
        <w:rPr>
          <w:b/>
          <w:u w:val="single"/>
        </w:rPr>
        <w:t xml:space="preserve">17521</w:t>
      </w:r>
    </w:p>
    <w:p>
      <w:r>
        <w:t xml:space="preserve">@user sitä tarkoittaa twiittisi, jossa kutsut jotakuta "mongoliksi", joka huomauttaa, että... @url</w:t>
      </w:r>
    </w:p>
    <w:p>
      <w:r>
        <w:rPr>
          <w:b/>
          <w:u w:val="single"/>
        </w:rPr>
        <w:t xml:space="preserve">17522</w:t>
      </w:r>
    </w:p>
    <w:p>
      <w:r>
        <w:t xml:space="preserve">@user @user ei todellakaan ole se, mitä hän sanoo retarded...</w:t>
      </w:r>
    </w:p>
    <w:p>
      <w:r>
        <w:rPr>
          <w:b/>
          <w:u w:val="single"/>
        </w:rPr>
        <w:t xml:space="preserve">17523</w:t>
      </w:r>
    </w:p>
    <w:p>
      <w:r>
        <w:t xml:space="preserve">muistutus: viime vuonna trump ehdotti, että juutalaiset voisivat syyllistyä antisemitistisiin viharikoksiin e... @url</w:t>
      </w:r>
    </w:p>
    <w:p>
      <w:r>
        <w:rPr>
          <w:b/>
          <w:u w:val="single"/>
        </w:rPr>
        <w:t xml:space="preserve">17524</w:t>
      </w:r>
    </w:p>
    <w:p>
      <w:r>
        <w:t xml:space="preserve">arabimafian klaanit kuolivat saksassa. ja tässä artikkelissa ei mainita albanian mafiaa eikä varsinkaan... @url</w:t>
      </w:r>
    </w:p>
    <w:p>
      <w:r>
        <w:rPr>
          <w:b/>
          <w:u w:val="single"/>
        </w:rPr>
        <w:t xml:space="preserve">17525</w:t>
      </w:r>
    </w:p>
    <w:p>
      <w:r>
        <w:t xml:space="preserve">ei amalgaameja, senkin vasemmistolainen @url</w:t>
      </w:r>
    </w:p>
    <w:p>
      <w:r>
        <w:rPr>
          <w:b/>
          <w:u w:val="single"/>
        </w:rPr>
        <w:t xml:space="preserve">17526</w:t>
      </w:r>
    </w:p>
    <w:p>
      <w:r>
        <w:t xml:space="preserve">@user barakaallah ou fik ! palvelu arabit ovat kunnossa 2 minuuttia. he eivät välitä paskaakaan omasta maastaan... @url</w:t>
      </w:r>
    </w:p>
    <w:p>
      <w:r>
        <w:rPr>
          <w:b/>
          <w:u w:val="single"/>
        </w:rPr>
        <w:t xml:space="preserve">17527</w:t>
      </w:r>
    </w:p>
    <w:p>
      <w:r>
        <w:t xml:space="preserve">viime yönä minua solvattiin "likaiseksi fd-paskaksi", koska katkera neekeri tilasi kalafileen kello 1:45 aamulla... @url</w:t>
      </w:r>
    </w:p>
    <w:p>
      <w:r>
        <w:rPr>
          <w:b/>
          <w:u w:val="single"/>
        </w:rPr>
        <w:t xml:space="preserve">17528</w:t>
      </w:r>
    </w:p>
    <w:p>
      <w:r>
        <w:t xml:space="preserve">@user se oikein, että arabit</w:t>
      </w:r>
    </w:p>
    <w:p>
      <w:r>
        <w:rPr>
          <w:b/>
          <w:u w:val="single"/>
        </w:rPr>
        <w:t xml:space="preserve">17529</w:t>
      </w:r>
    </w:p>
    <w:p>
      <w:r>
        <w:t xml:space="preserve">Luulen, että promo ei pidä feministivasemmistolaisista...oops</w:t>
      </w:r>
    </w:p>
    <w:p>
      <w:r>
        <w:rPr>
          <w:b/>
          <w:u w:val="single"/>
        </w:rPr>
        <w:t xml:space="preserve">17530</w:t>
      </w:r>
    </w:p>
    <w:p>
      <w:r>
        <w:t xml:space="preserve">@user hei vasemmistolaiset.</w:t>
      </w:r>
    </w:p>
    <w:p>
      <w:r>
        <w:rPr>
          <w:b/>
          <w:u w:val="single"/>
        </w:rPr>
        <w:t xml:space="preserve">17531</w:t>
      </w:r>
    </w:p>
    <w:p>
      <w:r>
        <w:t xml:space="preserve">kuvitella, että #Afrikkalainen tulee #eurooppaan on puhdasta fantasiaa, kun otetaan huomioon, että 90 % #Afrikkalaisista maahanmuuttajista tulee... @url</w:t>
      </w:r>
    </w:p>
    <w:p>
      <w:r>
        <w:rPr>
          <w:b/>
          <w:u w:val="single"/>
        </w:rPr>
        <w:t xml:space="preserve">17532</w:t>
      </w:r>
    </w:p>
    <w:p>
      <w:r>
        <w:t xml:space="preserve">rebeus renoises vai white ? - raha @url</w:t>
      </w:r>
    </w:p>
    <w:p>
      <w:r>
        <w:rPr>
          <w:b/>
          <w:u w:val="single"/>
        </w:rPr>
        <w:t xml:space="preserve">17533</w:t>
      </w:r>
    </w:p>
    <w:p>
      <w:r>
        <w:t xml:space="preserve">@user frere lopeta käyttäytyä kuin mongolian se on clasico con tai jotain</w:t>
      </w:r>
    </w:p>
    <w:p>
      <w:r>
        <w:rPr>
          <w:b/>
          <w:u w:val="single"/>
        </w:rPr>
        <w:t xml:space="preserve">17534</w:t>
      </w:r>
    </w:p>
    <w:p>
      <w:r>
        <w:t xml:space="preserve">Sosiaalinen rahoitus perustuu vapaaehtoiseen eleeseen ilman väkivallan uhkaa - verotuksen vastakohta.</w:t>
      </w:r>
    </w:p>
    <w:p>
      <w:r>
        <w:rPr>
          <w:b/>
          <w:u w:val="single"/>
        </w:rPr>
        <w:t xml:space="preserve">17535</w:t>
      </w:r>
    </w:p>
    <w:p>
      <w:r>
        <w:t xml:space="preserve">@käyttäjä @käyttäjä @käyttäjä @käyttäjä @käyttäjä @käyttäjä Islamin todellinen vaara on vasemmisto, sen voin taata sinulle.</w:t>
      </w:r>
    </w:p>
    <w:p>
      <w:r>
        <w:rPr>
          <w:b/>
          <w:u w:val="single"/>
        </w:rPr>
        <w:t xml:space="preserve">17536</w:t>
      </w:r>
    </w:p>
    <w:p>
      <w:r>
        <w:t xml:space="preserve">kreikka: pakolaisten ja maahanmuuttajien siirrot mantereelle nopeutuvat: kreikka nopeuttaa pakolaisten ja maahanmuuttajien siirtoja... @url</w:t>
      </w:r>
    </w:p>
    <w:p>
      <w:r>
        <w:rPr>
          <w:b/>
          <w:u w:val="single"/>
        </w:rPr>
        <w:t xml:space="preserve">17537</w:t>
      </w:r>
    </w:p>
    <w:p>
      <w:r>
        <w:t xml:space="preserve">isänmaallinen voi kuolla aatteidensa puolesta, vasemmistolainen voi pakottaa sinut kuolemaan aatteidensa puolesta. @url</w:t>
      </w:r>
    </w:p>
    <w:p>
      <w:r>
        <w:rPr>
          <w:b/>
          <w:u w:val="single"/>
        </w:rPr>
        <w:t xml:space="preserve">17538</w:t>
      </w:r>
    </w:p>
    <w:p>
      <w:r>
        <w:t xml:space="preserve">Ranska ja Yhdysvallat taistelevat siitä, kumpi on jälkeenjäänein maa, se ei ole muuten mahdollista.</w:t>
      </w:r>
    </w:p>
    <w:p>
      <w:r>
        <w:rPr>
          <w:b/>
          <w:u w:val="single"/>
        </w:rPr>
        <w:t xml:space="preserve">17539</w:t>
      </w:r>
    </w:p>
    <w:p>
      <w:r>
        <w:t xml:space="preserve">qual foi deses mongol</w:t>
      </w:r>
    </w:p>
    <w:p>
      <w:r>
        <w:rPr>
          <w:b/>
          <w:u w:val="single"/>
        </w:rPr>
        <w:t xml:space="preserve">17540</w:t>
      </w:r>
    </w:p>
    <w:p>
      <w:r>
        <w:t xml:space="preserve">ps:n uusi vasemmistokäännös takaisin oppositioon. hollanden mandaatin jälkeen... maahanmuuttajat tervetulleiksi... @url</w:t>
      </w:r>
    </w:p>
    <w:p>
      <w:r>
        <w:rPr>
          <w:b/>
          <w:u w:val="single"/>
        </w:rPr>
        <w:t xml:space="preserve">17541</w:t>
      </w:r>
    </w:p>
    <w:p>
      <w:r>
        <w:t xml:space="preserve">rebeu in lv allekirjoittaminen töykeä neekeri</w:t>
      </w:r>
    </w:p>
    <w:p>
      <w:r>
        <w:rPr>
          <w:b/>
          <w:u w:val="single"/>
        </w:rPr>
        <w:t xml:space="preserve">17542</w:t>
      </w:r>
    </w:p>
    <w:p>
      <w:r>
        <w:t xml:space="preserve">@user @user @user älä tuhlaa aikaasi puhumalla tälle jälkeenjääneelle kaverille hän ei osaa lukea kuitenkaan</w:t>
      </w:r>
    </w:p>
    <w:p>
      <w:r>
        <w:rPr>
          <w:b/>
          <w:u w:val="single"/>
        </w:rPr>
        <w:t xml:space="preserve">17543</w:t>
      </w:r>
    </w:p>
    <w:p>
      <w:r>
        <w:t xml:space="preserve">mutta elämä sai ketun haluamaan vain sitä tyhmää tarroa, joka hän oli.</w:t>
      </w:r>
    </w:p>
    <w:p>
      <w:r>
        <w:rPr>
          <w:b/>
          <w:u w:val="single"/>
        </w:rPr>
        <w:t xml:space="preserve">17544</w:t>
      </w:r>
    </w:p>
    <w:p>
      <w:r>
        <w:t xml:space="preserve">@käyttäjä @käyttäjä Olen vasemmistolainen laiskuri, joten minua ei enää kutsuta koko perheen puolelta o/</w:t>
      </w:r>
    </w:p>
    <w:p>
      <w:r>
        <w:rPr>
          <w:b/>
          <w:u w:val="single"/>
        </w:rPr>
        <w:t xml:space="preserve">17545</w:t>
      </w:r>
    </w:p>
    <w:p>
      <w:r>
        <w:t xml:space="preserve">Onko hän jälkeenjäänyt???? @url</w:t>
      </w:r>
    </w:p>
    <w:p>
      <w:r>
        <w:rPr>
          <w:b/>
          <w:u w:val="single"/>
        </w:rPr>
        <w:t xml:space="preserve">17546</w:t>
      </w:r>
    </w:p>
    <w:p>
      <w:r>
        <w:t xml:space="preserve">neekerit tykkäävät kirjoittaa 3x500 kun he nauravat...</w:t>
      </w:r>
    </w:p>
    <w:p>
      <w:r>
        <w:rPr>
          <w:b/>
          <w:u w:val="single"/>
        </w:rPr>
        <w:t xml:space="preserve">17547</w:t>
      </w:r>
    </w:p>
    <w:p>
      <w:r>
        <w:t xml:space="preserve">En tiedä, mitä asialle pitäisi tehdä, mutta olen varma, että on hyvä idea vilkaista sitä...</w:t>
      </w:r>
    </w:p>
    <w:p>
      <w:r>
        <w:rPr>
          <w:b/>
          <w:u w:val="single"/>
        </w:rPr>
        <w:t xml:space="preserve">17548</w:t>
      </w:r>
    </w:p>
    <w:p>
      <w:r>
        <w:t xml:space="preserve">@user siksi rakastat kettuja niin paljon ilo</w:t>
      </w:r>
    </w:p>
    <w:p>
      <w:r>
        <w:rPr>
          <w:b/>
          <w:u w:val="single"/>
        </w:rPr>
        <w:t xml:space="preserve">17549</w:t>
      </w:r>
    </w:p>
    <w:p>
      <w:r>
        <w:t xml:space="preserve">rt @user mikä vitun jälkeenjäänyt @url</w:t>
      </w:r>
    </w:p>
    <w:p>
      <w:r>
        <w:rPr>
          <w:b/>
          <w:u w:val="single"/>
        </w:rPr>
        <w:t xml:space="preserve">17550</w:t>
      </w:r>
    </w:p>
    <w:p>
      <w:r>
        <w:t xml:space="preserve">@käyttäjä @käyttäjä olet nimenomaan orja älyllisen terrorismin kommunismi hyökkäsi kimppuuni alle... @url</w:t>
      </w:r>
    </w:p>
    <w:p>
      <w:r>
        <w:rPr>
          <w:b/>
          <w:u w:val="single"/>
        </w:rPr>
        <w:t xml:space="preserve">17551</w:t>
      </w:r>
    </w:p>
    <w:p>
      <w:r>
        <w:t xml:space="preserve">hän oli likainen arabi @url</w:t>
      </w:r>
    </w:p>
    <w:p>
      <w:r>
        <w:rPr>
          <w:b/>
          <w:u w:val="single"/>
        </w:rPr>
        <w:t xml:space="preserve">17552</w:t>
      </w:r>
    </w:p>
    <w:p>
      <w:r>
        <w:t xml:space="preserve">@user mutta sinun täytyy olla melko jälkeenjäänyt tehdä, että minä explosee</w:t>
      </w:r>
    </w:p>
    <w:p>
      <w:r>
        <w:rPr>
          <w:b/>
          <w:u w:val="single"/>
        </w:rPr>
        <w:t xml:space="preserve">17553</w:t>
      </w:r>
    </w:p>
    <w:p>
      <w:r>
        <w:t xml:space="preserve">marraskuu hourdelissa aurinko viipyy ja hylkeetkin nauttivat siitä! @url</w:t>
      </w:r>
    </w:p>
    <w:p>
      <w:r>
        <w:rPr>
          <w:b/>
          <w:u w:val="single"/>
        </w:rPr>
        <w:t xml:space="preserve">17554</w:t>
      </w:r>
    </w:p>
    <w:p>
      <w:r>
        <w:t xml:space="preserve">rt @user il 20 ans:nle droitard: la france s'islamise.nle gauchiste: facho!nle droitard: l'ecole le niveau baisse les profs ont</w:t>
      </w:r>
    </w:p>
    <w:p>
      <w:r>
        <w:rPr>
          <w:b/>
          <w:u w:val="single"/>
        </w:rPr>
        <w:t xml:space="preserve">17555</w:t>
      </w:r>
    </w:p>
    <w:p>
      <w:r>
        <w:t xml:space="preserve">En ole varma, pääsenkö listan kärkeen, mutta olen varma, että pääsen sen loppuun asti.</w:t>
      </w:r>
    </w:p>
    <w:p>
      <w:r>
        <w:rPr>
          <w:b/>
          <w:u w:val="single"/>
        </w:rPr>
        <w:t xml:space="preserve">17556</w:t>
      </w:r>
    </w:p>
    <w:p>
      <w:r>
        <w:t xml:space="preserve">Saan aina potkua poikasista, jotka sanovat: kyllä me pidämme enemmän ketuista, koska niillä on isot kyrvät .... @url</w:t>
      </w:r>
    </w:p>
    <w:p>
      <w:r>
        <w:rPr>
          <w:b/>
          <w:u w:val="single"/>
        </w:rPr>
        <w:t xml:space="preserve">17557</w:t>
      </w:r>
    </w:p>
    <w:p>
      <w:r>
        <w:t xml:space="preserve">news - #mulongwe (#rdc): Burundilaiset pakolaiset valittavat juomaveden puutetta @url</w:t>
      </w:r>
    </w:p>
    <w:p>
      <w:r>
        <w:rPr>
          <w:b/>
          <w:u w:val="single"/>
        </w:rPr>
        <w:t xml:space="preserve">17558</w:t>
      </w:r>
    </w:p>
    <w:p>
      <w:r>
        <w:t xml:space="preserve">quebecin historiaan kannattaa perehtyä. niin surullista, että sitä ei enää juurikaan opeteta. vahva teksti @url</w:t>
      </w:r>
    </w:p>
    <w:p>
      <w:r>
        <w:rPr>
          <w:b/>
          <w:u w:val="single"/>
        </w:rPr>
        <w:t xml:space="preserve">17559</w:t>
      </w:r>
    </w:p>
    <w:p>
      <w:r>
        <w:t xml:space="preserve">@käyttäjä zemmourin kommentit eivät ole hyväksyttäviä, mutta hän puhuu "likaisista ranskalaisista" ja "olen ranskalaisempi kuin... @url</w:t>
      </w:r>
    </w:p>
    <w:p>
      <w:r>
        <w:rPr>
          <w:b/>
          <w:u w:val="single"/>
        </w:rPr>
        <w:t xml:space="preserve">17560</w:t>
      </w:r>
    </w:p>
    <w:p>
      <w:r>
        <w:t xml:space="preserve">@user islamo-bobo-feministo-vege-gauchiste meme ^^nen en fait j'étais végétarienne depuis quelques mois deja... @url</w:t>
      </w:r>
    </w:p>
    <w:p>
      <w:r>
        <w:rPr>
          <w:b/>
          <w:u w:val="single"/>
        </w:rPr>
        <w:t xml:space="preserve">17561</w:t>
      </w:r>
    </w:p>
    <w:p>
      <w:r>
        <w:t xml:space="preserve">medelinin ottelun tappava hidastelija</w:t>
      </w:r>
    </w:p>
    <w:p>
      <w:r>
        <w:rPr>
          <w:b/>
          <w:u w:val="single"/>
        </w:rPr>
        <w:t xml:space="preserve">17562</w:t>
      </w:r>
    </w:p>
    <w:p>
      <w:r>
        <w:t xml:space="preserve">@user et voi kuvitellakaan kuinka paljon paremmaksi teit ensimmäisen päiväni... kiitos ^^</w:t>
      </w:r>
    </w:p>
    <w:p>
      <w:r>
        <w:rPr>
          <w:b/>
          <w:u w:val="single"/>
        </w:rPr>
        <w:t xml:space="preserve">17563</w:t>
      </w:r>
    </w:p>
    <w:p>
      <w:r>
        <w:t xml:space="preserve">yksi asia sanottavana mongolille, joka teki sen... #purge @url</w:t>
      </w:r>
    </w:p>
    <w:p>
      <w:r>
        <w:rPr>
          <w:b/>
          <w:u w:val="single"/>
        </w:rPr>
        <w:t xml:space="preserve">17564</w:t>
      </w:r>
    </w:p>
    <w:p>
      <w:r>
        <w:t xml:space="preserve">Turvattomuus: yli neljäsosa naisista ei uskalla poistua kotoaan yksin aikoihin - m... @url</w:t>
      </w:r>
    </w:p>
    <w:p>
      <w:r>
        <w:rPr>
          <w:b/>
          <w:u w:val="single"/>
        </w:rPr>
        <w:t xml:space="preserve">17565</w:t>
      </w:r>
    </w:p>
    <w:p>
      <w:r>
        <w:t xml:space="preserve">#En ole varma, kuinka paljon saan tästä irti, mutta en ole varma, kuinka paljon saan tästä irti... @url</w:t>
      </w:r>
    </w:p>
    <w:p>
      <w:r>
        <w:rPr>
          <w:b/>
          <w:u w:val="single"/>
        </w:rPr>
        <w:t xml:space="preserve">17566</w:t>
      </w:r>
    </w:p>
    <w:p>
      <w:r>
        <w:t xml:space="preserve">@käyttäjä @käyttäjä @käyttäjä @käyttäjä jtai di sest jms parler vrmt retarded</w:t>
      </w:r>
    </w:p>
    <w:p>
      <w:r>
        <w:rPr>
          <w:b/>
          <w:u w:val="single"/>
        </w:rPr>
        <w:t xml:space="preserve">17567</w:t>
      </w:r>
    </w:p>
    <w:p>
      <w:r>
        <w:t xml:space="preserve">@user se on tekemällä yleistyksiä, että luomme amalgaamit chakal tässä tapauksessa juuri joitakin renois kaverit</w:t>
      </w:r>
    </w:p>
    <w:p>
      <w:r>
        <w:rPr>
          <w:b/>
          <w:u w:val="single"/>
        </w:rPr>
        <w:t xml:space="preserve">17568</w:t>
      </w:r>
    </w:p>
    <w:p>
      <w:r>
        <w:t xml:space="preserve">neekerit ovat edelleen hyvin suosittuja internetissä.</w:t>
      </w:r>
    </w:p>
    <w:p>
      <w:r>
        <w:rPr>
          <w:b/>
          <w:u w:val="single"/>
        </w:rPr>
        <w:t xml:space="preserve">17569</w:t>
      </w:r>
    </w:p>
    <w:p>
      <w:r>
        <w:t xml:space="preserve">naulleau on siis lähdössä? ei enää mitään kulttuuriselle monimuotoisuudelle ja kyvyttömyydelle avointa jääräpäistä vasemmistolaista asennetta @url</w:t>
      </w:r>
    </w:p>
    <w:p>
      <w:r>
        <w:rPr>
          <w:b/>
          <w:u w:val="single"/>
        </w:rPr>
        <w:t xml:space="preserve">17570</w:t>
      </w:r>
    </w:p>
    <w:p>
      <w:r>
        <w:t xml:space="preserve">että vähän kiinalaisesta merimiehestä mutta vakavasti keisari ching chong ayaaa @user @url</w:t>
      </w:r>
    </w:p>
    <w:p>
      <w:r>
        <w:rPr>
          <w:b/>
          <w:u w:val="single"/>
        </w:rPr>
        <w:t xml:space="preserve">17571</w:t>
      </w:r>
    </w:p>
    <w:p>
      <w:r>
        <w:t xml:space="preserve">@user dule mongoli</w:t>
      </w:r>
    </w:p>
    <w:p>
      <w:r>
        <w:rPr>
          <w:b/>
          <w:u w:val="single"/>
        </w:rPr>
        <w:t xml:space="preserve">17572</w:t>
      </w:r>
    </w:p>
    <w:p>
      <w:r>
        <w:t xml:space="preserve">venäjän puolustusministeri sergei choigou.the mongoli sanoo, että</w:t>
      </w:r>
    </w:p>
    <w:p>
      <w:r>
        <w:rPr>
          <w:b/>
          <w:u w:val="single"/>
        </w:rPr>
        <w:t xml:space="preserve">17573</w:t>
      </w:r>
    </w:p>
    <w:p>
      <w:r>
        <w:t xml:space="preserve">@user kanssa @user kun hän sanoi olevansa henkisesti jälkeenjäänyt ei todellakaan ollut vitsi sitten</w:t>
      </w:r>
    </w:p>
    <w:p>
      <w:r>
        <w:rPr>
          <w:b/>
          <w:u w:val="single"/>
        </w:rPr>
        <w:t xml:space="preserve">17574</w:t>
      </w:r>
    </w:p>
    <w:p>
      <w:r>
        <w:t xml:space="preserve">Jos Meunier ei olisi henkisesti jälkeenjäänyt, tilanne olisi 0-2...</w:t>
      </w:r>
    </w:p>
    <w:p>
      <w:r>
        <w:rPr>
          <w:b/>
          <w:u w:val="single"/>
        </w:rPr>
        <w:t xml:space="preserve">17575</w:t>
      </w:r>
    </w:p>
    <w:p>
      <w:r>
        <w:t xml:space="preserve">@user cest 50cent ca mongol --'</w:t>
      </w:r>
    </w:p>
    <w:p>
      <w:r>
        <w:rPr>
          <w:b/>
          <w:u w:val="single"/>
        </w:rPr>
        <w:t xml:space="preserve">17576</w:t>
      </w:r>
    </w:p>
    <w:p>
      <w:r>
        <w:t xml:space="preserve">@käyttäjä asiakas ei uskaltanut sanoa sitä (koska minä olen mielestäni ainoa yrityksessä).</w:t>
      </w:r>
    </w:p>
    <w:p>
      <w:r>
        <w:rPr>
          <w:b/>
          <w:u w:val="single"/>
        </w:rPr>
        <w:t xml:space="preserve">17577</w:t>
      </w:r>
    </w:p>
    <w:p>
      <w:r>
        <w:t xml:space="preserve">Korsikalla Rachidin kanssa. Tänään hän käsitteli likaista arabia suorassa TV-lähetyksessä. ..ahahah. .rachid.... @url</w:t>
      </w:r>
    </w:p>
    <w:p>
      <w:r>
        <w:rPr>
          <w:b/>
          <w:u w:val="single"/>
        </w:rPr>
        <w:t xml:space="preserve">17578</w:t>
      </w:r>
    </w:p>
    <w:p>
      <w:r>
        <w:t xml:space="preserve">jos sinun pitäisi kuvata, mitä natsien vieras poliisiarmeija asetti pakolaisvankiloihin ja yritti salaa hypnotisoida... @url</w:t>
      </w:r>
    </w:p>
    <w:p>
      <w:r>
        <w:rPr>
          <w:b/>
          <w:u w:val="single"/>
        </w:rPr>
        <w:t xml:space="preserve">17579</w:t>
      </w:r>
    </w:p>
    <w:p>
      <w:r>
        <w:t xml:space="preserve">@käyttäjä @käyttäjä @käyttäjä @käyttäjä (ja hän on hieman jälkeenjäänyt)</w:t>
      </w:r>
    </w:p>
    <w:p>
      <w:r>
        <w:rPr>
          <w:b/>
          <w:u w:val="single"/>
        </w:rPr>
        <w:t xml:space="preserve">17580</w:t>
      </w:r>
    </w:p>
    <w:p>
      <w:r>
        <w:t xml:space="preserve">he kysyvät "pakolaisilta", että heillä on i-phoneja..... @url</w:t>
      </w:r>
    </w:p>
    <w:p>
      <w:r>
        <w:rPr>
          <w:b/>
          <w:u w:val="single"/>
        </w:rPr>
        <w:t xml:space="preserve">17581</w:t>
      </w:r>
    </w:p>
    <w:p>
      <w:r>
        <w:t xml:space="preserve">Mitä hän edustaa, tämä vasemmistolainen toimittaja, joka väittää olevansa Charlien jäsen?</w:t>
      </w:r>
    </w:p>
    <w:p>
      <w:r>
        <w:rPr>
          <w:b/>
          <w:u w:val="single"/>
        </w:rPr>
        <w:t xml:space="preserve">17582</w:t>
      </w:r>
    </w:p>
    <w:p>
      <w:r>
        <w:t xml:space="preserve">@user 1 Mongolian</w:t>
      </w:r>
    </w:p>
    <w:p>
      <w:r>
        <w:rPr>
          <w:b/>
          <w:u w:val="single"/>
        </w:rPr>
        <w:t xml:space="preserve">17583</w:t>
      </w:r>
    </w:p>
    <w:p>
      <w:r>
        <w:t xml:space="preserve">Jätän tämän kehitysvammaisten verkoston -</w:t>
      </w:r>
    </w:p>
    <w:p>
      <w:r>
        <w:rPr>
          <w:b/>
          <w:u w:val="single"/>
        </w:rPr>
        <w:t xml:space="preserve">17584</w:t>
      </w:r>
    </w:p>
    <w:p>
      <w:r>
        <w:t xml:space="preserve">#bresil esimerkki #fakenews #leftist: se on amerikkalaiset itse, jotka tappavat vastasyntyneitä @urlissa</w:t>
      </w:r>
    </w:p>
    <w:p>
      <w:r>
        <w:rPr>
          <w:b/>
          <w:u w:val="single"/>
        </w:rPr>
        <w:t xml:space="preserve">17585</w:t>
      </w:r>
    </w:p>
    <w:p>
      <w:r>
        <w:t xml:space="preserve">Ranskassa rebeus kampaajat pelata rai... täällä he pelata kaaris tilassa he kaipaavat 93 se on kaunis</w:t>
      </w:r>
    </w:p>
    <w:p>
      <w:r>
        <w:rPr>
          <w:b/>
          <w:u w:val="single"/>
        </w:rPr>
        <w:t xml:space="preserve">17586</w:t>
      </w:r>
    </w:p>
    <w:p>
      <w:r>
        <w:t xml:space="preserve">Rohingya-pakolaiset rukoilevat Kutupalongin pakolaisleirillä Bangladeshissa. @url</w:t>
      </w:r>
    </w:p>
    <w:p>
      <w:r>
        <w:rPr>
          <w:b/>
          <w:u w:val="single"/>
        </w:rPr>
        <w:t xml:space="preserve">17587</w:t>
      </w:r>
    </w:p>
    <w:p>
      <w:r>
        <w:t xml:space="preserve">jälkeenjäänyt, joka ei ymmärrä englantia ja puhuu ranskaa kuin ribery.</w:t>
      </w:r>
    </w:p>
    <w:p>
      <w:r>
        <w:rPr>
          <w:b/>
          <w:u w:val="single"/>
        </w:rPr>
        <w:t xml:space="preserve">17588</w:t>
      </w:r>
    </w:p>
    <w:p>
      <w:r>
        <w:t xml:space="preserve">@käyttäjä on jätettävä huomiotta. Minulle käy samoin, en mieti sitä paljon...</w:t>
      </w:r>
    </w:p>
    <w:p>
      <w:r>
        <w:rPr>
          <w:b/>
          <w:u w:val="single"/>
        </w:rPr>
        <w:t xml:space="preserve">17589</w:t>
      </w:r>
    </w:p>
    <w:p>
      <w:r>
        <w:t xml:space="preserve">@user cala tu mongol</w:t>
      </w:r>
    </w:p>
    <w:p>
      <w:r>
        <w:rPr>
          <w:b/>
          <w:u w:val="single"/>
        </w:rPr>
        <w:t xml:space="preserve">17590</w:t>
      </w:r>
    </w:p>
    <w:p>
      <w:r>
        <w:t xml:space="preserve">Olen iso jälkeenjäänyt ja minulla on niin kiire, että pesen hiukseni suihkugeelillä.</w:t>
      </w:r>
    </w:p>
    <w:p>
      <w:r>
        <w:rPr>
          <w:b/>
          <w:u w:val="single"/>
        </w:rPr>
        <w:t xml:space="preserve">17591</w:t>
      </w:r>
    </w:p>
    <w:p>
      <w:r>
        <w:t xml:space="preserve">En ole varma, pystynkö siihen, mutta olen varma, että pystyn siihen... @url</w:t>
      </w:r>
    </w:p>
    <w:p>
      <w:r>
        <w:rPr>
          <w:b/>
          <w:u w:val="single"/>
        </w:rPr>
        <w:t xml:space="preserve">17592</w:t>
      </w:r>
    </w:p>
    <w:p>
      <w:r>
        <w:t xml:space="preserve">@user ah itse asiassa en ollut oikeassa en ollut lukenut suluissa olevaa! hän on jälkeenjäänyt!</w:t>
      </w:r>
    </w:p>
    <w:p>
      <w:r>
        <w:rPr>
          <w:b/>
          <w:u w:val="single"/>
        </w:rPr>
        <w:t xml:space="preserve">17593</w:t>
      </w:r>
    </w:p>
    <w:p>
      <w:r>
        <w:t xml:space="preserve">Libya: Yli 100 kuollut kahden siirtolaisveneen uppoamisessa @url</w:t>
      </w:r>
    </w:p>
    <w:p>
      <w:r>
        <w:rPr>
          <w:b/>
          <w:u w:val="single"/>
        </w:rPr>
        <w:t xml:space="preserve">17594</w:t>
      </w:r>
    </w:p>
    <w:p>
      <w:r>
        <w:t xml:space="preserve">@user Se, mikä on todella järkyttävää, on se, että puhut vain mustista ... entä aasialaiset? rebeus? intiaanit? jne ....</w:t>
      </w:r>
    </w:p>
    <w:p>
      <w:r>
        <w:rPr>
          <w:b/>
          <w:u w:val="single"/>
        </w:rPr>
        <w:t xml:space="preserve">17595</w:t>
      </w:r>
    </w:p>
    <w:p>
      <w:r>
        <w:t xml:space="preserve">ketut, jotka suoristavat... suuri virhe!</w:t>
      </w:r>
    </w:p>
    <w:p>
      <w:r>
        <w:rPr>
          <w:b/>
          <w:u w:val="single"/>
        </w:rPr>
        <w:t xml:space="preserve">17596</w:t>
      </w:r>
    </w:p>
    <w:p>
      <w:r>
        <w:t xml:space="preserve">toimittaja ekstrapoloi jälleen " näkee, että e.macron ei varmasti viivy peläten, että häntä kuulustellaan... @url</w:t>
      </w:r>
    </w:p>
    <w:p>
      <w:r>
        <w:rPr>
          <w:b/>
          <w:u w:val="single"/>
        </w:rPr>
        <w:t xml:space="preserve">17597</w:t>
      </w:r>
    </w:p>
    <w:p>
      <w:r>
        <w:t xml:space="preserve">videopelit ja väkivalta: median rikoskumppani vai median uhri? tämä on aiheena tämän illan rvl:ssä, jonka järjestää... @url</w:t>
      </w:r>
    </w:p>
    <w:p>
      <w:r>
        <w:rPr>
          <w:b/>
          <w:u w:val="single"/>
        </w:rPr>
        <w:t xml:space="preserve">17598</w:t>
      </w:r>
    </w:p>
    <w:p>
      <w:r>
        <w:t xml:space="preserve">@user muistit vain sen, mitä halusit...kun käyttäydyt jälkeenjääneenä, et tee sitä puoliksi, eikö?</w:t>
      </w:r>
    </w:p>
    <w:p>
      <w:r>
        <w:rPr>
          <w:b/>
          <w:u w:val="single"/>
        </w:rPr>
        <w:t xml:space="preserve">17599</w:t>
      </w:r>
    </w:p>
    <w:p>
      <w:r>
        <w:t xml:space="preserve">Papy rebeus ovat suosikkipotilaitani rakkauden isolla kirjaimella olala</w:t>
      </w:r>
    </w:p>
    <w:p>
      <w:r>
        <w:rPr>
          <w:b/>
          <w:u w:val="single"/>
        </w:rPr>
        <w:t xml:space="preserve">17600</w:t>
      </w:r>
    </w:p>
    <w:p>
      <w:r>
        <w:t xml:space="preserve">Olin kuullut, että se johtui siitä, että hän oli palaamassa polvivammasta ja halusi meidän viipyvän... @url</w:t>
      </w:r>
    </w:p>
    <w:p>
      <w:r>
        <w:rPr>
          <w:b/>
          <w:u w:val="single"/>
        </w:rPr>
        <w:t xml:space="preserve">17601</w:t>
      </w:r>
    </w:p>
    <w:p>
      <w:r>
        <w:t xml:space="preserve">mielikuvitus #difoninen #laulu #mongoli ja #huilun äänet henri tournier &amp; enkhjargal dandarvaanchig puhaltaa... @url</w:t>
      </w:r>
    </w:p>
    <w:p>
      <w:r>
        <w:rPr>
          <w:b/>
          <w:u w:val="single"/>
        </w:rPr>
        <w:t xml:space="preserve">17602</w:t>
      </w:r>
    </w:p>
    <w:p>
      <w:r>
        <w:t xml:space="preserve">todellinen vasemmistolainen : @url</w:t>
      </w:r>
    </w:p>
    <w:p>
      <w:r>
        <w:rPr>
          <w:b/>
          <w:u w:val="single"/>
        </w:rPr>
        <w:t xml:space="preserve">17603</w:t>
      </w:r>
    </w:p>
    <w:p>
      <w:r>
        <w:t xml:space="preserve">En keksi, miten sen saa pois käytöstä puhelimessani. Olen mongolialainen tai jotain.</w:t>
      </w:r>
    </w:p>
    <w:p>
      <w:r>
        <w:rPr>
          <w:b/>
          <w:u w:val="single"/>
        </w:rPr>
        <w:t xml:space="preserve">17604</w:t>
      </w:r>
    </w:p>
    <w:p>
      <w:r>
        <w:t xml:space="preserve">En ole varma, pääsenkö listan alkuun vai loppuun.</w:t>
      </w:r>
    </w:p>
    <w:p>
      <w:r>
        <w:rPr>
          <w:b/>
          <w:u w:val="single"/>
        </w:rPr>
        <w:t xml:space="preserve">17605</w:t>
      </w:r>
    </w:p>
    <w:p>
      <w:r>
        <w:t xml:space="preserve">todellinen vasemmistolainen.</w:t>
      </w:r>
    </w:p>
    <w:p>
      <w:r>
        <w:rPr>
          <w:b/>
          <w:u w:val="single"/>
        </w:rPr>
        <w:t xml:space="preserve">17606</w:t>
      </w:r>
    </w:p>
    <w:p>
      <w:r>
        <w:t xml:space="preserve">valituksen tekeminen seksuaalisen häirinnän jälkeen? esimerkki, joka osoittaa, että jos se on tarpeen, se ei ole niin yksinkertaista... @url</w:t>
      </w:r>
    </w:p>
    <w:p>
      <w:r>
        <w:rPr>
          <w:b/>
          <w:u w:val="single"/>
        </w:rPr>
        <w:t xml:space="preserve">17607</w:t>
      </w:r>
    </w:p>
    <w:p>
      <w:r>
        <w:t xml:space="preserve">#En ole varma, kuinka suuri ongelma se on, mutta on varmasti hyvä ajatus, että meillä on hieman enemmän aikaa miettiä asiaa", hän sanoi. @url</w:t>
      </w:r>
    </w:p>
    <w:p>
      <w:r>
        <w:rPr>
          <w:b/>
          <w:u w:val="single"/>
        </w:rPr>
        <w:t xml:space="preserve">17608</w:t>
      </w:r>
    </w:p>
    <w:p>
      <w:r>
        <w:t xml:space="preserve">ptdr hän sanoo "se ei ollut minun vuoroni" tavalla, jossa on järkeä se on henkisesti jälkeenjäänyt @url</w:t>
      </w:r>
    </w:p>
    <w:p>
      <w:r>
        <w:rPr>
          <w:b/>
          <w:u w:val="single"/>
        </w:rPr>
        <w:t xml:space="preserve">17609</w:t>
      </w:r>
    </w:p>
    <w:p>
      <w:r>
        <w:t xml:space="preserve">ocampos mongolialainen istuttaa tänä iltana</w:t>
      </w:r>
    </w:p>
    <w:p>
      <w:r>
        <w:rPr>
          <w:b/>
          <w:u w:val="single"/>
        </w:rPr>
        <w:t xml:space="preserve">17610</w:t>
      </w:r>
    </w:p>
    <w:p>
      <w:r>
        <w:t xml:space="preserve">Pidän teille taas puheen, koska olen jo pitänyt yhden: jos Ranskassa on *terrorismi*... @url</w:t>
      </w:r>
    </w:p>
    <w:p>
      <w:r>
        <w:rPr>
          <w:b/>
          <w:u w:val="single"/>
        </w:rPr>
        <w:t xml:space="preserve">17611</w:t>
      </w:r>
    </w:p>
    <w:p>
      <w:r>
        <w:t xml:space="preserve">@user kirottu retardit voimassa</w:t>
      </w:r>
    </w:p>
    <w:p>
      <w:r>
        <w:rPr>
          <w:b/>
          <w:u w:val="single"/>
        </w:rPr>
        <w:t xml:space="preserve">17612</w:t>
      </w:r>
    </w:p>
    <w:p>
      <w:r>
        <w:t xml:space="preserve">@user @user on helvetinmoinen mongolialainen @url</w:t>
      </w:r>
    </w:p>
    <w:p>
      <w:r>
        <w:rPr>
          <w:b/>
          <w:u w:val="single"/>
        </w:rPr>
        <w:t xml:space="preserve">17613</w:t>
      </w:r>
    </w:p>
    <w:p>
      <w:r>
        <w:t xml:space="preserve">massiivinen kyllästynyt islamisoitumiseen niin...</w:t>
      </w:r>
    </w:p>
    <w:p>
      <w:r>
        <w:rPr>
          <w:b/>
          <w:u w:val="single"/>
        </w:rPr>
        <w:t xml:space="preserve">17614</w:t>
      </w:r>
    </w:p>
    <w:p>
      <w:r>
        <w:t xml:space="preserve">aquarius hakee satamaan telakoitua 11 libyalaista siirtolaista @url via @user</w:t>
      </w:r>
    </w:p>
    <w:p>
      <w:r>
        <w:rPr>
          <w:b/>
          <w:u w:val="single"/>
        </w:rPr>
        <w:t xml:space="preserve">17615</w:t>
      </w:r>
    </w:p>
    <w:p>
      <w:r>
        <w:t xml:space="preserve">@user olet enimmäkseen vitun mongolialainen salaliittoteoreetikko.</w:t>
      </w:r>
    </w:p>
    <w:p>
      <w:r>
        <w:rPr>
          <w:b/>
          <w:u w:val="single"/>
        </w:rPr>
        <w:t xml:space="preserve">17616</w:t>
      </w:r>
    </w:p>
    <w:p>
      <w:r>
        <w:t xml:space="preserve">@käyttäjä hänellä on oikeus sanoa mitä hän haluaa, mutta lääketiede pitää häntä jälkeenjääneenä.</w:t>
      </w:r>
    </w:p>
    <w:p>
      <w:r>
        <w:rPr>
          <w:b/>
          <w:u w:val="single"/>
        </w:rPr>
        <w:t xml:space="preserve">17617</w:t>
      </w:r>
    </w:p>
    <w:p>
      <w:r>
        <w:t xml:space="preserve">Uuden vuoden ensimmäisenä päivänä järjestetään lauantaina 22. syyskuuta 2018 kello 9.00 alkaen maahanmuuttajien tukemiseksi mielenosoitus Place du Mar... @url</w:t>
      </w:r>
    </w:p>
    <w:p>
      <w:r>
        <w:rPr>
          <w:b/>
          <w:u w:val="single"/>
        </w:rPr>
        <w:t xml:space="preserve">17618</w:t>
      </w:r>
    </w:p>
    <w:p>
      <w:r>
        <w:t xml:space="preserve">voi sanoa samaa Renois @url:stä</w:t>
      </w:r>
    </w:p>
    <w:p>
      <w:r>
        <w:rPr>
          <w:b/>
          <w:u w:val="single"/>
        </w:rPr>
        <w:t xml:space="preserve">17619</w:t>
      </w:r>
    </w:p>
    <w:p>
      <w:r>
        <w:t xml:space="preserve">@user ba taustalla c 22 mongoli juoksee pallon perässä</w:t>
      </w:r>
    </w:p>
    <w:p>
      <w:r>
        <w:rPr>
          <w:b/>
          <w:u w:val="single"/>
        </w:rPr>
        <w:t xml:space="preserve">17620</w:t>
      </w:r>
    </w:p>
    <w:p>
      <w:r>
        <w:t xml:space="preserve">rt @user @user @user @user @user @user @user @user @user hei olen bobo vasemmistolainen ja herään sen jälkeen kun</w:t>
      </w:r>
    </w:p>
    <w:p>
      <w:r>
        <w:rPr>
          <w:b/>
          <w:u w:val="single"/>
        </w:rPr>
        <w:t xml:space="preserve">17621</w:t>
      </w:r>
    </w:p>
    <w:p>
      <w:r>
        <w:t xml:space="preserve">Afrikkalaiset siirtolaiset: Algerian viranomaiset karkottavat heitä joukoittain. @url kautta @user</w:t>
      </w:r>
    </w:p>
    <w:p>
      <w:r>
        <w:rPr>
          <w:b/>
          <w:u w:val="single"/>
        </w:rPr>
        <w:t xml:space="preserve">17622</w:t>
      </w:r>
    </w:p>
    <w:p>
      <w:r>
        <w:t xml:space="preserve">#villeurbannen kaupungintalo löytää aikaa rahoittaa ja mainostaa pakolaisia sarjakuvissa käsittelevää näyttelyä... @url</w:t>
      </w:r>
    </w:p>
    <w:p>
      <w:r>
        <w:rPr>
          <w:b/>
          <w:u w:val="single"/>
        </w:rPr>
        <w:t xml:space="preserve">17623</w:t>
      </w:r>
    </w:p>
    <w:p>
      <w:r>
        <w:t xml:space="preserve">@user se ei muuta sitä, että mm mongoli</w:t>
      </w:r>
    </w:p>
    <w:p>
      <w:r>
        <w:rPr>
          <w:b/>
          <w:u w:val="single"/>
        </w:rPr>
        <w:t xml:space="preserve">17624</w:t>
      </w:r>
    </w:p>
    <w:p>
      <w:r>
        <w:t xml:space="preserve">@user kylä mitä ... iso mongolialainen</w:t>
      </w:r>
    </w:p>
    <w:p>
      <w:r>
        <w:rPr>
          <w:b/>
          <w:u w:val="single"/>
        </w:rPr>
        <w:t xml:space="preserve">17625</w:t>
      </w:r>
    </w:p>
    <w:p>
      <w:r>
        <w:t xml:space="preserve">@user antropologiassa kaukasialaiset ja arabit ovat olleet pitkään erottelemattomia. et tunne oloasi hyväksi, kun sinulla on e... @url</w:t>
      </w:r>
    </w:p>
    <w:p>
      <w:r>
        <w:rPr>
          <w:b/>
          <w:u w:val="single"/>
        </w:rPr>
        <w:t xml:space="preserve">17626</w:t>
      </w:r>
    </w:p>
    <w:p>
      <w:r>
        <w:t xml:space="preserve">@user Toivottavasti se ei ole vakavaa Tiedän, että hän on jälkeenjäänyt, mutta ei niin jälkeenjäänyt</w:t>
      </w:r>
    </w:p>
    <w:p>
      <w:r>
        <w:rPr>
          <w:b/>
          <w:u w:val="single"/>
        </w:rPr>
        <w:t xml:space="preserve">17627</w:t>
      </w:r>
    </w:p>
    <w:p>
      <w:r>
        <w:t xml:space="preserve">En ole varma, pystynkö siihen, mutta olen varma, että pystyn siihen.................................................</w:t>
      </w:r>
    </w:p>
    <w:p>
      <w:r>
        <w:rPr>
          <w:b/>
          <w:u w:val="single"/>
        </w:rPr>
        <w:t xml:space="preserve">17628</w:t>
      </w:r>
    </w:p>
    <w:p>
      <w:r>
        <w:t xml:space="preserve">tämä sanomalehti on rätti @käyttäjä miten antaa ääni tälle vasemmistolaiselle @käyttäjälle joka ei kunnioita @urlia</w:t>
      </w:r>
    </w:p>
    <w:p>
      <w:r>
        <w:rPr>
          <w:b/>
          <w:u w:val="single"/>
        </w:rPr>
        <w:t xml:space="preserve">17629</w:t>
      </w:r>
    </w:p>
    <w:p>
      <w:r>
        <w:t xml:space="preserve">Islam ei ole terrorismia... Tarkoitan ääriliikkeitä ja niitä on kaikissa uskonnoissa. se ei ole... @url</w:t>
      </w:r>
    </w:p>
    <w:p>
      <w:r>
        <w:rPr>
          <w:b/>
          <w:u w:val="single"/>
        </w:rPr>
        <w:t xml:space="preserve">17630</w:t>
      </w:r>
    </w:p>
    <w:p>
      <w:r>
        <w:t xml:space="preserve">kuva siitä, miltä sperma näyttää pro.vida (abortinvastainen) @urlille</w:t>
      </w:r>
    </w:p>
    <w:p>
      <w:r>
        <w:rPr>
          <w:b/>
          <w:u w:val="single"/>
        </w:rPr>
        <w:t xml:space="preserve">17631</w:t>
      </w:r>
    </w:p>
    <w:p>
      <w:r>
        <w:t xml:space="preserve">Suoristetut ketut näyttävät rebeiltä.</w:t>
      </w:r>
    </w:p>
    <w:p>
      <w:r>
        <w:rPr>
          <w:b/>
          <w:u w:val="single"/>
        </w:rPr>
        <w:t xml:space="preserve">17632</w:t>
      </w:r>
    </w:p>
    <w:p>
      <w:r>
        <w:t xml:space="preserve">@user Tiedän mongoli teit saman vastauksen perus twiittiin</w:t>
      </w:r>
    </w:p>
    <w:p>
      <w:r>
        <w:rPr>
          <w:b/>
          <w:u w:val="single"/>
        </w:rPr>
        <w:t xml:space="preserve">17633</w:t>
      </w:r>
    </w:p>
    <w:p>
      <w:r>
        <w:t xml:space="preserve">Olen aina miettinyt, mikseivät alkuasukkaat pilkkaa valkoista ihoamme?</w:t>
      </w:r>
    </w:p>
    <w:p>
      <w:r>
        <w:rPr>
          <w:b/>
          <w:u w:val="single"/>
        </w:rPr>
        <w:t xml:space="preserve">17634</w:t>
      </w:r>
    </w:p>
    <w:p>
      <w:r>
        <w:t xml:space="preserve">renois: [@user mddddr kyllä ja renois/rebeux-sotku oli sinun????</w:t>
      </w:r>
    </w:p>
    <w:p>
      <w:r>
        <w:rPr>
          <w:b/>
          <w:u w:val="single"/>
        </w:rPr>
        <w:t xml:space="preserve">17635</w:t>
      </w:r>
    </w:p>
    <w:p>
      <w:r>
        <w:t xml:space="preserve">[ mikä tahansa sivilisaatio ] + Afrikka</w:t>
      </w:r>
    </w:p>
    <w:p>
      <w:r>
        <w:rPr>
          <w:b/>
          <w:u w:val="single"/>
        </w:rPr>
        <w:t xml:space="preserve">17636</w:t>
      </w:r>
    </w:p>
    <w:p>
      <w:r>
        <w:t xml:space="preserve">Kun et huuda kuin jälkeenjäänyt, olet aivan liian kovaääninen @user</w:t>
      </w:r>
    </w:p>
    <w:p>
      <w:r>
        <w:rPr>
          <w:b/>
          <w:u w:val="single"/>
        </w:rPr>
        <w:t xml:space="preserve">17637</w:t>
      </w:r>
    </w:p>
    <w:p>
      <w:r>
        <w:t xml:space="preserve">En ole varma, pystynkö siihen, mutta olen varma, että pystyn siihen... @url</w:t>
      </w:r>
    </w:p>
    <w:p>
      <w:r>
        <w:rPr>
          <w:b/>
          <w:u w:val="single"/>
        </w:rPr>
        <w:t xml:space="preserve">17638</w:t>
      </w:r>
    </w:p>
    <w:p>
      <w:r>
        <w:t xml:space="preserve">kuten alkuasukkaat ovat mustia ja arabit ptdr on Euroopassa.</w:t>
      </w:r>
    </w:p>
    <w:p>
      <w:r>
        <w:rPr>
          <w:b/>
          <w:u w:val="single"/>
        </w:rPr>
        <w:t xml:space="preserve">17639</w:t>
      </w:r>
    </w:p>
    <w:p>
      <w:r>
        <w:t xml:space="preserve">Nizzan sataman avaaminen Aquariukselle ja pakolaisia pelastaville aluksille.</w:t>
      </w:r>
    </w:p>
    <w:p>
      <w:r>
        <w:rPr>
          <w:b/>
          <w:u w:val="single"/>
        </w:rPr>
        <w:t xml:space="preserve">17640</w:t>
      </w:r>
    </w:p>
    <w:p>
      <w:r>
        <w:t xml:space="preserve">Minulla on hauskaa photoshopissani kuunnellen tätä hendekiä @user @url:lta</w:t>
      </w:r>
    </w:p>
    <w:p>
      <w:r>
        <w:rPr>
          <w:b/>
          <w:u w:val="single"/>
        </w:rPr>
        <w:t xml:space="preserve">17641</w:t>
      </w:r>
    </w:p>
    <w:p>
      <w:r>
        <w:t xml:space="preserve">yanïs je t'ai vu rt sale arabe ptn @url</w:t>
      </w:r>
    </w:p>
    <w:p>
      <w:r>
        <w:rPr>
          <w:b/>
          <w:u w:val="single"/>
        </w:rPr>
        <w:t xml:space="preserve">17642</w:t>
      </w:r>
    </w:p>
    <w:p>
      <w:r>
        <w:t xml:space="preserve">@käyttäjä etkö häpeä ihmisten sortamista tuolla tavalla, sinä anarkososialisti-islamilais-vasemmistolainen kommari? (Luulen... @url).</w:t>
      </w:r>
    </w:p>
    <w:p>
      <w:r>
        <w:rPr>
          <w:b/>
          <w:u w:val="single"/>
        </w:rPr>
        <w:t xml:space="preserve">17643</w:t>
      </w:r>
    </w:p>
    <w:p>
      <w:r>
        <w:t xml:space="preserve">kävelitkö todella kadulle ja sanoit: "Olet rasisti, senkin arabi"?</w:t>
      </w:r>
    </w:p>
    <w:p>
      <w:r>
        <w:rPr>
          <w:b/>
          <w:u w:val="single"/>
        </w:rPr>
        <w:t xml:space="preserve">17644</w:t>
      </w:r>
    </w:p>
    <w:p>
      <w:r>
        <w:t xml:space="preserve">Vastustat kuolemanrangaistusta mutta kannatat voimakkaasti aborttia... jos sinäkin vastustat logiikkaa... @url</w:t>
      </w:r>
    </w:p>
    <w:p>
      <w:r>
        <w:rPr>
          <w:b/>
          <w:u w:val="single"/>
        </w:rPr>
        <w:t xml:space="preserve">17645</w:t>
      </w:r>
    </w:p>
    <w:p>
      <w:r>
        <w:t xml:space="preserve">@käyttäjä 2... nyt jos pidät enemmän äärikommunisti melenchonista hullu le pen vasemmistolainen bé... @url</w:t>
      </w:r>
    </w:p>
    <w:p>
      <w:r>
        <w:rPr>
          <w:b/>
          <w:u w:val="single"/>
        </w:rPr>
        <w:t xml:space="preserve">17646</w:t>
      </w:r>
    </w:p>
    <w:p>
      <w:r>
        <w:t xml:space="preserve">@user vasemmistolainen!! oletko tietoinen siitä, että brasilialaiset eivät voi enää sietää heikentynyttä vasemmistoa!! uusnatsi, mutta hölynpölyä!!!!!</w:t>
      </w:r>
    </w:p>
    <w:p>
      <w:r>
        <w:rPr>
          <w:b/>
          <w:u w:val="single"/>
        </w:rPr>
        <w:t xml:space="preserve">17647</w:t>
      </w:r>
    </w:p>
    <w:p>
      <w:r>
        <w:t xml:space="preserve">@käyttäjä @käyttäjä pysyn uskollisena iop terre haha olen mongoli mutta siellä on ouginak halusin testata mutta se on p... @url</w:t>
      </w:r>
    </w:p>
    <w:p>
      <w:r>
        <w:rPr>
          <w:b/>
          <w:u w:val="single"/>
        </w:rPr>
        <w:t xml:space="preserve">17648</w:t>
      </w:r>
    </w:p>
    <w:p>
      <w:r>
        <w:t xml:space="preserve">pidän video @user bass mongol vs akon mongol at @url</w:t>
      </w:r>
    </w:p>
    <w:p>
      <w:r>
        <w:rPr>
          <w:b/>
          <w:u w:val="single"/>
        </w:rPr>
        <w:t xml:space="preserve">17649</w:t>
      </w:r>
    </w:p>
    <w:p>
      <w:r>
        <w:t xml:space="preserve">En edes tiedä, miten pitää itsehillintää tuollaisen mongolin edessä. lopeta valittaminen... @url</w:t>
      </w:r>
    </w:p>
    <w:p>
      <w:r>
        <w:rPr>
          <w:b/>
          <w:u w:val="single"/>
        </w:rPr>
        <w:t xml:space="preserve">17650</w:t>
      </w:r>
    </w:p>
    <w:p>
      <w:r>
        <w:t xml:space="preserve">mutta kuvittele jos arabilla olisi tällaisia twiittejä neekereitä kohtaan... neekerit osaavat vain sylkeä... @url</w:t>
      </w:r>
    </w:p>
    <w:p>
      <w:r>
        <w:rPr>
          <w:b/>
          <w:u w:val="single"/>
        </w:rPr>
        <w:t xml:space="preserve">17651</w:t>
      </w:r>
    </w:p>
    <w:p>
      <w:r>
        <w:t xml:space="preserve">kannatatko vai vastustatko aborttia? - Se on vaikea kysymys... jos nainen on raskaana, olen sen kannalla... @url</w:t>
      </w:r>
    </w:p>
    <w:p>
      <w:r>
        <w:rPr>
          <w:b/>
          <w:u w:val="single"/>
        </w:rPr>
        <w:t xml:space="preserve">17652</w:t>
      </w:r>
    </w:p>
    <w:p>
      <w:r>
        <w:t xml:space="preserve">@käyttäjä twiitin väkivaltaisuus ... Olen raivostunut.</w:t>
      </w:r>
    </w:p>
    <w:p>
      <w:r>
        <w:rPr>
          <w:b/>
          <w:u w:val="single"/>
        </w:rPr>
        <w:t xml:space="preserve">17653</w:t>
      </w:r>
    </w:p>
    <w:p>
      <w:r>
        <w:t xml:space="preserve">@käyttäjä niin paljon kuin nämä kaverit ovat tyhmiä, haluaisin käyttää 30 sekuntia tekopyhyyttä mimmit tässä... @url</w:t>
      </w:r>
    </w:p>
    <w:p>
      <w:r>
        <w:rPr>
          <w:b/>
          <w:u w:val="single"/>
        </w:rPr>
        <w:t xml:space="preserve">17654</w:t>
      </w:r>
    </w:p>
    <w:p>
      <w:r>
        <w:t xml:space="preserve">arabien keskuudessa ei kannata edes kysyä @url</w:t>
      </w:r>
    </w:p>
    <w:p>
      <w:r>
        <w:rPr>
          <w:b/>
          <w:u w:val="single"/>
        </w:rPr>
        <w:t xml:space="preserve">17655</w:t>
      </w:r>
    </w:p>
    <w:p>
      <w:r>
        <w:t xml:space="preserve">rt @user @user @user vasemmistolainen ideologia yliopistotutkijat tiedotusvälineissä (@user ) irtautuminen (näkökulma @user)</w:t>
      </w:r>
    </w:p>
    <w:p>
      <w:r>
        <w:rPr>
          <w:b/>
          <w:u w:val="single"/>
        </w:rPr>
        <w:t xml:space="preserve">17656</w:t>
      </w:r>
    </w:p>
    <w:p>
      <w:r>
        <w:t xml:space="preserve">@käyttäjä hyvillä markkinoilla ja primeurs rebeus -markkinoilla</w:t>
      </w:r>
    </w:p>
    <w:p>
      <w:r>
        <w:rPr>
          <w:b/>
          <w:u w:val="single"/>
        </w:rPr>
        <w:t xml:space="preserve">17657</w:t>
      </w:r>
    </w:p>
    <w:p>
      <w:r>
        <w:t xml:space="preserve">rebeus muodostettu dma tl oleskelun trql hän on vähäinen uskon @url</w:t>
      </w:r>
    </w:p>
    <w:p>
      <w:r>
        <w:rPr>
          <w:b/>
          <w:u w:val="single"/>
        </w:rPr>
        <w:t xml:space="preserve">17658</w:t>
      </w:r>
    </w:p>
    <w:p>
      <w:r>
        <w:t xml:space="preserve">tämä väkivalta on uskomatonta? @url</w:t>
      </w:r>
    </w:p>
    <w:p>
      <w:r>
        <w:rPr>
          <w:b/>
          <w:u w:val="single"/>
        </w:rPr>
        <w:t xml:space="preserve">17659</w:t>
      </w:r>
    </w:p>
    <w:p>
      <w:r>
        <w:t xml:space="preserve">@user ilmastointi mitä? ilmastointi on puistossa mongoli, että se on draxler neymar tai mbappe he pelkäsivät... @url</w:t>
      </w:r>
    </w:p>
    <w:p>
      <w:r>
        <w:rPr>
          <w:b/>
          <w:u w:val="single"/>
        </w:rPr>
        <w:t xml:space="preserve">17660</w:t>
      </w:r>
    </w:p>
    <w:p>
      <w:r>
        <w:t xml:space="preserve">Hei, se on se, joka tekee mongolia rankingissa - olen kyynelissä @url</w:t>
      </w:r>
    </w:p>
    <w:p>
      <w:r>
        <w:rPr>
          <w:b/>
          <w:u w:val="single"/>
        </w:rPr>
        <w:t xml:space="preserve">17661</w:t>
      </w:r>
    </w:p>
    <w:p>
      <w:r>
        <w:t xml:space="preserve">radio-france-islam-kulttuurin muuttuva geometrianeutraalius: vasemmiston antisemitistinen ja palestiinalaismyönteinen sitoutuminen .... @url</w:t>
      </w:r>
    </w:p>
    <w:p>
      <w:r>
        <w:rPr>
          <w:b/>
          <w:u w:val="single"/>
        </w:rPr>
        <w:t xml:space="preserve">17662</w:t>
      </w:r>
    </w:p>
    <w:p>
      <w:r>
        <w:t xml:space="preserve">että mongolialainen grt</w:t>
      </w:r>
    </w:p>
    <w:p>
      <w:r>
        <w:rPr>
          <w:b/>
          <w:u w:val="single"/>
        </w:rPr>
        <w:t xml:space="preserve">17663</w:t>
      </w:r>
    </w:p>
    <w:p>
      <w:r>
        <w:t xml:space="preserve">@user ah yeah he tekevät niggles tämän kanssa täällä</w:t>
      </w:r>
    </w:p>
    <w:p>
      <w:r>
        <w:rPr>
          <w:b/>
          <w:u w:val="single"/>
        </w:rPr>
        <w:t xml:space="preserve">17664</w:t>
      </w:r>
    </w:p>
    <w:p>
      <w:r>
        <w:t xml:space="preserve">@user anna sen mennä se on päät se on neekerit, jotka tekevät mitään</w:t>
      </w:r>
    </w:p>
    <w:p>
      <w:r>
        <w:rPr>
          <w:b/>
          <w:u w:val="single"/>
        </w:rPr>
        <w:t xml:space="preserve">17665</w:t>
      </w:r>
    </w:p>
    <w:p>
      <w:r>
        <w:t xml:space="preserve">@käyttäjä on aika lähettää Afrikka takaisin.</w:t>
      </w:r>
    </w:p>
    <w:p>
      <w:r>
        <w:rPr>
          <w:b/>
          <w:u w:val="single"/>
        </w:rPr>
        <w:t xml:space="preserve">17666</w:t>
      </w:r>
    </w:p>
    <w:p>
      <w:r>
        <w:t xml:space="preserve">bassirou hän lähettää minulle videoita tappeluista ja hän sanoo pitävänsä siitä, kun hän näkee neekerin juovan punapäätä tappelussa tämä likainen rasisti</w:t>
      </w:r>
    </w:p>
    <w:p>
      <w:r>
        <w:rPr>
          <w:b/>
          <w:u w:val="single"/>
        </w:rPr>
        <w:t xml:space="preserve">17667</w:t>
      </w:r>
    </w:p>
    <w:p>
      <w:r>
        <w:t xml:space="preserve">vasemmistolainen @user, joka täyttää taskunsa. hän juhlii kaverinsa hollanden kanssa.</w:t>
      </w:r>
    </w:p>
    <w:p>
      <w:r>
        <w:rPr>
          <w:b/>
          <w:u w:val="single"/>
        </w:rPr>
        <w:t xml:space="preserve">17668</w:t>
      </w:r>
    </w:p>
    <w:p>
      <w:r>
        <w:t xml:space="preserve">news - berne: 1500 ihmistä abortinvastaisella marssilla - #switzerland #ivg #abortti #bern #ber... @url</w:t>
      </w:r>
    </w:p>
    <w:p>
      <w:r>
        <w:rPr>
          <w:b/>
          <w:u w:val="single"/>
        </w:rPr>
        <w:t xml:space="preserve">17669</w:t>
      </w:r>
    </w:p>
    <w:p>
      <w:r>
        <w:t xml:space="preserve">unkari hyökkää YK:ta vastaan ja sanoo, ettei se "tule koskaan olemaan maahanmuuttajien maa". @url</w:t>
      </w:r>
    </w:p>
    <w:p>
      <w:r>
        <w:rPr>
          <w:b/>
          <w:u w:val="single"/>
        </w:rPr>
        <w:t xml:space="preserve">17670</w:t>
      </w:r>
    </w:p>
    <w:p>
      <w:r>
        <w:t xml:space="preserve">13-16-vuotiaat voisivat vaihtaa darronnensa ps4 pro:hon.</w:t>
      </w:r>
    </w:p>
    <w:p>
      <w:r>
        <w:rPr>
          <w:b/>
          <w:u w:val="single"/>
        </w:rPr>
        <w:t xml:space="preserve">17671</w:t>
      </w:r>
    </w:p>
    <w:p>
      <w:r>
        <w:t xml:space="preserve">@käyttäjä @käyttäjä @käyttäjä @käyttäjä Toivottavasti ei ole trollaamista olla niin tyhmä.</w:t>
      </w:r>
    </w:p>
    <w:p>
      <w:r>
        <w:rPr>
          <w:b/>
          <w:u w:val="single"/>
        </w:rPr>
        <w:t xml:space="preserve">17672</w:t>
      </w:r>
    </w:p>
    <w:p>
      <w:r>
        <w:t xml:space="preserve">luokkakapinat ne ovat niin hauskoja</w:t>
      </w:r>
    </w:p>
    <w:p>
      <w:r>
        <w:rPr>
          <w:b/>
          <w:u w:val="single"/>
        </w:rPr>
        <w:t xml:space="preserve">17673</w:t>
      </w:r>
    </w:p>
    <w:p>
      <w:r>
        <w:t xml:space="preserve">bensebaini mikä iso mongoli, hän ansaitsee kunnon suupielet. #srfcpsg</w:t>
      </w:r>
    </w:p>
    <w:p>
      <w:r>
        <w:rPr>
          <w:b/>
          <w:u w:val="single"/>
        </w:rPr>
        <w:t xml:space="preserve">17674</w:t>
      </w:r>
    </w:p>
    <w:p>
      <w:r>
        <w:t xml:space="preserve">kuka s'rapl kun bts piti kirjoittaa itse sanasta anonyymisti ja että jeongguk hän mark v hyung eh c un mongol</w:t>
      </w:r>
    </w:p>
    <w:p>
      <w:r>
        <w:rPr>
          <w:b/>
          <w:u w:val="single"/>
        </w:rPr>
        <w:t xml:space="preserve">17675</w:t>
      </w:r>
    </w:p>
    <w:p>
      <w:r>
        <w:t xml:space="preserve">@käyttäjä todellinen mongolit. ei voi tehdä mitään enää.</w:t>
      </w:r>
    </w:p>
    <w:p>
      <w:r>
        <w:rPr>
          <w:b/>
          <w:u w:val="single"/>
        </w:rPr>
        <w:t xml:space="preserve">17676</w:t>
      </w:r>
    </w:p>
    <w:p>
      <w:r>
        <w:t xml:space="preserve">@user itse asiassa haluat leikkiä vasemmistolaista, mutta sinulla on vain paskoja argumentteja.</w:t>
      </w:r>
    </w:p>
    <w:p>
      <w:r>
        <w:rPr>
          <w:b/>
          <w:u w:val="single"/>
        </w:rPr>
        <w:t xml:space="preserve">17677</w:t>
      </w:r>
    </w:p>
    <w:p>
      <w:r>
        <w:t xml:space="preserve">mds andré rizek é mongol demais</w:t>
      </w:r>
    </w:p>
    <w:p>
      <w:r>
        <w:rPr>
          <w:b/>
          <w:u w:val="single"/>
        </w:rPr>
        <w:t xml:space="preserve">17678</w:t>
      </w:r>
    </w:p>
    <w:p>
      <w:r>
        <w:t xml:space="preserve">niin kauan kuin @user ottaa vastaan maahanmuuttajia venelasteittain, Euroopan unionin imago kärsii: @url</w:t>
      </w:r>
    </w:p>
    <w:p>
      <w:r>
        <w:rPr>
          <w:b/>
          <w:u w:val="single"/>
        </w:rPr>
        <w:t xml:space="preserve">17679</w:t>
      </w:r>
    </w:p>
    <w:p>
      <w:r>
        <w:t xml:space="preserve">ranskalainen vasemmistolainen haluaa ratkaista maailman ongelmat, jos hän ei pysty ratkaisemaan omia ongelmiaan ...donor @url @url</w:t>
      </w:r>
    </w:p>
    <w:p>
      <w:r>
        <w:rPr>
          <w:b/>
          <w:u w:val="single"/>
        </w:rPr>
        <w:t xml:space="preserve">17680</w:t>
      </w:r>
    </w:p>
    <w:p>
      <w:r>
        <w:t xml:space="preserve">valkoiset ihmiset, jotka luulevat olevansa afrikkalaisia, koska he asuvat kettujen kanssa, näkevät sinut näin! #ridicule @url</w:t>
      </w:r>
    </w:p>
    <w:p>
      <w:r>
        <w:rPr>
          <w:b/>
          <w:u w:val="single"/>
        </w:rPr>
        <w:t xml:space="preserve">17681</w:t>
      </w:r>
    </w:p>
    <w:p>
      <w:r>
        <w:t xml:space="preserve">tuollainen pikku mulkku, joka pitää itseään loistavana pelaajana, on häpeäksi alkuasukkaille. pff @url</w:t>
      </w:r>
    </w:p>
    <w:p>
      <w:r>
        <w:rPr>
          <w:b/>
          <w:u w:val="single"/>
        </w:rPr>
        <w:t xml:space="preserve">17682</w:t>
      </w:r>
    </w:p>
    <w:p>
      <w:r>
        <w:t xml:space="preserve">sinun täytyy todella olla henkisesti jälkeenjäänyt, jotta voit kirjoittaa tämän ja sitten klikata tweet @url</w:t>
      </w:r>
    </w:p>
    <w:p>
      <w:r>
        <w:rPr>
          <w:b/>
          <w:u w:val="single"/>
        </w:rPr>
        <w:t xml:space="preserve">17683</w:t>
      </w:r>
    </w:p>
    <w:p>
      <w:r>
        <w:t xml:space="preserve">ei lääkäreiden ei pitäisi tuomita potilaitaan, jos he vastustavat aborttia ja refu... @url</w:t>
      </w:r>
    </w:p>
    <w:p>
      <w:r>
        <w:rPr>
          <w:b/>
          <w:u w:val="single"/>
        </w:rPr>
        <w:t xml:space="preserve">17684</w:t>
      </w:r>
    </w:p>
    <w:p>
      <w:r>
        <w:t xml:space="preserve">Vannon, että se on totta, ketut rakastavat juosta kun ne nauravat @url</w:t>
      </w:r>
    </w:p>
    <w:p>
      <w:r>
        <w:rPr>
          <w:b/>
          <w:u w:val="single"/>
        </w:rPr>
        <w:t xml:space="preserve">17685</w:t>
      </w:r>
    </w:p>
    <w:p>
      <w:r>
        <w:t xml:space="preserve">@user @user olet tervetullut kaveri ja älä unohda muuntaa jonain päivänä, koska teidän rebeus pro kaverit... @url</w:t>
      </w:r>
    </w:p>
    <w:p>
      <w:r>
        <w:rPr>
          <w:b/>
          <w:u w:val="single"/>
        </w:rPr>
        <w:t xml:space="preserve">17686</w:t>
      </w:r>
    </w:p>
    <w:p>
      <w:r>
        <w:t xml:space="preserve">vihollinen on kaikkialla... Ranska on jälleen kerran terroristien kohteena, mutta tällä kertaa he eivät ole nauraneet... @url</w:t>
      </w:r>
    </w:p>
    <w:p>
      <w:r>
        <w:rPr>
          <w:b/>
          <w:u w:val="single"/>
        </w:rPr>
        <w:t xml:space="preserve">17687</w:t>
      </w:r>
    </w:p>
    <w:p>
      <w:r>
        <w:t xml:space="preserve">erittäin mielenkiintoista, että on vasemmistolaista saada saastuttajat maksamaan saastumisesta, jota heidän teollisuutensa aiheuttaa @url</w:t>
      </w:r>
    </w:p>
    <w:p>
      <w:r>
        <w:rPr>
          <w:b/>
          <w:u w:val="single"/>
        </w:rPr>
        <w:t xml:space="preserve">17688</w:t>
      </w:r>
    </w:p>
    <w:p>
      <w:r>
        <w:t xml:space="preserve">iran joutui terrori-iskun uhriksi.</w:t>
      </w:r>
    </w:p>
    <w:p>
      <w:r>
        <w:rPr>
          <w:b/>
          <w:u w:val="single"/>
        </w:rPr>
        <w:t xml:space="preserve">17689</w:t>
      </w:r>
    </w:p>
    <w:p>
      <w:r>
        <w:t xml:space="preserve">Olen juuri nähnyt keskustelun, jossa kaksi rebbiä Twitterissä viilteli yhtä rebeu-kaveriaan, koska tämä rakastaa neekereitä. A base... @url</w:t>
      </w:r>
    </w:p>
    <w:p>
      <w:r>
        <w:rPr>
          <w:b/>
          <w:u w:val="single"/>
        </w:rPr>
        <w:t xml:space="preserve">17690</w:t>
      </w:r>
    </w:p>
    <w:p>
      <w:r>
        <w:t xml:space="preserve">@käyttäjä vittu äitisi fdp ja mene imemään ja puolustamaan animea kuin se olisi sinun daron jos qlq ei mm maku... @url</w:t>
      </w:r>
    </w:p>
    <w:p>
      <w:r>
        <w:rPr>
          <w:b/>
          <w:u w:val="single"/>
        </w:rPr>
        <w:t xml:space="preserve">17691</w:t>
      </w:r>
    </w:p>
    <w:p>
      <w:r>
        <w:t xml:space="preserve">älykkyysosamäärän jälkeenjääneen teinin älykkyysosamäärää!!!! @url</w:t>
      </w:r>
    </w:p>
    <w:p>
      <w:r>
        <w:rPr>
          <w:b/>
          <w:u w:val="single"/>
        </w:rPr>
        <w:t xml:space="preserve">17692</w:t>
      </w:r>
    </w:p>
    <w:p>
      <w:r>
        <w:t xml:space="preserve">@user ptit fdp anna takaisin minun 17 senttiä likainen fdp ntm huora #juif #purge #palauta #israel #aid2018 #halloween #pakki</w:t>
      </w:r>
    </w:p>
    <w:p>
      <w:r>
        <w:rPr>
          <w:b/>
          <w:u w:val="single"/>
        </w:rPr>
        <w:t xml:space="preserve">17693</w:t>
      </w:r>
    </w:p>
    <w:p>
      <w:r>
        <w:t xml:space="preserve">@user @user kyllä, muistakaamme sabran ja chatilan pakolaisleirien verilöylyt, joihin phal... @url</w:t>
      </w:r>
    </w:p>
    <w:p>
      <w:r>
        <w:rPr>
          <w:b/>
          <w:u w:val="single"/>
        </w:rPr>
        <w:t xml:space="preserve">17694</w:t>
      </w:r>
    </w:p>
    <w:p>
      <w:r>
        <w:t xml:space="preserve">#hapsatousy - #zemmour tai täydellinen esimerkki siitä, mitä #zemmour tuomitsee: hysteria diktatuuri terrori... @url</w:t>
      </w:r>
    </w:p>
    <w:p>
      <w:r>
        <w:rPr>
          <w:b/>
          <w:u w:val="single"/>
        </w:rPr>
        <w:t xml:space="preserve">17695</w:t>
      </w:r>
    </w:p>
    <w:p>
      <w:r>
        <w:t xml:space="preserve">@käyttäjä @käyttäjä kyllä ei ole suuri korvaaminen eikä valkoisten vastaista rasismia! se on aina arabi musta nuori s... @url</w:t>
      </w:r>
    </w:p>
    <w:p>
      <w:r>
        <w:rPr>
          <w:b/>
          <w:u w:val="single"/>
        </w:rPr>
        <w:t xml:space="preserve">17696</w:t>
      </w:r>
    </w:p>
    <w:p>
      <w:r>
        <w:t xml:space="preserve">niin mongoliksi... ja v... @url</w:t>
      </w:r>
    </w:p>
    <w:p>
      <w:r>
        <w:rPr>
          <w:b/>
          <w:u w:val="single"/>
        </w:rPr>
        <w:t xml:space="preserve">17697</w:t>
      </w:r>
    </w:p>
    <w:p>
      <w:r>
        <w:t xml:space="preserve">lopettaa maahanmuuttajien julma huijaus (3/4) - abbé olivie... @url kautta @user</w:t>
      </w:r>
    </w:p>
    <w:p>
      <w:r>
        <w:rPr>
          <w:b/>
          <w:u w:val="single"/>
        </w:rPr>
        <w:t xml:space="preserve">17698</w:t>
      </w:r>
    </w:p>
    <w:p>
      <w:r>
        <w:t xml:space="preserve">Kaikilla rebeuksen poikasilla on kaulakoru, jossa on sininen riipus. En ymmärrä...</w:t>
      </w:r>
    </w:p>
    <w:p>
      <w:r>
        <w:rPr>
          <w:b/>
          <w:u w:val="single"/>
        </w:rPr>
        <w:t xml:space="preserve">17699</w:t>
      </w:r>
    </w:p>
    <w:p>
      <w:r>
        <w:t xml:space="preserve">mutta en vieläkään ymmärrä aborttia vastustavien tyttöjen käsitettä...</w:t>
      </w:r>
    </w:p>
    <w:p>
      <w:r>
        <w:rPr>
          <w:b/>
          <w:u w:val="single"/>
        </w:rPr>
        <w:t xml:space="preserve">17700</w:t>
      </w:r>
    </w:p>
    <w:p>
      <w:r>
        <w:t xml:space="preserve">on @user valéry ridde tutkija selittää @userille, miten kehitysavusta voidaan tehdä tehokkaampaa... @url</w:t>
      </w:r>
    </w:p>
    <w:p>
      <w:r>
        <w:rPr>
          <w:b/>
          <w:u w:val="single"/>
        </w:rPr>
        <w:t xml:space="preserve">17701</w:t>
      </w:r>
    </w:p>
    <w:p>
      <w:r>
        <w:t xml:space="preserve">@käyttäjä @käyttäjä joka päivä se tulee enemmän ja enemmän jälkeenjäänyt</w:t>
      </w:r>
    </w:p>
    <w:p>
      <w:r>
        <w:rPr>
          <w:b/>
          <w:u w:val="single"/>
        </w:rPr>
        <w:t xml:space="preserve">17702</w:t>
      </w:r>
    </w:p>
    <w:p>
      <w:r>
        <w:t xml:space="preserve">vitun jälkeenjäänyt</w:t>
      </w:r>
    </w:p>
    <w:p>
      <w:r>
        <w:rPr>
          <w:b/>
          <w:u w:val="single"/>
        </w:rPr>
        <w:t xml:space="preserve">17703</w:t>
      </w:r>
    </w:p>
    <w:p>
      <w:r>
        <w:t xml:space="preserve">rt @user @user houlala äärioikeisto vallassa köyhä vasemmistolainen media</w:t>
      </w:r>
    </w:p>
    <w:p>
      <w:r>
        <w:rPr>
          <w:b/>
          <w:u w:val="single"/>
        </w:rPr>
        <w:t xml:space="preserve">17704</w:t>
      </w:r>
    </w:p>
    <w:p>
      <w:r>
        <w:t xml:space="preserve">@user vasemmistolainen kusipää kaikessa loistossaan</w:t>
      </w:r>
    </w:p>
    <w:p>
      <w:r>
        <w:rPr>
          <w:b/>
          <w:u w:val="single"/>
        </w:rPr>
        <w:t xml:space="preserve">17705</w:t>
      </w:r>
    </w:p>
    <w:p>
      <w:r>
        <w:t xml:space="preserve">En ymmärrä, miten joku voi olla niin tyhmä...</w:t>
      </w:r>
    </w:p>
    <w:p>
      <w:r>
        <w:rPr>
          <w:b/>
          <w:u w:val="single"/>
        </w:rPr>
        <w:t xml:space="preserve">17706</w:t>
      </w:r>
    </w:p>
    <w:p>
      <w:r>
        <w:t xml:space="preserve">yanis puhuu koko Ranskalle, ja tämä mongoli valittaa, että hän saa vain helppoja tyttöjä.</w:t>
      </w:r>
    </w:p>
    <w:p>
      <w:r>
        <w:rPr>
          <w:b/>
          <w:u w:val="single"/>
        </w:rPr>
        <w:t xml:space="preserve">17707</w:t>
      </w:r>
    </w:p>
    <w:p>
      <w:r>
        <w:t xml:space="preserve">Vannon teille, neekerit, että kehossanne on jotain vikaa @url</w:t>
      </w:r>
    </w:p>
    <w:p>
      <w:r>
        <w:rPr>
          <w:b/>
          <w:u w:val="single"/>
        </w:rPr>
        <w:t xml:space="preserve">17708</w:t>
      </w:r>
    </w:p>
    <w:p>
      <w:r>
        <w:t xml:space="preserve">ptdrrrr likainen arabi @url</w:t>
      </w:r>
    </w:p>
    <w:p>
      <w:r>
        <w:rPr>
          <w:b/>
          <w:u w:val="single"/>
        </w:rPr>
        <w:t xml:space="preserve">17709</w:t>
      </w:r>
    </w:p>
    <w:p>
      <w:r>
        <w:t xml:space="preserve">sah voit tuskin olla jälkeenjääneempi kuin luokan ihmiset se on ilmiömäistä.</w:t>
      </w:r>
    </w:p>
    <w:p>
      <w:r>
        <w:rPr>
          <w:b/>
          <w:u w:val="single"/>
        </w:rPr>
        <w:t xml:space="preserve">17710</w:t>
      </w:r>
    </w:p>
    <w:p>
      <w:r>
        <w:t xml:space="preserve">@user @user hemmo jos hän ei voita cobtre liverpool ne poistetaan joten älä ole retard täällä</w:t>
      </w:r>
    </w:p>
    <w:p>
      <w:r>
        <w:rPr>
          <w:b/>
          <w:u w:val="single"/>
        </w:rPr>
        <w:t xml:space="preserve">17711</w:t>
      </w:r>
    </w:p>
    <w:p>
      <w:r>
        <w:t xml:space="preserve">rebeus olet hyvä vain häihin @url</w:t>
      </w:r>
    </w:p>
    <w:p>
      <w:r>
        <w:rPr>
          <w:b/>
          <w:u w:val="single"/>
        </w:rPr>
        <w:t xml:space="preserve">17712</w:t>
      </w:r>
    </w:p>
    <w:p>
      <w:r>
        <w:t xml:space="preserve">Tunnetko jonkun, jolla on paremmat jalat kuin sinulla? - En keskity ihmisten jalkoihin @url</w:t>
      </w:r>
    </w:p>
    <w:p>
      <w:r>
        <w:rPr>
          <w:b/>
          <w:u w:val="single"/>
        </w:rPr>
        <w:t xml:space="preserve">17713</w:t>
      </w:r>
    </w:p>
    <w:p>
      <w:r>
        <w:t xml:space="preserve">@user se ei ole hänen hän oli slammed ching chong com alle hänen insta kuvia Japanissa?</w:t>
      </w:r>
    </w:p>
    <w:p>
      <w:r>
        <w:rPr>
          <w:b/>
          <w:u w:val="single"/>
        </w:rPr>
        <w:t xml:space="preserve">17714</w:t>
      </w:r>
    </w:p>
    <w:p>
      <w:r>
        <w:t xml:space="preserve">Kuvittele kutsuvasi itseäsi "likaiseksi arabiksi", mutta et ole arabi.</w:t>
      </w:r>
    </w:p>
    <w:p>
      <w:r>
        <w:rPr>
          <w:b/>
          <w:u w:val="single"/>
        </w:rPr>
        <w:t xml:space="preserve">17715</w:t>
      </w:r>
    </w:p>
    <w:p>
      <w:r>
        <w:t xml:space="preserve">neekerit naiiviutenne tappaa teidät rebeukset vihanne kaataa teidät ja babtous tekopyhyytenne hirttää teidät.</w:t>
      </w:r>
    </w:p>
    <w:p>
      <w:r>
        <w:rPr>
          <w:b/>
          <w:u w:val="single"/>
        </w:rPr>
        <w:t xml:space="preserve">17716</w:t>
      </w:r>
    </w:p>
    <w:p>
      <w:r>
        <w:t xml:space="preserve">et olisi rasisti ? - ollenkaan ilman rebeus ja renois sfais paskaa @url @url</w:t>
      </w:r>
    </w:p>
    <w:p>
      <w:r>
        <w:rPr>
          <w:b/>
          <w:u w:val="single"/>
        </w:rPr>
        <w:t xml:space="preserve">17717</w:t>
      </w:r>
    </w:p>
    <w:p>
      <w:r>
        <w:t xml:space="preserve">täysin naurettavaa vasemmistolaista logorrea. @url</w:t>
      </w:r>
    </w:p>
    <w:p>
      <w:r>
        <w:rPr>
          <w:b/>
          <w:u w:val="single"/>
        </w:rPr>
        <w:t xml:space="preserve">17718</w:t>
      </w:r>
    </w:p>
    <w:p>
      <w:r>
        <w:t xml:space="preserve">sydämeltään jälkeenjäänyt</w:t>
      </w:r>
    </w:p>
    <w:p>
      <w:r>
        <w:rPr>
          <w:b/>
          <w:u w:val="single"/>
        </w:rPr>
        <w:t xml:space="preserve">17719</w:t>
      </w:r>
    </w:p>
    <w:p>
      <w:r>
        <w:t xml:space="preserve">todellinen jälkeenjäänyt mdr päässään, kun hän sanoo, että sahra maghribiya hän luulee, että puhumme koko aavikon @url</w:t>
      </w:r>
    </w:p>
    <w:p>
      <w:r>
        <w:rPr>
          <w:b/>
          <w:u w:val="single"/>
        </w:rPr>
        <w:t xml:space="preserve">17720</w:t>
      </w:r>
    </w:p>
    <w:p>
      <w:r>
        <w:t xml:space="preserve">rt @user miten tulla täydellinen pieni identitaarinen vasemmistolainen 5 oppitunnilla.nn</w:t>
      </w:r>
    </w:p>
    <w:p>
      <w:r>
        <w:rPr>
          <w:b/>
          <w:u w:val="single"/>
        </w:rPr>
        <w:t xml:space="preserve">17721</w:t>
      </w:r>
    </w:p>
    <w:p>
      <w:r>
        <w:t xml:space="preserve">miksi kun näen #macronin, minusta tuntuu kuin katsoisin 7-vuotiasta lasta ja hänen äitiään Brigitteä. #imature #attarded #france</w:t>
      </w:r>
    </w:p>
    <w:p>
      <w:r>
        <w:rPr>
          <w:b/>
          <w:u w:val="single"/>
        </w:rPr>
        <w:t xml:space="preserve">17722</w:t>
      </w:r>
    </w:p>
    <w:p>
      <w:r>
        <w:t xml:space="preserve">Theo hän huijaa koodin muuten hän tekee 20 tämä mongoli</w:t>
      </w:r>
    </w:p>
    <w:p>
      <w:r>
        <w:rPr>
          <w:b/>
          <w:u w:val="single"/>
        </w:rPr>
        <w:t xml:space="preserve">17723</w:t>
      </w:r>
    </w:p>
    <w:p>
      <w:r>
        <w:t xml:space="preserve">savoie : 19 pakolaista saapuu lokakuun alussa @url via @user</w:t>
      </w:r>
    </w:p>
    <w:p>
      <w:r>
        <w:rPr>
          <w:b/>
          <w:u w:val="single"/>
        </w:rPr>
        <w:t xml:space="preserve">17724</w:t>
      </w:r>
    </w:p>
    <w:p>
      <w:r>
        <w:t xml:space="preserve">neekerien, joilla on sanottavaa rebeuksista, pitäisi tulla sanomaan ne heille päin naamaa ja rebeusten, joilla on sanottavaa... @url</w:t>
      </w:r>
    </w:p>
    <w:p>
      <w:r>
        <w:rPr>
          <w:b/>
          <w:u w:val="single"/>
        </w:rPr>
        <w:t xml:space="preserve">17725</w:t>
      </w:r>
    </w:p>
    <w:p>
      <w:r>
        <w:t xml:space="preserve">maahanmuuttajien luokittelu: [@user Lyön vetoa, että maahanmuuttajien triage sallitaan ja poliisin vahva läsnäolo....]</w:t>
      </w:r>
    </w:p>
    <w:p>
      <w:r>
        <w:rPr>
          <w:b/>
          <w:u w:val="single"/>
        </w:rPr>
        <w:t xml:space="preserve">17726</w:t>
      </w:r>
    </w:p>
    <w:p>
      <w:r>
        <w:t xml:space="preserve">@user Olen mongolialainen Ymmärsin twiittisi todellisen merkityksen ja näytän todellakin idiootilta :')</w:t>
      </w:r>
    </w:p>
    <w:p>
      <w:r>
        <w:rPr>
          <w:b/>
          <w:u w:val="single"/>
        </w:rPr>
        <w:t xml:space="preserve">17727</w:t>
      </w:r>
    </w:p>
    <w:p>
      <w:r>
        <w:t xml:space="preserve">on tyhmää olla vasemmistolainen !!!! @url</w:t>
      </w:r>
    </w:p>
    <w:p>
      <w:r>
        <w:rPr>
          <w:b/>
          <w:u w:val="single"/>
        </w:rPr>
        <w:t xml:space="preserve">17728</w:t>
      </w:r>
    </w:p>
    <w:p>
      <w:r>
        <w:t xml:space="preserve">Presidentti @user: Väkivaltaan on etsittävä parannuskeinoa #dialogista</w:t>
      </w:r>
    </w:p>
    <w:p>
      <w:r>
        <w:rPr>
          <w:b/>
          <w:u w:val="single"/>
        </w:rPr>
        <w:t xml:space="preserve">17729</w:t>
      </w:r>
    </w:p>
    <w:p>
      <w:r>
        <w:t xml:space="preserve">rt @käyttäjä @käyttäjä @käyttäjä @käyttäjä hän juuri todisti sinulle, että olemme huipulla ja sinä vahvistit sen suuressa mittakaavassa.</w:t>
      </w:r>
    </w:p>
    <w:p>
      <w:r>
        <w:rPr>
          <w:b/>
          <w:u w:val="single"/>
        </w:rPr>
        <w:t xml:space="preserve">17730</w:t>
      </w:r>
    </w:p>
    <w:p>
      <w:r>
        <w:t xml:space="preserve">joten nyt äiti on juuri kutsunut minua paska arabi ptdr on täällä @url</w:t>
      </w:r>
    </w:p>
    <w:p>
      <w:r>
        <w:rPr>
          <w:b/>
          <w:u w:val="single"/>
        </w:rPr>
        <w:t xml:space="preserve">17731</w:t>
      </w:r>
    </w:p>
    <w:p>
      <w:r>
        <w:t xml:space="preserve">@user sen sijaan, että eläisit sen yhden ja ainoan kanssa ja tulisit jälkeenjääneeksi median nostajaksi feat... siivoaisit itseäsi... @url</w:t>
      </w:r>
    </w:p>
    <w:p>
      <w:r>
        <w:rPr>
          <w:b/>
          <w:u w:val="single"/>
        </w:rPr>
        <w:t xml:space="preserve">17732</w:t>
      </w:r>
    </w:p>
    <w:p>
      <w:r>
        <w:t xml:space="preserve">"bougnouls ovat hyödyttömiä, mutta olet libanonilainen, se ei ole oikeastaan arabien, jos jonain päivänä sota... @url</w:t>
      </w:r>
    </w:p>
    <w:p>
      <w:r>
        <w:rPr>
          <w:b/>
          <w:u w:val="single"/>
        </w:rPr>
        <w:t xml:space="preserve">17733</w:t>
      </w:r>
    </w:p>
    <w:p>
      <w:r>
        <w:t xml:space="preserve">punoitus näppylöitä kuorinta iho ja voimakas kutina hei lääkärit katsoo ekseema tänään</w:t>
      </w:r>
    </w:p>
    <w:p>
      <w:r>
        <w:rPr>
          <w:b/>
          <w:u w:val="single"/>
        </w:rPr>
        <w:t xml:space="preserve">17734</w:t>
      </w:r>
    </w:p>
    <w:p>
      <w:r>
        <w:t xml:space="preserve">ja iranian presidentti valittaa vuosittaisessa puheessaan YK:lle terrorismin vaarasta sen sijaan, että... @url</w:t>
      </w:r>
    </w:p>
    <w:p>
      <w:r>
        <w:rPr>
          <w:b/>
          <w:u w:val="single"/>
        </w:rPr>
        <w:t xml:space="preserve">17735</w:t>
      </w:r>
    </w:p>
    <w:p>
      <w:r>
        <w:t xml:space="preserve">@user Tietenkin hän tekee sen tahallaan, hän on mongolialainen. galeranssiasteikolla hän on 11/10.</w:t>
      </w:r>
    </w:p>
    <w:p>
      <w:r>
        <w:rPr>
          <w:b/>
          <w:u w:val="single"/>
        </w:rPr>
        <w:t xml:space="preserve">17736</w:t>
      </w:r>
    </w:p>
    <w:p>
      <w:r>
        <w:t xml:space="preserve">katsomassa espanjankielisiä opetusohjelmia, hän ei ymmärrä mitään ja sanoo "hän puhuu liian hyvin" mongolialainen</w:t>
      </w:r>
    </w:p>
    <w:p>
      <w:r>
        <w:rPr>
          <w:b/>
          <w:u w:val="single"/>
        </w:rPr>
        <w:t xml:space="preserve">17737</w:t>
      </w:r>
    </w:p>
    <w:p>
      <w:r>
        <w:t xml:space="preserve">Likainen arabi: ex-poliisi tuomittiin puukotuksesta @urlille</w:t>
      </w:r>
    </w:p>
    <w:p>
      <w:r>
        <w:rPr>
          <w:b/>
          <w:u w:val="single"/>
        </w:rPr>
        <w:t xml:space="preserve">17738</w:t>
      </w:r>
    </w:p>
    <w:p>
      <w:r>
        <w:t xml:space="preserve">bts kun he saapuvat 20. päivänä ja näkevät, että siellä on vain renois ja rebeux näkevät blur</w:t>
      </w:r>
    </w:p>
    <w:p>
      <w:r>
        <w:rPr>
          <w:b/>
          <w:u w:val="single"/>
        </w:rPr>
        <w:t xml:space="preserve">17739</w:t>
      </w:r>
    </w:p>
    <w:p>
      <w:r>
        <w:t xml:space="preserve">italian fasistiministeri näyttää edelleen likaiselta arabilta. hän on varmaan sellainen tyyppi, joka sylkee kuvansa päälle... @url</w:t>
      </w:r>
    </w:p>
    <w:p>
      <w:r>
        <w:rPr>
          <w:b/>
          <w:u w:val="single"/>
        </w:rPr>
        <w:t xml:space="preserve">17740</w:t>
      </w:r>
    </w:p>
    <w:p>
      <w:r>
        <w:t xml:space="preserve">@user että väsyttävä turhaan sinä likainen retardi</w:t>
      </w:r>
    </w:p>
    <w:p>
      <w:r>
        <w:rPr>
          <w:b/>
          <w:u w:val="single"/>
        </w:rPr>
        <w:t xml:space="preserve">17741</w:t>
      </w:r>
    </w:p>
    <w:p>
      <w:r>
        <w:t xml:space="preserve">@user kerro minulle, voitko tehdä luettelon nobel-palkinnon voittajista esimerkiksi niistä, joita kutsut:juutalaisiksi... @url</w:t>
      </w:r>
    </w:p>
    <w:p>
      <w:r>
        <w:rPr>
          <w:b/>
          <w:u w:val="single"/>
        </w:rPr>
        <w:t xml:space="preserve">17742</w:t>
      </w:r>
    </w:p>
    <w:p>
      <w:r>
        <w:t xml:space="preserve">Kaikissa kyyneleissä piilee toivo.</w:t>
      </w:r>
    </w:p>
    <w:p>
      <w:r>
        <w:rPr>
          <w:b/>
          <w:u w:val="single"/>
        </w:rPr>
        <w:t xml:space="preserve">17743</w:t>
      </w:r>
    </w:p>
    <w:p>
      <w:r>
        <w:t xml:space="preserve">En ole varma, pystynkö siihen, mutta olen varma, että pystyn siihen... @url</w:t>
      </w:r>
    </w:p>
    <w:p>
      <w:r>
        <w:rPr>
          <w:b/>
          <w:u w:val="single"/>
        </w:rPr>
        <w:t xml:space="preserve">17744</w:t>
      </w:r>
    </w:p>
    <w:p>
      <w:r>
        <w:t xml:space="preserve">@user dirty jew...</w:t>
      </w:r>
    </w:p>
    <w:p>
      <w:r>
        <w:rPr>
          <w:b/>
          <w:u w:val="single"/>
        </w:rPr>
        <w:t xml:space="preserve">17745</w:t>
      </w:r>
    </w:p>
    <w:p>
      <w:r>
        <w:t xml:space="preserve">Mikä sinua ja kettuja vaivaa tweeterissä?</w:t>
      </w:r>
    </w:p>
    <w:p>
      <w:r>
        <w:rPr>
          <w:b/>
          <w:u w:val="single"/>
        </w:rPr>
        <w:t xml:space="preserve">17746</w:t>
      </w:r>
    </w:p>
    <w:p>
      <w:r>
        <w:t xml:space="preserve">@user taas vasemmistolainen bobo asenne .</w:t>
      </w:r>
    </w:p>
    <w:p>
      <w:r>
        <w:rPr>
          <w:b/>
          <w:u w:val="single"/>
        </w:rPr>
        <w:t xml:space="preserve">17747</w:t>
      </w:r>
    </w:p>
    <w:p>
      <w:r>
        <w:t xml:space="preserve">Se on se irma tuo takaisin hänen hullu tauti ja koko luokan on saatava se ja kuka on saanut sen kanssa muita asioita e... @url</w:t>
      </w:r>
    </w:p>
    <w:p>
      <w:r>
        <w:rPr>
          <w:b/>
          <w:u w:val="single"/>
        </w:rPr>
        <w:t xml:space="preserve">17748</w:t>
      </w:r>
    </w:p>
    <w:p>
      <w:r>
        <w:t xml:space="preserve">rt @user allo les propalos ecologistes gauchiste aider les pauvres palestiniens construire leur maison avec des vieux pneus pluto</w:t>
      </w:r>
    </w:p>
    <w:p>
      <w:r>
        <w:rPr>
          <w:b/>
          <w:u w:val="single"/>
        </w:rPr>
        <w:t xml:space="preserve">17749</w:t>
      </w:r>
    </w:p>
    <w:p>
      <w:r>
        <w:t xml:space="preserve">ja mennä vitun kurkunpäätulehdus kuin tykkää yskäistä kuin iso ääliö ja ei ole ääntä ja olla antibiootteja</w:t>
      </w:r>
    </w:p>
    <w:p>
      <w:r>
        <w:rPr>
          <w:b/>
          <w:u w:val="single"/>
        </w:rPr>
        <w:t xml:space="preserve">17750</w:t>
      </w:r>
    </w:p>
    <w:p>
      <w:r>
        <w:t xml:space="preserve">bjr @user olen 30-vuotias. vastustan aborttia vastustan pma:ta vastustan gpa:ta. olen harjoittava katolilainen joka sunnuntai.</w:t>
      </w:r>
    </w:p>
    <w:p>
      <w:r>
        <w:rPr>
          <w:b/>
          <w:u w:val="single"/>
        </w:rPr>
        <w:t xml:space="preserve">17751</w:t>
      </w:r>
    </w:p>
    <w:p>
      <w:r>
        <w:t xml:space="preserve">hän on vasemmistolainen ja ilmaisi sen hyvin eilen illalla. @url</w:t>
      </w:r>
    </w:p>
    <w:p>
      <w:r>
        <w:rPr>
          <w:b/>
          <w:u w:val="single"/>
        </w:rPr>
        <w:t xml:space="preserve">17752</w:t>
      </w:r>
    </w:p>
    <w:p>
      <w:r>
        <w:t xml:space="preserve">rt @käyttäjä @käyttäjä @käyttäjä @käyttäjä opit tekemään eron lulan/melenchonin kaltaisen vasemmistolaisen ja fasistin välillä.</w:t>
      </w:r>
    </w:p>
    <w:p>
      <w:r>
        <w:rPr>
          <w:b/>
          <w:u w:val="single"/>
        </w:rPr>
        <w:t xml:space="preserve">17753</w:t>
      </w:r>
    </w:p>
    <w:p>
      <w:r>
        <w:t xml:space="preserve">En ole varma, onko tämä hyvä ajatus, mutta haluaisin tietää, onko hyvä idea vilkaista hänen torc... @url</w:t>
      </w:r>
    </w:p>
    <w:p>
      <w:r>
        <w:rPr>
          <w:b/>
          <w:u w:val="single"/>
        </w:rPr>
        <w:t xml:space="preserve">17754</w:t>
      </w:r>
    </w:p>
    <w:p>
      <w:r>
        <w:t xml:space="preserve">Kaikille niille, jotka teeskentelevät huomaavansa, että #jupiterin takana on jälkeenjäänyt teini ja että hänen vaaliensa pl... @url</w:t>
      </w:r>
    </w:p>
    <w:p>
      <w:r>
        <w:rPr>
          <w:b/>
          <w:u w:val="single"/>
        </w:rPr>
        <w:t xml:space="preserve">17755</w:t>
      </w:r>
    </w:p>
    <w:p>
      <w:r>
        <w:t xml:space="preserve">@user dirty Arabic!!!!!.......send tickets !!!!</w:t>
      </w:r>
    </w:p>
    <w:p>
      <w:r>
        <w:rPr>
          <w:b/>
          <w:u w:val="single"/>
        </w:rPr>
        <w:t xml:space="preserve">17756</w:t>
      </w:r>
    </w:p>
    <w:p>
      <w:r>
        <w:t xml:space="preserve">kooooooooo hengitä vähän suuhusi on vain naiset renois kink musta kinking rasvaa he puhuvat se... @url</w:t>
      </w:r>
    </w:p>
    <w:p>
      <w:r>
        <w:rPr>
          <w:b/>
          <w:u w:val="single"/>
        </w:rPr>
        <w:t xml:space="preserve">17757</w:t>
      </w:r>
    </w:p>
    <w:p>
      <w:r>
        <w:t xml:space="preserve">@user @user mongol @url</w:t>
      </w:r>
    </w:p>
    <w:p>
      <w:r>
        <w:rPr>
          <w:b/>
          <w:u w:val="single"/>
        </w:rPr>
        <w:t xml:space="preserve">17758</w:t>
      </w:r>
    </w:p>
    <w:p>
      <w:r>
        <w:t xml:space="preserve">mongolian presidentti khaltmaagiyn battulga aloittaa työvierailun azerbaijaniin @url</w:t>
      </w:r>
    </w:p>
    <w:p>
      <w:r>
        <w:rPr>
          <w:b/>
          <w:u w:val="single"/>
        </w:rPr>
        <w:t xml:space="preserve">17759</w:t>
      </w:r>
    </w:p>
    <w:p>
      <w:r>
        <w:t xml:space="preserve">ja tässä puhun pma:sta ja aborttioikeuksista. tai vaikka gynekologisesta väkivallasta. koska kyllä... @url</w:t>
      </w:r>
    </w:p>
    <w:p>
      <w:r>
        <w:rPr>
          <w:b/>
          <w:u w:val="single"/>
        </w:rPr>
        <w:t xml:space="preserve">17760</w:t>
      </w:r>
    </w:p>
    <w:p>
      <w:r>
        <w:t xml:space="preserve">@user kyllä, mutta kääpiöni on jälkeenjäänyt lapsi, minun on vältettävä hänen tapaustaan ;^;</w:t>
      </w:r>
    </w:p>
    <w:p>
      <w:r>
        <w:rPr>
          <w:b/>
          <w:u w:val="single"/>
        </w:rPr>
        <w:t xml:space="preserve">17761</w:t>
      </w:r>
    </w:p>
    <w:p>
      <w:r>
        <w:t xml:space="preserve">@user 58 maahanmuuttajan vastaanottaminen on loputon se vaatii lisää maahanmuuttajia ja tiedät sen hyvin... @url</w:t>
      </w:r>
    </w:p>
    <w:p>
      <w:r>
        <w:rPr>
          <w:b/>
          <w:u w:val="single"/>
        </w:rPr>
        <w:t xml:space="preserve">17762</w:t>
      </w:r>
    </w:p>
    <w:p>
      <w:r>
        <w:t xml:space="preserve">paskanjauhanta ylittää kaiken vuonna 2018. mikään animaatiosarja ei ole muuttunut vasemmistolaisemmaksi kuin tämä @url</w:t>
      </w:r>
    </w:p>
    <w:p>
      <w:r>
        <w:rPr>
          <w:b/>
          <w:u w:val="single"/>
        </w:rPr>
        <w:t xml:space="preserve">17763</w:t>
      </w:r>
    </w:p>
    <w:p>
      <w:r>
        <w:t xml:space="preserve">Haluaisin käyttää hetken aikaa 01net-lehden uuden numeron etusivun tarkasteluun, koska se on m... @url</w:t>
      </w:r>
    </w:p>
    <w:p>
      <w:r>
        <w:rPr>
          <w:b/>
          <w:u w:val="single"/>
        </w:rPr>
        <w:t xml:space="preserve">17764</w:t>
      </w:r>
    </w:p>
    <w:p>
      <w:r>
        <w:t xml:space="preserve">@user jälkeenpäin hänkin saattaa olla hieman jälkeenjäänyt ._.</w:t>
      </w:r>
    </w:p>
    <w:p>
      <w:r>
        <w:rPr>
          <w:b/>
          <w:u w:val="single"/>
        </w:rPr>
        <w:t xml:space="preserve">17765</w:t>
      </w:r>
    </w:p>
    <w:p>
      <w:r>
        <w:t xml:space="preserve">@user ei huono myös heittää samassa piirustukset hidastaa jsp jos näet</w:t>
      </w:r>
    </w:p>
    <w:p>
      <w:r>
        <w:rPr>
          <w:b/>
          <w:u w:val="single"/>
        </w:rPr>
        <w:t xml:space="preserve">17766</w:t>
      </w:r>
    </w:p>
    <w:p>
      <w:r>
        <w:t xml:space="preserve">kun pyydetään vasemmistolaista väittelemään @url</w:t>
      </w:r>
    </w:p>
    <w:p>
      <w:r>
        <w:rPr>
          <w:b/>
          <w:u w:val="single"/>
        </w:rPr>
        <w:t xml:space="preserve">17767</w:t>
      </w:r>
    </w:p>
    <w:p>
      <w:r>
        <w:t xml:space="preserve">rt @user @user @user @user allo???? alloooooo???? vasemmistolaiset?????nje recois mal....nallooooo?nmerde ch</w:t>
      </w:r>
    </w:p>
    <w:p>
      <w:r>
        <w:rPr>
          <w:b/>
          <w:u w:val="single"/>
        </w:rPr>
        <w:t xml:space="preserve">17768</w:t>
      </w:r>
    </w:p>
    <w:p>
      <w:r>
        <w:t xml:space="preserve">@käyttäjä lopeta kaiken vähätteleminen tällä tavalla sinä cis-sukupuolinen valkoinen fallokraatti ei-juutalainen hallitseva mies!!!... @url</w:t>
      </w:r>
    </w:p>
    <w:p>
      <w:r>
        <w:rPr>
          <w:b/>
          <w:u w:val="single"/>
        </w:rPr>
        <w:t xml:space="preserve">17769</w:t>
      </w:r>
    </w:p>
    <w:p>
      <w:r>
        <w:t xml:space="preserve">Kuka on se mongolialainen, joka unohti sammuttaa yövalonsa?</w:t>
      </w:r>
    </w:p>
    <w:p>
      <w:r>
        <w:rPr>
          <w:b/>
          <w:u w:val="single"/>
        </w:rPr>
        <w:t xml:space="preserve">17770</w:t>
      </w:r>
    </w:p>
    <w:p>
      <w:r>
        <w:t xml:space="preserve">Täytyy todella olla henkisesti jälkeenjäänyt, jos jatkaa surkean valmentajan kauden alussa.</w:t>
      </w:r>
    </w:p>
    <w:p>
      <w:r>
        <w:rPr>
          <w:b/>
          <w:u w:val="single"/>
        </w:rPr>
        <w:t xml:space="preserve">17771</w:t>
      </w:r>
    </w:p>
    <w:p>
      <w:r>
        <w:t xml:space="preserve">joo bah asensio jos hän katsoo missä hän ampuu hän laittaa yhden hullu tämä mongoli @url</w:t>
      </w:r>
    </w:p>
    <w:p>
      <w:r>
        <w:rPr>
          <w:b/>
          <w:u w:val="single"/>
        </w:rPr>
        <w:t xml:space="preserve">17772</w:t>
      </w:r>
    </w:p>
    <w:p>
      <w:r>
        <w:t xml:space="preserve">maahanmuuttajien vastainen muuri Saharassa: Trumpin huikea idea @url</w:t>
      </w:r>
    </w:p>
    <w:p>
      <w:r>
        <w:rPr>
          <w:b/>
          <w:u w:val="single"/>
        </w:rPr>
        <w:t xml:space="preserve">17773</w:t>
      </w:r>
    </w:p>
    <w:p>
      <w:r>
        <w:t xml:space="preserve">rt @user @user @user vive le front national !!!!!!!!!!!!!!!!!!!!!</w:t>
      </w:r>
    </w:p>
    <w:p>
      <w:r>
        <w:rPr>
          <w:b/>
          <w:u w:val="single"/>
        </w:rPr>
        <w:t xml:space="preserve">17774</w:t>
      </w:r>
    </w:p>
    <w:p>
      <w:r>
        <w:t xml:space="preserve">belattar haukkuu arabitaustaista ranskalaista kamelinpääksi diallon kätyrit haukkuvat mustia naisia neekereiksi @url</w:t>
      </w:r>
    </w:p>
    <w:p>
      <w:r>
        <w:rPr>
          <w:b/>
          <w:u w:val="single"/>
        </w:rPr>
        <w:t xml:space="preserve">17775</w:t>
      </w:r>
    </w:p>
    <w:p>
      <w:r>
        <w:t xml:space="preserve">rt @user ministeri puhuu kieltää kannettavat tietokoneet lukiossa vanha vasemmistolainen refleksi piilottaa pölyä maton alle, jotta</w:t>
      </w:r>
    </w:p>
    <w:p>
      <w:r>
        <w:rPr>
          <w:b/>
          <w:u w:val="single"/>
        </w:rPr>
        <w:t xml:space="preserve">17776</w:t>
      </w:r>
    </w:p>
    <w:p>
      <w:r>
        <w:t xml:space="preserve">@user chez nous la fachosphère sananlasku, joka kiteyttää hyvin modernin vasemmistolaisen ajattelun ja joka vou... @url</w:t>
      </w:r>
    </w:p>
    <w:p>
      <w:r>
        <w:rPr>
          <w:b/>
          <w:u w:val="single"/>
        </w:rPr>
        <w:t xml:space="preserve">17777</w:t>
      </w:r>
    </w:p>
    <w:p>
      <w:r>
        <w:t xml:space="preserve">@user @user @user @user @user En ole desco, sinä naiivi mongoli.</w:t>
      </w:r>
    </w:p>
    <w:p>
      <w:r>
        <w:rPr>
          <w:b/>
          <w:u w:val="single"/>
        </w:rPr>
        <w:t xml:space="preserve">17778</w:t>
      </w:r>
    </w:p>
    <w:p>
      <w:r>
        <w:t xml:space="preserve">@user nn kuten että se on täydellinen siellä se menee fr 2 gro mongoli cst hyvä</w:t>
      </w:r>
    </w:p>
    <w:p>
      <w:r>
        <w:rPr>
          <w:b/>
          <w:u w:val="single"/>
        </w:rPr>
        <w:t xml:space="preserve">17779</w:t>
      </w:r>
    </w:p>
    <w:p>
      <w:r>
        <w:t xml:space="preserve">splash on identitarians jotka luulivat törmäävät tyhmä neekeri äitisi @url</w:t>
      </w:r>
    </w:p>
    <w:p>
      <w:r>
        <w:rPr>
          <w:b/>
          <w:u w:val="single"/>
        </w:rPr>
        <w:t xml:space="preserve">17780</w:t>
      </w:r>
    </w:p>
    <w:p>
      <w:r>
        <w:t xml:space="preserve">@user tosiaan se on ok en näytä liikaa mongoli vastaaminen ajattelematta?</w:t>
      </w:r>
    </w:p>
    <w:p>
      <w:r>
        <w:rPr>
          <w:b/>
          <w:u w:val="single"/>
        </w:rPr>
        <w:t xml:space="preserve">17781</w:t>
      </w:r>
    </w:p>
    <w:p>
      <w:r>
        <w:t xml:space="preserve">näiden bonusten jakaminen on salaista palkitaanko maahanmuuttajien tai ympäristön vastaisesta väkivallasta? @url</w:t>
      </w:r>
    </w:p>
    <w:p>
      <w:r>
        <w:rPr>
          <w:b/>
          <w:u w:val="single"/>
        </w:rPr>
        <w:t xml:space="preserve">17782</w:t>
      </w:r>
    </w:p>
    <w:p>
      <w:r>
        <w:t xml:space="preserve">Lähipiirissäni on liian paljon arabeja, ja he ovat niin satunnaisia, että kysymys ei ole siitä, ovatko he...</w:t>
      </w:r>
    </w:p>
    <w:p>
      <w:r>
        <w:rPr>
          <w:b/>
          <w:u w:val="single"/>
        </w:rPr>
        <w:t xml:space="preserve">17783</w:t>
      </w:r>
    </w:p>
    <w:p>
      <w:r>
        <w:t xml:space="preserve">Ensimmäinen on arabiystävä.</w:t>
      </w:r>
    </w:p>
    <w:p>
      <w:r>
        <w:rPr>
          <w:b/>
          <w:u w:val="single"/>
        </w:rPr>
        <w:t xml:space="preserve">17784</w:t>
      </w:r>
    </w:p>
    <w:p>
      <w:r>
        <w:t xml:space="preserve">rt @user @user @user @user @user @user ei mitään tekemistä äärioikeiston kanssa lopeta vasemmiston tupakointi kaikki on kaikki</w:t>
      </w:r>
    </w:p>
    <w:p>
      <w:r>
        <w:rPr>
          <w:b/>
          <w:u w:val="single"/>
        </w:rPr>
        <w:t xml:space="preserve">17785</w:t>
      </w:r>
    </w:p>
    <w:p>
      <w:r>
        <w:t xml:space="preserve">@käyttäjä nussin isäsi kameli hänen kuolleen sinä poika käännynnäinen että nussin sinua ja sinä... @url</w:t>
      </w:r>
    </w:p>
    <w:p>
      <w:r>
        <w:rPr>
          <w:b/>
          <w:u w:val="single"/>
        </w:rPr>
        <w:t xml:space="preserve">17786</w:t>
      </w:r>
    </w:p>
    <w:p>
      <w:r>
        <w:t xml:space="preserve">@user ahh da mene kertomaan se pro mama frança kylän me ollaan arabeja!</w:t>
      </w:r>
    </w:p>
    <w:p>
      <w:r>
        <w:rPr>
          <w:b/>
          <w:u w:val="single"/>
        </w:rPr>
        <w:t xml:space="preserve">17787</w:t>
      </w:r>
    </w:p>
    <w:p>
      <w:r>
        <w:t xml:space="preserve">@user ah mutta olen täysin samaa mieltä ongelma on, että sukupuolikysymykset ovat jo kaukana @url</w:t>
      </w:r>
    </w:p>
    <w:p>
      <w:r>
        <w:rPr>
          <w:b/>
          <w:u w:val="single"/>
        </w:rPr>
        <w:t xml:space="preserve">17788</w:t>
      </w:r>
    </w:p>
    <w:p>
      <w:r>
        <w:t xml:space="preserve">Keskityn liikaa ihmisiin, jotka eivät ansaitse lainkaan huomiotani.</w:t>
      </w:r>
    </w:p>
    <w:p>
      <w:r>
        <w:rPr>
          <w:b/>
          <w:u w:val="single"/>
        </w:rPr>
        <w:t xml:space="preserve">17789</w:t>
      </w:r>
    </w:p>
    <w:p>
      <w:r>
        <w:t xml:space="preserve">@käyttäjä @käyttäjä deja laittaa asiat paikoilleen kiinan kielessä ei ole edes ching chang cho.... @url</w:t>
      </w:r>
    </w:p>
    <w:p>
      <w:r>
        <w:rPr>
          <w:b/>
          <w:u w:val="single"/>
        </w:rPr>
        <w:t xml:space="preserve">17790</w:t>
      </w:r>
    </w:p>
    <w:p>
      <w:r>
        <w:t xml:space="preserve">@käyttäjä @käyttäjä pienet eleet pienet eleet pienet eleet</w:t>
      </w:r>
    </w:p>
    <w:p>
      <w:r>
        <w:rPr>
          <w:b/>
          <w:u w:val="single"/>
        </w:rPr>
        <w:t xml:space="preserve">17791</w:t>
      </w:r>
    </w:p>
    <w:p>
      <w:r>
        <w:t xml:space="preserve">Alan pitää ketuista yhä enemmän ja enemmän mdddr</w:t>
      </w:r>
    </w:p>
    <w:p>
      <w:r>
        <w:rPr>
          <w:b/>
          <w:u w:val="single"/>
        </w:rPr>
        <w:t xml:space="preserve">17792</w:t>
      </w:r>
    </w:p>
    <w:p>
      <w:r>
        <w:t xml:space="preserve">@user hän alkaa tosissaan ärsyttää meitä tällä typerällä ja kouluttamattomalla mustalla, jolla on osteri qi....</w:t>
      </w:r>
    </w:p>
    <w:p>
      <w:r>
        <w:rPr>
          <w:b/>
          <w:u w:val="single"/>
        </w:rPr>
        <w:t xml:space="preserve">17793</w:t>
      </w:r>
    </w:p>
    <w:p>
      <w:r>
        <w:t xml:space="preserve">rt @user @user @user @user @user @user Vasemmistolainen, joka äänestää yhä 35 vuoden jälkeen vasemmalle, on valitettavasti elämätöntä elämää. valitettavasti.</w:t>
      </w:r>
    </w:p>
    <w:p>
      <w:r>
        <w:rPr>
          <w:b/>
          <w:u w:val="single"/>
        </w:rPr>
        <w:t xml:space="preserve">17794</w:t>
      </w:r>
    </w:p>
    <w:p>
      <w:r>
        <w:t xml:space="preserve">häirintää ja halua karkottaa #tutsi-siirtolaisperheitä havaitaan yhä useammin ja se on kaikkein s... @url</w:t>
      </w:r>
    </w:p>
    <w:p>
      <w:r>
        <w:rPr>
          <w:b/>
          <w:u w:val="single"/>
        </w:rPr>
        <w:t xml:space="preserve">17795</w:t>
      </w:r>
    </w:p>
    <w:p>
      <w:r>
        <w:t xml:space="preserve">@user se on uskomatonta, että se olisi ollut neekerit rebs tai mm me valkoiset se olisi ollut... @url</w:t>
      </w:r>
    </w:p>
    <w:p>
      <w:r>
        <w:rPr>
          <w:b/>
          <w:u w:val="single"/>
        </w:rPr>
        <w:t xml:space="preserve">17796</w:t>
      </w:r>
    </w:p>
    <w:p>
      <w:r>
        <w:t xml:space="preserve">@user ptdrr näyttää mongolialaiselta</w:t>
      </w:r>
    </w:p>
    <w:p>
      <w:r>
        <w:rPr>
          <w:b/>
          <w:u w:val="single"/>
        </w:rPr>
        <w:t xml:space="preserve">17797</w:t>
      </w:r>
    </w:p>
    <w:p>
      <w:r>
        <w:t xml:space="preserve">1900-luvulla naapuri ei antanut sinulle suolaa, koska olit juutalainen tai sakemanni tai kommunisti tai neekeri tai k... @url @url</w:t>
      </w:r>
    </w:p>
    <w:p>
      <w:r>
        <w:rPr>
          <w:b/>
          <w:u w:val="single"/>
        </w:rPr>
        <w:t xml:space="preserve">17798</w:t>
      </w:r>
    </w:p>
    <w:p>
      <w:r>
        <w:t xml:space="preserve">Minusta on turha jauhaa tuollaisia tyhjiä huomautuksia... @url</w:t>
      </w:r>
    </w:p>
    <w:p>
      <w:r>
        <w:rPr>
          <w:b/>
          <w:u w:val="single"/>
        </w:rPr>
        <w:t xml:space="preserve">17799</w:t>
      </w:r>
    </w:p>
    <w:p>
      <w:r>
        <w:t xml:space="preserve">mikä on negrofiili, koska en ymmärrä ja se on neekeri, joka puhuu sinulle - negro = musta (tässä ei väri... @url).</w:t>
      </w:r>
    </w:p>
    <w:p>
      <w:r>
        <w:rPr>
          <w:b/>
          <w:u w:val="single"/>
        </w:rPr>
        <w:t xml:space="preserve">17800</w:t>
      </w:r>
    </w:p>
    <w:p>
      <w:r>
        <w:t xml:space="preserve">Teen homofobisia vitsejä valkoisista, mustista, juutalaisista, mutta se koskee vain... @url</w:t>
      </w:r>
    </w:p>
    <w:p>
      <w:r>
        <w:rPr>
          <w:b/>
          <w:u w:val="single"/>
        </w:rPr>
        <w:t xml:space="preserve">17801</w:t>
      </w:r>
    </w:p>
    <w:p>
      <w:r>
        <w:t xml:space="preserve">ei, ei, sano, että vasemmistoporukat ovat jo alistuneet islamille...</w:t>
      </w:r>
    </w:p>
    <w:p>
      <w:r>
        <w:rPr>
          <w:b/>
          <w:u w:val="single"/>
        </w:rPr>
        <w:t xml:space="preserve">17802</w:t>
      </w:r>
    </w:p>
    <w:p>
      <w:r>
        <w:t xml:space="preserve">rasismi on aina rumaa - antisemitismi on ihmissielun sairaan osan ideologisoitu ilmaus .... @url</w:t>
      </w:r>
    </w:p>
    <w:p>
      <w:r>
        <w:rPr>
          <w:b/>
          <w:u w:val="single"/>
        </w:rPr>
        <w:t xml:space="preserve">17803</w:t>
      </w:r>
    </w:p>
    <w:p>
      <w:r>
        <w:t xml:space="preserve">@user wsh chui grave un mongol g lu de suressnesse mdrrr</w:t>
      </w:r>
    </w:p>
    <w:p>
      <w:r>
        <w:rPr>
          <w:b/>
          <w:u w:val="single"/>
        </w:rPr>
        <w:t xml:space="preserve">17804</w:t>
      </w:r>
    </w:p>
    <w:p>
      <w:r>
        <w:t xml:space="preserve">Kuulostaa hyvältä olla likainen arabi @url</w:t>
      </w:r>
    </w:p>
    <w:p>
      <w:r>
        <w:rPr>
          <w:b/>
          <w:u w:val="single"/>
        </w:rPr>
        <w:t xml:space="preserve">17805</w:t>
      </w:r>
    </w:p>
    <w:p>
      <w:r>
        <w:t xml:space="preserve">@käyttäjä @käyttäjä @käyttäjä @käyttäjä @käyttäjä @käyttäjä @käyttäjä @käyttäjä @käyttäjä @käyttäjä @käyttäjä Kirjoitin viimeiseen asti jälkeenjäänyt... sinä fati... @url</w:t>
      </w:r>
    </w:p>
    <w:p>
      <w:r>
        <w:rPr>
          <w:b/>
          <w:u w:val="single"/>
        </w:rPr>
        <w:t xml:space="preserve">17806</w:t>
      </w:r>
    </w:p>
    <w:p>
      <w:r>
        <w:t xml:space="preserve">@user Siellä on paljon pahempaa, olet todellinen voima, jonka kanssa on laskettava. Hän on kyllä jälkeenjäänyt, mutta se on vain rutiinia.</w:t>
      </w:r>
    </w:p>
    <w:p>
      <w:r>
        <w:rPr>
          <w:b/>
          <w:u w:val="single"/>
        </w:rPr>
        <w:t xml:space="preserve">17807</w:t>
      </w:r>
    </w:p>
    <w:p>
      <w:r>
        <w:t xml:space="preserve">@user @user tg se olet sinä et ole hauska sinä mongoloidi</w:t>
      </w:r>
    </w:p>
    <w:p>
      <w:r>
        <w:rPr>
          <w:b/>
          <w:u w:val="single"/>
        </w:rPr>
        <w:t xml:space="preserve">17808</w:t>
      </w:r>
    </w:p>
    <w:p>
      <w:r>
        <w:t xml:space="preserve">Muslimiterrorismin kieltäjät ovat yhtä vastenmielisiä kuin kaasukammion kieltäjät. hyökkäykset... @url</w:t>
      </w:r>
    </w:p>
    <w:p>
      <w:r>
        <w:rPr>
          <w:b/>
          <w:u w:val="single"/>
        </w:rPr>
        <w:t xml:space="preserve">17809</w:t>
      </w:r>
    </w:p>
    <w:p>
      <w:r>
        <w:t xml:space="preserve">@käyttäjän rohkeus poistaa twiitti #ahedtamimi ja @käyttäjän ylpeys terrorismistaan... @url</w:t>
      </w:r>
    </w:p>
    <w:p>
      <w:r>
        <w:rPr>
          <w:b/>
          <w:u w:val="single"/>
        </w:rPr>
        <w:t xml:space="preserve">17810</w:t>
      </w:r>
    </w:p>
    <w:p>
      <w:r>
        <w:t xml:space="preserve">varmasti osoitus näiden ihmisten hädästä, jotka ovat sellaisen yhteiskunnan uhreja, joka &amp;lt;insert leftist blabla here&amp;gt; @url</w:t>
      </w:r>
    </w:p>
    <w:p>
      <w:r>
        <w:rPr>
          <w:b/>
          <w:u w:val="single"/>
        </w:rPr>
        <w:t xml:space="preserve">17811</w:t>
      </w:r>
    </w:p>
    <w:p>
      <w:r>
        <w:t xml:space="preserve">@user ah minäkin sain sen!</w:t>
      </w:r>
    </w:p>
    <w:p>
      <w:r>
        <w:rPr>
          <w:b/>
          <w:u w:val="single"/>
        </w:rPr>
        <w:t xml:space="preserve">17812</w:t>
      </w:r>
    </w:p>
    <w:p>
      <w:r>
        <w:t xml:space="preserve">hapsatou sy ranskan afrikkalaisten presidentti elysée-tapahtumassa macronin kanssa afrikkalaisten ja muslimien yhdistäjä @url</w:t>
      </w:r>
    </w:p>
    <w:p>
      <w:r>
        <w:rPr>
          <w:b/>
          <w:u w:val="single"/>
        </w:rPr>
        <w:t xml:space="preserve">17813</w:t>
      </w:r>
    </w:p>
    <w:p>
      <w:r>
        <w:t xml:space="preserve">ehkä ne, jotka antavat väkivallattomia määräyksiä, ovat suhteellisen suojassa väkivallalta. mutta näyttää siltä... @url</w:t>
      </w:r>
    </w:p>
    <w:p>
      <w:r>
        <w:rPr>
          <w:b/>
          <w:u w:val="single"/>
        </w:rPr>
        <w:t xml:space="preserve">17814</w:t>
      </w:r>
    </w:p>
    <w:p>
      <w:r>
        <w:t xml:space="preserve">alberto hän tekee cc:t mutta se ei ole edes vastaus hänen kyselyynsä todellinen mongoli.</w:t>
      </w:r>
    </w:p>
    <w:p>
      <w:r>
        <w:rPr>
          <w:b/>
          <w:u w:val="single"/>
        </w:rPr>
        <w:t xml:space="preserve">17815</w:t>
      </w:r>
    </w:p>
    <w:p>
      <w:r>
        <w:t xml:space="preserve">joka tapauksessa se ei koskaan lopu. jokainen etsii parasta itselleen ja aina tulee olemaan maahanmuuttajia.... @url</w:t>
      </w:r>
    </w:p>
    <w:p>
      <w:r>
        <w:rPr>
          <w:b/>
          <w:u w:val="single"/>
        </w:rPr>
        <w:t xml:space="preserve">17816</w:t>
      </w:r>
    </w:p>
    <w:p>
      <w:r>
        <w:t xml:space="preserve">Hei twitter tiedän, että voit tehdä ihmeitä haluaisin auttaa jälkeenjäänyttä pikkuveljeäni hänen karvattomuutensa kanssa @url</w:t>
      </w:r>
    </w:p>
    <w:p>
      <w:r>
        <w:rPr>
          <w:b/>
          <w:u w:val="single"/>
        </w:rPr>
        <w:t xml:space="preserve">17817</w:t>
      </w:r>
    </w:p>
    <w:p>
      <w:r>
        <w:t xml:space="preserve">ei mustat eikä tyypilliset arabit. eläköön berberit, he ovat kauneimpia (ja latinalaiset naiset... @url).</w:t>
      </w:r>
    </w:p>
    <w:p>
      <w:r>
        <w:rPr>
          <w:b/>
          <w:u w:val="single"/>
        </w:rPr>
        <w:t xml:space="preserve">17818</w:t>
      </w:r>
    </w:p>
    <w:p>
      <w:r>
        <w:t xml:space="preserve">neekerit: Mitä on olla ajoissa? muut eivät sano mitään.</w:t>
      </w:r>
    </w:p>
    <w:p>
      <w:r>
        <w:rPr>
          <w:b/>
          <w:u w:val="single"/>
        </w:rPr>
        <w:t xml:space="preserve">17819</w:t>
      </w:r>
    </w:p>
    <w:p>
      <w:r>
        <w:t xml:space="preserve">jälkeenjäänyt puhuu @url</w:t>
      </w:r>
    </w:p>
    <w:p>
      <w:r>
        <w:rPr>
          <w:b/>
          <w:u w:val="single"/>
        </w:rPr>
        <w:t xml:space="preserve">17820</w:t>
      </w:r>
    </w:p>
    <w:p>
      <w:r>
        <w:t xml:space="preserve">Venäläinen oli vain likainen juoppo. Taidan nussia häntä mma-ottelussa.</w:t>
      </w:r>
    </w:p>
    <w:p>
      <w:r>
        <w:rPr>
          <w:b/>
          <w:u w:val="single"/>
        </w:rPr>
        <w:t xml:space="preserve">17821</w:t>
      </w:r>
    </w:p>
    <w:p>
      <w:r>
        <w:t xml:space="preserve">@käyttäjä @käyttäjä @käyttäjä älä kutsu minua hunaja persläpi tiedät miksi olen huipulla, koska huomenna.... @url</w:t>
      </w:r>
    </w:p>
    <w:p>
      <w:r>
        <w:rPr>
          <w:b/>
          <w:u w:val="single"/>
        </w:rPr>
        <w:t xml:space="preserve">17822</w:t>
      </w:r>
    </w:p>
    <w:p>
      <w:r>
        <w:t xml:space="preserve">En ole varma, ovatko rebeukset tietoisia siitä, että he eivät ole ainoita, jotka ovat muslimeja.</w:t>
      </w:r>
    </w:p>
    <w:p>
      <w:r>
        <w:rPr>
          <w:b/>
          <w:u w:val="single"/>
        </w:rPr>
        <w:t xml:space="preserve">17823</w:t>
      </w:r>
    </w:p>
    <w:p>
      <w:r>
        <w:t xml:space="preserve">Vitun neekerit salaliittoutuvat loukattaviksi julkisella paikalla...</w:t>
      </w:r>
    </w:p>
    <w:p>
      <w:r>
        <w:rPr>
          <w:b/>
          <w:u w:val="single"/>
        </w:rPr>
        <w:t xml:space="preserve">17824</w:t>
      </w:r>
    </w:p>
    <w:p>
      <w:r>
        <w:t xml:space="preserve">que foi mongol @url</w:t>
      </w:r>
    </w:p>
    <w:p>
      <w:r>
        <w:rPr>
          <w:b/>
          <w:u w:val="single"/>
        </w:rPr>
        <w:t xml:space="preserve">17825</w:t>
      </w:r>
    </w:p>
    <w:p>
      <w:r>
        <w:t xml:space="preserve">Vasemmistolainen paskiainen puukotti @käyttäjää.</w:t>
      </w:r>
    </w:p>
    <w:p>
      <w:r>
        <w:rPr>
          <w:b/>
          <w:u w:val="single"/>
        </w:rPr>
        <w:t xml:space="preserve">17826</w:t>
      </w:r>
    </w:p>
    <w:p>
      <w:r>
        <w:t xml:space="preserve">rt @user ranskalainen vasemmistolainen haluaa ratkaista maailman ongelmat, jos hän ei pysty ratkaisemaan omia ongelmiaan...lecketeer</w:t>
      </w:r>
    </w:p>
    <w:p>
      <w:r>
        <w:rPr>
          <w:b/>
          <w:u w:val="single"/>
        </w:rPr>
        <w:t xml:space="preserve">17827</w:t>
      </w:r>
    </w:p>
    <w:p>
      <w:r>
        <w:t xml:space="preserve">@user mutta tämä on minulle top 10:ssä myös vittuilusta joten lopeta rebeus oranin kuunteleminen.</w:t>
      </w:r>
    </w:p>
    <w:p>
      <w:r>
        <w:rPr>
          <w:b/>
          <w:u w:val="single"/>
        </w:rPr>
        <w:t xml:space="preserve">17828</w:t>
      </w:r>
    </w:p>
    <w:p>
      <w:r>
        <w:t xml:space="preserve">giagia tu dates de ouf jtoublies pas ;) vive les renois</w:t>
      </w:r>
    </w:p>
    <w:p>
      <w:r>
        <w:rPr>
          <w:b/>
          <w:u w:val="single"/>
        </w:rPr>
        <w:t xml:space="preserve">17829</w:t>
      </w:r>
    </w:p>
    <w:p>
      <w:r>
        <w:t xml:space="preserve">mdrrr joten siksi rebeusilla ei ole lemmikkejä @url</w:t>
      </w:r>
    </w:p>
    <w:p>
      <w:r>
        <w:rPr>
          <w:b/>
          <w:u w:val="single"/>
        </w:rPr>
        <w:t xml:space="preserve">17830</w:t>
      </w:r>
    </w:p>
    <w:p>
      <w:r>
        <w:t xml:space="preserve">@user @user kiitos tästä vaihdosta. jos et pidä arabeista, sano se selvästi. hyvää päivänjatkoa.</w:t>
      </w:r>
    </w:p>
    <w:p>
      <w:r>
        <w:rPr>
          <w:b/>
          <w:u w:val="single"/>
        </w:rPr>
        <w:t xml:space="preserve">17831</w:t>
      </w:r>
    </w:p>
    <w:p>
      <w:r>
        <w:t xml:space="preserve">musta pantteri @url</w:t>
      </w:r>
    </w:p>
    <w:p>
      <w:r>
        <w:rPr>
          <w:b/>
          <w:u w:val="single"/>
        </w:rPr>
        <w:t xml:space="preserve">17832</w:t>
      </w:r>
    </w:p>
    <w:p>
      <w:r>
        <w:t xml:space="preserve">@user benzema kuka hän pelasi gro mongol firminho kuka hän pelasi? ariben</w:t>
      </w:r>
    </w:p>
    <w:p>
      <w:r>
        <w:rPr>
          <w:b/>
          <w:u w:val="single"/>
        </w:rPr>
        <w:t xml:space="preserve">17833</w:t>
      </w:r>
    </w:p>
    <w:p>
      <w:r>
        <w:t xml:space="preserve">on fantastista saada Renois joukkueeseen...</w:t>
      </w:r>
    </w:p>
    <w:p>
      <w:r>
        <w:rPr>
          <w:b/>
          <w:u w:val="single"/>
        </w:rPr>
        <w:t xml:space="preserve">17834</w:t>
      </w:r>
    </w:p>
    <w:p>
      <w:r>
        <w:t xml:space="preserve">rt @käyttäjä @käyttäjä @käyttäjä @käyttäjä @käyttäjä @käyttäjä ja hyvin ser mitään älykästä vastausta vasemmistolaisilta #fbpe vasemmistolainen macronisti. forc</w:t>
      </w:r>
    </w:p>
    <w:p>
      <w:r>
        <w:rPr>
          <w:b/>
          <w:u w:val="single"/>
        </w:rPr>
        <w:t xml:space="preserve">17835</w:t>
      </w:r>
    </w:p>
    <w:p>
      <w:r>
        <w:t xml:space="preserve">En ole varma, mitä asialle pitäisi tehdä, mutta olen varma, että on hyvä idea vilkaista asiaa ja katsoa, onko se hyvä idea. #omfra</w:t>
      </w:r>
    </w:p>
    <w:p>
      <w:r>
        <w:rPr>
          <w:b/>
          <w:u w:val="single"/>
        </w:rPr>
        <w:t xml:space="preserve">17836</w:t>
      </w:r>
    </w:p>
    <w:p>
      <w:r>
        <w:t xml:space="preserve">@käyttäjä, jolla on pieni antisemitistinen salaliittobonus, joka kruunaa radikalisoituneen islamistin mielenosoituksen.</w:t>
      </w:r>
    </w:p>
    <w:p>
      <w:r>
        <w:rPr>
          <w:b/>
          <w:u w:val="single"/>
        </w:rPr>
        <w:t xml:space="preserve">17837</w:t>
      </w:r>
    </w:p>
    <w:p>
      <w:r>
        <w:t xml:space="preserve">1 - vain arabialaiset nimet.</w:t>
      </w:r>
    </w:p>
    <w:p>
      <w:r>
        <w:rPr>
          <w:b/>
          <w:u w:val="single"/>
        </w:rPr>
        <w:t xml:space="preserve">17838</w:t>
      </w:r>
    </w:p>
    <w:p>
      <w:r>
        <w:t xml:space="preserve">En ole varma, pystynkö siihen, mutta olen varma, että pystyn siihen.</w:t>
      </w:r>
    </w:p>
    <w:p>
      <w:r>
        <w:rPr>
          <w:b/>
          <w:u w:val="single"/>
        </w:rPr>
        <w:t xml:space="preserve">17839</w:t>
      </w:r>
    </w:p>
    <w:p>
      <w:r>
        <w:t xml:space="preserve">Mikä on alkuperänne? - se on biossa, mutta hyvin ranskalainen Tunisian Senegalin ja Mongolian (mutta kauempana) @url</w:t>
      </w:r>
    </w:p>
    <w:p>
      <w:r>
        <w:rPr>
          <w:b/>
          <w:u w:val="single"/>
        </w:rPr>
        <w:t xml:space="preserve">17840</w:t>
      </w:r>
    </w:p>
    <w:p>
      <w:r>
        <w:t xml:space="preserve">tässä dokumentissa tarkastellaan myös q:n henkilökohtaista elämää hänen perhettään hänen avioliittojaan hänen lapsiaan hänen ongelmiaan... @url</w:t>
      </w:r>
    </w:p>
    <w:p>
      <w:r>
        <w:rPr>
          <w:b/>
          <w:u w:val="single"/>
        </w:rPr>
        <w:t xml:space="preserve">17841</w:t>
      </w:r>
    </w:p>
    <w:p>
      <w:r>
        <w:t xml:space="preserve">Pahinta on tulla verotetuksi ja nöyryytetyksi, kun häntä luullaan vasemmistolaiseksi !!!! @url</w:t>
      </w:r>
    </w:p>
    <w:p>
      <w:r>
        <w:rPr>
          <w:b/>
          <w:u w:val="single"/>
        </w:rPr>
        <w:t xml:space="preserve">17842</w:t>
      </w:r>
    </w:p>
    <w:p>
      <w:r>
        <w:t xml:space="preserve">rt @user vasemmistolainen kieli on muuttumassa kuolleeksi kieleksi.</w:t>
      </w:r>
    </w:p>
    <w:p>
      <w:r>
        <w:rPr>
          <w:b/>
          <w:u w:val="single"/>
        </w:rPr>
        <w:t xml:space="preserve">17843</w:t>
      </w:r>
    </w:p>
    <w:p>
      <w:r>
        <w:t xml:space="preserve">mutta amerikkalaisilla neekereillä on yhtä paljon yhteyksiä Afrikkaan kuin valkoisilla amerikkalaisilla Eurooppaan.</w:t>
      </w:r>
    </w:p>
    <w:p>
      <w:r>
        <w:rPr>
          <w:b/>
          <w:u w:val="single"/>
        </w:rPr>
        <w:t xml:space="preserve">17844</w:t>
      </w:r>
    </w:p>
    <w:p>
      <w:r>
        <w:t xml:space="preserve">Islamilais-vasemmistolainen, joka voidaan valita vain silloin, kun yhteisöllisyys on enemmistönä! @url</w:t>
      </w:r>
    </w:p>
    <w:p>
      <w:r>
        <w:rPr>
          <w:b/>
          <w:u w:val="single"/>
        </w:rPr>
        <w:t xml:space="preserve">17845</w:t>
      </w:r>
    </w:p>
    <w:p>
      <w:r>
        <w:t xml:space="preserve">@user @user ah kyllä se on kehitysvammaisen läskimongoloidin taklaus, jolla on voimakas rappeutuminen... @url</w:t>
      </w:r>
    </w:p>
    <w:p>
      <w:r>
        <w:rPr>
          <w:b/>
          <w:u w:val="single"/>
        </w:rPr>
        <w:t xml:space="preserve">17846</w:t>
      </w:r>
    </w:p>
    <w:p>
      <w:r>
        <w:t xml:space="preserve">Kadun yhtä asiaa, mutta en mieti sitä.</w:t>
      </w:r>
    </w:p>
    <w:p>
      <w:r>
        <w:rPr>
          <w:b/>
          <w:u w:val="single"/>
        </w:rPr>
        <w:t xml:space="preserve">17847</w:t>
      </w:r>
    </w:p>
    <w:p>
      <w:r>
        <w:t xml:space="preserve">Haaveilen siitä, että Yerresin kaupungintalo jättää liitetyn kaupungintalon salaliittoryhmälle, jotta se voisi pitää linkin vastaisen kokouksen... @url</w:t>
      </w:r>
    </w:p>
    <w:p>
      <w:r>
        <w:rPr>
          <w:b/>
          <w:u w:val="single"/>
        </w:rPr>
        <w:t xml:space="preserve">17848</w:t>
      </w:r>
    </w:p>
    <w:p>
      <w:r>
        <w:t xml:space="preserve">@käyttäjä @käyttäjä Islam on kuitenkin kuollut, koska se on terrorismin kantaja, se on tosiasia.</w:t>
      </w:r>
    </w:p>
    <w:p>
      <w:r>
        <w:rPr>
          <w:b/>
          <w:u w:val="single"/>
        </w:rPr>
        <w:t xml:space="preserve">17849</w:t>
      </w:r>
    </w:p>
    <w:p>
      <w:r>
        <w:t xml:space="preserve">senaattori pillon vastustaa aborttia vastustaa homoavioliittoa vastustaa avioeroa ja vastustaa lapsilisää... @url</w:t>
      </w:r>
    </w:p>
    <w:p>
      <w:r>
        <w:rPr>
          <w:b/>
          <w:u w:val="single"/>
        </w:rPr>
        <w:t xml:space="preserve">17850</w:t>
      </w:r>
    </w:p>
    <w:p>
      <w:r>
        <w:t xml:space="preserve">Minulla ei ollut aikaa loukata hänen kuollutta orhiaan...</w:t>
      </w:r>
    </w:p>
    <w:p>
      <w:r>
        <w:rPr>
          <w:b/>
          <w:u w:val="single"/>
        </w:rPr>
        <w:t xml:space="preserve">17851</w:t>
      </w:r>
    </w:p>
    <w:p>
      <w:r>
        <w:t xml:space="preserve">Toivottavasti tämä nuori nainen vastustaa aborttia...#france @url</w:t>
      </w:r>
    </w:p>
    <w:p>
      <w:r>
        <w:rPr>
          <w:b/>
          <w:u w:val="single"/>
        </w:rPr>
        <w:t xml:space="preserve">17852</w:t>
      </w:r>
    </w:p>
    <w:p>
      <w:r>
        <w:t xml:space="preserve">kaikille aborttia vastustaville naisille toivon, että tulette raskaaksi ehkäisypillereillä kondomin kanssa.</w:t>
      </w:r>
    </w:p>
    <w:p>
      <w:r>
        <w:rPr>
          <w:b/>
          <w:u w:val="single"/>
        </w:rPr>
        <w:t xml:space="preserve">17853</w:t>
      </w:r>
    </w:p>
    <w:p>
      <w:r>
        <w:t xml:space="preserve">@userin islamilais-vasemmistolainen filosofia kieltää häneltä kaiken juutalais-kristillisen merkin.</w:t>
      </w:r>
    </w:p>
    <w:p>
      <w:r>
        <w:rPr>
          <w:b/>
          <w:u w:val="single"/>
        </w:rPr>
        <w:t xml:space="preserve">17854</w:t>
      </w:r>
    </w:p>
    <w:p>
      <w:r>
        <w:t xml:space="preserve">Sah rukoile jumalaa, johon uskot, että se laittaa 7 kristallipalloa yhteen, jotta vasen espanjalainen retardi pelaa hyvin.</w:t>
      </w:r>
    </w:p>
    <w:p>
      <w:r>
        <w:rPr>
          <w:b/>
          <w:u w:val="single"/>
        </w:rPr>
        <w:t xml:space="preserve">17855</w:t>
      </w:r>
    </w:p>
    <w:p>
      <w:r>
        <w:t xml:space="preserve">@käyttäjä ei mitään ^^ huomaat, että ensimmäinen arabien vastainen oli hyödytön. ja että vuoden 1831... @url</w:t>
      </w:r>
    </w:p>
    <w:p>
      <w:r>
        <w:rPr>
          <w:b/>
          <w:u w:val="single"/>
        </w:rPr>
        <w:t xml:space="preserve">17856</w:t>
      </w:r>
    </w:p>
    <w:p>
      <w:r>
        <w:t xml:space="preserve">Jumala ei koskaan keskity ulkoisen tarpeen täyttämiseen.</w:t>
      </w:r>
    </w:p>
    <w:p>
      <w:r>
        <w:rPr>
          <w:b/>
          <w:u w:val="single"/>
        </w:rPr>
        <w:t xml:space="preserve">17857</w:t>
      </w:r>
    </w:p>
    <w:p>
      <w:r>
        <w:t xml:space="preserve">marine le pen vallassa sulkea rajat karkottaa kaikki laittomat maahanmuuttajat peruuttaa paperit... @url</w:t>
      </w:r>
    </w:p>
    <w:p>
      <w:r>
        <w:rPr>
          <w:b/>
          <w:u w:val="single"/>
        </w:rPr>
        <w:t xml:space="preserve">17858</w:t>
      </w:r>
    </w:p>
    <w:p>
      <w:r>
        <w:t xml:space="preserve">suurimmassa rauhassa vasemmistolaislehdistö jatkaa luonnotonta propagandaansa:nelle sanoo pingviinit kun taas @url</w:t>
      </w:r>
    </w:p>
    <w:p>
      <w:r>
        <w:rPr>
          <w:b/>
          <w:u w:val="single"/>
        </w:rPr>
        <w:t xml:space="preserve">17859</w:t>
      </w:r>
    </w:p>
    <w:p>
      <w:r>
        <w:t xml:space="preserve">@user @user vasemmistolainen genetiikka... ja jopa amerikkalaiset tiedotusvälineet esittävät tämän... @url</w:t>
      </w:r>
    </w:p>
    <w:p>
      <w:r>
        <w:rPr>
          <w:b/>
          <w:u w:val="single"/>
        </w:rPr>
        <w:t xml:space="preserve">17860</w:t>
      </w:r>
    </w:p>
    <w:p>
      <w:r>
        <w:t xml:space="preserve">@user ranskalaiset jotka haluavat karkottaa maahanmuuttajat ovat vain kiittämättömiä he unohtavat mitä he ovat tehneet... @url</w:t>
      </w:r>
    </w:p>
    <w:p>
      <w:r>
        <w:rPr>
          <w:b/>
          <w:u w:val="single"/>
        </w:rPr>
        <w:t xml:space="preserve">17861</w:t>
      </w:r>
    </w:p>
    <w:p>
      <w:r>
        <w:t xml:space="preserve">@käyttäjä @käyttäjä positiiviset kriteerit, mutta jotka ansaitsevat tulla tutkituksi...mutta ei murjota iloamme!</w:t>
      </w:r>
    </w:p>
    <w:p>
      <w:r>
        <w:rPr>
          <w:b/>
          <w:u w:val="single"/>
        </w:rPr>
        <w:t xml:space="preserve">17862</w:t>
      </w:r>
    </w:p>
    <w:p>
      <w:r>
        <w:t xml:space="preserve">@käyttäjä sekoittaa maahanmuuttajat islam ja terrorismi . yhdessä @käyttäjä tulee selittämään, että hän on... @url</w:t>
      </w:r>
    </w:p>
    <w:p>
      <w:r>
        <w:rPr>
          <w:b/>
          <w:u w:val="single"/>
        </w:rPr>
        <w:t xml:space="preserve">17863</w:t>
      </w:r>
    </w:p>
    <w:p>
      <w:r>
        <w:t xml:space="preserve">@user minua iso oikeistokansallismielinen vapauttaja ca mere ajattelen koko ajan tappaa tyttöystävä anarkisti vasemmistolainen</w:t>
      </w:r>
    </w:p>
    <w:p>
      <w:r>
        <w:rPr>
          <w:b/>
          <w:u w:val="single"/>
        </w:rPr>
        <w:t xml:space="preserve">17864</w:t>
      </w:r>
    </w:p>
    <w:p>
      <w:r>
        <w:t xml:space="preserve">@user oshi que mongol</w:t>
      </w:r>
    </w:p>
    <w:p>
      <w:r>
        <w:rPr>
          <w:b/>
          <w:u w:val="single"/>
        </w:rPr>
        <w:t xml:space="preserve">17865</w:t>
      </w:r>
    </w:p>
    <w:p>
      <w:r>
        <w:t xml:space="preserve">@user arabienvastaisesta vihasta on tullut sinulle pakkomielle. kaltaisesi golese-koirat ansaitsevat giljotiinin... @url</w:t>
      </w:r>
    </w:p>
    <w:p>
      <w:r>
        <w:rPr>
          <w:b/>
          <w:u w:val="single"/>
        </w:rPr>
        <w:t xml:space="preserve">17866</w:t>
      </w:r>
    </w:p>
    <w:p>
      <w:r>
        <w:t xml:space="preserve">@käyttäjä @käyttäjä @käyttäjä @käyttäjä likainen jälkeenjäänyt @url</w:t>
      </w:r>
    </w:p>
    <w:p>
      <w:r>
        <w:rPr>
          <w:b/>
          <w:u w:val="single"/>
        </w:rPr>
        <w:t xml:space="preserve">17867</w:t>
      </w:r>
    </w:p>
    <w:p>
      <w:r>
        <w:t xml:space="preserve">@user kaunis museo, jossa teloittajien nimet piilotetaan! ainoa terrorismi, jonka tiedämme, on nimi: islam.</w:t>
      </w:r>
    </w:p>
    <w:p>
      <w:r>
        <w:rPr>
          <w:b/>
          <w:u w:val="single"/>
        </w:rPr>
        <w:t xml:space="preserve">17868</w:t>
      </w:r>
    </w:p>
    <w:p>
      <w:r>
        <w:t xml:space="preserve">@käyttäjä @käyttäjä luuletko, että rasva jäätyy niin, että siitä tulee kovaa ja se kutistuu? jälkeenjäänyt maa Ranska.</w:t>
      </w:r>
    </w:p>
    <w:p>
      <w:r>
        <w:rPr>
          <w:b/>
          <w:u w:val="single"/>
        </w:rPr>
        <w:t xml:space="preserve">17869</w:t>
      </w:r>
    </w:p>
    <w:p>
      <w:r>
        <w:t xml:space="preserve">@käyttäjä @käyttäjä @käyttäjä @käyttäjä vasemmistolainen on sokea hän tekee sinut kuuroksi ja sokeaksi. vasemmistolainen ei.... @url</w:t>
      </w:r>
    </w:p>
    <w:p>
      <w:r>
        <w:rPr>
          <w:b/>
          <w:u w:val="single"/>
        </w:rPr>
        <w:t xml:space="preserve">17870</w:t>
      </w:r>
    </w:p>
    <w:p>
      <w:r>
        <w:t xml:space="preserve">@käyttäjä @käyttäjä askip se on vahvat ketut hänelle!</w:t>
      </w:r>
    </w:p>
    <w:p>
      <w:r>
        <w:rPr>
          <w:b/>
          <w:u w:val="single"/>
        </w:rPr>
        <w:t xml:space="preserve">17871</w:t>
      </w:r>
    </w:p>
    <w:p>
      <w:r>
        <w:t xml:space="preserve">@user näin käy, kun saat vasemmistolaisen tiermondistisen ja miserabilistisen propagandan puolellesi... @url</w:t>
      </w:r>
    </w:p>
    <w:p>
      <w:r>
        <w:rPr>
          <w:b/>
          <w:u w:val="single"/>
        </w:rPr>
        <w:t xml:space="preserve">17872</w:t>
      </w:r>
    </w:p>
    <w:p>
      <w:r>
        <w:t xml:space="preserve">@user @user ainoa mongolialainen pelaa smg:tä myös tässä kartassa.</w:t>
      </w:r>
    </w:p>
    <w:p>
      <w:r>
        <w:rPr>
          <w:b/>
          <w:u w:val="single"/>
        </w:rPr>
        <w:t xml:space="preserve">17873</w:t>
      </w:r>
    </w:p>
    <w:p>
      <w:r>
        <w:t xml:space="preserve">@käyttäjä @käyttäjä @käyttäjä @käyttäjä kyllä tietysti toinen semi pd vihaan sitä pikku sub paskaa</w:t>
      </w:r>
    </w:p>
    <w:p>
      <w:r>
        <w:rPr>
          <w:b/>
          <w:u w:val="single"/>
        </w:rPr>
        <w:t xml:space="preserve">17874</w:t>
      </w:r>
    </w:p>
    <w:p>
      <w:r>
        <w:t xml:space="preserve">@käyttäjä @käyttäjä @käyttäjä @käyttäjä Puhun sinulle protestantismista sanot, että sekoitamme monijumalaisuutta... @url</w:t>
      </w:r>
    </w:p>
    <w:p>
      <w:r>
        <w:rPr>
          <w:b/>
          <w:u w:val="single"/>
        </w:rPr>
        <w:t xml:space="preserve">17875</w:t>
      </w:r>
    </w:p>
    <w:p>
      <w:r>
        <w:t xml:space="preserve">@user @user @user @user @user eivät maahanmuuttajat tule varastamaan ranskalaisten työtä, vaan... @url</w:t>
      </w:r>
    </w:p>
    <w:p>
      <w:r>
        <w:rPr>
          <w:b/>
          <w:u w:val="single"/>
        </w:rPr>
        <w:t xml:space="preserve">17876</w:t>
      </w:r>
    </w:p>
    <w:p>
      <w:r>
        <w:t xml:space="preserve">@user vasemmistolaiset laillistavat suojellakseen rakastamaansa roskaväkeä ja maahanmuuttajia liivit liivit uritrottoir... @url</w:t>
      </w:r>
    </w:p>
    <w:p>
      <w:r>
        <w:rPr>
          <w:b/>
          <w:u w:val="single"/>
        </w:rPr>
        <w:t xml:space="preserve">17877</w:t>
      </w:r>
    </w:p>
    <w:p>
      <w:r>
        <w:t xml:space="preserve">@käyttäjä @käyttäjä jean-pax... aina kun suutun sardulle, kutsun häntä vasemmistolaiseksi. edessä... @url</w:t>
      </w:r>
    </w:p>
    <w:p>
      <w:r>
        <w:rPr>
          <w:b/>
          <w:u w:val="single"/>
        </w:rPr>
        <w:t xml:space="preserve">17878</w:t>
      </w:r>
    </w:p>
    <w:p>
      <w:r>
        <w:t xml:space="preserve">@user @user @user @user @user ok ba tässä tapauksessa arabit varastavat väkivaltaisia ja ovat jihadisteja... @url</w:t>
      </w:r>
    </w:p>
    <w:p>
      <w:r>
        <w:rPr>
          <w:b/>
          <w:u w:val="single"/>
        </w:rPr>
        <w:t xml:space="preserve">17879</w:t>
      </w:r>
    </w:p>
    <w:p>
      <w:r>
        <w:t xml:space="preserve">@user @user @user tutkija, joka johti tätä tutkimusta et luultavasti lukenut tarkkaa bie... @url</w:t>
      </w:r>
    </w:p>
    <w:p>
      <w:r>
        <w:rPr>
          <w:b/>
          <w:u w:val="single"/>
        </w:rPr>
        <w:t xml:space="preserve">17880</w:t>
      </w:r>
    </w:p>
    <w:p>
      <w:r>
        <w:t xml:space="preserve">@user @user de que? ser mongoli?</w:t>
      </w:r>
    </w:p>
    <w:p>
      <w:r>
        <w:rPr>
          <w:b/>
          <w:u w:val="single"/>
        </w:rPr>
        <w:t xml:space="preserve">17881</w:t>
      </w:r>
    </w:p>
    <w:p>
      <w:r>
        <w:t xml:space="preserve">@käyttäjä samaan aikaan mongolialaisilla kasvoillasi...</w:t>
      </w:r>
    </w:p>
    <w:p>
      <w:r>
        <w:rPr>
          <w:b/>
          <w:u w:val="single"/>
        </w:rPr>
        <w:t xml:space="preserve">17882</w:t>
      </w:r>
    </w:p>
    <w:p>
      <w:r>
        <w:t xml:space="preserve">@user @user on algerialainen erotuomari? näyttää siltä, että hän on hieman jälkeenjäänyt ei?</w:t>
      </w:r>
    </w:p>
    <w:p>
      <w:r>
        <w:rPr>
          <w:b/>
          <w:u w:val="single"/>
        </w:rPr>
        <w:t xml:space="preserve">17883</w:t>
      </w:r>
    </w:p>
    <w:p>
      <w:r>
        <w:t xml:space="preserve">@käyttäjä @käyttäjä @käyttäjä @käyttäjä anna hänen olla jälkeenjäänyt</w:t>
      </w:r>
    </w:p>
    <w:p>
      <w:r>
        <w:rPr>
          <w:b/>
          <w:u w:val="single"/>
        </w:rPr>
        <w:t xml:space="preserve">17884</w:t>
      </w:r>
    </w:p>
    <w:p>
      <w:r>
        <w:t xml:space="preserve">@user @user @user kaveri valittaa vasemmistoaktivismista samalla kun julkaisee valeuutisia valeuutisten perään... @url</w:t>
      </w:r>
    </w:p>
    <w:p>
      <w:r>
        <w:rPr>
          <w:b/>
          <w:u w:val="single"/>
        </w:rPr>
        <w:t xml:space="preserve">17885</w:t>
      </w:r>
    </w:p>
    <w:p>
      <w:r>
        <w:t xml:space="preserve">@käyttäjän on uskottava, että näitä kansalaisjärjestöjä tukee hallitus, joka suosii massiivista maahanmuuttoa ja maan islamisointia.</w:t>
      </w:r>
    </w:p>
    <w:p>
      <w:r>
        <w:rPr>
          <w:b/>
          <w:u w:val="single"/>
        </w:rPr>
        <w:t xml:space="preserve">17886</w:t>
      </w:r>
    </w:p>
    <w:p>
      <w:r>
        <w:t xml:space="preserve">@käyttäjä @käyttäjä @käyttäjä @käyttäjä olit sncf-mongolin yksityistämisen kannalla.</w:t>
      </w:r>
    </w:p>
    <w:p>
      <w:r>
        <w:rPr>
          <w:b/>
          <w:u w:val="single"/>
        </w:rPr>
        <w:t xml:space="preserve">17887</w:t>
      </w:r>
    </w:p>
    <w:p>
      <w:r>
        <w:t xml:space="preserve">Käytän tilaisuutta hyväkseni ja kuorrutan sinut pekonilla, senkin albiinoarabialainen.</w:t>
      </w:r>
    </w:p>
    <w:p>
      <w:r>
        <w:rPr>
          <w:b/>
          <w:u w:val="single"/>
        </w:rPr>
        <w:t xml:space="preserve">17888</w:t>
      </w:r>
    </w:p>
    <w:p>
      <w:r>
        <w:t xml:space="preserve">@käyttäjä @käyttäjä ei maininnut sinua mongoli</w:t>
      </w:r>
    </w:p>
    <w:p>
      <w:r>
        <w:rPr>
          <w:b/>
          <w:u w:val="single"/>
        </w:rPr>
        <w:t xml:space="preserve">17889</w:t>
      </w:r>
    </w:p>
    <w:p>
      <w:r>
        <w:t xml:space="preserve">@käyttäjä @käyttäjä @käyttäjä @käyttäjä kyllä hän menee ulos huomenna mongoli menee...</w:t>
      </w:r>
    </w:p>
    <w:p>
      <w:r>
        <w:rPr>
          <w:b/>
          <w:u w:val="single"/>
        </w:rPr>
        <w:t xml:space="preserve">17890</w:t>
      </w:r>
    </w:p>
    <w:p>
      <w:r>
        <w:t xml:space="preserve">tähän johtaa vasemmistolainen holhoaminen. käänteinen rasismi on niin epäterveellistä, että se on järjetöntä @url</w:t>
      </w:r>
    </w:p>
    <w:p>
      <w:r>
        <w:rPr>
          <w:b/>
          <w:u w:val="single"/>
        </w:rPr>
        <w:t xml:space="preserve">17891</w:t>
      </w:r>
    </w:p>
    <w:p>
      <w:r>
        <w:t xml:space="preserve">@käyttäjä kun haluat tehdä jotain tyylikästä viitan kanssa, paitsi että laitat vyön päälle kuin mongolialainen.</w:t>
      </w:r>
    </w:p>
    <w:p>
      <w:r>
        <w:rPr>
          <w:b/>
          <w:u w:val="single"/>
        </w:rPr>
        <w:t xml:space="preserve">17892</w:t>
      </w:r>
    </w:p>
    <w:p>
      <w:r>
        <w:t xml:space="preserve">@user @user Pelkäänpä, että hän pelkää, että hänet leimataan fasistiksi. kuitenkin hän on jo harkinnut... @url.</w:t>
      </w:r>
    </w:p>
    <w:p>
      <w:r>
        <w:rPr>
          <w:b/>
          <w:u w:val="single"/>
        </w:rPr>
        <w:t xml:space="preserve">17893</w:t>
      </w:r>
    </w:p>
    <w:p>
      <w:r>
        <w:t xml:space="preserve">@user @user #rennes #nantes ja #brest: islamilais-vasemmistolaisen häpeän kolmio zn #bretagne r... @url</w:t>
      </w:r>
    </w:p>
    <w:p>
      <w:r>
        <w:rPr>
          <w:b/>
          <w:u w:val="single"/>
        </w:rPr>
        <w:t xml:space="preserve">17894</w:t>
      </w:r>
    </w:p>
    <w:p>
      <w:r>
        <w:t xml:space="preserve">@käyttäjä @käyttäjä argumentoiva jälkeenjäänyt teini pp pelle historian väärentäminen fantasia hänen... @url</w:t>
      </w:r>
    </w:p>
    <w:p>
      <w:r>
        <w:rPr>
          <w:b/>
          <w:u w:val="single"/>
        </w:rPr>
        <w:t xml:space="preserve">17895</w:t>
      </w:r>
    </w:p>
    <w:p>
      <w:r>
        <w:t xml:space="preserve">@käyttäjä @käyttäjä @käyttäjä @käyttäjä loukkaantua hauraaksi 40-kiloisen vasemmistolaisen toimesta, joka käyttää boubua @url</w:t>
      </w:r>
    </w:p>
    <w:p>
      <w:r>
        <w:rPr>
          <w:b/>
          <w:u w:val="single"/>
        </w:rPr>
        <w:t xml:space="preserve">17896</w:t>
      </w:r>
    </w:p>
    <w:p>
      <w:r>
        <w:t xml:space="preserve">@user ptdr hän on mongoli ihmisiä he elokuva hän pitää hauskaa kuin mongoli</w:t>
      </w:r>
    </w:p>
    <w:p>
      <w:r>
        <w:rPr>
          <w:b/>
          <w:u w:val="single"/>
        </w:rPr>
        <w:t xml:space="preserve">17897</w:t>
      </w:r>
    </w:p>
    <w:p>
      <w:r>
        <w:t xml:space="preserve">@user eräänä päivänä sanoit twitterissä pitäväsi ketuista ja olen hyvin tyytyväinen siihen ja jopa tosielämässä sinä... @url</w:t>
      </w:r>
    </w:p>
    <w:p>
      <w:r>
        <w:rPr>
          <w:b/>
          <w:u w:val="single"/>
        </w:rPr>
        <w:t xml:space="preserve">17898</w:t>
      </w:r>
    </w:p>
    <w:p>
      <w:r>
        <w:t xml:space="preserve">@käyttäjä @käyttäjä @käyttäjä @käyttäjä mongoli gomette on sinua varten.</w:t>
      </w:r>
    </w:p>
    <w:p>
      <w:r>
        <w:rPr>
          <w:b/>
          <w:u w:val="single"/>
        </w:rPr>
        <w:t xml:space="preserve">17899</w:t>
      </w:r>
    </w:p>
    <w:p>
      <w:r>
        <w:t xml:space="preserve">@käyttäjä @käyttäjä #macron on hemmoteltu lapsi jälkeenjäänyt teini hän ei hyväksy ei vastausta @url</w:t>
      </w:r>
    </w:p>
    <w:p>
      <w:r>
        <w:rPr>
          <w:b/>
          <w:u w:val="single"/>
        </w:rPr>
        <w:t xml:space="preserve">17900</w:t>
      </w:r>
    </w:p>
    <w:p>
      <w:r>
        <w:t xml:space="preserve">@user täältä saat, senkin natsijuutalainen neekeri!</w:t>
      </w:r>
    </w:p>
    <w:p>
      <w:r>
        <w:rPr>
          <w:b/>
          <w:u w:val="single"/>
        </w:rPr>
        <w:t xml:space="preserve">17901</w:t>
      </w:r>
    </w:p>
    <w:p>
      <w:r>
        <w:t xml:space="preserve">@käyttäjä rebeus kun he näkivät twiittisi @url</w:t>
      </w:r>
    </w:p>
    <w:p>
      <w:r>
        <w:rPr>
          <w:b/>
          <w:u w:val="single"/>
        </w:rPr>
        <w:t xml:space="preserve">17902</w:t>
      </w:r>
    </w:p>
    <w:p>
      <w:r>
        <w:t xml:space="preserve">tietääkö kukaan miten löytää videon ricardon mongolilaulusta sch la?</w:t>
      </w:r>
    </w:p>
    <w:p>
      <w:r>
        <w:rPr>
          <w:b/>
          <w:u w:val="single"/>
        </w:rPr>
        <w:t xml:space="preserve">17903</w:t>
      </w:r>
    </w:p>
    <w:p>
      <w:r>
        <w:t xml:space="preserve">@user les rebeus tu baises leurs frangines ils sont déboussolés</w:t>
      </w:r>
    </w:p>
    <w:p>
      <w:r>
        <w:rPr>
          <w:b/>
          <w:u w:val="single"/>
        </w:rPr>
        <w:t xml:space="preserve">17904</w:t>
      </w:r>
    </w:p>
    <w:p>
      <w:r>
        <w:t xml:space="preserve">elävät pysyvässä epävarmuudessa: kansalaisuudettomien pakolaisten ahdinko Euroopassa @url via @user</w:t>
      </w:r>
    </w:p>
    <w:p>
      <w:r>
        <w:rPr>
          <w:b/>
          <w:u w:val="single"/>
        </w:rPr>
        <w:t xml:space="preserve">17905</w:t>
      </w:r>
    </w:p>
    <w:p>
      <w:r>
        <w:t xml:space="preserve">@user tai @userin henkinen terrorismi</w:t>
      </w:r>
    </w:p>
    <w:p>
      <w:r>
        <w:rPr>
          <w:b/>
          <w:u w:val="single"/>
        </w:rPr>
        <w:t xml:space="preserve">17906</w:t>
      </w:r>
    </w:p>
    <w:p>
      <w:r>
        <w:t xml:space="preserve">@käyttäjä @käyttäjä @käyttäjä @käyttäjä se on hullua tämä älyllinen terrorismi! teillä on sama etunimi, mutta... @url</w:t>
      </w:r>
    </w:p>
    <w:p>
      <w:r>
        <w:rPr>
          <w:b/>
          <w:u w:val="single"/>
        </w:rPr>
        <w:t xml:space="preserve">17907</w:t>
      </w:r>
    </w:p>
    <w:p>
      <w:r>
        <w:t xml:space="preserve">@käyttäjä @käyttäjä joten älä avaa suutasi liikaa. koska täällä kuka tarvitsee korvaavaa elämää.... @url</w:t>
      </w:r>
    </w:p>
    <w:p>
      <w:r>
        <w:rPr>
          <w:b/>
          <w:u w:val="single"/>
        </w:rPr>
        <w:t xml:space="preserve">17908</w:t>
      </w:r>
    </w:p>
    <w:p>
      <w:r>
        <w:t xml:space="preserve">@käyttäjä @käyttäjä @käyttäjä @käyttäjä @käyttäjä Luuletko todella, että daeshissa on vain kaksi neekeriä? boko haramissa?... @url</w:t>
      </w:r>
    </w:p>
    <w:p>
      <w:r>
        <w:rPr>
          <w:b/>
          <w:u w:val="single"/>
        </w:rPr>
        <w:t xml:space="preserve">17909</w:t>
      </w:r>
    </w:p>
    <w:p>
      <w:r>
        <w:t xml:space="preserve">@user kyllä se on totta... Lyonin asukkaat eivät ole rasisteja he pitävät arabien ulkonäöstä...@url</w:t>
      </w:r>
    </w:p>
    <w:p>
      <w:r>
        <w:rPr>
          <w:b/>
          <w:u w:val="single"/>
        </w:rPr>
        <w:t xml:space="preserve">17910</w:t>
      </w:r>
    </w:p>
    <w:p>
      <w:r>
        <w:t xml:space="preserve">@käyttäjä @käyttäjä nimenomaan: kun puhumme naisista, jotka ovat väkivallan uhreja gumby miesten o... @url</w:t>
      </w:r>
    </w:p>
    <w:p>
      <w:r>
        <w:rPr>
          <w:b/>
          <w:u w:val="single"/>
        </w:rPr>
        <w:t xml:space="preserve">17911</w:t>
      </w:r>
    </w:p>
    <w:p>
      <w:r>
        <w:t xml:space="preserve">@user @user "jälkeenjäänyt @url</w:t>
      </w:r>
    </w:p>
    <w:p>
      <w:r>
        <w:rPr>
          <w:b/>
          <w:u w:val="single"/>
        </w:rPr>
        <w:t xml:space="preserve">17912</w:t>
      </w:r>
    </w:p>
    <w:p>
      <w:r>
        <w:t xml:space="preserve">@user Euroopan sielu on Euroopassa eikä kymmenien afrikkalaisten maahanmuuttajien veneessä tai kol... @url</w:t>
      </w:r>
    </w:p>
    <w:p>
      <w:r>
        <w:rPr>
          <w:b/>
          <w:u w:val="single"/>
        </w:rPr>
        <w:t xml:space="preserve">17913</w:t>
      </w:r>
    </w:p>
    <w:p>
      <w:r>
        <w:t xml:space="preserve">@käyttäjä @käyttäjä @käyttäjä @käyttäjä @käyttäjä @käyttäjä jälkeenjääneistä, jotka eivät ymmärrä, että heitä on liikaa.</w:t>
      </w:r>
    </w:p>
    <w:p>
      <w:r>
        <w:rPr>
          <w:b/>
          <w:u w:val="single"/>
        </w:rPr>
        <w:t xml:space="preserve">17914</w:t>
      </w:r>
    </w:p>
    <w:p>
      <w:r>
        <w:t xml:space="preserve">@user @user @user @user @user paitsi että historiamme pimeimpinä tunteina juutalaiset eivät piilottaneet... @url</w:t>
      </w:r>
    </w:p>
    <w:p>
      <w:r>
        <w:rPr>
          <w:b/>
          <w:u w:val="single"/>
        </w:rPr>
        <w:t xml:space="preserve">17915</w:t>
      </w:r>
    </w:p>
    <w:p>
      <w:r>
        <w:t xml:space="preserve">@user @user kunta vasemmistolainen collabo</w:t>
      </w:r>
    </w:p>
    <w:p>
      <w:r>
        <w:rPr>
          <w:b/>
          <w:u w:val="single"/>
        </w:rPr>
        <w:t xml:space="preserve">17916</w:t>
      </w:r>
    </w:p>
    <w:p>
      <w:r>
        <w:t xml:space="preserve">@user mitä kuulostan mongolialainen wsh</w:t>
      </w:r>
    </w:p>
    <w:p>
      <w:r>
        <w:rPr>
          <w:b/>
          <w:u w:val="single"/>
        </w:rPr>
        <w:t xml:space="preserve">17917</w:t>
      </w:r>
    </w:p>
    <w:p>
      <w:r>
        <w:t xml:space="preserve">@user @user oulaaa les mongol he raffale tt tout la racaille blanche deja</w:t>
      </w:r>
    </w:p>
    <w:p>
      <w:r>
        <w:rPr>
          <w:b/>
          <w:u w:val="single"/>
        </w:rPr>
        <w:t xml:space="preserve">17918</w:t>
      </w:r>
    </w:p>
    <w:p>
      <w:r>
        <w:t xml:space="preserve">@käyttäjä joo ja maitre gims ei huuda kolmenkymmenen sekunnin välein kuin jälkeenjäänyt!</w:t>
      </w:r>
    </w:p>
    <w:p>
      <w:r>
        <w:rPr>
          <w:b/>
          <w:u w:val="single"/>
        </w:rPr>
        <w:t xml:space="preserve">17919</w:t>
      </w:r>
    </w:p>
    <w:p>
      <w:r>
        <w:t xml:space="preserve">@käyttäjä @käyttäjä se on sinun ongelmasi veli puhu kamilasta oklm miksi tuot lauran takaisin? wsh onko se sairaus vai mikä?</w:t>
      </w:r>
    </w:p>
    <w:p>
      <w:r>
        <w:rPr>
          <w:b/>
          <w:u w:val="single"/>
        </w:rPr>
        <w:t xml:space="preserve">17920</w:t>
      </w:r>
    </w:p>
    <w:p>
      <w:r>
        <w:t xml:space="preserve">@user mutta hän on täysin jälkeenjäänyt</w:t>
      </w:r>
    </w:p>
    <w:p>
      <w:r>
        <w:rPr>
          <w:b/>
          <w:u w:val="single"/>
        </w:rPr>
        <w:t xml:space="preserve">17921</w:t>
      </w:r>
    </w:p>
    <w:p>
      <w:r>
        <w:t xml:space="preserve">@user @user En kiellä mitä olen syön kaikkea. söisin vasemmistolaista boboa mutta olen... @url</w:t>
      </w:r>
    </w:p>
    <w:p>
      <w:r>
        <w:rPr>
          <w:b/>
          <w:u w:val="single"/>
        </w:rPr>
        <w:t xml:space="preserve">17922</w:t>
      </w:r>
    </w:p>
    <w:p>
      <w:r>
        <w:t xml:space="preserve">@käyttäjä @käyttäjä @käyttäjä @käyttäjä vastaat twiittiin, jossa puhutaan roskaväestä, puhut maahanmuuttajista. olet mielestäni todella jälkeenjäänyt.</w:t>
      </w:r>
    </w:p>
    <w:p>
      <w:r>
        <w:rPr>
          <w:b/>
          <w:u w:val="single"/>
        </w:rPr>
        <w:t xml:space="preserve">17923</w:t>
      </w:r>
    </w:p>
    <w:p>
      <w:r>
        <w:t xml:space="preserve">@user lähteenne on vasemmistolainen julkaisu... voitte pitää sen ja esitellä teille sisäänpääsyn härkätaisteluareenaan</w:t>
      </w:r>
    </w:p>
    <w:p>
      <w:r>
        <w:rPr>
          <w:b/>
          <w:u w:val="single"/>
        </w:rPr>
        <w:t xml:space="preserve">17924</w:t>
      </w:r>
    </w:p>
    <w:p>
      <w:r>
        <w:t xml:space="preserve"/>
      </w:r>
    </w:p>
    <w:p>
      <w:r>
        <w:rPr>
          <w:b/>
          <w:u w:val="single"/>
        </w:rPr>
        <w:t xml:space="preserve">17925</w:t>
      </w:r>
    </w:p>
    <w:p>
      <w:r>
        <w:t xml:space="preserve">@user olet islamo bobo vasemmistolainen. pieni kierros tl:ssäsi sen tajuamiseksi.</w:t>
      </w:r>
    </w:p>
    <w:p>
      <w:r>
        <w:rPr>
          <w:b/>
          <w:u w:val="single"/>
        </w:rPr>
        <w:t xml:space="preserve">17926</w:t>
      </w:r>
    </w:p>
    <w:p>
      <w:r>
        <w:t xml:space="preserve">@käyttäjä onko salaliittoa katsoa, että uejf, licra ja crif puolustavat maahanmuuttoa ja rasisminvastaisuutta?</w:t>
      </w:r>
    </w:p>
    <w:p>
      <w:r>
        <w:rPr>
          <w:b/>
          <w:u w:val="single"/>
        </w:rPr>
        <w:t xml:space="preserve">17927</w:t>
      </w:r>
    </w:p>
    <w:p>
      <w:r>
        <w:t xml:space="preserve">@user luin "france indo" ymmärsin lähde. ei enemmän vasemmistolainen kuin sanomalehti. kaikki jou... @url</w:t>
      </w:r>
    </w:p>
    <w:p>
      <w:r>
        <w:rPr>
          <w:b/>
          <w:u w:val="single"/>
        </w:rPr>
        <w:t xml:space="preserve">17928</w:t>
      </w:r>
    </w:p>
    <w:p>
      <w:r>
        <w:t xml:space="preserve">@user syö mitä haluaa, mutta hänen pitäisi lopettaa henkinen terrorismi. Se alkaa painaa.</w:t>
      </w:r>
    </w:p>
    <w:p>
      <w:r>
        <w:rPr>
          <w:b/>
          <w:u w:val="single"/>
        </w:rPr>
        <w:t xml:space="preserve">17929</w:t>
      </w:r>
    </w:p>
    <w:p>
      <w:r>
        <w:t xml:space="preserve">@käyttäjä @käyttäjä ihminen on fyysisesti heikko verrattuna norsuun, mutta äärettömän paljon älykkäämpi.</w:t>
      </w:r>
    </w:p>
    <w:p>
      <w:r>
        <w:rPr>
          <w:b/>
          <w:u w:val="single"/>
        </w:rPr>
        <w:t xml:space="preserve">17930</w:t>
      </w:r>
    </w:p>
    <w:p>
      <w:r>
        <w:t xml:space="preserve">@user En seurannut häntä, kun näin ne oudot twiitit arabeista, mutta sitten... @url</w:t>
      </w:r>
    </w:p>
    <w:p>
      <w:r>
        <w:rPr>
          <w:b/>
          <w:u w:val="single"/>
        </w:rPr>
        <w:t xml:space="preserve">17931</w:t>
      </w:r>
    </w:p>
    <w:p>
      <w:r>
        <w:t xml:space="preserve">@user Haluaisin keskittyä päähäsi, joka on aivan upea.</w:t>
      </w:r>
    </w:p>
    <w:p>
      <w:r>
        <w:rPr>
          <w:b/>
          <w:u w:val="single"/>
        </w:rPr>
        <w:t xml:space="preserve">17932</w:t>
      </w:r>
    </w:p>
    <w:p>
      <w:r>
        <w:t xml:space="preserve">@user tu eh mongoli</w:t>
      </w:r>
    </w:p>
    <w:p>
      <w:r>
        <w:rPr>
          <w:b/>
          <w:u w:val="single"/>
        </w:rPr>
        <w:t xml:space="preserve">17933</w:t>
      </w:r>
    </w:p>
    <w:p>
      <w:r>
        <w:t xml:space="preserve">@käyttäjä on edelleen vastaava kuin leipurit, jotka kertovat, miksi he vastustavat aborttia... @url</w:t>
      </w:r>
    </w:p>
    <w:p>
      <w:r>
        <w:rPr>
          <w:b/>
          <w:u w:val="single"/>
        </w:rPr>
        <w:t xml:space="preserve">17934</w:t>
      </w:r>
    </w:p>
    <w:p>
      <w:r>
        <w:t xml:space="preserve">@käyttäjä @käyttäjä @käyttäjä @käyttäjä @käyttäjä @käyttäjä täällä se on arabo-satanilainen. likainen arabi, jonka olin ylittämässä sitä... @url</w:t>
      </w:r>
    </w:p>
    <w:p>
      <w:r>
        <w:rPr>
          <w:b/>
          <w:u w:val="single"/>
        </w:rPr>
        <w:t xml:space="preserve">17935</w:t>
      </w:r>
    </w:p>
    <w:p>
      <w:r>
        <w:t xml:space="preserve">@user @user attali vertaa juutalaisia maahanmuuttajiin. se on maahanmuuttajavastaisen väkivallan legitimointia.</w:t>
      </w:r>
    </w:p>
    <w:p>
      <w:r>
        <w:rPr>
          <w:b/>
          <w:u w:val="single"/>
        </w:rPr>
        <w:t xml:space="preserve">17936</w:t>
      </w:r>
    </w:p>
    <w:p>
      <w:r>
        <w:t xml:space="preserve">Tätä tapahtuu tänään Ranskan metsissämme: puhdasta väkivaltaa !... @url</w:t>
      </w:r>
    </w:p>
    <w:p>
      <w:r>
        <w:rPr>
          <w:b/>
          <w:u w:val="single"/>
        </w:rPr>
        <w:t xml:space="preserve">17937</w:t>
      </w:r>
    </w:p>
    <w:p>
      <w:r>
        <w:t xml:space="preserve">@user tietäen, että hän on arabi hän ei ole objektiivinen, joten jos hän kutsuu häntä likainen lapio paska hän ei p... @url</w:t>
      </w:r>
    </w:p>
    <w:p>
      <w:r>
        <w:rPr>
          <w:b/>
          <w:u w:val="single"/>
        </w:rPr>
        <w:t xml:space="preserve">17938</w:t>
      </w:r>
    </w:p>
    <w:p>
      <w:r>
        <w:t xml:space="preserve">@user @user sekä että hunnutetut naiset edistävät terrorismia ja että Ranska on sodassa... @url</w:t>
      </w:r>
    </w:p>
    <w:p>
      <w:r>
        <w:rPr>
          <w:b/>
          <w:u w:val="single"/>
        </w:rPr>
        <w:t xml:space="preserve">17939</w:t>
      </w:r>
    </w:p>
    <w:p>
      <w:r>
        <w:t xml:space="preserve">@käyttäjä @käyttäjä @käyttäjä @käyttäjä @käyttäjä @käyttäjä @käyttäjä @käyttäjä @käyttäjä @käyttäjä @käyttäjä @käyttäjä @url</w:t>
      </w:r>
    </w:p>
    <w:p>
      <w:r>
        <w:rPr>
          <w:b/>
          <w:u w:val="single"/>
        </w:rPr>
        <w:t xml:space="preserve">17940</w:t>
      </w:r>
    </w:p>
    <w:p>
      <w:r>
        <w:t xml:space="preserve">@user @user mutta sitten likainen arabi pitää suunsa kiinni jo nyt.</w:t>
      </w:r>
    </w:p>
    <w:p>
      <w:r>
        <w:rPr>
          <w:b/>
          <w:u w:val="single"/>
        </w:rPr>
        <w:t xml:space="preserve">17941</w:t>
      </w:r>
    </w:p>
    <w:p>
      <w:r>
        <w:t xml:space="preserve">@user violence mdrr sinun täytyy sensuroida twiittejäsi.</w:t>
      </w:r>
    </w:p>
    <w:p>
      <w:r>
        <w:rPr>
          <w:b/>
          <w:u w:val="single"/>
        </w:rPr>
        <w:t xml:space="preserve">17942</w:t>
      </w:r>
    </w:p>
    <w:p>
      <w:r>
        <w:t xml:space="preserve">@käyttäjä @käyttäjä ah pidä ryhmä mongolian kannattajan psg! ah nämä medeux</w:t>
      </w:r>
    </w:p>
    <w:p>
      <w:r>
        <w:rPr>
          <w:b/>
          <w:u w:val="single"/>
        </w:rPr>
        <w:t xml:space="preserve">17943</w:t>
      </w:r>
    </w:p>
    <w:p>
      <w:r>
        <w:t xml:space="preserve">@käyttäjä ihmiset ovat kasvaneet eivät pysy näissä trivialiteetit ajan muutos todellinen puhdas ovat... @url</w:t>
      </w:r>
    </w:p>
    <w:p>
      <w:r>
        <w:rPr>
          <w:b/>
          <w:u w:val="single"/>
        </w:rPr>
        <w:t xml:space="preserve">17944</w:t>
      </w:r>
    </w:p>
    <w:p>
      <w:r>
        <w:t xml:space="preserve">@käyttäjä @käyttäjä miksi tämä mongoli ilmestyy minun twitterissäni? oletko kaveri, jolle maksetaan 300 dollaria tunnissa... @url</w:t>
      </w:r>
    </w:p>
    <w:p>
      <w:r>
        <w:rPr>
          <w:b/>
          <w:u w:val="single"/>
        </w:rPr>
        <w:t xml:space="preserve">17945</w:t>
      </w:r>
    </w:p>
    <w:p>
      <w:r>
        <w:t xml:space="preserve">@käyttäjä @käyttäjä maalintekijä ei ole johtaja, senkin mongolialainen. messi hän istuttaa, mutta hän 0 johtajuutta.</w:t>
      </w:r>
    </w:p>
    <w:p>
      <w:r>
        <w:rPr>
          <w:b/>
          <w:u w:val="single"/>
        </w:rPr>
        <w:t xml:space="preserve">17946</w:t>
      </w:r>
    </w:p>
    <w:p>
      <w:r>
        <w:t xml:space="preserve">@user @user ei! emme halua näitä taloussiirtolaisia! nyt riittää. on kiireellisempää... @url</w:t>
      </w:r>
    </w:p>
    <w:p>
      <w:r>
        <w:rPr>
          <w:b/>
          <w:u w:val="single"/>
        </w:rPr>
        <w:t xml:space="preserve">17947</w:t>
      </w:r>
    </w:p>
    <w:p>
      <w:r>
        <w:t xml:space="preserve">@käyttäjä @käyttäjä mikä iso mongoli toinen hänen dimitri thauvin huora.</w:t>
      </w:r>
    </w:p>
    <w:p>
      <w:r>
        <w:rPr>
          <w:b/>
          <w:u w:val="single"/>
        </w:rPr>
        <w:t xml:space="preserve">17948</w:t>
      </w:r>
    </w:p>
    <w:p>
      <w:r>
        <w:t xml:space="preserve">@user tyypillinen vasemmistolainen, joka kieltää todellisuuden. hän luulee, koska...hän estää sinua ja sinä et näe häntä.... @url</w:t>
      </w:r>
    </w:p>
    <w:p>
      <w:r>
        <w:rPr>
          <w:b/>
          <w:u w:val="single"/>
        </w:rPr>
        <w:t xml:space="preserve">17949</w:t>
      </w:r>
    </w:p>
    <w:p>
      <w:r>
        <w:t xml:space="preserve">@käyttäjä @käyttäjä @käyttäjä @käyttäjä @käyttäjä sinun täytyy todella olla jälkeenjäänyt sietääksesi suvaitsemattomuutta @url</w:t>
      </w:r>
    </w:p>
    <w:p>
      <w:r>
        <w:rPr>
          <w:b/>
          <w:u w:val="single"/>
        </w:rPr>
        <w:t xml:space="preserve">17950</w:t>
      </w:r>
    </w:p>
    <w:p>
      <w:r>
        <w:t xml:space="preserve">@user @user kyllä olen, mutta minusta tuntuu, että mustat afrikkalaiset ovat täällä vain itämaisia.</w:t>
      </w:r>
    </w:p>
    <w:p>
      <w:r>
        <w:rPr>
          <w:b/>
          <w:u w:val="single"/>
        </w:rPr>
        <w:t xml:space="preserve">17951</w:t>
      </w:r>
    </w:p>
    <w:p>
      <w:r>
        <w:t xml:space="preserve">@käyttäjä @käyttäjä pahin ovat leikkaukset toinen mongolian of carbonnier fani qsg joka on... @url</w:t>
      </w:r>
    </w:p>
    <w:p>
      <w:r>
        <w:rPr>
          <w:b/>
          <w:u w:val="single"/>
        </w:rPr>
        <w:t xml:space="preserve">17952</w:t>
      </w:r>
    </w:p>
    <w:p>
      <w:r>
        <w:t xml:space="preserve">@käyttäjä rasismi on rasismia, ei sinun vasemmistolainen ja säälittävästi rasistien ja indigenistien alistama määritelmäsi.</w:t>
      </w:r>
    </w:p>
    <w:p>
      <w:r>
        <w:rPr>
          <w:b/>
          <w:u w:val="single"/>
        </w:rPr>
        <w:t xml:space="preserve">17953</w:t>
      </w:r>
    </w:p>
    <w:p>
      <w:r>
        <w:t xml:space="preserve">@user @user kultainen pallo on vuonna 2018 Mongolian</w:t>
      </w:r>
    </w:p>
    <w:p>
      <w:r>
        <w:rPr>
          <w:b/>
          <w:u w:val="single"/>
        </w:rPr>
        <w:t xml:space="preserve">17954</w:t>
      </w:r>
    </w:p>
    <w:p>
      <w:r>
        <w:t xml:space="preserve">@user Venäjän mafia tuli Monacoon pesemään likaista rahaa!</w:t>
      </w:r>
    </w:p>
    <w:p>
      <w:r>
        <w:rPr>
          <w:b/>
          <w:u w:val="single"/>
        </w:rPr>
        <w:t xml:space="preserve">17955</w:t>
      </w:r>
    </w:p>
    <w:p>
      <w:r>
        <w:t xml:space="preserve">@user mdrrrrr iso mongoli</w:t>
      </w:r>
    </w:p>
    <w:p>
      <w:r>
        <w:rPr>
          <w:b/>
          <w:u w:val="single"/>
        </w:rPr>
        <w:t xml:space="preserve">17956</w:t>
      </w:r>
    </w:p>
    <w:p>
      <w:r>
        <w:t xml:space="preserve">@user @user l...vasemmistoideologi huipulla sietämätön</w:t>
      </w:r>
    </w:p>
    <w:p>
      <w:r>
        <w:rPr>
          <w:b/>
          <w:u w:val="single"/>
        </w:rPr>
        <w:t xml:space="preserve">17957</w:t>
      </w:r>
    </w:p>
    <w:p>
      <w:r>
        <w:t xml:space="preserve">@user @user @user @user @user @user puolustaakseen arabeja hänellä ei ole muuta argumenttia kuin loukkaukset.... @url</w:t>
      </w:r>
    </w:p>
    <w:p>
      <w:r>
        <w:rPr>
          <w:b/>
          <w:u w:val="single"/>
        </w:rPr>
        <w:t xml:space="preserve">17958</w:t>
      </w:r>
    </w:p>
    <w:p>
      <w:r>
        <w:t xml:space="preserve">@user muuten se on rebeus bleeders; se on pleonasmia. se on sama asia</w:t>
      </w:r>
    </w:p>
    <w:p>
      <w:r>
        <w:rPr>
          <w:b/>
          <w:u w:val="single"/>
        </w:rPr>
        <w:t xml:space="preserve">17959</w:t>
      </w:r>
    </w:p>
    <w:p>
      <w:r>
        <w:t xml:space="preserve">@käyttäjä @käyttäjä mitä ei saa lukea rehellisesti</w:t>
      </w:r>
    </w:p>
    <w:p>
      <w:r>
        <w:rPr>
          <w:b/>
          <w:u w:val="single"/>
        </w:rPr>
        <w:t xml:space="preserve">17960</w:t>
      </w:r>
    </w:p>
    <w:p>
      <w:r>
        <w:t xml:space="preserve">@user ei se oli ilmava et pysytteli kirjallisuuskatsauksessa kirjasta arvostelit sitä... @url</w:t>
      </w:r>
    </w:p>
    <w:p>
      <w:r>
        <w:rPr>
          <w:b/>
          <w:u w:val="single"/>
        </w:rPr>
        <w:t xml:space="preserve">17961</w:t>
      </w:r>
    </w:p>
    <w:p>
      <w:r>
        <w:t xml:space="preserve">@käyttäjä rebeus häät ei ole mitään pahempaa kuin catwalk mimmi, joka luulee olevansa muotinäytöksessä ja vaihtaa 107 kertaa... @url</w:t>
      </w:r>
    </w:p>
    <w:p>
      <w:r>
        <w:rPr>
          <w:b/>
          <w:u w:val="single"/>
        </w:rPr>
        <w:t xml:space="preserve">17962</w:t>
      </w:r>
    </w:p>
    <w:p>
      <w:r>
        <w:t xml:space="preserve">@käyttäjä on varmasti todella seksuaalisesti jälkeenjäänyt</w:t>
      </w:r>
    </w:p>
    <w:p>
      <w:r>
        <w:rPr>
          <w:b/>
          <w:u w:val="single"/>
        </w:rPr>
        <w:t xml:space="preserve">17963</w:t>
      </w:r>
    </w:p>
    <w:p>
      <w:r>
        <w:t xml:space="preserve">@user @user hänestä tulee kuin tontons rebeus, jotka viettävät elämänsä pmu:ssa .</w:t>
      </w:r>
    </w:p>
    <w:p>
      <w:r>
        <w:rPr>
          <w:b/>
          <w:u w:val="single"/>
        </w:rPr>
        <w:t xml:space="preserve">17964</w:t>
      </w:r>
    </w:p>
    <w:p>
      <w:r>
        <w:t xml:space="preserve">@user @user ammattitaito !!!! tämä vasemmistoparka paskanjauhanta tiedottamisen sijaan hän käyttää aikansa disinformaatioon.</w:t>
      </w:r>
    </w:p>
    <w:p>
      <w:r>
        <w:rPr>
          <w:b/>
          <w:u w:val="single"/>
        </w:rPr>
        <w:t xml:space="preserve">17965</w:t>
      </w:r>
    </w:p>
    <w:p>
      <w:r>
        <w:t xml:space="preserve">@user @user @user kun tiedät maahanmuuttajien tai muiden afrikkalaisten älyllisen tason, ei ole q... @url</w:t>
      </w:r>
    </w:p>
    <w:p>
      <w:r>
        <w:rPr>
          <w:b/>
          <w:u w:val="single"/>
        </w:rPr>
        <w:t xml:space="preserve">17966</w:t>
      </w:r>
    </w:p>
    <w:p>
      <w:r>
        <w:t xml:space="preserve">@käyttäjä @käyttäjä muuten. jos todella välität ihmisten elinoloista ja sinulla on p... @url</w:t>
      </w:r>
    </w:p>
    <w:p>
      <w:r>
        <w:rPr>
          <w:b/>
          <w:u w:val="single"/>
        </w:rPr>
        <w:t xml:space="preserve">17967</w:t>
      </w:r>
    </w:p>
    <w:p>
      <w:r>
        <w:t xml:space="preserve">@käyttäjä @käyttäjä mdr mdr bah miten mongolista</w:t>
      </w:r>
    </w:p>
    <w:p>
      <w:r>
        <w:rPr>
          <w:b/>
          <w:u w:val="single"/>
        </w:rPr>
        <w:t xml:space="preserve">17968</w:t>
      </w:r>
    </w:p>
    <w:p>
      <w:r>
        <w:t xml:space="preserve">@user insta on Mongolian verkko</w:t>
      </w:r>
    </w:p>
    <w:p>
      <w:r>
        <w:rPr>
          <w:b/>
          <w:u w:val="single"/>
        </w:rPr>
        <w:t xml:space="preserve">17969</w:t>
      </w:r>
    </w:p>
    <w:p>
      <w:r>
        <w:t xml:space="preserve">@user does * iso retard</w:t>
      </w:r>
    </w:p>
    <w:p>
      <w:r>
        <w:rPr>
          <w:b/>
          <w:u w:val="single"/>
        </w:rPr>
        <w:t xml:space="preserve">17970</w:t>
      </w:r>
    </w:p>
    <w:p>
      <w:r>
        <w:t xml:space="preserve">@käyttäjä @käyttäjä mutta minä pilailen sinulle Juutalainen</w:t>
      </w:r>
    </w:p>
    <w:p>
      <w:r>
        <w:rPr>
          <w:b/>
          <w:u w:val="single"/>
        </w:rPr>
        <w:t xml:space="preserve">17971</w:t>
      </w:r>
    </w:p>
    <w:p>
      <w:r>
        <w:t xml:space="preserve">@user @user ah kyllä tämä likainen arabi, joka väittää olevansa parempi kuin Payet ? mdddrrrr</w:t>
      </w:r>
    </w:p>
    <w:p>
      <w:r>
        <w:rPr>
          <w:b/>
          <w:u w:val="single"/>
        </w:rPr>
        <w:t xml:space="preserve">17972</w:t>
      </w:r>
    </w:p>
    <w:p>
      <w:r>
        <w:t xml:space="preserve">@käyttäjä @käyttäjä @käyttäjä @käyttäjä turpa kiinni pikku porvarillinen vasemmistolainen ei tarvitse propagandaa.</w:t>
      </w:r>
    </w:p>
    <w:p>
      <w:r>
        <w:rPr>
          <w:b/>
          <w:u w:val="single"/>
        </w:rPr>
        <w:t xml:space="preserve">17973</w:t>
      </w:r>
    </w:p>
    <w:p>
      <w:r>
        <w:t xml:space="preserve">@user @user @user @user @user @user @user jo islam=rauha terrorismi se on tulipaloja se käyttää... @url</w:t>
      </w:r>
    </w:p>
    <w:p>
      <w:r>
        <w:rPr>
          <w:b/>
          <w:u w:val="single"/>
        </w:rPr>
        <w:t xml:space="preserve">17974</w:t>
      </w:r>
    </w:p>
    <w:p>
      <w:r>
        <w:t xml:space="preserve">@käyttäjä @käyttäjä @käyttäjä @käyttäjä se on henkisesti jälkeenjäänyt show ystäväni saa sinut avaamaan silmäsi</w:t>
      </w:r>
    </w:p>
    <w:p>
      <w:r>
        <w:rPr>
          <w:b/>
          <w:u w:val="single"/>
        </w:rPr>
        <w:t xml:space="preserve">17975</w:t>
      </w:r>
    </w:p>
    <w:p>
      <w:r>
        <w:t xml:space="preserve">@user @user Mitä juutalaiset politiikan tutkijat tekisivät, jos natseja ei olisi?</w:t>
      </w:r>
    </w:p>
    <w:p>
      <w:r>
        <w:rPr>
          <w:b/>
          <w:u w:val="single"/>
        </w:rPr>
        <w:t xml:space="preserve">17976</w:t>
      </w:r>
    </w:p>
    <w:p>
      <w:r>
        <w:t xml:space="preserve">@user lapseni voi olla jälkeenjäänyt zoofiili lihava tai laiha silmälasit ja paljon näppylöitä voi poski... @url</w:t>
      </w:r>
    </w:p>
    <w:p>
      <w:r>
        <w:rPr>
          <w:b/>
          <w:u w:val="single"/>
        </w:rPr>
        <w:t xml:space="preserve">17977</w:t>
      </w:r>
    </w:p>
    <w:p>
      <w:r>
        <w:t xml:space="preserve">@käyttäjä @käyttäjä @käyttäjä @käyttäjä @käyttäjä @käyttäjä siitä, että hän hylkäsi sinut, senkin henkisesti jälkeenjäänyt homo paskakasa allah auta sinua wallah</w:t>
      </w:r>
    </w:p>
    <w:p>
      <w:r>
        <w:rPr>
          <w:b/>
          <w:u w:val="single"/>
        </w:rPr>
        <w:t xml:space="preserve">17978</w:t>
      </w:r>
    </w:p>
    <w:p>
      <w:r>
        <w:t xml:space="preserve">@käyttäjä @käyttäjä @käyttäjä @käyttäjä @käyttäjä @käyttäjä @käyttäjä @käyttäjä hei olen bobo vasemmistolainen ja herään.... @url</w:t>
      </w:r>
    </w:p>
    <w:p>
      <w:r>
        <w:rPr>
          <w:b/>
          <w:u w:val="single"/>
        </w:rPr>
        <w:t xml:space="preserve">17979</w:t>
      </w:r>
    </w:p>
    <w:p>
      <w:r>
        <w:t xml:space="preserve">Köyhyys ei ole väkivallan vakuus sen enempää kuin varallisuuskaan.</w:t>
      </w:r>
    </w:p>
    <w:p>
      <w:r>
        <w:rPr>
          <w:b/>
          <w:u w:val="single"/>
        </w:rPr>
        <w:t xml:space="preserve">17980</w:t>
      </w:r>
    </w:p>
    <w:p>
      <w:r>
        <w:t xml:space="preserve">@käyttäjä @käyttäjä vs. en ymmärrä, jos et halua syödä sitä, hyvä sinulle, mutta jätä... @url</w:t>
      </w:r>
    </w:p>
    <w:p>
      <w:r>
        <w:rPr>
          <w:b/>
          <w:u w:val="single"/>
        </w:rPr>
        <w:t xml:space="preserve">17981</w:t>
      </w:r>
    </w:p>
    <w:p>
      <w:r>
        <w:t xml:space="preserve">@käyttäjä @käyttäjä @käyttäjä @käyttäjä 2) tahallinen sekaannus väkivallan ja itsepuolustuksen sekä... @url</w:t>
      </w:r>
    </w:p>
    <w:p>
      <w:r>
        <w:rPr>
          <w:b/>
          <w:u w:val="single"/>
        </w:rPr>
        <w:t xml:space="preserve">17982</w:t>
      </w:r>
    </w:p>
    <w:p>
      <w:r>
        <w:t xml:space="preserve">@käyttäjä @käyttäjä salami ranska välillä hyvä vasemmistolainen on väärin sijoitettu tällaiseen ohjelmaan.</w:t>
      </w:r>
    </w:p>
    <w:p>
      <w:r>
        <w:rPr>
          <w:b/>
          <w:u w:val="single"/>
        </w:rPr>
        <w:t xml:space="preserve">17983</w:t>
      </w:r>
    </w:p>
    <w:p>
      <w:r>
        <w:t xml:space="preserve">@user @user @user ah joo, vaaleaksi värjättyjä rebeus hauraita vittumaisia vittumaisia siellä</w:t>
      </w:r>
    </w:p>
    <w:p>
      <w:r>
        <w:rPr>
          <w:b/>
          <w:u w:val="single"/>
        </w:rPr>
        <w:t xml:space="preserve">17984</w:t>
      </w:r>
    </w:p>
    <w:p>
      <w:r>
        <w:t xml:space="preserve">@user se nostaa hänen vasemmistolaisen velkansa painoa.</w:t>
      </w:r>
    </w:p>
    <w:p>
      <w:r>
        <w:rPr>
          <w:b/>
          <w:u w:val="single"/>
        </w:rPr>
        <w:t xml:space="preserve">17985</w:t>
      </w:r>
    </w:p>
    <w:p>
      <w:r>
        <w:t xml:space="preserve">@käyttäjä @käyttäjä se ei ole hänen vikansa: hän on jälkeenjäänyt.</w:t>
      </w:r>
    </w:p>
    <w:p>
      <w:r>
        <w:rPr>
          <w:b/>
          <w:u w:val="single"/>
        </w:rPr>
        <w:t xml:space="preserve">17986</w:t>
      </w:r>
    </w:p>
    <w:p>
      <w:r>
        <w:t xml:space="preserve">@käyttäjä @käyttäjä @käyttäjä @käyttäjä allo???? alloooooo???? vasemmistolaiset?????nI vastaanotan teidät huonosti....nallooooooo?nm... @url</w:t>
      </w:r>
    </w:p>
    <w:p>
      <w:r>
        <w:rPr>
          <w:b/>
          <w:u w:val="single"/>
        </w:rPr>
        <w:t xml:space="preserve">17987</w:t>
      </w:r>
    </w:p>
    <w:p>
      <w:r>
        <w:t xml:space="preserve">@user ja sitten? mdr kaveri, onko hän pelaa tai ei otat 3-0 et hymyillä kuin mongolian jälkeenpäin kamerat</w:t>
      </w:r>
    </w:p>
    <w:p>
      <w:r>
        <w:rPr>
          <w:b/>
          <w:u w:val="single"/>
        </w:rPr>
        <w:t xml:space="preserve">17988</w:t>
      </w:r>
    </w:p>
    <w:p>
      <w:r>
        <w:t xml:space="preserve">@user on likainen arabi.</w:t>
      </w:r>
    </w:p>
    <w:p>
      <w:r>
        <w:rPr>
          <w:b/>
          <w:u w:val="single"/>
        </w:rPr>
        <w:t xml:space="preserve">17989</w:t>
      </w:r>
    </w:p>
    <w:p>
      <w:r>
        <w:t xml:space="preserve">@käyttäjä @käyttäjä @käyttäjä @käyttäjä @käyttäjä dechristianisaatio vai vasemmistolainen typerryttäminen ja propaganda?... @url</w:t>
      </w:r>
    </w:p>
    <w:p>
      <w:r>
        <w:rPr>
          <w:b/>
          <w:u w:val="single"/>
        </w:rPr>
        <w:t xml:space="preserve">17990</w:t>
      </w:r>
    </w:p>
    <w:p>
      <w:r>
        <w:t xml:space="preserve">@user mdr En koskaan näe Renois'n puhuvan franc cfa:sta ja uuskolonialismista, mutta se itkee koko ajan... @url</w:t>
      </w:r>
    </w:p>
    <w:p>
      <w:r>
        <w:rPr>
          <w:b/>
          <w:u w:val="single"/>
        </w:rPr>
        <w:t xml:space="preserve">17991</w:t>
      </w:r>
    </w:p>
    <w:p>
      <w:r>
        <w:t xml:space="preserve">@user mitä muuta toit mukanasi kuin likaiset arabinaamasi ja isoäitisi?</w:t>
      </w:r>
    </w:p>
    <w:p>
      <w:r>
        <w:rPr>
          <w:b/>
          <w:u w:val="single"/>
        </w:rPr>
        <w:t xml:space="preserve">17992</w:t>
      </w:r>
    </w:p>
    <w:p>
      <w:r>
        <w:t xml:space="preserve">@user @user puhuessaan Ranskassa työskentelevistä afrikkalaisista lääkäreistä oli oikein huomauttaa, että kaikkien... @url</w:t>
      </w:r>
    </w:p>
    <w:p>
      <w:r>
        <w:rPr>
          <w:b/>
          <w:u w:val="single"/>
        </w:rPr>
        <w:t xml:space="preserve">17993</w:t>
      </w:r>
    </w:p>
    <w:p>
      <w:r>
        <w:t xml:space="preserve">@käyttäjä @käyttäjä @käyttäjä @käyttäjä hänen jälkeenjäänyt kaverinsa voi lukea mitä sanot ja hänen jälkeenjäänyt kaverinsa käskee sinun mennä runkkaamaan jonnekin muualle.</w:t>
      </w:r>
    </w:p>
    <w:p>
      <w:r>
        <w:rPr>
          <w:b/>
          <w:u w:val="single"/>
        </w:rPr>
        <w:t xml:space="preserve">17994</w:t>
      </w:r>
    </w:p>
    <w:p>
      <w:r>
        <w:t xml:space="preserve">@user @user En ole jälkeenjäänyt, että minulla on hauskaa lähettää mimmejä, jotka hylkään. En loukkaa ketään... @url</w:t>
      </w:r>
    </w:p>
    <w:p>
      <w:r>
        <w:rPr>
          <w:b/>
          <w:u w:val="single"/>
        </w:rPr>
        <w:t xml:space="preserve">17995</w:t>
      </w:r>
    </w:p>
    <w:p>
      <w:r>
        <w:t xml:space="preserve">@käyttäjä @käyttäjä @käyttäjä @käyttäjä @käyttäjä @käyttäjä, mutta olet jälkeenjäänyt henkilö, ei ole mahdollista sanoa niin paljon paskaa.</w:t>
      </w:r>
    </w:p>
    <w:p>
      <w:r>
        <w:rPr>
          <w:b/>
          <w:u w:val="single"/>
        </w:rPr>
        <w:t xml:space="preserve">17996</w:t>
      </w:r>
    </w:p>
    <w:p>
      <w:r>
        <w:t xml:space="preserve">@user @user @user @user paitsi että se on Mongolian pääsy olet</w:t>
      </w:r>
    </w:p>
    <w:p>
      <w:r>
        <w:rPr>
          <w:b/>
          <w:u w:val="single"/>
        </w:rPr>
        <w:t xml:space="preserve">17997</w:t>
      </w:r>
    </w:p>
    <w:p>
      <w:r>
        <w:t xml:space="preserve">@user pdtrrr mutta olen jo asuu hänen liikaa en aio sanoa mitään</w:t>
      </w:r>
    </w:p>
    <w:p>
      <w:r>
        <w:rPr>
          <w:b/>
          <w:u w:val="single"/>
        </w:rPr>
        <w:t xml:space="preserve">17998</w:t>
      </w:r>
    </w:p>
    <w:p>
      <w:r>
        <w:t xml:space="preserve">@user vakava sama mongolien</w:t>
      </w:r>
    </w:p>
    <w:p>
      <w:r>
        <w:rPr>
          <w:b/>
          <w:u w:val="single"/>
        </w:rPr>
        <w:t xml:space="preserve">17999</w:t>
      </w:r>
    </w:p>
    <w:p>
      <w:r>
        <w:t xml:space="preserve">@user #idleb ja #alep mielenosoittajat ovat rohkeuden, vastarinnan ja kestävyyden symboli @url</w:t>
      </w:r>
    </w:p>
    <w:p>
      <w:r>
        <w:rPr>
          <w:b/>
          <w:u w:val="single"/>
        </w:rPr>
        <w:t xml:space="preserve">18000</w:t>
      </w:r>
    </w:p>
    <w:p>
      <w:r>
        <w:t xml:space="preserve">@user todellinen mongolialainen mutta mukava</w:t>
      </w:r>
    </w:p>
    <w:p>
      <w:r>
        <w:rPr>
          <w:b/>
          <w:u w:val="single"/>
        </w:rPr>
        <w:t xml:space="preserve">18001</w:t>
      </w:r>
    </w:p>
    <w:p>
      <w:r>
        <w:t xml:space="preserve">@user En pidä väkivallasta</w:t>
      </w:r>
    </w:p>
    <w:p>
      <w:r>
        <w:rPr>
          <w:b/>
          <w:u w:val="single"/>
        </w:rPr>
        <w:t xml:space="preserve">18002</w:t>
      </w:r>
    </w:p>
    <w:p>
      <w:r>
        <w:t xml:space="preserve">@käyttäjä @käyttäjä ja sisäsiittoinen mongoloidi, joka ei kykene ajattelemaan omasta puolestaan, kuten nykyään on yleistä planeetalla.</w:t>
      </w:r>
    </w:p>
    <w:p>
      <w:r>
        <w:rPr>
          <w:b/>
          <w:u w:val="single"/>
        </w:rPr>
        <w:t xml:space="preserve">18003</w:t>
      </w:r>
    </w:p>
    <w:p>
      <w:r>
        <w:t xml:space="preserve">@user john Pidän hänestä, mutta hän on hieman mongoloidi...</w:t>
      </w:r>
    </w:p>
    <w:p>
      <w:r>
        <w:rPr>
          <w:b/>
          <w:u w:val="single"/>
        </w:rPr>
        <w:t xml:space="preserve">18004</w:t>
      </w:r>
    </w:p>
    <w:p>
      <w:r>
        <w:t xml:space="preserve">@käyttäjä @käyttäjä nälänhädässä kuolee miljoonia ihmisiä joka vuosi, mutta te haluatte jättää sen mätänemään.... @url</w:t>
      </w:r>
    </w:p>
    <w:p>
      <w:r>
        <w:rPr>
          <w:b/>
          <w:u w:val="single"/>
        </w:rPr>
        <w:t xml:space="preserve">18005</w:t>
      </w:r>
    </w:p>
    <w:p>
      <w:r>
        <w:t xml:space="preserve">@käyttäjä @käyttäjä uh En todellakaan ole viipyä ''kaunis tyttö'' eh kysyn, jos olet de... @url</w:t>
      </w:r>
    </w:p>
    <w:p>
      <w:r>
        <w:rPr>
          <w:b/>
          <w:u w:val="single"/>
        </w:rPr>
        <w:t xml:space="preserve">18006</w:t>
      </w:r>
    </w:p>
    <w:p>
      <w:r>
        <w:t xml:space="preserve">@user En viettänyt tarpeeksi aikaa hänen albuminsa kanssa, menen kuuntelemaan uudestaan.</w:t>
      </w:r>
    </w:p>
    <w:p>
      <w:r>
        <w:rPr>
          <w:b/>
          <w:u w:val="single"/>
        </w:rPr>
        <w:t xml:space="preserve">18007</w:t>
      </w:r>
    </w:p>
    <w:p>
      <w:r>
        <w:t xml:space="preserve">@user mdrr lopetit 15 hp ja laitoit minut alhainen kun olit spamming minun rakennelmia kuin retard</w:t>
      </w:r>
    </w:p>
    <w:p>
      <w:r>
        <w:rPr>
          <w:b/>
          <w:u w:val="single"/>
        </w:rPr>
        <w:t xml:space="preserve">18008</w:t>
      </w:r>
    </w:p>
    <w:p>
      <w:r>
        <w:t xml:space="preserve">[@käyttäjä @käyttäjä @käyttäjä @käyttäjä @käyttäjä @käyttäjä hossam mdrrr tule tänne kamelinmyyjä älä kiellä meitä olet arabi frero</w:t>
      </w:r>
    </w:p>
    <w:p>
      <w:r>
        <w:rPr>
          <w:b/>
          <w:u w:val="single"/>
        </w:rPr>
        <w:t xml:space="preserve">18009</w:t>
      </w:r>
    </w:p>
    <w:p>
      <w:r>
        <w:t xml:space="preserve">koska olen sekarotuinen, kun hengailen kettujen kanssa, he kaikki sanovat... @url</w:t>
      </w:r>
    </w:p>
    <w:p>
      <w:r>
        <w:rPr>
          <w:b/>
          <w:u w:val="single"/>
        </w:rPr>
        <w:t xml:space="preserve">18010</w:t>
      </w:r>
    </w:p>
    <w:p>
      <w:r>
        <w:t xml:space="preserve">var tai ei var miksi strootman tekee näin? mikä mongoli.</w:t>
      </w:r>
    </w:p>
    <w:p>
      <w:r>
        <w:rPr>
          <w:b/>
          <w:u w:val="single"/>
        </w:rPr>
        <w:t xml:space="preserve">18011</w:t>
      </w:r>
    </w:p>
    <w:p>
      <w:r>
        <w:t xml:space="preserve">@user vasemmistolainen on tomaattien kuorimiseen (i terät ovat hammastettuja ja se toimii hyvin! e... @url</w:t>
      </w:r>
    </w:p>
    <w:p>
      <w:r>
        <w:rPr>
          <w:b/>
          <w:u w:val="single"/>
        </w:rPr>
        <w:t xml:space="preserve">18012</w:t>
      </w:r>
    </w:p>
    <w:p>
      <w:r>
        <w:t xml:space="preserve">@käyttäjä @käyttäjä toivon kuitenkin, että hän tekisi väkivaltaa itselleen ottamalla hänen rahansa, joita hän voisi vaatia... @url</w:t>
      </w:r>
    </w:p>
    <w:p>
      <w:r>
        <w:rPr>
          <w:b/>
          <w:u w:val="single"/>
        </w:rPr>
        <w:t xml:space="preserve">18013</w:t>
      </w:r>
    </w:p>
    <w:p>
      <w:r>
        <w:t xml:space="preserve">@user sinun ei olisi tarvinnut saada ryöstetty mongoli</w:t>
      </w:r>
    </w:p>
    <w:p>
      <w:r>
        <w:rPr>
          <w:b/>
          <w:u w:val="single"/>
        </w:rPr>
        <w:t xml:space="preserve">18014</w:t>
      </w:r>
    </w:p>
    <w:p>
      <w:r>
        <w:t xml:space="preserve">@käyttäjä @käyttäjä mutta mitä tekemistä tällä on avautumisen kanssa? olet täysin jälkeenjäänyt etkä välitä paskaakaan jos... @url</w:t>
      </w:r>
    </w:p>
    <w:p>
      <w:r>
        <w:rPr>
          <w:b/>
          <w:u w:val="single"/>
        </w:rPr>
        <w:t xml:space="preserve">18015</w:t>
      </w:r>
    </w:p>
    <w:p>
      <w:r>
        <w:t xml:space="preserve">@käyttäjä he arvostelevat yhteisöään huvittaakseen syyllistä (sama pätee kettuihin).</w:t>
      </w:r>
    </w:p>
    <w:p>
      <w:r>
        <w:rPr>
          <w:b/>
          <w:u w:val="single"/>
        </w:rPr>
        <w:t xml:space="preserve">18016</w:t>
      </w:r>
    </w:p>
    <w:p>
      <w:r>
        <w:t xml:space="preserve">@user Minusta tuntuu kuin puhuisin jälkeenjääneelle.</w:t>
      </w:r>
    </w:p>
    <w:p>
      <w:r>
        <w:rPr>
          <w:b/>
          <w:u w:val="single"/>
        </w:rPr>
        <w:t xml:space="preserve">18017</w:t>
      </w:r>
    </w:p>
    <w:p>
      <w:r>
        <w:t xml:space="preserve">@käyttäjä @käyttäjä @käyttäjä @käyttäjä aina samat kliseet 1) väkivallattomuus on moraalinen kanta... @url</w:t>
      </w:r>
    </w:p>
    <w:p>
      <w:r>
        <w:rPr>
          <w:b/>
          <w:u w:val="single"/>
        </w:rPr>
        <w:t xml:space="preserve">18018</w:t>
      </w:r>
    </w:p>
    <w:p>
      <w:r>
        <w:t xml:space="preserve">@user @user colisse että hän on jälkeenjäänyt! anteeksi sacre mutta en pysty näkemään tätä ääliötä enää... @url</w:t>
      </w:r>
    </w:p>
    <w:p>
      <w:r>
        <w:rPr>
          <w:b/>
          <w:u w:val="single"/>
        </w:rPr>
        <w:t xml:space="preserve">18019</w:t>
      </w:r>
    </w:p>
    <w:p>
      <w:r>
        <w:t xml:space="preserve">@käyttäjä meidän on todellakin ajateltava globaalisti ja yhdistettävä terrorismi, muslimifundamentalismi ja radikalisoituminen... @url</w:t>
      </w:r>
    </w:p>
    <w:p>
      <w:r>
        <w:rPr>
          <w:b/>
          <w:u w:val="single"/>
        </w:rPr>
        <w:t xml:space="preserve">18020</w:t>
      </w:r>
    </w:p>
    <w:p>
      <w:r>
        <w:t xml:space="preserve">rasistit, jos he tietäisivät, millaisille neekereille ja punaniskoille heidän tyttärensä puhuu...</w:t>
      </w:r>
    </w:p>
    <w:p>
      <w:r>
        <w:rPr>
          <w:b/>
          <w:u w:val="single"/>
        </w:rPr>
        <w:t xml:space="preserve">18021</w:t>
      </w:r>
    </w:p>
    <w:p>
      <w:r>
        <w:t xml:space="preserve">@käyttäjä @käyttäjä @käyttäjä @käyttäjä @käyttäjä @käyttäjä se on kuuma zebi, mutta kuten tavallista on iso mongolialainen, joka luo tilejä äänestää minua vastaan :c</w:t>
      </w:r>
    </w:p>
    <w:p>
      <w:r>
        <w:rPr>
          <w:b/>
          <w:u w:val="single"/>
        </w:rPr>
        <w:t xml:space="preserve">18022</w:t>
      </w:r>
    </w:p>
    <w:p>
      <w:r>
        <w:t xml:space="preserve">@user sanot, että kanssa giga pp Eiffel-tornin mdrrr likainen arabi</w:t>
      </w:r>
    </w:p>
    <w:p>
      <w:r>
        <w:rPr>
          <w:b/>
          <w:u w:val="single"/>
        </w:rPr>
        <w:t xml:space="preserve">18023</w:t>
      </w:r>
    </w:p>
    <w:p>
      <w:r>
        <w:t xml:space="preserve">@user @user Feministit ovat hyödyllisiä idiootteja, jotka ovat heidän yläpuolellaan. heidän lahjoittajansa... @url</w:t>
      </w:r>
    </w:p>
    <w:p>
      <w:r>
        <w:rPr>
          <w:b/>
          <w:u w:val="single"/>
        </w:rPr>
        <w:t xml:space="preserve">18024</w:t>
      </w:r>
    </w:p>
    <w:p>
      <w:r>
        <w:t xml:space="preserve">@user kyllä ja olet osa Mongolian 1vs1:tä</w:t>
      </w:r>
    </w:p>
    <w:p>
      <w:r>
        <w:rPr>
          <w:b/>
          <w:u w:val="single"/>
        </w:rPr>
        <w:t xml:space="preserve">18025</w:t>
      </w:r>
    </w:p>
    <w:p>
      <w:r>
        <w:t xml:space="preserve">@user @user @user @user suppression partiele de l'isf (comme disait sarkozy-fillon un impot gauchiste st.... @url</w:t>
      </w:r>
    </w:p>
    <w:p>
      <w:r>
        <w:rPr>
          <w:b/>
          <w:u w:val="single"/>
        </w:rPr>
        <w:t xml:space="preserve">18026</w:t>
      </w:r>
    </w:p>
    <w:p>
      <w:r>
        <w:t xml:space="preserve">@user orve musica mongol</w:t>
      </w:r>
    </w:p>
    <w:p>
      <w:r>
        <w:rPr>
          <w:b/>
          <w:u w:val="single"/>
        </w:rPr>
        <w:t xml:space="preserve">18027</w:t>
      </w:r>
    </w:p>
    <w:p>
      <w:r>
        <w:t xml:space="preserve">@user vien bf jteclate myynti arabe</w:t>
      </w:r>
    </w:p>
    <w:p>
      <w:r>
        <w:rPr>
          <w:b/>
          <w:u w:val="single"/>
        </w:rPr>
        <w:t xml:space="preserve">18028</w:t>
      </w:r>
    </w:p>
    <w:p>
      <w:r>
        <w:t xml:space="preserve">@käyttäjä @käyttäjä @käyttäjä @käyttäjä valkoisen miehen ? kulttuurisi on yhtä kuin vasemmistolaisen bobon tyhmyys! @url</w:t>
      </w:r>
    </w:p>
    <w:p>
      <w:r>
        <w:rPr>
          <w:b/>
          <w:u w:val="single"/>
        </w:rPr>
        <w:t xml:space="preserve">18029</w:t>
      </w:r>
    </w:p>
    <w:p>
      <w:r>
        <w:t xml:space="preserve">@käyttäjä @käyttäjä @käyttäjä @käyttäjä lue uudelleen viimeinen viestisi mongoli... et noudata myöskään mitään. sanon maan lakeja... @url</w:t>
      </w:r>
    </w:p>
    <w:p>
      <w:r>
        <w:rPr>
          <w:b/>
          <w:u w:val="single"/>
        </w:rPr>
        <w:t xml:space="preserve">18030</w:t>
      </w:r>
    </w:p>
    <w:p>
      <w:r>
        <w:t xml:space="preserve">@user ottaa joitakin maahanmuuttajia mukaansa?</w:t>
      </w:r>
    </w:p>
    <w:p>
      <w:r>
        <w:rPr>
          <w:b/>
          <w:u w:val="single"/>
        </w:rPr>
        <w:t xml:space="preserve">18031</w:t>
      </w:r>
    </w:p>
    <w:p>
      <w:r>
        <w:t xml:space="preserve">@user outra mongol</w:t>
      </w:r>
    </w:p>
    <w:p>
      <w:r>
        <w:rPr>
          <w:b/>
          <w:u w:val="single"/>
        </w:rPr>
        <w:t xml:space="preserve">18032</w:t>
      </w:r>
    </w:p>
    <w:p>
      <w:r>
        <w:t xml:space="preserve">@user mutta wallah olet niin oikeassa mies olen tosissani vittu elämäsi vittu äitisi senkin feministi huora</w:t>
      </w:r>
    </w:p>
    <w:p>
      <w:r>
        <w:rPr>
          <w:b/>
          <w:u w:val="single"/>
        </w:rPr>
        <w:t xml:space="preserve">18033</w:t>
      </w:r>
    </w:p>
    <w:p>
      <w:r>
        <w:t xml:space="preserve">@käyttäjä @käyttäjä @käyttäjä @käyttäjä @käyttäjä @käyttäjä @käyttäjä @käyttäjä @käyttäjä @käyttäjä @käyttäjä @käyttäjä @käyttäjä @käyttäjä @käyttäjä @käyttäjä @käyttäjä @käyttäjä @käyttäjä</w:t>
      </w:r>
    </w:p>
    <w:p>
      <w:r>
        <w:rPr>
          <w:b/>
          <w:u w:val="single"/>
        </w:rPr>
        <w:t xml:space="preserve">18034</w:t>
      </w:r>
    </w:p>
    <w:p>
      <w:r>
        <w:t xml:space="preserve">@user Olen aina vastustanut aborttia se on minulle omantunnon asia elämä on pyhä ri... @url</w:t>
      </w:r>
    </w:p>
    <w:p>
      <w:r>
        <w:rPr>
          <w:b/>
          <w:u w:val="single"/>
        </w:rPr>
        <w:t xml:space="preserve">18035</w:t>
      </w:r>
    </w:p>
    <w:p>
      <w:r>
        <w:t xml:space="preserve">@user mutta silti ? jonain päivänä on tehtävä sosiologinen tutkimus vasemmistolaisesta/sosialistisesta tropismista... @url</w:t>
      </w:r>
    </w:p>
    <w:p>
      <w:r>
        <w:rPr>
          <w:b/>
          <w:u w:val="single"/>
        </w:rPr>
        <w:t xml:space="preserve">18036</w:t>
      </w:r>
    </w:p>
    <w:p>
      <w:r>
        <w:t xml:space="preserve">@käyttäjä @käyttäjä @käyttäjä @käyttäjä tietää hyvin kenelle se on suunnattu, joten jos valkoinen mies sanoo likaista arabipaskaa, sekään ei ole rasismia. ? peace</w:t>
      </w:r>
    </w:p>
    <w:p>
      <w:r>
        <w:rPr>
          <w:b/>
          <w:u w:val="single"/>
        </w:rPr>
        <w:t xml:space="preserve">18037</w:t>
      </w:r>
    </w:p>
    <w:p>
      <w:r>
        <w:t xml:space="preserve">@user psykiatrisoi terroristeja psykiatrisoi niitä, jotka tuomitsevat heidät... terrorismi todella tekee... @url</w:t>
      </w:r>
    </w:p>
    <w:p>
      <w:r>
        <w:rPr>
          <w:b/>
          <w:u w:val="single"/>
        </w:rPr>
        <w:t xml:space="preserve">18038</w:t>
      </w:r>
    </w:p>
    <w:p>
      <w:r>
        <w:t xml:space="preserve">@käyttäjä @käyttäjä @käyttäjä @käyttäjä @käyttäjä @käyttäjä @käyttäjä kaukana vasemmistolainen aion edelleen tehdä niin @url</w:t>
      </w:r>
    </w:p>
    <w:p>
      <w:r>
        <w:rPr>
          <w:b/>
          <w:u w:val="single"/>
        </w:rPr>
        <w:t xml:space="preserve">18039</w:t>
      </w:r>
    </w:p>
    <w:p>
      <w:r>
        <w:t xml:space="preserve">@user tg sinä päivänä kun lunta sataa, olet ensimmäinen, joka sanoo, että katso ulos ikkunasta, sal mongoli.</w:t>
      </w:r>
    </w:p>
    <w:p>
      <w:r>
        <w:rPr>
          <w:b/>
          <w:u w:val="single"/>
        </w:rPr>
        <w:t xml:space="preserve">18040</w:t>
      </w:r>
    </w:p>
    <w:p>
      <w:r>
        <w:t xml:space="preserve">@user ei, mutta ei mongolialainen pejoratiivisessa mielessä, mutta hän näyttää paljon entiseltä kollegaltani... @url</w:t>
      </w:r>
    </w:p>
    <w:p>
      <w:r>
        <w:rPr>
          <w:b/>
          <w:u w:val="single"/>
        </w:rPr>
        <w:t xml:space="preserve">18041</w:t>
      </w:r>
    </w:p>
    <w:p>
      <w:r>
        <w:t xml:space="preserve">@käyttäjä @käyttäjä kuka tämä mongoli on (tarkoitan toimittajaa, joka twiittaa)?</w:t>
      </w:r>
    </w:p>
    <w:p>
      <w:r>
        <w:rPr>
          <w:b/>
          <w:u w:val="single"/>
        </w:rPr>
        <w:t xml:space="preserve">18042</w:t>
      </w:r>
    </w:p>
    <w:p>
      <w:r>
        <w:t xml:space="preserve">@user @user Vasemmistolainen on sisäisesti kirkonvastainen, mutta kunnioittaa islamia...</w:t>
      </w:r>
    </w:p>
    <w:p>
      <w:r>
        <w:rPr>
          <w:b/>
          <w:u w:val="single"/>
        </w:rPr>
        <w:t xml:space="preserve">18043</w:t>
      </w:r>
    </w:p>
    <w:p>
      <w:r>
        <w:t xml:space="preserve">@user @user les rebeus la peau lisse c ca faiblesse</w:t>
      </w:r>
    </w:p>
    <w:p>
      <w:r>
        <w:rPr>
          <w:b/>
          <w:u w:val="single"/>
        </w:rPr>
        <w:t xml:space="preserve">18044</w:t>
      </w:r>
    </w:p>
    <w:p>
      <w:r>
        <w:t xml:space="preserve">@user likainen vanha mies mdr</w:t>
      </w:r>
    </w:p>
    <w:p>
      <w:r>
        <w:rPr>
          <w:b/>
          <w:u w:val="single"/>
        </w:rPr>
        <w:t xml:space="preserve">18045</w:t>
      </w:r>
    </w:p>
    <w:p>
      <w:r>
        <w:t xml:space="preserve">Miksi maahanmuuttajien pelko olisi aiheetonta, kun heidän tekemiensä rikosten määrä kasvaa?</w:t>
      </w:r>
    </w:p>
    <w:p>
      <w:r>
        <w:rPr>
          <w:b/>
          <w:u w:val="single"/>
        </w:rPr>
        <w:t xml:space="preserve">18046</w:t>
      </w:r>
    </w:p>
    <w:p>
      <w:r>
        <w:t xml:space="preserve">@user mgr cattenoz ei ole se ilkeä, jälkeenjäänyt identitaarinen, joka halusi koulujen uudelleen kristillistämisen... @url</w:t>
      </w:r>
    </w:p>
    <w:p>
      <w:r>
        <w:rPr>
          <w:b/>
          <w:u w:val="single"/>
        </w:rPr>
        <w:t xml:space="preserve">18047</w:t>
      </w:r>
    </w:p>
    <w:p>
      <w:r>
        <w:t xml:space="preserve">@user itse asiassa kun katsot tämän tilin twiittejä....</w:t>
      </w:r>
    </w:p>
    <w:p>
      <w:r>
        <w:rPr>
          <w:b/>
          <w:u w:val="single"/>
        </w:rPr>
        <w:t xml:space="preserve">18048</w:t>
      </w:r>
    </w:p>
    <w:p>
      <w:r>
        <w:t xml:space="preserve">@käyttäjä @käyttäjä @käyttäjä @käyttäjä vain Kamerunissa jätämme todelliset asiat ja pysymme... @url</w:t>
      </w:r>
    </w:p>
    <w:p>
      <w:r>
        <w:rPr>
          <w:b/>
          <w:u w:val="single"/>
        </w:rPr>
        <w:t xml:space="preserve">18049</w:t>
      </w:r>
    </w:p>
    <w:p>
      <w:r>
        <w:t xml:space="preserve">@user joo, mutta et ymmärrä, että se on islamo-racaillo-vasemmistolainen uhka, joka voi tulla mistä tahansa.</w:t>
      </w:r>
    </w:p>
    <w:p>
      <w:r>
        <w:rPr>
          <w:b/>
          <w:u w:val="single"/>
        </w:rPr>
        <w:t xml:space="preserve">18050</w:t>
      </w:r>
    </w:p>
    <w:p>
      <w:r>
        <w:t xml:space="preserve">@käyttäjä @käyttäjä erittäin hutera oikeinkirjoitus anti linky ja rokotteiden salaliittoteoria. on hyvä näyte siellä</w:t>
      </w:r>
    </w:p>
    <w:p>
      <w:r>
        <w:rPr>
          <w:b/>
          <w:u w:val="single"/>
        </w:rPr>
        <w:t xml:space="preserve">18051</w:t>
      </w:r>
    </w:p>
    <w:p>
      <w:r>
        <w:t xml:space="preserve">@käyttäjä @käyttäjä rebeus Tiedän normaalit nenät olet outo jopa sinä nenäsi on normaali</w:t>
      </w:r>
    </w:p>
    <w:p>
      <w:r>
        <w:rPr>
          <w:b/>
          <w:u w:val="single"/>
        </w:rPr>
        <w:t xml:space="preserve">18052</w:t>
      </w:r>
    </w:p>
    <w:p>
      <w:r>
        <w:t xml:space="preserve">@user kiitos</w:t>
      </w:r>
    </w:p>
    <w:p>
      <w:r>
        <w:rPr>
          <w:b/>
          <w:u w:val="single"/>
        </w:rPr>
        <w:t xml:space="preserve">18053</w:t>
      </w:r>
    </w:p>
    <w:p>
      <w:r>
        <w:t xml:space="preserve">@user älä huoli charles hän on vain laiska arabi sncf:stä.</w:t>
      </w:r>
    </w:p>
    <w:p>
      <w:r>
        <w:rPr>
          <w:b/>
          <w:u w:val="single"/>
        </w:rPr>
        <w:t xml:space="preserve">18054</w:t>
      </w:r>
    </w:p>
    <w:p>
      <w:r>
        <w:t xml:space="preserve">@user @user @user @user @user @user @user @user @user vasemmistolainen papukaija?</w:t>
      </w:r>
    </w:p>
    <w:p>
      <w:r>
        <w:rPr>
          <w:b/>
          <w:u w:val="single"/>
        </w:rPr>
        <w:t xml:space="preserve">18055</w:t>
      </w:r>
    </w:p>
    <w:p>
      <w:r>
        <w:t xml:space="preserve">@user ja vielä olen viettänyt iltoja elää... se on edelleen puhuu ilman tietoa olet todella jälkeenjäänyt</w:t>
      </w:r>
    </w:p>
    <w:p>
      <w:r>
        <w:rPr>
          <w:b/>
          <w:u w:val="single"/>
        </w:rPr>
        <w:t xml:space="preserve">18056</w:t>
      </w:r>
    </w:p>
    <w:p>
      <w:r>
        <w:t xml:space="preserve">@käyttäjä perusmongolialainen, joka ei tiedä, että samassa tietokoneessa voi olla useita näyttöjä.</w:t>
      </w:r>
    </w:p>
    <w:p>
      <w:r>
        <w:rPr>
          <w:b/>
          <w:u w:val="single"/>
        </w:rPr>
        <w:t xml:space="preserve">18057</w:t>
      </w:r>
    </w:p>
    <w:p>
      <w:r>
        <w:t xml:space="preserve">@user @user @user @user ok retarded</w:t>
      </w:r>
    </w:p>
    <w:p>
      <w:r>
        <w:rPr>
          <w:b/>
          <w:u w:val="single"/>
        </w:rPr>
        <w:t xml:space="preserve">18058</w:t>
      </w:r>
    </w:p>
    <w:p>
      <w:r>
        <w:t xml:space="preserve">@käyttäjä @käyttäjä @käyttäjä @käyttäjä no tässä on paska bobo -vasemmistolainen suvaitsevaisuus toivottu ja haisee koko Ranskassa!</w:t>
      </w:r>
    </w:p>
    <w:p>
      <w:r>
        <w:rPr>
          <w:b/>
          <w:u w:val="single"/>
        </w:rPr>
        <w:t xml:space="preserve">18059</w:t>
      </w:r>
    </w:p>
    <w:p>
      <w:r>
        <w:t xml:space="preserve">@user @user kyrgios kyrgios mdr mitä ... kaveri on vitun jälkeenjäänyt huonosti koulutettu rikas lapsi</w:t>
      </w:r>
    </w:p>
    <w:p>
      <w:r>
        <w:rPr>
          <w:b/>
          <w:u w:val="single"/>
        </w:rPr>
        <w:t xml:space="preserve">18060</w:t>
      </w:r>
    </w:p>
    <w:p>
      <w:r>
        <w:t xml:space="preserve">haluat juosta liikaa kun naurat @url</w:t>
      </w:r>
    </w:p>
    <w:p>
      <w:r>
        <w:rPr>
          <w:b/>
          <w:u w:val="single"/>
        </w:rPr>
        <w:t xml:space="preserve">18061</w:t>
      </w:r>
    </w:p>
    <w:p>
      <w:r>
        <w:t xml:space="preserve">@user @user Minulla on hinnat maassa, mutta löydät ne markkinoilta tai arabialaisista/renäläisistä ruokakaupoista.</w:t>
      </w:r>
    </w:p>
    <w:p>
      <w:r>
        <w:rPr>
          <w:b/>
          <w:u w:val="single"/>
        </w:rPr>
        <w:t xml:space="preserve">18062</w:t>
      </w:r>
    </w:p>
    <w:p>
      <w:r>
        <w:t xml:space="preserve">@user @user mds oletko mongolialainen?</w:t>
      </w:r>
    </w:p>
    <w:p>
      <w:r>
        <w:rPr>
          <w:b/>
          <w:u w:val="single"/>
        </w:rPr>
        <w:t xml:space="preserve">18063</w:t>
      </w:r>
    </w:p>
    <w:p>
      <w:r>
        <w:t xml:space="preserve">En ole varma, pystynkö siihen, mutta en ole varma, pystynkö siihen.....</w:t>
      </w:r>
    </w:p>
    <w:p>
      <w:r>
        <w:rPr>
          <w:b/>
          <w:u w:val="single"/>
        </w:rPr>
        <w:t xml:space="preserve">18064</w:t>
      </w:r>
    </w:p>
    <w:p>
      <w:r>
        <w:t xml:space="preserve">@user @user c ca le problème les rebeu et renois des parents dure et après leurs enfants manquent... @url</w:t>
      </w:r>
    </w:p>
    <w:p>
      <w:r>
        <w:rPr>
          <w:b/>
          <w:u w:val="single"/>
        </w:rPr>
        <w:t xml:space="preserve">18065</w:t>
      </w:r>
    </w:p>
    <w:p>
      <w:r>
        <w:t xml:space="preserve">@user tassure on mongolialainen olisi voinut tehdä sen ilman sinua jtm</w:t>
      </w:r>
    </w:p>
    <w:p>
      <w:r>
        <w:rPr>
          <w:b/>
          <w:u w:val="single"/>
        </w:rPr>
        <w:t xml:space="preserve">18066</w:t>
      </w:r>
    </w:p>
    <w:p>
      <w:r>
        <w:t xml:space="preserve">@user @user on hyvin tunnettu</w:t>
      </w:r>
    </w:p>
    <w:p>
      <w:r>
        <w:rPr>
          <w:b/>
          <w:u w:val="single"/>
        </w:rPr>
        <w:t xml:space="preserve">18067</w:t>
      </w:r>
    </w:p>
    <w:p>
      <w:r>
        <w:t xml:space="preserve">@käyttäjä @käyttäjä mutta täysin, että mongolian myös ei mene pitkälle</w:t>
      </w:r>
    </w:p>
    <w:p>
      <w:r>
        <w:rPr>
          <w:b/>
          <w:u w:val="single"/>
        </w:rPr>
        <w:t xml:space="preserve">18068</w:t>
      </w:r>
    </w:p>
    <w:p>
      <w:r>
        <w:t xml:space="preserve">@käyttäjä @käyttäjä mdrrrrr oit:n johtaja olet todella jälkeenjäänein kaveri, jonka olen nähnyt paskaa... @url</w:t>
      </w:r>
    </w:p>
    <w:p>
      <w:r>
        <w:rPr>
          <w:b/>
          <w:u w:val="single"/>
        </w:rPr>
        <w:t xml:space="preserve">18069</w:t>
      </w:r>
    </w:p>
    <w:p>
      <w:r>
        <w:t xml:space="preserve">@käyttäjä @käyttäjä mdrrrr. olet niin söpö.</w:t>
      </w:r>
    </w:p>
    <w:p>
      <w:r>
        <w:rPr>
          <w:b/>
          <w:u w:val="single"/>
        </w:rPr>
        <w:t xml:space="preserve">18070</w:t>
      </w:r>
    </w:p>
    <w:p>
      <w:r>
        <w:t xml:space="preserve">@user @user @user silitä vaatteesi sinä arabialainen ( minä en tee sitä )</w:t>
      </w:r>
    </w:p>
    <w:p>
      <w:r>
        <w:rPr>
          <w:b/>
          <w:u w:val="single"/>
        </w:rPr>
        <w:t xml:space="preserve">18071</w:t>
      </w:r>
    </w:p>
    <w:p>
      <w:r>
        <w:t xml:space="preserve">@käyttäjä @käyttäjä sinä äiti sinulla on mielenterveysongelma se ei ole mahdollista olet jälkeenjäänyt veli olet e... @url</w:t>
      </w:r>
    </w:p>
    <w:p>
      <w:r>
        <w:rPr>
          <w:b/>
          <w:u w:val="single"/>
        </w:rPr>
        <w:t xml:space="preserve">18072</w:t>
      </w:r>
    </w:p>
    <w:p>
      <w:r>
        <w:t xml:space="preserve">@käyttäjä @käyttäjä @käyttäjä @käyttäjä joten hyväksikäytetyt pitävät väkivallasta?</w:t>
      </w:r>
    </w:p>
    <w:p>
      <w:r>
        <w:rPr>
          <w:b/>
          <w:u w:val="single"/>
        </w:rPr>
        <w:t xml:space="preserve">18073</w:t>
      </w:r>
    </w:p>
    <w:p>
      <w:r>
        <w:t xml:space="preserve">@käyttäjä rhaa vanha viesti salaliittotilassa ainakin ymmärsit, että sinulla on enemmän kuin mongoliesi... @url</w:t>
      </w:r>
    </w:p>
    <w:p>
      <w:r>
        <w:rPr>
          <w:b/>
          <w:u w:val="single"/>
        </w:rPr>
        <w:t xml:space="preserve">18074</w:t>
      </w:r>
    </w:p>
    <w:p>
      <w:r>
        <w:t xml:space="preserve">@user ptdr dirty Arab</w:t>
      </w:r>
    </w:p>
    <w:p>
      <w:r>
        <w:rPr>
          <w:b/>
          <w:u w:val="single"/>
        </w:rPr>
        <w:t xml:space="preserve">18075</w:t>
      </w:r>
    </w:p>
    <w:p>
      <w:r>
        <w:t xml:space="preserve">@user @user leikkii sanoilla. Ranskan siirtomaahistoria tekee meistä arabeja e... @url</w:t>
      </w:r>
    </w:p>
    <w:p>
      <w:r>
        <w:rPr>
          <w:b/>
          <w:u w:val="single"/>
        </w:rPr>
        <w:t xml:space="preserve">18076</w:t>
      </w:r>
    </w:p>
    <w:p>
      <w:r>
        <w:t xml:space="preserve">@user erityisesti mustat ja arabit pahimmillaan he saavat haastattelunsa, mutta kun kaveri näkee heidän kasvonsa tähän m... @url</w:t>
      </w:r>
    </w:p>
    <w:p>
      <w:r>
        <w:rPr>
          <w:b/>
          <w:u w:val="single"/>
        </w:rPr>
        <w:t xml:space="preserve">18077</w:t>
      </w:r>
    </w:p>
    <w:p>
      <w:r>
        <w:t xml:space="preserve">@user En ymmärrä se on kauheaa. niin kiltti koira. olen kyllästynyt ihmisten väkivaltaan. pitäisi tappaa se kaasu.</w:t>
      </w:r>
    </w:p>
    <w:p>
      <w:r>
        <w:rPr>
          <w:b/>
          <w:u w:val="single"/>
        </w:rPr>
        <w:t xml:space="preserve">18078</w:t>
      </w:r>
    </w:p>
    <w:p>
      <w:r>
        <w:t xml:space="preserve">@user @user "kieltää" maahanmuuttajilta "oikeuden turvapaikkaan sillä perusteella, että he ovat... @url</w:t>
      </w:r>
    </w:p>
    <w:p>
      <w:r>
        <w:rPr>
          <w:b/>
          <w:u w:val="single"/>
        </w:rPr>
        <w:t xml:space="preserve">18079</w:t>
      </w:r>
    </w:p>
    <w:p>
      <w:r>
        <w:t xml:space="preserve">@käyttäjä @käyttäjä @käyttäjä @käyttäjä turpa kiinni islamilaisvasemmistolainen suusi. toukokuussa 2019 saat u... @url</w:t>
      </w:r>
    </w:p>
    <w:p>
      <w:r>
        <w:rPr>
          <w:b/>
          <w:u w:val="single"/>
        </w:rPr>
        <w:t xml:space="preserve">18080</w:t>
      </w:r>
    </w:p>
    <w:p>
      <w:r>
        <w:t xml:space="preserve">@käyttäjä @käyttäjä tilassa aiot tehdä jotain tälle isolle 6'4" kettuille.</w:t>
      </w:r>
    </w:p>
    <w:p>
      <w:r>
        <w:rPr>
          <w:b/>
          <w:u w:val="single"/>
        </w:rPr>
        <w:t xml:space="preserve">18081</w:t>
      </w:r>
    </w:p>
    <w:p>
      <w:r>
        <w:t xml:space="preserve">@user Olen varma, että on olemassa joitakin retards siellä ulkona</w:t>
      </w:r>
    </w:p>
    <w:p>
      <w:r>
        <w:rPr>
          <w:b/>
          <w:u w:val="single"/>
        </w:rPr>
        <w:t xml:space="preserve">18082</w:t>
      </w:r>
    </w:p>
    <w:p>
      <w:r>
        <w:t xml:space="preserve">@käyttäjä @käyttäjä @käyttäjä @käyttäjä @käyttäjä @käyttäjä vasemmistolainen on edelleen jälkeenjäänyt teini-ikäinenei voi syyttää häntä... @url</w:t>
      </w:r>
    </w:p>
    <w:p>
      <w:r>
        <w:rPr>
          <w:b/>
          <w:u w:val="single"/>
        </w:rPr>
        <w:t xml:space="preserve">18083</w:t>
      </w:r>
    </w:p>
    <w:p>
      <w:r>
        <w:t xml:space="preserve">@user ja rebeus vihaajat neekerit ovat olemassa halusitpa sitä tai et. jv ei kiellä sitä sinulle</w:t>
      </w:r>
    </w:p>
    <w:p>
      <w:r>
        <w:rPr>
          <w:b/>
          <w:u w:val="single"/>
        </w:rPr>
        <w:t xml:space="preserve">18084</w:t>
      </w:r>
    </w:p>
    <w:p>
      <w:r>
        <w:t xml:space="preserve">@käyttäjä @käyttäjä @käyttäjä @käyttäjä sai mongoli</w:t>
      </w:r>
    </w:p>
    <w:p>
      <w:r>
        <w:rPr>
          <w:b/>
          <w:u w:val="single"/>
        </w:rPr>
        <w:t xml:space="preserve">18085</w:t>
      </w:r>
    </w:p>
    <w:p>
      <w:r>
        <w:t xml:space="preserve">Kaksi neekeriä istuu vieressäni, kun juna on tyhjä.</w:t>
      </w:r>
    </w:p>
    <w:p>
      <w:r>
        <w:rPr>
          <w:b/>
          <w:u w:val="single"/>
        </w:rPr>
        <w:t xml:space="preserve">18086</w:t>
      </w:r>
    </w:p>
    <w:p>
      <w:r>
        <w:t xml:space="preserve">@user ja sinä likainen arabi ei? kukaan ei halua sinua liian kyllästynyt bz vuohien? joten vihasi, että me... @url</w:t>
      </w:r>
    </w:p>
    <w:p>
      <w:r>
        <w:rPr>
          <w:b/>
          <w:u w:val="single"/>
        </w:rPr>
        <w:t xml:space="preserve">18087</w:t>
      </w:r>
    </w:p>
    <w:p>
      <w:r>
        <w:t xml:space="preserve">@käyttäjä @käyttäjä @käyttäjä @käyttäjä @käyttäjä kuin mongoli</w:t>
      </w:r>
    </w:p>
    <w:p>
      <w:r>
        <w:rPr>
          <w:b/>
          <w:u w:val="single"/>
        </w:rPr>
        <w:t xml:space="preserve">18088</w:t>
      </w:r>
    </w:p>
    <w:p>
      <w:r>
        <w:t xml:space="preserve">@käyttäjä kerrankin ? elät sitä joka päivä sinä vasemmistolainen roskaväki se ei ole sinun ruskettuneet ystäväsi jotka saavat... @url</w:t>
      </w:r>
    </w:p>
    <w:p>
      <w:r>
        <w:rPr>
          <w:b/>
          <w:u w:val="single"/>
        </w:rPr>
        <w:t xml:space="preserve">18089</w:t>
      </w:r>
    </w:p>
    <w:p>
      <w:r>
        <w:t xml:space="preserve">@käyttäjä @käyttäjä mikä sinua vaivaa? vai kritisoinko minä seuraa? olet täysin jälkeenjäänyt.</w:t>
      </w:r>
    </w:p>
    <w:p>
      <w:r>
        <w:rPr>
          <w:b/>
          <w:u w:val="single"/>
        </w:rPr>
        <w:t xml:space="preserve">18090</w:t>
      </w:r>
    </w:p>
    <w:p>
      <w:r>
        <w:t xml:space="preserve">@user @user vasemmistolainen suvaitsevaisuus</w:t>
      </w:r>
    </w:p>
    <w:p>
      <w:r>
        <w:rPr>
          <w:b/>
          <w:u w:val="single"/>
        </w:rPr>
        <w:t xml:space="preserve">18091</w:t>
      </w:r>
    </w:p>
    <w:p>
      <w:r>
        <w:t xml:space="preserve">@user turpa kiinni vasemmistolainen</w:t>
      </w:r>
    </w:p>
    <w:p>
      <w:r>
        <w:rPr>
          <w:b/>
          <w:u w:val="single"/>
        </w:rPr>
        <w:t xml:space="preserve">18092</w:t>
      </w:r>
    </w:p>
    <w:p>
      <w:r>
        <w:t xml:space="preserve">@user @user pk jsuis nrv? psk kaverisi ja hänen klikki likainen arabien karsiminen valkoiset ja mustat avaan tehdä... @url</w:t>
      </w:r>
    </w:p>
    <w:p>
      <w:r>
        <w:rPr>
          <w:b/>
          <w:u w:val="single"/>
        </w:rPr>
        <w:t xml:space="preserve">18093</w:t>
      </w:r>
    </w:p>
    <w:p>
      <w:r>
        <w:t xml:space="preserve">@käyttäjä ilman työtä hhhhh. se on punaniska, joka otti hänen paikkansa. mikä paska. joka tapauksessa fachos... @url</w:t>
      </w:r>
    </w:p>
    <w:p>
      <w:r>
        <w:rPr>
          <w:b/>
          <w:u w:val="single"/>
        </w:rPr>
        <w:t xml:space="preserve">18094</w:t>
      </w:r>
    </w:p>
    <w:p>
      <w:r>
        <w:t xml:space="preserve">@käyttäjä @käyttäjä tässä on taas se antisemitistinen salaliittoteoria...</w:t>
      </w:r>
    </w:p>
    <w:p>
      <w:r>
        <w:rPr>
          <w:b/>
          <w:u w:val="single"/>
        </w:rPr>
        <w:t xml:space="preserve">18095</w:t>
      </w:r>
    </w:p>
    <w:p>
      <w:r>
        <w:t xml:space="preserve">@user rebeus care like us</w:t>
      </w:r>
    </w:p>
    <w:p>
      <w:r>
        <w:rPr>
          <w:b/>
          <w:u w:val="single"/>
        </w:rPr>
        <w:t xml:space="preserve">18096</w:t>
      </w:r>
    </w:p>
    <w:p>
      <w:r>
        <w:t xml:space="preserve">@user @user on ravintoketjussa sardellin tasolla.</w:t>
      </w:r>
    </w:p>
    <w:p>
      <w:r>
        <w:rPr>
          <w:b/>
          <w:u w:val="single"/>
        </w:rPr>
        <w:t xml:space="preserve">18097</w:t>
      </w:r>
    </w:p>
    <w:p>
      <w:r>
        <w:t xml:space="preserve">@käyttäjä @käyttäjä @käyttäjä @käyttäjä @käyttäjä @käyttäjä @käyttäjä @käyttäjä @käyttäjä @käyttäjä @käyttäjä @käyttäjä @käyttäjä @käyttäjä @käyttäjä</w:t>
      </w:r>
    </w:p>
    <w:p>
      <w:r>
        <w:rPr>
          <w:b/>
          <w:u w:val="single"/>
        </w:rPr>
        <w:t xml:space="preserve">18098</w:t>
      </w:r>
    </w:p>
    <w:p>
      <w:r>
        <w:t xml:space="preserve">@user oi sinä mongolialainen ainoa pelaaja jota hän kunnioitti on cavani neymar ja et koskaan antanut yhden b... @url</w:t>
      </w:r>
    </w:p>
    <w:p>
      <w:r>
        <w:rPr>
          <w:b/>
          <w:u w:val="single"/>
        </w:rPr>
        <w:t xml:space="preserve">18099</w:t>
      </w:r>
    </w:p>
    <w:p>
      <w:r>
        <w:t xml:space="preserve">@käyttäjä @käyttäjä @käyttäjä @käyttäjä vain arabien ja afrikkalaisten yhteisöt ovat ongelma e... @url</w:t>
      </w:r>
    </w:p>
    <w:p>
      <w:r>
        <w:rPr>
          <w:b/>
          <w:u w:val="single"/>
        </w:rPr>
        <w:t xml:space="preserve">18100</w:t>
      </w:r>
    </w:p>
    <w:p>
      <w:r>
        <w:t xml:space="preserve">@user nah siellä ei ole vain neekereitä, senkin läski ämmä...</w:t>
      </w:r>
    </w:p>
    <w:p>
      <w:r>
        <w:rPr>
          <w:b/>
          <w:u w:val="single"/>
        </w:rPr>
        <w:t xml:space="preserve">18101</w:t>
      </w:r>
    </w:p>
    <w:p>
      <w:r>
        <w:t xml:space="preserve">@user wow en tiedä miten teet sen, mutta saat sydämeni kiihtymään etäisyys pysäytä se mies tunnen itseni ujoksi nyt ;v;</w:t>
      </w:r>
    </w:p>
    <w:p>
      <w:r>
        <w:rPr>
          <w:b/>
          <w:u w:val="single"/>
        </w:rPr>
        <w:t xml:space="preserve">18102</w:t>
      </w:r>
    </w:p>
    <w:p>
      <w:r>
        <w:t xml:space="preserve">@user @user @user pelaan pubg koska sen julkaisu pikku mongoli 0 raportti pubg kuten kaikki pelit sk... @url</w:t>
      </w:r>
    </w:p>
    <w:p>
      <w:r>
        <w:rPr>
          <w:b/>
          <w:u w:val="single"/>
        </w:rPr>
        <w:t xml:space="preserve">18103</w:t>
      </w:r>
    </w:p>
    <w:p>
      <w:r>
        <w:t xml:space="preserve">@user pfff siellä on vielä jälkeenjäänyt järvi siellä on ruohoa se on siistiä</w:t>
      </w:r>
    </w:p>
    <w:p>
      <w:r>
        <w:rPr>
          <w:b/>
          <w:u w:val="single"/>
        </w:rPr>
        <w:t xml:space="preserve">18104</w:t>
      </w:r>
    </w:p>
    <w:p>
      <w:r>
        <w:t xml:space="preserve">@käyttäjä @käyttäjä @käyttäjä @käyttäjä @käyttäjä @käyttäjä hyvin kuin kuvittelen olet lgbt-feministi ptn vaihteeksi... @url</w:t>
      </w:r>
    </w:p>
    <w:p>
      <w:r>
        <w:rPr>
          <w:b/>
          <w:u w:val="single"/>
        </w:rPr>
        <w:t xml:space="preserve">18105</w:t>
      </w:r>
    </w:p>
    <w:p>
      <w:r>
        <w:t xml:space="preserve">@user oletko nähnyt hänen viimeisimmän videonsa? hän, joka oletettavasti vastustaa väkivaltaa, on juuri rohkaissut ketur of tou... @url</w:t>
      </w:r>
    </w:p>
    <w:p>
      <w:r>
        <w:rPr>
          <w:b/>
          <w:u w:val="single"/>
        </w:rPr>
        <w:t xml:space="preserve">18106</w:t>
      </w:r>
    </w:p>
    <w:p>
      <w:r>
        <w:t xml:space="preserve">@käyttäjä @käyttäjä @käyttäjä @käyttäjä @käyttäjä @käyttäjä olet mongolialainen mestaruus ei ole 1 peli; ja baarissa... @url</w:t>
      </w:r>
    </w:p>
    <w:p>
      <w:r>
        <w:rPr>
          <w:b/>
          <w:u w:val="single"/>
        </w:rPr>
        <w:t xml:space="preserve">18107</w:t>
      </w:r>
    </w:p>
    <w:p>
      <w:r>
        <w:t xml:space="preserve">Kokonaiset vasemmistolaiset ovat läpimärkinä porvarillisesta moraalista.</w:t>
      </w:r>
    </w:p>
    <w:p>
      <w:r>
        <w:rPr>
          <w:b/>
          <w:u w:val="single"/>
        </w:rPr>
        <w:t xml:space="preserve">18108</w:t>
      </w:r>
    </w:p>
    <w:p>
      <w:r>
        <w:t xml:space="preserve">@user @user Minulla ei ole mitään häntä vastaan, kunhan vitsailin mongolista.</w:t>
      </w:r>
    </w:p>
    <w:p>
      <w:r>
        <w:rPr>
          <w:b/>
          <w:u w:val="single"/>
        </w:rPr>
        <w:t xml:space="preserve">18109</w:t>
      </w:r>
    </w:p>
    <w:p>
      <w:r>
        <w:t xml:space="preserve">@käyttäjä @käyttäjä ravintoketjun huipulla oleminen = eläinten kiduttaminen minun ilokseni?</w:t>
      </w:r>
    </w:p>
    <w:p>
      <w:r>
        <w:rPr>
          <w:b/>
          <w:u w:val="single"/>
        </w:rPr>
        <w:t xml:space="preserve">18110</w:t>
      </w:r>
    </w:p>
    <w:p>
      <w:r>
        <w:t xml:space="preserve">@user qq mongol fez agr ?</w:t>
      </w:r>
    </w:p>
    <w:p>
      <w:r>
        <w:rPr>
          <w:b/>
          <w:u w:val="single"/>
        </w:rPr>
        <w:t xml:space="preserve">18111</w:t>
      </w:r>
    </w:p>
    <w:p>
      <w:r>
        <w:t xml:space="preserve">@käyttäjän musiikkia mongolihaasteesta mdrrrrr</w:t>
      </w:r>
    </w:p>
    <w:p>
      <w:r>
        <w:rPr>
          <w:b/>
          <w:u w:val="single"/>
        </w:rPr>
        <w:t xml:space="preserve">18112</w:t>
      </w:r>
    </w:p>
    <w:p>
      <w:r>
        <w:t xml:space="preserve">@user itse asiassa vartijana laki kieltää meitä tuntemasta samaa sukupuolta olevaa henkilöä (.... @url</w:t>
      </w:r>
    </w:p>
    <w:p>
      <w:r>
        <w:rPr>
          <w:b/>
          <w:u w:val="single"/>
        </w:rPr>
        <w:t xml:space="preserve">18113</w:t>
      </w:r>
    </w:p>
    <w:p>
      <w:r>
        <w:t xml:space="preserve">@käyttäjä @käyttäjä kommando merijalkaväen vasemmistolainen se on surullista</w:t>
      </w:r>
    </w:p>
    <w:p>
      <w:r>
        <w:rPr>
          <w:b/>
          <w:u w:val="single"/>
        </w:rPr>
        <w:t xml:space="preserve">18114</w:t>
      </w:r>
    </w:p>
    <w:p>
      <w:r>
        <w:t xml:space="preserve">@user koskaan coisa mongoli</w:t>
      </w:r>
    </w:p>
    <w:p>
      <w:r>
        <w:rPr>
          <w:b/>
          <w:u w:val="single"/>
        </w:rPr>
        <w:t xml:space="preserve">18115</w:t>
      </w:r>
    </w:p>
    <w:p>
      <w:r>
        <w:t xml:space="preserve">meidän on päästävä eroon tällaisista vasemmistolaisista pelastaaksemme Ranskan !!!! @url</w:t>
      </w:r>
    </w:p>
    <w:p>
      <w:r>
        <w:rPr>
          <w:b/>
          <w:u w:val="single"/>
        </w:rPr>
        <w:t xml:space="preserve">18116</w:t>
      </w:r>
    </w:p>
    <w:p>
      <w:r>
        <w:t xml:space="preserve">@käyttäjä @käyttäjä @käyttäjä @käyttäjä oh on yksi mongolialainen kaukana politiikasta. yksi enemmän yksi vähemmän....</w:t>
      </w:r>
    </w:p>
    <w:p>
      <w:r>
        <w:rPr>
          <w:b/>
          <w:u w:val="single"/>
        </w:rPr>
        <w:t xml:space="preserve">18117</w:t>
      </w:r>
    </w:p>
    <w:p>
      <w:r>
        <w:t xml:space="preserve">@user mdrrrrrr bah kyllä kertoi minulle olet paljon katu lisenssi mutta asquip on etusijalla rebeu ja... @url</w:t>
      </w:r>
    </w:p>
    <w:p>
      <w:r>
        <w:rPr>
          <w:b/>
          <w:u w:val="single"/>
        </w:rPr>
        <w:t xml:space="preserve">18118</w:t>
      </w:r>
    </w:p>
    <w:p>
      <w:r>
        <w:t xml:space="preserve">@user dirty richou</w:t>
      </w:r>
    </w:p>
    <w:p>
      <w:r>
        <w:rPr>
          <w:b/>
          <w:u w:val="single"/>
        </w:rPr>
        <w:t xml:space="preserve">18119</w:t>
      </w:r>
    </w:p>
    <w:p>
      <w:r>
        <w:t xml:space="preserve">@käyttäjä paikallinen jälkeenjäänyt</w:t>
      </w:r>
    </w:p>
    <w:p>
      <w:r>
        <w:rPr>
          <w:b/>
          <w:u w:val="single"/>
        </w:rPr>
        <w:t xml:space="preserve">18120</w:t>
      </w:r>
    </w:p>
    <w:p>
      <w:r>
        <w:t xml:space="preserve">@user toinen jälkeenjäänyt twitter muslimi kykenemätön keskustelemaan se alkaa olla väsyttävää. @url</w:t>
      </w:r>
    </w:p>
    <w:p>
      <w:r>
        <w:rPr>
          <w:b/>
          <w:u w:val="single"/>
        </w:rPr>
        <w:t xml:space="preserve">18121</w:t>
      </w:r>
    </w:p>
    <w:p>
      <w:r>
        <w:t xml:space="preserve">@käyttäjä kristitty ei ole vaivan arvoinen joillekin...</w:t>
      </w:r>
    </w:p>
    <w:p>
      <w:r>
        <w:rPr>
          <w:b/>
          <w:u w:val="single"/>
        </w:rPr>
        <w:t xml:space="preserve">18122</w:t>
      </w:r>
    </w:p>
    <w:p>
      <w:r>
        <w:t xml:space="preserve">@user @user todiste siitä, että olemme polveutuvat apinat todellinen mongolian tehdä tätä</w:t>
      </w:r>
    </w:p>
    <w:p>
      <w:r>
        <w:rPr>
          <w:b/>
          <w:u w:val="single"/>
        </w:rPr>
        <w:t xml:space="preserve">18123</w:t>
      </w:r>
    </w:p>
    <w:p>
      <w:r>
        <w:t xml:space="preserve">@user @user rala tu mongol</w:t>
      </w:r>
    </w:p>
    <w:p>
      <w:r>
        <w:rPr>
          <w:b/>
          <w:u w:val="single"/>
        </w:rPr>
        <w:t xml:space="preserve">18124</w:t>
      </w:r>
    </w:p>
    <w:p>
      <w:r>
        <w:t xml:space="preserve">@user ptdrr ta tous les renois de châtelet ils vont arriver en ball</w:t>
      </w:r>
    </w:p>
    <w:p>
      <w:r>
        <w:rPr>
          <w:b/>
          <w:u w:val="single"/>
        </w:rPr>
        <w:t xml:space="preserve">18125</w:t>
      </w:r>
    </w:p>
    <w:p>
      <w:r>
        <w:t xml:space="preserve">@käyttäjä @käyttäjä @käyttäjä @käyttäjä älkäämme unohtako, että monet juutalaiset pakenivat Maghrebiin tuolloin... @url</w:t>
      </w:r>
    </w:p>
    <w:p>
      <w:r>
        <w:rPr>
          <w:b/>
          <w:u w:val="single"/>
        </w:rPr>
        <w:t xml:space="preserve">18126</w:t>
      </w:r>
    </w:p>
    <w:p>
      <w:r>
        <w:t xml:space="preserve">@user jos sanot niin, mutta miten olen sitten jälkeenjäänyt?</w:t>
      </w:r>
    </w:p>
    <w:p>
      <w:r>
        <w:rPr>
          <w:b/>
          <w:u w:val="single"/>
        </w:rPr>
        <w:t xml:space="preserve">18127</w:t>
      </w:r>
    </w:p>
    <w:p>
      <w:r>
        <w:t xml:space="preserve">@user @user kyllä me ajattelemme niin, eikä meillä ole mitään opittavaa juutalaisilta ja kristityiltä, koska... @url</w:t>
      </w:r>
    </w:p>
    <w:p>
      <w:r>
        <w:rPr>
          <w:b/>
          <w:u w:val="single"/>
        </w:rPr>
        <w:t xml:space="preserve">18128</w:t>
      </w:r>
    </w:p>
    <w:p>
      <w:r>
        <w:t xml:space="preserve">@käyttäjä @käyttäjä mikä häpeä.huolimatta @käyttäjä kesäkuun 2017 itse ilmoitetusta perheväkivallasta mainitsee q... @url</w:t>
      </w:r>
    </w:p>
    <w:p>
      <w:r>
        <w:rPr>
          <w:b/>
          <w:u w:val="single"/>
        </w:rPr>
        <w:t xml:space="preserve">18129</w:t>
      </w:r>
    </w:p>
    <w:p>
      <w:r>
        <w:t xml:space="preserve">@käyttäjä @käyttäjä @käyttäjä @käyttäjä Vasemmistolainen, joka äänestää edelleen vasemmalle 35 vuoden jälkeen, on valitettavasti elämätöntä elämää. valitettavasti.</w:t>
      </w:r>
    </w:p>
    <w:p>
      <w:r>
        <w:rPr>
          <w:b/>
          <w:u w:val="single"/>
        </w:rPr>
        <w:t xml:space="preserve">18130</w:t>
      </w:r>
    </w:p>
    <w:p>
      <w:r>
        <w:t xml:space="preserve">@user @user ja ei maahanmuuttajat eivät tee enempää rikoksia kuin valkoiset ranskalaiset. vain vähemmän... @url</w:t>
      </w:r>
    </w:p>
    <w:p>
      <w:r>
        <w:rPr>
          <w:b/>
          <w:u w:val="single"/>
        </w:rPr>
        <w:t xml:space="preserve">18131</w:t>
      </w:r>
    </w:p>
    <w:p>
      <w:r>
        <w:t xml:space="preserve">@user sinan pff se on väsyttävää tällainen jälkeenjäänyt minulla on jotain muuta tekemistä</w:t>
      </w:r>
    </w:p>
    <w:p>
      <w:r>
        <w:rPr>
          <w:b/>
          <w:u w:val="single"/>
        </w:rPr>
        <w:t xml:space="preserve">18132</w:t>
      </w:r>
    </w:p>
    <w:p>
      <w:r>
        <w:t xml:space="preserve">@käyttäjä @käyttäjä @käyttäjä @käyttäjä No puhutaanpa arabimaista tai Maghreb-maista ja niiden muslimien arvoista @url</w:t>
      </w:r>
    </w:p>
    <w:p>
      <w:r>
        <w:rPr>
          <w:b/>
          <w:u w:val="single"/>
        </w:rPr>
        <w:t xml:space="preserve">18133</w:t>
      </w:r>
    </w:p>
    <w:p>
      <w:r>
        <w:t xml:space="preserve">@user lol mikä mongoli!</w:t>
      </w:r>
    </w:p>
    <w:p>
      <w:r>
        <w:rPr>
          <w:b/>
          <w:u w:val="single"/>
        </w:rPr>
        <w:t xml:space="preserve">18134</w:t>
      </w:r>
    </w:p>
    <w:p>
      <w:r>
        <w:t xml:space="preserve">@käyttäjä tg olet aina mennä ulos valkoisten ihmisten puhun todellinen ämmä, joka pitää huonoja hajuja ja Mongolian aksentti</w:t>
      </w:r>
    </w:p>
    <w:p>
      <w:r>
        <w:rPr>
          <w:b/>
          <w:u w:val="single"/>
        </w:rPr>
        <w:t xml:space="preserve">18135</w:t>
      </w:r>
    </w:p>
    <w:p>
      <w:r>
        <w:t xml:space="preserve">@käyttäjä @käyttäjä Aloitan: likainen arabien paskaa</w:t>
      </w:r>
    </w:p>
    <w:p>
      <w:r>
        <w:rPr>
          <w:b/>
          <w:u w:val="single"/>
        </w:rPr>
        <w:t xml:space="preserve">18136</w:t>
      </w:r>
    </w:p>
    <w:p>
      <w:r>
        <w:t xml:space="preserve">@käyttäjä @käyttäjä @käyttäjä @käyttäjä Herra Mongolian ei ole munaa?</w:t>
      </w:r>
    </w:p>
    <w:p>
      <w:r>
        <w:rPr>
          <w:b/>
          <w:u w:val="single"/>
        </w:rPr>
        <w:t xml:space="preserve">18137</w:t>
      </w:r>
    </w:p>
    <w:p>
      <w:r>
        <w:t xml:space="preserve">@käyttäjä @käyttäjä Voi ei, vakuutan sinulle, että tarvitaan muutakin kuin vähän typerä fasisti loukkaamaan.</w:t>
      </w:r>
    </w:p>
    <w:p>
      <w:r>
        <w:rPr>
          <w:b/>
          <w:u w:val="single"/>
        </w:rPr>
        <w:t xml:space="preserve">18138</w:t>
      </w:r>
    </w:p>
    <w:p>
      <w:r>
        <w:t xml:space="preserve">@user @user @user pidät lihan mausta lihansyöjä, siinä kaikki.</w:t>
      </w:r>
    </w:p>
    <w:p>
      <w:r>
        <w:rPr>
          <w:b/>
          <w:u w:val="single"/>
        </w:rPr>
        <w:t xml:space="preserve">18139</w:t>
      </w:r>
    </w:p>
    <w:p>
      <w:r>
        <w:t xml:space="preserve">@user tell me dirty Arab will see (et koskaan sanonut sitä) @url</w:t>
      </w:r>
    </w:p>
    <w:p>
      <w:r>
        <w:rPr>
          <w:b/>
          <w:u w:val="single"/>
        </w:rPr>
        <w:t xml:space="preserve">18140</w:t>
      </w:r>
    </w:p>
    <w:p>
      <w:r>
        <w:t xml:space="preserve">@käyttäjä En ole varma, että saan paljon neekereitä 91 ja 77</w:t>
      </w:r>
    </w:p>
    <w:p>
      <w:r>
        <w:rPr>
          <w:b/>
          <w:u w:val="single"/>
        </w:rPr>
        <w:t xml:space="preserve">18141</w:t>
      </w:r>
    </w:p>
    <w:p>
      <w:r>
        <w:t xml:space="preserve">@user yuri ct la miff hän laittaa pallit vastaan todellinen bernat se on vain retard Malagasta</w:t>
      </w:r>
    </w:p>
    <w:p>
      <w:r>
        <w:rPr>
          <w:b/>
          <w:u w:val="single"/>
        </w:rPr>
        <w:t xml:space="preserve">18142</w:t>
      </w:r>
    </w:p>
    <w:p>
      <w:r>
        <w:t xml:space="preserve">@user mariage des renois on enemmänkin työtä kuin mitään muuta.</w:t>
      </w:r>
    </w:p>
    <w:p>
      <w:r>
        <w:rPr>
          <w:b/>
          <w:u w:val="single"/>
        </w:rPr>
        <w:t xml:space="preserve">18143</w:t>
      </w:r>
    </w:p>
    <w:p>
      <w:r>
        <w:t xml:space="preserve">wesh hän puhuu olevansa feministi ja hän puhuu naisten oikeuksista, joka on hienoa, mutta miksi sinä... @url</w:t>
      </w:r>
    </w:p>
    <w:p>
      <w:r>
        <w:rPr>
          <w:b/>
          <w:u w:val="single"/>
        </w:rPr>
        <w:t xml:space="preserve">18144</w:t>
      </w:r>
    </w:p>
    <w:p>
      <w:r>
        <w:t xml:space="preserve">@user amerikkalaisella vasemmistopropagandalla ei ole rajoja kuten Ranskassa.n#bfmtv</w:t>
      </w:r>
    </w:p>
    <w:p>
      <w:r>
        <w:rPr>
          <w:b/>
          <w:u w:val="single"/>
        </w:rPr>
        <w:t xml:space="preserve">18145</w:t>
      </w:r>
    </w:p>
    <w:p>
      <w:r>
        <w:t xml:space="preserve">asemalla on vanha mies, joka kutsui minua "likaiseksi arabiksi", mutta en ole lainkaan arabi.</w:t>
      </w:r>
    </w:p>
    <w:p>
      <w:r>
        <w:rPr>
          <w:b/>
          <w:u w:val="single"/>
        </w:rPr>
        <w:t xml:space="preserve">18146</w:t>
      </w:r>
    </w:p>
    <w:p>
      <w:r>
        <w:t xml:space="preserve">@käyttäjä @käyttäjä normaali. koskaan ei ole turvassa degeneroituneelta vasemmistolaiselta.</w:t>
      </w:r>
    </w:p>
    <w:p>
      <w:r>
        <w:rPr>
          <w:b/>
          <w:u w:val="single"/>
        </w:rPr>
        <w:t xml:space="preserve">18147</w:t>
      </w:r>
    </w:p>
    <w:p>
      <w:r>
        <w:t xml:space="preserve">@käyttäjä @käyttäjä @käyttäjä @käyttäjä katsokaa, kuinka paljon tykkäyksiä hänellä on neekereiltä, jotka tukevat tätä suurta rasistista fdp:tä.</w:t>
      </w:r>
    </w:p>
    <w:p>
      <w:r>
        <w:rPr>
          <w:b/>
          <w:u w:val="single"/>
        </w:rPr>
        <w:t xml:space="preserve">18148</w:t>
      </w:r>
    </w:p>
    <w:p>
      <w:r>
        <w:t xml:space="preserve">@user musiikillisesti kyllä, kun blc jos ne ovat valkoisia tai ap mutta renois tai rebeus ovat erittäin vahvoja musi... @url</w:t>
      </w:r>
    </w:p>
    <w:p>
      <w:r>
        <w:rPr>
          <w:b/>
          <w:u w:val="single"/>
        </w:rPr>
        <w:t xml:space="preserve">18149</w:t>
      </w:r>
    </w:p>
    <w:p>
      <w:r>
        <w:t xml:space="preserve">@käyttäjä @käyttäjä mitä helvettiä sillä on tekemistä minkään kanssa? oletko jälkeenjäänyt?</w:t>
      </w:r>
    </w:p>
    <w:p>
      <w:r>
        <w:rPr>
          <w:b/>
          <w:u w:val="single"/>
        </w:rPr>
        <w:t xml:space="preserve">18150</w:t>
      </w:r>
    </w:p>
    <w:p>
      <w:r>
        <w:t xml:space="preserve">@user @user olet oikeassa, mutta älä huoli, en ole islamilais-vasemmistolainen enkä kiellä sitä... @url</w:t>
      </w:r>
    </w:p>
    <w:p>
      <w:r>
        <w:rPr>
          <w:b/>
          <w:u w:val="single"/>
        </w:rPr>
        <w:t xml:space="preserve">18151</w:t>
      </w:r>
    </w:p>
    <w:p>
      <w:r>
        <w:t xml:space="preserve">@käyttäjä @käyttäjä @käyttäjä @käyttäjä haha se on arabi, joka kertoo arabi kamelille... se on ironiaa... ei rasismia... @url</w:t>
      </w:r>
    </w:p>
    <w:p>
      <w:r>
        <w:rPr>
          <w:b/>
          <w:u w:val="single"/>
        </w:rPr>
        <w:t xml:space="preserve">18152</w:t>
      </w:r>
    </w:p>
    <w:p>
      <w:r>
        <w:t xml:space="preserve">.@user älä puhu sveitsiläisten puolesta. kiitos. olet islamilais-vasemmistolainen maahanmuuttaja. et nauranut... @url</w:t>
      </w:r>
    </w:p>
    <w:p>
      <w:r>
        <w:rPr>
          <w:b/>
          <w:u w:val="single"/>
        </w:rPr>
        <w:t xml:space="preserve">18153</w:t>
      </w:r>
    </w:p>
    <w:p>
      <w:r>
        <w:t xml:space="preserve">@käyttäjä @käyttäjä @käyttäjä @käyttäjä ivg vasemmistolaiseen tapaan on kuin kolera se leviää kaikkialla</w:t>
      </w:r>
    </w:p>
    <w:p>
      <w:r>
        <w:rPr>
          <w:b/>
          <w:u w:val="single"/>
        </w:rPr>
        <w:t xml:space="preserve">18154</w:t>
      </w:r>
    </w:p>
    <w:p>
      <w:r>
        <w:t xml:space="preserve">@user @user vasemmistolainen joukko!</w:t>
      </w:r>
    </w:p>
    <w:p>
      <w:r>
        <w:rPr>
          <w:b/>
          <w:u w:val="single"/>
        </w:rPr>
        <w:t xml:space="preserve">18155</w:t>
      </w:r>
    </w:p>
    <w:p>
      <w:r>
        <w:t xml:space="preserve">@käyttäjä @käyttäjä @käyttäjä @käyttäjä @käyttäjä @käyttäjä @käyttäjä @käyttäjä @käyttäjä mdrr tämä mongoli jo saatan olla fani... @url</w:t>
      </w:r>
    </w:p>
    <w:p>
      <w:r>
        <w:rPr>
          <w:b/>
          <w:u w:val="single"/>
        </w:rPr>
        <w:t xml:space="preserve">18156</w:t>
      </w:r>
    </w:p>
    <w:p>
      <w:r>
        <w:t xml:space="preserve">@user Kun näen rim k:n kaltaisia rebeuksia, unohdan, että bassemin kaltaisia kusipäitä on olemassa... @url</w:t>
      </w:r>
    </w:p>
    <w:p>
      <w:r>
        <w:rPr>
          <w:b/>
          <w:u w:val="single"/>
        </w:rPr>
        <w:t xml:space="preserve">18157</w:t>
      </w:r>
    </w:p>
    <w:p>
      <w:r>
        <w:t xml:space="preserve">@user houlala äärioikeisto vallassa köyhä vasemmistolainen media</w:t>
      </w:r>
    </w:p>
    <w:p>
      <w:r>
        <w:rPr>
          <w:b/>
          <w:u w:val="single"/>
        </w:rPr>
        <w:t xml:space="preserve">18158</w:t>
      </w:r>
    </w:p>
    <w:p>
      <w:r>
        <w:t xml:space="preserve">@user mitä liikkua! hyvin kuvittelin sen hieman enemmän väkivaltaa lol se on ok se on pehmeä</w:t>
      </w:r>
    </w:p>
    <w:p>
      <w:r>
        <w:rPr>
          <w:b/>
          <w:u w:val="single"/>
        </w:rPr>
        <w:t xml:space="preserve">18159</w:t>
      </w:r>
    </w:p>
    <w:p>
      <w:r>
        <w:t xml:space="preserve">@user @user @user ah vasemmistolainen... rakastan keskustelun älyllistä rehellisyyttä! :) @url</w:t>
      </w:r>
    </w:p>
    <w:p>
      <w:r>
        <w:rPr>
          <w:b/>
          <w:u w:val="single"/>
        </w:rPr>
        <w:t xml:space="preserve">18160</w:t>
      </w:r>
    </w:p>
    <w:p>
      <w:r>
        <w:t xml:space="preserve">@käyttäjien henkisellä terrorismilla on vielä pitkä matka edessään... #navrantti</w:t>
      </w:r>
    </w:p>
    <w:p>
      <w:r>
        <w:rPr>
          <w:b/>
          <w:u w:val="single"/>
        </w:rPr>
        <w:t xml:space="preserve">18161</w:t>
      </w:r>
    </w:p>
    <w:p>
      <w:r>
        <w:t xml:space="preserve">@käyttäjä @käyttäjä @käyttäjä @käyttäjä @käyttäjä @käyttäjä @käyttäjä @käyttäjä @käyttäjä @käyttäjä @käyttäjä @käyttäjä @käyttäjä @käyttäjä @käyttäjä @käyttäjä!</w:t>
      </w:r>
    </w:p>
    <w:p>
      <w:r>
        <w:rPr>
          <w:b/>
          <w:u w:val="single"/>
        </w:rPr>
        <w:t xml:space="preserve">18162</w:t>
      </w:r>
    </w:p>
    <w:p>
      <w:r>
        <w:t xml:space="preserve">@käyttäjä @käyttäjä @käyttäjä @käyttäjä @käyttäjä @käyttäjä waw trump ei ole lainkaan mielenkiintoinen ja hän on iso mongoli ja po... @url</w:t>
      </w:r>
    </w:p>
    <w:p>
      <w:r>
        <w:rPr>
          <w:b/>
          <w:u w:val="single"/>
        </w:rPr>
        <w:t xml:space="preserve">18163</w:t>
      </w:r>
    </w:p>
    <w:p>
      <w:r>
        <w:t xml:space="preserve">@käyttäjä @käyttäjä @käyttäjä @käyttäjä ei, mutta vasemmisto on hyvin vanhanaikainen...</w:t>
      </w:r>
    </w:p>
    <w:p>
      <w:r>
        <w:rPr>
          <w:b/>
          <w:u w:val="single"/>
        </w:rPr>
        <w:t xml:space="preserve">18164</w:t>
      </w:r>
    </w:p>
    <w:p>
      <w:r>
        <w:t xml:space="preserve">@käyttäjä @käyttäjä Sanoin sen uudestaan ja uudestaan pakko saada ilkeä kyllä. ahahahahahahahahahaha riistetään lib.... @url</w:t>
      </w:r>
    </w:p>
    <w:p>
      <w:r>
        <w:rPr>
          <w:b/>
          <w:u w:val="single"/>
        </w:rPr>
        <w:t xml:space="preserve">18165</w:t>
      </w:r>
    </w:p>
    <w:p>
      <w:r>
        <w:t xml:space="preserve">@user @user Kiitos</w:t>
      </w:r>
    </w:p>
    <w:p>
      <w:r>
        <w:rPr>
          <w:b/>
          <w:u w:val="single"/>
        </w:rPr>
        <w:t xml:space="preserve">18166</w:t>
      </w:r>
    </w:p>
    <w:p>
      <w:r>
        <w:t xml:space="preserve">@user @user @user @user @user @user @user oikea vasemmistolainen</w:t>
      </w:r>
    </w:p>
    <w:p>
      <w:r>
        <w:rPr>
          <w:b/>
          <w:u w:val="single"/>
        </w:rPr>
        <w:t xml:space="preserve">18167</w:t>
      </w:r>
    </w:p>
    <w:p>
      <w:r>
        <w:t xml:space="preserve">lyödä kaveri @url</w:t>
      </w:r>
    </w:p>
    <w:p>
      <w:r>
        <w:rPr>
          <w:b/>
          <w:u w:val="single"/>
        </w:rPr>
        <w:t xml:space="preserve">18168</w:t>
      </w:r>
    </w:p>
    <w:p>
      <w:r>
        <w:t xml:space="preserve">@käyttäjä @käyttäjä mdr jos olet verkossa etkä elä niin kuin elät niin olet jälkeenjäänyt</w:t>
      </w:r>
    </w:p>
    <w:p>
      <w:r>
        <w:rPr>
          <w:b/>
          <w:u w:val="single"/>
        </w:rPr>
        <w:t xml:space="preserve">18169</w:t>
      </w:r>
    </w:p>
    <w:p>
      <w:r>
        <w:t xml:space="preserve">@käyttäjä @käyttäjä mutta huono jälkeenjäänyt huumoristi voi tehdä sen tietysti millä tahansa välineellä... @url</w:t>
      </w:r>
    </w:p>
    <w:p>
      <w:r>
        <w:rPr>
          <w:b/>
          <w:u w:val="single"/>
        </w:rPr>
        <w:t xml:space="preserve">18170</w:t>
      </w:r>
    </w:p>
    <w:p>
      <w:r>
        <w:t xml:space="preserve">@user @user ptn tämä väkivaltainen kysymys mdr</w:t>
      </w:r>
    </w:p>
    <w:p>
      <w:r>
        <w:rPr>
          <w:b/>
          <w:u w:val="single"/>
        </w:rPr>
        <w:t xml:space="preserve">18171</w:t>
      </w:r>
    </w:p>
    <w:p>
      <w:r>
        <w:t xml:space="preserve">@user Olen tässä kaupungissa tänä viikonloppuna ei paljon rebeus näkyvissä ja paljon nuoria ( valkoisia ) ihmisiä... @url</w:t>
      </w:r>
    </w:p>
    <w:p>
      <w:r>
        <w:rPr>
          <w:b/>
          <w:u w:val="single"/>
        </w:rPr>
        <w:t xml:space="preserve">18172</w:t>
      </w:r>
    </w:p>
    <w:p>
      <w:r>
        <w:t xml:space="preserve">@user @user qil ditsô style les rebeus c bon jv le dm</w:t>
      </w:r>
    </w:p>
    <w:p>
      <w:r>
        <w:rPr>
          <w:b/>
          <w:u w:val="single"/>
        </w:rPr>
        <w:t xml:space="preserve">18173</w:t>
      </w:r>
    </w:p>
    <w:p>
      <w:r>
        <w:t xml:space="preserve">@käyttäjä @käyttäjä @käyttäjä @käyttäjä ei ole vika, jos olet vitun kusipää ja täysi jälkeenjääneisyys</w:t>
      </w:r>
    </w:p>
    <w:p>
      <w:r>
        <w:rPr>
          <w:b/>
          <w:u w:val="single"/>
        </w:rPr>
        <w:t xml:space="preserve">18174</w:t>
      </w:r>
    </w:p>
    <w:p>
      <w:r>
        <w:t xml:space="preserve">@user @user älykäs tämä bolsonaro hän ei tuhlaa aikaa totalitaarinen lehdistö bobo vasemmistolainen ja s.... @url</w:t>
      </w:r>
    </w:p>
    <w:p>
      <w:r>
        <w:rPr>
          <w:b/>
          <w:u w:val="single"/>
        </w:rPr>
        <w:t xml:space="preserve">18175</w:t>
      </w:r>
    </w:p>
    <w:p>
      <w:r>
        <w:t xml:space="preserve">todella hetkiä, kun kysyn, miten voit olla niin jälkeenjäänyt, kun ihmiset saavat sen. ja se on q... @url</w:t>
      </w:r>
    </w:p>
    <w:p>
      <w:r>
        <w:rPr>
          <w:b/>
          <w:u w:val="single"/>
        </w:rPr>
        <w:t xml:space="preserve">18176</w:t>
      </w:r>
    </w:p>
    <w:p>
      <w:r>
        <w:t xml:space="preserve">@käyttäjä pieni mongoli oppii puhumaan ei ymmärrä mitään</w:t>
      </w:r>
    </w:p>
    <w:p>
      <w:r>
        <w:rPr>
          <w:b/>
          <w:u w:val="single"/>
        </w:rPr>
        <w:t xml:space="preserve">18177</w:t>
      </w:r>
    </w:p>
    <w:p>
      <w:r>
        <w:t xml:space="preserve">@käyttäjä kun sinut laitetaan syrjään koska olet kasvanut mustien ja rebeun kanssa ja sinua kutsutaan likaiseksi ara... @url</w:t>
      </w:r>
    </w:p>
    <w:p>
      <w:r>
        <w:rPr>
          <w:b/>
          <w:u w:val="single"/>
        </w:rPr>
        <w:t xml:space="preserve">18178</w:t>
      </w:r>
    </w:p>
    <w:p>
      <w:r>
        <w:t xml:space="preserve">@user Katsoin juuri uusinnan ohjelmasta ja vasemmistolaisen itseriittoisuuden avustama puhe... @url</w:t>
      </w:r>
    </w:p>
    <w:p>
      <w:r>
        <w:rPr>
          <w:b/>
          <w:u w:val="single"/>
        </w:rPr>
        <w:t xml:space="preserve">18179</w:t>
      </w:r>
    </w:p>
    <w:p>
      <w:r>
        <w:t xml:space="preserve">@user mdrr tg sinä jälkeenjäänyt naama luulet olevasi parempi</w:t>
      </w:r>
    </w:p>
    <w:p>
      <w:r>
        <w:rPr>
          <w:b/>
          <w:u w:val="single"/>
        </w:rPr>
        <w:t xml:space="preserve">18180</w:t>
      </w:r>
    </w:p>
    <w:p>
      <w:r>
        <w:t xml:space="preserve">@user @user @user et vieläkään puhu ranskaa! näytät jälkeenjääneeltä teini-ikäiseltä! runkkaat yhä Playboylle!</w:t>
      </w:r>
    </w:p>
    <w:p>
      <w:r>
        <w:rPr>
          <w:b/>
          <w:u w:val="single"/>
        </w:rPr>
        <w:t xml:space="preserve">18181</w:t>
      </w:r>
    </w:p>
    <w:p>
      <w:r>
        <w:t xml:space="preserve">@user kyllä olen kiva en asu fyysinen</w:t>
      </w:r>
    </w:p>
    <w:p>
      <w:r>
        <w:rPr>
          <w:b/>
          <w:u w:val="single"/>
        </w:rPr>
        <w:t xml:space="preserve">18182</w:t>
      </w:r>
    </w:p>
    <w:p>
      <w:r>
        <w:t xml:space="preserve">@user ouiiiii kuten luolamaalauksia alhainen mongoli ja sanscrit? tämä koomikko pitäisi tarkistaa hänen... @url</w:t>
      </w:r>
    </w:p>
    <w:p>
      <w:r>
        <w:rPr>
          <w:b/>
          <w:u w:val="single"/>
        </w:rPr>
        <w:t xml:space="preserve">18183</w:t>
      </w:r>
    </w:p>
    <w:p>
      <w:r>
        <w:t xml:space="preserve">@user @user @user @user @user nämä retardit, kuten haluat kutsua heitä, ovat yksinkertaisesti luc... @url</w:t>
      </w:r>
    </w:p>
    <w:p>
      <w:r>
        <w:rPr>
          <w:b/>
          <w:u w:val="single"/>
        </w:rPr>
        <w:t xml:space="preserve">18184</w:t>
      </w:r>
    </w:p>
    <w:p>
      <w:r>
        <w:t xml:space="preserve">@käyttäjä @käyttäjä @käyttäjä @käyttäjä @käyttäjä harmi sinulle olen Lillestä en ole vasemmistolaisempi kuin tämä... @url</w:t>
      </w:r>
    </w:p>
    <w:p>
      <w:r>
        <w:rPr>
          <w:b/>
          <w:u w:val="single"/>
        </w:rPr>
        <w:t xml:space="preserve">18185</w:t>
      </w:r>
    </w:p>
    <w:p>
      <w:r>
        <w:t xml:space="preserve">@user ok, mutta keitä ovat sanat, joita kutsut mongoleiksi?</w:t>
      </w:r>
    </w:p>
    <w:p>
      <w:r>
        <w:rPr>
          <w:b/>
          <w:u w:val="single"/>
        </w:rPr>
        <w:t xml:space="preserve">18186</w:t>
      </w:r>
    </w:p>
    <w:p>
      <w:r>
        <w:t xml:space="preserve">@käyttäjä @käyttäjä @käyttäjä @käyttäjä kenenkään ei pitäisi määrätä ruokavaliotaan kenellekään... @url</w:t>
      </w:r>
    </w:p>
    <w:p>
      <w:r>
        <w:rPr>
          <w:b/>
          <w:u w:val="single"/>
        </w:rPr>
        <w:t xml:space="preserve">18187</w:t>
      </w:r>
    </w:p>
    <w:p>
      <w:r>
        <w:t xml:space="preserve">@käyttäjä @käyttäjä @käyttäjä @käyttäjä sinä vielä saat pääsi jumiin retardiin se sattuu.</w:t>
      </w:r>
    </w:p>
    <w:p>
      <w:r>
        <w:rPr>
          <w:b/>
          <w:u w:val="single"/>
        </w:rPr>
        <w:t xml:space="preserve">18188</w:t>
      </w:r>
    </w:p>
    <w:p>
      <w:r>
        <w:t xml:space="preserve">@user koska oikeus ja Ranskan vasemmistolainen media ovat pelkureita ja valkoisten vastaisia roskaväki on tr... @url</w:t>
      </w:r>
    </w:p>
    <w:p>
      <w:r>
        <w:rPr>
          <w:b/>
          <w:u w:val="single"/>
        </w:rPr>
        <w:t xml:space="preserve">18189</w:t>
      </w:r>
    </w:p>
    <w:p>
      <w:r>
        <w:t xml:space="preserve">@user @user aqui ne mongol</w:t>
      </w:r>
    </w:p>
    <w:p>
      <w:r>
        <w:rPr>
          <w:b/>
          <w:u w:val="single"/>
        </w:rPr>
        <w:t xml:space="preserve">18190</w:t>
      </w:r>
    </w:p>
    <w:p>
      <w:r>
        <w:t xml:space="preserve">@user ja sitten lisäät loppuun: mongol!!!!.</w:t>
      </w:r>
    </w:p>
    <w:p>
      <w:r>
        <w:rPr>
          <w:b/>
          <w:u w:val="single"/>
        </w:rPr>
        <w:t xml:space="preserve">18191</w:t>
      </w:r>
    </w:p>
    <w:p>
      <w:r>
        <w:t xml:space="preserve">@user @user nn se on ystäväsi turhautunut yksi itse asiassa likainen Arab menee hyvä ntm flemme puhua kanssasi kertoa... @url</w:t>
      </w:r>
    </w:p>
    <w:p>
      <w:r>
        <w:rPr>
          <w:b/>
          <w:u w:val="single"/>
        </w:rPr>
        <w:t xml:space="preserve">18192</w:t>
      </w:r>
    </w:p>
    <w:p>
      <w:r>
        <w:t xml:space="preserve">@käyttäjä @käyttäjä @käyttäjä @käyttäjä @käyttäjä jälleen yksi mongolialainen yrittää puhdistaa omatuntoaan @url</w:t>
      </w:r>
    </w:p>
    <w:p>
      <w:r>
        <w:rPr>
          <w:b/>
          <w:u w:val="single"/>
        </w:rPr>
        <w:t xml:space="preserve">18193</w:t>
      </w:r>
    </w:p>
    <w:p>
      <w:r>
        <w:t xml:space="preserve">@user kinkku ensin tai mongolialainen</w:t>
      </w:r>
    </w:p>
    <w:p>
      <w:r>
        <w:rPr>
          <w:b/>
          <w:u w:val="single"/>
        </w:rPr>
        <w:t xml:space="preserve">18194</w:t>
      </w:r>
    </w:p>
    <w:p>
      <w:r>
        <w:t xml:space="preserve">@käyttäjä @käyttäjä katso tätä mongolialaista</w:t>
      </w:r>
    </w:p>
    <w:p>
      <w:r>
        <w:rPr>
          <w:b/>
          <w:u w:val="single"/>
        </w:rPr>
        <w:t xml:space="preserve">18195</w:t>
      </w:r>
    </w:p>
    <w:p>
      <w:r>
        <w:t xml:space="preserve">@user jpense hän ei paneutunut siihen, koska se ei olisi kiinnostanut monia ihmisiä (jcoco hyvin harvat ihmiset, jotka kysyvät... @url</w:t>
      </w:r>
    </w:p>
    <w:p>
      <w:r>
        <w:rPr>
          <w:b/>
          <w:u w:val="single"/>
        </w:rPr>
        <w:t xml:space="preserve">18196</w:t>
      </w:r>
    </w:p>
    <w:p>
      <w:r>
        <w:t xml:space="preserve">@käyttäjä @käyttäjä manu jolla on kehitysvammaisen neljäsluokkalaisen kirjoitustaito... ja ihmiset uskovat.... @url</w:t>
      </w:r>
    </w:p>
    <w:p>
      <w:r>
        <w:rPr>
          <w:b/>
          <w:u w:val="single"/>
        </w:rPr>
        <w:t xml:space="preserve">18197</w:t>
      </w:r>
    </w:p>
    <w:p>
      <w:r>
        <w:t xml:space="preserve">@user @user sekoitat radikaalin islamin ja islamilaisen terrorismin. edellinen johtaa joskus jälkimmäiseen, mutta sen... @url</w:t>
      </w:r>
    </w:p>
    <w:p>
      <w:r>
        <w:rPr>
          <w:b/>
          <w:u w:val="single"/>
        </w:rPr>
        <w:t xml:space="preserve">18198</w:t>
      </w:r>
    </w:p>
    <w:p>
      <w:r>
        <w:t xml:space="preserve">@user jos sinulla on kuvia mongolialaisesta, jolla on äänimerkki (minä), haluan ne ❤.</w:t>
      </w:r>
    </w:p>
    <w:p>
      <w:r>
        <w:rPr>
          <w:b/>
          <w:u w:val="single"/>
        </w:rPr>
        <w:t xml:space="preserve">18199</w:t>
      </w:r>
    </w:p>
    <w:p>
      <w:r>
        <w:t xml:space="preserve">@user ptdrrr kiitos vasemmistolainen pref</w:t>
      </w:r>
    </w:p>
    <w:p>
      <w:r>
        <w:rPr>
          <w:b/>
          <w:u w:val="single"/>
        </w:rPr>
        <w:t xml:space="preserve">18200</w:t>
      </w:r>
    </w:p>
    <w:p>
      <w:r>
        <w:t xml:space="preserve">@user @user Älä luule, että vain koska olet jälkeenjäänyt vastustajasi antavat sinun voittaa.</w:t>
      </w:r>
    </w:p>
    <w:p>
      <w:r>
        <w:rPr>
          <w:b/>
          <w:u w:val="single"/>
        </w:rPr>
        <w:t xml:space="preserve">18201</w:t>
      </w:r>
    </w:p>
    <w:p>
      <w:r>
        <w:t xml:space="preserve">@käyttäjä @käyttäjä lapsikuninkaan vasemmistolainen kasvatus ...</w:t>
      </w:r>
    </w:p>
    <w:p>
      <w:r>
        <w:rPr>
          <w:b/>
          <w:u w:val="single"/>
        </w:rPr>
        <w:t xml:space="preserve">18202</w:t>
      </w:r>
    </w:p>
    <w:p>
      <w:r>
        <w:t xml:space="preserve">@käyttäjä @käyttäjä se oli suututtaa islamo-vasemmistolaiset, mutta huomaan, että natsit ovat myös.... @url</w:t>
      </w:r>
    </w:p>
    <w:p>
      <w:r>
        <w:rPr>
          <w:b/>
          <w:u w:val="single"/>
        </w:rPr>
        <w:t xml:space="preserve">18203</w:t>
      </w:r>
    </w:p>
    <w:p>
      <w:r>
        <w:t xml:space="preserve">@user @user sanoa gogol ei mongoli se on wsh ihmiset</w:t>
      </w:r>
    </w:p>
    <w:p>
      <w:r>
        <w:rPr>
          <w:b/>
          <w:u w:val="single"/>
        </w:rPr>
        <w:t xml:space="preserve">18204</w:t>
      </w:r>
    </w:p>
    <w:p>
      <w:r>
        <w:t xml:space="preserve">@user @user @user Tiedän sen varmasti paremmin kuin sinä, senkin typerys. Olen opiskellut arabialaista kirjallisuutta.</w:t>
      </w:r>
    </w:p>
    <w:p>
      <w:r>
        <w:rPr>
          <w:b/>
          <w:u w:val="single"/>
        </w:rPr>
        <w:t xml:space="preserve">18205</w:t>
      </w:r>
    </w:p>
    <w:p>
      <w:r>
        <w:t xml:space="preserve">@user oletko jälkeenjäänyt vai mitä? miksi seuraat sitten? olet naurettava!</w:t>
      </w:r>
    </w:p>
    <w:p>
      <w:r>
        <w:rPr>
          <w:b/>
          <w:u w:val="single"/>
        </w:rPr>
        <w:t xml:space="preserve">18206</w:t>
      </w:r>
    </w:p>
    <w:p>
      <w:r>
        <w:t xml:space="preserve">@käyttäjä @käyttäjä @käyttäjä @käyttäjä vittu kuollut juutalainen!</w:t>
      </w:r>
    </w:p>
    <w:p>
      <w:r>
        <w:rPr>
          <w:b/>
          <w:u w:val="single"/>
        </w:rPr>
        <w:t xml:space="preserve">18207</w:t>
      </w:r>
    </w:p>
    <w:p>
      <w:r>
        <w:t xml:space="preserve">@user @user @user @user kiitos, että saat arabit näyttämään vihaajilta.</w:t>
      </w:r>
    </w:p>
    <w:p>
      <w:r>
        <w:rPr>
          <w:b/>
          <w:u w:val="single"/>
        </w:rPr>
        <w:t xml:space="preserve">18208</w:t>
      </w:r>
    </w:p>
    <w:p>
      <w:r>
        <w:t xml:space="preserve">@user @user En vastusta aborttia! Sanon vain, että abortin tekeminen nykyään on... @url</w:t>
      </w:r>
    </w:p>
    <w:p>
      <w:r>
        <w:rPr>
          <w:b/>
          <w:u w:val="single"/>
        </w:rPr>
        <w:t xml:space="preserve">18209</w:t>
      </w:r>
    </w:p>
    <w:p>
      <w:r>
        <w:t xml:space="preserve">@user älä huoli et ole jälkeenjäänyt vain hidas.</w:t>
      </w:r>
    </w:p>
    <w:p>
      <w:r>
        <w:rPr>
          <w:b/>
          <w:u w:val="single"/>
        </w:rPr>
        <w:t xml:space="preserve">18210</w:t>
      </w:r>
    </w:p>
    <w:p>
      <w:r>
        <w:t xml:space="preserve">@user @user baath oli kaikkien arabien puolue, joka vaihteli jokaisessa maassa (Irakin baath Saddamin aikana jne.).</w:t>
      </w:r>
    </w:p>
    <w:p>
      <w:r>
        <w:rPr>
          <w:b/>
          <w:u w:val="single"/>
        </w:rPr>
        <w:t xml:space="preserve">18211</w:t>
      </w:r>
    </w:p>
    <w:p>
      <w:r>
        <w:t xml:space="preserve">@user hän julkaisee pic mulkut koko ajan kiero vanha mies.</w:t>
      </w:r>
    </w:p>
    <w:p>
      <w:r>
        <w:rPr>
          <w:b/>
          <w:u w:val="single"/>
        </w:rPr>
        <w:t xml:space="preserve">18212</w:t>
      </w:r>
    </w:p>
    <w:p>
      <w:r>
        <w:t xml:space="preserve">@user ei huolia voi tehdä sinut onnelliseksi niin kauan kuin sinulla ei ole mitään vastaan rebeus ja renois. 5 palvelusi</w:t>
      </w:r>
    </w:p>
    <w:p>
      <w:r>
        <w:rPr>
          <w:b/>
          <w:u w:val="single"/>
        </w:rPr>
        <w:t xml:space="preserve">18213</w:t>
      </w:r>
    </w:p>
    <w:p>
      <w:r>
        <w:t xml:space="preserve">@user me hamdoullah Asun Afrikan maassa, joten nimeni ei häiritse, mutta ihmiset, joilla on vaikeuksia... @url</w:t>
      </w:r>
    </w:p>
    <w:p>
      <w:r>
        <w:rPr>
          <w:b/>
          <w:u w:val="single"/>
        </w:rPr>
        <w:t xml:space="preserve">18214</w:t>
      </w:r>
    </w:p>
    <w:p>
      <w:r>
        <w:t xml:space="preserve">@käyttäjä @käyttäjä no sinäkin kerrot sinulle, että sinun on koulutettava uudelleen, kun x syystä tai ryhmästä d.... @url</w:t>
      </w:r>
    </w:p>
    <w:p>
      <w:r>
        <w:rPr>
          <w:b/>
          <w:u w:val="single"/>
        </w:rPr>
        <w:t xml:space="preserve">18215</w:t>
      </w:r>
    </w:p>
    <w:p>
      <w:r>
        <w:t xml:space="preserve">@user pq epäluonnollinen? tietysti se ei ole samaa lajia, joten se ei ole normaalia, mutta se ei tee siitä jälkeenjäänyttä, se ei vain ole tavallista.</w:t>
      </w:r>
    </w:p>
    <w:p>
      <w:r>
        <w:rPr>
          <w:b/>
          <w:u w:val="single"/>
        </w:rPr>
        <w:t xml:space="preserve">18216</w:t>
      </w:r>
    </w:p>
    <w:p>
      <w:r>
        <w:t xml:space="preserve">@käyttäjä @käyttäjä ptin Näytin mongolilta yrittäessäni tehdä sitä ilman kämmentä se on uskomatonta työttömyyttä</w:t>
      </w:r>
    </w:p>
    <w:p>
      <w:r>
        <w:rPr>
          <w:b/>
          <w:u w:val="single"/>
        </w:rPr>
        <w:t xml:space="preserve">18217</w:t>
      </w:r>
    </w:p>
    <w:p>
      <w:r>
        <w:t xml:space="preserve">@user rasvaa vasemmistolainen</w:t>
      </w:r>
    </w:p>
    <w:p>
      <w:r>
        <w:rPr>
          <w:b/>
          <w:u w:val="single"/>
        </w:rPr>
        <w:t xml:space="preserve">18218</w:t>
      </w:r>
    </w:p>
    <w:p>
      <w:r>
        <w:t xml:space="preserve">@user he tekevät sitä vain huvikseen he ovat vielä jälkeenjääneempiä.</w:t>
      </w:r>
    </w:p>
    <w:p>
      <w:r>
        <w:rPr>
          <w:b/>
          <w:u w:val="single"/>
        </w:rPr>
        <w:t xml:space="preserve">18219</w:t>
      </w:r>
    </w:p>
    <w:p>
      <w:r>
        <w:t xml:space="preserve">En ole varma, pystynkö siihen, mutta olen varma, että pystyn siihen... @url</w:t>
      </w:r>
    </w:p>
    <w:p>
      <w:r>
        <w:rPr>
          <w:b/>
          <w:u w:val="single"/>
        </w:rPr>
        <w:t xml:space="preserve">18220</w:t>
      </w:r>
    </w:p>
    <w:p>
      <w:r>
        <w:t xml:space="preserve">@user @user Islam ei ole terrorismia....mes kaikki terroristit harjoittavat islamia.... hyökkäykset</w:t>
      </w:r>
    </w:p>
    <w:p>
      <w:r>
        <w:rPr>
          <w:b/>
          <w:u w:val="single"/>
        </w:rPr>
        <w:t xml:space="preserve">18221</w:t>
      </w:r>
    </w:p>
    <w:p>
      <w:r>
        <w:t xml:space="preserve">@user ei mutta puhun siitä jos aiot seurata isossa retarded tuuletin tilassa se tulee olemaan kuuma</w:t>
      </w:r>
    </w:p>
    <w:p>
      <w:r>
        <w:rPr>
          <w:b/>
          <w:u w:val="single"/>
        </w:rPr>
        <w:t xml:space="preserve">18222</w:t>
      </w:r>
    </w:p>
    <w:p>
      <w:r>
        <w:t xml:space="preserve">haluat nauraa valkoisille ihmisille liikaa, mutta kun valkoinen ihminen twiittaa jotain neekereistä, se saa sinut itkemään team wakanda on revolting go nvm</w:t>
      </w:r>
    </w:p>
    <w:p>
      <w:r>
        <w:rPr>
          <w:b/>
          <w:u w:val="single"/>
        </w:rPr>
        <w:t xml:space="preserve">18223</w:t>
      </w:r>
    </w:p>
    <w:p>
      <w:r>
        <w:t xml:space="preserve">@käyttäjä @käyttäjä Turpa kiinni, senkin vasemmistolainen.</w:t>
      </w:r>
    </w:p>
    <w:p>
      <w:r>
        <w:rPr>
          <w:b/>
          <w:u w:val="single"/>
        </w:rPr>
        <w:t xml:space="preserve">18224</w:t>
      </w:r>
    </w:p>
    <w:p>
      <w:r>
        <w:t xml:space="preserve">@user puuttuu toinen jälkeenjäänyt saotao ja sinulla on maaginen kolmikko</w:t>
      </w:r>
    </w:p>
    <w:p>
      <w:r>
        <w:rPr>
          <w:b/>
          <w:u w:val="single"/>
        </w:rPr>
        <w:t xml:space="preserve">18225</w:t>
      </w:r>
    </w:p>
    <w:p>
      <w:r>
        <w:t xml:space="preserve">@käyttäjä @käyttäjä @käyttäjä @käyttäjä äärioikeisto jo ja oas oli sydämen lapsia? senkin tyhmä paskiainen!</w:t>
      </w:r>
    </w:p>
    <w:p>
      <w:r>
        <w:rPr>
          <w:b/>
          <w:u w:val="single"/>
        </w:rPr>
        <w:t xml:space="preserve">18226</w:t>
      </w:r>
    </w:p>
    <w:p>
      <w:r>
        <w:t xml:space="preserve">@user tu eh mongoli?</w:t>
      </w:r>
    </w:p>
    <w:p>
      <w:r>
        <w:rPr>
          <w:b/>
          <w:u w:val="single"/>
        </w:rPr>
        <w:t xml:space="preserve">18227</w:t>
      </w:r>
    </w:p>
    <w:p>
      <w:r>
        <w:t xml:space="preserve">@user @user jen heillä on varmaan vaikeuksia saada se oikein se on hullua</w:t>
      </w:r>
    </w:p>
    <w:p>
      <w:r>
        <w:rPr>
          <w:b/>
          <w:u w:val="single"/>
        </w:rPr>
        <w:t xml:space="preserve">18228</w:t>
      </w:r>
    </w:p>
    <w:p>
      <w:r>
        <w:t xml:space="preserve">@käyttäjä @käyttäjä hän rakastaa rebeuksia!</w:t>
      </w:r>
    </w:p>
    <w:p>
      <w:r>
        <w:rPr>
          <w:b/>
          <w:u w:val="single"/>
        </w:rPr>
        <w:t xml:space="preserve">18229</w:t>
      </w:r>
    </w:p>
    <w:p>
      <w:r>
        <w:t xml:space="preserve">wesh kameramies hän cssse pallit kuvattiin läski sika rebeus hagrid joka korvaa simeone #asmatl</w:t>
      </w:r>
    </w:p>
    <w:p>
      <w:r>
        <w:rPr>
          <w:b/>
          <w:u w:val="single"/>
        </w:rPr>
        <w:t xml:space="preserve">18230</w:t>
      </w:r>
    </w:p>
    <w:p>
      <w:r>
        <w:t xml:space="preserve">@user @user @user @user Luulen, että meillä on täällä mestari, joka kutsuu islamilaisia vasemmistolaisia rep... @url</w:t>
      </w:r>
    </w:p>
    <w:p>
      <w:r>
        <w:rPr>
          <w:b/>
          <w:u w:val="single"/>
        </w:rPr>
        <w:t xml:space="preserve">18231</w:t>
      </w:r>
    </w:p>
    <w:p>
      <w:r>
        <w:t xml:space="preserve">@user haluat minun bz äitisi ymmärrän perusasiat sal mongoli</w:t>
      </w:r>
    </w:p>
    <w:p>
      <w:r>
        <w:rPr>
          <w:b/>
          <w:u w:val="single"/>
        </w:rPr>
        <w:t xml:space="preserve">18232</w:t>
      </w:r>
    </w:p>
    <w:p>
      <w:r>
        <w:t xml:space="preserve">@user @user sinulla on niin huono? jos hän suosii renois, joka on hänen makunsa miksi suora huono puhua?</w:t>
      </w:r>
    </w:p>
    <w:p>
      <w:r>
        <w:rPr>
          <w:b/>
          <w:u w:val="single"/>
        </w:rPr>
        <w:t xml:space="preserve">18233</w:t>
      </w:r>
    </w:p>
    <w:p>
      <w:r>
        <w:t xml:space="preserve">@käyttäjä @käyttäjä @käyttäjä @käyttäjä @käyttäjä En ole sekaisin olet vain jälkeenjäänyt, joka ei osaa ilmaista itseään @url</w:t>
      </w:r>
    </w:p>
    <w:p>
      <w:r>
        <w:rPr>
          <w:b/>
          <w:u w:val="single"/>
        </w:rPr>
        <w:t xml:space="preserve">18234</w:t>
      </w:r>
    </w:p>
    <w:p>
      <w:r>
        <w:t xml:space="preserve">@user ei mutta olet antisemitistinen salaliittoteoreetikko luet tekstisi ennen tulostamista etkä tunne... @url</w:t>
      </w:r>
    </w:p>
    <w:p>
      <w:r>
        <w:rPr>
          <w:b/>
          <w:u w:val="single"/>
        </w:rPr>
        <w:t xml:space="preserve">18235</w:t>
      </w:r>
    </w:p>
    <w:p>
      <w:r>
        <w:t xml:space="preserve">@käyttäjä @käyttäjä @käyttäjä @käyttäjä liikaa ääliöitä tässä verkossa</w:t>
      </w:r>
    </w:p>
    <w:p>
      <w:r>
        <w:rPr>
          <w:b/>
          <w:u w:val="single"/>
        </w:rPr>
        <w:t xml:space="preserve">18236</w:t>
      </w:r>
    </w:p>
    <w:p>
      <w:r>
        <w:t xml:space="preserve">zebi kyllästynyt siihen, että sinut hylätään likaisten arabinaamojesi takia...</w:t>
      </w:r>
    </w:p>
    <w:p>
      <w:r>
        <w:rPr>
          <w:b/>
          <w:u w:val="single"/>
        </w:rPr>
        <w:t xml:space="preserve">18237</w:t>
      </w:r>
    </w:p>
    <w:p>
      <w:r>
        <w:t xml:space="preserve">@käyttäjä @käyttäjä ei ei ei. salaliittoteoreetikko anti-valtio-kuka tekee-autoja-kuka-karhuaa-niitä</w:t>
      </w:r>
    </w:p>
    <w:p>
      <w:r>
        <w:rPr>
          <w:b/>
          <w:u w:val="single"/>
        </w:rPr>
        <w:t xml:space="preserve">18238</w:t>
      </w:r>
    </w:p>
    <w:p>
      <w:r>
        <w:t xml:space="preserve">@user vedetään alas, mutta hyvin syvälle! sensuuri diktatuuri yhden ajatuksen älyllinen terrorismi... @url @url</w:t>
      </w:r>
    </w:p>
    <w:p>
      <w:r>
        <w:rPr>
          <w:b/>
          <w:u w:val="single"/>
        </w:rPr>
        <w:t xml:space="preserve">18239</w:t>
      </w:r>
    </w:p>
    <w:p>
      <w:r>
        <w:t xml:space="preserve">@käyttäjä @käyttäjä @käyttäjä @käyttäjä @käyttäjä oletko tyhmä vai vain jälkeenjäänyt?</w:t>
      </w:r>
    </w:p>
    <w:p>
      <w:r>
        <w:rPr>
          <w:b/>
          <w:u w:val="single"/>
        </w:rPr>
        <w:t xml:space="preserve">18240</w:t>
      </w:r>
    </w:p>
    <w:p>
      <w:r>
        <w:t xml:space="preserve">@käyttäjä @käyttäjä mikä on sen vasemmistolaisen mulkun nimi, joka ei anna ihmisten puhua... vasemmistolaista paskaa!</w:t>
      </w:r>
    </w:p>
    <w:p>
      <w:r>
        <w:rPr>
          <w:b/>
          <w:u w:val="single"/>
        </w:rPr>
        <w:t xml:space="preserve">18241</w:t>
      </w:r>
    </w:p>
    <w:p>
      <w:r>
        <w:t xml:space="preserve">@käyttäjä @käyttäjä semi-pd mutta täysi idiootti todellakin</w:t>
      </w:r>
    </w:p>
    <w:p>
      <w:r>
        <w:rPr>
          <w:b/>
          <w:u w:val="single"/>
        </w:rPr>
        <w:t xml:space="preserve">18242</w:t>
      </w:r>
    </w:p>
    <w:p>
      <w:r>
        <w:t xml:space="preserve">wesh les renois väärinkäyttöä hieman liikaa @url</w:t>
      </w:r>
    </w:p>
    <w:p>
      <w:r>
        <w:rPr>
          <w:b/>
          <w:u w:val="single"/>
        </w:rPr>
        <w:t xml:space="preserve">18243</w:t>
      </w:r>
    </w:p>
    <w:p>
      <w:r>
        <w:t xml:space="preserve">@user @user @user @user @user @user ylpeä mongolialainen x)</w:t>
      </w:r>
    </w:p>
    <w:p>
      <w:r>
        <w:rPr>
          <w:b/>
          <w:u w:val="single"/>
        </w:rPr>
        <w:t xml:space="preserve">18244</w:t>
      </w:r>
    </w:p>
    <w:p>
      <w:r>
        <w:t xml:space="preserve">@user @user ja sitten tiedät, miten alistava kieli toimii: heitä likainen arabi... @url</w:t>
      </w:r>
    </w:p>
    <w:p>
      <w:r>
        <w:rPr>
          <w:b/>
          <w:u w:val="single"/>
        </w:rPr>
        <w:t xml:space="preserve">18245</w:t>
      </w:r>
    </w:p>
    <w:p>
      <w:r>
        <w:t xml:space="preserve">@user korvaa "kansallinen koulutus" sanalla "islam" "pedofilia" sanalla "terrorismi" ja "opettaja" sanalla "opettaja" @url</w:t>
      </w:r>
    </w:p>
    <w:p>
      <w:r>
        <w:rPr>
          <w:b/>
          <w:u w:val="single"/>
        </w:rPr>
        <w:t xml:space="preserve">18246</w:t>
      </w:r>
    </w:p>
    <w:p>
      <w:r>
        <w:t xml:space="preserve">@user kiteyttää terrorismin islamiin...!!! on järkyttävää kuulla tuo @userilta!</w:t>
      </w:r>
    </w:p>
    <w:p>
      <w:r>
        <w:rPr>
          <w:b/>
          <w:u w:val="single"/>
        </w:rPr>
        <w:t xml:space="preserve">18247</w:t>
      </w:r>
    </w:p>
    <w:p>
      <w:r>
        <w:t xml:space="preserve">@käyttäjä @käyttäjä Ehkä jotkut ihmiset eivät kestä vaivautua tällaisten... @url</w:t>
      </w:r>
    </w:p>
    <w:p>
      <w:r>
        <w:rPr>
          <w:b/>
          <w:u w:val="single"/>
        </w:rPr>
        <w:t xml:space="preserve">18248</w:t>
      </w:r>
    </w:p>
    <w:p>
      <w:r>
        <w:t xml:space="preserve">@user Minä huutaisin silti kuin mongolialainen, etkö sinä Theo?</w:t>
      </w:r>
    </w:p>
    <w:p>
      <w:r>
        <w:rPr>
          <w:b/>
          <w:u w:val="single"/>
        </w:rPr>
        <w:t xml:space="preserve">18249</w:t>
      </w:r>
    </w:p>
    <w:p>
      <w:r>
        <w:t xml:space="preserve">@käyttäjä @käyttäjä @käyttäjä @käyttäjä on teknisesti ravintoketjumme huipulla, koska... @url</w:t>
      </w:r>
    </w:p>
    <w:p>
      <w:r>
        <w:rPr>
          <w:b/>
          <w:u w:val="single"/>
        </w:rPr>
        <w:t xml:space="preserve">18250</w:t>
      </w:r>
    </w:p>
    <w:p>
      <w:r>
        <w:t xml:space="preserve">@käyttäjä @käyttäjä sai daqui mongoli</w:t>
      </w:r>
    </w:p>
    <w:p>
      <w:r>
        <w:rPr>
          <w:b/>
          <w:u w:val="single"/>
        </w:rPr>
        <w:t xml:space="preserve">18251</w:t>
      </w:r>
    </w:p>
    <w:p>
      <w:r>
        <w:t xml:space="preserve">@user @user olisiko se islamilais-vasemmistolainen sanomalehti ? pelko molenbeekiläisen lukijakunnan menettämisestä ?</w:t>
      </w:r>
    </w:p>
    <w:p>
      <w:r>
        <w:rPr>
          <w:b/>
          <w:u w:val="single"/>
        </w:rPr>
        <w:t xml:space="preserve">18252</w:t>
      </w:r>
    </w:p>
    <w:p>
      <w:r>
        <w:t xml:space="preserve">@käyttäjä @käyttäjä @käyttäjä @käyttäjä @käyttäjä @käyttäjä @käyttäjä @käyttäjä @käyttäjä @käyttäjä @käyttäjä @käyttäjä @käyttäjä @käyttäjä @käyttäjä @käyttäjä</w:t>
      </w:r>
    </w:p>
    <w:p>
      <w:r>
        <w:rPr>
          <w:b/>
          <w:u w:val="single"/>
        </w:rPr>
        <w:t xml:space="preserve">18253</w:t>
      </w:r>
    </w:p>
    <w:p>
      <w:r>
        <w:t xml:space="preserve">@käyttäjä @käyttäjä @käyttäjä @käyttäjä voi myös sanoa, että olemme täysin uhattuna hyökkäys on... @url</w:t>
      </w:r>
    </w:p>
    <w:p>
      <w:r>
        <w:rPr>
          <w:b/>
          <w:u w:val="single"/>
        </w:rPr>
        <w:t xml:space="preserve">18254</w:t>
      </w:r>
    </w:p>
    <w:p>
      <w:r>
        <w:t xml:space="preserve">@user tuollainen mies joka sanoo olevansa aborttia vastaan ja tuollainen baluster amerikkalaisilla ei ole @url</w:t>
      </w:r>
    </w:p>
    <w:p>
      <w:r>
        <w:rPr>
          <w:b/>
          <w:u w:val="single"/>
        </w:rPr>
        <w:t xml:space="preserve">18255</w:t>
      </w:r>
    </w:p>
    <w:p>
      <w:r>
        <w:t xml:space="preserve">@käyttäjä @käyttäjä @käyttäjä @käyttäjä mutta silti, vasemmistolaiset ovat pahinta väkivaltaa tässä maailmassa... @url</w:t>
      </w:r>
    </w:p>
    <w:p>
      <w:r>
        <w:rPr>
          <w:b/>
          <w:u w:val="single"/>
        </w:rPr>
        <w:t xml:space="preserve">18256</w:t>
      </w:r>
    </w:p>
    <w:p>
      <w:r>
        <w:t xml:space="preserve">@käyttäjä @käyttäjä se on trolli, senkin retardit, hän tekee sen naurun vuoksi.</w:t>
      </w:r>
    </w:p>
    <w:p>
      <w:r>
        <w:rPr>
          <w:b/>
          <w:u w:val="single"/>
        </w:rPr>
        <w:t xml:space="preserve">18257</w:t>
      </w:r>
    </w:p>
    <w:p>
      <w:r>
        <w:t xml:space="preserve">@käyttäjä @käyttäjä meidän on lopetettava typerä ja humanotaro-vasemmistolainen keskustelu, joka koostuu gue... @url</w:t>
      </w:r>
    </w:p>
    <w:p>
      <w:r>
        <w:rPr>
          <w:b/>
          <w:u w:val="single"/>
        </w:rPr>
        <w:t xml:space="preserve">18258</w:t>
      </w:r>
    </w:p>
    <w:p>
      <w:r>
        <w:t xml:space="preserve">@user mikään ei yllätä minua enää, koska kuulin yhden neekerin kutsuvan toista neekeriä likaiseksi orjaksi ja molemmat nauroivat]</w:t>
      </w:r>
    </w:p>
    <w:p>
      <w:r>
        <w:rPr>
          <w:b/>
          <w:u w:val="single"/>
        </w:rPr>
        <w:t xml:space="preserve">18259</w:t>
      </w:r>
    </w:p>
    <w:p>
      <w:r>
        <w:t xml:space="preserve">@käyttäjä on hyökännyt autoilijoita (ja siten valmistajia) vastaan harvinaisen väkivaltaisesti. ja e... @url</w:t>
      </w:r>
    </w:p>
    <w:p>
      <w:r>
        <w:rPr>
          <w:b/>
          <w:u w:val="single"/>
        </w:rPr>
        <w:t xml:space="preserve">18260</w:t>
      </w:r>
    </w:p>
    <w:p>
      <w:r>
        <w:t xml:space="preserve">@käyttäjä @käyttäjä @käyttäjä @käyttäjä @käyttäjä @käyttäjä En lukenut lainkaan, mitä sanoit, ja minun on tuhlattava aikaa d... @url</w:t>
      </w:r>
    </w:p>
    <w:p>
      <w:r>
        <w:rPr>
          <w:b/>
          <w:u w:val="single"/>
        </w:rPr>
        <w:t xml:space="preserve">18261</w:t>
      </w:r>
    </w:p>
    <w:p>
      <w:r>
        <w:t xml:space="preserve">@user @user @user eikä tietenkään mitään älykästä vastausta vasemmistolaisilta #fbpe vasemmistolainen macronis... @url</w:t>
      </w:r>
    </w:p>
    <w:p>
      <w:r>
        <w:rPr>
          <w:b/>
          <w:u w:val="single"/>
        </w:rPr>
        <w:t xml:space="preserve">18262</w:t>
      </w:r>
    </w:p>
    <w:p>
      <w:r>
        <w:t xml:space="preserve">@käyttäjä @käyttäjä @käyttäjä @käyttäjä Minä viivyttelen hieman: mitä jos annat ihmisten tehdä omat pro... @url</w:t>
      </w:r>
    </w:p>
    <w:p>
      <w:r>
        <w:rPr>
          <w:b/>
          <w:u w:val="single"/>
        </w:rPr>
        <w:t xml:space="preserve">18263</w:t>
      </w:r>
    </w:p>
    <w:p>
      <w:r>
        <w:t xml:space="preserve">Minusta hän näytti hieman jälkeenjääneeltä.</w:t>
      </w:r>
    </w:p>
    <w:p>
      <w:r>
        <w:rPr>
          <w:b/>
          <w:u w:val="single"/>
        </w:rPr>
        <w:t xml:space="preserve">18264</w:t>
      </w:r>
    </w:p>
    <w:p>
      <w:r>
        <w:t xml:space="preserve">@user tu é mongol</w:t>
      </w:r>
    </w:p>
    <w:p>
      <w:r>
        <w:rPr>
          <w:b/>
          <w:u w:val="single"/>
        </w:rPr>
        <w:t xml:space="preserve">18265</w:t>
      </w:r>
    </w:p>
    <w:p>
      <w:r>
        <w:t xml:space="preserve">@käyttämällä niin kaunista kaupunkia niin rumia asukkaita kuin sinä ei ole kannattavaa sinulle arabit.</w:t>
      </w:r>
    </w:p>
    <w:p>
      <w:r>
        <w:rPr>
          <w:b/>
          <w:u w:val="single"/>
        </w:rPr>
        <w:t xml:space="preserve">18266</w:t>
      </w:r>
    </w:p>
    <w:p>
      <w:r>
        <w:t xml:space="preserve">@käyttäjä @käyttäjä sinulla ei ole luokkaa nukkua tuolla tavalla, sinä arabi!</w:t>
      </w:r>
    </w:p>
    <w:p>
      <w:r>
        <w:rPr>
          <w:b/>
          <w:u w:val="single"/>
        </w:rPr>
        <w:t xml:space="preserve">18267</w:t>
      </w:r>
    </w:p>
    <w:p>
      <w:r>
        <w:t xml:space="preserve">@user "joo mutta se on rebeus se on gochissses"</w:t>
      </w:r>
    </w:p>
    <w:p>
      <w:r>
        <w:rPr>
          <w:b/>
          <w:u w:val="single"/>
        </w:rPr>
        <w:t xml:space="preserve">18268</w:t>
      </w:r>
    </w:p>
    <w:p>
      <w:r>
        <w:t xml:space="preserve">@user En ole juutalainen, senkin neekeri!</w:t>
      </w:r>
    </w:p>
    <w:p>
      <w:r>
        <w:rPr>
          <w:b/>
          <w:u w:val="single"/>
        </w:rPr>
        <w:t xml:space="preserve">18269</w:t>
      </w:r>
    </w:p>
    <w:p>
      <w:r>
        <w:t xml:space="preserve">@user @user @user @user @user Israelin lippu osoittaa siten sitoutumisenne juutalaiseen kotiin ja siten... @url</w:t>
      </w:r>
    </w:p>
    <w:p>
      <w:r>
        <w:rPr>
          <w:b/>
          <w:u w:val="single"/>
        </w:rPr>
        <w:t xml:space="preserve">18270</w:t>
      </w:r>
    </w:p>
    <w:p>
      <w:r>
        <w:t xml:space="preserve">@user ei vanhemmat eivät olleet rebeus...</w:t>
      </w:r>
    </w:p>
    <w:p>
      <w:r>
        <w:rPr>
          <w:b/>
          <w:u w:val="single"/>
        </w:rPr>
        <w:t xml:space="preserve">18271</w:t>
      </w:r>
    </w:p>
    <w:p>
      <w:r>
        <w:t xml:space="preserve">@käyttäjä on rebeus eikö?</w:t>
      </w:r>
    </w:p>
    <w:p>
      <w:r>
        <w:rPr>
          <w:b/>
          <w:u w:val="single"/>
        </w:rPr>
        <w:t xml:space="preserve">18272</w:t>
      </w:r>
    </w:p>
    <w:p>
      <w:r>
        <w:t xml:space="preserve">@user minun ei tarvitse puhua sinusta ollakseni mielenkiintoinen, mene ja hoida pikku neekerisi, et saa meitä känniin</w:t>
      </w:r>
    </w:p>
    <w:p>
      <w:r>
        <w:rPr>
          <w:b/>
          <w:u w:val="single"/>
        </w:rPr>
        <w:t xml:space="preserve">18273</w:t>
      </w:r>
    </w:p>
    <w:p>
      <w:r>
        <w:t xml:space="preserve">@user @user Pitäisikö meidän lopettaa vihan, väkivallan ja epäjärjestyksen levittämistä edistävän lehdistön tukeminen? #Parlamentin jäsenet</w:t>
      </w:r>
    </w:p>
    <w:p>
      <w:r>
        <w:rPr>
          <w:b/>
          <w:u w:val="single"/>
        </w:rPr>
        <w:t xml:space="preserve">18274</w:t>
      </w:r>
    </w:p>
    <w:p>
      <w:r>
        <w:t xml:space="preserve">@user @user putin iso retard naples ihmiset imevät ne pois marseillen puolella</w:t>
      </w:r>
    </w:p>
    <w:p>
      <w:r>
        <w:rPr>
          <w:b/>
          <w:u w:val="single"/>
        </w:rPr>
        <w:t xml:space="preserve">18275</w:t>
      </w:r>
    </w:p>
    <w:p>
      <w:r>
        <w:t xml:space="preserve">@user ja sitten vasemmisto tulee valittamaan, että häviää kaikki vaalit. ettekö ole kyllästyneet älylliseen terrorismiinne?</w:t>
      </w:r>
    </w:p>
    <w:p>
      <w:r>
        <w:rPr>
          <w:b/>
          <w:u w:val="single"/>
        </w:rPr>
        <w:t xml:space="preserve">18276</w:t>
      </w:r>
    </w:p>
    <w:p>
      <w:r>
        <w:t xml:space="preserve">@käyttäjä, koska jälleen kerran on kyse mongolien vähemmistöstä, joka suututtaa suurimman osan airsoft-pelaajista... @url</w:t>
      </w:r>
    </w:p>
    <w:p>
      <w:r>
        <w:rPr>
          <w:b/>
          <w:u w:val="single"/>
        </w:rPr>
        <w:t xml:space="preserve">18277</w:t>
      </w:r>
    </w:p>
    <w:p>
      <w:r>
        <w:t xml:space="preserve">@user kokeilee mongolia</w:t>
      </w:r>
    </w:p>
    <w:p>
      <w:r>
        <w:rPr>
          <w:b/>
          <w:u w:val="single"/>
        </w:rPr>
        <w:t xml:space="preserve">18278</w:t>
      </w:r>
    </w:p>
    <w:p>
      <w:r>
        <w:t xml:space="preserve">[@käyttäjä @käyttäjä kyseinen räppäri, joka on maahanmuuttajan poika täsmälleen samat oikeudet hän sama siunaus... @url</w:t>
      </w:r>
    </w:p>
    <w:p>
      <w:r>
        <w:rPr>
          <w:b/>
          <w:u w:val="single"/>
        </w:rPr>
        <w:t xml:space="preserve">18279</w:t>
      </w:r>
    </w:p>
    <w:p>
      <w:r>
        <w:t xml:space="preserve">@käyttäjä @käyttäjä @käyttäjä @käyttäjä siellä on täynnä mustia ja rebeuksia ...</w:t>
      </w:r>
    </w:p>
    <w:p>
      <w:r>
        <w:rPr>
          <w:b/>
          <w:u w:val="single"/>
        </w:rPr>
        <w:t xml:space="preserve">18280</w:t>
      </w:r>
    </w:p>
    <w:p>
      <w:r>
        <w:t xml:space="preserve">@käyttäjä @käyttäjä Minusta se on sääli jälkeenpäin mielestäni neekerit eivät lopeta sanomasta, että se on... @url</w:t>
      </w:r>
    </w:p>
    <w:p>
      <w:r>
        <w:rPr>
          <w:b/>
          <w:u w:val="single"/>
        </w:rPr>
        <w:t xml:space="preserve">18281</w:t>
      </w:r>
    </w:p>
    <w:p>
      <w:r>
        <w:t xml:space="preserve">näin maahanmuuttajataustainen ja globalistinen islamilais-vasemmistolainen afp ja pohjimmiltaan anti #trump löytää tiensä... @url</w:t>
      </w:r>
    </w:p>
    <w:p>
      <w:r>
        <w:rPr>
          <w:b/>
          <w:u w:val="single"/>
        </w:rPr>
        <w:t xml:space="preserve">18282</w:t>
      </w:r>
    </w:p>
    <w:p>
      <w:r>
        <w:t xml:space="preserve">@user annan hänelle mahdollisuuden epäillä. minusta hän oli aika hyvä ensimmäisessä elokuvassa. kunnes hän teki mongolialaisen virheen.</w:t>
      </w:r>
    </w:p>
    <w:p>
      <w:r>
        <w:rPr>
          <w:b/>
          <w:u w:val="single"/>
        </w:rPr>
        <w:t xml:space="preserve">18283</w:t>
      </w:r>
    </w:p>
    <w:p>
      <w:r>
        <w:t xml:space="preserve">perheväkivalta ja hengelliset naiset: perheväkivalta ei yleensä ole... @url</w:t>
      </w:r>
    </w:p>
    <w:p>
      <w:r>
        <w:rPr>
          <w:b/>
          <w:u w:val="single"/>
        </w:rPr>
        <w:t xml:space="preserve">18284</w:t>
      </w:r>
    </w:p>
    <w:p>
      <w:r>
        <w:t xml:space="preserve">@user jparle de qui jveux quand elles font baiser par rebeus ça prend le seum tt'un coup allez bize</w:t>
      </w:r>
    </w:p>
    <w:p>
      <w:r>
        <w:rPr>
          <w:b/>
          <w:u w:val="single"/>
        </w:rPr>
        <w:t xml:space="preserve">18285</w:t>
      </w:r>
    </w:p>
    <w:p>
      <w:r>
        <w:t xml:space="preserve">@käyttäjä @käyttäjä raukka joutuu lopettamaan viinin juomisen, vasemmistolainen, joka väittää, että Clementin tapaus on... @url</w:t>
      </w:r>
    </w:p>
    <w:p>
      <w:r>
        <w:rPr>
          <w:b/>
          <w:u w:val="single"/>
        </w:rPr>
        <w:t xml:space="preserve">18286</w:t>
      </w:r>
    </w:p>
    <w:p>
      <w:r>
        <w:t xml:space="preserve">@user En ymmärtänyt likainen arabi haluat napauttaa</w:t>
      </w:r>
    </w:p>
    <w:p>
      <w:r>
        <w:rPr>
          <w:b/>
          <w:u w:val="single"/>
        </w:rPr>
        <w:t xml:space="preserve">18287</w:t>
      </w:r>
    </w:p>
    <w:p>
      <w:r>
        <w:t xml:space="preserve">@user olet niin rlou kaunein kaikista rebeus olet niin hurmaava</w:t>
      </w:r>
    </w:p>
    <w:p>
      <w:r>
        <w:rPr>
          <w:b/>
          <w:u w:val="single"/>
        </w:rPr>
        <w:t xml:space="preserve">18288</w:t>
      </w:r>
    </w:p>
    <w:p>
      <w:r>
        <w:t xml:space="preserve">@user @user ja muslimit se on valtava terrorismin verho uskonto istui islamin kieli... @url</w:t>
      </w:r>
    </w:p>
    <w:p>
      <w:r>
        <w:rPr>
          <w:b/>
          <w:u w:val="single"/>
        </w:rPr>
        <w:t xml:space="preserve">18289</w:t>
      </w:r>
    </w:p>
    <w:p>
      <w:r>
        <w:t xml:space="preserve">@user @user @user et voi puhua rebeusien puolesta, aivan kuten minä en voi puhua valkoisten puolesta.</w:t>
      </w:r>
    </w:p>
    <w:p>
      <w:r>
        <w:rPr>
          <w:b/>
          <w:u w:val="single"/>
        </w:rPr>
        <w:t xml:space="preserve">18290</w:t>
      </w:r>
    </w:p>
    <w:p>
      <w:r>
        <w:t xml:space="preserve">@käyttäjä kun ei ole enää karitsoja avuksi miten aiot tehdä sen sinä parrakas arabiterroristi joka huutaa koko ajan @url</w:t>
      </w:r>
    </w:p>
    <w:p>
      <w:r>
        <w:rPr>
          <w:b/>
          <w:u w:val="single"/>
        </w:rPr>
        <w:t xml:space="preserve">18291</w:t>
      </w:r>
    </w:p>
    <w:p>
      <w:r>
        <w:t xml:space="preserve">@käyttäjä @käyttäjä @käyttäjä @käyttäjä tee kysely jos haluat ;) vain arabit ja mustat pitävät ja käyttävät... @url</w:t>
      </w:r>
    </w:p>
    <w:p>
      <w:r>
        <w:rPr>
          <w:b/>
          <w:u w:val="single"/>
        </w:rPr>
        <w:t xml:space="preserve">18292</w:t>
      </w:r>
    </w:p>
    <w:p>
      <w:r>
        <w:t xml:space="preserve">#forbiddenzone abortti on oikeus, ei ratkaisu kypsymättömyyteen ja tyhmyyteen.</w:t>
      </w:r>
    </w:p>
    <w:p>
      <w:r>
        <w:rPr>
          <w:b/>
          <w:u w:val="single"/>
        </w:rPr>
        <w:t xml:space="preserve">18293</w:t>
      </w:r>
    </w:p>
    <w:p>
      <w:r>
        <w:t xml:space="preserve">@user @user ovatko vegaanit aborttia vastaan?</w:t>
      </w:r>
    </w:p>
    <w:p>
      <w:r>
        <w:rPr>
          <w:b/>
          <w:u w:val="single"/>
        </w:rPr>
        <w:t xml:space="preserve">18294</w:t>
      </w:r>
    </w:p>
    <w:p>
      <w:r>
        <w:t xml:space="preserve">@user @user @user @user likainen juutalainen</w:t>
      </w:r>
    </w:p>
    <w:p>
      <w:r>
        <w:rPr>
          <w:b/>
          <w:u w:val="single"/>
        </w:rPr>
        <w:t xml:space="preserve">18295</w:t>
      </w:r>
    </w:p>
    <w:p>
      <w:r>
        <w:t xml:space="preserve">@user @user jviens du nord aussi mongoli</w:t>
      </w:r>
    </w:p>
    <w:p>
      <w:r>
        <w:rPr>
          <w:b/>
          <w:u w:val="single"/>
        </w:rPr>
        <w:t xml:space="preserve">18296</w:t>
      </w:r>
    </w:p>
    <w:p>
      <w:r>
        <w:t xml:space="preserve">@käyttäjä @käyttäjä tuhota, jotta he eivät kärsi. tuo mieleeni toisen maailmansodan.</w:t>
      </w:r>
    </w:p>
    <w:p>
      <w:r>
        <w:rPr>
          <w:b/>
          <w:u w:val="single"/>
        </w:rPr>
        <w:t xml:space="preserve">18297</w:t>
      </w:r>
    </w:p>
    <w:p>
      <w:r>
        <w:t xml:space="preserve">@user olet hauska juutalainen</w:t>
      </w:r>
    </w:p>
    <w:p>
      <w:r>
        <w:rPr>
          <w:b/>
          <w:u w:val="single"/>
        </w:rPr>
        <w:t xml:space="preserve">18298</w:t>
      </w:r>
    </w:p>
    <w:p>
      <w:r>
        <w:t xml:space="preserve">@user @user näille ääliöille uskonnolla ei ole mitään tekemistä sen kanssa se on vain ongelma kehys se mongoli n... @url</w:t>
      </w:r>
    </w:p>
    <w:p>
      <w:r>
        <w:rPr>
          <w:b/>
          <w:u w:val="single"/>
        </w:rPr>
        <w:t xml:space="preserve">18299</w:t>
      </w:r>
    </w:p>
    <w:p>
      <w:r>
        <w:t xml:space="preserve">@käyttäjä toivoo, että se on fnac, joka on täysin jälkeenjäänyt ja että pankki ymmärtää, että minulla on... @url</w:t>
      </w:r>
    </w:p>
    <w:p>
      <w:r>
        <w:rPr>
          <w:b/>
          <w:u w:val="single"/>
        </w:rPr>
        <w:t xml:space="preserve">18300</w:t>
      </w:r>
    </w:p>
    <w:p>
      <w:r>
        <w:t xml:space="preserve">@user @user on sofia ilman vastausta?! pahimmillaan kun minulla ei ole vastausta cm'tt rebeus ba jinsu... @url @url</w:t>
      </w:r>
    </w:p>
    <w:p>
      <w:r>
        <w:rPr>
          <w:b/>
          <w:u w:val="single"/>
        </w:rPr>
        <w:t xml:space="preserve">18301</w:t>
      </w:r>
    </w:p>
    <w:p>
      <w:r>
        <w:t xml:space="preserve">@käyttäjä @käyttäjä @käyttäjä @käyttäjä @käyttäjä @käyttäjä whallah wallah hold rebeus from citing wesh on the koran ...</w:t>
      </w:r>
    </w:p>
    <w:p>
      <w:r>
        <w:rPr>
          <w:b/>
          <w:u w:val="single"/>
        </w:rPr>
        <w:t xml:space="preserve">18302</w:t>
      </w:r>
    </w:p>
    <w:p>
      <w:r>
        <w:t xml:space="preserve">@käyttäjä @käyttäjä @käyttäjä @käyttäjä Kuvittelen etymologian olevan mongoli --&amp;gt; golmon --&amp;gt; golbute --&amp;gt; golbuterie ? se on tekninen.</w:t>
      </w:r>
    </w:p>
    <w:p>
      <w:r>
        <w:rPr>
          <w:b/>
          <w:u w:val="single"/>
        </w:rPr>
        <w:t xml:space="preserve">18303</w:t>
      </w:r>
    </w:p>
    <w:p>
      <w:r>
        <w:t xml:space="preserve">@käyttäjä @käyttäjä @käyttäjä @käyttäjä @käyttäjä @käyttäjä @käyttäjä miksi sitten laitat yhden heidän pelaajistaan pp:hen?? iso mongoli</w:t>
      </w:r>
    </w:p>
    <w:p>
      <w:r>
        <w:rPr>
          <w:b/>
          <w:u w:val="single"/>
        </w:rPr>
        <w:t xml:space="preserve">18304</w:t>
      </w:r>
    </w:p>
    <w:p>
      <w:r>
        <w:t xml:space="preserve">@käyttäjä @käyttäjä ok olet todella mongoloidi</w:t>
      </w:r>
    </w:p>
    <w:p>
      <w:r>
        <w:rPr>
          <w:b/>
          <w:u w:val="single"/>
        </w:rPr>
        <w:t xml:space="preserve">18305</w:t>
      </w:r>
    </w:p>
    <w:p>
      <w:r>
        <w:t xml:space="preserve">@user @user @user @user @user Tämä ei estä meitä vastaamasta suhteellisesti meihin kohdistuvaan väkivaltaan.</w:t>
      </w:r>
    </w:p>
    <w:p>
      <w:r>
        <w:rPr>
          <w:b/>
          <w:u w:val="single"/>
        </w:rPr>
        <w:t xml:space="preserve">18306</w:t>
      </w:r>
    </w:p>
    <w:p>
      <w:r>
        <w:t xml:space="preserve">@user Olen mongolialainen ptn</w:t>
      </w:r>
    </w:p>
    <w:p>
      <w:r>
        <w:rPr>
          <w:b/>
          <w:u w:val="single"/>
        </w:rPr>
        <w:t xml:space="preserve">18307</w:t>
      </w:r>
    </w:p>
    <w:p>
      <w:r>
        <w:t xml:space="preserve">@user mitä sekaannusta? kiistät tosiasiat on hyödytöntä jatkaa avk jälkeenjäänyt</w:t>
      </w:r>
    </w:p>
    <w:p>
      <w:r>
        <w:rPr>
          <w:b/>
          <w:u w:val="single"/>
        </w:rPr>
        <w:t xml:space="preserve">18308</w:t>
      </w:r>
    </w:p>
    <w:p>
      <w:r>
        <w:t xml:space="preserve">@user valkoisen näyttelijän täytyy olla aivopesty vasemmistolainen. täytyy olla idiootti ollakseen näyttelijä, jolla on tuollainen... @url</w:t>
      </w:r>
    </w:p>
    <w:p>
      <w:r>
        <w:rPr>
          <w:b/>
          <w:u w:val="single"/>
        </w:rPr>
        <w:t xml:space="preserve">18309</w:t>
      </w:r>
    </w:p>
    <w:p>
      <w:r>
        <w:t xml:space="preserve">@käyttäjä @käyttäjä @käyttäjä @käyttäjä @käyttäjä @käyttäjä olet täysin jälkeenjäänyt. olet tyypillisesti... @url</w:t>
      </w:r>
    </w:p>
    <w:p>
      <w:r>
        <w:rPr>
          <w:b/>
          <w:u w:val="single"/>
        </w:rPr>
        <w:t xml:space="preserve">18310</w:t>
      </w:r>
    </w:p>
    <w:p>
      <w:r>
        <w:t xml:space="preserve">@user mdr henkilökohtaisesti en viipyile seuraava suora.</w:t>
      </w:r>
    </w:p>
    <w:p>
      <w:r>
        <w:rPr>
          <w:b/>
          <w:u w:val="single"/>
        </w:rPr>
        <w:t xml:space="preserve">18311</w:t>
      </w:r>
    </w:p>
    <w:p>
      <w:r>
        <w:t xml:space="preserve">@käyttäjä @käyttäjä @käyttäjä @käyttäjä kaikki katoliset naiset vastustavat aborttia.</w:t>
      </w:r>
    </w:p>
    <w:p>
      <w:r>
        <w:rPr>
          <w:b/>
          <w:u w:val="single"/>
        </w:rPr>
        <w:t xml:space="preserve">18312</w:t>
      </w:r>
    </w:p>
    <w:p>
      <w:r>
        <w:t xml:space="preserve">@käyttäjä @käyttäjä @käyttäjä @käyttäjä ah niin paljon minulle sain väärän retard anteeksi mies luulin olit @url</w:t>
      </w:r>
    </w:p>
    <w:p>
      <w:r>
        <w:rPr>
          <w:b/>
          <w:u w:val="single"/>
        </w:rPr>
        <w:t xml:space="preserve">18313</w:t>
      </w:r>
    </w:p>
    <w:p>
      <w:r>
        <w:t xml:space="preserve">@user mutta mies sinulla on 3 qi vai mitä? se ei ole rebeus jotka pitävät itseään ei länsimainen mutta valkoinen joka... @url</w:t>
      </w:r>
    </w:p>
    <w:p>
      <w:r>
        <w:rPr>
          <w:b/>
          <w:u w:val="single"/>
        </w:rPr>
        <w:t xml:space="preserve">18314</w:t>
      </w:r>
    </w:p>
    <w:p>
      <w:r>
        <w:t xml:space="preserve">Tämän vuoksi ongelma mustat ja arabit Ranskassa ei koskaan lopu on liian jaettu wesh heti kun on... @url</w:t>
      </w:r>
    </w:p>
    <w:p>
      <w:r>
        <w:rPr>
          <w:b/>
          <w:u w:val="single"/>
        </w:rPr>
        <w:t xml:space="preserve">18315</w:t>
      </w:r>
    </w:p>
    <w:p>
      <w:r>
        <w:t xml:space="preserve">@user uskonnollisten logiikka: vastustavat aborttioikeutta mutta vastustavat pma:ta: "haluamme, että lapset voivat... @url</w:t>
      </w:r>
    </w:p>
    <w:p>
      <w:r>
        <w:rPr>
          <w:b/>
          <w:u w:val="single"/>
        </w:rPr>
        <w:t xml:space="preserve">18316</w:t>
      </w:r>
    </w:p>
    <w:p>
      <w:r>
        <w:t xml:space="preserve">@user @user Vain arabikapteenit äänestivät salahin puolesta.</w:t>
      </w:r>
    </w:p>
    <w:p>
      <w:r>
        <w:rPr>
          <w:b/>
          <w:u w:val="single"/>
        </w:rPr>
        <w:t xml:space="preserve">18317</w:t>
      </w:r>
    </w:p>
    <w:p>
      <w:r>
        <w:t xml:space="preserve">@user greetings Onko vegaani aborttia vastaan? loogisesti kyllä, koska tapamme elävän olennon, eikö?</w:t>
      </w:r>
    </w:p>
    <w:p>
      <w:r>
        <w:rPr>
          <w:b/>
          <w:u w:val="single"/>
        </w:rPr>
        <w:t xml:space="preserve">18318</w:t>
      </w:r>
    </w:p>
    <w:p>
      <w:r>
        <w:t xml:space="preserve">@user @user mdrrrr mutta turpa kiinni vasemmistolainen suusi justin toisinpäin kaveri olisi ollut t... @url</w:t>
      </w:r>
    </w:p>
    <w:p>
      <w:r>
        <w:rPr>
          <w:b/>
          <w:u w:val="single"/>
        </w:rPr>
        <w:t xml:space="preserve">18319</w:t>
      </w:r>
    </w:p>
    <w:p>
      <w:r>
        <w:t xml:space="preserve">@user @user @user @user @user @user @user Olen epäortodoksinen katolinen libertaarinen vasemmistolainen... @url</w:t>
      </w:r>
    </w:p>
    <w:p>
      <w:r>
        <w:rPr>
          <w:b/>
          <w:u w:val="single"/>
        </w:rPr>
        <w:t xml:space="preserve">18320</w:t>
      </w:r>
    </w:p>
    <w:p>
      <w:r>
        <w:t xml:space="preserve">@user @user chuis choqué c gens la sont attardé pas étonnant ils viennent de famille consanguins.</w:t>
      </w:r>
    </w:p>
    <w:p>
      <w:r>
        <w:rPr>
          <w:b/>
          <w:u w:val="single"/>
        </w:rPr>
        <w:t xml:space="preserve">18321</w:t>
      </w:r>
    </w:p>
    <w:p>
      <w:r>
        <w:t xml:space="preserve">@käyttäjä näyttö näyttää kutsuvan sinua jälkeenjääneeksi vai olenko väärässä?</w:t>
      </w:r>
    </w:p>
    <w:p>
      <w:r>
        <w:rPr>
          <w:b/>
          <w:u w:val="single"/>
        </w:rPr>
        <w:t xml:space="preserve">18322</w:t>
      </w:r>
    </w:p>
    <w:p>
      <w:r>
        <w:t xml:space="preserve">@user Saatan olla musta, mutta en silti ole jälkeenjäänyt tqt</w:t>
      </w:r>
    </w:p>
    <w:p>
      <w:r>
        <w:rPr>
          <w:b/>
          <w:u w:val="single"/>
        </w:rPr>
        <w:t xml:space="preserve">18323</w:t>
      </w:r>
    </w:p>
    <w:p>
      <w:r>
        <w:t xml:space="preserve">@käyttäjä @käyttäjä @käyttäjä @käyttäjä rasismia on kaikkialla asuin 93 ja se oli rebeus joka loukkasi... @url</w:t>
      </w:r>
    </w:p>
    <w:p>
      <w:r>
        <w:rPr>
          <w:b/>
          <w:u w:val="single"/>
        </w:rPr>
        <w:t xml:space="preserve">18324</w:t>
      </w:r>
    </w:p>
    <w:p>
      <w:r>
        <w:t xml:space="preserve">Tässä on sponsoritarjous zemmourilta ! go les rebeus one way home @url</w:t>
      </w:r>
    </w:p>
    <w:p>
      <w:r>
        <w:rPr>
          <w:b/>
          <w:u w:val="single"/>
        </w:rPr>
        <w:t xml:space="preserve">18325</w:t>
      </w:r>
    </w:p>
    <w:p>
      <w:r>
        <w:t xml:space="preserve">@user @user mongol/2</w:t>
      </w:r>
    </w:p>
    <w:p>
      <w:r>
        <w:rPr>
          <w:b/>
          <w:u w:val="single"/>
        </w:rPr>
        <w:t xml:space="preserve">18326</w:t>
      </w:r>
    </w:p>
    <w:p>
      <w:r>
        <w:t xml:space="preserve">@user kartagialainen sivilisaatio kreikkalaisen imperiumin huippu musta cypion afrikkalainen...</w:t>
      </w:r>
    </w:p>
    <w:p>
      <w:r>
        <w:rPr>
          <w:b/>
          <w:u w:val="single"/>
        </w:rPr>
        <w:t xml:space="preserve">18327</w:t>
      </w:r>
    </w:p>
    <w:p>
      <w:r>
        <w:t xml:space="preserve">@user Olin nähnyt tämän jo yhdessä videoistasi, mutta en kiinnittänyt siihen paljon huomiota, se on itse asiassa pes futbin mutta parempi :p</w:t>
      </w:r>
    </w:p>
    <w:p>
      <w:r>
        <w:rPr>
          <w:b/>
          <w:u w:val="single"/>
        </w:rPr>
        <w:t xml:space="preserve">18328</w:t>
      </w:r>
    </w:p>
    <w:p>
      <w:r>
        <w:t xml:space="preserve">@user islamin ja väkivallan sekoittaminen systeemisesti on tavoite... käyttäkööt he termiä terrorismi... c... @url</w:t>
      </w:r>
    </w:p>
    <w:p>
      <w:r>
        <w:rPr>
          <w:b/>
          <w:u w:val="single"/>
        </w:rPr>
        <w:t xml:space="preserve">18329</w:t>
      </w:r>
    </w:p>
    <w:p>
      <w:r>
        <w:t xml:space="preserve">@user Pyydän sinua estämään afrikkalaisilta varastetut rahat, jotka on piilotettu b... @url</w:t>
      </w:r>
    </w:p>
    <w:p>
      <w:r>
        <w:rPr>
          <w:b/>
          <w:u w:val="single"/>
        </w:rPr>
        <w:t xml:space="preserve">18330</w:t>
      </w:r>
    </w:p>
    <w:p>
      <w:r>
        <w:t xml:space="preserve">@käyttäjä @käyttäjä @käyttäjä @käyttäjä #vasemmistolainen "joka #ajattelee": hänellä on vain sisäistä ajattelua.</w:t>
      </w:r>
    </w:p>
    <w:p>
      <w:r>
        <w:rPr>
          <w:b/>
          <w:u w:val="single"/>
        </w:rPr>
        <w:t xml:space="preserve">18331</w:t>
      </w:r>
    </w:p>
    <w:p>
      <w:r>
        <w:t xml:space="preserve">@user aikoo poistaa seuraamisesi nätisti, senkin likainen arabi.</w:t>
      </w:r>
    </w:p>
    <w:p>
      <w:r>
        <w:rPr>
          <w:b/>
          <w:u w:val="single"/>
        </w:rPr>
        <w:t xml:space="preserve">18332</w:t>
      </w:r>
    </w:p>
    <w:p>
      <w:r>
        <w:t xml:space="preserve">@user @user prdrrrrr se on koira se on pahin iso mongoli totuus</w:t>
      </w:r>
    </w:p>
    <w:p>
      <w:r>
        <w:rPr>
          <w:b/>
          <w:u w:val="single"/>
        </w:rPr>
        <w:t xml:space="preserve">18333</w:t>
      </w:r>
    </w:p>
    <w:p>
      <w:r>
        <w:t xml:space="preserve">@käyttäjä @käyttäjä @käyttäjä @käyttäjä @käyttäjä mongolien sukupolvi, vaikka moundir on "vanha".</w:t>
      </w:r>
    </w:p>
    <w:p>
      <w:r>
        <w:rPr>
          <w:b/>
          <w:u w:val="single"/>
        </w:rPr>
        <w:t xml:space="preserve">18334</w:t>
      </w:r>
    </w:p>
    <w:p>
      <w:r>
        <w:t xml:space="preserve">@käyttäjä @käyttäjä @käyttäjä @käyttäjä mutta nyt on talvi!</w:t>
      </w:r>
    </w:p>
    <w:p>
      <w:r>
        <w:rPr>
          <w:b/>
          <w:u w:val="single"/>
        </w:rPr>
        <w:t xml:space="preserve">18335</w:t>
      </w:r>
    </w:p>
    <w:p>
      <w:r>
        <w:t xml:space="preserve">@user @user cade mongol</w:t>
      </w:r>
    </w:p>
    <w:p>
      <w:r>
        <w:rPr>
          <w:b/>
          <w:u w:val="single"/>
        </w:rPr>
        <w:t xml:space="preserve">18336</w:t>
      </w:r>
    </w:p>
    <w:p>
      <w:r>
        <w:t xml:space="preserve">@user ptydttyddtrrtdd an ouf luulet, että olen likainen arabi</w:t>
      </w:r>
    </w:p>
    <w:p>
      <w:r>
        <w:rPr>
          <w:b/>
          <w:u w:val="single"/>
        </w:rPr>
        <w:t xml:space="preserve">18337</w:t>
      </w:r>
    </w:p>
    <w:p>
      <w:r>
        <w:t xml:space="preserve">@user j...on vähän aavistustakaan, mutta kutsun sinua vasemmistolaiseksi...</w:t>
      </w:r>
    </w:p>
    <w:p>
      <w:r>
        <w:rPr>
          <w:b/>
          <w:u w:val="single"/>
        </w:rPr>
        <w:t xml:space="preserve">18338</w:t>
      </w:r>
    </w:p>
    <w:p>
      <w:r>
        <w:t xml:space="preserve">@user lasti maahanmuuttajien Aquarius tai muu maksettu' 14 000 euroa vähintään ja sinä macron soros v... @url @url</w:t>
      </w:r>
    </w:p>
    <w:p>
      <w:r>
        <w:rPr>
          <w:b/>
          <w:u w:val="single"/>
        </w:rPr>
        <w:t xml:space="preserve">18339</w:t>
      </w:r>
    </w:p>
    <w:p>
      <w:r>
        <w:t xml:space="preserve">@käyttäjä issa se on arabialainen transkriptio jesus joten älä kerro elämäntarinasi senkin kouluttamaton paskiainen ja et näe minä ca... @url</w:t>
      </w:r>
    </w:p>
    <w:p>
      <w:r>
        <w:rPr>
          <w:b/>
          <w:u w:val="single"/>
        </w:rPr>
        <w:t xml:space="preserve">18340</w:t>
      </w:r>
    </w:p>
    <w:p>
      <w:r>
        <w:t xml:space="preserve">@käyttäjä @käyttäjä sinulla on menetetty asia</w:t>
      </w:r>
    </w:p>
    <w:p>
      <w:r>
        <w:rPr>
          <w:b/>
          <w:u w:val="single"/>
        </w:rPr>
        <w:t xml:space="preserve">18341</w:t>
      </w:r>
    </w:p>
    <w:p>
      <w:r>
        <w:t xml:space="preserve">@käyttäjä @käyttäjä @käyttäjä @käyttäjä @käyttäjä et ymmärrä mitään vasemmistolainen on vasemmistolainen. hän voi sanoa mitä tahansa... @url</w:t>
      </w:r>
    </w:p>
    <w:p>
      <w:r>
        <w:rPr>
          <w:b/>
          <w:u w:val="single"/>
        </w:rPr>
        <w:t xml:space="preserve">18342</w:t>
      </w:r>
    </w:p>
    <w:p>
      <w:r>
        <w:t xml:space="preserve">@user @user Luuletko, että macron pitää arabeista?</w:t>
      </w:r>
    </w:p>
    <w:p>
      <w:r>
        <w:rPr>
          <w:b/>
          <w:u w:val="single"/>
        </w:rPr>
        <w:t xml:space="preserve">18343</w:t>
      </w:r>
    </w:p>
    <w:p>
      <w:r>
        <w:t xml:space="preserve">@user @user melenchon ei ole sen enempää vasemmistolainen kuin minä olen arkkipiispa. hän on opportunisti. jos ps häntä.... @url</w:t>
      </w:r>
    </w:p>
    <w:p>
      <w:r>
        <w:rPr>
          <w:b/>
          <w:u w:val="single"/>
        </w:rPr>
        <w:t xml:space="preserve">18344</w:t>
      </w:r>
    </w:p>
    <w:p>
      <w:r>
        <w:t xml:space="preserve">@käyttäjät tuntevat kaikki olevansa kohderyhmää! se on siis kultti? kuten mustat, arabit, opettajat....</w:t>
      </w:r>
    </w:p>
    <w:p>
      <w:r>
        <w:rPr>
          <w:b/>
          <w:u w:val="single"/>
        </w:rPr>
        <w:t xml:space="preserve">18345</w:t>
      </w:r>
    </w:p>
    <w:p>
      <w:r>
        <w:t xml:space="preserve">@user @user @user hän puhuu etu- ja sukunimestä, senkin retardit.</w:t>
      </w:r>
    </w:p>
    <w:p>
      <w:r>
        <w:rPr>
          <w:b/>
          <w:u w:val="single"/>
        </w:rPr>
        <w:t xml:space="preserve">18346</w:t>
      </w:r>
    </w:p>
    <w:p>
      <w:r>
        <w:t xml:space="preserve">@user Olen jo nähnyt massa rebeu kutsua toisiaan likainen Arab jopa tèc vihaa rasismia... @url @url</w:t>
      </w:r>
    </w:p>
    <w:p>
      <w:r>
        <w:rPr>
          <w:b/>
          <w:u w:val="single"/>
        </w:rPr>
        <w:t xml:space="preserve">18347</w:t>
      </w:r>
    </w:p>
    <w:p>
      <w:r>
        <w:t xml:space="preserve">@käyttäjä @käyttäjä tässä on taas se ching chong?</w:t>
      </w:r>
    </w:p>
    <w:p>
      <w:r>
        <w:rPr>
          <w:b/>
          <w:u w:val="single"/>
        </w:rPr>
        <w:t xml:space="preserve">18348</w:t>
      </w:r>
    </w:p>
    <w:p>
      <w:r>
        <w:t xml:space="preserve">@user aborttia vastustavat ihmiset ovat myös samoja, jotka sitten arvostelevat vanhempia siitä, että he eivät tee aborttia @url</w:t>
      </w:r>
    </w:p>
    <w:p>
      <w:r>
        <w:rPr>
          <w:b/>
          <w:u w:val="single"/>
        </w:rPr>
        <w:t xml:space="preserve">18349</w:t>
      </w:r>
    </w:p>
    <w:p>
      <w:r>
        <w:t xml:space="preserve">@user mutta mikä retard, se on hullua.</w:t>
      </w:r>
    </w:p>
    <w:p>
      <w:r>
        <w:rPr>
          <w:b/>
          <w:u w:val="single"/>
        </w:rPr>
        <w:t xml:space="preserve">18350</w:t>
      </w:r>
    </w:p>
    <w:p>
      <w:r>
        <w:t xml:space="preserve">@user @user @user potkaistaan vasemmistolaisia naamaan ja annetaan heidän ymmärtää, että leikkimällä meidän elämillämme he paljastavat omansa!</w:t>
      </w:r>
    </w:p>
    <w:p>
      <w:r>
        <w:rPr>
          <w:b/>
          <w:u w:val="single"/>
        </w:rPr>
        <w:t xml:space="preserve">18351</w:t>
      </w:r>
    </w:p>
    <w:p>
      <w:r>
        <w:t xml:space="preserve">@käyttäjä @käyttäjä eli itse asiassa eläinlajien suojelemiseksi tuomitset ne sukupuuttoon... @url</w:t>
      </w:r>
    </w:p>
    <w:p>
      <w:r>
        <w:rPr>
          <w:b/>
          <w:u w:val="single"/>
        </w:rPr>
        <w:t xml:space="preserve">18352</w:t>
      </w:r>
    </w:p>
    <w:p>
      <w:r>
        <w:t xml:space="preserve">@käyttäjä @käyttäjä @käyttäjä @käyttäjä Paska husseyn En halunnut mainita sinua arabialainen</w:t>
      </w:r>
    </w:p>
    <w:p>
      <w:r>
        <w:rPr>
          <w:b/>
          <w:u w:val="single"/>
        </w:rPr>
        <w:t xml:space="preserve">18353</w:t>
      </w:r>
    </w:p>
    <w:p>
      <w:r>
        <w:t xml:space="preserve">@user @user " @user islamo - vasemmistolainen ?</w:t>
      </w:r>
    </w:p>
    <w:p>
      <w:r>
        <w:rPr>
          <w:b/>
          <w:u w:val="single"/>
        </w:rPr>
        <w:t xml:space="preserve">18354</w:t>
      </w:r>
    </w:p>
    <w:p>
      <w:r>
        <w:t xml:space="preserve">@user woooooooooow en ole koskaan nähnyt niin jälkeenjäänyttä ihmistä se on hullu asia</w:t>
      </w:r>
    </w:p>
    <w:p>
      <w:r>
        <w:rPr>
          <w:b/>
          <w:u w:val="single"/>
        </w:rPr>
        <w:t xml:space="preserve">18355</w:t>
      </w:r>
    </w:p>
    <w:p>
      <w:r>
        <w:t xml:space="preserve">@käyttäjä @käyttäjä mustat eivät pidä koirista yleensä arabit ovat hyvin harvinaisia kiinalaiset myös... @url</w:t>
      </w:r>
    </w:p>
    <w:p>
      <w:r>
        <w:rPr>
          <w:b/>
          <w:u w:val="single"/>
        </w:rPr>
        <w:t xml:space="preserve">18356</w:t>
      </w:r>
    </w:p>
    <w:p>
      <w:r>
        <w:t xml:space="preserve">@user @user se kopioi sinut seksillä</w:t>
      </w:r>
    </w:p>
    <w:p>
      <w:r>
        <w:rPr>
          <w:b/>
          <w:u w:val="single"/>
        </w:rPr>
        <w:t xml:space="preserve">18357</w:t>
      </w:r>
    </w:p>
    <w:p>
      <w:r>
        <w:t xml:space="preserve">@user @user @user hän ei koskaan kutsunut sinua jälkeenjääneeksi.</w:t>
      </w:r>
    </w:p>
    <w:p>
      <w:r>
        <w:rPr>
          <w:b/>
          <w:u w:val="single"/>
        </w:rPr>
        <w:t xml:space="preserve">18358</w:t>
      </w:r>
    </w:p>
    <w:p>
      <w:r>
        <w:t xml:space="preserve">@käyttäjä @käyttäjä @käyttäjä @käyttäjä Taidat olla maahanmuuttomyönteinen ja vasemmistolainen... @url</w:t>
      </w:r>
    </w:p>
    <w:p>
      <w:r>
        <w:rPr>
          <w:b/>
          <w:u w:val="single"/>
        </w:rPr>
        <w:t xml:space="preserve">18359</w:t>
      </w:r>
    </w:p>
    <w:p>
      <w:r>
        <w:t xml:space="preserve">@käyttäjä @käyttäjä mds olet mongolialaisia</w:t>
      </w:r>
    </w:p>
    <w:p>
      <w:r>
        <w:rPr>
          <w:b/>
          <w:u w:val="single"/>
        </w:rPr>
        <w:t xml:space="preserve">18360</w:t>
      </w:r>
    </w:p>
    <w:p>
      <w:r>
        <w:t xml:space="preserve">@user sinä vastaat omaan mongolialaiseen twiittiisi</w:t>
      </w:r>
    </w:p>
    <w:p>
      <w:r>
        <w:rPr>
          <w:b/>
          <w:u w:val="single"/>
        </w:rPr>
        <w:t xml:space="preserve">18361</w:t>
      </w:r>
    </w:p>
    <w:p>
      <w:r>
        <w:t xml:space="preserve">maassa on enemmän kettuja kuin kaikissa Saharan eteläpuolisen Afrikan maissa yhteensä #olom</w:t>
      </w:r>
    </w:p>
    <w:p>
      <w:r>
        <w:rPr>
          <w:b/>
          <w:u w:val="single"/>
        </w:rPr>
        <w:t xml:space="preserve">18362</w:t>
      </w:r>
    </w:p>
    <w:p>
      <w:r>
        <w:t xml:space="preserve">@user @user ah bon? eikö Kamerunin armeija ole tämän takana? todella anti b... @url</w:t>
      </w:r>
    </w:p>
    <w:p>
      <w:r>
        <w:rPr>
          <w:b/>
          <w:u w:val="single"/>
        </w:rPr>
        <w:t xml:space="preserve">18363</w:t>
      </w:r>
    </w:p>
    <w:p>
      <w:r>
        <w:t xml:space="preserve">@user @user @user @user @user äänestämättä jättäminen on äänen antamista Ir Macronin vasemmistolaisille jne.</w:t>
      </w:r>
    </w:p>
    <w:p>
      <w:r>
        <w:rPr>
          <w:b/>
          <w:u w:val="single"/>
        </w:rPr>
        <w:t xml:space="preserve">18364</w:t>
      </w:r>
    </w:p>
    <w:p>
      <w:r>
        <w:t xml:space="preserve">@user Puhun poliiseista, mutta jos et olisi jälkeenjäänyt, olisit ymmärtänyt.</w:t>
      </w:r>
    </w:p>
    <w:p>
      <w:r>
        <w:rPr>
          <w:b/>
          <w:u w:val="single"/>
        </w:rPr>
        <w:t xml:space="preserve">18365</w:t>
      </w:r>
    </w:p>
    <w:p>
      <w:r>
        <w:t xml:space="preserve">@käyttäjä @käyttäjä siitä, miten puhut siitä, voin kertoa, että pidät tällaisesta myrkyllisestä sisällöstä, mene juomaan djavel-vettä, senkin jälkeenjäänyt srx.</w:t>
      </w:r>
    </w:p>
    <w:p>
      <w:r>
        <w:rPr>
          <w:b/>
          <w:u w:val="single"/>
        </w:rPr>
        <w:t xml:space="preserve">18366</w:t>
      </w:r>
    </w:p>
    <w:p>
      <w:r>
        <w:t xml:space="preserve">@user @user @user Olen vasemmistolainen enkä tunnista hänen meissä vasemmistolaisia lainkaan... @url</w:t>
      </w:r>
    </w:p>
    <w:p>
      <w:r>
        <w:rPr>
          <w:b/>
          <w:u w:val="single"/>
        </w:rPr>
        <w:t xml:space="preserve">18367</w:t>
      </w:r>
    </w:p>
    <w:p>
      <w:r>
        <w:t xml:space="preserve">@käyttäjä @käyttäjä tehdään selväksi arabit tai mustat ne ovat samassa luokassa. pitäisikö sinun m... @url</w:t>
      </w:r>
    </w:p>
    <w:p>
      <w:r>
        <w:rPr>
          <w:b/>
          <w:u w:val="single"/>
        </w:rPr>
        <w:t xml:space="preserve">18368</w:t>
      </w:r>
    </w:p>
    <w:p>
      <w:r>
        <w:t xml:space="preserve">@käyttäjä @käyttäjä @käyttäjä @käyttäjä syö mun pallini, senkin jälkeenjäänyt kaveri... @url</w:t>
      </w:r>
    </w:p>
    <w:p>
      <w:r>
        <w:rPr>
          <w:b/>
          <w:u w:val="single"/>
        </w:rPr>
        <w:t xml:space="preserve">18369</w:t>
      </w:r>
    </w:p>
    <w:p>
      <w:r>
        <w:t xml:space="preserve">@user mdrrrr me jme calme irl sinn prend un attardé</w:t>
      </w:r>
    </w:p>
    <w:p>
      <w:r>
        <w:rPr>
          <w:b/>
          <w:u w:val="single"/>
        </w:rPr>
        <w:t xml:space="preserve">18370</w:t>
      </w:r>
    </w:p>
    <w:p>
      <w:r>
        <w:t xml:space="preserve">@käyttäjä @käyttäjä @käyttäjä #fbpe ja ex-sosialisti täydellinen esimerkki macronia kannattavasta vasemmistolaisesta fachosta, joka... @url</w:t>
      </w:r>
    </w:p>
    <w:p>
      <w:r>
        <w:rPr>
          <w:b/>
          <w:u w:val="single"/>
        </w:rPr>
        <w:t xml:space="preserve">18371</w:t>
      </w:r>
    </w:p>
    <w:p>
      <w:r>
        <w:t xml:space="preserve">@user palloton vasemmistolainen koulutus</w:t>
      </w:r>
    </w:p>
    <w:p>
      <w:r>
        <w:rPr>
          <w:b/>
          <w:u w:val="single"/>
        </w:rPr>
        <w:t xml:space="preserve">18372</w:t>
      </w:r>
    </w:p>
    <w:p>
      <w:r>
        <w:t xml:space="preserve">@user ero hänen ja sinun välillä on se, että hän on 12-vuotias oppilas ja sinä olet vain vitun jälkeenjäänyt!</w:t>
      </w:r>
    </w:p>
    <w:p>
      <w:r>
        <w:rPr>
          <w:b/>
          <w:u w:val="single"/>
        </w:rPr>
        <w:t xml:space="preserve">18373</w:t>
      </w:r>
    </w:p>
    <w:p>
      <w:r>
        <w:t xml:space="preserve">@user olet enemmän jälkeenjäänyt kuin minä.</w:t>
      </w:r>
    </w:p>
    <w:p>
      <w:r>
        <w:rPr>
          <w:b/>
          <w:u w:val="single"/>
        </w:rPr>
        <w:t xml:space="preserve">18374</w:t>
      </w:r>
    </w:p>
    <w:p>
      <w:r>
        <w:t xml:space="preserve">@käyttäjä ilmiantaja? ei voi olla totta! katkera vanha teinipappi, joka haluaa päästä eteenpäin... @url</w:t>
      </w:r>
    </w:p>
    <w:p>
      <w:r>
        <w:rPr>
          <w:b/>
          <w:u w:val="single"/>
        </w:rPr>
        <w:t xml:space="preserve">18375</w:t>
      </w:r>
    </w:p>
    <w:p>
      <w:r>
        <w:t xml:space="preserve">@user @user @user hän on vain jälkeenjäänyt</w:t>
      </w:r>
    </w:p>
    <w:p>
      <w:r>
        <w:rPr>
          <w:b/>
          <w:u w:val="single"/>
        </w:rPr>
        <w:t xml:space="preserve">18376</w:t>
      </w:r>
    </w:p>
    <w:p>
      <w:r>
        <w:t xml:space="preserve">@käyttäjä olet klubin puheenjohtaja, sinulla oli juuri hieno voitto ja tuhlaat aikaasi mongolin kanssa inte... @url</w:t>
      </w:r>
    </w:p>
    <w:p>
      <w:r>
        <w:rPr>
          <w:b/>
          <w:u w:val="single"/>
        </w:rPr>
        <w:t xml:space="preserve">18377</w:t>
      </w:r>
    </w:p>
    <w:p>
      <w:r>
        <w:t xml:space="preserve">@käyttäjä @käyttäjä @käyttäjä @käyttäjä Mielestäni menit hieman liian pitkälle vasemmistolaisessa twiitissäsi?</w:t>
      </w:r>
    </w:p>
    <w:p>
      <w:r>
        <w:rPr>
          <w:b/>
          <w:u w:val="single"/>
        </w:rPr>
        <w:t xml:space="preserve">18378</w:t>
      </w:r>
    </w:p>
    <w:p>
      <w:r>
        <w:t xml:space="preserve">@käyttäjä @käyttäjä mutta mistä siirtymästä sinä puhut? että kaikki ryhtyvät vegaaneiksi? miksi sinä...? @url</w:t>
      </w:r>
    </w:p>
    <w:p>
      <w:r>
        <w:rPr>
          <w:b/>
          <w:u w:val="single"/>
        </w:rPr>
        <w:t xml:space="preserve">18379</w:t>
      </w:r>
    </w:p>
    <w:p>
      <w:r>
        <w:t xml:space="preserve">@user Eläköön kansallinen rintama !!!!!!!!!!!!!!!!!!!!!</w:t>
      </w:r>
    </w:p>
    <w:p>
      <w:r>
        <w:rPr>
          <w:b/>
          <w:u w:val="single"/>
        </w:rPr>
        <w:t xml:space="preserve">18380</w:t>
      </w:r>
    </w:p>
    <w:p>
      <w:r>
        <w:t xml:space="preserve">@user mdr jrigolai c un chinoi ching chong</w:t>
      </w:r>
    </w:p>
    <w:p>
      <w:r>
        <w:rPr>
          <w:b/>
          <w:u w:val="single"/>
        </w:rPr>
        <w:t xml:space="preserve">18381</w:t>
      </w:r>
    </w:p>
    <w:p>
      <w:r>
        <w:t xml:space="preserve">@user ptddr olla kaikkein bo of rebeus maailman chico ridfus gansta lopussa hän sanoo, että teen sinut qu... @url</w:t>
      </w:r>
    </w:p>
    <w:p>
      <w:r>
        <w:rPr>
          <w:b/>
          <w:u w:val="single"/>
        </w:rPr>
        <w:t xml:space="preserve">18382</w:t>
      </w:r>
    </w:p>
    <w:p>
      <w:r>
        <w:t xml:space="preserve">@user Haluan tehdä heti selväksi, etten ole islamilais-vasemmistolainen enkä kiellä antisemitismiä... @url</w:t>
      </w:r>
    </w:p>
    <w:p>
      <w:r>
        <w:rPr>
          <w:b/>
          <w:u w:val="single"/>
        </w:rPr>
        <w:t xml:space="preserve">18383</w:t>
      </w:r>
    </w:p>
    <w:p>
      <w:r>
        <w:t xml:space="preserve">@user Amerikan juutalaiset ovat Trumpin kannalla he ovat järkyttyneitä siitä, että media vaikenee vihasta Trumpia vastaan... @url</w:t>
      </w:r>
    </w:p>
    <w:p>
      <w:r>
        <w:rPr>
          <w:b/>
          <w:u w:val="single"/>
        </w:rPr>
        <w:t xml:space="preserve">18384</w:t>
      </w:r>
    </w:p>
    <w:p>
      <w:r>
        <w:t xml:space="preserve">@user huomaa kuvan se voi antaa vitun elokuvan skenaario: 4 neekerit ja heidän chicha tyttöä</w:t>
      </w:r>
    </w:p>
    <w:p>
      <w:r>
        <w:rPr>
          <w:b/>
          <w:u w:val="single"/>
        </w:rPr>
        <w:t xml:space="preserve">18385</w:t>
      </w:r>
    </w:p>
    <w:p>
      <w:r>
        <w:t xml:space="preserve">@käyttäjä @käyttäjä he haluavat tämän talon hyviltä pikku rebeusilta...</w:t>
      </w:r>
    </w:p>
    <w:p>
      <w:r>
        <w:rPr>
          <w:b/>
          <w:u w:val="single"/>
        </w:rPr>
        <w:t xml:space="preserve">18386</w:t>
      </w:r>
    </w:p>
    <w:p>
      <w:r>
        <w:t xml:space="preserve">@user @user Kun olin lapsi, paras kaverini oli juutalainen. Sain tietää sen vasta, kun maghrebilainen sai hänet... @url</w:t>
      </w:r>
    </w:p>
    <w:p>
      <w:r>
        <w:rPr>
          <w:b/>
          <w:u w:val="single"/>
        </w:rPr>
        <w:t xml:space="preserve">18387</w:t>
      </w:r>
    </w:p>
    <w:p>
      <w:r>
        <w:t xml:space="preserve">@käyttäjä @käyttäjä @käyttäjä @käyttäjä No hänellä on vain yksi mahdollisuus tälle jälkeenjääneelle tytölle...</w:t>
      </w:r>
    </w:p>
    <w:p>
      <w:r>
        <w:rPr>
          <w:b/>
          <w:u w:val="single"/>
        </w:rPr>
        <w:t xml:space="preserve">18388</w:t>
      </w:r>
    </w:p>
    <w:p>
      <w:r>
        <w:t xml:space="preserve">@user En tiedä, mitä hän kuluttaa ollakseen niin jälkeenjäänyt, mutta haluan testata.</w:t>
      </w:r>
    </w:p>
    <w:p>
      <w:r>
        <w:rPr>
          <w:b/>
          <w:u w:val="single"/>
        </w:rPr>
        <w:t xml:space="preserve">18389</w:t>
      </w:r>
    </w:p>
    <w:p>
      <w:r>
        <w:t xml:space="preserve">@käyttäjä @käyttäjä ei ole sukua vasemmistolaiselle oletko henkisesti jälkeenjäänyt?</w:t>
      </w:r>
    </w:p>
    <w:p>
      <w:r>
        <w:rPr>
          <w:b/>
          <w:u w:val="single"/>
        </w:rPr>
        <w:t xml:space="preserve">18390</w:t>
      </w:r>
    </w:p>
    <w:p>
      <w:r>
        <w:t xml:space="preserve">@user likainen feministi</w:t>
      </w:r>
    </w:p>
    <w:p>
      <w:r>
        <w:rPr>
          <w:b/>
          <w:u w:val="single"/>
        </w:rPr>
        <w:t xml:space="preserve">18391</w:t>
      </w:r>
    </w:p>
    <w:p>
      <w:r>
        <w:t xml:space="preserve">@käyttäjä @käyttäjä @käyttäjä @käyttäjä @käyttäjä @käyttäjä @käyttäjä @käyttäjä @käyttäjä @käyttäjä @käyttäjä @käyttäjä @käyttäjä psg ei ole koskaan muuttanut logoaan mongoli</w:t>
      </w:r>
    </w:p>
    <w:p>
      <w:r>
        <w:rPr>
          <w:b/>
          <w:u w:val="single"/>
        </w:rPr>
        <w:t xml:space="preserve">18392</w:t>
      </w:r>
    </w:p>
    <w:p>
      <w:r>
        <w:t xml:space="preserve">@käyttäjä @käyttäjä @käyttäjä @käyttäjä @käyttäjä tukee fachospherea, joka on lisäksi salaliittoteoreettisesti hassu käsitys liberalismista.</w:t>
      </w:r>
    </w:p>
    <w:p>
      <w:r>
        <w:rPr>
          <w:b/>
          <w:u w:val="single"/>
        </w:rPr>
        <w:t xml:space="preserve">18393</w:t>
      </w:r>
    </w:p>
    <w:p>
      <w:r>
        <w:t xml:space="preserve">@user uskonnollisten logiikka: vastustaa aborttioikeutta mutta vastustaa pma :</w:t>
      </w:r>
    </w:p>
    <w:p>
      <w:r>
        <w:rPr>
          <w:b/>
          <w:u w:val="single"/>
        </w:rPr>
        <w:t xml:space="preserve">18394</w:t>
      </w:r>
    </w:p>
    <w:p>
      <w:r>
        <w:t xml:space="preserve">olet täysin jälkeenjäänyt, se ei ole mahdollista.</w:t>
      </w:r>
    </w:p>
    <w:p>
      <w:r>
        <w:rPr>
          <w:b/>
          <w:u w:val="single"/>
        </w:rPr>
        <w:t xml:space="preserve">18395</w:t>
      </w:r>
    </w:p>
    <w:p>
      <w:r>
        <w:t xml:space="preserve">@käyttäjänmuuttajat.7z</w:t>
      </w:r>
    </w:p>
    <w:p>
      <w:r>
        <w:rPr>
          <w:b/>
          <w:u w:val="single"/>
        </w:rPr>
        <w:t xml:space="preserve">18396</w:t>
      </w:r>
    </w:p>
    <w:p>
      <w:r>
        <w:t xml:space="preserve">@käyttäjä @käyttäjä rasvaa kutsutaan valentin kestu haluaa ymmärtää asioita, jotka vaikuttavat rebeus</w:t>
      </w:r>
    </w:p>
    <w:p>
      <w:r>
        <w:rPr>
          <w:b/>
          <w:u w:val="single"/>
        </w:rPr>
        <w:t xml:space="preserve">18397</w:t>
      </w:r>
    </w:p>
    <w:p>
      <w:r>
        <w:t xml:space="preserve">@user @user nuance kutsu minua islamilaiseksi vasemmistolaiseksi se on sinun kaltaisesi sairaat aivot, jotka ovat saaneet minut.... @url</w:t>
      </w:r>
    </w:p>
    <w:p>
      <w:r>
        <w:rPr>
          <w:b/>
          <w:u w:val="single"/>
        </w:rPr>
        <w:t xml:space="preserve">18398</w:t>
      </w:r>
    </w:p>
    <w:p>
      <w:r>
        <w:t xml:space="preserve">@user mongoli</w:t>
      </w:r>
    </w:p>
    <w:p>
      <w:r>
        <w:rPr>
          <w:b/>
          <w:u w:val="single"/>
        </w:rPr>
        <w:t xml:space="preserve">18399</w:t>
      </w:r>
    </w:p>
    <w:p>
      <w:r>
        <w:t xml:space="preserve">@user vastaat klo 2:13 te arabit</w:t>
      </w:r>
    </w:p>
    <w:p>
      <w:r>
        <w:rPr>
          <w:b/>
          <w:u w:val="single"/>
        </w:rPr>
        <w:t xml:space="preserve">18400</w:t>
      </w:r>
    </w:p>
    <w:p>
      <w:r>
        <w:t xml:space="preserve">@user @user @user olet kamppailee köyhä mongolialainen</w:t>
      </w:r>
    </w:p>
    <w:p>
      <w:r>
        <w:rPr>
          <w:b/>
          <w:u w:val="single"/>
        </w:rPr>
        <w:t xml:space="preserve">18401</w:t>
      </w:r>
    </w:p>
    <w:p>
      <w:r>
        <w:t xml:space="preserve">@user olemme arabeja maghreb el arabi vaikka länsimainen propaganda onnettomuuden on täydessä vauhdissa!... @url</w:t>
      </w:r>
    </w:p>
    <w:p>
      <w:r>
        <w:rPr>
          <w:b/>
          <w:u w:val="single"/>
        </w:rPr>
        <w:t xml:space="preserve">18402</w:t>
      </w:r>
    </w:p>
    <w:p>
      <w:r>
        <w:t xml:space="preserve">@user ptdrrrrrrrrr kaikki mongolialaiset</w:t>
      </w:r>
    </w:p>
    <w:p>
      <w:r>
        <w:rPr>
          <w:b/>
          <w:u w:val="single"/>
        </w:rPr>
        <w:t xml:space="preserve">18403</w:t>
      </w:r>
    </w:p>
    <w:p>
      <w:r>
        <w:t xml:space="preserve">@user @user @user @user vasemmistolainen ... joten nero</w:t>
      </w:r>
    </w:p>
    <w:p>
      <w:r>
        <w:rPr>
          <w:b/>
          <w:u w:val="single"/>
        </w:rPr>
        <w:t xml:space="preserve">18404</w:t>
      </w:r>
    </w:p>
    <w:p>
      <w:r>
        <w:t xml:space="preserve">@käyttäjä @käyttäjä @käyttäjä @käyttäjä @käyttäjä @käyttäjä @käyttäjä @käyttäjä 3/abortista ei voi olla yksinkertaista... @url</w:t>
      </w:r>
    </w:p>
    <w:p>
      <w:r>
        <w:rPr>
          <w:b/>
          <w:u w:val="single"/>
        </w:rPr>
        <w:t xml:space="preserve">18405</w:t>
      </w:r>
    </w:p>
    <w:p>
      <w:r>
        <w:t xml:space="preserve">@user @user @user @user @user @user ja se on Pariisissa bravo afrikkalaiset maahanmuuttajat ei educatio... @url</w:t>
      </w:r>
    </w:p>
    <w:p>
      <w:r>
        <w:rPr>
          <w:b/>
          <w:u w:val="single"/>
        </w:rPr>
        <w:t xml:space="preserve">18406</w:t>
      </w:r>
    </w:p>
    <w:p>
      <w:r>
        <w:t xml:space="preserve">ette edes ansaitse sitä, että juttujanne tutkitaan. @url</w:t>
      </w:r>
    </w:p>
    <w:p>
      <w:r>
        <w:rPr>
          <w:b/>
          <w:u w:val="single"/>
        </w:rPr>
        <w:t xml:space="preserve">18407</w:t>
      </w:r>
    </w:p>
    <w:p>
      <w:r>
        <w:t xml:space="preserve">@käyttäjä @käyttäjä @käyttäjä @käyttäjä @käyttäjä @käyttäjä joten jl ei ole jul ja olet myöhässä sekoittamassa "sen" ja "se".</w:t>
      </w:r>
    </w:p>
    <w:p>
      <w:r>
        <w:rPr>
          <w:b/>
          <w:u w:val="single"/>
        </w:rPr>
        <w:t xml:space="preserve">18408</w:t>
      </w:r>
    </w:p>
    <w:p>
      <w:r>
        <w:t xml:space="preserve">@user in svt kanssa chalvet c'fils de poulpe ja se on oussama, joka oli sanonut, että olin loukannut häntä arabiaksi hän... @url</w:t>
      </w:r>
    </w:p>
    <w:p>
      <w:r>
        <w:rPr>
          <w:b/>
          <w:u w:val="single"/>
        </w:rPr>
        <w:t xml:space="preserve">18409</w:t>
      </w:r>
    </w:p>
    <w:p>
      <w:r>
        <w:t xml:space="preserve">@käyttäjä @käyttäjä @käyttäjä @käyttäjä @käyttäjä @käyttäjä se on ongelma renoistu kertoa totuus se on ongelma</w:t>
      </w:r>
    </w:p>
    <w:p>
      <w:r>
        <w:rPr>
          <w:b/>
          <w:u w:val="single"/>
        </w:rPr>
        <w:t xml:space="preserve">18410</w:t>
      </w:r>
    </w:p>
    <w:p>
      <w:r>
        <w:t xml:space="preserve">@käyttäjä anna lasten pukeutua miten haluavat paskat. käsitellä häirintää tai alentaa tasoa... @url</w:t>
      </w:r>
    </w:p>
    <w:p>
      <w:r>
        <w:rPr>
          <w:b/>
          <w:u w:val="single"/>
        </w:rPr>
        <w:t xml:space="preserve">18411</w:t>
      </w:r>
    </w:p>
    <w:p>
      <w:r>
        <w:t xml:space="preserve">@user @user @user @user @user @user lr on vasemmistopuolue. laurent wauquiezin ja angela merkelin tapaaminen todistaa sen.</w:t>
      </w:r>
    </w:p>
    <w:p>
      <w:r>
        <w:rPr>
          <w:b/>
          <w:u w:val="single"/>
        </w:rPr>
        <w:t xml:space="preserve">18412</w:t>
      </w:r>
    </w:p>
    <w:p>
      <w:r>
        <w:t xml:space="preserve">@user @user @user miksi sinä tulet minun twiittini alle sitten sinä likainen juutalainen</w:t>
      </w:r>
    </w:p>
    <w:p>
      <w:r>
        <w:rPr>
          <w:b/>
          <w:u w:val="single"/>
        </w:rPr>
        <w:t xml:space="preserve">18413</w:t>
      </w:r>
    </w:p>
    <w:p>
      <w:r>
        <w:t xml:space="preserve">@käyttäjä @käyttäjä @käyttäjä @käyttäjä sekoitat vitsin kettuihin ja tupakka-askiin.</w:t>
      </w:r>
    </w:p>
    <w:p>
      <w:r>
        <w:rPr>
          <w:b/>
          <w:u w:val="single"/>
        </w:rPr>
        <w:t xml:space="preserve">18414</w:t>
      </w:r>
    </w:p>
    <w:p>
      <w:r>
        <w:t xml:space="preserve">@user zulul attardé que es</w:t>
      </w:r>
    </w:p>
    <w:p>
      <w:r>
        <w:rPr>
          <w:b/>
          <w:u w:val="single"/>
        </w:rPr>
        <w:t xml:space="preserve">18415</w:t>
      </w:r>
    </w:p>
    <w:p>
      <w:r>
        <w:t xml:space="preserve">@user verratti ei voi tehdä paljon mr hän ympäröi mongoli keskellä</w:t>
      </w:r>
    </w:p>
    <w:p>
      <w:r>
        <w:rPr>
          <w:b/>
          <w:u w:val="single"/>
        </w:rPr>
        <w:t xml:space="preserve">18416</w:t>
      </w:r>
    </w:p>
    <w:p>
      <w:r>
        <w:t xml:space="preserve">@user useita kertoja hän tekee asioita hänen autonsa kanssa olisin yllättynyt, jos hänellä ei ole ajokortti rasvaa mongoli mdrrr</w:t>
      </w:r>
    </w:p>
    <w:p>
      <w:r>
        <w:rPr>
          <w:b/>
          <w:u w:val="single"/>
        </w:rPr>
        <w:t xml:space="preserve">18417</w:t>
      </w:r>
    </w:p>
    <w:p>
      <w:r>
        <w:t xml:space="preserve">@user Sekä twiitissä että artikkelissa ei juurikaan käsitellä sitä, mitä eroa eurooppalaisella olisi... @url</w:t>
      </w:r>
    </w:p>
    <w:p>
      <w:r>
        <w:rPr>
          <w:b/>
          <w:u w:val="single"/>
        </w:rPr>
        <w:t xml:space="preserve">18418</w:t>
      </w:r>
    </w:p>
    <w:p>
      <w:r>
        <w:t xml:space="preserve">@user @user ei missään nimessä hän luuli olevansa jumala... katso mitä hän merkitsi twiittiin sen sijaan, että olisi laskenut seiniä jälkeenjäänyt</w:t>
      </w:r>
    </w:p>
    <w:p>
      <w:r>
        <w:rPr>
          <w:b/>
          <w:u w:val="single"/>
        </w:rPr>
        <w:t xml:space="preserve">18419</w:t>
      </w:r>
    </w:p>
    <w:p>
      <w:r>
        <w:t xml:space="preserve">@user @user @user @user @user kaikki ne, jotka sanovat, että muslimit ja islam on terrorismia niin... @url</w:t>
      </w:r>
    </w:p>
    <w:p>
      <w:r>
        <w:rPr>
          <w:b/>
          <w:u w:val="single"/>
        </w:rPr>
        <w:t xml:space="preserve">18420</w:t>
      </w:r>
    </w:p>
    <w:p>
      <w:r>
        <w:t xml:space="preserve">@user @user sinun on lopetettava tämä "on aina ollut" kyllä ja sitten on aina ollut arabeja... @url</w:t>
      </w:r>
    </w:p>
    <w:p>
      <w:r>
        <w:rPr>
          <w:b/>
          <w:u w:val="single"/>
        </w:rPr>
        <w:t xml:space="preserve">18421</w:t>
      </w:r>
    </w:p>
    <w:p>
      <w:r>
        <w:t xml:space="preserve">@user Kun otat uberin, näet useimmiten vain mustia ja punaisia. miksi?</w:t>
      </w:r>
    </w:p>
    <w:p>
      <w:r>
        <w:rPr>
          <w:b/>
          <w:u w:val="single"/>
        </w:rPr>
        <w:t xml:space="preserve">18422</w:t>
      </w:r>
    </w:p>
    <w:p>
      <w:r>
        <w:t xml:space="preserve">@user tu é mongol</w:t>
      </w:r>
    </w:p>
    <w:p>
      <w:r>
        <w:rPr>
          <w:b/>
          <w:u w:val="single"/>
        </w:rPr>
        <w:t xml:space="preserve">18423</w:t>
      </w:r>
    </w:p>
    <w:p>
      <w:r>
        <w:t xml:space="preserve">@user retarded bastard</w:t>
      </w:r>
    </w:p>
    <w:p>
      <w:r>
        <w:rPr>
          <w:b/>
          <w:u w:val="single"/>
        </w:rPr>
        <w:t xml:space="preserve">18424</w:t>
      </w:r>
    </w:p>
    <w:p>
      <w:r>
        <w:t xml:space="preserve">@user I just followed you you Jew</w:t>
      </w:r>
    </w:p>
    <w:p>
      <w:r>
        <w:rPr>
          <w:b/>
          <w:u w:val="single"/>
        </w:rPr>
        <w:t xml:space="preserve">18425</w:t>
      </w:r>
    </w:p>
    <w:p>
      <w:r>
        <w:t xml:space="preserve">@käyttäjä joka kertoo heille kuka on xbox one tai nintendo ja kyllä peli ei pakota sinua tekemään sitä se on jälkeenjäänyt</w:t>
      </w:r>
    </w:p>
    <w:p>
      <w:r>
        <w:rPr>
          <w:b/>
          <w:u w:val="single"/>
        </w:rPr>
        <w:t xml:space="preserve">18426</w:t>
      </w:r>
    </w:p>
    <w:p>
      <w:r>
        <w:t xml:space="preserve">@user Haluan vain, että lapseni voivat elää kotimaassani ilman, että kaltaisesi ihmiset tuovat väkivaltaa... @url</w:t>
      </w:r>
    </w:p>
    <w:p>
      <w:r>
        <w:rPr>
          <w:b/>
          <w:u w:val="single"/>
        </w:rPr>
        <w:t xml:space="preserve">18427</w:t>
      </w:r>
    </w:p>
    <w:p>
      <w:r>
        <w:t xml:space="preserve">@käyttäjä @käyttäjä tarinasi likainen arabi koiran kanssa kusin itseni hewombereee</w:t>
      </w:r>
    </w:p>
    <w:p>
      <w:r>
        <w:rPr>
          <w:b/>
          <w:u w:val="single"/>
        </w:rPr>
        <w:t xml:space="preserve">18428</w:t>
      </w:r>
    </w:p>
    <w:p>
      <w:r>
        <w:t xml:space="preserve">@user @user @user @user @user tämä epämääräinen (anti-sionistinen salaliitto tai muut pellet)... @url</w:t>
      </w:r>
    </w:p>
    <w:p>
      <w:r>
        <w:rPr>
          <w:b/>
          <w:u w:val="single"/>
        </w:rPr>
        <w:t xml:space="preserve">18429</w:t>
      </w:r>
    </w:p>
    <w:p>
      <w:r>
        <w:t xml:space="preserve">@user mutta hän on mongolialaisessa koomassa.</w:t>
      </w:r>
    </w:p>
    <w:p>
      <w:r>
        <w:rPr>
          <w:b/>
          <w:u w:val="single"/>
        </w:rPr>
        <w:t xml:space="preserve">18430</w:t>
      </w:r>
    </w:p>
    <w:p>
      <w:r>
        <w:t xml:space="preserve">@käyttäjä @käyttäjä @käyttäjä @käyttäjä @käyttäjä @käyttäjä minä tyhmä vasemmistolainen, joka perustelee veroväkivaltaa... @url</w:t>
      </w:r>
    </w:p>
    <w:p>
      <w:r>
        <w:rPr>
          <w:b/>
          <w:u w:val="single"/>
        </w:rPr>
        <w:t xml:space="preserve">18431</w:t>
      </w:r>
    </w:p>
    <w:p>
      <w:r>
        <w:t xml:space="preserve">@user iso sama wallah se on sairas ihminen se on jälkeenjäänyt luulen minä</w:t>
      </w:r>
    </w:p>
    <w:p>
      <w:r>
        <w:rPr>
          <w:b/>
          <w:u w:val="single"/>
        </w:rPr>
        <w:t xml:space="preserve">18432</w:t>
      </w:r>
    </w:p>
    <w:p>
      <w:r>
        <w:t xml:space="preserve">@user @user @user @user @user ja tietysti laittomat maahanmuuttajat ja siirtolaiset, jotka ylittävät Euroopan rajavalot... @url</w:t>
      </w:r>
    </w:p>
    <w:p>
      <w:r>
        <w:rPr>
          <w:b/>
          <w:u w:val="single"/>
        </w:rPr>
        <w:t xml:space="preserve">18433</w:t>
      </w:r>
    </w:p>
    <w:p>
      <w:r>
        <w:t xml:space="preserve">@käyttäjä @käyttäjä Miten rebeus voi?</w:t>
      </w:r>
    </w:p>
    <w:p>
      <w:r>
        <w:rPr>
          <w:b/>
          <w:u w:val="single"/>
        </w:rPr>
        <w:t xml:space="preserve">18434</w:t>
      </w:r>
    </w:p>
    <w:p>
      <w:r>
        <w:t xml:space="preserve">@user @user ici c'est lyon!!!!!!!! entre nous rebeu et muslim se rentre dedans pour une histoire de sec... @url</w:t>
      </w:r>
    </w:p>
    <w:p>
      <w:r>
        <w:rPr>
          <w:b/>
          <w:u w:val="single"/>
        </w:rPr>
        <w:t xml:space="preserve">18435</w:t>
      </w:r>
    </w:p>
    <w:p>
      <w:r>
        <w:t xml:space="preserve">@user + Näin vain kettuja ja valkoihoisia</w:t>
      </w:r>
    </w:p>
    <w:p>
      <w:r>
        <w:rPr>
          <w:b/>
          <w:u w:val="single"/>
        </w:rPr>
        <w:t xml:space="preserve">18436</w:t>
      </w:r>
    </w:p>
    <w:p>
      <w:r>
        <w:t xml:space="preserve">@käyttäjä @käyttäjä @käyttäjä teet hyviä sanaleikkejä kehitysvammaiseksi...</w:t>
      </w:r>
    </w:p>
    <w:p>
      <w:r>
        <w:rPr>
          <w:b/>
          <w:u w:val="single"/>
        </w:rPr>
        <w:t xml:space="preserve">18437</w:t>
      </w:r>
    </w:p>
    <w:p>
      <w:r>
        <w:t xml:space="preserve">@user koska olet huonon uskon poika paskiainen kanssa fi pelaa jälkeenjäänyt peli.</w:t>
      </w:r>
    </w:p>
    <w:p>
      <w:r>
        <w:rPr>
          <w:b/>
          <w:u w:val="single"/>
        </w:rPr>
        <w:t xml:space="preserve">18438</w:t>
      </w:r>
    </w:p>
    <w:p>
      <w:r>
        <w:t xml:space="preserve">@käyttäjä @käyttäjä olet musta nainen. toinen jälkeenjäänyt fasisti @url</w:t>
      </w:r>
    </w:p>
    <w:p>
      <w:r>
        <w:rPr>
          <w:b/>
          <w:u w:val="single"/>
        </w:rPr>
        <w:t xml:space="preserve">18439</w:t>
      </w:r>
    </w:p>
    <w:p>
      <w:r>
        <w:t xml:space="preserve">@user @user vasemmistolainen, joka mieluummin yrittää saada viimeisetkin sosialistit fe... @url</w:t>
      </w:r>
    </w:p>
    <w:p>
      <w:r>
        <w:rPr>
          <w:b/>
          <w:u w:val="single"/>
        </w:rPr>
        <w:t xml:space="preserve">18440</w:t>
      </w:r>
    </w:p>
    <w:p>
      <w:r>
        <w:t xml:space="preserve">@käyttäjä @käyttäjä @käyttäjä @käyttäjä kiitos, että vahvistat lausuntoni.</w:t>
      </w:r>
    </w:p>
    <w:p>
      <w:r>
        <w:rPr>
          <w:b/>
          <w:u w:val="single"/>
        </w:rPr>
        <w:t xml:space="preserve">18441</w:t>
      </w:r>
    </w:p>
    <w:p>
      <w:r>
        <w:t xml:space="preserve">@käyttäjä @käyttäjä mitä rasistista siinä on? :) tilassa g dis les renois c tte des pûtes</w:t>
      </w:r>
    </w:p>
    <w:p>
      <w:r>
        <w:rPr>
          <w:b/>
          <w:u w:val="single"/>
        </w:rPr>
        <w:t xml:space="preserve">18442</w:t>
      </w:r>
    </w:p>
    <w:p>
      <w:r>
        <w:t xml:space="preserve">@user @user @user @user kaunis vasemmistolainen 100% puhdasverinen nathalie appéré!</w:t>
      </w:r>
    </w:p>
    <w:p>
      <w:r>
        <w:rPr>
          <w:b/>
          <w:u w:val="single"/>
        </w:rPr>
        <w:t xml:space="preserve">18443</w:t>
      </w:r>
    </w:p>
    <w:p>
      <w:r>
        <w:t xml:space="preserve">@user Rakastan tehdä ruokaa kuunnellessani videoitasi @url retardi täällä, joka unohtaa sanat, sanoisi....</w:t>
      </w:r>
    </w:p>
    <w:p>
      <w:r>
        <w:rPr>
          <w:b/>
          <w:u w:val="single"/>
        </w:rPr>
        <w:t xml:space="preserve">18444</w:t>
      </w:r>
    </w:p>
    <w:p>
      <w:r>
        <w:t xml:space="preserve">@user @user @user @user @user mdr mene vittuun äidistäsi aivosi ovat sekaisin, senkin jälkeenjäänyt ja vaihda... @url</w:t>
      </w:r>
    </w:p>
    <w:p>
      <w:r>
        <w:rPr>
          <w:b/>
          <w:u w:val="single"/>
        </w:rPr>
        <w:t xml:space="preserve">18445</w:t>
      </w:r>
    </w:p>
    <w:p>
      <w:r>
        <w:t xml:space="preserve">@user hän on jälkeenjäänyt</w:t>
      </w:r>
    </w:p>
    <w:p>
      <w:r>
        <w:rPr>
          <w:b/>
          <w:u w:val="single"/>
        </w:rPr>
        <w:t xml:space="preserve">18446</w:t>
      </w:r>
    </w:p>
    <w:p>
      <w:r>
        <w:t xml:space="preserve">@user @user Miksi evoluutio sitten tekee meistä koirahampaita, jos meidät on tarkoitettu syömään.... @url</w:t>
      </w:r>
    </w:p>
    <w:p>
      <w:r>
        <w:rPr>
          <w:b/>
          <w:u w:val="single"/>
        </w:rPr>
        <w:t xml:space="preserve">18447</w:t>
      </w:r>
    </w:p>
    <w:p>
      <w:r>
        <w:t xml:space="preserve">@user @user @user pyydä julien cazarre lopettamaan afrikkalainen aksentti hän sanoo joka kerta... @url</w:t>
      </w:r>
    </w:p>
    <w:p>
      <w:r>
        <w:rPr>
          <w:b/>
          <w:u w:val="single"/>
        </w:rPr>
        <w:t xml:space="preserve">18448</w:t>
      </w:r>
    </w:p>
    <w:p>
      <w:r>
        <w:t xml:space="preserve">@user En ymmärrä mistä hän puhuu hän löi turkkilaista ja hänellä oli kaksi punaista mukana?</w:t>
      </w:r>
    </w:p>
    <w:p>
      <w:r>
        <w:rPr>
          <w:b/>
          <w:u w:val="single"/>
        </w:rPr>
        <w:t xml:space="preserve">18449</w:t>
      </w:r>
    </w:p>
    <w:p>
      <w:r>
        <w:t xml:space="preserve">@käyttäjä @käyttäjä @käyttäjä @käyttäjä Etniset tilastot kumoavat helposti tämän vasemmistolaisen todistuksen dt i.... @url</w:t>
      </w:r>
    </w:p>
    <w:p>
      <w:r>
        <w:rPr>
          <w:b/>
          <w:u w:val="single"/>
        </w:rPr>
        <w:t xml:space="preserve">18450</w:t>
      </w:r>
    </w:p>
    <w:p>
      <w:r>
        <w:t xml:space="preserve">@user todella on homo tapoja En halua olla läsnä tämän likainen vasemmistolainen vihamielinen mies</w:t>
      </w:r>
    </w:p>
    <w:p>
      <w:r>
        <w:rPr>
          <w:b/>
          <w:u w:val="single"/>
        </w:rPr>
        <w:t xml:space="preserve">18451</w:t>
      </w:r>
    </w:p>
    <w:p>
      <w:r>
        <w:t xml:space="preserve">@user mdr olet todella hukassa miehenä muutenkin olet sellainen retardi, joka luulee, että 36 erilaista... @url</w:t>
      </w:r>
    </w:p>
    <w:p>
      <w:r>
        <w:rPr>
          <w:b/>
          <w:u w:val="single"/>
        </w:rPr>
        <w:t xml:space="preserve">18452</w:t>
      </w:r>
    </w:p>
    <w:p>
      <w:r>
        <w:t xml:space="preserve">@user @user @user mdr kuulet minut nauramaan sieltä missä olet toivon, että mongolit saivat juuri ison reviirin... @url</w:t>
      </w:r>
    </w:p>
    <w:p>
      <w:r>
        <w:rPr>
          <w:b/>
          <w:u w:val="single"/>
        </w:rPr>
        <w:t xml:space="preserve">18453</w:t>
      </w:r>
    </w:p>
    <w:p>
      <w:r>
        <w:t xml:space="preserve">@käyttäjä @käyttäjä sekä terrorismi, koska islam on uskonto, joka saarnaa rauhaa. profeetta sallah... @url</w:t>
      </w:r>
    </w:p>
    <w:p>
      <w:r>
        <w:rPr>
          <w:b/>
          <w:u w:val="single"/>
        </w:rPr>
        <w:t xml:space="preserve">18454</w:t>
      </w:r>
    </w:p>
    <w:p>
      <w:r>
        <w:t xml:space="preserve">@user sinä sisäsiittoinen spitaalinen mongoloidi on huumoria, vittu sentään.</w:t>
      </w:r>
    </w:p>
    <w:p>
      <w:r>
        <w:rPr>
          <w:b/>
          <w:u w:val="single"/>
        </w:rPr>
        <w:t xml:space="preserve">18455</w:t>
      </w:r>
    </w:p>
    <w:p>
      <w:r>
        <w:t xml:space="preserve">@user mutta ei vastasin sinulle mongoli</w:t>
      </w:r>
    </w:p>
    <w:p>
      <w:r>
        <w:rPr>
          <w:b/>
          <w:u w:val="single"/>
        </w:rPr>
        <w:t xml:space="preserve">18456</w:t>
      </w:r>
    </w:p>
    <w:p>
      <w:r>
        <w:t xml:space="preserve">@user Veikkaan triage puolella sallittujen maahanmuuttajien ja vahva poliisin läsnäolo....</w:t>
      </w:r>
    </w:p>
    <w:p>
      <w:r>
        <w:rPr>
          <w:b/>
          <w:u w:val="single"/>
        </w:rPr>
        <w:t xml:space="preserve">18457</w:t>
      </w:r>
    </w:p>
    <w:p>
      <w:r>
        <w:t xml:space="preserve">@user @user on Mongolian er</w:t>
      </w:r>
    </w:p>
    <w:p>
      <w:r>
        <w:rPr>
          <w:b/>
          <w:u w:val="single"/>
        </w:rPr>
        <w:t xml:space="preserve">18458</w:t>
      </w:r>
    </w:p>
    <w:p>
      <w:r>
        <w:t xml:space="preserve">@user mlq mongol porra</w:t>
      </w:r>
    </w:p>
    <w:p>
      <w:r>
        <w:rPr>
          <w:b/>
          <w:u w:val="single"/>
        </w:rPr>
        <w:t xml:space="preserve">18459</w:t>
      </w:r>
    </w:p>
    <w:p>
      <w:r>
        <w:t xml:space="preserve">@user mutta tietenkin se oli vilpillistä, senkin jälkeenjäänyt persläpi, mutta se saa sinut tuntemaan... @url</w:t>
      </w:r>
    </w:p>
    <w:p>
      <w:r>
        <w:rPr>
          <w:b/>
          <w:u w:val="single"/>
        </w:rPr>
        <w:t xml:space="preserve">18460</w:t>
      </w:r>
    </w:p>
    <w:p>
      <w:r>
        <w:t xml:space="preserve">@user @user @user @user @user hän puhuu kellareiden islamista... siitä, joka johtaa terrorismiin ja jihadiin... @url</w:t>
      </w:r>
    </w:p>
    <w:p>
      <w:r>
        <w:rPr>
          <w:b/>
          <w:u w:val="single"/>
        </w:rPr>
        <w:t xml:space="preserve">18461</w:t>
      </w:r>
    </w:p>
    <w:p>
      <w:r>
        <w:t xml:space="preserve">@käyttäjä @käyttäjä En tiedä, mistä puhut, koska hän poistaa mongolista</w:t>
      </w:r>
    </w:p>
    <w:p>
      <w:r>
        <w:rPr>
          <w:b/>
          <w:u w:val="single"/>
        </w:rPr>
        <w:t xml:space="preserve">18462</w:t>
      </w:r>
    </w:p>
    <w:p>
      <w:r>
        <w:t xml:space="preserve">@user hyviä uutisia pakolaisille ja ihmisoikeuksille</w:t>
      </w:r>
    </w:p>
    <w:p>
      <w:r>
        <w:rPr>
          <w:b/>
          <w:u w:val="single"/>
        </w:rPr>
        <w:t xml:space="preserve">18463</w:t>
      </w:r>
    </w:p>
    <w:p>
      <w:r>
        <w:t xml:space="preserve">@user vihdoinkin tulen takaisin...mikä väkivalta tänä aamuna. etkö juonut kahvia? @url</w:t>
      </w:r>
    </w:p>
    <w:p>
      <w:r>
        <w:rPr>
          <w:b/>
          <w:u w:val="single"/>
        </w:rPr>
        <w:t xml:space="preserve">18464</w:t>
      </w:r>
    </w:p>
    <w:p>
      <w:r>
        <w:t xml:space="preserve">@user @user En pidä tavasta jolla hän ilmaisee itseään sanomalla mongoli Marseillesta kyllä se on mongoli Marseillesta ^^</w:t>
      </w:r>
    </w:p>
    <w:p>
      <w:r>
        <w:rPr>
          <w:b/>
          <w:u w:val="single"/>
        </w:rPr>
        <w:t xml:space="preserve">18465</w:t>
      </w:r>
    </w:p>
    <w:p>
      <w:r>
        <w:t xml:space="preserve">@user @user @user @user mdr les darons renois terrible après quand tu ramène le dm ça voit blou</w:t>
      </w:r>
    </w:p>
    <w:p>
      <w:r>
        <w:rPr>
          <w:b/>
          <w:u w:val="single"/>
        </w:rPr>
        <w:t xml:space="preserve">18466</w:t>
      </w:r>
    </w:p>
    <w:p>
      <w:r>
        <w:t xml:space="preserve">@käyttäjä @käyttäjä @käyttäjä @käyttäjä @käyttäjä @käyttäjä @käyttäjä jos pidät enemmän morelista kuin kenestäkään muusta, olet joko sukua hänelle tai olet jälkeenjäänyt. kiitos.</w:t>
      </w:r>
    </w:p>
    <w:p>
      <w:r>
        <w:rPr>
          <w:b/>
          <w:u w:val="single"/>
        </w:rPr>
        <w:t xml:space="preserve">18467</w:t>
      </w:r>
    </w:p>
    <w:p>
      <w:r>
        <w:t xml:space="preserve">@user @user @user @user Islam kieltää virallisesti terrorismin. ne, jotka tuntevat historian @url</w:t>
      </w:r>
    </w:p>
    <w:p>
      <w:r>
        <w:rPr>
          <w:b/>
          <w:u w:val="single"/>
        </w:rPr>
        <w:t xml:space="preserve">18468</w:t>
      </w:r>
    </w:p>
    <w:p>
      <w:r>
        <w:t xml:space="preserve">@user kaikki opettajani käyttävät oikeaa etunimeä, ja muutin jopa etunimeni korkeakoulun sihteeristössä.</w:t>
      </w:r>
    </w:p>
    <w:p>
      <w:r>
        <w:rPr>
          <w:b/>
          <w:u w:val="single"/>
        </w:rPr>
        <w:t xml:space="preserve">18469</w:t>
      </w:r>
    </w:p>
    <w:p>
      <w:r>
        <w:t xml:space="preserve">wsh siellä itkevät lapset inshallah siellä ovat tyttäresi siellä sinä mongoli @url @url</w:t>
      </w:r>
    </w:p>
    <w:p>
      <w:r>
        <w:rPr>
          <w:b/>
          <w:u w:val="single"/>
        </w:rPr>
        <w:t xml:space="preserve">18470</w:t>
      </w:r>
    </w:p>
    <w:p>
      <w:r>
        <w:t xml:space="preserve">@käyttäjä @käyttäjä hyvä vitsi. arabimuslimien orjuus, terrorismi ja islamismi on jo paljon vahinkoa.</w:t>
      </w:r>
    </w:p>
    <w:p>
      <w:r>
        <w:rPr>
          <w:b/>
          <w:u w:val="single"/>
        </w:rPr>
        <w:t xml:space="preserve">18471</w:t>
      </w:r>
    </w:p>
    <w:p>
      <w:r>
        <w:t xml:space="preserve">@käyttäjä @käyttäjä @käyttäjä @käyttäjä @käyttäjä @käyttäjä @käyttäjä @käyttäjä @käyttäjä @käyttäjä @käyttäjä @käyttäjä @käyttäjä @käyttäjä @käyttäjä te saatte ajan kulumaan ja mongoli mitä wow</w:t>
      </w:r>
    </w:p>
    <w:p>
      <w:r>
        <w:rPr>
          <w:b/>
          <w:u w:val="single"/>
        </w:rPr>
        <w:t xml:space="preserve">18472</w:t>
      </w:r>
    </w:p>
    <w:p>
      <w:r>
        <w:t xml:space="preserve">@user @user on todella mongoli c'est kortti se on 5 euroa, että sinun täytyy kysyä</w:t>
      </w:r>
    </w:p>
    <w:p>
      <w:r>
        <w:rPr>
          <w:b/>
          <w:u w:val="single"/>
        </w:rPr>
        <w:t xml:space="preserve">18473</w:t>
      </w:r>
    </w:p>
    <w:p>
      <w:r>
        <w:t xml:space="preserve">@käyttäjä @käyttäjä @käyttäjä @käyttäjä mene katsomaan hänen biotaan hän on itse asiassa suuri idiootti</w:t>
      </w:r>
    </w:p>
    <w:p>
      <w:r>
        <w:rPr>
          <w:b/>
          <w:u w:val="single"/>
        </w:rPr>
        <w:t xml:space="preserve">18474</w:t>
      </w:r>
    </w:p>
    <w:p>
      <w:r>
        <w:t xml:space="preserve">@käyttäjä on kiellettyä lainata vasemmistolaisia!</w:t>
      </w:r>
    </w:p>
    <w:p>
      <w:r>
        <w:rPr>
          <w:b/>
          <w:u w:val="single"/>
        </w:rPr>
        <w:t xml:space="preserve">18475</w:t>
      </w:r>
    </w:p>
    <w:p>
      <w:r>
        <w:t xml:space="preserve">@user, oletko ylpeä itsestäsi, senkin arabi? (Minulla on oikeus olla 1/10 algerialainen).</w:t>
      </w:r>
    </w:p>
    <w:p>
      <w:r>
        <w:rPr>
          <w:b/>
          <w:u w:val="single"/>
        </w:rPr>
        <w:t xml:space="preserve">18476</w:t>
      </w:r>
    </w:p>
    <w:p>
      <w:r>
        <w:t xml:space="preserve">@käyttäjä @käyttäjä @käyttäjä @käyttäjä näyttää esimerkkiä vanhasta vasemmistolaisesta mentaliteetista!</w:t>
      </w:r>
    </w:p>
    <w:p>
      <w:r>
        <w:rPr>
          <w:b/>
          <w:u w:val="single"/>
        </w:rPr>
        <w:t xml:space="preserve">18477</w:t>
      </w:r>
    </w:p>
    <w:p>
      <w:r>
        <w:t xml:space="preserve">@käyttäjä @käyttäjä se ei ole vielä edes arabi ja mene hoitamaan omia sisaruksiasi ennen kuin yrität hoitaa cel... @url</w:t>
      </w:r>
    </w:p>
    <w:p>
      <w:r>
        <w:rPr>
          <w:b/>
          <w:u w:val="single"/>
        </w:rPr>
        <w:t xml:space="preserve">18478</w:t>
      </w:r>
    </w:p>
    <w:p>
      <w:r>
        <w:t xml:space="preserve">@käyttäjä @käyttäjä tg tg fdp saastainen koira saastainen juutalainen kaasu encetr</w:t>
      </w:r>
    </w:p>
    <w:p>
      <w:r>
        <w:rPr>
          <w:b/>
          <w:u w:val="single"/>
        </w:rPr>
        <w:t xml:space="preserve">18479</w:t>
      </w:r>
    </w:p>
    <w:p>
      <w:r>
        <w:t xml:space="preserve">@käyttäjä @käyttäjä @käyttäjä @käyttäjä @käyttäjä mistä sinä puhut, senkin jälkeenjäänyt paskiainen? vaihda erittäin saastuttavaan sähköautoon.</w:t>
      </w:r>
    </w:p>
    <w:p>
      <w:r>
        <w:rPr>
          <w:b/>
          <w:u w:val="single"/>
        </w:rPr>
        <w:t xml:space="preserve">18480</w:t>
      </w:r>
    </w:p>
    <w:p>
      <w:r>
        <w:t xml:space="preserve">@user @user @user @user @user @user @user @user @user @user @user @user @user @url</w:t>
      </w:r>
    </w:p>
    <w:p>
      <w:r>
        <w:rPr>
          <w:b/>
          <w:u w:val="single"/>
        </w:rPr>
        <w:t xml:space="preserve">18481</w:t>
      </w:r>
    </w:p>
    <w:p>
      <w:r>
        <w:t xml:space="preserve">@user #stop salaliitot #stop taloudelliset ja poliittiset sodat #stop machiavellianismi.... @url</w:t>
      </w:r>
    </w:p>
    <w:p>
      <w:r>
        <w:rPr>
          <w:b/>
          <w:u w:val="single"/>
        </w:rPr>
        <w:t xml:space="preserve">18482</w:t>
      </w:r>
    </w:p>
    <w:p>
      <w:r>
        <w:t xml:space="preserve">@user ptdr hän on 36-vuotias hän näyttelee edelleen jälkeenjäänyttä teiniä...</w:t>
      </w:r>
    </w:p>
    <w:p>
      <w:r>
        <w:rPr>
          <w:b/>
          <w:u w:val="single"/>
        </w:rPr>
        <w:t xml:space="preserve">18483</w:t>
      </w:r>
    </w:p>
    <w:p>
      <w:r>
        <w:t xml:space="preserve">@user geoffroy vasemmistonatsi deliriumissaan !!!!</w:t>
      </w:r>
    </w:p>
    <w:p>
      <w:r>
        <w:rPr>
          <w:b/>
          <w:u w:val="single"/>
        </w:rPr>
        <w:t xml:space="preserve">18484</w:t>
      </w:r>
    </w:p>
    <w:p>
      <w:r>
        <w:t xml:space="preserve">@käyttäjä @käyttäjä miten se muuttaa sitä tosiasiaa, että sjw on henkisesti jälkeenjäänyt?</w:t>
      </w:r>
    </w:p>
    <w:p>
      <w:r>
        <w:rPr>
          <w:b/>
          <w:u w:val="single"/>
        </w:rPr>
        <w:t xml:space="preserve">18485</w:t>
      </w:r>
    </w:p>
    <w:p>
      <w:r>
        <w:t xml:space="preserve">@user ei olet todella jälkeenjäänyt hän voitti 2 otsikot flingué mdr hän vittu ylös filosofia todellinen jou... @url @url</w:t>
      </w:r>
    </w:p>
    <w:p>
      <w:r>
        <w:rPr>
          <w:b/>
          <w:u w:val="single"/>
        </w:rPr>
        <w:t xml:space="preserve">18486</w:t>
      </w:r>
    </w:p>
    <w:p>
      <w:r>
        <w:t xml:space="preserve">@käyttäjä @käyttäjä mitkä neekerit uneksivat tästä!??</w:t>
      </w:r>
    </w:p>
    <w:p>
      <w:r>
        <w:rPr>
          <w:b/>
          <w:u w:val="single"/>
        </w:rPr>
        <w:t xml:space="preserve">18487</w:t>
      </w:r>
    </w:p>
    <w:p>
      <w:r>
        <w:t xml:space="preserve">@user mdrrrr se enemmän mahdollisuus, että viipyy nico robin</w:t>
      </w:r>
    </w:p>
    <w:p>
      <w:r>
        <w:rPr>
          <w:b/>
          <w:u w:val="single"/>
        </w:rPr>
        <w:t xml:space="preserve">18488</w:t>
      </w:r>
    </w:p>
    <w:p>
      <w:r>
        <w:t xml:space="preserve">@käyttäjä @käyttäjä rasismin def. vasemmistolainen, joka haluaa vapauttaa mustat ja arabit rikoksesta... @url</w:t>
      </w:r>
    </w:p>
    <w:p>
      <w:r>
        <w:rPr>
          <w:b/>
          <w:u w:val="single"/>
        </w:rPr>
        <w:t xml:space="preserve">18489</w:t>
      </w:r>
    </w:p>
    <w:p>
      <w:r>
        <w:t xml:space="preserve">@käyttäjä @käyttäjä @käyttäjä @käyttäjä @käyttäjä @käyttäjä @käyttäjä @käyttäjä @käyttäjä @käyttäjä @käyttäjä @käyttäjä @käyttäjä @käyttäjä @käyttäjä @käyttäjä @käyttäjä @käyttäjä @käyttäjä</w:t>
      </w:r>
    </w:p>
    <w:p>
      <w:r>
        <w:rPr>
          <w:b/>
          <w:u w:val="single"/>
        </w:rPr>
        <w:t xml:space="preserve">18490</w:t>
      </w:r>
    </w:p>
    <w:p>
      <w:r>
        <w:t xml:space="preserve">@user @user @user @user likainen arabi likainen juutalainen likainen musta likainen homo... padon olen minun... @url</w:t>
      </w:r>
    </w:p>
    <w:p>
      <w:r>
        <w:rPr>
          <w:b/>
          <w:u w:val="single"/>
        </w:rPr>
        <w:t xml:space="preserve">18491</w:t>
      </w:r>
    </w:p>
    <w:p>
      <w:r>
        <w:t xml:space="preserve">@käyttäjä @käyttäjä @käyttäjä @käyttäjä mdrrr olet hullu se on miff te sairaat ihmiset</w:t>
      </w:r>
    </w:p>
    <w:p>
      <w:r>
        <w:rPr>
          <w:b/>
          <w:u w:val="single"/>
        </w:rPr>
        <w:t xml:space="preserve">18492</w:t>
      </w:r>
    </w:p>
    <w:p>
      <w:r>
        <w:t xml:space="preserve">@user @user @user @user hölynpölyä!</w:t>
      </w:r>
    </w:p>
    <w:p>
      <w:r>
        <w:rPr>
          <w:b/>
          <w:u w:val="single"/>
        </w:rPr>
        <w:t xml:space="preserve">18493</w:t>
      </w:r>
    </w:p>
    <w:p>
      <w:r>
        <w:t xml:space="preserve">teillä on nolla säädyllisyyttä olette roskaväkeä ettekä edes ansaitse sitä, että asustelen pikku kasvoillanne... @url</w:t>
      </w:r>
    </w:p>
    <w:p>
      <w:r>
        <w:rPr>
          <w:b/>
          <w:u w:val="single"/>
        </w:rPr>
        <w:t xml:space="preserve">18494</w:t>
      </w:r>
    </w:p>
    <w:p>
      <w:r>
        <w:t xml:space="preserve">@user .@user unohtaa, että #zemmour tarkoittaa oliivipuuta berberiksi.ntoute la fatuite du gauchiste de salon !</w:t>
      </w:r>
    </w:p>
    <w:p>
      <w:r>
        <w:rPr>
          <w:b/>
          <w:u w:val="single"/>
        </w:rPr>
        <w:t xml:space="preserve">18495</w:t>
      </w:r>
    </w:p>
    <w:p>
      <w:r>
        <w:t xml:space="preserve">@käyttäjä @käyttäjä miten kehtaat kirjoittaa näitä asioita? eli periaatteessa arabit pyytävät lisää @url</w:t>
      </w:r>
    </w:p>
    <w:p>
      <w:r>
        <w:rPr>
          <w:b/>
          <w:u w:val="single"/>
        </w:rPr>
        <w:t xml:space="preserve">18496</w:t>
      </w:r>
    </w:p>
    <w:p>
      <w:r>
        <w:t xml:space="preserve">@käyttäjä @käyttäjä @käyttäjä @käyttäjä @käyttäjä @käyttäjä @käyttäjä on aika lopettaa tämä vasemmistolainen ajattelu... @url</w:t>
      </w:r>
    </w:p>
    <w:p>
      <w:r>
        <w:rPr>
          <w:b/>
          <w:u w:val="single"/>
        </w:rPr>
        <w:t xml:space="preserve">18497</w:t>
      </w:r>
    </w:p>
    <w:p>
      <w:r>
        <w:t xml:space="preserve">@user pcq taas kerran kohdistetaan neekerit ei se ole tarpeellista se on kaikki mitä voit tehdä pääset siihen... @url</w:t>
      </w:r>
    </w:p>
    <w:p>
      <w:r>
        <w:rPr>
          <w:b/>
          <w:u w:val="single"/>
        </w:rPr>
        <w:t xml:space="preserve">18498</w:t>
      </w:r>
    </w:p>
    <w:p>
      <w:r>
        <w:t xml:space="preserve">@user olet sairas mies sinun älykkyytesi yllättää minut. sotilas nimettömänä ja hyvin vahva minun pikku mongolieni</w:t>
      </w:r>
    </w:p>
    <w:p>
      <w:r>
        <w:rPr>
          <w:b/>
          <w:u w:val="single"/>
        </w:rPr>
        <w:t xml:space="preserve">18499</w:t>
      </w:r>
    </w:p>
    <w:p>
      <w:r>
        <w:t xml:space="preserve">@user he luulevat, että hän on jälkeenjäänyt tai jotain ptdr</w:t>
      </w:r>
    </w:p>
    <w:p>
      <w:r>
        <w:rPr>
          <w:b/>
          <w:u w:val="single"/>
        </w:rPr>
        <w:t xml:space="preserve">18500</w:t>
      </w:r>
    </w:p>
    <w:p>
      <w:r>
        <w:t xml:space="preserve">@user ostie d'mongol</w:t>
      </w:r>
    </w:p>
    <w:p>
      <w:r>
        <w:rPr>
          <w:b/>
          <w:u w:val="single"/>
        </w:rPr>
        <w:t xml:space="preserve">18501</w:t>
      </w:r>
    </w:p>
    <w:p>
      <w:r>
        <w:t xml:space="preserve">@user trop negro mekin olemme iloisia saadessamme sen takaisin. kiitos sanoittaja</w:t>
      </w:r>
    </w:p>
    <w:p>
      <w:r>
        <w:rPr>
          <w:b/>
          <w:u w:val="single"/>
        </w:rPr>
        <w:t xml:space="preserve">18502</w:t>
      </w:r>
    </w:p>
    <w:p>
      <w:r>
        <w:t xml:space="preserve">@käyttäjä @käyttäjä minä ja kaikki maailman neekerit haistakaa vittu (mieluummin burger kingin paskiainen;.&amp;lt;)</w:t>
      </w:r>
    </w:p>
    <w:p>
      <w:r>
        <w:rPr>
          <w:b/>
          <w:u w:val="single"/>
        </w:rPr>
        <w:t xml:space="preserve">18503</w:t>
      </w:r>
    </w:p>
    <w:p>
      <w:r>
        <w:t xml:space="preserve">@käyttäjä @käyttäjä @käyttäjä @käyttäjä @käyttäjä @käyttäjä ah okei, jos et ole neekeri tai punaniska, et voi antaa... @url</w:t>
      </w:r>
    </w:p>
    <w:p>
      <w:r>
        <w:rPr>
          <w:b/>
          <w:u w:val="single"/>
        </w:rPr>
        <w:t xml:space="preserve">18504</w:t>
      </w:r>
    </w:p>
    <w:p>
      <w:r>
        <w:t xml:space="preserve">@käyttäjä @käyttäjä onko tämä myös syy, miksi naapurini poika on hieman jälkeenjäänyt?</w:t>
      </w:r>
    </w:p>
    <w:p>
      <w:r>
        <w:rPr>
          <w:b/>
          <w:u w:val="single"/>
        </w:rPr>
        <w:t xml:space="preserve">18505</w:t>
      </w:r>
    </w:p>
    <w:p>
      <w:r>
        <w:t xml:space="preserve">@user alkaa näyttää ikäiseltään eikä jälkeenjääneeltä teiniltä.</w:t>
      </w:r>
    </w:p>
    <w:p>
      <w:r>
        <w:rPr>
          <w:b/>
          <w:u w:val="single"/>
        </w:rPr>
        <w:t xml:space="preserve">18506</w:t>
      </w:r>
    </w:p>
    <w:p>
      <w:r>
        <w:t xml:space="preserve">@käyttäjä ei voida hyväksyä... luultavasti vasemmistolainen roskaväki</w:t>
      </w:r>
    </w:p>
    <w:p>
      <w:r>
        <w:rPr>
          <w:b/>
          <w:u w:val="single"/>
        </w:rPr>
        <w:t xml:space="preserve">18507</w:t>
      </w:r>
    </w:p>
    <w:p>
      <w:r>
        <w:t xml:space="preserve">@user @user @user ilkeä jälkeenjäänyt jengi....</w:t>
      </w:r>
    </w:p>
    <w:p>
      <w:r>
        <w:rPr>
          <w:b/>
          <w:u w:val="single"/>
        </w:rPr>
        <w:t xml:space="preserve">18508</w:t>
      </w:r>
    </w:p>
    <w:p>
      <w:r>
        <w:t xml:space="preserve">@user @user montreuil pormestari hän ansaitsee, mutta mitä Ranska on tehnyt ansaitakseen tämän vaarallisen vasemmistolaisen?</w:t>
      </w:r>
    </w:p>
    <w:p>
      <w:r>
        <w:rPr>
          <w:b/>
          <w:u w:val="single"/>
        </w:rPr>
        <w:t xml:space="preserve">18509</w:t>
      </w:r>
    </w:p>
    <w:p>
      <w:r>
        <w:t xml:space="preserve">@käyttäjä @käyttäjä renz gangsta kaunein kaikista rebeuksista</w:t>
      </w:r>
    </w:p>
    <w:p>
      <w:r>
        <w:rPr>
          <w:b/>
          <w:u w:val="single"/>
        </w:rPr>
        <w:t xml:space="preserve">18510</w:t>
      </w:r>
    </w:p>
    <w:p>
      <w:r>
        <w:t xml:space="preserve">@user En ollut ajatellut asiaa, mutta muutama päivä sitten Nantesissa pohjoisafrikkalaiset ottivat yhteen afrikkalaisten maahanmuuttajien kanssa.</w:t>
      </w:r>
    </w:p>
    <w:p>
      <w:r>
        <w:rPr>
          <w:b/>
          <w:u w:val="single"/>
        </w:rPr>
        <w:t xml:space="preserve">18511</w:t>
      </w:r>
    </w:p>
    <w:p>
      <w:r>
        <w:t xml:space="preserve">@user lisäksi haluatte tuomita islamisoitumisen mutta laitatte carl of canada fokus gen... @url</w:t>
      </w:r>
    </w:p>
    <w:p>
      <w:r>
        <w:rPr>
          <w:b/>
          <w:u w:val="single"/>
        </w:rPr>
        <w:t xml:space="preserve">18512</w:t>
      </w:r>
    </w:p>
    <w:p>
      <w:r>
        <w:t xml:space="preserve">@user kiitos theo aka aivoton tunnetaan salanimellä kaunein kaikista rebeus .</w:t>
      </w:r>
    </w:p>
    <w:p>
      <w:r>
        <w:rPr>
          <w:b/>
          <w:u w:val="single"/>
        </w:rPr>
        <w:t xml:space="preserve">18513</w:t>
      </w:r>
    </w:p>
    <w:p>
      <w:r>
        <w:t xml:space="preserve">@käyttäjä @käyttäjä @käyttäjä @käyttäjä ja sanokaa myös, että eläköön kansallinen rintama, kun kerran olette siinä! @url</w:t>
      </w:r>
    </w:p>
    <w:p>
      <w:r>
        <w:rPr>
          <w:b/>
          <w:u w:val="single"/>
        </w:rPr>
        <w:t xml:space="preserve">18514</w:t>
      </w:r>
    </w:p>
    <w:p>
      <w:r>
        <w:t xml:space="preserve">@user ja neekerit pakotat lukitsemaan serkkusi serkun</w:t>
      </w:r>
    </w:p>
    <w:p>
      <w:r>
        <w:rPr>
          <w:b/>
          <w:u w:val="single"/>
        </w:rPr>
        <w:t xml:space="preserve">18515</w:t>
      </w:r>
    </w:p>
    <w:p>
      <w:r>
        <w:t xml:space="preserve">@user ei ole ahneempaa ihmistä kuin vasemmistolainen. lopeta masturbointi toisten ihmisten rahojen kanssa... @url</w:t>
      </w:r>
    </w:p>
    <w:p>
      <w:r>
        <w:rPr>
          <w:b/>
          <w:u w:val="single"/>
        </w:rPr>
        <w:t xml:space="preserve">18516</w:t>
      </w:r>
    </w:p>
    <w:p>
      <w:r>
        <w:t xml:space="preserve">@user @user @user @user false. ihmiset, jotka eivät ole altistuneet väkivallalle, saarnaavat väkivallattomuutta, koska he... @url</w:t>
      </w:r>
    </w:p>
    <w:p>
      <w:r>
        <w:rPr>
          <w:b/>
          <w:u w:val="single"/>
        </w:rPr>
        <w:t xml:space="preserve">18517</w:t>
      </w:r>
    </w:p>
    <w:p>
      <w:r>
        <w:t xml:space="preserve">@käyttäjä @käyttäjä @käyttäjä @käyttäjä @käyttäjä @käyttäjä vasemmistolainen ? hyvä vitsi. xavier bertrand on vasemmistolainen ? sk... @url</w:t>
      </w:r>
    </w:p>
    <w:p>
      <w:r>
        <w:rPr>
          <w:b/>
          <w:u w:val="single"/>
        </w:rPr>
        <w:t xml:space="preserve">18518</w:t>
      </w:r>
    </w:p>
    <w:p>
      <w:r>
        <w:t xml:space="preserve">@käyttäjä En ymmärrä, ovatko spesialismin vastustajat aborttia vastaan vai eivät.</w:t>
      </w:r>
    </w:p>
    <w:p>
      <w:r>
        <w:rPr>
          <w:b/>
          <w:u w:val="single"/>
        </w:rPr>
        <w:t xml:space="preserve">18519</w:t>
      </w:r>
    </w:p>
    <w:p>
      <w:r>
        <w:t xml:space="preserve">@user islamilaisen vasemmiston kieroutuneisuudella ja manipuloinnilla ei ole rajoja.</w:t>
      </w:r>
    </w:p>
    <w:p>
      <w:r>
        <w:rPr>
          <w:b/>
          <w:u w:val="single"/>
        </w:rPr>
        <w:t xml:space="preserve">18520</w:t>
      </w:r>
    </w:p>
    <w:p>
      <w:r>
        <w:t xml:space="preserve">@käyttäjä @käyttäjä ota vastuusi vasemmistolaisena, joka on aina valmis löytämään tekosyitä rikollisille... @url</w:t>
      </w:r>
    </w:p>
    <w:p>
      <w:r>
        <w:rPr>
          <w:b/>
          <w:u w:val="single"/>
        </w:rPr>
        <w:t xml:space="preserve">18521</w:t>
      </w:r>
    </w:p>
    <w:p>
      <w:r>
        <w:t xml:space="preserve">@user mitä väkivaltaa yksinkertainen syksyn teetä!</w:t>
      </w:r>
    </w:p>
    <w:p>
      <w:r>
        <w:rPr>
          <w:b/>
          <w:u w:val="single"/>
        </w:rPr>
        <w:t xml:space="preserve">18522</w:t>
      </w:r>
    </w:p>
    <w:p>
      <w:r>
        <w:t xml:space="preserve">@user Kävin operaattorini luona, ja he sanoivat, etteivät he voi tehdä mitään muuta kuin tehdä valituksen häirinnästä tai vaihtaa numeroaan.</w:t>
      </w:r>
    </w:p>
    <w:p>
      <w:r>
        <w:rPr>
          <w:b/>
          <w:u w:val="single"/>
        </w:rPr>
        <w:t xml:space="preserve">18523</w:t>
      </w:r>
    </w:p>
    <w:p>
      <w:r>
        <w:t xml:space="preserve">En ole varma, muuttuuko hän, mutta sinä olet pelkkä kusipää. En aio jauhaa siitä enää.</w:t>
      </w:r>
    </w:p>
    <w:p>
      <w:r>
        <w:rPr>
          <w:b/>
          <w:u w:val="single"/>
        </w:rPr>
        <w:t xml:space="preserve">18524</w:t>
      </w:r>
    </w:p>
    <w:p>
      <w:r>
        <w:t xml:space="preserve">@käyttäjä @käyttäjä @käyttäjä @käyttäjä oikeistopoliitikoksi naamioitunut vasemmistolainen bändin roisto... @url</w:t>
      </w:r>
    </w:p>
    <w:p>
      <w:r>
        <w:rPr>
          <w:b/>
          <w:u w:val="single"/>
        </w:rPr>
        <w:t xml:space="preserve">18525</w:t>
      </w:r>
    </w:p>
    <w:p>
      <w:r>
        <w:t xml:space="preserve">@käyttäjä ei ole mitään käännytystä, joka on meneillään. syö mitä haluat, älä välitä vittuakaan meistä. anna meidän... @url</w:t>
      </w:r>
    </w:p>
    <w:p>
      <w:r>
        <w:rPr>
          <w:b/>
          <w:u w:val="single"/>
        </w:rPr>
        <w:t xml:space="preserve">18526</w:t>
      </w:r>
    </w:p>
    <w:p>
      <w:r>
        <w:t xml:space="preserve">totuus #islam #muslimit #mosquee #sensuuri #sos #eurooppa #puhevapaus #laulu #vasemmistolainen... @url</w:t>
      </w:r>
    </w:p>
    <w:p>
      <w:r>
        <w:rPr>
          <w:b/>
          <w:u w:val="single"/>
        </w:rPr>
        <w:t xml:space="preserve">18527</w:t>
      </w:r>
    </w:p>
    <w:p>
      <w:r>
        <w:t xml:space="preserve">@user @user kyllä näin twiitin, mutta puhun hänen kohtelustaan arabeja kohtaan.</w:t>
      </w:r>
    </w:p>
    <w:p>
      <w:r>
        <w:rPr>
          <w:b/>
          <w:u w:val="single"/>
        </w:rPr>
        <w:t xml:space="preserve">18528</w:t>
      </w:r>
    </w:p>
    <w:p>
      <w:r>
        <w:t xml:space="preserve">@user En usko. Sen näkee monissa joukkueissa. Edes hän itse ei jäänyt miettimään cel... @url</w:t>
      </w:r>
    </w:p>
    <w:p>
      <w:r>
        <w:rPr>
          <w:b/>
          <w:u w:val="single"/>
        </w:rPr>
        <w:t xml:space="preserve">18529</w:t>
      </w:r>
    </w:p>
    <w:p>
      <w:r>
        <w:t xml:space="preserve">@käyttäjä @käyttäjä samaan aikaan ketut pelkäävät koiria</w:t>
      </w:r>
    </w:p>
    <w:p>
      <w:r>
        <w:rPr>
          <w:b/>
          <w:u w:val="single"/>
        </w:rPr>
        <w:t xml:space="preserve">18530</w:t>
      </w:r>
    </w:p>
    <w:p>
      <w:r>
        <w:t xml:space="preserve">@user no sanon, että on aika yleisesti tiedossa, että olen turbovasemmistolainen. mutta silloinkin se on vähän re... @url</w:t>
      </w:r>
    </w:p>
    <w:p>
      <w:r>
        <w:rPr>
          <w:b/>
          <w:u w:val="single"/>
        </w:rPr>
        <w:t xml:space="preserve">18531</w:t>
      </w:r>
    </w:p>
    <w:p>
      <w:r>
        <w:t xml:space="preserve">Tätä tapahtuu tänään Ranskan metsissämme: puhdasta väkivaltaa!</w:t>
      </w:r>
    </w:p>
    <w:p>
      <w:r>
        <w:rPr>
          <w:b/>
          <w:u w:val="single"/>
        </w:rPr>
        <w:t xml:space="preserve">18532</w:t>
      </w:r>
    </w:p>
    <w:p>
      <w:r>
        <w:t xml:space="preserve">@user populistit kuten sanot, he pelastavat nahkasi vasemmistolaisena bobona. jotkut vain odottavat kaa.... @url</w:t>
      </w:r>
    </w:p>
    <w:p>
      <w:r>
        <w:rPr>
          <w:b/>
          <w:u w:val="single"/>
        </w:rPr>
        <w:t xml:space="preserve">18533</w:t>
      </w:r>
    </w:p>
    <w:p>
      <w:r>
        <w:t xml:space="preserve">@user @user @user likainen juutalainen...ei, en usko, mutta luulen, että hän on arabi...puhdas hallali...siis... @url</w:t>
      </w:r>
    </w:p>
    <w:p>
      <w:r>
        <w:rPr>
          <w:b/>
          <w:u w:val="single"/>
        </w:rPr>
        <w:t xml:space="preserve">18534</w:t>
      </w:r>
    </w:p>
    <w:p>
      <w:r>
        <w:t xml:space="preserve">@user @user jotta voit sanoa, että se johtuu neekereiden takia, tule bsx</w:t>
      </w:r>
    </w:p>
    <w:p>
      <w:r>
        <w:rPr>
          <w:b/>
          <w:u w:val="single"/>
        </w:rPr>
        <w:t xml:space="preserve">18535</w:t>
      </w:r>
    </w:p>
    <w:p>
      <w:r>
        <w:t xml:space="preserve">@user fat jvois puhuvat pahaa valkoisista ihmisistä yleensä ja se on ensimmäinen, joka selittää rasismia</w:t>
      </w:r>
    </w:p>
    <w:p>
      <w:r>
        <w:rPr>
          <w:b/>
          <w:u w:val="single"/>
        </w:rPr>
        <w:t xml:space="preserve">18536</w:t>
      </w:r>
    </w:p>
    <w:p>
      <w:r>
        <w:t xml:space="preserve">@user only real men ylittää fanipalvelun ja keskittyy työhön ja viestiin... @url</w:t>
      </w:r>
    </w:p>
    <w:p>
      <w:r>
        <w:rPr>
          <w:b/>
          <w:u w:val="single"/>
        </w:rPr>
        <w:t xml:space="preserve">18537</w:t>
      </w:r>
    </w:p>
    <w:p>
      <w:r>
        <w:t xml:space="preserve">@käyttäjä @käyttäjä sinä typerä paskiainen aiot myöntää, että heaps tekee virheen, kun ennen sanoit, että se oli kiff kiff? senkin jälkeenjäänyt paskiainen!</w:t>
      </w:r>
    </w:p>
    <w:p>
      <w:r>
        <w:rPr>
          <w:b/>
          <w:u w:val="single"/>
        </w:rPr>
        <w:t xml:space="preserve">18538</w:t>
      </w:r>
    </w:p>
    <w:p>
      <w:r>
        <w:t xml:space="preserve">@user mikä mongoli. 2000-luvun puolivälissä hän kerjäsi muslimien ääniä essonnessa ja hän pelaa korttia... @url</w:t>
      </w:r>
    </w:p>
    <w:p>
      <w:r>
        <w:rPr>
          <w:b/>
          <w:u w:val="single"/>
        </w:rPr>
        <w:t xml:space="preserve">18539</w:t>
      </w:r>
    </w:p>
    <w:p>
      <w:r>
        <w:t xml:space="preserve">Minun on mentävä tapaamaan miestä, jolla on paljon kokemusta tältä alalta. Minun on mentävä tapaamaan miestä, jolla on paljon kokemusta tältä alalta.</w:t>
      </w:r>
    </w:p>
    <w:p>
      <w:r>
        <w:rPr>
          <w:b/>
          <w:u w:val="single"/>
        </w:rPr>
        <w:t xml:space="preserve">18540</w:t>
      </w:r>
    </w:p>
    <w:p>
      <w:r>
        <w:t xml:space="preserve">@user @user @user @user @user pelin loppu En viivy ihmisten kanssa, jotka puhuvat tietämättä kiitos r... @url</w:t>
      </w:r>
    </w:p>
    <w:p>
      <w:r>
        <w:rPr>
          <w:b/>
          <w:u w:val="single"/>
        </w:rPr>
        <w:t xml:space="preserve">18541</w:t>
      </w:r>
    </w:p>
    <w:p>
      <w:r>
        <w:t xml:space="preserve">@käyttäjä @käyttäjä @käyttäjä @käyttäjä kun taas länsimaissa on hyvin ihastunut lihaan.... @url</w:t>
      </w:r>
    </w:p>
    <w:p>
      <w:r>
        <w:rPr>
          <w:b/>
          <w:u w:val="single"/>
        </w:rPr>
        <w:t xml:space="preserve">18542</w:t>
      </w:r>
    </w:p>
    <w:p>
      <w:r>
        <w:t xml:space="preserve">@user Olen lääkäri, joka tekee persevitsejä jälkeenjääneessä faluchard-tilassa, joka on kiireinen imagonsa hallinnassa... @url</w:t>
      </w:r>
    </w:p>
    <w:p>
      <w:r>
        <w:rPr>
          <w:b/>
          <w:u w:val="single"/>
        </w:rPr>
        <w:t xml:space="preserve">18543</w:t>
      </w:r>
    </w:p>
    <w:p>
      <w:r>
        <w:t xml:space="preserve">@käyttäjä @käyttäjä @käyttäjä @käyttäjä äärifeministit ovat todellakin syöpä. mutta useimmat feministit ba... @url</w:t>
      </w:r>
    </w:p>
    <w:p>
      <w:r>
        <w:rPr>
          <w:b/>
          <w:u w:val="single"/>
        </w:rPr>
        <w:t xml:space="preserve">18544</w:t>
      </w:r>
    </w:p>
    <w:p>
      <w:r>
        <w:t xml:space="preserve">on mongolialainen matkaopas, jossa puhutaan Tsingis-kaanista vuohi on söpö...</w:t>
      </w:r>
    </w:p>
    <w:p>
      <w:r>
        <w:rPr>
          <w:b/>
          <w:u w:val="single"/>
        </w:rPr>
        <w:t xml:space="preserve">18545</w:t>
      </w:r>
    </w:p>
    <w:p>
      <w:r>
        <w:t xml:space="preserve">@user woaawwwwww se on totta, että teet hyvin ptn mutta mitä mongoli vastaan immeisiä talon hän m... @url</w:t>
      </w:r>
    </w:p>
    <w:p>
      <w:r>
        <w:rPr>
          <w:b/>
          <w:u w:val="single"/>
        </w:rPr>
        <w:t xml:space="preserve">18546</w:t>
      </w:r>
    </w:p>
    <w:p>
      <w:r>
        <w:t xml:space="preserve">@user kiitos</w:t>
      </w:r>
    </w:p>
    <w:p>
      <w:r>
        <w:rPr>
          <w:b/>
          <w:u w:val="single"/>
        </w:rPr>
        <w:t xml:space="preserve">18547</w:t>
      </w:r>
    </w:p>
    <w:p>
      <w:r>
        <w:t xml:space="preserve">@user mongoli dmais</w:t>
      </w:r>
    </w:p>
    <w:p>
      <w:r>
        <w:rPr>
          <w:b/>
          <w:u w:val="single"/>
        </w:rPr>
        <w:t xml:space="preserve">18548</w:t>
      </w:r>
    </w:p>
    <w:p>
      <w:r>
        <w:t xml:space="preserve">@user olet siis elämänmielinen. vastustat abortin laillistamista? pakotat... @url</w:t>
      </w:r>
    </w:p>
    <w:p>
      <w:r>
        <w:rPr>
          <w:b/>
          <w:u w:val="single"/>
        </w:rPr>
        <w:t xml:space="preserve">18549</w:t>
      </w:r>
    </w:p>
    <w:p>
      <w:r>
        <w:t xml:space="preserve">@user @user likainen juutalainen</w:t>
      </w:r>
    </w:p>
    <w:p>
      <w:r>
        <w:rPr>
          <w:b/>
          <w:u w:val="single"/>
        </w:rPr>
        <w:t xml:space="preserve">18550</w:t>
      </w:r>
    </w:p>
    <w:p>
      <w:r>
        <w:t xml:space="preserve">@user mutta helvetti minä en ole edes aborttia vastaan minä vain kunnioitan joidenkin oikeutta olla haluamatta sitä @url</w:t>
      </w:r>
    </w:p>
    <w:p>
      <w:r>
        <w:rPr>
          <w:b/>
          <w:u w:val="single"/>
        </w:rPr>
        <w:t xml:space="preserve">18551</w:t>
      </w:r>
    </w:p>
    <w:p>
      <w:r>
        <w:t xml:space="preserve">@user olet mongolialainen eh</w:t>
      </w:r>
    </w:p>
    <w:p>
      <w:r>
        <w:rPr>
          <w:b/>
          <w:u w:val="single"/>
        </w:rPr>
        <w:t xml:space="preserve">18552</w:t>
      </w:r>
    </w:p>
    <w:p>
      <w:r>
        <w:t xml:space="preserve">vasemmistolaista pedaalimusiikkia, jota yksikään levy-yhtiö ei halua.</w:t>
      </w:r>
    </w:p>
    <w:p>
      <w:r>
        <w:rPr>
          <w:b/>
          <w:u w:val="single"/>
        </w:rPr>
        <w:t xml:space="preserve">18553</w:t>
      </w:r>
    </w:p>
    <w:p>
      <w:r>
        <w:t xml:space="preserve">@user qs on kuin merkel ja kaikki muut euroopassa rakastaa miespuolisia maahanmuuttajia vain tulla c... @url</w:t>
      </w:r>
    </w:p>
    <w:p>
      <w:r>
        <w:rPr>
          <w:b/>
          <w:u w:val="single"/>
        </w:rPr>
        <w:t xml:space="preserve">18554</w:t>
      </w:r>
    </w:p>
    <w:p>
      <w:r>
        <w:t xml:space="preserve">@user hän näyttelee roolia bengouss on sama paitsi että etelässä ymmärrät aksentti muille se on mongoli.</w:t>
      </w:r>
    </w:p>
    <w:p>
      <w:r>
        <w:rPr>
          <w:b/>
          <w:u w:val="single"/>
        </w:rPr>
        <w:t xml:space="preserve">18555</w:t>
      </w:r>
    </w:p>
    <w:p>
      <w:r>
        <w:t xml:space="preserve">@käyttäjä @käyttäjä @käyttäjä @käyttäjä linkki on se, että he ovat molemmat arabeja ja kansallismielisiä. on ollut baatheja... @url</w:t>
      </w:r>
    </w:p>
    <w:p>
      <w:r>
        <w:rPr>
          <w:b/>
          <w:u w:val="single"/>
        </w:rPr>
        <w:t xml:space="preserve">18556</w:t>
      </w:r>
    </w:p>
    <w:p>
      <w:r>
        <w:t xml:space="preserve">[@user @user @user @user @user kun syytät bts:ää s*xualc ahdistelusta ei iso juttu mutta kun tuot takaisin... @url</w:t>
      </w:r>
    </w:p>
    <w:p>
      <w:r>
        <w:rPr>
          <w:b/>
          <w:u w:val="single"/>
        </w:rPr>
        <w:t xml:space="preserve">18557</w:t>
      </w:r>
    </w:p>
    <w:p>
      <w:r>
        <w:t xml:space="preserve">@user @user näissä huippukokouksissa muistuttavat afrikkalaisia ja indonesialaisia siitä, että heidän ei pitäisi enää... @url</w:t>
      </w:r>
    </w:p>
    <w:p>
      <w:r>
        <w:rPr>
          <w:b/>
          <w:u w:val="single"/>
        </w:rPr>
        <w:t xml:space="preserve">18558</w:t>
      </w:r>
    </w:p>
    <w:p>
      <w:r>
        <w:t xml:space="preserve">@user sinä mongolialainen. 2. vihellyksen hetkellä on jatko. kaikki psg:n pelaajat lopettavat d... @url</w:t>
      </w:r>
    </w:p>
    <w:p>
      <w:r>
        <w:rPr>
          <w:b/>
          <w:u w:val="single"/>
        </w:rPr>
        <w:t xml:space="preserve">18559</w:t>
      </w:r>
    </w:p>
    <w:p>
      <w:r>
        <w:t xml:space="preserve">@user uusi twitter-nimi! mutta hyvästelee kauniin rebeuksen :(</w:t>
      </w:r>
    </w:p>
    <w:p>
      <w:r>
        <w:rPr>
          <w:b/>
          <w:u w:val="single"/>
        </w:rPr>
        <w:t xml:space="preserve">18560</w:t>
      </w:r>
    </w:p>
    <w:p>
      <w:r>
        <w:t xml:space="preserve">@käyttäjä @käyttäjä Olen aina ollut ja maksanut laskuni ''93.(93110). saada tämä mistä tämä myyttihullu mongolialainen ????</w:t>
      </w:r>
    </w:p>
    <w:p>
      <w:r>
        <w:rPr>
          <w:b/>
          <w:u w:val="single"/>
        </w:rPr>
        <w:t xml:space="preserve">18561</w:t>
      </w:r>
    </w:p>
    <w:p>
      <w:r>
        <w:t xml:space="preserve">@user ainoa, joka on jälkeenjäänyt täällä on sinä, pahoillani siitä.</w:t>
      </w:r>
    </w:p>
    <w:p>
      <w:r>
        <w:rPr>
          <w:b/>
          <w:u w:val="single"/>
        </w:rPr>
        <w:t xml:space="preserve">18562</w:t>
      </w:r>
    </w:p>
    <w:p>
      <w:r>
        <w:t xml:space="preserve">@user intello-leftist? ???? en ymmärrä!</w:t>
      </w:r>
    </w:p>
    <w:p>
      <w:r>
        <w:rPr>
          <w:b/>
          <w:u w:val="single"/>
        </w:rPr>
        <w:t xml:space="preserve">18563</w:t>
      </w:r>
    </w:p>
    <w:p>
      <w:r>
        <w:t xml:space="preserve">@user @user @user @user kyllä, mutta hän oli suvaitsevainen leftist.nil ei pitäisi leimata.n</w:t>
      </w:r>
    </w:p>
    <w:p>
      <w:r>
        <w:rPr>
          <w:b/>
          <w:u w:val="single"/>
        </w:rPr>
        <w:t xml:space="preserve">18564</w:t>
      </w:r>
    </w:p>
    <w:p>
      <w:r>
        <w:t xml:space="preserve">@user ja meidän keskittyä hänen leikkaus eikä hänen vaahto polvi</w:t>
      </w:r>
    </w:p>
    <w:p>
      <w:r>
        <w:rPr>
          <w:b/>
          <w:u w:val="single"/>
        </w:rPr>
        <w:t xml:space="preserve">18565</w:t>
      </w:r>
    </w:p>
    <w:p>
      <w:r>
        <w:t xml:space="preserve">@user kyllä, mutta olen henkisesti jälkeenjäänyt se ei sovi pukuun.</w:t>
      </w:r>
    </w:p>
    <w:p>
      <w:r>
        <w:rPr>
          <w:b/>
          <w:u w:val="single"/>
        </w:rPr>
        <w:t xml:space="preserve">18566</w:t>
      </w:r>
    </w:p>
    <w:p>
      <w:r>
        <w:t xml:space="preserve">@user Luulin, että tarkoitit naapuria...</w:t>
      </w:r>
    </w:p>
    <w:p>
      <w:r>
        <w:rPr>
          <w:b/>
          <w:u w:val="single"/>
        </w:rPr>
        <w:t xml:space="preserve">18567</w:t>
      </w:r>
    </w:p>
    <w:p>
      <w:r>
        <w:t xml:space="preserve">@käyttäjä @käyttäjä @käyttäjä @käyttäjä @käyttäjä @käyttäjä olet mielisairas sinä!</w:t>
      </w:r>
    </w:p>
    <w:p>
      <w:r>
        <w:rPr>
          <w:b/>
          <w:u w:val="single"/>
        </w:rPr>
        <w:t xml:space="preserve">18568</w:t>
      </w:r>
    </w:p>
    <w:p>
      <w:r>
        <w:t xml:space="preserve">@user ei likainen mustat ja likainen arabit</w:t>
      </w:r>
    </w:p>
    <w:p>
      <w:r>
        <w:rPr>
          <w:b/>
          <w:u w:val="single"/>
        </w:rPr>
        <w:t xml:space="preserve">18569</w:t>
      </w:r>
    </w:p>
    <w:p>
      <w:r>
        <w:t xml:space="preserve">@käyttäjä @käyttäjä kuten fachot, jotka puhuvat islamo-vasemmistolaisista... se on sama. edgar morin ennen minua... @url</w:t>
      </w:r>
    </w:p>
    <w:p>
      <w:r>
        <w:rPr>
          <w:b/>
          <w:u w:val="single"/>
        </w:rPr>
        <w:t xml:space="preserve">18570</w:t>
      </w:r>
    </w:p>
    <w:p>
      <w:r>
        <w:t xml:space="preserve">@user @user @user senkin ääliö!!! olet juutalainen?!! lapsesi ovat juutalaisia!!! he asuvat Yhdysvalloissa!!! niin fe... @url</w:t>
      </w:r>
    </w:p>
    <w:p>
      <w:r>
        <w:rPr>
          <w:b/>
          <w:u w:val="single"/>
        </w:rPr>
        <w:t xml:space="preserve">18571</w:t>
      </w:r>
    </w:p>
    <w:p>
      <w:r>
        <w:t xml:space="preserve">@käyttäjä @käyttäjä se ei ole salaliittoteoria. se voi olla talteenottoa fachos mutta ec... @url</w:t>
      </w:r>
    </w:p>
    <w:p>
      <w:r>
        <w:rPr>
          <w:b/>
          <w:u w:val="single"/>
        </w:rPr>
        <w:t xml:space="preserve">18572</w:t>
      </w:r>
    </w:p>
    <w:p>
      <w:r>
        <w:t xml:space="preserve">on olemassa rebeus muslimit kristityt kristityt mormonit b... @url</w:t>
      </w:r>
    </w:p>
    <w:p>
      <w:r>
        <w:rPr>
          <w:b/>
          <w:u w:val="single"/>
        </w:rPr>
        <w:t xml:space="preserve">18573</w:t>
      </w:r>
    </w:p>
    <w:p>
      <w:r>
        <w:t xml:space="preserve">@käyttäjä @käyttäjä @käyttäjä @käyttäjä @käyttäjä ja minä en puhu ching chongia.</w:t>
      </w:r>
    </w:p>
    <w:p>
      <w:r>
        <w:rPr>
          <w:b/>
          <w:u w:val="single"/>
        </w:rPr>
        <w:t xml:space="preserve">18574</w:t>
      </w:r>
    </w:p>
    <w:p>
      <w:r>
        <w:t xml:space="preserve">@user mddrrrrrrr liikaa väkivaltaa</w:t>
      </w:r>
    </w:p>
    <w:p>
      <w:r>
        <w:rPr>
          <w:b/>
          <w:u w:val="single"/>
        </w:rPr>
        <w:t xml:space="preserve">18575</w:t>
      </w:r>
    </w:p>
    <w:p>
      <w:r>
        <w:t xml:space="preserve">@käyttäjä @käyttäjä tämä henkisesti jälkeenjäänyt tapa ilmaista itseäsi on uskomaton. olet helvetin häpeä.</w:t>
      </w:r>
    </w:p>
    <w:p>
      <w:r>
        <w:rPr>
          <w:b/>
          <w:u w:val="single"/>
        </w:rPr>
        <w:t xml:space="preserve">18576</w:t>
      </w:r>
    </w:p>
    <w:p>
      <w:r>
        <w:t xml:space="preserve">@user @user Minulla on vain tämä ruutu, muuten hän on viiltänyt arabeja monta kertaa, siinä ei ole mitään ironista</w:t>
      </w:r>
    </w:p>
    <w:p>
      <w:r>
        <w:rPr>
          <w:b/>
          <w:u w:val="single"/>
        </w:rPr>
        <w:t xml:space="preserve">18577</w:t>
      </w:r>
    </w:p>
    <w:p>
      <w:r>
        <w:t xml:space="preserve">@user ptdrrr kaveri, joka pitää tätä tiliä, on neekeri Abidjanista.</w:t>
      </w:r>
    </w:p>
    <w:p>
      <w:r>
        <w:rPr>
          <w:b/>
          <w:u w:val="single"/>
        </w:rPr>
        <w:t xml:space="preserve">18578</w:t>
      </w:r>
    </w:p>
    <w:p>
      <w:r>
        <w:t xml:space="preserve">@user @user Vasemmistolainen ääliöraukka voin</w:t>
      </w:r>
    </w:p>
    <w:p>
      <w:r>
        <w:rPr>
          <w:b/>
          <w:u w:val="single"/>
        </w:rPr>
        <w:t xml:space="preserve">18579</w:t>
      </w:r>
    </w:p>
    <w:p>
      <w:r>
        <w:t xml:space="preserve">@user @user @user Puhuin siitä poikani kanssa 3. luokalla ..hän sanoo, että se on enimmäkseen mustien ja arabien välillä... @url</w:t>
      </w:r>
    </w:p>
    <w:p>
      <w:r>
        <w:rPr>
          <w:b/>
          <w:u w:val="single"/>
        </w:rPr>
        <w:t xml:space="preserve">18580</w:t>
      </w:r>
    </w:p>
    <w:p>
      <w:r>
        <w:t xml:space="preserve">@käyttäjä @käyttäjä @käyttäjä @käyttäjä se on hauska tämä huomautus, koska juuri maahanmuuttajat ne, jotka o... @url</w:t>
      </w:r>
    </w:p>
    <w:p>
      <w:r>
        <w:rPr>
          <w:b/>
          <w:u w:val="single"/>
        </w:rPr>
        <w:t xml:space="preserve">18581</w:t>
      </w:r>
    </w:p>
    <w:p>
      <w:r>
        <w:t xml:space="preserve">@käyttäjä @käyttäjä jve kuolla näyttää renois daron itkuinen</w:t>
      </w:r>
    </w:p>
    <w:p>
      <w:r>
        <w:rPr>
          <w:b/>
          <w:u w:val="single"/>
        </w:rPr>
        <w:t xml:space="preserve">18582</w:t>
      </w:r>
    </w:p>
    <w:p>
      <w:r>
        <w:t xml:space="preserve">@user mongol é tu oooi</w:t>
      </w:r>
    </w:p>
    <w:p>
      <w:r>
        <w:rPr>
          <w:b/>
          <w:u w:val="single"/>
        </w:rPr>
        <w:t xml:space="preserve">18583</w:t>
      </w:r>
    </w:p>
    <w:p>
      <w:r>
        <w:t xml:space="preserve">@user En välitä edes mainita egypt ft älä kulkea mongolian kiitos</w:t>
      </w:r>
    </w:p>
    <w:p>
      <w:r>
        <w:rPr>
          <w:b/>
          <w:u w:val="single"/>
        </w:rPr>
        <w:t xml:space="preserve">18584</w:t>
      </w:r>
    </w:p>
    <w:p>
      <w:r>
        <w:t xml:space="preserve">@user josiane balaskoune vain vasemmistolainen, joka yrittää kaikin keinoin näyttää @url</w:t>
      </w:r>
    </w:p>
    <w:p>
      <w:r>
        <w:rPr>
          <w:b/>
          <w:u w:val="single"/>
        </w:rPr>
        <w:t xml:space="preserve">18585</w:t>
      </w:r>
    </w:p>
    <w:p>
      <w:r>
        <w:t xml:space="preserve">@user henkilökohtaisesti sanoi minulle kerran, että olen likainen arabi ja likainen valkoinen... joten olen du-per! @url</w:t>
      </w:r>
    </w:p>
    <w:p>
      <w:r>
        <w:rPr>
          <w:b/>
          <w:u w:val="single"/>
        </w:rPr>
        <w:t xml:space="preserve">18586</w:t>
      </w:r>
    </w:p>
    <w:p>
      <w:r>
        <w:t xml:space="preserve">@user @user hyvä tyhmä ja kyyninen twiitti vasemmistolaiselta ....</w:t>
      </w:r>
    </w:p>
    <w:p>
      <w:r>
        <w:rPr>
          <w:b/>
          <w:u w:val="single"/>
        </w:rPr>
        <w:t xml:space="preserve">18587</w:t>
      </w:r>
    </w:p>
    <w:p>
      <w:r>
        <w:t xml:space="preserve">@user @user etienne liebig islamilais-vasemmistolainen kollabo aina sama!</w:t>
      </w:r>
    </w:p>
    <w:p>
      <w:r>
        <w:rPr>
          <w:b/>
          <w:u w:val="single"/>
        </w:rPr>
        <w:t xml:space="preserve">18588</w:t>
      </w:r>
    </w:p>
    <w:p>
      <w:r>
        <w:t xml:space="preserve">@käyttäjä kyllä selvästi ja erityisesti, että se on vain tieteellinen</w:t>
      </w:r>
    </w:p>
    <w:p>
      <w:r>
        <w:rPr>
          <w:b/>
          <w:u w:val="single"/>
        </w:rPr>
        <w:t xml:space="preserve">18589</w:t>
      </w:r>
    </w:p>
    <w:p>
      <w:r>
        <w:t xml:space="preserve">@user hän on täysin mongoloidi mutta niin söpö</w:t>
      </w:r>
    </w:p>
    <w:p>
      <w:r>
        <w:rPr>
          <w:b/>
          <w:u w:val="single"/>
        </w:rPr>
        <w:t xml:space="preserve">18590</w:t>
      </w:r>
    </w:p>
    <w:p>
      <w:r>
        <w:t xml:space="preserve">@user "moderni tyttö" sekä vapaimman abortin puolesta kuolemanrangaistusta vastaan (c... @url</w:t>
      </w:r>
    </w:p>
    <w:p>
      <w:r>
        <w:rPr>
          <w:b/>
          <w:u w:val="single"/>
        </w:rPr>
        <w:t xml:space="preserve">18591</w:t>
      </w:r>
    </w:p>
    <w:p>
      <w:r>
        <w:t xml:space="preserve">@user mutta jopa rebeus oran minä itken tyttöä</w:t>
      </w:r>
    </w:p>
    <w:p>
      <w:r>
        <w:rPr>
          <w:b/>
          <w:u w:val="single"/>
        </w:rPr>
        <w:t xml:space="preserve">18592</w:t>
      </w:r>
    </w:p>
    <w:p>
      <w:r>
        <w:t xml:space="preserve">@user @user ei mutta ketä kiinnostaa olet itse asiassa puolustaa retards</w:t>
      </w:r>
    </w:p>
    <w:p>
      <w:r>
        <w:rPr>
          <w:b/>
          <w:u w:val="single"/>
        </w:rPr>
        <w:t xml:space="preserve">18593</w:t>
      </w:r>
    </w:p>
    <w:p>
      <w:r>
        <w:t xml:space="preserve">wsh kaikki rebeus pisteet vai mitä!!! mahrez fekir asensio ben yedder khzari aion normaalisti laittaa 100 palloa s... @url</w:t>
      </w:r>
    </w:p>
    <w:p>
      <w:r>
        <w:rPr>
          <w:b/>
          <w:u w:val="single"/>
        </w:rPr>
        <w:t xml:space="preserve">18594</w:t>
      </w:r>
    </w:p>
    <w:p>
      <w:r>
        <w:t xml:space="preserve">@user mongoli?</w:t>
      </w:r>
    </w:p>
    <w:p>
      <w:r>
        <w:rPr>
          <w:b/>
          <w:u w:val="single"/>
        </w:rPr>
        <w:t xml:space="preserve">18595</w:t>
      </w:r>
    </w:p>
    <w:p>
      <w:r>
        <w:t xml:space="preserve">@käyttäjä @käyttäjä mutta oletko sinä henkisesti jälkeenjäänyt vai mitä?! luuletko todella, että miljoonat homoseksuaalit tässä... @url</w:t>
      </w:r>
    </w:p>
    <w:p>
      <w:r>
        <w:rPr>
          <w:b/>
          <w:u w:val="single"/>
        </w:rPr>
        <w:t xml:space="preserve">18596</w:t>
      </w:r>
    </w:p>
    <w:p>
      <w:r>
        <w:t xml:space="preserve">@user @user zohra madame on islamilainen vasemmistolainen he nauravat vain orjuutetuille valkoisille ja dh.... @url</w:t>
      </w:r>
    </w:p>
    <w:p>
      <w:r>
        <w:rPr>
          <w:b/>
          <w:u w:val="single"/>
        </w:rPr>
        <w:t xml:space="preserve">18597</w:t>
      </w:r>
    </w:p>
    <w:p>
      <w:r>
        <w:t xml:space="preserve">@käyttäjä @käyttäjä älä mainitse sitten jälkeenjäänyt, että olet</w:t>
      </w:r>
    </w:p>
    <w:p>
      <w:r>
        <w:rPr>
          <w:b/>
          <w:u w:val="single"/>
        </w:rPr>
        <w:t xml:space="preserve">18598</w:t>
      </w:r>
    </w:p>
    <w:p>
      <w:r>
        <w:t xml:space="preserve">@käyttäjä kuin ääriainekset eivät voi enää sanoa likainen arabi tai musta, ääriainekset sanovat jai... @url</w:t>
      </w:r>
    </w:p>
    <w:p>
      <w:r>
        <w:rPr>
          <w:b/>
          <w:u w:val="single"/>
        </w:rPr>
        <w:t xml:space="preserve">18599</w:t>
      </w:r>
    </w:p>
    <w:p>
      <w:r>
        <w:t xml:space="preserve">@user ptdrrrrrr se on risiiniöljyä sinä retard</w:t>
      </w:r>
    </w:p>
    <w:p>
      <w:r>
        <w:rPr>
          <w:b/>
          <w:u w:val="single"/>
        </w:rPr>
        <w:t xml:space="preserve">18600</w:t>
      </w:r>
    </w:p>
    <w:p>
      <w:r>
        <w:t xml:space="preserve">@user @user likainen arabi ???? ja mikä sinä olet?</w:t>
      </w:r>
    </w:p>
    <w:p>
      <w:r>
        <w:rPr>
          <w:b/>
          <w:u w:val="single"/>
        </w:rPr>
        <w:t xml:space="preserve">18601</w:t>
      </w:r>
    </w:p>
    <w:p>
      <w:r>
        <w:t xml:space="preserve">@user käytät mediaa (twitter), joka on täynnä väkivaltaa. poistu verkosta ja sinut rauhoitetaan... @url</w:t>
      </w:r>
    </w:p>
    <w:p>
      <w:r>
        <w:rPr>
          <w:b/>
          <w:u w:val="single"/>
        </w:rPr>
        <w:t xml:space="preserve">18602</w:t>
      </w:r>
    </w:p>
    <w:p>
      <w:r>
        <w:t xml:space="preserve">@user vasemmistolainen saasta kaikessa loistossaan!</w:t>
      </w:r>
    </w:p>
    <w:p>
      <w:r>
        <w:rPr>
          <w:b/>
          <w:u w:val="single"/>
        </w:rPr>
        <w:t xml:space="preserve">18603</w:t>
      </w:r>
    </w:p>
    <w:p>
      <w:r>
        <w:t xml:space="preserve">@käyttäjä pikemminkin lome makkaraa, jonka aion työntää ruokatorveesi, senkin neekeri!</w:t>
      </w:r>
    </w:p>
    <w:p>
      <w:r>
        <w:rPr>
          <w:b/>
          <w:u w:val="single"/>
        </w:rPr>
        <w:t xml:space="preserve">18604</w:t>
      </w:r>
    </w:p>
    <w:p>
      <w:r>
        <w:t xml:space="preserve">@user @user nah mutta selvästi se johtuu siitä, että se on lopullinen mongoli vain kaikki lyövät pallit jcomp... @url</w:t>
      </w:r>
    </w:p>
    <w:p>
      <w:r>
        <w:rPr>
          <w:b/>
          <w:u w:val="single"/>
        </w:rPr>
        <w:t xml:space="preserve">18605</w:t>
      </w:r>
    </w:p>
    <w:p>
      <w:r>
        <w:t xml:space="preserve">@user olet ylpeä itsestäsi Mongolian</w:t>
      </w:r>
    </w:p>
    <w:p>
      <w:r>
        <w:rPr>
          <w:b/>
          <w:u w:val="single"/>
        </w:rPr>
        <w:t xml:space="preserve">18606</w:t>
      </w:r>
    </w:p>
    <w:p>
      <w:r>
        <w:t xml:space="preserve">@user @user miten voin olla sanomatta ? puhdasta mustaa torakkaa maahanmuuttajien saastaa ja erityisesti kommen... @url</w:t>
      </w:r>
    </w:p>
    <w:p>
      <w:r>
        <w:rPr>
          <w:b/>
          <w:u w:val="single"/>
        </w:rPr>
        <w:t xml:space="preserve">18607</w:t>
      </w:r>
    </w:p>
    <w:p>
      <w:r>
        <w:t xml:space="preserve">@user Kuka hän on? islamilais-vasemmistolaisen ideologian puhdas tuote, joka polveutuu suurelta kollaboraation kaudelta... @url</w:t>
      </w:r>
    </w:p>
    <w:p>
      <w:r>
        <w:rPr>
          <w:b/>
          <w:u w:val="single"/>
        </w:rPr>
        <w:t xml:space="preserve">18608</w:t>
      </w:r>
    </w:p>
    <w:p>
      <w:r>
        <w:t xml:space="preserve">@käyttäjä @käyttäjä @käyttäjä @käyttäjä @käyttäjä @käyttäjä @käyttäjä 1. Maahanmuuttajat haluavat, että heidät laillistetaan.</w:t>
      </w:r>
    </w:p>
    <w:p>
      <w:r>
        <w:rPr>
          <w:b/>
          <w:u w:val="single"/>
        </w:rPr>
        <w:t xml:space="preserve">18609</w:t>
      </w:r>
    </w:p>
    <w:p>
      <w:r>
        <w:t xml:space="preserve">@user @user @user wowowooo En ole suostuvainen jo toinen kahdesta haluat vain paperit haluatte Arab d: ja... @url</w:t>
      </w:r>
    </w:p>
    <w:p>
      <w:r>
        <w:rPr>
          <w:b/>
          <w:u w:val="single"/>
        </w:rPr>
        <w:t xml:space="preserve">18610</w:t>
      </w:r>
    </w:p>
    <w:p>
      <w:r>
        <w:t xml:space="preserve">@käyttäjä @käyttäjä @käyttäjä @käyttäjä @käyttäjä @käyttäjä kyllä se on kannattaja, ei se toinen retardi, jolle puhuin.</w:t>
      </w:r>
    </w:p>
    <w:p>
      <w:r>
        <w:rPr>
          <w:b/>
          <w:u w:val="single"/>
        </w:rPr>
        <w:t xml:space="preserve">18611</w:t>
      </w:r>
    </w:p>
    <w:p>
      <w:r>
        <w:t xml:space="preserve">@user ????????? Mongolian</w:t>
      </w:r>
    </w:p>
    <w:p>
      <w:r>
        <w:rPr>
          <w:b/>
          <w:u w:val="single"/>
        </w:rPr>
        <w:t xml:space="preserve">18612</w:t>
      </w:r>
    </w:p>
    <w:p>
      <w:r>
        <w:t xml:space="preserve">@käyttäjä @käyttäjä @käyttäjä @käyttäjä @käyttäjä jpp olet todella jälkeenjäänyt tpmp se ei ole sherlock heidän se on vain d.... @url</w:t>
      </w:r>
    </w:p>
    <w:p>
      <w:r>
        <w:rPr>
          <w:b/>
          <w:u w:val="single"/>
        </w:rPr>
        <w:t xml:space="preserve">18613</w:t>
      </w:r>
    </w:p>
    <w:p>
      <w:r>
        <w:t xml:space="preserve">@user @user ntm yanis likainen juutalainen</w:t>
      </w:r>
    </w:p>
    <w:p>
      <w:r>
        <w:rPr>
          <w:b/>
          <w:u w:val="single"/>
        </w:rPr>
        <w:t xml:space="preserve">18614</w:t>
      </w:r>
    </w:p>
    <w:p>
      <w:r>
        <w:t xml:space="preserve">@user he vain luulevat, että olet vasemmistolainen ja feministi? köyhät</w:t>
      </w:r>
    </w:p>
    <w:p>
      <w:r>
        <w:rPr>
          <w:b/>
          <w:u w:val="single"/>
        </w:rPr>
        <w:t xml:space="preserve">18615</w:t>
      </w:r>
    </w:p>
    <w:p>
      <w:r>
        <w:t xml:space="preserve">tämän takia en ole katsonut @useria syyskuun jälkeen ! anna puheenvuoro tälle islamo-vasemmistolaiselle rasistiselle anti-bl... @url</w:t>
      </w:r>
    </w:p>
    <w:p>
      <w:r>
        <w:rPr>
          <w:b/>
          <w:u w:val="single"/>
        </w:rPr>
        <w:t xml:space="preserve">18616</w:t>
      </w:r>
    </w:p>
    <w:p>
      <w:r>
        <w:t xml:space="preserve">@käyttäjä @käyttäjä @käyttäjä @käyttäjä ptn En aio edes lukea vasemmistolaisen säikeen tunnen, että aion psyykata itseni ulos.</w:t>
      </w:r>
    </w:p>
    <w:p>
      <w:r>
        <w:rPr>
          <w:b/>
          <w:u w:val="single"/>
        </w:rPr>
        <w:t xml:space="preserve">18617</w:t>
      </w:r>
    </w:p>
    <w:p>
      <w:r>
        <w:t xml:space="preserve">@user ja varapuheenjohtaja on ollut ce:ssä vuodesta 1930 lähtien; "me syyllistyimme sotaan"; mutta ei keskity liikaa rooliin... @url</w:t>
      </w:r>
    </w:p>
    <w:p>
      <w:r>
        <w:rPr>
          <w:b/>
          <w:u w:val="single"/>
        </w:rPr>
        <w:t xml:space="preserve">18618</w:t>
      </w:r>
    </w:p>
    <w:p>
      <w:r>
        <w:t xml:space="preserve">@user missä on se kohtelias ristiriita, jonka koet häirinnäksi?</w:t>
      </w:r>
    </w:p>
    <w:p>
      <w:r>
        <w:rPr>
          <w:b/>
          <w:u w:val="single"/>
        </w:rPr>
        <w:t xml:space="preserve">18619</w:t>
      </w:r>
    </w:p>
    <w:p>
      <w:r>
        <w:t xml:space="preserve">@user neekerit uudelleentwiittaavat hänen twiittejään todella mdr tietämättömyyttä hänen "talon neekerit" hölynpölyä</w:t>
      </w:r>
    </w:p>
    <w:p>
      <w:r>
        <w:rPr>
          <w:b/>
          <w:u w:val="single"/>
        </w:rPr>
        <w:t xml:space="preserve">18620</w:t>
      </w:r>
    </w:p>
    <w:p>
      <w:r>
        <w:t xml:space="preserve">@user mutta älä kutsu minua jälkeenjääneeksi. olin vain kohtelias... äitisi vitun pidätys... @url</w:t>
      </w:r>
    </w:p>
    <w:p>
      <w:r>
        <w:rPr>
          <w:b/>
          <w:u w:val="single"/>
        </w:rPr>
        <w:t xml:space="preserve">18621</w:t>
      </w:r>
    </w:p>
    <w:p>
      <w:r>
        <w:t xml:space="preserve">@käyttäjä @käyttäjä ei laittamalla hänet korvaajaksi, senkin mongoloidi!</w:t>
      </w:r>
    </w:p>
    <w:p>
      <w:r>
        <w:rPr>
          <w:b/>
          <w:u w:val="single"/>
        </w:rPr>
        <w:t xml:space="preserve">18622</w:t>
      </w:r>
    </w:p>
    <w:p>
      <w:r>
        <w:t xml:space="preserve">@user @user En ole vasemmistolainen. pikemminkin oikeistolainen... mutta en tarkoita sitä... @url</w:t>
      </w:r>
    </w:p>
    <w:p>
      <w:r>
        <w:rPr>
          <w:b/>
          <w:u w:val="single"/>
        </w:rPr>
        <w:t xml:space="preserve">18623</w:t>
      </w:r>
    </w:p>
    <w:p>
      <w:r>
        <w:t xml:space="preserve">@käyttäjä @käyttäjä @käyttäjä @käyttäjä @käyttäjä valheellisia uutisia vasemmistolaiskastista... me olemme totuudessa... @url</w:t>
      </w:r>
    </w:p>
    <w:p>
      <w:r>
        <w:rPr>
          <w:b/>
          <w:u w:val="single"/>
        </w:rPr>
        <w:t xml:space="preserve">18624</w:t>
      </w:r>
    </w:p>
    <w:p>
      <w:r>
        <w:t xml:space="preserve">wesh les rebeus de banlieue z'etes français z'etes coupes de la guerre au #yemen vous savez le vrai génocide ara... @url</w:t>
      </w:r>
    </w:p>
    <w:p>
      <w:r>
        <w:rPr>
          <w:b/>
          <w:u w:val="single"/>
        </w:rPr>
        <w:t xml:space="preserve">18625</w:t>
      </w:r>
    </w:p>
    <w:p>
      <w:r>
        <w:t xml:space="preserve">@user @user köyhä vasemmistolainen</w:t>
      </w:r>
    </w:p>
    <w:p>
      <w:r>
        <w:rPr>
          <w:b/>
          <w:u w:val="single"/>
        </w:rPr>
        <w:t xml:space="preserve">18626</w:t>
      </w:r>
    </w:p>
    <w:p>
      <w:r>
        <w:t xml:space="preserve">@user @user @user Kunnioitan enemmän iranilaisia kuin Ranskan rebeuksia, jotka laittavat öljyä... @url</w:t>
      </w:r>
    </w:p>
    <w:p>
      <w:r>
        <w:rPr>
          <w:b/>
          <w:u w:val="single"/>
        </w:rPr>
        <w:t xml:space="preserve">18627</w:t>
      </w:r>
    </w:p>
    <w:p>
      <w:r>
        <w:t xml:space="preserve">@user n eh esse ex seu mongol</w:t>
      </w:r>
    </w:p>
    <w:p>
      <w:r>
        <w:rPr>
          <w:b/>
          <w:u w:val="single"/>
        </w:rPr>
        <w:t xml:space="preserve">18628</w:t>
      </w:r>
    </w:p>
    <w:p>
      <w:r>
        <w:t xml:space="preserve"/>
      </w:r>
    </w:p>
    <w:p>
      <w:r>
        <w:rPr>
          <w:b/>
          <w:u w:val="single"/>
        </w:rPr>
        <w:t xml:space="preserve">18629</w:t>
      </w:r>
    </w:p>
    <w:p>
      <w:r>
        <w:t xml:space="preserve">@user @user @user @user @user @user ei se on enemmän sitä, että olet vasemmistolainen ja että nämä ovat aina.... @url</w:t>
      </w:r>
    </w:p>
    <w:p>
      <w:r>
        <w:rPr>
          <w:b/>
          <w:u w:val="single"/>
        </w:rPr>
        <w:t xml:space="preserve">18630</w:t>
      </w:r>
    </w:p>
    <w:p>
      <w:r>
        <w:t xml:space="preserve">@käyttäjä @käyttäjä @käyttäjä @käyttäjä jos hän teki sen, se on omaksi parhaaksesi. vasemmistolainen tietää mikä on hyväksi sinulle.</w:t>
      </w:r>
    </w:p>
    <w:p>
      <w:r>
        <w:rPr>
          <w:b/>
          <w:u w:val="single"/>
        </w:rPr>
        <w:t xml:space="preserve">18631</w:t>
      </w:r>
    </w:p>
    <w:p>
      <w:r>
        <w:t xml:space="preserve">@user hsksjsh kyllä miksi ei, mutta ketut ovat 3. minun rankingissa</w:t>
      </w:r>
    </w:p>
    <w:p>
      <w:r>
        <w:rPr>
          <w:b/>
          <w:u w:val="single"/>
        </w:rPr>
        <w:t xml:space="preserve">18632</w:t>
      </w:r>
    </w:p>
    <w:p>
      <w:r>
        <w:t xml:space="preserve">@user puhut taas kerran tietämättäsi... pohjoisessa mutkassa on neekereitä ja rebeuja ja teillä ei... @url</w:t>
      </w:r>
    </w:p>
    <w:p>
      <w:r>
        <w:rPr>
          <w:b/>
          <w:u w:val="single"/>
        </w:rPr>
        <w:t xml:space="preserve">18633</w:t>
      </w:r>
    </w:p>
    <w:p>
      <w:r>
        <w:t xml:space="preserve">@käyttäjä @käyttäjä tapa mongoli kirjoitetaan jengi ok</w:t>
      </w:r>
    </w:p>
    <w:p>
      <w:r>
        <w:rPr>
          <w:b/>
          <w:u w:val="single"/>
        </w:rPr>
        <w:t xml:space="preserve">18634</w:t>
      </w:r>
    </w:p>
    <w:p>
      <w:r>
        <w:t xml:space="preserve">@user he pakenivat Espanjasta he ottivat turvapaikan Algeriassa, mutta kun ranskalaiset saapuivat he niin... @url @url</w:t>
      </w:r>
    </w:p>
    <w:p>
      <w:r>
        <w:rPr>
          <w:b/>
          <w:u w:val="single"/>
        </w:rPr>
        <w:t xml:space="preserve">18635</w:t>
      </w:r>
    </w:p>
    <w:p>
      <w:r>
        <w:t xml:space="preserve">@käyttäjä älä mieti sitä!</w:t>
      </w:r>
    </w:p>
    <w:p>
      <w:r>
        <w:rPr>
          <w:b/>
          <w:u w:val="single"/>
        </w:rPr>
        <w:t xml:space="preserve">18636</w:t>
      </w:r>
    </w:p>
    <w:p>
      <w:r>
        <w:t xml:space="preserve">@user jätä minun klubi sinä mongolialainen</w:t>
      </w:r>
    </w:p>
    <w:p>
      <w:r>
        <w:rPr>
          <w:b/>
          <w:u w:val="single"/>
        </w:rPr>
        <w:t xml:space="preserve">18637</w:t>
      </w:r>
    </w:p>
    <w:p>
      <w:r>
        <w:t xml:space="preserve">@käyttäjä @käyttäjä nuolee huuliasi... ah ne #whitegaucho jonain päivänä rebeus sakottaa heitä kaikkia...</w:t>
      </w:r>
    </w:p>
    <w:p>
      <w:r>
        <w:rPr>
          <w:b/>
          <w:u w:val="single"/>
        </w:rPr>
        <w:t xml:space="preserve">18638</w:t>
      </w:r>
    </w:p>
    <w:p>
      <w:r>
        <w:t xml:space="preserve">@user menee ja saa sydämensä särkymään joltain rebeukselta ja sitten tulee ja käyttäytyy kuin mies.</w:t>
      </w:r>
    </w:p>
    <w:p>
      <w:r>
        <w:rPr>
          <w:b/>
          <w:u w:val="single"/>
        </w:rPr>
        <w:t xml:space="preserve">18639</w:t>
      </w:r>
    </w:p>
    <w:p>
      <w:r>
        <w:t xml:space="preserve">@käyttäjä kun ei ole enää mahdollista luoda luottamusta instituutioiden kanssa väkivalta ei ole ongelma @url</w:t>
      </w:r>
    </w:p>
    <w:p>
      <w:r>
        <w:rPr>
          <w:b/>
          <w:u w:val="single"/>
        </w:rPr>
        <w:t xml:space="preserve">18640</w:t>
      </w:r>
    </w:p>
    <w:p>
      <w:r>
        <w:t xml:space="preserve">@user olet ristiriidassa neekereiden kanssa, mutta imet niitä niin paljon, että saat yhden pdc:ssä mdrrr, sinä tekopyhä valkoinen ämmä... @url</w:t>
      </w:r>
    </w:p>
    <w:p>
      <w:r>
        <w:rPr>
          <w:b/>
          <w:u w:val="single"/>
        </w:rPr>
        <w:t xml:space="preserve">18641</w:t>
      </w:r>
    </w:p>
    <w:p>
      <w:r>
        <w:t xml:space="preserve">@käyttäjä @käyttäjä väärennös plus se on erittäin huono laatu kukaan ei puhu kuin jälkeenjäänyt... @url @url</w:t>
      </w:r>
    </w:p>
    <w:p>
      <w:r>
        <w:rPr>
          <w:b/>
          <w:u w:val="single"/>
        </w:rPr>
        <w:t xml:space="preserve">18642</w:t>
      </w:r>
    </w:p>
    <w:p>
      <w:r>
        <w:t xml:space="preserve">@käyttäjä @käyttäjä @käyttäjä @käyttäjä kyllä voima vähentää, mutta määrätä, että he menevät vittuun itseään</w:t>
      </w:r>
    </w:p>
    <w:p>
      <w:r>
        <w:rPr>
          <w:b/>
          <w:u w:val="single"/>
        </w:rPr>
        <w:t xml:space="preserve">18643</w:t>
      </w:r>
    </w:p>
    <w:p>
      <w:r>
        <w:t xml:space="preserve">@user likainen arabi se on hieno</w:t>
      </w:r>
    </w:p>
    <w:p>
      <w:r>
        <w:rPr>
          <w:b/>
          <w:u w:val="single"/>
        </w:rPr>
        <w:t xml:space="preserve">18644</w:t>
      </w:r>
    </w:p>
    <w:p>
      <w:r>
        <w:t xml:space="preserve">@käyttäjä @käyttäjä puhuu paremmin ching chongia</w:t>
      </w:r>
    </w:p>
    <w:p>
      <w:r>
        <w:rPr>
          <w:b/>
          <w:u w:val="single"/>
        </w:rPr>
        <w:t xml:space="preserve">18645</w:t>
      </w:r>
    </w:p>
    <w:p>
      <w:r>
        <w:t xml:space="preserve">@käyttäjä kun viet lähteesi muualle kuin salaliitto- ja antisemitistiselle sivustolle ja lopetat... @url</w:t>
      </w:r>
    </w:p>
    <w:p>
      <w:r>
        <w:rPr>
          <w:b/>
          <w:u w:val="single"/>
        </w:rPr>
        <w:t xml:space="preserve">18646</w:t>
      </w:r>
    </w:p>
    <w:p>
      <w:r>
        <w:t xml:space="preserve">@käyttäjä @käyttäjä se ei ole enää parta se on kortti, joka on painettu hänen jälkeenjääneeseen naamaansa.</w:t>
      </w:r>
    </w:p>
    <w:p>
      <w:r>
        <w:rPr>
          <w:b/>
          <w:u w:val="single"/>
        </w:rPr>
        <w:t xml:space="preserve">18647</w:t>
      </w:r>
    </w:p>
    <w:p>
      <w:r>
        <w:t xml:space="preserve">@user kyllä, kuten sanot. sen jälkeen kun olen vakuuttanut sinulle, etten ole islamo-vasemmistolainen en kiellä antisem... @url</w:t>
      </w:r>
    </w:p>
    <w:p>
      <w:r>
        <w:rPr>
          <w:b/>
          <w:u w:val="single"/>
        </w:rPr>
        <w:t xml:space="preserve">18648</w:t>
      </w:r>
    </w:p>
    <w:p>
      <w:r>
        <w:t xml:space="preserve">@user @user Olen tällä hetkellä Amerikassa olen lukiossa ja vuoden alusta lähtien olen ollut... @url</w:t>
      </w:r>
    </w:p>
    <w:p>
      <w:r>
        <w:rPr>
          <w:b/>
          <w:u w:val="single"/>
        </w:rPr>
        <w:t xml:space="preserve">18649</w:t>
      </w:r>
    </w:p>
    <w:p>
      <w:r>
        <w:t xml:space="preserve">@user @user itse asiassa väkivalta on niin paljon osa äärivasemmiston dna:ta bolshevikeista lähtien... @url</w:t>
      </w:r>
    </w:p>
    <w:p>
      <w:r>
        <w:rPr>
          <w:b/>
          <w:u w:val="single"/>
        </w:rPr>
        <w:t xml:space="preserve">18650</w:t>
      </w:r>
    </w:p>
    <w:p>
      <w:r>
        <w:t xml:space="preserve">@user ptdrr likainen juutalainen</w:t>
      </w:r>
    </w:p>
    <w:p>
      <w:r>
        <w:rPr>
          <w:b/>
          <w:u w:val="single"/>
        </w:rPr>
        <w:t xml:space="preserve">18651</w:t>
      </w:r>
    </w:p>
    <w:p>
      <w:r>
        <w:t xml:space="preserve">@user palaa takaisin kotimaahasi, senkin arabi (hups).</w:t>
      </w:r>
    </w:p>
    <w:p>
      <w:r>
        <w:rPr>
          <w:b/>
          <w:u w:val="single"/>
        </w:rPr>
        <w:t xml:space="preserve">18652</w:t>
      </w:r>
    </w:p>
    <w:p>
      <w:r>
        <w:t xml:space="preserve">@user @user kyllä se saa sinut nauramaan kyllä! vähän enemmän kuin sinun jälkeenjäänyt huumori, joka saa 17 ihmistä Ranskassa nauramaan!</w:t>
      </w:r>
    </w:p>
    <w:p>
      <w:r>
        <w:rPr>
          <w:b/>
          <w:u w:val="single"/>
        </w:rPr>
        <w:t xml:space="preserve">18653</w:t>
      </w:r>
    </w:p>
    <w:p>
      <w:r>
        <w:t xml:space="preserve">@käyttäjä @käyttäjä joten jo nyt olen juuri itse spoilannut kuin jälkeenjäänyt.</w:t>
      </w:r>
    </w:p>
    <w:p>
      <w:r>
        <w:rPr>
          <w:b/>
          <w:u w:val="single"/>
        </w:rPr>
        <w:t xml:space="preserve">18654</w:t>
      </w:r>
    </w:p>
    <w:p>
      <w:r>
        <w:t xml:space="preserve">@user pk puhut minulle ching chong son of a bitch</w:t>
      </w:r>
    </w:p>
    <w:p>
      <w:r>
        <w:rPr>
          <w:b/>
          <w:u w:val="single"/>
        </w:rPr>
        <w:t xml:space="preserve">18655</w:t>
      </w:r>
    </w:p>
    <w:p>
      <w:r>
        <w:t xml:space="preserve">@user sinun twt:si muistuttaa meitä ajasta, jolloin toimittajat kutsuivat Leon Blumia likaiseksi juutalaiseksi, olette samasta puusta tehty...</w:t>
      </w:r>
    </w:p>
    <w:p>
      <w:r>
        <w:rPr>
          <w:b/>
          <w:u w:val="single"/>
        </w:rPr>
        <w:t xml:space="preserve">18656</w:t>
      </w:r>
    </w:p>
    <w:p>
      <w:r>
        <w:t xml:space="preserve">@user tres bien. le cinema francais c...est souvent mauvais surtout avec les acteurs officiels du regime gauchiste francais.</w:t>
      </w:r>
    </w:p>
    <w:p>
      <w:r>
        <w:rPr>
          <w:b/>
          <w:u w:val="single"/>
        </w:rPr>
        <w:t xml:space="preserve">18657</w:t>
      </w:r>
    </w:p>
    <w:p>
      <w:r>
        <w:t xml:space="preserve">@user Minulla on vain rebs pyytää ystäviä liian</w:t>
      </w:r>
    </w:p>
    <w:p>
      <w:r>
        <w:rPr>
          <w:b/>
          <w:u w:val="single"/>
        </w:rPr>
        <w:t xml:space="preserve">18658</w:t>
      </w:r>
    </w:p>
    <w:p>
      <w:r>
        <w:t xml:space="preserve">@user likainen juutalainen</w:t>
      </w:r>
    </w:p>
    <w:p>
      <w:r>
        <w:rPr>
          <w:b/>
          <w:u w:val="single"/>
        </w:rPr>
        <w:t xml:space="preserve">18659</w:t>
      </w:r>
    </w:p>
    <w:p>
      <w:r>
        <w:t xml:space="preserve">@user miksi niin paljon afrikkalaisia maahanmuuttajia Euroopassa, jos me kaikki olemme rumia rasisteja... @url</w:t>
      </w:r>
    </w:p>
    <w:p>
      <w:r>
        <w:rPr>
          <w:b/>
          <w:u w:val="single"/>
        </w:rPr>
        <w:t xml:space="preserve">18660</w:t>
      </w:r>
    </w:p>
    <w:p>
      <w:r>
        <w:t xml:space="preserve">@user mdr se on mongolian häntä tilassa pyytää häntä katsomaan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docId:46240F7715EF892D29D56E571984F26D</keywords>
  <dc:description>generated by python-docx</dc:description>
  <lastModifiedBy/>
  <revision>1</revision>
  <dcterms:created xsi:type="dcterms:W3CDTF">2013-12-23T23:15:00.0000000Z</dcterms:created>
  <dcterms:modified xsi:type="dcterms:W3CDTF">2013-12-23T23:15:00.0000000Z</dcterms:modified>
  <category/>
</coreProperties>
</file>