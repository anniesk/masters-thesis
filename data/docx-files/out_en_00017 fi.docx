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150585</w:t>
      </w:r>
    </w:p>
    <w:p>
      <w:r>
        <w:t xml:space="preserve">4.</w:t>
        <w:tab/>
        <w:tab/>
        <w:tab/>
        <w:t xml:space="preserve">&gt; Jos ongelma on salamyhkäinen mainonta, niin hyvä on, se on ihan sama.  Hemmo, tämän takia en halua keskustella kanssasi. Olet aivan liian lähellä tätä asiaa. Se, että sitä mainostetaan manipuloivasti **on valtava ongelma**, jota et voi vain lakaista pois. Koko viestissäsi vain *lyhyesti* puutuit aiheeseen, että tätä mainostetaan pahantahtoisesti. Se on koko käsillä oleva kysymys. Ongelma ei ole se, onko tuote hyvä vai ei.   Lexus ES300 on hieno auto, mutta jos jotkut myyjät kävelisivät vanhempieni eläkeläisyhteisössä ja yrittäisivät huijata vanhuksilta rahaa autoon, jota he eivät tarvitse, kutsuisin tuota taktiikkaa likaiseksi salakavalaksi juoneksi, jolla ihmisiä kusetetaan. Sillä ei ole merkitystä, onko tuote hyvä vai ei.   Kukaan ei halua, että olet masentunut tai että ihmiset eivät pyydä apua. Ihmiset ovat vain huolissaan manipuloivista mainosstrategioista, joita Youtuberit käyttävät yleisöönsä, joka luottaa heihin.</w:t>
      </w:r>
    </w:p>
    <w:p>
      <w:r>
        <w:rPr>
          <w:b/>
          <w:u w:val="single"/>
        </w:rPr>
        <w:t xml:space="preserve">150586</w:t>
      </w:r>
    </w:p>
    <w:p>
      <w:r>
        <w:t xml:space="preserve">5.</w:t>
        <w:tab/>
        <w:tab/>
        <w:tab/>
        <w:tab/>
        <w:t xml:space="preserve">Ensimmäinen lähetetty video ei edes todista konkreettisesti mitään. YouTubettajat kokevat burnoutia mainostulojen lisääntyvän puutteen vuoksi, Parempi apu tulee, ihmiset aloittavat sen ja saavat siitä sponsorointia. Memeologyn videon loppulausunto yrittää sanoa, että pelkästään sen perusteella, että eri ihmiset käyttävät palvelua, sen täytyy olla shill. Helvetti, Boogie jopa käski olla käyttämättä hänen linkkiään, jos ei halua antaa hänelle rahaa.  Kukaan ei huijaa täysin terveitä ihmisiä rekisteröitymään nettiterapiaan, kuten Lexus-vertauksesi antaa ymmärtää. Jos niin tapahtuu, se on sen tekijän syytä. Tapa, jolla tiedot esitetään muissa videoissa, antaa ymmärtää, että YouTube pakottaa sponsorointia tekijöille, eikä siinä ole mielestäni mitään järkeä. Riippumatta siitä, miten sponsori tulee mukaan peliin, jos kaikki olennainen tieto, joka palvelusta kerrotaan, on totta ja mahdollisuus olla osallistumatta sponsorilinkkiin on olemassa, miten ihmisiä manipuloidaan? En myöskään ole varma, jäikö minulta jotain huomaamatta vai olenko vain hämmentynyt, mutta olen melko hämmentynyt siitä, miksi ihmiset hyökkäävät palvelun laatua vastaan. Toisessa videossa näytetään vitsailevan siitä, että nainen ei ole lääkäri, mutta en muista, että olisi väitetty, että jokainen ammattilainen olisi kirjaimellisesti lääkäri. Tuo video päättyy myös siihen, että tämä projisoi masennuksen katsojiin, enkä yksinkertaisesti ymmärrä sitä. Jos olet noin herkkä muiden sanoille, sinun pitäisi joko olla todellinen lapsi tai sitten tarvitset todella terapiaa.  Luotamatta liikaa spekulaatioihin ja vain katsomalla videoiden tietoja ja omia kokemuksiani, vaikuttaa siltä, että BetterHelp ja YouTube ovat pahimmillaan kumppaneita. YouTube on tunnistanut relevantit tekijät, jotka ovat kumppaneita palvelun kanssa sen mainostamiseksi. Palvelusta esitetyt tiedot ja itse palvelu vaikuttavat täysin hyviltä. Näin, että ihmisillä oli ongelmia palvelun epäämisestä ja että heille ehdotettiin fysioterapeutin tapaamista nettiterapian sijaan. Ymmärrän, että se suututtaa, mutta miten se on huono asia? Sen sijaan, että he eivät saisi tarvitsemaansa apua tai antaisivat huonoa apua, he ilmoittavat henkilölle, miksi palvelusta ei olisi hänelle hyötyä. En ymmärrä, mitä muuta tuolle voisi tehdä.</w:t>
      </w:r>
    </w:p>
    <w:p>
      <w:r>
        <w:rPr>
          <w:b/>
          <w:u w:val="single"/>
        </w:rPr>
        <w:t xml:space="preserve">150587</w:t>
      </w:r>
    </w:p>
    <w:p>
      <w:r>
        <w:t xml:space="preserve">1. Tämä on vastine valkoisille niskaparroille, jotka epäironisesti uskovat, että holokausti oli lavastettu ja että Hitler ei ollutkaan niin paha.</w:t>
      </w:r>
    </w:p>
    <w:p>
      <w:r>
        <w:rPr>
          <w:b/>
          <w:u w:val="single"/>
        </w:rPr>
        <w:t xml:space="preserve">150588</w:t>
      </w:r>
    </w:p>
    <w:p>
      <w:r>
        <w:t xml:space="preserve">2.</w:t>
        <w:tab/>
        <w:t xml:space="preserve">Miten absurdi kommentti.  Näet twiitin, jossa suoranaisesti edistetään kansanmurhaa, ja koet tarvetta hypätä sanomaan "joo, no onhan niitä pahoja valkoisiakin!".  Juuri tällainen asenne mahdollistaa OP:n kaltaisen puheen normalisoimisen.</w:t>
      </w:r>
    </w:p>
    <w:p>
      <w:r>
        <w:rPr>
          <w:b/>
          <w:u w:val="single"/>
        </w:rPr>
        <w:t xml:space="preserve">150589</w:t>
      </w:r>
    </w:p>
    <w:p>
      <w:r>
        <w:t xml:space="preserve">3.</w:t>
        <w:tab/>
        <w:tab/>
        <w:t xml:space="preserve">En saanut viestistä sellaista vaikutelmaa.  Se oli enemmänkin "näytät nyt näin jälkeenjääneeltä" -tyyppinen juttu.</w:t>
      </w:r>
    </w:p>
    <w:p>
      <w:r>
        <w:rPr>
          <w:b/>
          <w:u w:val="single"/>
        </w:rPr>
        <w:t xml:space="preserve">150590</w:t>
      </w:r>
    </w:p>
    <w:p>
      <w:r>
        <w:t xml:space="preserve">4.</w:t>
        <w:tab/>
        <w:tab/>
        <w:t xml:space="preserve">Tämä ei ole kansanmurha.</w:t>
      </w:r>
    </w:p>
    <w:p>
      <w:r>
        <w:rPr>
          <w:b/>
          <w:u w:val="single"/>
        </w:rPr>
        <w:t xml:space="preserve">150591</w:t>
      </w:r>
    </w:p>
    <w:p>
      <w:r>
        <w:t xml:space="preserve">5.</w:t>
        <w:tab/>
        <w:tab/>
        <w:tab/>
        <w:t xml:space="preserve">Oikein. Se on eugeniikkaa. Jotain, mitä me USA:ssa rakastamme helvetisti. Jopa siinä määrin, että ihmiset huutavat, että sitä pitäisi suojella pyhänä oikeutena. &amp;#x200B;</w:t>
      </w:r>
    </w:p>
    <w:p>
      <w:r>
        <w:rPr>
          <w:b/>
          <w:u w:val="single"/>
        </w:rPr>
        <w:t xml:space="preserve">150592</w:t>
      </w:r>
    </w:p>
    <w:p>
      <w:r>
        <w:t xml:space="preserve">6.</w:t>
        <w:tab/>
        <w:tab/>
        <w:tab/>
        <w:tab/>
        <w:t xml:space="preserve">Vapaaehtoinen abortti ei silti ole kansanmurha. Kukaan ei pakota ihmisiä saamaan sekarotuisia lapsia. Määritelmän mukaan kansanmurha ei ole vapaaehtoinen.</w:t>
      </w:r>
    </w:p>
    <w:p>
      <w:r>
        <w:rPr>
          <w:b/>
          <w:u w:val="single"/>
        </w:rPr>
        <w:t xml:space="preserve">150593</w:t>
      </w:r>
    </w:p>
    <w:p>
      <w:r>
        <w:t xml:space="preserve">7.</w:t>
        <w:tab/>
        <w:tab/>
        <w:tab/>
        <w:tab/>
        <w:tab/>
        <w:t xml:space="preserve">Sanoin, että se ei ollut kansanmurha vaan eugeniikka. Mitä se onkin. Ja Planed Parenthood tekee edelleen hyvää työtä edistääkseen Margaret Sangerin tavoitteita, kun hän perusti sen: mustien hävittämistä.</w:t>
      </w:r>
    </w:p>
    <w:p>
      <w:r>
        <w:rPr>
          <w:b/>
          <w:u w:val="single"/>
        </w:rPr>
        <w:t xml:space="preserve">150594</w:t>
      </w:r>
    </w:p>
    <w:p>
      <w:r>
        <w:t xml:space="preserve">8.</w:t>
        <w:tab/>
        <w:tab/>
        <w:tab/>
        <w:tab/>
        <w:tab/>
        <w:tab/>
        <w:t xml:space="preserve">Abortti ei ole eugeniikkaa. Sikiön abortoiminen siksi, että et aikonut tulla raskaaksi, muutit mieltäsi lapsen hankkimisesta tai koska lapsen hankkiminen vaarantaisi elämäsi, ei ole lähelläkään eugeniikkaa. Ainoa tilanne, joka tulee mieleeni, on se, jos selviää, että lapsella on jonkinlainen synnynnäinen vika. Ja silloinkin kukaan ei tee aborttia siksi, että haluaisi parantaa ihmissukua, vaan siksi, että joko ajattelee olevansa kykenemätön kasvattamaan tuollaista lasta tai ei halua lapsen kärsivän. &gt;Planed Parenthood tekee edelleen hienoa työtä edistääkseen Margaret Sangerin tavoitteita, kun hän perusti sen... mustien hävittämistä.   Tämä on aivan älytön väite. Musta väestö kasvaa Amerikassa. [Lähde](https://www.census.gov/newsroom/press-releases/2017/cb17-100.html) &gt;"Musta tai afroamerikkalainen väestö kasvoi 1,2 prosenttia 46,8 miljoonaan."  Jos heidän tavoitteenaan on mustien ihmisten hävittäminen (mitä se ei ole), he tekevät todella paskaa työtä.</w:t>
      </w:r>
    </w:p>
    <w:p>
      <w:r>
        <w:rPr>
          <w:b/>
          <w:u w:val="single"/>
        </w:rPr>
        <w:t xml:space="preserve">150595</w:t>
      </w:r>
    </w:p>
    <w:p>
      <w:r>
        <w:t xml:space="preserve">9.</w:t>
        <w:tab/>
        <w:tab/>
        <w:tab/>
        <w:tab/>
        <w:tab/>
        <w:tab/>
        <w:tab/>
        <w:t xml:space="preserve">"eu-gen-ics yo͞oˈjeniks/Submit substantiivi tiede, jossa parannetaan ihmispopulaatiota kontrolloidulla jalostuksella toivottujen periytyvien ominaisuuksien esiintymisen lisäämiseksi. Francis Galtonin pitkälti kehittämä menetelmä ihmisrodun parantamiseksi, se joutui epäsuosioon vasta sen jälkeen, kun natsit vääristivät sen oppeja."  Margaret Sanger perusti Planned Parenthoodin, koska hän halusi kannustaa mustia olemaan LISÄÄMÄTTÄMÄTTÖMÄT. Ihan totta, voitte katsoa tuosta paskasta.   39 prosenttia Yhdysvalloissa tehdyistä laillisista aborteista tehdään mustille naisille.   Kuten sanoin. Planned Parenthood saavuttaa edelleen alkuperäiset tavoitteensa. Voitte nähdä sen miten haluatte ja juhlia sitä, jos haluatte. Mutta se on silti vitun eugeniikkaa. Valikoivaa jalostusta, ja PP:n kohteena ovat lähinnä köyhät ja vähävaraiset.</w:t>
      </w:r>
    </w:p>
    <w:p>
      <w:r>
        <w:rPr>
          <w:b/>
          <w:u w:val="single"/>
        </w:rPr>
        <w:t xml:space="preserve">150596</w:t>
      </w:r>
    </w:p>
    <w:p>
      <w:r>
        <w:t xml:space="preserve">10.</w:t>
        <w:tab/>
        <w:tab/>
        <w:tab/>
        <w:tab/>
        <w:tab/>
        <w:tab/>
        <w:tab/>
        <w:tab/>
        <w:t xml:space="preserve">Olen jo sanonut, miksi abortti ei ole eugeniikkaa, enkä koe tarpeelliseksi toistaa itseäni. &gt;Margaret Sanger perusti Planned Parenthoodin, koska hän halusi rohkaista mustia olemaan LISÄÄMÄTTÄMÄTTÖMÄTÖN. Ihan totta, voitte katsoa tuosta paskasta.   Olen tietoinen. Mutta hän on jo kauan sitten kuollut. &gt;Planned Parenthood saavuttaa yhä alkuperäiset tavoitteensa.   Todistin sen jo vääräksi. &gt;Voitte nähdä sen miten haluatte, ja juhlia sitä, jos haluatte. Mutta se on silti helvetin eugeniikkaa.  Pitäisin sitä pahana, jos se tapahtuisi. Mutta sitä ei tapahdu. &gt;PP kohdistuu melko pitkälti köyhiin ja varattomiin.   Koska köyhät ihmiset ovat yleensä niitä, jotka saavat eniten lapsia. Mutta myös ne, joilla on vaikeinta elättää *mitään* lapsia. Sitä ei tehdä köyhien karsimiseksi tai minkään ihmisrodun hävittämiseksi tai lajin puhdistamiseksi, vaan siksi, että nopea väestönkasvu on melkein aina huono asia niille ihmisille, joiden väkiluku kasvaa liian nopeasti.</w:t>
      </w:r>
    </w:p>
    <w:p>
      <w:r>
        <w:rPr>
          <w:b/>
          <w:u w:val="single"/>
        </w:rPr>
        <w:t xml:space="preserve">150597</w:t>
      </w:r>
    </w:p>
    <w:p>
      <w:r>
        <w:t xml:space="preserve">11.</w:t>
        <w:tab/>
        <w:tab/>
        <w:tab/>
        <w:tab/>
        <w:tab/>
        <w:tab/>
        <w:tab/>
        <w:tab/>
        <w:tab/>
        <w:t xml:space="preserve">&gt;Olen jo sanonut, miksi abortti ei ole eugeniikkaa, enkä koe tarpeelliseksi toistaa itseäni</w:t>
        <w:t xml:space="preserve">   Voi esittää vahvan väitteen, että abortti käsitteenä ajettiin keinona saavuttaa eugeniikka, kun otetaan huomioon, ketkä ovat aborttipropagandan pääkohteena olevia väestöryhmiä &gt; ... Sitä ei tehdä köyhien karsimiseksi tai minkään ihmisrodun hävittämiseksi tai lajin puhdistamiseksi, sitä tehdään koska nopea väestönkasvu on lähes aina huono asia niille ihmisille joiden väkiluku kasvaa liian nopeasti.   Sanon, että tämä perustelu on perseestä, koko länsimaille syötettiin tätä linjaa aiemmin ja nyt he ovat pilanneet sen "syntyvyys on liian alhainen, meidän on tuotava ihmisiä muista maista tukemaan rappeutuvaa työvoimaamme/veronmaksajamaitamme".</w:t>
      </w:r>
    </w:p>
    <w:p>
      <w:r>
        <w:rPr>
          <w:b/>
          <w:u w:val="single"/>
        </w:rPr>
        <w:t xml:space="preserve">150598</w:t>
      </w:r>
    </w:p>
    <w:p>
      <w:r>
        <w:t xml:space="preserve">12.</w:t>
        <w:tab/>
        <w:tab/>
        <w:tab/>
        <w:tab/>
        <w:tab/>
        <w:tab/>
        <w:tab/>
        <w:tab/>
        <w:tab/>
        <w:tab/>
        <w:t xml:space="preserve">&gt;Voi esittää vahvan väitteen, että aborttia käsitteenä ajettiin keinona saavuttaa eugeniikka, kun otetaan huomioon aborttipropagandan pääkohteena olevat väestöryhmät.   Ja Planed Parenthood perustettiin tarkoituksenaan eliminoida mustat ihmiset. Sillä ei ole merkitystä, koska se oli silloin ja tämä on nyt. Aborttia ei enää käytetä siihen, eikä syy, miksi se aloitettiin, vaikuta mitenkään sen tarkoitukseen nykypäivänä, kun se on muuttunut niin paljon. &gt;Kutsun tätä päättelyä paskaksi, koko länsimaille syötettiin tätä linjaa menneisyydessä, ja nyt ne pilataan sillä, että "syntyvyys on liian alhainen, meidän on tuotava ihmisiä muista maista, jotta voimme pönkittää rappeutuvaa työvoimaamme/veronmaksajajoukkojamme." Väestömäärän dramaattinen väheneminen tai lisääntyminen eivät ole molemmat hyväksi. Kun väkiluku kasvaa, on vaikea pitää resursseja yllä, jotta voidaan elättää yhä useampia ihmisiä. Nopeasti vähenevällä väestöllä on kuitenkin vaikeuksia löytää ihmisiä ylläpitämään kaikkea jo olemassa olevaa infrastruktuuria, kun edellinen sukupolvi jää eläkkeelle/kuolee pois.</w:t>
      </w:r>
    </w:p>
    <w:p>
      <w:r>
        <w:rPr>
          <w:b/>
          <w:u w:val="single"/>
        </w:rPr>
        <w:t xml:space="preserve">150599</w:t>
      </w:r>
    </w:p>
    <w:p>
      <w:r>
        <w:t xml:space="preserve">13.</w:t>
        <w:tab/>
        <w:tab/>
        <w:tab/>
        <w:tab/>
        <w:tab/>
        <w:tab/>
        <w:tab/>
        <w:tab/>
        <w:tab/>
        <w:tab/>
        <w:tab/>
        <w:t xml:space="preserve">&gt;Ja Planed Parenthood perustettiin tarkoituksenaan eliminoida mustat ihmiset. Merkityksetöntä, koska se oli silloin ja tämä on nyt. Aborttia ei enää käytetä tuohon tarkoitukseen, eikä sillä syyllä, miksi se aloitettiin, ole mitään merkitystä sen tarkoitukseen nykypäivänä, kun se on muuttunut niin paljon.   Miksi luulet sen tarkoituksen muuttuneen? Tarkoitan, että se on edelleen enimmäkseen suunnattu kyseiselle väestöryhmälle, ja hitto, on yhä enemmän todisteita siitä, että isättömyydellä ja rikkinäisellä perherakenteella on ollut paljon kielteisempi vaikutus Amerikan mustaan väestöön kuin institutionaalisella rasismilla. Mutta tässä meillä on suunniteltu vanhemmuus, joka ajaa perheen, erityisesti mustan perheen, hajoamista entisestään. &gt;Väestömäärän dramaattinen väheneminen tai lisääntyminen ei ole kummassakaan hyvä asia. Kasvavalla on vaikea pitää resursseja yllä, jotta voidaan elättää yhä useampia ihmisiä. Nopeasti vähenevällä väestöllä on kuitenkin vaikeuksia löytää ihmisiä ylläpitämään kaikkea jo olemassa olevaa infrastruktuuria, kun edellinen sukupolvi jää eläkkeelle/kuolee pois.   "Asiantuntijoilla" ei siis ole aavistustakaan siitä, mitä he ajavat, koska heidän pyrkimyksensä "lopettaa ylikansoitus" johti "alhaisen syntyvyyden kriisiin".</w:t>
      </w:r>
    </w:p>
    <w:p>
      <w:r>
        <w:rPr>
          <w:b/>
          <w:u w:val="single"/>
        </w:rPr>
        <w:t xml:space="preserve">150600</w:t>
      </w:r>
    </w:p>
    <w:p>
      <w:r>
        <w:t xml:space="preserve">14.</w:t>
        <w:tab/>
        <w:tab/>
        <w:tab/>
        <w:tab/>
        <w:tab/>
        <w:tab/>
        <w:tab/>
        <w:tab/>
        <w:tab/>
        <w:tab/>
        <w:tab/>
        <w:tab/>
        <w:t xml:space="preserve">&gt; Tarkoitan, että se on edelleen suunnattu pääasiassa kyseiselle väestöryhmälle, ja selitin jo miksi. &gt;Hänellä on yhä enemmän todisteita siitä, että isättömyydellä ja hajonneella perherakenteella on ollut paljon kielteisempi vaikutus mustiin amerikkalaisiin kuin institutionaalisella rasismilla.  Ja keneen rikkinäinen perhe vaikuttaa? Lapsia. &gt;Mutta tässä meillä on suunnitelmallinen vanhemmuus, joka ajaa perheen, erityisesti mustan perheen, hajoamista entisestään.  Ja miten he tekevät sen? Tarjoamalla ehkäisyä, jotta vähemmän ihmisiä, jotka eivät kykene kasvattamaan lapsia, saisivat lapsia. Jotta vähemmän lapsia kasvaisi rikkinäisissä kodeissa. &gt;Sillä "asiantuntijoilla" ei siis ole mitään käsitystä siitä, mitä he ajavat, koska heidän ponnistelunsa "ylikansoituksen lopettamiseksi" johti "alhaisen syntyvyyden kriisiin" En tiedä, mistä vitun asiantuntijoista sinä puhut. En maininnut mitään mistään asiantuntijoista. Puhut myös kuin olisin puhunut tietystä ajankohdasta, jolloin tämä tapahtui. Mitä en tehnyt. Selitin vain mitä tapahtuu kun väestö pienenee tai kasvaa liian nopeasti.</w:t>
      </w:r>
    </w:p>
    <w:p>
      <w:r>
        <w:rPr>
          <w:b/>
          <w:u w:val="single"/>
        </w:rPr>
        <w:t xml:space="preserve">150601</w:t>
      </w:r>
    </w:p>
    <w:p>
      <w:r>
        <w:t xml:space="preserve">15.</w:t>
        <w:tab/>
        <w:tab/>
        <w:tab/>
        <w:tab/>
        <w:tab/>
        <w:tab/>
        <w:tab/>
        <w:tab/>
        <w:tab/>
        <w:tab/>
        <w:tab/>
        <w:tab/>
        <w:tab/>
        <w:t xml:space="preserve">Ei, yritit, mutta et onnistunut siinä.    Se vaikuttaa koko yhteisöön. Ei vain mustat lapset pärjää huonosti.    He kannustavat promiscuiteettiin, oikeasti? Miksi sitten on niin, että nykyään on paljon enemmän lapsia, jotka elävät rikkinäisissä kodeissa kuin ennen, kun ei ollut syntyvyydenvalvontaa?   Väitit ensin, että tämä on "liikakansoituksen" korjaamista, ja ymmärsin sen niin, että lainasit alan asiantuntijoita. Onko se siis vain sinun mielipiteesi, että olemme ylikansoitettuja?</w:t>
      </w:r>
    </w:p>
    <w:p>
      <w:r>
        <w:rPr>
          <w:b/>
          <w:u w:val="single"/>
        </w:rPr>
        <w:t xml:space="preserve">150602</w:t>
      </w:r>
    </w:p>
    <w:p>
      <w:r>
        <w:t xml:space="preserve">1. Tuo juuri on mausteista, en välitä siitä, kuka olet.</w:t>
      </w:r>
    </w:p>
    <w:p>
      <w:r>
        <w:rPr>
          <w:b/>
          <w:u w:val="single"/>
        </w:rPr>
        <w:t xml:space="preserve">150603</w:t>
      </w:r>
    </w:p>
    <w:p>
      <w:r>
        <w:t xml:space="preserve">1. En ymmärrä, miten yleisö piti tätä kohtuuttomana. Jos lyö, odottaa saavansa osuman.</w:t>
      </w:r>
    </w:p>
    <w:p>
      <w:r>
        <w:rPr>
          <w:b/>
          <w:u w:val="single"/>
        </w:rPr>
        <w:t xml:space="preserve">150604</w:t>
      </w:r>
    </w:p>
    <w:p>
      <w:r>
        <w:t xml:space="preserve">2.</w:t>
        <w:tab/>
        <w:t xml:space="preserve">Todellako? Miten typerä kommentti. Mies on poliisi ja noin kaksi kertaa hänen kokoaan suurempi. oh ja lisäksi häntä pitelee kolme muuta miestä. nainen ei ole vaaraksi miehelle ja hän tuskin läimäytti miestä ja mies löi häntä kasvoihin, kovaa. Hän olisi voinut tappaa naisen tai aiheuttaa pysyviä vaurioita. Poliisia pidetään korkeammalla tasolla, ei tissi tatista...</w:t>
      </w:r>
    </w:p>
    <w:p>
      <w:r>
        <w:rPr>
          <w:b/>
          <w:u w:val="single"/>
        </w:rPr>
        <w:t xml:space="preserve">150605</w:t>
      </w:r>
    </w:p>
    <w:p>
      <w:r>
        <w:t xml:space="preserve">3.</w:t>
        <w:tab/>
        <w:tab/>
        <w:t xml:space="preserve">Tappoi hänet????</w:t>
      </w:r>
    </w:p>
    <w:p>
      <w:r>
        <w:rPr>
          <w:b/>
          <w:u w:val="single"/>
        </w:rPr>
        <w:t xml:space="preserve">150606</w:t>
      </w:r>
    </w:p>
    <w:p>
      <w:r>
        <w:t xml:space="preserve">4.</w:t>
        <w:tab/>
        <w:tab/>
        <w:tab/>
        <w:t xml:space="preserve">tapahtuu säännöllisesti: https:</w:t>
        <w:t xml:space="preserve">google yksi lyönti tappaa. en vain voi uskoa, että niin moni oikeuttaa tämän käytöksen. tuolle lyönnille ei ollut mitään oikeutusta. poliisien ei pitäisi reagoida emotionaalisesti vaan laskelmoidusti. tavoitteena pitäisi olla henkilön taltuttaminen, ei hänen lyöminen kasvoihin. ja ei, 3-4 miehen pidättelemän henkilön lyöminen ei ole taltuttamista. se on suuttumista ja kostamista</w:t>
      </w:r>
    </w:p>
    <w:p>
      <w:r>
        <w:rPr>
          <w:b/>
          <w:u w:val="single"/>
        </w:rPr>
        <w:t xml:space="preserve">150607</w:t>
      </w:r>
    </w:p>
    <w:p>
      <w:r>
        <w:t xml:space="preserve">5.</w:t>
        <w:tab/>
        <w:tab/>
        <w:tab/>
        <w:tab/>
        <w:t xml:space="preserve">Eikö hän olisi voinut tappaa miehen tämän logiikan mukaan?</w:t>
      </w:r>
    </w:p>
    <w:p>
      <w:r>
        <w:rPr>
          <w:b/>
          <w:u w:val="single"/>
        </w:rPr>
        <w:t xml:space="preserve">150608</w:t>
      </w:r>
    </w:p>
    <w:p>
      <w:r>
        <w:t xml:space="preserve">6.</w:t>
        <w:tab/>
        <w:tab/>
        <w:tab/>
        <w:tab/>
        <w:tab/>
        <w:t xml:space="preserve">ei. kuka tahansa järkevä ihminen voisi nähdä, että hänen puolittainen läpsäisynsä ei voisi tappaa. mutta ilmeisesti pidät vain väittelemisestä. joten peukut pystyyn, luulisin</w:t>
      </w:r>
    </w:p>
    <w:p>
      <w:r>
        <w:rPr>
          <w:b/>
          <w:u w:val="single"/>
        </w:rPr>
        <w:t xml:space="preserve">150609</w:t>
      </w:r>
    </w:p>
    <w:p>
      <w:r>
        <w:t xml:space="preserve">7.</w:t>
        <w:tab/>
        <w:tab/>
        <w:tab/>
        <w:tab/>
        <w:tab/>
        <w:tab/>
        <w:t xml:space="preserve">Hän tykkää riidellä? Katso kommenttihistoriaasi, olet yksi Redditin ylidramaattisimmista, itkuisimmista kusipäistä.</w:t>
      </w:r>
    </w:p>
    <w:p>
      <w:r>
        <w:rPr>
          <w:b/>
          <w:u w:val="single"/>
        </w:rPr>
        <w:t xml:space="preserve">150610</w:t>
      </w:r>
    </w:p>
    <w:p>
      <w:r>
        <w:t xml:space="preserve">1. Olisi mielenkiintoista nähdä, että väkivalta/sota/huonot päätökset esitettäisiin asianmukaisesti prosentteina eikä määrinä. Esimerkiksi hävisivätkö 30 prosenttia naisjohtajista sodan verrattuna 45 prosenttiin miehistä?</w:t>
      </w:r>
    </w:p>
    <w:p>
      <w:r>
        <w:rPr>
          <w:b/>
          <w:u w:val="single"/>
        </w:rPr>
        <w:t xml:space="preserve">150611</w:t>
      </w:r>
    </w:p>
    <w:p>
      <w:r>
        <w:t xml:space="preserve">2.</w:t>
        <w:tab/>
        <w:t xml:space="preserve">en usko, että olet ajatellut tätä loppuun asti. jos suurin osa johtajista/valtionpäämiehistä historiassa on ollut miehiä, myös vastustajasi on mies, joten jokaisesta voitosta, jonka miesjohtaja saavuttaa, hänen vastustajansa saa myös tappion, mikä ei tee mitään eroa (yhtäläinen voitto ja tappio), joten voit verrata vain miesten ja naisten valtionpäämieskonflikteja keskenään. jos naiset häviävät 30 prosenttia näistä konflikteista, miesten on määritelmän mukaan hävittävä 70 prosenttia</w:t>
      </w:r>
    </w:p>
    <w:p>
      <w:r>
        <w:rPr>
          <w:b/>
          <w:u w:val="single"/>
        </w:rPr>
        <w:t xml:space="preserve">150612</w:t>
      </w:r>
    </w:p>
    <w:p>
      <w:r>
        <w:t xml:space="preserve">3.</w:t>
        <w:tab/>
        <w:tab/>
        <w:t xml:space="preserve">Siinäpä vasta sukupuolentutkimuksen tasoista matematiikkaa.  Kuvittele, että 10 naista johtaa maansa sotaan, kuusi toista naista vastaan. Heidän on mentävä 3-3, ja loput 4 voittavat korvat miehiä vastaan (jolloin tappioaste on 30 %). Tuhat miestä voittaa sodat tuhatta muuta miestä vastaan, ja neljä miestä häviää sodat naisille. Miten 1000-1 004 voiton ja tappion suhde vastaa 70 % tappioita?  Kannattaisi ehkä vaihtaa tuo käyttäjänimi pelkäksi Baconiksi.</w:t>
      </w:r>
    </w:p>
    <w:p>
      <w:r>
        <w:rPr>
          <w:b/>
          <w:u w:val="single"/>
        </w:rPr>
        <w:t xml:space="preserve">150613</w:t>
      </w:r>
    </w:p>
    <w:p>
      <w:r>
        <w:t xml:space="preserve">4.</w:t>
        <w:tab/>
        <w:tab/>
        <w:tab/>
        <w:t xml:space="preserve">OMG tämä on oikeastaan hulvatonta, ja rakastan sitä, että olet niin ylimielinen, että luulet olevasi oikeassa ja minä väärässä. &gt; Siinäpä vasta sukupuolentutkimuksen tasoista matematiikkaa. olet niin tyhmä, että se on hulvatonta, joten aloitetaan näyttämällä maailmalle, miten todistetusti idiootti olet. &gt; Tuhat miestä voittaa sotia tuhatta muuta miestä vastaan, ok, joten on 1000 voittajaa ja 1000 häviäjää, jotka ovat kaikki miehiä! nettotulos nolla, minä.eli JOKAISTA MIEHEN VOITTAJAA kohti ON MIEHEN HÄVITTÄJÄ (miten et voi olla ymmärtämättä tätä, se on helvetin selvää), joten miehille kokonaisuudessaan, voittoja yhteensä 1000, tappioita yhteensä 1000, nettotulos 0 (mies miestä vastaan) täsmälleen sama periaate pätee "naisten ja naisten voittoihin/häviöihin" ja "hevosten ja hevosten voittoihin/häviöihin" ja "ankkien ja ankkien voittoihin/häviöihin", joten ainoa pätevä mittari on "miesten ja naisten välinen konflikti", jos heillä on 1000 konfliktia ja naiset voittavat niistä X:n verran, niin miehet voittavat 1000-X konfliktia (olettaen, että ei ole tasapeliä, vain voitto häviää) esimerkissäni annoin 30-70 jaon osoittaakseni, että sen on aina oltava 100 prosentteina.   Miten et ymmärrä tätä? Oletko todella oppimisvaikeuksissa?</w:t>
      </w:r>
    </w:p>
    <w:p>
      <w:r>
        <w:rPr>
          <w:b/>
          <w:u w:val="single"/>
        </w:rPr>
        <w:t xml:space="preserve">150614</w:t>
      </w:r>
    </w:p>
    <w:p>
      <w:r>
        <w:t xml:space="preserve">5.</w:t>
        <w:tab/>
        <w:tab/>
        <w:tab/>
        <w:tab/>
        <w:t xml:space="preserve">Voit kutsua minua tyhmäksi, ylimieliseksi, oppimishäiriöiseksi tai miksi tahansa; se ei silti muuta sitä, ettet ymmärrä alkuperäistä tarinan ongelmaa. "Hävisikö esimerkiksi 30 prosenttia naisjohtajista sodan" ei tarkoita, että naisilla pitäisi olla 70 prosentin voittoprosentti. Se ei laske mukaan naisia, jotka eivät ole koskaan johtaneet maata sotaan. Se ei laske hävittyjen sotien lukumäärää; jos yksi nainen häviää kaksi sotaa, se lasketaan vain yhdeksi. On mahdollista, että sadasta naisjohtajasta 30 kävi sodassa keskimäärin kolme kertaa kukin ilman voittoja, eli voitto-/tappioprosentti on 0-90 (kaikki miehiä vastaan, tietenkin). On myös mahdollista, että 900 miesjohtajasta samalla ajanjaksolla kaikki 900 kävivät sodassa täsmälleen kerran. 405 (eli 45 %) hävisi sodan toiselle miesjohtajalle. 405 voitti sodassa toisen miehen, ja 90 voitti naisen, yhteensä 495 (eli 55 %).  Ajattelin asiaa tarkkaan, ja xenemorphin luvut täsmäävät. Se, ettet ymmärrä totuutta, ei tee siitä epätotta. Teit olettamuksia tiedoista, joita ei esitetty alkuperäisessä skenaariossa, ja julistit sen sitten mahdottomaksi sokeidesi sisällä.  Joo, minulta jäi huomaamatta "pois nuo tappiot" edellisessä kommentissasi. Minua häiritsi kauhea oikeinkirjoituksesi, välimerkkisi ja logiikkasi. Viisastelu ei koskaan onnistu, kun olet tyhmä.</w:t>
      </w:r>
    </w:p>
    <w:p>
      <w:r>
        <w:rPr>
          <w:b/>
          <w:u w:val="single"/>
        </w:rPr>
        <w:t xml:space="preserve">150615</w:t>
      </w:r>
    </w:p>
    <w:p>
      <w:r>
        <w:t xml:space="preserve">6.</w:t>
        <w:tab/>
        <w:tab/>
        <w:tab/>
        <w:tab/>
        <w:tab/>
        <w:t xml:space="preserve">typeryytesi on todella häkellyttävää!!! enkä vitsaile, olet kirjaimellisesti idiootti. ja se, että luulet edelleen olevasi oikeassa, on noloa. haluat todisteen? tässä: väitteesi: &gt; Kuvittele, että 10 naista johtaa maansa sotaan, kuusi toisia naisia vastaan. Heidän on mentävä 3-3, ja loput 4 voittavat korvat miehiä vastaan (jolloin tappioaste on 30 %). näytä työskentelysi, näytä miten tuo yllä oleva skenaario tuottaa "30 % tappioasteen naisille ryhmänä".</w:t>
      </w:r>
    </w:p>
    <w:p>
      <w:r>
        <w:rPr>
          <w:b/>
          <w:u w:val="single"/>
        </w:rPr>
        <w:t xml:space="preserve">150616</w:t>
      </w:r>
    </w:p>
    <w:p>
      <w:r>
        <w:t xml:space="preserve">7.</w:t>
        <w:tab/>
        <w:tab/>
        <w:tab/>
        <w:tab/>
        <w:tab/>
        <w:tab/>
        <w:t xml:space="preserve">Nainen 1 lähtee sotaan naista 2 vastaan. Voittaa.   Nainen 2 sotii naista 1 vastaan. Häviää.   Nainen 3 lähtee sotaan naista 4 vastaan. Voittaa.   Nainen 4 lähtee sotaan naista 3 vastaan. Häviää.   Nainen 5 käy sotaa naista 6 vastaan. Voittaa.   Nainen 6 lähtee sotaan naista 5 vastaan. Häviää.   Naiset 7-10 käyvät sotaa miehiä vastaan, ja he kaikki voittavat.   Kuinka monta tappiota se on naisille? Kuinka monta prosenttia? Tarvitsetteko minun yksinkertaistavan sitä lisää? Kuten sanoin: kutsukaa minua miksi haluatte, mutta ymmärryksenne puute ei tee minusta tyhmää tässä keskustelussa. Se olisit sinä.  Aiotko nyt edelleen sivuuttaa kommentin, jossa löin sinua ja selitin alkuperäisen virheellisen päättelysi? Tietenkin aiot. Joko et tajunnut sitä, tai sitten sinua nolottaa oma tyhmyyksesi, joten sinun on pakko tuplata kutsumalla minua idiootiksi. Joka tapauksessa olet tyhmä kusipää. Älkää lisääntykö.</w:t>
      </w:r>
    </w:p>
    <w:p>
      <w:r>
        <w:rPr>
          <w:b/>
          <w:u w:val="single"/>
        </w:rPr>
        <w:t xml:space="preserve">150617</w:t>
      </w:r>
    </w:p>
    <w:p>
      <w:r>
        <w:t xml:space="preserve">8.</w:t>
        <w:tab/>
        <w:tab/>
        <w:tab/>
        <w:tab/>
        <w:tab/>
        <w:tab/>
        <w:tab/>
        <w:t xml:space="preserve">ok nyt paskiainen tee täsmälleen sama "tappiosuhde" 10 naiselle, jotka kaikki sotivat toisiaan vastaan (eli nainen naista vastaan). tee nyt sama 10 miehelle, jotka kaikki sotivat toisiaan vastaan (eli miehet miehiä vastaan), mikä on tappiosuhde naisille ja miehille?  SE ON VITUN NOLOA, ETTÄ SINUA PITÄÄ OPASTAA TÄSSÄ KUIN IDIOOTTIMAISTA LASTA. PIENIN ASKELIN JOKA KERTA, KOSKA OLET LIIAN TYHMÄ TAJUTAKSESI ITSE. JESUS KRISTUS SAATTAA ITSETUNTEMUSTA &gt;kutsu minua miksi haluat, mutta ymmärtämättömyytesi ei tee minusta tyhmää tässä vaihdossa. Se olisit sinä ja &gt;Aiotko nyt jatkaa sen kommentin sivuuttamista, jossa narttuilin sinua ja selitin alkuperäisen virheellisen päättelysi? Totta kai aiot. Joko et tajunnut sitä, tai sitten sinua nolottaa oma tyhmyyksesi, joten sinun on pakko tuplasti haukkua minua idiootiksi. Joka tapauksessa olet tyhmä kusipää. Älä monista. lol vitun ironiaa, kaikki mitä teet on vahvistaa maailmalle, että olet vielä suurempi ääliö kuin ihmiset alunperin antoivat sinulle uskoa. luulen aidosti, että sinulla saattaa olla oppimisvaikeuksia, olet kirjaimellisesti niin tyhmä.</w:t>
      </w:r>
    </w:p>
    <w:p>
      <w:r>
        <w:rPr>
          <w:b/>
          <w:u w:val="single"/>
        </w:rPr>
        <w:t xml:space="preserve">150618</w:t>
      </w:r>
    </w:p>
    <w:p>
      <w:r>
        <w:t xml:space="preserve">9.</w:t>
        <w:tab/>
        <w:tab/>
        <w:tab/>
        <w:tab/>
        <w:tab/>
        <w:tab/>
        <w:tab/>
        <w:tab/>
        <w:t xml:space="preserve">&gt; Aiotko nyt edelleen sivuuttaa kommentin, jossa löin sinua ja selitin alkuperäiset virheelliset perustelusi? Totta kai aiot.  Osuin oikeaan. Et myöskään vastannut mihinkään kysymyksiini. Äsken esittämässäni skenaariossa kolme naista kymmenestä häviää taistelussa eli 30 prosenttia.  Et ole vielä osoittanut ymmärtäväsi mitään sanomastani tai alkuperäisestä kommentista, jota väität, ettei hän ajatellut loppuun asti. Et ole kertonut, miten mielestäsi mikään siitä oli väärin. Et ole käynyt kanssani läpi mitään. Jatkat vain paasaamista, koska se on kaikki mihin rajallinen älysi pystyy. Olet vitun tyhmä mulkku, ja muuta et tule koskaan olemaankaan. Jos luulet, että vahvistan maailmalle jotain 15 kommenttia tässä kaninkolossa, olet vielä tyhmempi kusipää. Kukaan ei seuraa tätä ketjua, kukaan ei välitä.</w:t>
      </w:r>
    </w:p>
    <w:p>
      <w:r>
        <w:rPr>
          <w:b/>
          <w:u w:val="single"/>
        </w:rPr>
        <w:t xml:space="preserve">150619</w:t>
      </w:r>
    </w:p>
    <w:p>
      <w:r>
        <w:t xml:space="preserve">10.</w:t>
        <w:tab/>
        <w:tab/>
        <w:tab/>
        <w:tab/>
        <w:tab/>
        <w:tab/>
        <w:tab/>
        <w:tab/>
        <w:tab/>
        <w:t xml:space="preserve">olet todella tyhmin ihminen, jonka olen koskaan tavannut elämässäni, niin tyhmä, että se on oikeastaan masentavaa (aidosti masentavaa), etkö usko minua? vie tämä keskustelu tilastotieteen professorille, niin hän näyttää sinulle S-L-O-W-L-L-Y sukkanukkejen avulla, kuinka jälkeenjäänyt olet. Koska on melko ilmeistä, että olet niin vitun tyhmä, ettet vieläkään pysty ymmärtämään ilman asiantuntijan väliintuloa, miksi se, mitä olet kirjoittanut, on niin idioottimaista ja todistetusti väärin (vaikka sitä on selvitetty ja käsitelty sinulle pitkään).  Veikkaisin rehellisesti, että olet älyllisesti maasi alimpaan viiteen prosenttiin (olet todella niin tyhmä).  Minua hävettää puolestasi, samoin kuin kaikkia tämän keskustelun lukijoita, jotka eivät ole idiootteja, armahtakoon Jumala sieluasi, sillä sinulla tulee olemaan ERITTÄIN rankka elämä tuollaisella paskalla, mitä sinulla on aivojen sijaan.</w:t>
      </w:r>
    </w:p>
    <w:p>
      <w:r>
        <w:rPr>
          <w:b/>
          <w:u w:val="single"/>
        </w:rPr>
        <w:t xml:space="preserve">150620</w:t>
      </w:r>
    </w:p>
    <w:p>
      <w:r>
        <w:t xml:space="preserve">11.</w:t>
        <w:tab/>
        <w:tab/>
        <w:tab/>
        <w:tab/>
        <w:tab/>
        <w:tab/>
        <w:tab/>
        <w:tab/>
        <w:tab/>
        <w:tab/>
        <w:t xml:space="preserve">Et vieläkään selitä, miten olen väärässä. Kerroin sinulle piinallisen yksityiskohtaisesti, miten olet väärässä, etkä saanut mitään aikaan. Et ole vastannut mihinkään väitteisiin, koska et pysty siihen. Olet epäonnistunut. Vanhempasi olisivat pettyneitä sinuun, elleivät hekin olisi jälkeenjääneitä. Jatkuva kutsuminen sinua tyhmäksi kusipääksi olisi loukkaus tyhmiä kusipäitä kohtaan kaikkialla.</w:t>
      </w:r>
    </w:p>
    <w:p>
      <w:r>
        <w:rPr>
          <w:b/>
          <w:u w:val="single"/>
        </w:rPr>
        <w:t xml:space="preserve">150621</w:t>
      </w:r>
    </w:p>
    <w:p>
      <w:r>
        <w:t xml:space="preserve">12.</w:t>
        <w:tab/>
        <w:tab/>
        <w:tab/>
        <w:tab/>
        <w:tab/>
        <w:tab/>
        <w:tab/>
        <w:tab/>
        <w:tab/>
        <w:tab/>
        <w:tab/>
        <w:t xml:space="preserve">Olet kirjaimellisesti idiootti!!! &gt;Ei vieläkään selitä, miten olen väärässä.  Tein juuri niin, että näytin kaikille askel askeleelta, kuinka jälkeenjäänyt olet, mutta olet niin jälkeenjäänyt, ettet pysty ymmärtämään edes tätä vitun pientä asiaa &gt;ok nyt ääliö tee täsmälleen sama "tappiosuhde" 10 naiselle, jotka kaikki sotivat toisiaan vastaan (eli nainen naista vastaan). &gt;Tehdään nyt sama 10 miehelle, jotka kaikki sotivat toisiaan vastaan (eli &gt;miehet miehiä vastaan) &gt;mikä on tappiosuhde naisille ja miehille?  Ei vastausta, olet vain täysi jälkeenjäänyt ja keskellä opastusta tyhmyyksesi et pysty vastaamaan edes peruskysymyksiin, jotka ovat osa opastusta. Tiesin, että olet idiootti, mutta olet oppimisvaikeuksinen aito jälkeenjäänyt. et pysty seuraamaan edes vitun yksinkertaista keskustelua!!!  JUMALA, tämä on masentavaa, olet niin tyhmä.  Olen merkinnyt sinut "kirjaimellisesti ääliöksi" redditissä ja jätän sinut kokonaan huomiotta, ellet sitten vittu näytä, että pystyt seuraamaan yksinkertaista keskustelua (olet niin tyhmä, ettet pysty edes tähän). En ole koskaan tavannut ketään yhtä jälkeenjäänyttä kuin sinä (vakavasti).</w:t>
      </w:r>
    </w:p>
    <w:p>
      <w:r>
        <w:rPr>
          <w:b/>
          <w:u w:val="single"/>
        </w:rPr>
        <w:t xml:space="preserve">150622</w:t>
      </w:r>
    </w:p>
    <w:p>
      <w:r>
        <w:t xml:space="preserve">13.</w:t>
        <w:tab/>
        <w:tab/>
        <w:tab/>
        <w:tab/>
        <w:tab/>
        <w:tab/>
        <w:tab/>
        <w:tab/>
        <w:tab/>
        <w:tab/>
        <w:tab/>
        <w:tab/>
        <w:t xml:space="preserve">Odotatko minun lukevan puoliksi lukutaidottomia paasauksiasi selvittääkseni, mitä yrität kysyä minulta? Pitääkö minun heti läpäistä ponnahdustehtäväsi, kun et vastannut mihinkään minun kysymyksiini? Haista vittu! Sinä vastaat kysymykseen kysymyksellä, ja minä olen idiootti, koska päätin jättää kysymyksesi huomiotta. Ei. En yritä sitä. Senkin tyhmä kusipää. Purin heikon höpinösi, joten et enää edes yritä sanoa mitään. Säälittävää.</w:t>
      </w:r>
    </w:p>
    <w:p>
      <w:r>
        <w:rPr>
          <w:b/>
          <w:u w:val="single"/>
        </w:rPr>
        <w:t xml:space="preserve">150623</w:t>
      </w:r>
    </w:p>
    <w:p>
      <w:r>
        <w:t xml:space="preserve">14.</w:t>
        <w:tab/>
        <w:tab/>
        <w:tab/>
        <w:tab/>
        <w:tab/>
        <w:tab/>
        <w:tab/>
        <w:tab/>
        <w:tab/>
        <w:tab/>
        <w:tab/>
        <w:tab/>
        <w:tab/>
        <w:t xml:space="preserve">olet kirjaimellisesti ääliö</w:t>
      </w:r>
    </w:p>
    <w:p>
      <w:r>
        <w:rPr>
          <w:b/>
          <w:u w:val="single"/>
        </w:rPr>
        <w:t xml:space="preserve">150624</w:t>
      </w:r>
    </w:p>
    <w:p>
      <w:r>
        <w:t xml:space="preserve">15.</w:t>
        <w:tab/>
        <w:tab/>
        <w:tab/>
        <w:tab/>
        <w:tab/>
        <w:tab/>
        <w:tab/>
        <w:tab/>
        <w:tab/>
        <w:tab/>
        <w:tab/>
        <w:tab/>
        <w:tab/>
        <w:tab/>
        <w:t xml:space="preserve">Olet kirjaimellisesti paskainen apina.</w:t>
      </w:r>
    </w:p>
    <w:p>
      <w:r>
        <w:rPr>
          <w:b/>
          <w:u w:val="single"/>
        </w:rPr>
        <w:t xml:space="preserve">150625</w:t>
      </w:r>
    </w:p>
    <w:p>
      <w:r>
        <w:t xml:space="preserve">16.</w:t>
        <w:tab/>
        <w:tab/>
        <w:tab/>
        <w:tab/>
        <w:tab/>
        <w:tab/>
        <w:tab/>
        <w:tab/>
        <w:tab/>
        <w:tab/>
        <w:tab/>
        <w:tab/>
        <w:tab/>
        <w:tab/>
        <w:tab/>
        <w:t xml:space="preserve">&gt; katso edellinen huomautus</w:t>
      </w:r>
    </w:p>
    <w:p>
      <w:r>
        <w:rPr>
          <w:b/>
          <w:u w:val="single"/>
        </w:rPr>
        <w:t xml:space="preserve">150626</w:t>
      </w:r>
    </w:p>
    <w:p>
      <w:r>
        <w:t xml:space="preserve">1. Olen aina vihannut näitä kahta olentoa. Ylimielisiä kuin vittu ja luultavasti transuja.</w:t>
      </w:r>
    </w:p>
    <w:p>
      <w:r>
        <w:rPr>
          <w:b/>
          <w:u w:val="single"/>
        </w:rPr>
        <w:t xml:space="preserve">150627</w:t>
      </w:r>
    </w:p>
    <w:p>
      <w:r>
        <w:t xml:space="preserve">2.</w:t>
        <w:tab/>
        <w:t xml:space="preserve">Venus ei ole samassa kusipäisyyden stratosfäärissä kuin Serena.</w:t>
      </w:r>
    </w:p>
    <w:p>
      <w:r>
        <w:rPr>
          <w:b/>
          <w:u w:val="single"/>
        </w:rPr>
        <w:t xml:space="preserve">150628</w:t>
      </w:r>
    </w:p>
    <w:p>
      <w:r>
        <w:t xml:space="preserve">1. "NPC" on uusi "Herätys, lampaat!". Ällöttävää.  Edit: lol, tällä oli +7 ääntä tunti sitten. Jotkut ovat kai vihaisia siitä, että heidän päivän iskulauseensa on itse asiassa naurunalaisuuden kohde suurimmassa osassa internetiä.</w:t>
      </w:r>
    </w:p>
    <w:p>
      <w:r>
        <w:rPr>
          <w:b/>
          <w:u w:val="single"/>
        </w:rPr>
        <w:t xml:space="preserve">150629</w:t>
      </w:r>
    </w:p>
    <w:p>
      <w:r>
        <w:t xml:space="preserve">2.</w:t>
        <w:tab/>
        <w:t xml:space="preserve">Joo, se on rehellisesti sanottuna aika hauskaa, kun otetaan huomioon, miten ironista on, että ihmiset käyttävät kaikki samaa meemiä haastaakseen ajatusten yhdenmukaisuuden. Luulen, että jotkut ihmiset Twitterissä loukkaantuivat meemistä, mutta luulen, että jokainen, joka käyttää termiä NPC epäironisesti, tekee enemmän vahinkoa omalle kannalleen kuin kenenkään muun kannalle. Mitä vikaa oli siinä, että ihmisiä kutsuttiin vain SJW:ksi?</w:t>
      </w:r>
    </w:p>
    <w:p>
      <w:r>
        <w:rPr>
          <w:b/>
          <w:u w:val="single"/>
        </w:rPr>
        <w:t xml:space="preserve">150630</w:t>
      </w:r>
    </w:p>
    <w:p>
      <w:r>
        <w:t xml:space="preserve">3.</w:t>
        <w:tab/>
        <w:tab/>
        <w:t xml:space="preserve">Sitä käytetään sen pilkkaamien NPC:iden äärimmäisten ylireaktioiden vuoksi.</w:t>
      </w:r>
    </w:p>
    <w:p>
      <w:r>
        <w:rPr>
          <w:b/>
          <w:u w:val="single"/>
        </w:rPr>
        <w:t xml:space="preserve">150631</w:t>
      </w:r>
    </w:p>
    <w:p>
      <w:r>
        <w:t xml:space="preserve">4.</w:t>
        <w:tab/>
        <w:tab/>
        <w:tab/>
        <w:t xml:space="preserve">En kuitenkaan usko, että se näyttää hyvältä, sillä useimmat ihmiset pitävät meemin käyttämistä lievän jälkeenjääneisyyden osoituksena. Ehkä hyvin pieni osa twitter-sotureista tosiaan triggautuu, mutta suurin osa ihmisistä vain dgafaa, jos joku kutsuu heitä NPC:ksi. Se antaa ymmärtää, että meemin käyttäjä luulee olevansa Dovahkiin tai jotain paskaa. Se on cringeworthy ja rajan takana teleporttaamista.</w:t>
      </w:r>
    </w:p>
    <w:p>
      <w:r>
        <w:rPr>
          <w:b/>
          <w:u w:val="single"/>
        </w:rPr>
        <w:t xml:space="preserve">150632</w:t>
      </w:r>
    </w:p>
    <w:p>
      <w:r>
        <w:t xml:space="preserve">5.</w:t>
        <w:tab/>
        <w:tab/>
        <w:tab/>
        <w:tab/>
        <w:t xml:space="preserve">Asia on niin, että ihmiset, joita kutsutaan NPC:ksi, pitävät meitä jo nyt tyhminä. Tällä ei ole mitään merkitystä.</w:t>
      </w:r>
    </w:p>
    <w:p>
      <w:r>
        <w:rPr>
          <w:b/>
          <w:u w:val="single"/>
        </w:rPr>
        <w:t xml:space="preserve">150633</w:t>
      </w:r>
    </w:p>
    <w:p>
      <w:r>
        <w:t xml:space="preserve">6.</w:t>
        <w:tab/>
        <w:tab/>
        <w:tab/>
        <w:tab/>
        <w:tab/>
        <w:t xml:space="preserve">https://knowyourmeme.com/memes/i-was-only-pretending-to-be-retarded?full=1</w:t>
      </w:r>
    </w:p>
    <w:p>
      <w:r>
        <w:rPr>
          <w:b/>
          <w:u w:val="single"/>
        </w:rPr>
        <w:t xml:space="preserve">150634</w:t>
      </w:r>
    </w:p>
    <w:p>
      <w:r>
        <w:t xml:space="preserve">7.</w:t>
        <w:tab/>
        <w:tab/>
        <w:tab/>
        <w:tab/>
        <w:tab/>
        <w:tab/>
        <w:t xml:space="preserve">Tuo ei ole hyvä vastaus, kurpitsa.</w:t>
      </w:r>
    </w:p>
    <w:p>
      <w:r>
        <w:rPr>
          <w:b/>
          <w:u w:val="single"/>
        </w:rPr>
        <w:t xml:space="preserve">150635</w:t>
      </w:r>
    </w:p>
    <w:p>
      <w:r>
        <w:t xml:space="preserve">8.</w:t>
        <w:tab/>
        <w:tab/>
        <w:tab/>
        <w:tab/>
        <w:tab/>
        <w:tab/>
        <w:tab/>
        <w:t xml:space="preserve">Vaikuttaa minusta sopivalta, butternut.</w:t>
      </w:r>
    </w:p>
    <w:p>
      <w:r>
        <w:rPr>
          <w:b/>
          <w:u w:val="single"/>
        </w:rPr>
        <w:t xml:space="preserve">150636</w:t>
      </w:r>
    </w:p>
    <w:p>
      <w:r>
        <w:t xml:space="preserve">9.</w:t>
        <w:tab/>
        <w:tab/>
        <w:tab/>
        <w:tab/>
        <w:tab/>
        <w:tab/>
        <w:tab/>
        <w:tab/>
        <w:t xml:space="preserve">Mitä tahansa sanotkin, kesäkurpitsa.  Älä läikytä spagettikurpitsaa sen päälle.   (Anteeksi, halusin vain todella olla squash-diskurssissa.)</w:t>
      </w:r>
    </w:p>
    <w:p>
      <w:r>
        <w:rPr>
          <w:b/>
          <w:u w:val="single"/>
        </w:rPr>
        <w:t xml:space="preserve">150637</w:t>
      </w:r>
    </w:p>
    <w:p>
      <w:r>
        <w:t xml:space="preserve">10.</w:t>
        <w:tab/>
        <w:tab/>
        <w:tab/>
        <w:tab/>
        <w:t xml:space="preserve">&gt; viittaa siihen, että meemin käyttäjä luulee olevansa Dovahkiin tai jotain paskaa.  Uskon, että se tarkoittaa itse asiassa sitä, että heillä on toimijuus, toisin kuin henkilö, jonka he tunnistavat poliittisessa ympäristössä ei-pelaajaksi.   Mutta kuka minä olen sanomaan? Olen keskustalainen ja rationaalinen, älkää antako sen häiritä oikeamielistä runkkaamistanne.</w:t>
      </w:r>
    </w:p>
    <w:p>
      <w:r>
        <w:rPr>
          <w:b/>
          <w:u w:val="single"/>
        </w:rPr>
        <w:t xml:space="preserve">150638</w:t>
      </w:r>
    </w:p>
    <w:p>
      <w:r>
        <w:t xml:space="preserve">11.</w:t>
        <w:tab/>
        <w:tab/>
        <w:tab/>
        <w:tab/>
        <w:tab/>
        <w:t xml:space="preserve">Haha mitä? Luuletko, että jonkun kutsuminen NPC:ksi on "toimijuuden" osoitus ja luulet, että minä olen se, joka on itseriittoinen kutsuessani sitä typeräksi ja naurettavan ontuvaksi?  Älä viitsi kaveri, se on fedora tipery.</w:t>
      </w:r>
    </w:p>
    <w:p>
      <w:r>
        <w:rPr>
          <w:b/>
          <w:u w:val="single"/>
        </w:rPr>
        <w:t xml:space="preserve">150639</w:t>
      </w:r>
    </w:p>
    <w:p>
      <w:r>
        <w:t xml:space="preserve">12.</w:t>
        <w:tab/>
        <w:tab/>
        <w:tab/>
        <w:tab/>
        <w:tab/>
        <w:tab/>
        <w:t xml:space="preserve">Se ei ole agenttitoiminnan näyttö, lue ennen vastaamista. Se on toteamus siitä, että toinen osapuoli uskoo, että sillä on toimivaltaa, kun taas toinen ei sitä käytä/ei käytä, mikä on täysin eri asia.  "Olen 12 jalkaa pitkä monivärinen quetzalcoatlus plioseenikaudelta, joka on paikalliselle mustalle kokille velkaa kolme dollaria ja viisikymmentä senttiä" sisältää valtavan määrän vääryyksiä (ne eivät olleet tuon kokoisia, olivat enimmäkseen yksivärisiä, eivät ole nykyaikaisia, ja parhaimmillaan olivat liitukaudella, eivät plioseenikaudella, eivätkä omista mitään saatavia kokilta tai muilta tahoilta), mutta sen voi silti sanoa ääneen. Ja sen toteaminen ei ole "näyttämistä" siitä, että olen todellakin joku dino-lintu, sanat eivät ole todisteita.   Se on fedora-tippistä, mutta niin on "jumalaa ei ole olemassa". Se ei ole osoitus jumalan olemattomuudesta, se on toteamus, joka koskee jumalan (ei)olemassaoloa. Ja aivan kuten tuon väitteen, kukaan ei odota kenenkään muun vakuuttuvan sanomalla sen, koska se ei ole argumentti, se ei ole todisteiden esittämistä, se on vain jotain, mitä he tekevät herättääkseen vastauksia niissä, joita he eivät pidä.</w:t>
      </w:r>
    </w:p>
    <w:p>
      <w:r>
        <w:rPr>
          <w:b/>
          <w:u w:val="single"/>
        </w:rPr>
        <w:t xml:space="preserve">150640</w:t>
      </w:r>
    </w:p>
    <w:p>
      <w:r>
        <w:t xml:space="preserve">13.</w:t>
        <w:tab/>
        <w:tab/>
        <w:tab/>
        <w:tab/>
        <w:tab/>
        <w:tab/>
        <w:tab/>
        <w:t xml:space="preserve">Aika paljon semantiikkaa, kun ei sanota yhtään mitään.  Ihmisten kutsuminen NPC:ksi saa sinut näyttämään ääliöltä. Muuta mieleni.</w:t>
      </w:r>
    </w:p>
    <w:p>
      <w:r>
        <w:rPr>
          <w:b/>
          <w:u w:val="single"/>
        </w:rPr>
        <w:t xml:space="preserve">150641</w:t>
      </w:r>
    </w:p>
    <w:p>
      <w:r>
        <w:t xml:space="preserve">14.</w:t>
        <w:tab/>
        <w:tab/>
        <w:tab/>
        <w:tab/>
        <w:tab/>
        <w:tab/>
        <w:tab/>
        <w:tab/>
        <w:t xml:space="preserve">Se on täysin eri argumentti, ja se on käsitykseen perustuva mielipide, ei tosiasia, joten mielen muuttaminen olisi melko epäkäytännöllistä.</w:t>
      </w:r>
    </w:p>
    <w:p>
      <w:r>
        <w:rPr>
          <w:b/>
          <w:u w:val="single"/>
        </w:rPr>
        <w:t xml:space="preserve">150642</w:t>
      </w:r>
    </w:p>
    <w:p>
      <w:r>
        <w:t xml:space="preserve">15.</w:t>
        <w:tab/>
        <w:tab/>
        <w:tab/>
        <w:tab/>
        <w:tab/>
        <w:tab/>
        <w:tab/>
        <w:tab/>
        <w:tab/>
        <w:t xml:space="preserve">Bro. Lue ensimmäinen kirjoittamani asia ja vastauksesi. Minä en ole se, joka vaihtaa säveltä täällä, herra "itseoikeutettu runkkari".   Jonkun kutsuminen NPC:ksi viittaa siihen, että sinä olet päähenkilö JA se on mautonta ja löyhkäävää kuten yrityksesi kuulostaa älykkäältä vastauksissasi.</w:t>
      </w:r>
    </w:p>
    <w:p>
      <w:r>
        <w:rPr>
          <w:b/>
          <w:u w:val="single"/>
        </w:rPr>
        <w:t xml:space="preserve">150643</w:t>
      </w:r>
    </w:p>
    <w:p>
      <w:r>
        <w:t xml:space="preserve">16.</w:t>
        <w:tab/>
        <w:tab/>
        <w:tab/>
        <w:tab/>
        <w:t xml:space="preserve">On jälkeenjääneisyyden osoitus käyttää meemejä ylipäätään. Piste.  Mutta tämä on internet. Kaikki ovat jälkeenjääneitä.</w:t>
      </w:r>
    </w:p>
    <w:p>
      <w:r>
        <w:rPr>
          <w:b/>
          <w:u w:val="single"/>
        </w:rPr>
        <w:t xml:space="preserve">150644</w:t>
      </w:r>
    </w:p>
    <w:p>
      <w:r>
        <w:t xml:space="preserve">1. Doxed? Hän laittoi työpaikkansa omalla nimellään Linkediniin. Se oli julkista tietoa.</w:t>
      </w:r>
    </w:p>
    <w:p>
      <w:r>
        <w:rPr>
          <w:b/>
          <w:u w:val="single"/>
        </w:rPr>
        <w:t xml:space="preserve">150645</w:t>
      </w:r>
    </w:p>
    <w:p>
      <w:r>
        <w:t xml:space="preserve">2.</w:t>
        <w:tab/>
        <w:t xml:space="preserve">Jos puhut siitä, mistä luulen sinun puhuvan, kyseinen Twitter-trolli yrittää paljastaa tämän työntekijän olevan vastuussa twiitistä (huom. - ilman mitään todisteita), koska hän ilmeisesti kirjoitti kriittisen artikkelin Sarkeesianista vuonna 2015 ja seuraa Niche Gameria.  Lisäksi - kyse ei ole vain siitä. IMC on keskustellut ihmisten kanssa. &gt; Mutta häirintä ei ole loppunut. Minulle on kerrottu, että yrityksen työntekijät kohtaavat tviittien vuoksi sekä verkossa että offline hyväksikäytön tulvaa, josta osa kohdistuu heidän perheisiinsä.  Muistatteko sen kohun, kun Ethan Ralph meni täysin sekaisin ja "paljasti" satunnaisen Biowaren työntekijän, jota syytettiin ME:A:n kasvoanimaatioista? Koska hän on jälkeenjäänyt, joka ei tiennyt, että 'animation lead' ei tarkoita sitä, mitä hän luuli sen tarkoittavan.</w:t>
      </w:r>
    </w:p>
    <w:p>
      <w:r>
        <w:rPr>
          <w:b/>
          <w:u w:val="single"/>
        </w:rPr>
        <w:t xml:space="preserve">150646</w:t>
      </w:r>
    </w:p>
    <w:p>
      <w:r>
        <w:t xml:space="preserve">3.</w:t>
        <w:tab/>
        <w:tab/>
        <w:t xml:space="preserve">Kasvojen animaatio, joka on yhteistyöhön perustuva työ, verrataan twiittiin. Se ei ole sama asia. &amp;#x200B; Heti, kun uskomme IMC:n sanaan mistä tahansa, meidän pitäisi lopettaa toimintamme. Tuo mies on tunnettu siitä, että hän puhuu täyttä hölynpölyä, valehtelee suoranaisesti ja tekee mitä tahansa saadakseen huomiota. Hänen twiitissään Charlottesvillen aikana, joka oli paljon suurempi ja vakavampi tilanne, hän syytti jotakuta valheellisesti murhasta ja ohjasi väkijoukon suoraan häntä kohti. Tämän pitäisi estää häntä ottamasta häntä koskaan vakavasti. "IMC on epäilemättä puhunut ihmisille" 4chanissa.</w:t>
      </w:r>
    </w:p>
    <w:p>
      <w:r>
        <w:rPr>
          <w:b/>
          <w:u w:val="single"/>
        </w:rPr>
        <w:t xml:space="preserve">150647</w:t>
      </w:r>
    </w:p>
    <w:p>
      <w:r>
        <w:t xml:space="preserve">4.</w:t>
        <w:tab/>
        <w:tab/>
        <w:tab/>
        <w:t xml:space="preserve">&gt; Kasvojen animaation, yhteistoiminnallisen teoksen, vertaaminen twiittiin. Ei sama asia.  Yaknow, GOG:llä on sosiaalisen median *tiimi*, eikö?  (ja olen hyvin tietoinen IMC:n Boston Bomber -hetkestä - olin yksi niistä ihmisistä, jotka raahasivat häntä siitä ja lähettivät hänelle DM-viestejä huutaakseen hänelle siitä. Hän esitti jotain typerää paskaa, josta tuntui, että puoli internetiä puhui tuolloin).</w:t>
      </w:r>
    </w:p>
    <w:p>
      <w:r>
        <w:rPr>
          <w:b/>
          <w:u w:val="single"/>
        </w:rPr>
        <w:t xml:space="preserve">150648</w:t>
      </w:r>
    </w:p>
    <w:p>
      <w:r>
        <w:t xml:space="preserve">1. Olen odottanut tätä, nyt Hollywoodiin, Kathryn Heigel katselee sinua.</w:t>
      </w:r>
    </w:p>
    <w:p>
      <w:r>
        <w:rPr>
          <w:b/>
          <w:u w:val="single"/>
        </w:rPr>
        <w:t xml:space="preserve">150649</w:t>
      </w:r>
    </w:p>
    <w:p>
      <w:r>
        <w:t xml:space="preserve">2.</w:t>
        <w:tab/>
        <w:t xml:space="preserve">Kathryn Heigel yritti hyökätä seksuaalisesti jonkun kimppuun, mutta tämä kieltäytyi?</w:t>
      </w:r>
    </w:p>
    <w:p>
      <w:r>
        <w:rPr>
          <w:b/>
          <w:u w:val="single"/>
        </w:rPr>
        <w:t xml:space="preserve">150650</w:t>
      </w:r>
    </w:p>
    <w:p>
      <w:r>
        <w:t xml:space="preserve">3.</w:t>
        <w:tab/>
        <w:tab/>
        <w:t xml:space="preserve">Naisilla on ehdottomasti enemmän liikkumavaraa "seksuaalisen väkivallan" suhteen. Nainen voi suorastaan tarttua miestä munasta julkisesti, eikä osa ihmisistä (ainakaan) pidä sitä mitenkään vääränä.</w:t>
      </w:r>
    </w:p>
    <w:p>
      <w:r>
        <w:rPr>
          <w:b/>
          <w:u w:val="single"/>
        </w:rPr>
        <w:t xml:space="preserve">150651</w:t>
      </w:r>
    </w:p>
    <w:p>
      <w:r>
        <w:t xml:space="preserve">4.</w:t>
        <w:tab/>
        <w:tab/>
        <w:tab/>
        <w:t xml:space="preserve">Myös Andy Dick</w:t>
      </w:r>
    </w:p>
    <w:p>
      <w:r>
        <w:rPr>
          <w:b/>
          <w:u w:val="single"/>
        </w:rPr>
        <w:t xml:space="preserve">150652</w:t>
      </w:r>
    </w:p>
    <w:p>
      <w:r>
        <w:t xml:space="preserve">5.</w:t>
        <w:tab/>
        <w:tab/>
        <w:tab/>
        <w:tab/>
        <w:t xml:space="preserve">Andy Dick ei ole ansainnut huomiota... vittu tuo kaveri 1,000 tapaa aurinkoon. Uhraisin tuon paskiaisen saadakseni Phil Hartmannin takaisin.</w:t>
      </w:r>
    </w:p>
    <w:p>
      <w:r>
        <w:rPr>
          <w:b/>
          <w:u w:val="single"/>
        </w:rPr>
        <w:t xml:space="preserve">150653</w:t>
      </w:r>
    </w:p>
    <w:p>
      <w:r>
        <w:t xml:space="preserve">6.</w:t>
        <w:tab/>
        <w:tab/>
        <w:tab/>
        <w:tab/>
        <w:tab/>
        <w:t xml:space="preserve">Jeesus Kristus, joten periaatteessa... Andy Dick tutustutti vaimonsa Brynnin kokaiiniin.  Hartman sanoi jättävänsä vaimonsa, jos tämä alkaisi taas käyttää huumeita, ja tämä ampui hänet unissaan.</w:t>
      </w:r>
    </w:p>
    <w:p>
      <w:r>
        <w:rPr>
          <w:b/>
          <w:u w:val="single"/>
        </w:rPr>
        <w:t xml:space="preserve">150654</w:t>
      </w:r>
    </w:p>
    <w:p>
      <w:r>
        <w:t xml:space="preserve">7.</w:t>
        <w:tab/>
        <w:tab/>
        <w:tab/>
        <w:tab/>
        <w:tab/>
        <w:tab/>
        <w:t xml:space="preserve">Hän teki saman Chris Farleyn kanssa, mikä johti (epäsuorasti) myös hänen yliannostukseensa Andy Dick on ihmisjätettä.</w:t>
      </w:r>
    </w:p>
    <w:p>
      <w:r>
        <w:rPr>
          <w:b/>
          <w:u w:val="single"/>
        </w:rPr>
        <w:t xml:space="preserve">150655</w:t>
      </w:r>
    </w:p>
    <w:p>
      <w:r>
        <w:t xml:space="preserve">8.</w:t>
        <w:tab/>
        <w:tab/>
        <w:tab/>
        <w:tab/>
        <w:tab/>
        <w:tab/>
        <w:tab/>
        <w:t xml:space="preserve">Andy Dick ei ole vastuussa Chris Farleyn tai Phil Hartmanin kuolemasta.  Sinä olet vastuussa omista teoistasi. Jos joku tarjoaa sinulle huumeita ja sinä otat niitä ja teet jotain valitettavaa, se on 100-prosenttisesti sinun syytäsi. Sitä on olla vastuussa omista teoistaan.  Phil Hartmanin vaimo oli kusipää, joka murhasi hänet. Chris Farleylla oli päihdeongelma ja palava huomionhimo.</w:t>
      </w:r>
    </w:p>
    <w:p>
      <w:r>
        <w:rPr>
          <w:b/>
          <w:u w:val="single"/>
        </w:rPr>
        <w:t xml:space="preserve">150656</w:t>
      </w:r>
    </w:p>
    <w:p>
      <w:r>
        <w:t xml:space="preserve">9.</w:t>
        <w:tab/>
        <w:tab/>
        <w:tab/>
        <w:tab/>
        <w:tab/>
        <w:tab/>
        <w:tab/>
        <w:tab/>
        <w:t xml:space="preserve">Molemmat olivat kuivilla, kun Dick suostutteli heidät tahallaan "luopumaan alkoholista". Paikalla olleet ihmiset kuvailivat Dickin seuranneen Hartmanin vaimoa sinnikkäästi ja kiusanneen häntä, kunnes tämä taipui. Kyllä, heillä oli ongelmia: ongelmia, joihin Dick riemukkaasti rohkaisi heitä antautumaan.    Se, että hänellä ei ole mitään vastuuta, on yksinkertaisesti tietämättömyyttä.</w:t>
      </w:r>
    </w:p>
    <w:p>
      <w:r>
        <w:rPr>
          <w:b/>
          <w:u w:val="single"/>
        </w:rPr>
        <w:t xml:space="preserve">150657</w:t>
      </w:r>
    </w:p>
    <w:p>
      <w:r>
        <w:t xml:space="preserve">10.</w:t>
        <w:tab/>
        <w:tab/>
        <w:tab/>
        <w:tab/>
        <w:tab/>
        <w:tab/>
        <w:tab/>
        <w:tab/>
        <w:t xml:space="preserve">En tiedä siitä.  Jos tiedät jonkun olevan itsetuhoinen ja annat hänelle aseen ja rohkaiset häntä tappamaan itsensä, hän tekee silti omat valintansa ja on vastuussa kuolemastaan, mutta sanoisin, että voidaan hyvin väittää, että olet vaikuttanut hänen kuolemaansa.</w:t>
      </w:r>
    </w:p>
    <w:p>
      <w:r>
        <w:rPr>
          <w:b/>
          <w:u w:val="single"/>
        </w:rPr>
        <w:t xml:space="preserve">150658</w:t>
      </w:r>
    </w:p>
    <w:p>
      <w:r>
        <w:t xml:space="preserve">1. TIL maustehyllyni on huonoa karmaa.</w:t>
      </w:r>
    </w:p>
    <w:p>
      <w:r>
        <w:rPr>
          <w:b/>
          <w:u w:val="single"/>
        </w:rPr>
        <w:t xml:space="preserve">150659</w:t>
      </w:r>
    </w:p>
    <w:p>
      <w:r>
        <w:t xml:space="preserve">1. Nussivat stripparit ovat myös mukavia. Yleensä he tekevät sen takana ja voit neuvotella kunnon hinnan. Ainoa huono puoli on, että he hoputtavat sinua, joten älä mene sinne takaisin ja yritä rakastella.</w:t>
      </w:r>
    </w:p>
    <w:p>
      <w:r>
        <w:rPr>
          <w:b/>
          <w:u w:val="single"/>
        </w:rPr>
        <w:t xml:space="preserve">150660</w:t>
      </w:r>
    </w:p>
    <w:p>
      <w:r>
        <w:t xml:space="preserve">2.</w:t>
        <w:tab/>
        <w:t xml:space="preserve">Sinun on kerrottava tarkemmin, miten teet tämän.  Oletan, että et voi vain sanoa suoraan, että haluat antaa heille enemmän rahaa seksistä. Joten miten teet sen.  Eikö heillä ole kameroita takana?  Tarjoatko heille enemmän rahaa etukäteen?</w:t>
      </w:r>
    </w:p>
    <w:p>
      <w:r>
        <w:rPr>
          <w:b/>
          <w:u w:val="single"/>
        </w:rPr>
        <w:t xml:space="preserve">150661</w:t>
      </w:r>
    </w:p>
    <w:p>
      <w:r>
        <w:t xml:space="preserve">3.</w:t>
        <w:tab/>
        <w:tab/>
        <w:t xml:space="preserve">Ainoa kerta, kun he puhuvat kameroista takana, on käyttää sitä keinona pitää ihmiset jonossa. Jos he eivät sano sitä, jotkut ihmiset luulevat, että siellä voi tehdä mitä tahansa.   Joissakin tapauksissa siellä on kameroita, mutta todennäköisesti siellä ei istu kukaan katsomassa. Kyseiset paikat haluavat tehdä rahaa, eivätkä he tuhlaa sitä siihen, että maksavat jollekulle, joka vahtii koko yön. Mitä tulee tämän asian puheeksi ottamiseen heidän kanssaan, pitää muistaa, että asuinpaikalla on merkitystä. Joillakin alueilla tämä voi olla harvinaisempaa, mutta yleisesti ottaen on tärkeää tietää, että stripparit ovat huoria, jotka tanssivat rahaa vastaan, koska huoratalot eivät ole laillisia Lähes jokaisella klubilla näet nämä vaihtoehdot 1) pöytätanssi: tässä he tanssivat sinulle pöydässäsi tai baarissa. Yleensä yläosattomissa. Yleensä 10 dollaria. Täällä he yrittävät vietellä sinut ja myydä sinulle muita palveluja, sylitanssia ja samppanjahuonetta 2) sylitanssi: maksaa keskimäärin 25 dollaria kappaleelta. Täällä asiat muuttuvat hieman mausteisemmiksi ja täällä voit jopa naida tyttöjä. Jos sinulla on mukanasi kondomi ja tyttö hyväksyy sen, voit ehkä pistää sen sisään. Tietenkin sinun pitäisi tietää, onko hän valmis tällaiseen ennen kuin yrität. Katso, antaako hän sinun työntää sormen sisään tai koskettaako hän kaluasi. Monet heistä leikkivät sillä täällä jopa ilman housujasi, jos he pitävät sinusta 3) tämä on samppanjahuone, joka on vain panemista varten riippumatta siitä, mitä sinulle on kerrottu. Jotkut näistä huorista ovat mestarimanipuloijia, joten jos he voivat saada sinut sinne ilman, että heidän tarvitsee naida sinua, he tekevät sen. He sanovat, että he voivat ottaa sinulta suihin tai että "sinulla tulee olemaan hauskaa" sanomatta tarkemmin. Sinun on puhuttava heidän kanssaan kuin he olisivat kauppiaita, jotka myyvät tavaraa, ei kuin he olisivat kuningattaria tai prinsessoja.   Useimmilla näistä naisista on parittaja, vaikka he vaikuttaisivat kuinka normaaleilta. He eivät ole. Nämä eivät ole tyttöjä, jotka työskentelevät paikallisessa Starbucksissa tai Whole Foodsissa. Nämä ovat likaisia, likaisia, rikollisia huoria, jotka ovat valmiita tekemään mitä tahansa helposta rahasta.   Jos vaikutat nössöltä tai poliisilta, he suhtautuvat epäilevästi. Ole siisti. Ole itsevarma.   Strippiklubeilla on erilaisia huoria, ja jotkut ovat suorempia kuin toiset. Näissä paikoissa on myös kulttuuri. Kahdella klubilla samassa korttelissa voi olla eri kulttuuri. 1 klubi voi olla avoimempi siitä, mitä tapahtuu, kun taas toinen toimii, jos mitään ei tapahdu Yritä mennä siihen, joka on avoimempi, ja yritä sitten löytää tyttö, joka on suorin.   Juttele hänen kanssaan ja kysy, tekeekö hän huoneita. Kun hän sanoo kyllä kysy mitä hän tekee siellä. Useimmat kertovat sinulle mitä he tekevät siellä.   Tässä vaiheessa haluat neuvotella Näin se toimii On 2 tai 3 asiaa, jotka sinun täytyy ottaa huomioon 1) huoneesta tulee aina kustannuksia. Tämä menee klubille, joka tarjoaa sinulle huoneen istuntoa varten. Se on yleensä 15 minuuttia, mutta voi olla 30. Kustannukset vaihtelevat 50 ja 100 dollarin välillä huoneesta, ja niistä ei yleensä voi neuvotella. Huora ei saa tästä mitään, joten hän haluaa kattaa sen ja lisätä sitten omat kustannuksensa Tämä vaihtelee huoran laadun mukaan Mitä paremman näköinen, sitä enemmän hän pyytää. Myös riippuen suihinotosta tai seksistä sinulla on erilainen hinta Jos haluat saada ilkeimmän huoran sinne, odota huoneen maksu plus 50-100 hänelle Paremman näköiset tytöt haluavat yleensä vähintään 100 itselleen naida. Jälleen tämä kaikki vaihtelee ja on neuvoteltavissa.   Oma nyrkkisääntöni on, etten koskaan mene yli 200:n, mutta olen yleensä humalassa ja valitsen lutkamaisemman kuin kuumimman.   Varmista, että hän kertoo sinulle selkokielellä, mitä olet saamassa, etkä vain mene pois "se on hyvä" Anna hänen suostua seksiin tai päähän asettamastasi hinnasta ja pidä hauskaa.   Saan heiltä kokonaishinnan ja se on siinä.   Kolmanneksi joskus on kuin pullotyttö, joka tuo sinut sinne takaisin ja perustaa huoneen. He yrittävät myydä sinulle pullon sano heille ei. Anna heille tippiä jos he ovat siellä ja he jättävät sinut rauhaan kun panet Älä anna tippiä ja he huutavat verhon läpi kun toinen vartti menee ohi Etsi paikka jossa huoralla on suora pääsy huoneeseen, puhu mitä hän haluaa, neuvottele hinnasta. Jälleen kerran, makea paikka minulle on 100-150 yhteensä.   Olen saanut vuosien varrella lukemattomia suihinottoja ja panoistuntoja klubeilla ja olen rakastanut jokaista niistä.   Olen jopa vienyt strippareita kotiin ilmaiseksi ja nussinut heitä, mutta se on toinen tarina ja vie joskus liikaa aikaa. Kaikki muut kysymykset ja teen parhaani vastatakseni Edit: kamerat mainitaan vain sylitanssialueelle. Samppanjahuoneessa ei ole ongelmaa kameroiden kanssa, koska siellä voi tehdä mitä tahansa.</w:t>
      </w:r>
    </w:p>
    <w:p>
      <w:r>
        <w:rPr>
          <w:b/>
          <w:u w:val="single"/>
        </w:rPr>
        <w:t xml:space="preserve">150662</w:t>
      </w:r>
    </w:p>
    <w:p>
      <w:r>
        <w:t xml:space="preserve">4.</w:t>
        <w:tab/>
        <w:tab/>
        <w:tab/>
        <w:t xml:space="preserve">Sinä olet vitun mies. Kiitos.  Säästän tämän kommentin. Tämä on vastaus, jota etsin.</w:t>
      </w:r>
    </w:p>
    <w:p>
      <w:r>
        <w:rPr>
          <w:b/>
          <w:u w:val="single"/>
        </w:rPr>
        <w:t xml:space="preserve">150663</w:t>
      </w:r>
    </w:p>
    <w:p>
      <w:r>
        <w:t xml:space="preserve">1. Mikä paskiainen.</w:t>
      </w:r>
    </w:p>
    <w:p>
      <w:r>
        <w:rPr>
          <w:b/>
          <w:u w:val="single"/>
        </w:rPr>
        <w:t xml:space="preserve">150664</w:t>
      </w:r>
    </w:p>
    <w:p>
      <w:r>
        <w:t xml:space="preserve">1. Joka kerta.  Aina kun on punatukkainen/irlantilainen/skotlantilaista syntyperää oleva tyttö, hänestä tehdään musta vain siksi, että hän on musta.   Joka ikinen kerta.</w:t>
      </w:r>
    </w:p>
    <w:p>
      <w:r>
        <w:rPr>
          <w:b/>
          <w:u w:val="single"/>
        </w:rPr>
        <w:t xml:space="preserve">150665</w:t>
      </w:r>
    </w:p>
    <w:p>
      <w:r>
        <w:t xml:space="preserve">2.</w:t>
        <w:tab/>
        <w:t xml:space="preserve">Irish Lives Matter.</w:t>
      </w:r>
    </w:p>
    <w:p>
      <w:r>
        <w:rPr>
          <w:b/>
          <w:u w:val="single"/>
        </w:rPr>
        <w:t xml:space="preserve">150666</w:t>
      </w:r>
    </w:p>
    <w:p>
      <w:r>
        <w:t xml:space="preserve">3.</w:t>
        <w:tab/>
        <w:tab/>
        <w:t xml:space="preserve">Englanti: Englantilaiset: Ovatko he todella?</w:t>
      </w:r>
    </w:p>
    <w:p>
      <w:r>
        <w:rPr>
          <w:b/>
          <w:u w:val="single"/>
        </w:rPr>
        <w:t xml:space="preserve">150667</w:t>
      </w:r>
    </w:p>
    <w:p>
      <w:r>
        <w:t xml:space="preserve">4.</w:t>
        <w:tab/>
        <w:tab/>
        <w:tab/>
        <w:t xml:space="preserve">Cromwell ei tehnyt kirjaimellisesti mitään väärää.</w:t>
      </w:r>
    </w:p>
    <w:p>
      <w:r>
        <w:rPr>
          <w:b/>
          <w:u w:val="single"/>
        </w:rPr>
        <w:t xml:space="preserve">150668</w:t>
      </w:r>
    </w:p>
    <w:p>
      <w:r>
        <w:t xml:space="preserve">5.</w:t>
        <w:tab/>
        <w:tab/>
        <w:tab/>
        <w:tab/>
        <w:t xml:space="preserve">*Seethes and reaches for a drink*</w:t>
      </w:r>
    </w:p>
    <w:p>
      <w:r>
        <w:rPr>
          <w:b/>
          <w:u w:val="single"/>
        </w:rPr>
        <w:t xml:space="preserve">150669</w:t>
      </w:r>
    </w:p>
    <w:p>
      <w:r>
        <w:t xml:space="preserve">6.</w:t>
        <w:tab/>
        <w:tab/>
        <w:tab/>
        <w:tab/>
        <w:tab/>
        <w:t xml:space="preserve">Kuinka monta perunaa tarvitaan irlantilaisen tappamiseen?</w:t>
      </w:r>
    </w:p>
    <w:p>
      <w:r>
        <w:rPr>
          <w:b/>
          <w:u w:val="single"/>
        </w:rPr>
        <w:t xml:space="preserve">150670</w:t>
      </w:r>
    </w:p>
    <w:p>
      <w:r>
        <w:t xml:space="preserve">7.</w:t>
        <w:tab/>
        <w:tab/>
        <w:tab/>
        <w:tab/>
        <w:tab/>
        <w:tab/>
        <w:t xml:space="preserve">Yhtä monta hammasta kuin kuningattaren pillunsuutelijan päässä.</w:t>
      </w:r>
    </w:p>
    <w:p>
      <w:r>
        <w:rPr>
          <w:b/>
          <w:u w:val="single"/>
        </w:rPr>
        <w:t xml:space="preserve">150671</w:t>
      </w:r>
    </w:p>
    <w:p>
      <w:r>
        <w:t xml:space="preserve">8.</w:t>
        <w:tab/>
        <w:t xml:space="preserve">Tämä tapahtuu niin usein, että tuntuu kuin se olisi tahallista.</w:t>
      </w:r>
    </w:p>
    <w:p>
      <w:r>
        <w:rPr>
          <w:b/>
          <w:u w:val="single"/>
        </w:rPr>
        <w:t xml:space="preserve">150672</w:t>
      </w:r>
    </w:p>
    <w:p>
      <w:r>
        <w:t xml:space="preserve">9.</w:t>
        <w:tab/>
        <w:tab/>
        <w:t xml:space="preserve">Se on, he täyttävät ohjelman neekereillä ja käyttäytyvät loukkaantuneina, kun heitä haukutaan...</w:t>
      </w:r>
    </w:p>
    <w:p>
      <w:r>
        <w:rPr>
          <w:b/>
          <w:u w:val="single"/>
        </w:rPr>
        <w:t xml:space="preserve">150673</w:t>
      </w:r>
    </w:p>
    <w:p>
      <w:r>
        <w:t xml:space="preserve">10.</w:t>
        <w:tab/>
        <w:t xml:space="preserve">Vaikuttaa siltä, että valintaryhmä otti herra Toolea hieman liian kirjaimellisesti. &gt; Herra Toole: En tiedä, oletteko tietoinen siitä. mutta me irlantilaiset olemme brittiläisen imperiumin "neekereitä". - Hell on Wheels: 1x07 - Revelations.</w:t>
      </w:r>
    </w:p>
    <w:p>
      <w:r>
        <w:rPr>
          <w:b/>
          <w:u w:val="single"/>
        </w:rPr>
        <w:t xml:space="preserve">150674</w:t>
      </w:r>
    </w:p>
    <w:p>
      <w:r>
        <w:t xml:space="preserve">11.</w:t>
        <w:tab/>
        <w:t xml:space="preserve">Triss ei kuitenkaan ole kirjoissa punapää, eikä tv-sarja perustu peleihin. Sekä CDPR että Netflix muuttivat hänen ulkonäköään.</w:t>
      </w:r>
    </w:p>
    <w:p>
      <w:r>
        <w:rPr>
          <w:b/>
          <w:u w:val="single"/>
        </w:rPr>
        <w:t xml:space="preserve">150675</w:t>
      </w:r>
    </w:p>
    <w:p>
      <w:r>
        <w:t xml:space="preserve">12.</w:t>
        <w:tab/>
        <w:tab/>
        <w:t xml:space="preserve">Ja hän on korkeimman luokan huora...  Kirjojen Triss ei ole varsinaisesti sympaattinen ihminen.</w:t>
      </w:r>
    </w:p>
    <w:p>
      <w:r>
        <w:rPr>
          <w:b/>
          <w:u w:val="single"/>
        </w:rPr>
        <w:t xml:space="preserve">150676</w:t>
      </w:r>
    </w:p>
    <w:p>
      <w:r>
        <w:t xml:space="preserve">13.</w:t>
        <w:tab/>
        <w:tab/>
        <w:tab/>
        <w:t xml:space="preserve">Olen pelannut vain pelejä, joten olen utelias siitä, mikä tekee hänestä epämiellyttävän?</w:t>
      </w:r>
    </w:p>
    <w:p>
      <w:r>
        <w:rPr>
          <w:b/>
          <w:u w:val="single"/>
        </w:rPr>
        <w:t xml:space="preserve">150677</w:t>
      </w:r>
    </w:p>
    <w:p>
      <w:r>
        <w:t xml:space="preserve">14.</w:t>
        <w:tab/>
        <w:tab/>
        <w:tab/>
        <w:tab/>
        <w:t xml:space="preserve">Sekä Triss että Yennefer ovat kirjoissa manipuloivia mulkkuja.  Erityisesti Yen yrittää usein joko tappaa Geraltin tai saada hänet tapetuksi.</w:t>
      </w:r>
    </w:p>
    <w:p>
      <w:r>
        <w:rPr>
          <w:b/>
          <w:u w:val="single"/>
        </w:rPr>
        <w:t xml:space="preserve">150678</w:t>
      </w:r>
    </w:p>
    <w:p>
      <w:r>
        <w:t xml:space="preserve">1. Jooaaaaa, en usko, että tämä kelpaa tähän. Intiassa on valtava ongelma, että naisia raiskataan julkisissa liikennevälineissä, kuten junissa ja busseissa.</w:t>
      </w:r>
    </w:p>
    <w:p>
      <w:r>
        <w:rPr>
          <w:b/>
          <w:u w:val="single"/>
        </w:rPr>
        <w:t xml:space="preserve">150679</w:t>
      </w:r>
    </w:p>
    <w:p>
      <w:r>
        <w:t xml:space="preserve">2.</w:t>
        <w:tab/>
        <w:t xml:space="preserve">Sovittu. Tämä on halpa ja helposti toteutettavissa oleva toimenpide, jolla vähennetään hyväilyä ja kähmintää; tällaisista toimenpiteistä meidän pitäisi yleensä olla iloisia. Meillä ei ole tällaisia toimia Pohjois-Amerikassa, vaikka "naisten oikeudet" ovat täällä paljon pidemmällä. Miksi? Koska me emme työnnä sormiamme vieraiden pilluihin bussissa. Ainakaan... jos ei saa "katsetta" ;)</w:t>
      </w:r>
    </w:p>
    <w:p>
      <w:r>
        <w:rPr>
          <w:b/>
          <w:u w:val="single"/>
        </w:rPr>
        <w:t xml:space="preserve">150680</w:t>
      </w:r>
    </w:p>
    <w:p>
      <w:r>
        <w:t xml:space="preserve">1. Mennään suoraan asiaan... kuka on tämä naispuolinen curryniggeri?</w:t>
      </w:r>
    </w:p>
    <w:p>
      <w:r>
        <w:rPr>
          <w:b/>
          <w:u w:val="single"/>
        </w:rPr>
        <w:t xml:space="preserve">150681</w:t>
      </w:r>
    </w:p>
    <w:p>
      <w:r>
        <w:t xml:space="preserve">2.</w:t>
        <w:tab/>
        <w:t xml:space="preserve"> Woah siellä VladVonEisberg! Seuraavalla kerralla pyydän, että pidättäydyt käyttämästä tätä kauhean kiihkoilevaa termiä. Käytä sen sijaan yleisesti hyväksyttyä termiä "3/5 amerikkalaisista".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150682</w:t>
      </w:r>
    </w:p>
    <w:p>
      <w:r>
        <w:t xml:space="preserve">1. Tarkistin juuri viestihistoriasi, se on täynnä riitelyä ja paskanjauhantaa.   Olet myös massiivinen salaliittoteoreetikko ja uskot, että maapallo on litteä.   Kaikki ihmiset, jotka lukevat tämän, tietävät, että tämä on se, joka lähetti tämän viestin...</w:t>
      </w:r>
    </w:p>
    <w:p>
      <w:r>
        <w:rPr>
          <w:b/>
          <w:u w:val="single"/>
        </w:rPr>
        <w:t xml:space="preserve">150683</w:t>
      </w:r>
    </w:p>
    <w:p>
      <w:r>
        <w:t xml:space="preserve">2.</w:t>
        <w:tab/>
        <w:t xml:space="preserve">Väittelen idioottien kanssa. Selkeästi ja yksinkertaisesti. Lukekaa keskustelut ja palatkaa asiaan. TIEDÄN myös, että maapallo on litteä. Sitä kutsutaan tieteeksi ja tutkimukseksi.</w:t>
      </w:r>
    </w:p>
    <w:p>
      <w:r>
        <w:rPr>
          <w:b/>
          <w:u w:val="single"/>
        </w:rPr>
        <w:t xml:space="preserve">150684</w:t>
      </w:r>
    </w:p>
    <w:p>
      <w:r>
        <w:t xml:space="preserve">3.</w:t>
        <w:tab/>
        <w:tab/>
        <w:t xml:space="preserve">Ai? Olet siis tehnyt tieteellisesti todistettua tutkimusta ja vertaisarviointitutkimuksia sekä kokeita ja todisteita, kuten kaikkien tieteellisten teorioiden on läpäistävä tullakseen hyväksytyiksi ja hyväksytyiksi?   Ei. Menitte YouTubeen ja katsoitte, kun joku lukiolaispoika nauhoitti jonkun paskan esityksen siitä, miten NASA väärensi kaiken saadakseen pienen murto-osan kansakunnan budjetista? Kuuhun laskeutumista ei ollut edes mahdollista väärentää 60-luvulla, olisi ollut helpompaa vain laittaa joku kuuhun. (Olettaen, että uskotte, että se oli väärennetty) ja mitä varten? Heillä ei ole mitään uskottavaa motiivia tehdä näin. Veikkaan, että uskotte myös, että rokotteet tappavat lapsia.</w:t>
      </w:r>
    </w:p>
    <w:p>
      <w:r>
        <w:rPr>
          <w:b/>
          <w:u w:val="single"/>
        </w:rPr>
        <w:t xml:space="preserve">150685</w:t>
      </w:r>
    </w:p>
    <w:p>
      <w:r>
        <w:t xml:space="preserve">4.</w:t>
        <w:tab/>
        <w:tab/>
        <w:tab/>
        <w:t xml:space="preserve">Et edes tiedä operaatiosta highjump, projektista dominic, operaatiosta fishbowl ja haluat vain käyttää loogisia virheitä puolustaaksesi kantaasi. Tutkin tätä asiaa monta kuukautta, ja jos luulet, että laskeuduimme kuuhun foliosta tehdyllä avaruusaluksella, sinulla on isompiakin asioita, joista sinun pitäisi olla huolissasi, ystäväni. Voit itse katsoa dokumentin "hassu juttu tapahtui matkalla kuuhun". &gt;Ei ole mitään uskottavaa motiivia tehdä näin.  Jos et pysty edes päättelemään, että miljardit verorahat eivät ole tarpeeksi hyvä uskottava motiivi, olen pahoillani, että sinulla on henkisiä vammoja.  Ja jos NASA tekee kaikki nämä asiat niin kuin he sanovat tekevänsä niin miksi heidän täytyy väärentää mitään?  ISS Exposé https://www.youtube.com/watch?v=AG00mtgvtPM&amp;t=1s Kyllä, on todella helppoa tehdä omaa tutkimusta. Sen sijaan että sokeasti seuraa muita.</w:t>
      </w:r>
    </w:p>
    <w:p>
      <w:r>
        <w:rPr>
          <w:b/>
          <w:u w:val="single"/>
        </w:rPr>
        <w:t xml:space="preserve">150686</w:t>
      </w:r>
    </w:p>
    <w:p>
      <w:r>
        <w:t xml:space="preserve">5.</w:t>
        <w:tab/>
        <w:tab/>
        <w:tab/>
        <w:tab/>
        <w:t xml:space="preserve">Ahh. Miksi edes yritin. Sano, ettet ole vanhempi! Ole kiltti!</w:t>
      </w:r>
    </w:p>
    <w:p>
      <w:r>
        <w:rPr>
          <w:b/>
          <w:u w:val="single"/>
        </w:rPr>
        <w:t xml:space="preserve">150687</w:t>
      </w:r>
    </w:p>
    <w:p>
      <w:r>
        <w:t xml:space="preserve">6.</w:t>
        <w:tab/>
        <w:tab/>
        <w:tab/>
        <w:tab/>
        <w:tab/>
        <w:t xml:space="preserve">Avasitko edes tuon linkin? Se kestää vain viisi minuuttia. Ymmärrän, että sinulla on ego puolustettavana, mutta oikeasti nyt, tämä on informaation aikakausi ja jos sinulla ei ole älyä tutkia ja harkita muita näkökulmia vaatimattomasti, niin älä vaivaudu keskustelemaan.</w:t>
      </w:r>
    </w:p>
    <w:p>
      <w:r>
        <w:rPr>
          <w:b/>
          <w:u w:val="single"/>
        </w:rPr>
        <w:t xml:space="preserve">150688</w:t>
      </w:r>
    </w:p>
    <w:p>
      <w:r>
        <w:t xml:space="preserve">7.</w:t>
        <w:tab/>
        <w:tab/>
        <w:tab/>
        <w:tab/>
        <w:tab/>
        <w:tab/>
        <w:t xml:space="preserve">Ego puolustettavana? Kuka luulet minun olevan? Tämä ei ole enää edes keskustelua, olet loukannut älykkyyttäni useita kertoja ilman provokaatiota, kieltäydyit näyttämästä minulle mitään tutkimuksia, joita olet todella tehnyt tieteellisesti, vaikka väität, että olet tehnyt, ja ei, et aio muuttaa mieltäni. Minulla on fysiikan, kemian, biologian ja maantieteen koulutus, ymmärrän, miten maailmankaikkeutemme toimii niin kuin se tieteellisesti ymmärretään tällä hetkellä. Toki 30 vuoden kuluttua se saattaa muuttua, mutta jos, kuten sanoit, seuraan ihmisiä sokeasti kuin lampaita, seuraan mielelläni paimenta, joka näyttää tietävän, mitä helvettiä hän tekee (paimen on NASA, lainaus adoseofbuckelyltä), enkä jotain tuntematonta internetissä.</w:t>
      </w:r>
    </w:p>
    <w:p>
      <w:r>
        <w:rPr>
          <w:b/>
          <w:u w:val="single"/>
        </w:rPr>
        <w:t xml:space="preserve">150689</w:t>
      </w:r>
    </w:p>
    <w:p>
      <w:r>
        <w:t xml:space="preserve">8.</w:t>
        <w:tab/>
        <w:tab/>
        <w:tab/>
        <w:tab/>
        <w:tab/>
        <w:tab/>
        <w:tab/>
        <w:t xml:space="preserve">Ja siksi olet lammas. Jos älykkyyttäsi on loukattu, se ei ole kenenkään muun kuin sinun syytäsi. Ellet sitten halua esittää loukkaantunutta.   Puhun vain totuutta ja tosiasioita.</w:t>
      </w:r>
    </w:p>
    <w:p>
      <w:r>
        <w:rPr>
          <w:b/>
          <w:u w:val="single"/>
        </w:rPr>
        <w:t xml:space="preserve">150690</w:t>
      </w:r>
    </w:p>
    <w:p>
      <w:r>
        <w:t xml:space="preserve">9.</w:t>
        <w:tab/>
        <w:tab/>
        <w:tab/>
        <w:tab/>
        <w:tab/>
        <w:tab/>
        <w:tab/>
        <w:tab/>
        <w:t xml:space="preserve">"Maa on litteä" "Puhun vain totuutta ja tosiasioita"</w:t>
      </w:r>
    </w:p>
    <w:p>
      <w:r>
        <w:rPr>
          <w:b/>
          <w:u w:val="single"/>
        </w:rPr>
        <w:t xml:space="preserve">150691</w:t>
      </w:r>
    </w:p>
    <w:p>
      <w:r>
        <w:t xml:space="preserve">10.</w:t>
        <w:tab/>
        <w:tab/>
        <w:tab/>
        <w:tab/>
        <w:tab/>
        <w:tab/>
        <w:tab/>
        <w:tab/>
        <w:tab/>
        <w:t xml:space="preserve">Ymmärräthän, että tiedän varmasti, ettet ole tutkinut asiaa? Et näköjään ymmärrä, että älykkyyteni on paljon korkeampi kuin sinun.</w:t>
      </w:r>
    </w:p>
    <w:p>
      <w:r>
        <w:rPr>
          <w:b/>
          <w:u w:val="single"/>
        </w:rPr>
        <w:t xml:space="preserve">150692</w:t>
      </w:r>
    </w:p>
    <w:p>
      <w:r>
        <w:t xml:space="preserve">11.</w:t>
        <w:tab/>
        <w:tab/>
        <w:tab/>
        <w:tab/>
        <w:tab/>
        <w:tab/>
        <w:tab/>
        <w:tab/>
        <w:tab/>
        <w:tab/>
        <w:t xml:space="preserve">r/iamverysmart</w:t>
      </w:r>
    </w:p>
    <w:p>
      <w:r>
        <w:rPr>
          <w:b/>
          <w:u w:val="single"/>
        </w:rPr>
        <w:t xml:space="preserve">150693</w:t>
      </w:r>
    </w:p>
    <w:p>
      <w:r>
        <w:t xml:space="preserve">12.</w:t>
        <w:tab/>
        <w:tab/>
        <w:tab/>
        <w:tab/>
        <w:tab/>
        <w:tab/>
        <w:tab/>
        <w:tab/>
        <w:tab/>
        <w:tab/>
        <w:tab/>
        <w:t xml:space="preserve">Ei, kokeile /r/cst.  /r/Iamverysmart on joukko circle jerk -luusereita, jotka käyttävät loogisia virheitä teeskennelläkseen olevansa fiksuja, kuten sinä.</w:t>
      </w:r>
    </w:p>
    <w:p>
      <w:r>
        <w:rPr>
          <w:b/>
          <w:u w:val="single"/>
        </w:rPr>
        <w:t xml:space="preserve">150694</w:t>
      </w:r>
    </w:p>
    <w:p>
      <w:r>
        <w:t xml:space="preserve">13.</w:t>
        <w:tab/>
        <w:tab/>
        <w:tab/>
        <w:tab/>
        <w:tab/>
        <w:tab/>
        <w:tab/>
        <w:tab/>
        <w:tab/>
        <w:tab/>
        <w:tab/>
        <w:tab/>
        <w:t xml:space="preserve">LMAO ajattelit.... Luuletko, että tuo subreddit on ihmisiä, jotka väittävät olevansa fiksuja ja piirittävät toisiaan?   Hahahahahaha.... Se on kirjaimellisesti täysin päinvastainen.</w:t>
      </w:r>
    </w:p>
    <w:p>
      <w:r>
        <w:rPr>
          <w:b/>
          <w:u w:val="single"/>
        </w:rPr>
        <w:t xml:space="preserve">150695</w:t>
      </w:r>
    </w:p>
    <w:p>
      <w:r>
        <w:t xml:space="preserve">14.</w:t>
        <w:tab/>
        <w:tab/>
        <w:tab/>
        <w:tab/>
        <w:tab/>
        <w:tab/>
        <w:tab/>
        <w:tab/>
        <w:tab/>
        <w:tab/>
        <w:tab/>
        <w:tab/>
        <w:tab/>
        <w:t xml:space="preserve">Ei, vaan ihmiset käyttäytyvät kuin olisivat älykkäitä ja koko alamaailma on pelkkää ympäripyöreää pelleilyä.</w:t>
      </w:r>
    </w:p>
    <w:p>
      <w:r>
        <w:rPr>
          <w:b/>
          <w:u w:val="single"/>
        </w:rPr>
        <w:t xml:space="preserve">150696</w:t>
      </w:r>
    </w:p>
    <w:p>
      <w:r>
        <w:t xml:space="preserve">15.</w:t>
        <w:tab/>
        <w:tab/>
        <w:tab/>
        <w:tab/>
        <w:tab/>
        <w:tab/>
        <w:tab/>
        <w:tab/>
        <w:tab/>
        <w:tab/>
        <w:tab/>
        <w:tab/>
        <w:tab/>
        <w:tab/>
        <w:t xml:space="preserve">Luovutan, että pääsi on niin syvällä perseessäsi, etten edes tiedä mistä aloittaa. Aivan kuin se olisi niin syvällä siellä, että kehosi on räjähtänyt...</w:t>
      </w:r>
    </w:p>
    <w:p>
      <w:r>
        <w:rPr>
          <w:b/>
          <w:u w:val="single"/>
        </w:rPr>
        <w:t xml:space="preserve">150697</w:t>
      </w:r>
    </w:p>
    <w:p>
      <w:r>
        <w:t xml:space="preserve">16.</w:t>
        <w:tab/>
        <w:tab/>
        <w:tab/>
        <w:tab/>
        <w:tab/>
        <w:tab/>
        <w:tab/>
        <w:tab/>
        <w:tab/>
        <w:tab/>
        <w:tab/>
        <w:tab/>
        <w:tab/>
        <w:tab/>
        <w:tab/>
        <w:t xml:space="preserve">Ei, sinä vain turvaudut lapsellisiin taktiikoihin, jotka ovat niin tylsiä ja vanhentuneita, että sinulla ei ole muuta tekemistä kuin pilkata ihmisiä, jotka ovat sinua fiksumpia.</w:t>
      </w:r>
    </w:p>
    <w:p>
      <w:r>
        <w:rPr>
          <w:b/>
          <w:u w:val="single"/>
        </w:rPr>
        <w:t xml:space="preserve">150698</w:t>
      </w:r>
    </w:p>
    <w:p>
      <w:r>
        <w:t xml:space="preserve">1. Epäilen vahvasti, että tämä on vitsi.</w:t>
      </w:r>
    </w:p>
    <w:p>
      <w:r>
        <w:rPr>
          <w:b/>
          <w:u w:val="single"/>
        </w:rPr>
        <w:t xml:space="preserve">150699</w:t>
      </w:r>
    </w:p>
    <w:p>
      <w:r>
        <w:t xml:space="preserve">2.</w:t>
        <w:tab/>
        <w:t xml:space="preserve">Tämän täytyy olla vitsi. Jos ei, niin tuo kaveri on suurin näkemäni ämmä.</w:t>
      </w:r>
    </w:p>
    <w:p>
      <w:r>
        <w:rPr>
          <w:b/>
          <w:u w:val="single"/>
        </w:rPr>
        <w:t xml:space="preserve">150700</w:t>
      </w:r>
    </w:p>
    <w:p>
      <w:r>
        <w:t xml:space="preserve">3.</w:t>
        <w:tab/>
        <w:tab/>
        <w:t xml:space="preserve">Eli mielestäsi se, että mies on nössö, antaa naiselle oikeuden olla hyväksikäyttävä kusipää?</w:t>
      </w:r>
    </w:p>
    <w:p>
      <w:r>
        <w:rPr>
          <w:b/>
          <w:u w:val="single"/>
        </w:rPr>
        <w:t xml:space="preserve">150701</w:t>
      </w:r>
    </w:p>
    <w:p>
      <w:r>
        <w:t xml:space="preserve">1. Tämä subreddit taitaa siis olla täysin naisvastainen?</w:t>
      </w:r>
    </w:p>
    <w:p>
      <w:r>
        <w:rPr>
          <w:b/>
          <w:u w:val="single"/>
        </w:rPr>
        <w:t xml:space="preserve">150702</w:t>
      </w:r>
    </w:p>
    <w:p>
      <w:r>
        <w:t xml:space="preserve">2.</w:t>
        <w:tab/>
        <w:t xml:space="preserve">Monet incelit tulivat tänne sen jälkeen, kun reddit kielsi heidän subinsa.</w:t>
      </w:r>
    </w:p>
    <w:p>
      <w:r>
        <w:rPr>
          <w:b/>
          <w:u w:val="single"/>
        </w:rPr>
        <w:t xml:space="preserve">150703</w:t>
      </w:r>
    </w:p>
    <w:p>
      <w:r>
        <w:t xml:space="preserve">3.</w:t>
        <w:tab/>
        <w:tab/>
        <w:t xml:space="preserve">He eivät tehneet sitä. Lukumäärämme on jatkanut tasaista kasvuaan sen jälkeen, kun kyseinen sukellusvene kiellettiin. Emme nähneet mitään nousua emmekä mitään syytä uskoa sellaiseen.   Lopettakaa laiskottelu ja muotoilkaa parempi argumentti.</w:t>
      </w:r>
    </w:p>
    <w:p>
      <w:r>
        <w:rPr>
          <w:b/>
          <w:u w:val="single"/>
        </w:rPr>
        <w:t xml:space="preserve">150704</w:t>
      </w:r>
    </w:p>
    <w:p>
      <w:r>
        <w:t xml:space="preserve">4.</w:t>
        <w:tab/>
        <w:tab/>
        <w:tab/>
        <w:t xml:space="preserve">Eikö väittely ole vastakkaisten näkemysten vaihtoa? Joku esitti kysymyksen, jonka jälkeen annoin vastauksen havaintojeni perusteella. SINÄ juuri esitit väitteen. Se saattaa olla jopa oikein, koska sinulla näyttää olevan tietoa, jota minulla ei ole. Mutta kutsuit myös virheellisesti havaintoani (joka näyttää järkyttäneen sinua) "väitteeksi" JA heitit sisään pienen henkilökohtaisen hyökkäyksen. Ryhdistäydy, laukaistu pikkuveli.</w:t>
      </w:r>
    </w:p>
    <w:p>
      <w:r>
        <w:rPr>
          <w:b/>
          <w:u w:val="single"/>
        </w:rPr>
        <w:t xml:space="preserve">150705</w:t>
      </w:r>
    </w:p>
    <w:p>
      <w:r>
        <w:t xml:space="preserve">5.</w:t>
        <w:tab/>
        <w:tab/>
        <w:tab/>
        <w:tab/>
        <w:t xml:space="preserve">Älä purkaa vihaasi minuun, koska yritit laiskasti mustamaalata kokonaista alamaailmaa.</w:t>
      </w:r>
    </w:p>
    <w:p>
      <w:r>
        <w:rPr>
          <w:b/>
          <w:u w:val="single"/>
        </w:rPr>
        <w:t xml:space="preserve">150706</w:t>
      </w:r>
    </w:p>
    <w:p>
      <w:r>
        <w:t xml:space="preserve">6.</w:t>
        <w:tab/>
        <w:tab/>
        <w:tab/>
        <w:tab/>
        <w:tab/>
        <w:t xml:space="preserve">Lol ei mustamaalannut kokonaista subia. Miksi otat niin henkilökohtaisesti?</w:t>
      </w:r>
    </w:p>
    <w:p>
      <w:r>
        <w:rPr>
          <w:b/>
          <w:u w:val="single"/>
        </w:rPr>
        <w:t xml:space="preserve">150707</w:t>
      </w:r>
    </w:p>
    <w:p>
      <w:r>
        <w:t xml:space="preserve">7.</w:t>
        <w:tab/>
        <w:tab/>
        <w:tab/>
        <w:tab/>
        <w:tab/>
        <w:tab/>
        <w:t xml:space="preserve">&gt; Tämä subreddit taitaa siis olla täysin naisvastainen? &gt; Lol ei mustamaalannut koko subia.  Hmmmm, melkein kuin olisit tehnyt niin.</w:t>
      </w:r>
    </w:p>
    <w:p>
      <w:r>
        <w:rPr>
          <w:b/>
          <w:u w:val="single"/>
        </w:rPr>
        <w:t xml:space="preserve">150708</w:t>
      </w:r>
    </w:p>
    <w:p>
      <w:r>
        <w:t xml:space="preserve">8.</w:t>
        <w:tab/>
        <w:tab/>
        <w:tab/>
        <w:tab/>
        <w:tab/>
        <w:tab/>
        <w:tab/>
        <w:t xml:space="preserve">&gt;Tämä subreddit taitaa siis olla täysin naisvastainen?  LOL jonkun naisvastaiseksi kutsuminen on mielestäsi "koko subin mustamaalaamista"? Sinut taisi todella paahtaa, vai mitä??? Laita voidetta palovammaan, sinun pitäisi varmaan ryömiä takaisin turvalliseen tilaan, olen huolissani, että ihosi on liian ohut selviytyäkseen ulkona.</w:t>
      </w:r>
    </w:p>
    <w:p>
      <w:r>
        <w:rPr>
          <w:b/>
          <w:u w:val="single"/>
        </w:rPr>
        <w:t xml:space="preserve">150709</w:t>
      </w:r>
    </w:p>
    <w:p>
      <w:r>
        <w:t xml:space="preserve">9.</w:t>
        <w:tab/>
        <w:tab/>
        <w:tab/>
        <w:tab/>
        <w:tab/>
        <w:tab/>
        <w:tab/>
        <w:tab/>
        <w:t xml:space="preserve">Tänään eräs värikynien tuntija kutsui minua ohutihoiseksi, todella outo päivä.   En tiedä, voisi olettaa, että vanhin holtiton homous kutsua PPD:tä naisvastaiseksi olisi tiedetty hyvin vanhaksi ja otettu varsinaiseksi loukkaukseksi vuosien varrella, yhtä paljon kuin voileipävitsit feministeille tai vesimelonivitsit mustille, kuka vittu olisi arvannut roiiight ?   Siltä varalta ettet lukenut sääntöjä, copy pasteaan 2 ensimmäistä lausetta : TÄMÄ EI OLE /R/BEATINGWOMEN. /r/pussypassdenied ei ole tarkoitettu naisvihamielisille, rasisteille tai muutenkaan douchy-tyyppisille henkilöille.  Joten, rakas liimanhaistelija, seuraavan kerran kun sinulla on nerokas ajatus postata mitä metallisinta paskaa mihin tahansa sub redditiin vain larppaillaksesi jonain kovana mulkkuna, jota huvittaa kyseinen sub reddit niin sanottu "triggered" status, voisit harkita, ettet tee sitä ja sen sijaan nuolla jotain ikkunaa tai ainakin yrittää olla omaperäinen kun heität jotain paskaa ? hemmo oletko tosissasi tuon paahdetun/suola palaneen paskan kanssa ?   Ei millään pahalla.</w:t>
      </w:r>
    </w:p>
    <w:p>
      <w:r>
        <w:rPr>
          <w:b/>
          <w:u w:val="single"/>
        </w:rPr>
        <w:t xml:space="preserve">150710</w:t>
      </w:r>
    </w:p>
    <w:p>
      <w:r>
        <w:t xml:space="preserve">10.</w:t>
        <w:tab/>
        <w:tab/>
        <w:tab/>
        <w:tab/>
        <w:tab/>
        <w:tab/>
        <w:tab/>
        <w:tab/>
        <w:tab/>
        <w:t xml:space="preserve">Lol Pidän sinusta</w:t>
      </w:r>
    </w:p>
    <w:p>
      <w:r>
        <w:rPr>
          <w:b/>
          <w:u w:val="single"/>
        </w:rPr>
        <w:t xml:space="preserve">150711</w:t>
      </w:r>
    </w:p>
    <w:p>
      <w:r>
        <w:t xml:space="preserve">1. Näin ainakin yhden henkilön, joka oli oikeutetusti sitä mieltä. He näkivät jonkun julkaiseman kuvan hänestä, mutta eivät tienneet, että se oli uudesta animaatiosta. He vain olettivat sen olevan widownaker.  Ja nyt jätät asian huomiotta. En välitä Overwatchin monimuotoisuudesta. Totean, mistä ihmiset tumblrissa valittavat. He eivät valita trans-integraatiosta, se on varmaa. Op on se, joka toi sen esille. Hänen yksi kesy vastaus ei ehkä edes tiedä mitä overwatch on, hänen idioottimainen paasauksensa oli hullumpi kuin suurin osa sjw:n paskasta.  Sanon, että koko tämä ketju on vitsi, jotta ihmiset voivat ympäripyöreästi jauhaa confirmation biasista. Kaikki nämä viestit nyökyttelevät mukana kuin op ei olisi täysin jälkeenjäänyt.  Samaan aikaan todelliset valitukset eivät ole vain tumblr ja ovat olleet joitakin hyvin jatkuvia valituksia overwatch-yhteisössä yleensä (redditin ulkopuolella).   Henkilökohtaisesti taiteilijana pidän "sameface-syndroomaa" perusteltuna valituksena. Se on ymmärrettävä vika aloittelijoille tai yksittäiselle taiteilijalle, joka on itseoppinut, mutta kun studio, jolla on kymmeniä taiteilijoita yhden projektin parissa, tekee naishahmoista liian samannäköisiä (ei identtisiä), mutta kaikilla mieshahmoilla on äärimmäisempiä eroja, niin silloin blizzardin johtajilla on ilmeisesti jotain paskaa meneillään.</w:t>
      </w:r>
    </w:p>
    <w:p>
      <w:r>
        <w:rPr>
          <w:b/>
          <w:u w:val="single"/>
        </w:rPr>
        <w:t xml:space="preserve">150712</w:t>
      </w:r>
    </w:p>
    <w:p>
      <w:r>
        <w:t xml:space="preserve">1. Hän on oikeutetusti järkyttynyt.  Rogersin keskuksen henkilökunta meni aivan liian pitkälle. Keitä he luulevat olevansa? Jonkinlainen kommaripoliisi?</w:t>
      </w:r>
    </w:p>
    <w:p>
      <w:r>
        <w:rPr>
          <w:b/>
          <w:u w:val="single"/>
        </w:rPr>
        <w:t xml:space="preserve">150713</w:t>
      </w:r>
    </w:p>
    <w:p>
      <w:r>
        <w:t xml:space="preserve">2.</w:t>
        <w:tab/>
        <w:t xml:space="preserve">Kyllä, sitä naiset ovat - kommareita parisuhdepoliiseja, ja siksi tämä on hauskaa.  Rintamamiestalot haluavat olla ainoat hyväksyttävän seksuaalisuuden päättäjät, ja se, että nainen kohtaa heidät ja heille sanotaan "ei, tämä ei sovi tässä ympäristössä" - on helvetin hauskaa.  Jopa sen jälkeen, kun järjestö on tehnyt kaikkensa korjatakseen asian, nainen menee silti median puheille, koska hän on "uhri".  Hänellä ei ole mitään oikeutta olla järkyttynyt, hän on itse tehnyt tämän sängyn.  Hänen ahdistuksensa on huvittavaa.  Edit to add: (Todennäköisesti maahanmuuttajana olevalla naispuolisella henkilökunnan jäsenellä) on varmasti oikeus olla järkyttynyt huomiohuoran itsensä kuvaamasta seksuaalisesta toiminnasta julkisella alueella.  Minulla on myös oikeus olla järkyttynyt homojen ylpeysmarsseista, yleisestä homoudesta, sateenkaariristeyksistä ja valkoisten kansanmurhasta :).</w:t>
      </w:r>
    </w:p>
    <w:p>
      <w:r>
        <w:rPr>
          <w:b/>
          <w:u w:val="single"/>
        </w:rPr>
        <w:t xml:space="preserve">150714</w:t>
      </w:r>
    </w:p>
    <w:p>
      <w:r>
        <w:t xml:space="preserve">3.</w:t>
        <w:tab/>
        <w:tab/>
        <w:t xml:space="preserve">Se on konsertti. Ihmiset suutelevat konserteissa, ja jos se häiritsee sinua, pysy kotona ja pidä hauskaa yksin. Naiset eivät edes suudelleet muutenkaan, joten et ilmeisesti edes lukenut artikkelia ja teit oletuksen. He olivat jopa niin ystävällisiä, että tarjosivat ilmaiset liput myös homofobiselle naiselle. Sinun täytyy oppia elämään muiden ihmisten kanssa ilman, että hermostut joka ikisestä pienestä asiasta, kuten niinkin harmittomasta asiasta kuin suudelmasta. Kasva aikuiseksi.</w:t>
      </w:r>
    </w:p>
    <w:p>
      <w:r>
        <w:rPr>
          <w:b/>
          <w:u w:val="single"/>
        </w:rPr>
        <w:t xml:space="preserve">150715</w:t>
      </w:r>
    </w:p>
    <w:p>
      <w:r>
        <w:t xml:space="preserve">4.</w:t>
        <w:tab/>
        <w:tab/>
        <w:t xml:space="preserve">Ymmärrän sinua nyt. Ei paljon mietittävää.</w:t>
      </w:r>
    </w:p>
    <w:p>
      <w:r>
        <w:rPr>
          <w:b/>
          <w:u w:val="single"/>
        </w:rPr>
        <w:t xml:space="preserve">150716</w:t>
      </w:r>
    </w:p>
    <w:p>
      <w:r>
        <w:t xml:space="preserve">1. Lisää todisteita hevosenkenkäteoriasta.  Me kaikki tiedämme, että SJW:t vihaavat CP2077:ää siksi, että pelidemossa on alastomia naisia. SJW:n mielestä minkä tahansa kuuman naisen näyttäminen, saati sitten alastoman kuuman naisen, on anteeksiantamaton synti, aivan kuten uskonnolliset sekopäät heidän sensuurin valta-aikanaan muutama vuosikymmen sitten.  Ja usein samasta syystä rumat lihavat muijat ovat kateellisia kuumille muijille, jotka voivat naida kuumia miehiä.  Ainakin uskonnolliset hullut saatiin rauhoitettua pääosin asettamalla "syntiselle" sisällölle X-luokitus. Mutta SJW:t eivät tyydy edes siihen, vaan haluavat tuhota kaiken ja saada tuottajille potkut, heidät köyhiksi ja kodittomiksi, ja sitten he haluavat ahdistella heidän lapsiaan.  SJW:t ovat pahempia kuin moraalisen enemmistön kristityt hullut ovat koskaan olleet.</w:t>
      </w:r>
    </w:p>
    <w:p>
      <w:r>
        <w:rPr>
          <w:b/>
          <w:u w:val="single"/>
        </w:rPr>
        <w:t xml:space="preserve">150717</w:t>
      </w:r>
    </w:p>
    <w:p>
      <w:r>
        <w:t xml:space="preserve">2.</w:t>
        <w:tab/>
        <w:t xml:space="preserve">Kristityt sekopäät todella välittivät asioista, usein liiankin paljon. Se ajoi heitä eteenpäin. Ihmisten/lasten "pelastaminen" synneiltä ja helvetiltä. Hulluuteen asti.  SJW:t eivät välitä mistään muusta kuin itsestään ja vallastaan. He tuhoavat sen takia kaiken tieltään. Mikään ei ole pyhää eikä mitään rajaa ole.</w:t>
      </w:r>
    </w:p>
    <w:p>
      <w:r>
        <w:rPr>
          <w:b/>
          <w:u w:val="single"/>
        </w:rPr>
        <w:t xml:space="preserve">150718</w:t>
      </w:r>
    </w:p>
    <w:p>
      <w:r>
        <w:t xml:space="preserve">3.</w:t>
        <w:tab/>
        <w:tab/>
        <w:t xml:space="preserve">&gt;Kristilliset sekopäät todella välittivät asioista, usein liiankin paljon. Se ajoi heitä eteenpäin. Ihmisten/lasten "pelastaminen" synneiltä Juuri niin. Ainakin kirkkoisien kohdalla oli olemassa "uloskäynti". Voit pyytää anteeksiantoa, ja *saat anteeksi*, vaikka olisitkin jumalaton pakana.  SJW:t eivät koskaan anna anteeksi ulkopuolisille. Jos käytit sanaa "homo" kerran kännissä kolme vuotta sitten, sinut leimataan ikuisesti "seksistiksi, rasistiksi ja homofoobikoksi".  Vaikka et olisi koskaan tehnyt mitään rasistista, seksististä tai homofobista, sinut leimataan "rasistiksi, seksistiksi ja homofoobikoksi". Mutta jos olet miespuolinen "feministi", voit pahoinpidellä ja/tai raiskata kenet tahansa SJW-tytön, jonka haluat. Ainoa huolesi on, että poliisi pidättää sinut. SJW:t eivät välitä... he haluavat mieluummin Memory Hole kaikki miespuoliset "feministit" raiskaajia.  Tämä on neuvoni kaikille miespuolisille opiskelijoille. Teeskennelkää olevanne SJW, niin saatte kaiken haluamanne pillun neljän vuoden ajan ilman mitään seurauksia... paitsi rapuja.</w:t>
      </w:r>
    </w:p>
    <w:p>
      <w:r>
        <w:rPr>
          <w:b/>
          <w:u w:val="single"/>
        </w:rPr>
        <w:t xml:space="preserve">150719</w:t>
      </w:r>
    </w:p>
    <w:p>
      <w:r>
        <w:t xml:space="preserve">4.</w:t>
        <w:tab/>
        <w:tab/>
        <w:tab/>
        <w:t xml:space="preserve">&gt; Jos käytit kerran sanaa "homo" humalassa 3 vuotta sitten Älä koskaan unohda sitä NASCAR-ajajaa, joka menetti sponsorin, koska hänen isänsä sanoi jotain rasistista ennen kuin hän itse oli edes syntynyt.  Sen verran syntiä he antavat jollekin.</w:t>
      </w:r>
    </w:p>
    <w:p>
      <w:r>
        <w:rPr>
          <w:b/>
          <w:u w:val="single"/>
        </w:rPr>
        <w:t xml:space="preserve">150720</w:t>
      </w:r>
    </w:p>
    <w:p>
      <w:r>
        <w:t xml:space="preserve">5.</w:t>
        <w:tab/>
        <w:tab/>
        <w:tab/>
        <w:tab/>
        <w:t xml:space="preserve">Väitetysti. Heillä ei ole edes todisteita siitä, että hän sanoi jotain väärää.</w:t>
      </w:r>
    </w:p>
    <w:p>
      <w:r>
        <w:rPr>
          <w:b/>
          <w:u w:val="single"/>
        </w:rPr>
        <w:t xml:space="preserve">150721</w:t>
      </w:r>
    </w:p>
    <w:p>
      <w:r>
        <w:t xml:space="preserve">6.</w:t>
        <w:tab/>
        <w:tab/>
        <w:tab/>
        <w:tab/>
        <w:tab/>
        <w:t xml:space="preserve">Miksi he vaivautuisivat todistamaan, kun syytös on yhtä tehokas?</w:t>
      </w:r>
    </w:p>
    <w:p>
      <w:r>
        <w:rPr>
          <w:b/>
          <w:u w:val="single"/>
        </w:rPr>
        <w:t xml:space="preserve">150722</w:t>
      </w:r>
    </w:p>
    <w:p>
      <w:r>
        <w:t xml:space="preserve">7.</w:t>
        <w:tab/>
        <w:tab/>
        <w:tab/>
        <w:tab/>
        <w:tab/>
        <w:tab/>
        <w:t xml:space="preserve">Juuri niin. Syyllinen kunnes toisin todistetaan on heidän lempiasiansa.</w:t>
      </w:r>
    </w:p>
    <w:p>
      <w:r>
        <w:rPr>
          <w:b/>
          <w:u w:val="single"/>
        </w:rPr>
        <w:t xml:space="preserve">150723</w:t>
      </w:r>
    </w:p>
    <w:p>
      <w:r>
        <w:t xml:space="preserve">8.</w:t>
        <w:tab/>
        <w:tab/>
        <w:tab/>
        <w:tab/>
        <w:t xml:space="preserve">* Kirjaimellisesti* "isän synnit"</w:t>
      </w:r>
    </w:p>
    <w:p>
      <w:r>
        <w:rPr>
          <w:b/>
          <w:u w:val="single"/>
        </w:rPr>
        <w:t xml:space="preserve">150724</w:t>
      </w:r>
    </w:p>
    <w:p>
      <w:r>
        <w:t xml:space="preserve">9.</w:t>
        <w:tab/>
        <w:tab/>
        <w:tab/>
        <w:tab/>
        <w:tab/>
        <w:t xml:space="preserve">Waaaaaaaaaaa haaaaaaaaaaaaaaaaaaaaaaaaaaaaaaa.  Sanat, jotka tappavat</w:t>
      </w:r>
    </w:p>
    <w:p>
      <w:r>
        <w:rPr>
          <w:b/>
          <w:u w:val="single"/>
        </w:rPr>
        <w:t xml:space="preserve">150725</w:t>
      </w:r>
    </w:p>
    <w:p>
      <w:r>
        <w:t xml:space="preserve">10.</w:t>
        <w:tab/>
        <w:tab/>
        <w:tab/>
        <w:tab/>
        <w:tab/>
        <w:tab/>
        <w:t xml:space="preserve">voisitko twiitata ne minulle</w:t>
      </w:r>
    </w:p>
    <w:p>
      <w:r>
        <w:rPr>
          <w:b/>
          <w:u w:val="single"/>
        </w:rPr>
        <w:t xml:space="preserve">150726</w:t>
      </w:r>
    </w:p>
    <w:p>
      <w:r>
        <w:t xml:space="preserve">11.</w:t>
        <w:tab/>
        <w:tab/>
        <w:tab/>
        <w:tab/>
        <w:t xml:space="preserve">Nämä ovat Pohjois-Korean rangaistustasoja</w:t>
      </w:r>
    </w:p>
    <w:p>
      <w:r>
        <w:rPr>
          <w:b/>
          <w:u w:val="single"/>
        </w:rPr>
        <w:t xml:space="preserve">150727</w:t>
      </w:r>
    </w:p>
    <w:p>
      <w:r>
        <w:t xml:space="preserve">12.</w:t>
        <w:tab/>
        <w:tab/>
        <w:tab/>
        <w:tab/>
        <w:t xml:space="preserve">Se on kuin orjuuden jälkeen asetettu sääntö, jonka mukaan jos isoisoisoisäsi oli musta, et voi äänestää</w:t>
        <w:t xml:space="preserve"> Mutta tällä kertaa emme ole oppineet mitään.</w:t>
      </w:r>
    </w:p>
    <w:p>
      <w:r>
        <w:rPr>
          <w:b/>
          <w:u w:val="single"/>
        </w:rPr>
        <w:t xml:space="preserve">150728</w:t>
      </w:r>
    </w:p>
    <w:p>
      <w:r>
        <w:t xml:space="preserve">13.</w:t>
        <w:tab/>
        <w:tab/>
        <w:tab/>
        <w:t xml:space="preserve">&gt; SJW:t eivät koskaan anna anteeksi ulkopuolisille.  Ja kun joku heistä on vastoin sääntöjä, hän on ikuisesti "ulkopuolinen"...</w:t>
      </w:r>
    </w:p>
    <w:p>
      <w:r>
        <w:rPr>
          <w:b/>
          <w:u w:val="single"/>
        </w:rPr>
        <w:t xml:space="preserve">150729</w:t>
      </w:r>
    </w:p>
    <w:p>
      <w:r>
        <w:t xml:space="preserve">1. Hei, joku Voatista löysi nämä, hän kaivelee paljon enemmän kuin minä. Tutustu näihin artikkeleihin: https://archive.is/vNQoX http://archive.fo/DH5XJ http://archive.fo/3Vmcz http://archive.fo/ui7td https://archive.fo/UlxJB Lisäksi, onko mitään käsitystä siitä, miksi tämä Jamal Khashoggi on Washington Postissa? Voat-tyyppi pitää tätä epäilyttävänä, että hänet palkattiin 9/11 jälkeen, hän on Bin Ladenin ja Adel Batterjeen ystävä, oli jopa Saudi-Arabian tiedustelupalvelun neuvonantaja, ja kaiken kukkuraksi sijoitti paljon Twitteriin. Vain muutamia mainitakseni.</w:t>
      </w:r>
    </w:p>
    <w:p>
      <w:r>
        <w:rPr>
          <w:b/>
          <w:u w:val="single"/>
        </w:rPr>
        <w:t xml:space="preserve">150730</w:t>
      </w:r>
    </w:p>
    <w:p>
      <w:r>
        <w:t xml:space="preserve">1. Voiko joku eli5 gamergate minulle</w:t>
      </w:r>
    </w:p>
    <w:p>
      <w:r>
        <w:rPr>
          <w:b/>
          <w:u w:val="single"/>
        </w:rPr>
        <w:t xml:space="preserve">150731</w:t>
      </w:r>
    </w:p>
    <w:p>
      <w:r>
        <w:t xml:space="preserve">2.</w:t>
        <w:tab/>
        <w:t xml:space="preserve">Niinpä vuosien ajan pelien "journalismi" oli periaatteessa paskaa ja pelkkää maksettua mainontaa peleille, joita he "arvostelivat". Kaikki tiesivät sen.  Sitten eräänä päivänä eräs tyttö, joka teki valitse-seikkailupelin, alkoi kusettaa pelijournalisteja hyvistä arvosteluista. Hänen poikaystävänsä suuttui ja kertoi asiasta koko yhteisölle, ja tämä sai pelaajat suuttumaan pelien "toimittajille". Pelaajat suuttuivat tästä uudesta todisteesta pitkään jatkuneesta ongelmasta, ja siitä tuli tavallaan "oljenkorsi, joka katkaisi kamelin selän".  Sen sijaan, että pelien "toimittajat" olisivat myöntäneet, että on väärin ottaa pelinkehittäjiltä seksiä hyvien arvostelujen vastineeksi, he päättivät väistää asian teeskentelemällä, että pelaajat olivat vihaisia siitä, että tyttö teki videopelin ja että se sai hyvän arvostelun. Pelien "toimittajat" keskustelivat keskenään kahden kesken, ja pari päivää myöhemmin he kaikki julkaisivat artikkeleita, joissa teeskenneltiin, että kyse oli siitä, että pelaajat vihaavat naisia, eikä siitä, että pelien "toimittajat" nussivat naiskehittäjiä hyvien arvostelujen vastineeksi.  Olipa aihe miten tahansa esillä, he tukkivat korvansa todellisista asioista ja yrittivät siirtää huomion "pelaajien naisvihaan". Sitten pelaajat alkoivat todella mennä kurkkuun ja tekivät asioita, kuten raportoivat heistä, koska he eivät paljastaneet sponsorointi- ja affiliate-linkkejä, ja tekivät kaikenlaista työtä paljastaakseen kaiken heidän paskapuheensa.  Samaan aikaan pelien "toimittajat" tuplasivat, ihmiset alkoivat lavastaa tappouhkauksia saadakseen asian näyttämään uskottavalta, ja opportunistiset naiset ja "toimittajat" perustivat patreoneja ja kickstartereita imemään tyhjäksi kaikki ne, jotka luulivat olevansa tosissaan.  Nykyään Trump tekee Amerikasta jälleen suuren, kaikki nämä pelien "toimittajat" ja valkoiset ritarit ovat paljastuneet syytetyiksi (ja siten omien standardiensa mukaan syyllisiksi) naisten seksuaalisesta hyväksikäytöstä, kaikki tietävät, että pelien "journalismi" on vain maksettua mainontaa ja valeuutisia, ja me nauramme ja pidämme hauskaa pelaamalla samantyyppisiä videopelejä kuin ennenkin, suurimmaksi osaksi.</w:t>
      </w:r>
    </w:p>
    <w:p>
      <w:r>
        <w:rPr>
          <w:b/>
          <w:u w:val="single"/>
        </w:rPr>
        <w:t xml:space="preserve">150732</w:t>
      </w:r>
    </w:p>
    <w:p>
      <w:r>
        <w:t xml:space="preserve">3.</w:t>
        <w:tab/>
        <w:tab/>
        <w:t xml:space="preserve">Joten periaatteessa 5 kaverit ovat syy Trump on presidentti nyt</w:t>
      </w:r>
    </w:p>
    <w:p>
      <w:r>
        <w:rPr>
          <w:b/>
          <w:u w:val="single"/>
        </w:rPr>
        <w:t xml:space="preserve">150733</w:t>
      </w:r>
    </w:p>
    <w:p>
      <w:r>
        <w:t xml:space="preserve">4.</w:t>
        <w:tab/>
        <w:tab/>
        <w:tab/>
        <w:t xml:space="preserve">No se ei todellakaan tehnyt mitään hyvää ajatukselle, että toimittajat (yleisesti ottaen) ovat eettisiä, mikä on varmasti suuri osa siitä, miksi Trump valittiin. Monet ihmiset olivat tienneet, että nämä toimittajat olivat vain palkattuja mainostajia, ja kun he koordinoivat kertomuksen tekaistua näin räikeän ilmeisellä tavalla, se jätti happaman maun ihmisten suuhun. Sitten valtamedia alkoi yrittää vetää samaa paskaa Trumpin kanssa, ja se sai turpaansa.  Kaiken lisäksi sosiaalista oikeudenmukaisuutta ja identiteettipolitiikkaa koskeva paska oli villiintynyt muussa mediassa, ja se törmäsi suureen tiiliseinään, kun se päätyi videopeleihin. Kukaan ei kuunnellut heidän paskanjauhantaansa, eikä heillä ollut muuta keinoa kuin itkeä, keksiä paskaa ja esittää tappouhkauksia, joten toisella puolella me vain... annoimme heidän tehdä niin. Koska se oli tyhmää, ja se oli kaikille järkeville ihmisille selvää, että se oli tyhmää. Ja se toimi. Gamergate löysi parannuskeinon sosiaalisen oikeudenmukaisuuden identiteettipolitiikan syöpään.  Joten vaikka en sanoisi, että viisi tyyppiä on *syy* siihen, että Trump on presidentti, sanoisin *määrin*, että se vaikutti asiaan. Henkilökohtaisesti toinen suuri tekijä on se, että sosiaalisen oikeudenmukaisuuden identiteettipoliittinen porukka on helvetin sietämätöntä, ja kun he eivät saa tahtoaan läpi, heidän reaktionsa on tulla vielä *sietämättömämmiksi* ja yrittää polttaa kaikki maan tasalle. Rehellisesti sanottuna luulen, että he ovat vastuussa siitä, että Trumpin kannattajia on enemmän kuin mikään varsinainen rekrytoijaryhmä.  Kiitos, retardit!</w:t>
      </w:r>
    </w:p>
    <w:p>
      <w:r>
        <w:rPr>
          <w:b/>
          <w:u w:val="single"/>
        </w:rPr>
        <w:t xml:space="preserve">150734</w:t>
      </w:r>
    </w:p>
    <w:p>
      <w:r>
        <w:t xml:space="preserve">1. Tiedättehän, mitä he järjestävät täällä?  He haluavat varmistaa, ettei Bernier voi koskaan osallistua keskusteluun Justin Trudeaun kanssa.  Tämä on halveksittavaa.</w:t>
      </w:r>
    </w:p>
    <w:p>
      <w:r>
        <w:rPr>
          <w:b/>
          <w:u w:val="single"/>
        </w:rPr>
        <w:t xml:space="preserve">150735</w:t>
      </w:r>
    </w:p>
    <w:p>
      <w:r>
        <w:t xml:space="preserve">2.</w:t>
        <w:tab/>
        <w:t xml:space="preserve">se alkoi goldyllä ja toimi helposti..</w:t>
      </w:r>
    </w:p>
    <w:p>
      <w:r>
        <w:rPr>
          <w:b/>
          <w:u w:val="single"/>
        </w:rPr>
        <w:t xml:space="preserve">150736</w:t>
      </w:r>
    </w:p>
    <w:p>
      <w:r>
        <w:t xml:space="preserve">3.</w:t>
        <w:tab/>
        <w:t xml:space="preserve">bingo. Kun sanoin sen eilen, olin harhaoppinen</w:t>
      </w:r>
    </w:p>
    <w:p>
      <w:r>
        <w:rPr>
          <w:b/>
          <w:u w:val="single"/>
        </w:rPr>
        <w:t xml:space="preserve">150737</w:t>
      </w:r>
    </w:p>
    <w:p>
      <w:r>
        <w:t xml:space="preserve">4.</w:t>
        <w:tab/>
        <w:tab/>
        <w:t xml:space="preserve">Sanoitko tuon /r/Canadassa?  Hitto, voisimme luultavasti sanoa "Olen samaa mieltä kanssasi" ja silti meitä vastaan väitettäisiin harhaoppisina tuossa subredditissä.  He ovat siellä kuin villejä raivotautisia sosiaalisen oikeudenmukaisuuden eläimiä.</w:t>
      </w:r>
    </w:p>
    <w:p>
      <w:r>
        <w:rPr>
          <w:b/>
          <w:u w:val="single"/>
        </w:rPr>
        <w:t xml:space="preserve">150738</w:t>
      </w:r>
    </w:p>
    <w:p>
      <w:r>
        <w:t xml:space="preserve">5.</w:t>
        <w:tab/>
        <w:tab/>
        <w:tab/>
        <w:t xml:space="preserve">&gt; He ovat siellä kuin raivopäisiä sosiaalista oikeudenmukaisuutta kannattavia eläimiä. tyypillisiä liberaalien ja ndp:n äänestäjiä</w:t>
      </w:r>
    </w:p>
    <w:p>
      <w:r>
        <w:rPr>
          <w:b/>
          <w:u w:val="single"/>
        </w:rPr>
        <w:t xml:space="preserve">150739</w:t>
      </w:r>
    </w:p>
    <w:p>
      <w:r>
        <w:t xml:space="preserve">6.</w:t>
        <w:tab/>
        <w:tab/>
        <w:t xml:space="preserve">Kanadalaiset eivät suostuisi tähän</w:t>
      </w:r>
    </w:p>
    <w:p>
      <w:r>
        <w:rPr>
          <w:b/>
          <w:u w:val="single"/>
        </w:rPr>
        <w:t xml:space="preserve">150740</w:t>
      </w:r>
    </w:p>
    <w:p>
      <w:r>
        <w:t xml:space="preserve">7.</w:t>
        <w:tab/>
        <w:tab/>
        <w:tab/>
        <w:t xml:space="preserve">Kokeile sanoa, että Faith olisi ollut pormestari, ja katso, mitä kanadalaisiksi väittäviä tulee esiin. &amp;#x200B; Jokainen, joka väittää edustavansa kaikkia oman alueensa asukkaita ja kutsuu sinua samalla kanadalaiseksi äänestäjäksi, on vasemmistolainen, ja hänet pitäisi kieltää välittömästi.</w:t>
      </w:r>
    </w:p>
    <w:p>
      <w:r>
        <w:rPr>
          <w:b/>
          <w:u w:val="single"/>
        </w:rPr>
        <w:t xml:space="preserve">150741</w:t>
      </w:r>
    </w:p>
    <w:p>
      <w:r>
        <w:t xml:space="preserve">8.</w:t>
        <w:tab/>
        <w:tab/>
        <w:tab/>
        <w:t xml:space="preserve">Heillä on jo</w:t>
      </w:r>
    </w:p>
    <w:p>
      <w:r>
        <w:rPr>
          <w:b/>
          <w:u w:val="single"/>
        </w:rPr>
        <w:t xml:space="preserve">150742</w:t>
      </w:r>
    </w:p>
    <w:p>
      <w:r>
        <w:t xml:space="preserve">1. Miksi se antaisi matkustajan peruuttaa kyydin kesken kyydin. Se on älytöntä.</w:t>
      </w:r>
    </w:p>
    <w:p>
      <w:r>
        <w:rPr>
          <w:b/>
          <w:u w:val="single"/>
        </w:rPr>
        <w:t xml:space="preserve">150743</w:t>
      </w:r>
    </w:p>
    <w:p>
      <w:r>
        <w:t xml:space="preserve">1. Äänestäjähuijaukset on tutkittava perusteellisesti. Nämä kilpailut ovat niin lähellä toisiaan, että on vaikea olla epäilemättä. On todella uskomatonta, että puolet maasta äänestää yhä demareita Kavanaugh'n, Project Veritasin, Maxinen, Ellisonin ja Holderin jälkeen. Kyllä, on olemassa marginaaliväkeä, joka hurraa, mutta liberaalipuolella *pitäisi* olla kunnon ihmisiä, jotka näkevät tuon ja tietävät, että se on väärin (ja jäävät kotiin, äänestävät tyhjää tai äänestävät oikeasti GOP:tä).   Muistatteko vuoden 2016 gallupit, joissa 40 % pysyi Hilaryn kannalla vaikka mitä olisi tapahtunut? Sitä minä odotan. Odotan, että noin 40 prosenttia maasta on niin tyhmiä, sokeita ja naiiveja, että he äänestävät edelleen Sinistä vastoin todisteita.</w:t>
      </w:r>
    </w:p>
    <w:p>
      <w:r>
        <w:rPr>
          <w:b/>
          <w:u w:val="single"/>
        </w:rPr>
        <w:t xml:space="preserve">150744</w:t>
      </w:r>
    </w:p>
    <w:p>
      <w:r>
        <w:t xml:space="preserve">1. Heillä on todella pieni sanakirja. Epäoikeudenmukaisuus ja loukkaava ovat heidän listansa kärjessä uusnatsien, rasistien ja fasistien jälkeen! He ovat ihmisten dalmatialaisia.</w:t>
      </w:r>
    </w:p>
    <w:p>
      <w:r>
        <w:rPr>
          <w:b/>
          <w:u w:val="single"/>
        </w:rPr>
        <w:t xml:space="preserve">150745</w:t>
      </w:r>
    </w:p>
    <w:p>
      <w:r>
        <w:t xml:space="preserve">2.</w:t>
        <w:tab/>
        <w:t xml:space="preserve">&gt;He ovat ihmisten dalmatialaisia. häh?</w:t>
      </w:r>
    </w:p>
    <w:p>
      <w:r>
        <w:rPr>
          <w:b/>
          <w:u w:val="single"/>
        </w:rPr>
        <w:t xml:space="preserve">150746</w:t>
      </w:r>
    </w:p>
    <w:p>
      <w:r>
        <w:t xml:space="preserve">3.</w:t>
        <w:tab/>
        <w:tab/>
        <w:t xml:space="preserve">Etkö ole koskaan nähnyt dalmatialaista? Ne ovat jälkeenjääneitä. Niiden aivot ovat liian suuret päähän nähden, joten ne käyttäytyvät todella typerästi ja ovat alttiita raivokohtauksille.</w:t>
      </w:r>
    </w:p>
    <w:p>
      <w:r>
        <w:rPr>
          <w:b/>
          <w:u w:val="single"/>
        </w:rPr>
        <w:t xml:space="preserve">150747</w:t>
      </w:r>
    </w:p>
    <w:p>
      <w:r>
        <w:t xml:space="preserve">4.</w:t>
        <w:tab/>
        <w:tab/>
        <w:tab/>
        <w:t xml:space="preserve">Jotkut parhaista ystävistäni ovat dalmatialaisia. Jotkut ovat tyhmiä. Jotkut ovat fiksuja. Ehkä raivokohtaukset ovat jäänteitä PTSD:stä 90-luvun sodasta.</w:t>
      </w:r>
    </w:p>
    <w:p>
      <w:r>
        <w:rPr>
          <w:b/>
          <w:u w:val="single"/>
        </w:rPr>
        <w:t xml:space="preserve">150748</w:t>
      </w:r>
    </w:p>
    <w:p>
      <w:r>
        <w:t xml:space="preserve">1. &gt; joten se on ilmeisen huono Sinun pitäisi nähdä mitä jälkeenjäänyttä paskaa minä teen ja olen ollut tällä maapallolla melkein kaksi kertaa niin kauan kuin sinä.</w:t>
      </w:r>
    </w:p>
    <w:p>
      <w:r>
        <w:rPr>
          <w:b/>
          <w:u w:val="single"/>
        </w:rPr>
        <w:t xml:space="preserve">150749</w:t>
      </w:r>
    </w:p>
    <w:p>
      <w:r>
        <w:t xml:space="preserve">1. [poistettu]</w:t>
      </w:r>
    </w:p>
    <w:p>
      <w:r>
        <w:rPr>
          <w:b/>
          <w:u w:val="single"/>
        </w:rPr>
        <w:t xml:space="preserve">150750</w:t>
      </w:r>
    </w:p>
    <w:p>
      <w:r>
        <w:t xml:space="preserve">2.</w:t>
        <w:tab/>
        <w:t xml:space="preserve">[poistettu]</w:t>
      </w:r>
    </w:p>
    <w:p>
      <w:r>
        <w:rPr>
          <w:b/>
          <w:u w:val="single"/>
        </w:rPr>
        <w:t xml:space="preserve">150751</w:t>
      </w:r>
    </w:p>
    <w:p>
      <w:r>
        <w:t xml:space="preserve">3.</w:t>
        <w:tab/>
        <w:tab/>
        <w:t xml:space="preserve">Lmao OK.  "Sinä tapoit sen tyypin. Mutta kaikista tavoista, joilla olisit voinut tappaa hänet, veitsi kurkkuun on kevytmielinen verrattuna mihin tahansa muuhun, mitä olisit voinut käyttää."   Etkö tajua kuinka jälkeenjäänyt olet?</w:t>
      </w:r>
    </w:p>
    <w:p>
      <w:r>
        <w:rPr>
          <w:b/>
          <w:u w:val="single"/>
        </w:rPr>
        <w:t xml:space="preserve">150752</w:t>
      </w:r>
    </w:p>
    <w:p>
      <w:r>
        <w:t xml:space="preserve">1. Jos olet jätkä, eikä sinulla ole vammaa, nouse ylös ja anna 50-vuotiaalle naiselle tuoli, senkin paskiainen.</w:t>
      </w:r>
    </w:p>
    <w:p>
      <w:r>
        <w:rPr>
          <w:b/>
          <w:u w:val="single"/>
        </w:rPr>
        <w:t xml:space="preserve">150753</w:t>
      </w:r>
    </w:p>
    <w:p>
      <w:r>
        <w:t xml:space="preserve">2.</w:t>
        <w:tab/>
        <w:t xml:space="preserve">Häivy täältä, valkoinen ritari, hintti.</w:t>
      </w:r>
    </w:p>
    <w:p>
      <w:r>
        <w:rPr>
          <w:b/>
          <w:u w:val="single"/>
        </w:rPr>
        <w:t xml:space="preserve">150754</w:t>
      </w:r>
    </w:p>
    <w:p>
      <w:r>
        <w:t xml:space="preserve">3.</w:t>
        <w:tab/>
        <w:tab/>
        <w:t xml:space="preserve">BOOM NIGGUH! Valkoinen ritari homo pyörittää paskaa nyt!</w:t>
      </w:r>
    </w:p>
    <w:p>
      <w:r>
        <w:rPr>
          <w:b/>
          <w:u w:val="single"/>
        </w:rPr>
        <w:t xml:space="preserve">150755</w:t>
      </w:r>
    </w:p>
    <w:p>
      <w:r>
        <w:t xml:space="preserve">4.</w:t>
        <w:tab/>
        <w:tab/>
        <w:t xml:space="preserve">Hahahaha valkoinen ritari hintti! Laitoitko my little pony -vartalotyynysi alas kirjoittaaksesi tuon, mulkku? Valkoinen ritari homo. Voinko vaihtaa profiilini nimen tuohon? Rakastan sitä. Pyydän, että kutsutte minua tästä lähtien vain valkoiseksi ritarihomoksi.</w:t>
      </w:r>
    </w:p>
    <w:p>
      <w:r>
        <w:rPr>
          <w:b/>
          <w:u w:val="single"/>
        </w:rPr>
        <w:t xml:space="preserve">150756</w:t>
      </w:r>
    </w:p>
    <w:p>
      <w:r>
        <w:t xml:space="preserve">1. Mahtaakohan Trump koskea tähän Gabin paskaan? Hän näyttää pitävän siitä, että hän on median vastustaja.</w:t>
      </w:r>
    </w:p>
    <w:p>
      <w:r>
        <w:rPr>
          <w:b/>
          <w:u w:val="single"/>
        </w:rPr>
        <w:t xml:space="preserve">150757</w:t>
      </w:r>
    </w:p>
    <w:p>
      <w:r>
        <w:t xml:space="preserve">2.</w:t>
        <w:tab/>
        <w:t xml:space="preserve">Ihmettelen itse asiassa, miksi Trump ei ole hypännyt Gabille.</w:t>
      </w:r>
    </w:p>
    <w:p>
      <w:r>
        <w:rPr>
          <w:b/>
          <w:u w:val="single"/>
        </w:rPr>
        <w:t xml:space="preserve">150758</w:t>
      </w:r>
    </w:p>
    <w:p>
      <w:r>
        <w:t xml:space="preserve">3.</w:t>
        <w:tab/>
        <w:tab/>
        <w:t xml:space="preserve">Hän tykkää ärsyttää liberaaleja/juntteja Twitterissä.</w:t>
      </w:r>
    </w:p>
    <w:p>
      <w:r>
        <w:rPr>
          <w:b/>
          <w:u w:val="single"/>
        </w:rPr>
        <w:t xml:space="preserve">150759</w:t>
      </w:r>
    </w:p>
    <w:p>
      <w:r>
        <w:t xml:space="preserve">4.</w:t>
        <w:tab/>
        <w:tab/>
        <w:t xml:space="preserve">Yksinkertainen. Gabin toimitusjohtaja Torba on idiootti. Ihmiset ovat varoittaneet häntä kuukausia siitä, että jos hän antaa jälkeenjääneiden julkaista laitonta roskaa foorumillaan, se johtaa hänen tuhoonsa. Gabissa oli todellista natsipaskaa, pornoa, lapsipornoa, kunnianloukkauksia, herjauksia jne., jotka oli lähetetty Gabiin. Kaikki tiesivät tämän. Torba sanoi "MUH FREE SPEECH" ja kieltäytyi siivoamasta sitä. Kaikki tiesivät, että se tuhoutuisi, ja niin kävi. Tilanne on niin paha, että ihmettelen, oliko Gab alusta alkaen kuhnuripesä.  Onko kukaan yllättynyt?  Trump voi myös lähettää hätäviestin jokaisen amerikkalaisen kännykkään. Hän ei tarvitse vaihtoehtoisia alustoja, hänellä on jo omat.</w:t>
      </w:r>
    </w:p>
    <w:p>
      <w:r>
        <w:rPr>
          <w:b/>
          <w:u w:val="single"/>
        </w:rPr>
        <w:t xml:space="preserve">150760</w:t>
      </w:r>
    </w:p>
    <w:p>
      <w:r>
        <w:t xml:space="preserve">5.</w:t>
        <w:tab/>
        <w:tab/>
        <w:tab/>
        <w:t xml:space="preserve">porno ja "natsisotku" eivät ole odottamattomia sananvapaalla foorumilla</w:t>
      </w:r>
    </w:p>
    <w:p>
      <w:r>
        <w:rPr>
          <w:b/>
          <w:u w:val="single"/>
        </w:rPr>
        <w:t xml:space="preserve">150761</w:t>
      </w:r>
    </w:p>
    <w:p>
      <w:r>
        <w:t xml:space="preserve">6.</w:t>
        <w:tab/>
        <w:tab/>
        <w:tab/>
        <w:tab/>
        <w:t xml:space="preserve">Et lukenut, mitä kirjoitin.</w:t>
      </w:r>
    </w:p>
    <w:p>
      <w:r>
        <w:rPr>
          <w:b/>
          <w:u w:val="single"/>
        </w:rPr>
        <w:t xml:space="preserve">150762</w:t>
      </w:r>
    </w:p>
    <w:p>
      <w:r>
        <w:t xml:space="preserve">7.</w:t>
        <w:tab/>
        <w:tab/>
        <w:tab/>
        <w:tab/>
        <w:tab/>
        <w:t xml:space="preserve">k</w:t>
      </w:r>
    </w:p>
    <w:p>
      <w:r>
        <w:rPr>
          <w:b/>
          <w:u w:val="single"/>
        </w:rPr>
        <w:t xml:space="preserve">150763</w:t>
      </w:r>
    </w:p>
    <w:p>
      <w:r>
        <w:t xml:space="preserve">8.</w:t>
        <w:tab/>
        <w:tab/>
        <w:tab/>
        <w:t xml:space="preserve">Mitään laitonta ei lähetetty Gabiin tähän liittyen, mitä ei lähetetä koko ajan Twitteriin ja jätetä sinne.</w:t>
      </w:r>
    </w:p>
    <w:p>
      <w:r>
        <w:rPr>
          <w:b/>
          <w:u w:val="single"/>
        </w:rPr>
        <w:t xml:space="preserve">150764</w:t>
      </w:r>
    </w:p>
    <w:p>
      <w:r>
        <w:t xml:space="preserve">9.</w:t>
        <w:tab/>
        <w:tab/>
        <w:tab/>
        <w:t xml:space="preserve">&gt; Siellä oli todellista natsipaskaa, pornoa, lapsipornoa, kunnianloukkauksia, herjauksia jne. Saat sen kuulostamaan siltä, että näin ei olisi missään muussa sosiaalisessa mediassa.</w:t>
      </w:r>
    </w:p>
    <w:p>
      <w:r>
        <w:rPr>
          <w:b/>
          <w:u w:val="single"/>
        </w:rPr>
        <w:t xml:space="preserve">150765</w:t>
      </w:r>
    </w:p>
    <w:p>
      <w:r>
        <w:t xml:space="preserve">1. List kutsuu heitä "kuumiksi" opettajiksi.     Esittelen teille näytteen A &amp;#x200B; [https://s.hdnux.com/photos/54/73/56/11779005/3/920x920.jpg](https://s.hdnux.com/photos/54/73/56/11779005/3/920x920.jpg)</w:t>
      </w:r>
    </w:p>
    <w:p>
      <w:r>
        <w:rPr>
          <w:b/>
          <w:u w:val="single"/>
        </w:rPr>
        <w:t xml:space="preserve">150766</w:t>
      </w:r>
    </w:p>
    <w:p>
      <w:r>
        <w:t xml:space="preserve">2.</w:t>
        <w:tab/>
        <w:t xml:space="preserve">Kun olet murrosiän puolivälissä ja sinulle tarjotaan ensimmäistä kertaa, hän näyttää varmaan 12-vuotiaalta.</w:t>
      </w:r>
    </w:p>
    <w:p>
      <w:r>
        <w:rPr>
          <w:b/>
          <w:u w:val="single"/>
        </w:rPr>
        <w:t xml:space="preserve">150767</w:t>
      </w:r>
    </w:p>
    <w:p>
      <w:r>
        <w:t xml:space="preserve">3.</w:t>
        <w:tab/>
        <w:tab/>
        <w:t xml:space="preserve">lol, varmasti, jos sinulla on hyvin alhaiset vaatimukset ja korkea testosteroni.  Ehkä jos olet white trash/musta/hispanic. edit: lol, rasistit puhuvat roskaa valkoisista tytöistä, koska heillä on matalat standardit?     Okei. Kätevää, miten jätit aasialaiset pois, senkin matalat standardit omaava rasistinen paskakasa.</w:t>
      </w:r>
    </w:p>
    <w:p>
      <w:r>
        <w:rPr>
          <w:b/>
          <w:u w:val="single"/>
        </w:rPr>
        <w:t xml:space="preserve">150768</w:t>
      </w:r>
    </w:p>
    <w:p>
      <w:r>
        <w:t xml:space="preserve">4.</w:t>
        <w:tab/>
        <w:tab/>
        <w:tab/>
        <w:t xml:space="preserve">Alhainen vaatimustaso on olla litteärintaisen, litteäpersisen valkoisen tytön kanssa. Lmao.</w:t>
      </w:r>
    </w:p>
    <w:p>
      <w:r>
        <w:rPr>
          <w:b/>
          <w:u w:val="single"/>
        </w:rPr>
        <w:t xml:space="preserve">150769</w:t>
      </w:r>
    </w:p>
    <w:p>
      <w:r>
        <w:t xml:space="preserve">5.</w:t>
        <w:tab/>
        <w:tab/>
        <w:tab/>
        <w:tab/>
        <w:t xml:space="preserve">Mitä mieltä olet paperittomista maahanmuuttajista/laittomista ulkomaalaisista?</w:t>
      </w:r>
    </w:p>
    <w:p>
      <w:r>
        <w:rPr>
          <w:b/>
          <w:u w:val="single"/>
        </w:rPr>
        <w:t xml:space="preserve">150770</w:t>
      </w:r>
    </w:p>
    <w:p>
      <w:r>
        <w:t xml:space="preserve">6.</w:t>
        <w:tab/>
        <w:tab/>
        <w:tab/>
        <w:t xml:space="preserve">Nimesit juuri kolme valtavaa väestöryhmää. Kuka tässä tapauksessa kieltäisi hänet? Ainoa walesilainen, jolla on epätasainen kävely synnynnäisen vian vuoksi, joka teki toisesta jalasta pidemmän kuin toisesta?</w:t>
      </w:r>
    </w:p>
    <w:p>
      <w:r>
        <w:rPr>
          <w:b/>
          <w:u w:val="single"/>
        </w:rPr>
        <w:t xml:space="preserve">150771</w:t>
      </w:r>
    </w:p>
    <w:p>
      <w:r>
        <w:t xml:space="preserve">7.</w:t>
        <w:tab/>
        <w:tab/>
        <w:tab/>
        <w:tab/>
        <w:t xml:space="preserve">Voisitko selittää tämän kommentin minulle, koska en ymmärtänyt siitä mitään.</w:t>
      </w:r>
    </w:p>
    <w:p>
      <w:r>
        <w:rPr>
          <w:b/>
          <w:u w:val="single"/>
        </w:rPr>
        <w:t xml:space="preserve">150772</w:t>
      </w:r>
    </w:p>
    <w:p>
      <w:r>
        <w:t xml:space="preserve">1. Seuraan bogleechiä, koska pidin joistakin heidän jutuistaan. Mutta suuri osa siitä on minusta aika "eh" ja heidän poliittiset näkemyksensä ovat joskus aika typeriä. Kuten tämä täällä. Superrikkaiden ongelmat ovat paljon vivahteikkaampia kuin mitä esitetään, ja niihin on useita syitä ja syyllisyysalueita. Monet niistä johtuvat siitä, että poliitikot eivät yksinkertaisesti tee työtään ja/tai tekevät sen epäpätevästi.</w:t>
      </w:r>
    </w:p>
    <w:p>
      <w:r>
        <w:rPr>
          <w:b/>
          <w:u w:val="single"/>
        </w:rPr>
        <w:t xml:space="preserve">150773</w:t>
      </w:r>
    </w:p>
    <w:p>
      <w:r>
        <w:t xml:space="preserve">2.</w:t>
        <w:tab/>
        <w:t xml:space="preserve">Joo, seuraan heitä ja paria muuta, jotka tekevät samanlaisia juttuja, ja kaikilla heillä on samat vammaiset poliittiset näkemykset.   Vakavasti puhuen, tässä vaiheessa olen valmis lyömään vetoa, että kirjaimellisesti *kaikki* verkkosarjakuva- ja animaatioyhteisössä seuraavat Tumblrin liberaalia koulukuntaa. Saan minut toivomaan, että 4chanin ihmiset tekisivät enemmän sarjakuvia ja animaatioita ja vastaavaa, meidän on saatava tämä paska tasapainoon.</w:t>
      </w:r>
    </w:p>
    <w:p>
      <w:r>
        <w:rPr>
          <w:b/>
          <w:u w:val="single"/>
        </w:rPr>
        <w:t xml:space="preserve">150774</w:t>
      </w:r>
    </w:p>
    <w:p>
      <w:r>
        <w:t xml:space="preserve">1. En pidä sodasta. Mielestäni Yhdysvaltojen ei olisi koskaan pitänyt hyökätä Irakiin. Mutta jokainen kusipää, joka ei kunnioita kuolleita, ansaitsee potkut ja pelkää poistua kotoaan.</w:t>
      </w:r>
    </w:p>
    <w:p>
      <w:r>
        <w:rPr>
          <w:b/>
          <w:u w:val="single"/>
        </w:rPr>
        <w:t xml:space="preserve">150775</w:t>
      </w:r>
    </w:p>
    <w:p>
      <w:r>
        <w:t xml:space="preserve">2.</w:t>
        <w:tab/>
        <w:t xml:space="preserve">Veteraanina olen täysin eri mieltä. Tämä oli vitsi, joka ei ansainnut saamaansa huomiota.</w:t>
      </w:r>
    </w:p>
    <w:p>
      <w:r>
        <w:rPr>
          <w:b/>
          <w:u w:val="single"/>
        </w:rPr>
        <w:t xml:space="preserve">150776</w:t>
      </w:r>
    </w:p>
    <w:p>
      <w:r>
        <w:t xml:space="preserve">3.</w:t>
        <w:tab/>
        <w:tab/>
        <w:t xml:space="preserve">En oikeastaan usko, että se on vitsi. Se on lausunto. Meidän ei tarvitse olla samaa mieltä.</w:t>
      </w:r>
    </w:p>
    <w:p>
      <w:r>
        <w:rPr>
          <w:b/>
          <w:u w:val="single"/>
        </w:rPr>
        <w:t xml:space="preserve">150777</w:t>
      </w:r>
    </w:p>
    <w:p>
      <w:r>
        <w:t xml:space="preserve">4.</w:t>
        <w:tab/>
        <w:tab/>
        <w:tab/>
        <w:t xml:space="preserve">Olen vain todella iloinen, ettei yksikään typerä, tumma huumorivitsini ole koskaan levinnyt ja pilannut elämääni.  Tämä mimmi teki tämän esityksen vuonna 2012............ Luulen, että voimme siirtyä eteenpäin ffs.</w:t>
      </w:r>
    </w:p>
    <w:p>
      <w:r>
        <w:rPr>
          <w:b/>
          <w:u w:val="single"/>
        </w:rPr>
        <w:t xml:space="preserve">150778</w:t>
      </w:r>
    </w:p>
    <w:p>
      <w:r>
        <w:t xml:space="preserve">5.</w:t>
        <w:tab/>
        <w:t xml:space="preserve">Hän veti ensimmäisen maailman anarkistia, vain todella mauttomasti.  Hänellä pitäisi olla elämä.</w:t>
      </w:r>
    </w:p>
    <w:p>
      <w:r>
        <w:rPr>
          <w:b/>
          <w:u w:val="single"/>
        </w:rPr>
        <w:t xml:space="preserve">150779</w:t>
      </w:r>
    </w:p>
    <w:p>
      <w:r>
        <w:t xml:space="preserve">6.</w:t>
        <w:tab/>
        <w:tab/>
        <w:t xml:space="preserve">Väärä vaihtopelaaja, kaveri.</w:t>
      </w:r>
    </w:p>
    <w:p>
      <w:r>
        <w:rPr>
          <w:b/>
          <w:u w:val="single"/>
        </w:rPr>
        <w:t xml:space="preserve">150780</w:t>
      </w:r>
    </w:p>
    <w:p>
      <w:r>
        <w:t xml:space="preserve">7.</w:t>
        <w:tab/>
        <w:tab/>
        <w:t xml:space="preserve">Häntä ei varsinaisesti uhkaa mikään väkivalta. Joukko ihmisiä uhkailee häntä netissä, mutta kukaan ei toimi sen mukaan. Hänen on kärsittävä tekojensa seuraukset, vaikka en olisikaan samaa mieltä uhkauksista. Kutsun häntä vain kusipääksi, ja se on loppu minun osaltani.</w:t>
      </w:r>
    </w:p>
    <w:p>
      <w:r>
        <w:rPr>
          <w:b/>
          <w:u w:val="single"/>
        </w:rPr>
        <w:t xml:space="preserve">150781</w:t>
      </w:r>
    </w:p>
    <w:p>
      <w:r>
        <w:t xml:space="preserve">1. "Miksi haluaisin sitä?" Tämä on pitkälle edennyttä jälkeenjääneisyyttä.</w:t>
      </w:r>
    </w:p>
    <w:p>
      <w:r>
        <w:rPr>
          <w:b/>
          <w:u w:val="single"/>
        </w:rPr>
        <w:t xml:space="preserve">150782</w:t>
      </w:r>
    </w:p>
    <w:p>
      <w:r>
        <w:t xml:space="preserve">2.</w:t>
        <w:tab/>
        <w:t xml:space="preserve">Viivästyminen puhtaimmillaan</w:t>
      </w:r>
    </w:p>
    <w:p>
      <w:r>
        <w:rPr>
          <w:b/>
          <w:u w:val="single"/>
        </w:rPr>
        <w:t xml:space="preserve">150783</w:t>
      </w:r>
    </w:p>
    <w:p>
      <w:r>
        <w:t xml:space="preserve">3.</w:t>
        <w:tab/>
        <w:t xml:space="preserve">"pitkälle edennyt kehitysvammaisuus" on suosikki oksymoroni.</w:t>
      </w:r>
    </w:p>
    <w:p>
      <w:r>
        <w:rPr>
          <w:b/>
          <w:u w:val="single"/>
        </w:rPr>
        <w:t xml:space="preserve">150784</w:t>
      </w:r>
    </w:p>
    <w:p>
      <w:r>
        <w:t xml:space="preserve">4.</w:t>
        <w:tab/>
        <w:t xml:space="preserve">Se on kuin tavallinen kehitysvammaisuus, mutta kehittynyt.</w:t>
      </w:r>
    </w:p>
    <w:p>
      <w:r>
        <w:rPr>
          <w:b/>
          <w:u w:val="single"/>
        </w:rPr>
        <w:t xml:space="preserve">150785</w:t>
      </w:r>
    </w:p>
    <w:p>
      <w:r>
        <w:t xml:space="preserve">5.</w:t>
        <w:tab/>
        <w:tab/>
        <w:t xml:space="preserve">Aseistettu</w:t>
      </w:r>
    </w:p>
    <w:p>
      <w:r>
        <w:rPr>
          <w:b/>
          <w:u w:val="single"/>
        </w:rPr>
        <w:t xml:space="preserve">150786</w:t>
      </w:r>
    </w:p>
    <w:p>
      <w:r>
        <w:t xml:space="preserve">1. Oliko heidän todella sensuroitava "Cunt"? Kaikki tietävät, mitä se tarkoittaa.</w:t>
      </w:r>
    </w:p>
    <w:p>
      <w:r>
        <w:rPr>
          <w:b/>
          <w:u w:val="single"/>
        </w:rPr>
        <w:t xml:space="preserve">150787</w:t>
      </w:r>
    </w:p>
    <w:p>
      <w:r>
        <w:t xml:space="preserve">2.</w:t>
        <w:tab/>
        <w:t xml:space="preserve">Monet naiset yrittävät tehdä Cuntista uuden N-sanan.</w:t>
      </w:r>
    </w:p>
    <w:p>
      <w:r>
        <w:rPr>
          <w:b/>
          <w:u w:val="single"/>
        </w:rPr>
        <w:t xml:space="preserve">150788</w:t>
      </w:r>
    </w:p>
    <w:p>
      <w:r>
        <w:t xml:space="preserve">3.</w:t>
        <w:tab/>
        <w:tab/>
        <w:t xml:space="preserve">mikä joukko paskiaisia</w:t>
      </w:r>
    </w:p>
    <w:p>
      <w:r>
        <w:rPr>
          <w:b/>
          <w:u w:val="single"/>
        </w:rPr>
        <w:t xml:space="preserve">150789</w:t>
      </w:r>
    </w:p>
    <w:p>
      <w:r>
        <w:t xml:space="preserve">4.</w:t>
        <w:tab/>
        <w:tab/>
        <w:tab/>
        <w:t xml:space="preserve">Itse asiassa queer-alloseksuaaliset ämmäpillut. Mitä ikinä "alloseksuaalinen" onkaan. Selvä, katsoin sitä. Ilmeisesti se on "aseksuaalin" vastakohta, *s.o.* jolla on normaali seksuaalinen halu.</w:t>
      </w:r>
    </w:p>
    <w:p>
      <w:r>
        <w:rPr>
          <w:b/>
          <w:u w:val="single"/>
        </w:rPr>
        <w:t xml:space="preserve">150790</w:t>
      </w:r>
    </w:p>
    <w:p>
      <w:r>
        <w:t xml:space="preserve">5.</w:t>
        <w:tab/>
        <w:tab/>
        <w:tab/>
        <w:tab/>
        <w:t xml:space="preserve">Luulin, että sukupuolettomuuden vastakohta on seksuaalinen. Kaikki opettajat, jotka minulla on ollut, ovat kiihkoilijoita.</w:t>
      </w:r>
    </w:p>
    <w:p>
      <w:r>
        <w:rPr>
          <w:b/>
          <w:u w:val="single"/>
        </w:rPr>
        <w:t xml:space="preserve">150791</w:t>
      </w:r>
    </w:p>
    <w:p>
      <w:r>
        <w:t xml:space="preserve">6.</w:t>
        <w:tab/>
        <w:tab/>
        <w:tab/>
        <w:tab/>
        <w:t xml:space="preserve">Kiitos!  Aseksuaalina arvostan sitä, että käytät sanaa "normaali". Siitä ei pidetä ässäyhteisössä, koska ei-normaali kuulostaa pahalta, mutta itse kutsun yleensä ei-ässäihmisiä vain normaaleiksi tai seksuaalisiksi.</w:t>
      </w:r>
    </w:p>
    <w:p>
      <w:r>
        <w:rPr>
          <w:b/>
          <w:u w:val="single"/>
        </w:rPr>
        <w:t xml:space="preserve">150792</w:t>
      </w:r>
    </w:p>
    <w:p>
      <w:r>
        <w:t xml:space="preserve">7.</w:t>
        <w:tab/>
        <w:tab/>
        <w:tab/>
        <w:tab/>
        <w:tab/>
        <w:t xml:space="preserve">Minulla on aseksuaali ystävä, joka tuntee samoin. Henkilökohtaisesti koen, että hänen tunteensa ovat hänelle normaaleja.</w:t>
      </w:r>
    </w:p>
    <w:p>
      <w:r>
        <w:rPr>
          <w:b/>
          <w:u w:val="single"/>
        </w:rPr>
        <w:t xml:space="preserve">150793</w:t>
      </w:r>
    </w:p>
    <w:p>
      <w:r>
        <w:t xml:space="preserve">8.</w:t>
        <w:tab/>
        <w:tab/>
        <w:tab/>
        <w:t xml:space="preserve">Jälkeenjääneet mulkut</w:t>
      </w:r>
    </w:p>
    <w:p>
      <w:r>
        <w:rPr>
          <w:b/>
          <w:u w:val="single"/>
        </w:rPr>
        <w:t xml:space="preserve">150794</w:t>
      </w:r>
    </w:p>
    <w:p>
      <w:r>
        <w:t xml:space="preserve">9.</w:t>
        <w:tab/>
        <w:tab/>
        <w:t xml:space="preserve">Kutsun miehiä useammin pilluksi kuin tyttöjä pilluksi lol.</w:t>
      </w:r>
    </w:p>
    <w:p>
      <w:r>
        <w:rPr>
          <w:b/>
          <w:u w:val="single"/>
        </w:rPr>
        <w:t xml:space="preserve">150795</w:t>
      </w:r>
    </w:p>
    <w:p>
      <w:r>
        <w:t xml:space="preserve">10.</w:t>
        <w:tab/>
        <w:tab/>
        <w:t xml:space="preserve">Se on aussiefobista.</w:t>
      </w:r>
    </w:p>
    <w:p>
      <w:r>
        <w:rPr>
          <w:b/>
          <w:u w:val="single"/>
        </w:rPr>
        <w:t xml:space="preserve">150796</w:t>
      </w:r>
    </w:p>
    <w:p>
      <w:r>
        <w:t xml:space="preserve">11.</w:t>
        <w:tab/>
        <w:tab/>
        <w:tab/>
        <w:t xml:space="preserve">Käännä se ylösalaisin. He eivät kuule, että puolustat heitä.</w:t>
      </w:r>
    </w:p>
    <w:p>
      <w:r>
        <w:rPr>
          <w:b/>
          <w:u w:val="single"/>
        </w:rPr>
        <w:t xml:space="preserve">150797</w:t>
      </w:r>
    </w:p>
    <w:p>
      <w:r>
        <w:t xml:space="preserve">12.</w:t>
        <w:tab/>
        <w:t xml:space="preserve">Voivatko he loukata itseään sanomalla sanan?</w:t>
      </w:r>
    </w:p>
    <w:p>
      <w:r>
        <w:rPr>
          <w:b/>
          <w:u w:val="single"/>
        </w:rPr>
        <w:t xml:space="preserve">150798</w:t>
      </w:r>
    </w:p>
    <w:p>
      <w:r>
        <w:t xml:space="preserve">13.</w:t>
        <w:tab/>
        <w:t xml:space="preserve">GF:llä oli professori, joka väitti, että sana cunt oli yhtä tärkeä kuin N-sana.  Narttu, kiitos.</w:t>
      </w:r>
    </w:p>
    <w:p>
      <w:r>
        <w:rPr>
          <w:b/>
          <w:u w:val="single"/>
        </w:rPr>
        <w:t xml:space="preserve">150799</w:t>
      </w:r>
    </w:p>
    <w:p>
      <w:r>
        <w:t xml:space="preserve">14.</w:t>
        <w:tab/>
        <w:tab/>
        <w:t xml:space="preserve">Tuo professori menettäisi järkensä Jim Jefferiesin show'ssa.</w:t>
      </w:r>
    </w:p>
    <w:p>
      <w:r>
        <w:rPr>
          <w:b/>
          <w:u w:val="single"/>
        </w:rPr>
        <w:t xml:space="preserve">150800</w:t>
      </w:r>
    </w:p>
    <w:p>
      <w:r>
        <w:t xml:space="preserve">15.</w:t>
        <w:tab/>
        <w:t xml:space="preserve">En koskaan ymmärrä sen logiikkaa. Kuten sanoit, kaikki tietävät, mistä on kyse. Mutta jopa niissä harvoissa tapauksissa, joissa he eivät voi tietää, se vain vaikeuttaa pointtisi välittämistä.</w:t>
      </w:r>
    </w:p>
    <w:p>
      <w:r>
        <w:rPr>
          <w:b/>
          <w:u w:val="single"/>
        </w:rPr>
        <w:t xml:space="preserve">150801</w:t>
      </w:r>
    </w:p>
    <w:p>
      <w:r>
        <w:t xml:space="preserve">16.</w:t>
        <w:tab/>
        <w:t xml:space="preserve">Siltä minusta tuntuu jokainen sensuroitu kirosana. Joko ei sensuroida sitä tai käytetään eri sanaa.</w:t>
      </w:r>
    </w:p>
    <w:p>
      <w:r>
        <w:rPr>
          <w:b/>
          <w:u w:val="single"/>
        </w:rPr>
        <w:t xml:space="preserve">150802</w:t>
      </w:r>
    </w:p>
    <w:p>
      <w:r>
        <w:t xml:space="preserve">17.</w:t>
        <w:tab/>
        <w:tab/>
        <w:t xml:space="preserve">Tähtimerkin laittaminen on vain sitä, että ihmiset pääsevät karkuun kiroilemalla. Laitat silti sanan päähäni.</w:t>
      </w:r>
    </w:p>
    <w:p>
      <w:r>
        <w:rPr>
          <w:b/>
          <w:u w:val="single"/>
        </w:rPr>
        <w:t xml:space="preserve">150803</w:t>
      </w:r>
    </w:p>
    <w:p>
      <w:r>
        <w:t xml:space="preserve">18.</w:t>
        <w:tab/>
        <w:tab/>
        <w:tab/>
        <w:t xml:space="preserve">Mutta mistä me tiedämme, mitä sanaa he sanoivat??  Se on kuin keskisormien hämärtämistä, kuten hmmmm, ihmettelen, mitä tuon sensuurin takana on???</w:t>
      </w:r>
    </w:p>
    <w:p>
      <w:r>
        <w:rPr>
          <w:b/>
          <w:u w:val="single"/>
        </w:rPr>
        <w:t xml:space="preserve">150804</w:t>
      </w:r>
    </w:p>
    <w:p>
      <w:r>
        <w:t xml:space="preserve">19.</w:t>
        <w:tab/>
        <w:t xml:space="preserve">No en voi.</w:t>
      </w:r>
    </w:p>
    <w:p>
      <w:r>
        <w:rPr>
          <w:b/>
          <w:u w:val="single"/>
        </w:rPr>
        <w:t xml:space="preserve">150805</w:t>
      </w:r>
    </w:p>
    <w:p>
      <w:r>
        <w:t xml:space="preserve">20.</w:t>
        <w:tab/>
        <w:t xml:space="preserve">Nämä paskiaiset anastavat kulttuurini.</w:t>
      </w:r>
    </w:p>
    <w:p>
      <w:r>
        <w:rPr>
          <w:b/>
          <w:u w:val="single"/>
        </w:rPr>
        <w:t xml:space="preserve">150806</w:t>
      </w:r>
    </w:p>
    <w:p>
      <w:r>
        <w:t xml:space="preserve">1. Niin, mutta he eivät tappaneet *todellisia* ihmisiä. He tappoivat tekoälyn villieläimiä. Se on askeleen verran vähemmän kuin liberaalin yliopiston NPC:n tappaminen.</w:t>
      </w:r>
    </w:p>
    <w:p>
      <w:r>
        <w:rPr>
          <w:b/>
          <w:u w:val="single"/>
        </w:rPr>
        <w:t xml:space="preserve">150807</w:t>
      </w:r>
    </w:p>
    <w:p>
      <w:r>
        <w:t xml:space="preserve">2.</w:t>
        <w:tab/>
        <w:t xml:space="preserve">Tämä kaveri ei oikeasti ole sarkastinen. Kommenttihistoria osoittaa, että hän on vain rasistinen jääräpää.</w:t>
      </w:r>
    </w:p>
    <w:p>
      <w:r>
        <w:rPr>
          <w:b/>
          <w:u w:val="single"/>
        </w:rPr>
        <w:t xml:space="preserve">150808</w:t>
      </w:r>
    </w:p>
    <w:p>
      <w:r>
        <w:t xml:space="preserve">3.</w:t>
        <w:tab/>
        <w:tab/>
        <w:t xml:space="preserve">Miksi olisin sarkastinen sen suhteen? Mustat ovat niin tyhmiä, että heidät luokiteltiin kirjaimellisesti eläimiksi Australian kaltaisessa paikassa aina 70-luvulle asti.</w:t>
      </w:r>
    </w:p>
    <w:p>
      <w:r>
        <w:rPr>
          <w:b/>
          <w:u w:val="single"/>
        </w:rPr>
        <w:t xml:space="preserve">150809</w:t>
      </w:r>
    </w:p>
    <w:p>
      <w:r>
        <w:t xml:space="preserve">4.</w:t>
        <w:tab/>
        <w:tab/>
        <w:tab/>
        <w:t xml:space="preserve">Mene olemaan rasistinen klaanihomo jonnekin muualle plz kthx</w:t>
      </w:r>
    </w:p>
    <w:p>
      <w:r>
        <w:rPr>
          <w:b/>
          <w:u w:val="single"/>
        </w:rPr>
        <w:t xml:space="preserve">150810</w:t>
      </w:r>
    </w:p>
    <w:p>
      <w:r>
        <w:t xml:space="preserve">5.</w:t>
        <w:tab/>
        <w:tab/>
        <w:tab/>
        <w:tab/>
        <w:t xml:space="preserve"> Woah siellä! Seuraavalla kerralla pyydän, että pidättäydytte käyttämästä tuota kauhean kiihkoilevaa termiä. Käytä sen sijaan yleisesti hyväksyttyä "niktereuto".  Kiitos ymmärryksestänne.  *Olen botti, ja tämä toiminto suoritettiin automaattisesti. Ota [yhteyttä tämän subredditin moderaattoreihin](/message/compose/?to=/r/ImGoingToHellForThis), jos sinulla on kysyttävää tai huolenaiheita.*</w:t>
      </w:r>
    </w:p>
    <w:p>
      <w:r>
        <w:rPr>
          <w:b/>
          <w:u w:val="single"/>
        </w:rPr>
        <w:t xml:space="preserve">150811</w:t>
      </w:r>
    </w:p>
    <w:p>
      <w:r>
        <w:t xml:space="preserve">6.</w:t>
        <w:tab/>
        <w:tab/>
        <w:tab/>
        <w:tab/>
        <w:tab/>
        <w:t xml:space="preserve">😎👍</w:t>
      </w:r>
    </w:p>
    <w:p>
      <w:r>
        <w:rPr>
          <w:b/>
          <w:u w:val="single"/>
        </w:rPr>
        <w:t xml:space="preserve">150812</w:t>
      </w:r>
    </w:p>
    <w:p>
      <w:r>
        <w:t xml:space="preserve">7.</w:t>
        <w:tab/>
        <w:tab/>
        <w:tab/>
        <w:tab/>
        <w:t xml:space="preserve">Vau! Tuo on kauhean homofobista sinulta /u/niktereuto. Vanhempiesi olisi pitänyt kasvattaa sinut arvostamaan homoseksuaaleja ja kaikkea mitä he ovat joutuneet kokemaan. Olen kirjaimellisesti niin paljon parempi kuin sinä, kiihkoilija.</w:t>
      </w:r>
    </w:p>
    <w:p>
      <w:r>
        <w:rPr>
          <w:b/>
          <w:u w:val="single"/>
        </w:rPr>
        <w:t xml:space="preserve">150813</w:t>
      </w:r>
    </w:p>
    <w:p>
      <w:r>
        <w:t xml:space="preserve">8.</w:t>
        <w:tab/>
        <w:tab/>
        <w:tab/>
        <w:tab/>
        <w:tab/>
        <w:t xml:space="preserve">Woah siellä! Seuraavalla kerralla pyydän, että pidättäydytte käyttämästä tuota kauhean kiihkoilevaa termiä. Käytä sen sijaan yleisesti hyväksyttyä "/u/KingOfClownWorld on rasistinen hintti".  Kiitos ymmärryksestänne.  *En ole botti, mutta tämä toiminto suoritettiin joka tapauksessa automaattisesti. Painu vittuun, jos sinulla on kysyttävää tai huolenaiheita.*</w:t>
      </w:r>
    </w:p>
    <w:p>
      <w:r>
        <w:rPr>
          <w:b/>
          <w:u w:val="single"/>
        </w:rPr>
        <w:t xml:space="preserve">150814</w:t>
      </w:r>
    </w:p>
    <w:p>
      <w:r>
        <w:t xml:space="preserve">9.</w:t>
        <w:tab/>
        <w:tab/>
        <w:tab/>
        <w:tab/>
        <w:tab/>
        <w:tab/>
        <w:t xml:space="preserve"> Woah siellä! Seuraavalla kerralla pyydän, että pidättäydytte käyttämästä tuota kauhean kiihkoilevaa termiä. Käytä sen sijaan yleisesti hyväksyttyä "niktereuto".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150815</w:t>
      </w:r>
    </w:p>
    <w:p>
      <w:r>
        <w:t xml:space="preserve">10.</w:t>
        <w:tab/>
        <w:tab/>
        <w:tab/>
        <w:tab/>
        <w:tab/>
        <w:tab/>
        <w:tab/>
        <w:t xml:space="preserve">👌 😎🤳</w:t>
      </w:r>
    </w:p>
    <w:p>
      <w:r>
        <w:rPr>
          <w:b/>
          <w:u w:val="single"/>
        </w:rPr>
        <w:t xml:space="preserve">150816</w:t>
      </w:r>
    </w:p>
    <w:p>
      <w:r>
        <w:t xml:space="preserve">1. Kaikki siinä on jälkeenjäänyttä.     Mutta sanoisin, että hän on roolimalli kaikille rotuun ja uskontoon katsomatta. Minä ainakin ihailen häntä enkä ole tyttö enkä pieni. Luulen, että useimmat meistä toivovat, että meillä olisi sitä rohkeutta, mitä hän on tehnyt.</w:t>
      </w:r>
    </w:p>
    <w:p>
      <w:r>
        <w:rPr>
          <w:b/>
          <w:u w:val="single"/>
        </w:rPr>
        <w:t xml:space="preserve">150817</w:t>
      </w:r>
    </w:p>
    <w:p>
      <w:r>
        <w:t xml:space="preserve">1. [poistettu]</w:t>
      </w:r>
    </w:p>
    <w:p>
      <w:r>
        <w:rPr>
          <w:b/>
          <w:u w:val="single"/>
        </w:rPr>
        <w:t xml:space="preserve">150818</w:t>
      </w:r>
    </w:p>
    <w:p>
      <w:r>
        <w:t xml:space="preserve">2.</w:t>
        <w:tab/>
        <w:t xml:space="preserve">Äitisi on kusipää. Sinun pitäisi lopettaa puhuminen hänen kanssaan.</w:t>
      </w:r>
    </w:p>
    <w:p>
      <w:r>
        <w:rPr>
          <w:b/>
          <w:u w:val="single"/>
        </w:rPr>
        <w:t xml:space="preserve">150819</w:t>
      </w:r>
    </w:p>
    <w:p>
      <w:r>
        <w:t xml:space="preserve">1. Olen ruotsalainen, ja minusta te teeskentelette, että tilanne on paljon pahempi kuin se on.</w:t>
      </w:r>
    </w:p>
    <w:p>
      <w:r>
        <w:rPr>
          <w:b/>
          <w:u w:val="single"/>
        </w:rPr>
        <w:t xml:space="preserve">150820</w:t>
      </w:r>
    </w:p>
    <w:p>
      <w:r>
        <w:t xml:space="preserve">2.</w:t>
        <w:tab/>
        <w:t xml:space="preserve">Olen myös ruotsalainen ja sinä olet valeuutinen.</w:t>
      </w:r>
    </w:p>
    <w:p>
      <w:r>
        <w:rPr>
          <w:b/>
          <w:u w:val="single"/>
        </w:rPr>
        <w:t xml:space="preserve">150821</w:t>
      </w:r>
    </w:p>
    <w:p>
      <w:r>
        <w:t xml:space="preserve">3.</w:t>
        <w:tab/>
        <w:tab/>
        <w:t xml:space="preserve">Miten pakolaisia kohdellaan Ruotsissa?</w:t>
      </w:r>
    </w:p>
    <w:p>
      <w:r>
        <w:rPr>
          <w:b/>
          <w:u w:val="single"/>
        </w:rPr>
        <w:t xml:space="preserve">150822</w:t>
      </w:r>
    </w:p>
    <w:p>
      <w:r>
        <w:t xml:space="preserve">4.</w:t>
        <w:tab/>
        <w:tab/>
        <w:tab/>
        <w:t xml:space="preserve">Kuten Yhdysvalloissa vuoden 1951 pakolaissopimuksen mukaan?  Hauska fakta: raiskausten määrä asukasta kohti on Yhdysvalloissa suurempi kuin Ruotsissa.</w:t>
      </w:r>
    </w:p>
    <w:p>
      <w:r>
        <w:rPr>
          <w:b/>
          <w:u w:val="single"/>
        </w:rPr>
        <w:t xml:space="preserve">150823</w:t>
      </w:r>
    </w:p>
    <w:p>
      <w:r>
        <w:t xml:space="preserve">5.</w:t>
        <w:tab/>
        <w:tab/>
        <w:tab/>
        <w:tab/>
        <w:t xml:space="preserve">Meillä on jo neekerimme, te saatte nyt omanne.</w:t>
      </w:r>
    </w:p>
    <w:p>
      <w:r>
        <w:rPr>
          <w:b/>
          <w:u w:val="single"/>
        </w:rPr>
        <w:t xml:space="preserve">150824</w:t>
      </w:r>
    </w:p>
    <w:p>
      <w:r>
        <w:t xml:space="preserve">6.</w:t>
        <w:tab/>
        <w:tab/>
        <w:tab/>
        <w:tab/>
        <w:tab/>
        <w:t xml:space="preserve">Tarkoittaako se myös sitä, että saamme niitä ärsyttäviä kouluampumisia kuten Yhdysvalloissa?!</w:t>
      </w:r>
    </w:p>
    <w:p>
      <w:r>
        <w:rPr>
          <w:b/>
          <w:u w:val="single"/>
        </w:rPr>
        <w:t xml:space="preserve">150825</w:t>
      </w:r>
    </w:p>
    <w:p>
      <w:r>
        <w:t xml:space="preserve">7.</w:t>
        <w:tab/>
        <w:tab/>
        <w:tab/>
        <w:tab/>
        <w:tab/>
        <w:tab/>
        <w:t xml:space="preserve">Luultavasti enemmänkin jengisotia, mutta kyllä, väkivaltaa riittää.</w:t>
      </w:r>
    </w:p>
    <w:p>
      <w:r>
        <w:rPr>
          <w:b/>
          <w:u w:val="single"/>
        </w:rPr>
        <w:t xml:space="preserve">150826</w:t>
      </w:r>
    </w:p>
    <w:p>
      <w:r>
        <w:t xml:space="preserve">8.</w:t>
        <w:tab/>
        <w:tab/>
        <w:tab/>
        <w:tab/>
        <w:tab/>
        <w:tab/>
        <w:tab/>
        <w:t xml:space="preserve">Mutta kaikki kouluampumiset ovat valkoisten tekemiä!   Miksi niin monet valkoihoiset ampuvat kouluja Yhdysvalloissa?</w:t>
      </w:r>
    </w:p>
    <w:p>
      <w:r>
        <w:rPr>
          <w:b/>
          <w:u w:val="single"/>
        </w:rPr>
        <w:t xml:space="preserve">150827</w:t>
      </w:r>
    </w:p>
    <w:p>
      <w:r>
        <w:t xml:space="preserve">9.</w:t>
        <w:tab/>
        <w:tab/>
        <w:tab/>
        <w:tab/>
        <w:tab/>
        <w:tab/>
        <w:tab/>
        <w:tab/>
        <w:t xml:space="preserve">Aloititte raiskauksista, ja nyt olette kouluampumisissa.  Joka tapauksessa [mustat miehet] (https://ucr.fbi.gov/crime-in-the-u.s/2016/crime-in-the-u.s.-2016/tables/table-21) ovat 4-5 kertaa yliedustettuina väkivaltarikoksissa, ja siihen sisältyvät myös normaalit ihmiset, jotka laimentavat tilastoja, eivät vain rappiorotat, joita te ensisijaisesti tuotte maahanne.  Onnea, tarvitsette sitä.</w:t>
      </w:r>
    </w:p>
    <w:p>
      <w:r>
        <w:rPr>
          <w:b/>
          <w:u w:val="single"/>
        </w:rPr>
        <w:t xml:space="preserve">150828</w:t>
      </w:r>
    </w:p>
    <w:p>
      <w:r>
        <w:t xml:space="preserve">10.</w:t>
        <w:tab/>
        <w:tab/>
        <w:tab/>
        <w:tab/>
        <w:tab/>
        <w:tab/>
        <w:tab/>
        <w:tab/>
        <w:tab/>
        <w:t xml:space="preserve">Mutta kaveri, vahvan kolonialistisen historian vuoksi meillä on täällä paljon mustia.  Ranskassa on noin 10%... Lontoossa on alle 50% valkoisia. Silti vähemmän raiskauksia ja ei yhtään kouluammuskelua.   Ehkä rotu ei tee ihmisestä väkivaltaista, sillä Bell Airissa ei ole enempää väkivaltaa kuin Beverly Hillsissä.  Ehkä kyse on siitä, että Yhdysvallat ei takaa hyvinvointia kansalaisilleen, se tuntee paljon kauheita ghettoja, jotka lainsäätäjät jättävät täysin huomiotta, ja sen järjestelmä on kaiken kaikkiaan jälkeenjäänyt.  Voit syyttää siitä ihonväriä, sano, että niin tapahtuu myös Euroopassa. Mutta sitä ei tapahdu täällä, koska meitä ei haittaa maksaa veroja hyvästä järjestelmästä, koska emme ole jälkeenjääneitä.</w:t>
      </w:r>
    </w:p>
    <w:p>
      <w:r>
        <w:rPr>
          <w:b/>
          <w:u w:val="single"/>
        </w:rPr>
        <w:t xml:space="preserve">150829</w:t>
      </w:r>
    </w:p>
    <w:p>
      <w:r>
        <w:t xml:space="preserve">11.</w:t>
        <w:tab/>
        <w:tab/>
        <w:tab/>
        <w:tab/>
        <w:tab/>
        <w:tab/>
        <w:tab/>
        <w:tab/>
        <w:t xml:space="preserve">Kusipää, oletko edes chemtrail?</w:t>
      </w:r>
    </w:p>
    <w:p>
      <w:r>
        <w:rPr>
          <w:b/>
          <w:u w:val="single"/>
        </w:rPr>
        <w:t xml:space="preserve">150830</w:t>
      </w:r>
    </w:p>
    <w:p>
      <w:r>
        <w:t xml:space="preserve">12.</w:t>
        <w:tab/>
        <w:tab/>
        <w:tab/>
        <w:tab/>
        <w:tab/>
        <w:tab/>
        <w:tab/>
        <w:tab/>
        <w:tab/>
        <w:t xml:space="preserve">Niin, kaikki valkoisten tekemä rikollisuus on kulttuurimarxistijuutalaisten huijausta, eikö olekin?</w:t>
      </w:r>
    </w:p>
    <w:p>
      <w:r>
        <w:rPr>
          <w:b/>
          <w:u w:val="single"/>
        </w:rPr>
        <w:t xml:space="preserve">150831</w:t>
      </w:r>
    </w:p>
    <w:p>
      <w:r>
        <w:t xml:space="preserve">13.</w:t>
        <w:tab/>
        <w:tab/>
        <w:tab/>
        <w:tab/>
        <w:tab/>
        <w:tab/>
        <w:tab/>
        <w:tab/>
        <w:tab/>
        <w:tab/>
        <w:t xml:space="preserve">Pidä turpasi kiinni, senkin bjorn-raiskauksen uhri, maasi on kauhea, kuten sanottaisiin islamilainen "paskiainen".</w:t>
      </w:r>
    </w:p>
    <w:p>
      <w:r>
        <w:rPr>
          <w:b/>
          <w:u w:val="single"/>
        </w:rPr>
        <w:t xml:space="preserve">150832</w:t>
      </w:r>
    </w:p>
    <w:p>
      <w:r>
        <w:t xml:space="preserve">14.</w:t>
        <w:tab/>
        <w:tab/>
        <w:tab/>
        <w:tab/>
        <w:tab/>
        <w:tab/>
        <w:tab/>
        <w:tab/>
        <w:tab/>
        <w:tab/>
        <w:tab/>
        <w:t xml:space="preserve">Yhdysvalloissa on enemmän raiskauksia ja terrorismia. Täällä ei myöskään kouluteta pikkulapsia aktiivista ampumistilannetta varten, koska se olisi vitun jälkeenjäänyttä.  Sillä välin minun paskapaikkani on parempi kuin teidän maanne kaikessa, mikä ei ole ihmisten tappamista, älykkyysosamääristä kyrvän takavarikointiin.  Eikä se ole Skandinaviaa, Björn, mutta mitä amerikkalainen osaisi muuta kuin pelätä päivittäisiä joukkoampumisia.</w:t>
      </w:r>
    </w:p>
    <w:p>
      <w:r>
        <w:rPr>
          <w:b/>
          <w:u w:val="single"/>
        </w:rPr>
        <w:t xml:space="preserve">150833</w:t>
      </w:r>
    </w:p>
    <w:p>
      <w:r>
        <w:t xml:space="preserve">15.</w:t>
        <w:tab/>
        <w:tab/>
        <w:tab/>
        <w:tab/>
        <w:t xml:space="preserve">USA:ssa on neekeri- ja espanjalaisongelma.</w:t>
      </w:r>
    </w:p>
    <w:p>
      <w:r>
        <w:rPr>
          <w:b/>
          <w:u w:val="single"/>
        </w:rPr>
        <w:t xml:space="preserve">150834</w:t>
      </w:r>
    </w:p>
    <w:p>
      <w:r>
        <w:t xml:space="preserve">16.</w:t>
        <w:tab/>
        <w:tab/>
        <w:tab/>
        <w:tab/>
        <w:tab/>
        <w:t xml:space="preserve">Äitisi on varmasti häpeissään synnyttäneensä sinut, ikuinen neitsyt.</w:t>
      </w:r>
    </w:p>
    <w:p>
      <w:r>
        <w:rPr>
          <w:b/>
          <w:u w:val="single"/>
        </w:rPr>
        <w:t xml:space="preserve">150835</w:t>
      </w:r>
    </w:p>
    <w:p>
      <w:r>
        <w:t xml:space="preserve">17.</w:t>
        <w:tab/>
        <w:tab/>
        <w:tab/>
        <w:tab/>
        <w:tab/>
        <w:tab/>
        <w:t xml:space="preserve">Hei, npc.</w:t>
      </w:r>
    </w:p>
    <w:p>
      <w:r>
        <w:rPr>
          <w:b/>
          <w:u w:val="single"/>
        </w:rPr>
        <w:t xml:space="preserve">150836</w:t>
      </w:r>
    </w:p>
    <w:p>
      <w:r>
        <w:t xml:space="preserve">18.</w:t>
        <w:tab/>
        <w:tab/>
        <w:tab/>
        <w:tab/>
        <w:tab/>
        <w:tab/>
        <w:tab/>
        <w:t xml:space="preserve">Videopelien ystäväprofiilisi sopii yhteen neitsytprofiilisi kanssa.</w:t>
      </w:r>
    </w:p>
    <w:p>
      <w:r>
        <w:rPr>
          <w:b/>
          <w:u w:val="single"/>
        </w:rPr>
        <w:t xml:space="preserve">150837</w:t>
      </w:r>
    </w:p>
    <w:p>
      <w:r>
        <w:t xml:space="preserve">1. Näin käy, kun maahan päästetään kirjaimellisesti jälkeenjääneitä.  Kiitos, Justine Truvada!</w:t>
      </w:r>
    </w:p>
    <w:p>
      <w:r>
        <w:rPr>
          <w:b/>
          <w:u w:val="single"/>
        </w:rPr>
        <w:t xml:space="preserve">150838</w:t>
      </w:r>
    </w:p>
    <w:p>
      <w:r>
        <w:t xml:space="preserve">1. Hevosenkengän mutka näytönsäästäjänä! Pidän tästä kaverista</w:t>
      </w:r>
    </w:p>
    <w:p>
      <w:r>
        <w:rPr>
          <w:b/>
          <w:u w:val="single"/>
        </w:rPr>
        <w:t xml:space="preserve">150839</w:t>
      </w:r>
    </w:p>
    <w:p>
      <w:r>
        <w:t xml:space="preserve">2.</w:t>
        <w:tab/>
        <w:t xml:space="preserve">Tausta* ja lukion poliisit ovat maan pohjasakkaa.</w:t>
      </w:r>
    </w:p>
    <w:p>
      <w:r>
        <w:rPr>
          <w:b/>
          <w:u w:val="single"/>
        </w:rPr>
        <w:t xml:space="preserve">150840</w:t>
      </w:r>
    </w:p>
    <w:p>
      <w:r>
        <w:t xml:space="preserve">3.</w:t>
        <w:tab/>
        <w:tab/>
        <w:t xml:space="preserve">[poistettu]</w:t>
      </w:r>
    </w:p>
    <w:p>
      <w:r>
        <w:rPr>
          <w:b/>
          <w:u w:val="single"/>
        </w:rPr>
        <w:t xml:space="preserve">150841</w:t>
      </w:r>
    </w:p>
    <w:p>
      <w:r>
        <w:t xml:space="preserve">4.</w:t>
        <w:tab/>
        <w:tab/>
        <w:tab/>
        <w:t xml:space="preserve">Tarkoitan, että näitte juuri videon, jossa mies käyttää liiallista voimankäyttöä teinityttöä kohtaan. He ovat suurimmaksi osaksi vallanpitäviä kusipäitä. Meikäläinen oli varmasti sellainen. Kerran minut pidätettiin 3 tuntia perjantai-iltapäivänä, koska sanoin, että minulla on tarpeita, kun kävelin hänen toimistonsa ulkopuolella, hän luuli, että sanoin ruohoa, eikä kuullut mitään muuta. Kuinka moni muu 1. maailman maa laittaa aseistettuja poliiseja kouluihinsa? Olisiko hyväksyttävää, jos opettaja pahoinpitelee oppilasta tuolla tavalla? Amerikkalaisten valmius kumartaa auktoriteetteja tällä tavoin on halveksittavaa.</w:t>
      </w:r>
    </w:p>
    <w:p>
      <w:r>
        <w:rPr>
          <w:b/>
          <w:u w:val="single"/>
        </w:rPr>
        <w:t xml:space="preserve">150842</w:t>
      </w:r>
    </w:p>
    <w:p>
      <w:r>
        <w:t xml:space="preserve">5.</w:t>
        <w:tab/>
        <w:tab/>
        <w:tab/>
        <w:tab/>
        <w:t xml:space="preserve">[poistettu]</w:t>
      </w:r>
    </w:p>
    <w:p>
      <w:r>
        <w:rPr>
          <w:b/>
          <w:u w:val="single"/>
        </w:rPr>
        <w:t xml:space="preserve">150843</w:t>
      </w:r>
    </w:p>
    <w:p>
      <w:r>
        <w:t xml:space="preserve">6.</w:t>
        <w:tab/>
        <w:tab/>
        <w:tab/>
        <w:tab/>
        <w:tab/>
        <w:t xml:space="preserve">Mitä vikaa oli siinä, että hän puhui siellä, missä hän jo oli? Ei, poliisi halusi näyttää, että hän on naisen yläpuolella, ja naisen on tehtävä mitä hän sanoo. Mies ei kunnioita häntä, hyvä, että nainen ei kunnioita häntä. Oikeassa elämässä tällä mentaliteetilla ei selvästikään pääse pitkälle, enkä suosittele sitä. Mutta se korostaa ongelmaa, joka meillä on poliisin kanssa Yhdysvalloissa. Ja ihmiset puolustavat poliisia, ikään kuin olisimme menettäneet huomiomme siitä, että asiat voisivat olla toisin. Mitä tapahtui suojelemiselle ja palvelemiselle? Videolla esiintyvä poliisi vain kärjistää tilanteen ja käyttäytyy kuin ääliö ja heittää lapsen maahan. Hän saattoi käyttäytyä kuin idiootti, mutta vittu tuo tyyppi on niin perseestä.</w:t>
      </w:r>
    </w:p>
    <w:p>
      <w:r>
        <w:rPr>
          <w:b/>
          <w:u w:val="single"/>
        </w:rPr>
        <w:t xml:space="preserve">150844</w:t>
      </w:r>
    </w:p>
    <w:p>
      <w:r>
        <w:t xml:space="preserve">7.</w:t>
        <w:tab/>
        <w:tab/>
        <w:tab/>
        <w:tab/>
        <w:tab/>
        <w:tab/>
        <w:t xml:space="preserve">[poistettu]</w:t>
      </w:r>
    </w:p>
    <w:p>
      <w:r>
        <w:rPr>
          <w:b/>
          <w:u w:val="single"/>
        </w:rPr>
        <w:t xml:space="preserve">150845</w:t>
      </w:r>
    </w:p>
    <w:p>
      <w:r>
        <w:t xml:space="preserve">8.</w:t>
        <w:tab/>
        <w:tab/>
        <w:tab/>
        <w:tab/>
        <w:tab/>
        <w:tab/>
        <w:tab/>
        <w:t xml:space="preserve">Meillä ei ole oikeastaan mitään kontekstia, ja videon perusteella hän ei oikeastaan järjestänyt suurta kohtausta. Poliisi teki kohtauksen. Ei hän tanssinut pöydällä tai heittänyt tavaroita, mitä voimme kertoa. Eikö hän ollut siellä, missä hänen piti olla? Hän lintsasi tunnilta ja meni kavereidensa luo? Voi luoja, lukitkaa hänet. Mitä jälki-istunnolle tapahtui?</w:t>
      </w:r>
    </w:p>
    <w:p>
      <w:r>
        <w:rPr>
          <w:b/>
          <w:u w:val="single"/>
        </w:rPr>
        <w:t xml:space="preserve">150846</w:t>
      </w:r>
    </w:p>
    <w:p>
      <w:r>
        <w:t xml:space="preserve">9.</w:t>
        <w:tab/>
        <w:tab/>
        <w:tab/>
        <w:tab/>
        <w:tab/>
        <w:tab/>
        <w:tab/>
        <w:tab/>
        <w:t xml:space="preserve">[poistettu]</w:t>
      </w:r>
    </w:p>
    <w:p>
      <w:r>
        <w:rPr>
          <w:b/>
          <w:u w:val="single"/>
        </w:rPr>
        <w:t xml:space="preserve">150847</w:t>
      </w:r>
    </w:p>
    <w:p>
      <w:r>
        <w:t xml:space="preserve">10.</w:t>
        <w:tab/>
        <w:tab/>
        <w:tab/>
        <w:tab/>
        <w:tab/>
        <w:tab/>
        <w:tab/>
        <w:tab/>
        <w:tab/>
        <w:t xml:space="preserve">Lintsaaminen vastaa siis jengihakkaamista, eikä ole mitään keskitietä seuraamuksettomuuden ja maahan heittämisen ja käsirautoihin laittamisen välillä...</w:t>
      </w:r>
    </w:p>
    <w:p>
      <w:r>
        <w:rPr>
          <w:b/>
          <w:u w:val="single"/>
        </w:rPr>
        <w:t xml:space="preserve">150848</w:t>
      </w:r>
    </w:p>
    <w:p>
      <w:r>
        <w:t xml:space="preserve">11.</w:t>
        <w:tab/>
        <w:tab/>
        <w:tab/>
        <w:tab/>
        <w:tab/>
        <w:tab/>
        <w:tab/>
        <w:tab/>
        <w:tab/>
        <w:tab/>
        <w:t xml:space="preserve">[poistettu]</w:t>
      </w:r>
    </w:p>
    <w:p>
      <w:r>
        <w:rPr>
          <w:b/>
          <w:u w:val="single"/>
        </w:rPr>
        <w:t xml:space="preserve">150849</w:t>
      </w:r>
    </w:p>
    <w:p>
      <w:r>
        <w:t xml:space="preserve">12.</w:t>
        <w:tab/>
        <w:tab/>
        <w:tab/>
        <w:tab/>
        <w:tab/>
        <w:tab/>
        <w:tab/>
        <w:tab/>
        <w:tab/>
        <w:tab/>
        <w:tab/>
        <w:t xml:space="preserve">Vapaakävely ja murha ovat molemmat sääntöjen rikkomista. Tuolle lausunnolle on aikansa ja paikkansa. Tuomarin edessä on eri asia kuin tietokoneen näytön edessä. Koko väitteeni on, että tyttö oli tyhmä, mutta se, että kouluissa on poliiseja, ja siksi koulun sääntöjen noudattamatta jättäminen voi nyt johtaa oikeudellisiin seuraamuksiin, on perseestä. Enkä ole koskaan tavannut koulupoliisia, jonka kanssa jakaisin aterian. He ovat täysiä mulkkuja.</w:t>
      </w:r>
    </w:p>
    <w:p>
      <w:r>
        <w:rPr>
          <w:b/>
          <w:u w:val="single"/>
        </w:rPr>
        <w:t xml:space="preserve">150850</w:t>
      </w:r>
    </w:p>
    <w:p>
      <w:r>
        <w:t xml:space="preserve">13.</w:t>
        <w:tab/>
        <w:tab/>
        <w:tab/>
        <w:tab/>
        <w:tab/>
        <w:tab/>
        <w:tab/>
        <w:tab/>
        <w:tab/>
        <w:tab/>
        <w:tab/>
        <w:tab/>
        <w:t xml:space="preserve">[poistettu]</w:t>
      </w:r>
    </w:p>
    <w:p>
      <w:r>
        <w:rPr>
          <w:b/>
          <w:u w:val="single"/>
        </w:rPr>
        <w:t xml:space="preserve">150851</w:t>
      </w:r>
    </w:p>
    <w:p>
      <w:r>
        <w:t xml:space="preserve">14.</w:t>
        <w:tab/>
        <w:tab/>
        <w:tab/>
        <w:tab/>
        <w:tab/>
        <w:tab/>
        <w:tab/>
        <w:tab/>
        <w:tab/>
        <w:tab/>
        <w:tab/>
        <w:tab/>
        <w:tab/>
        <w:t xml:space="preserve">Tiedän, miksi hän teki sen, haluan vain sanoa, että se ei ole oikein. Joka tapauksessa olkaa turvassa siellä ja kiitos, että keskustelitte tästä kanssani.</w:t>
      </w:r>
    </w:p>
    <w:p>
      <w:r>
        <w:rPr>
          <w:b/>
          <w:u w:val="single"/>
        </w:rPr>
        <w:t xml:space="preserve">150852</w:t>
      </w:r>
    </w:p>
    <w:p>
      <w:r>
        <w:t xml:space="preserve">15.</w:t>
        <w:tab/>
        <w:tab/>
        <w:tab/>
        <w:tab/>
        <w:tab/>
        <w:tab/>
        <w:tab/>
        <w:tab/>
        <w:tab/>
        <w:tab/>
        <w:t xml:space="preserve">Veli, pidä turpasi kiinni, mikset mene merkkaamaan kouluasi anarkistisymboleilla tai jollain paskalla, Jeesus. Tätä ei olisi tapahtunut, jos hän olisi vain kuunnellut. Hän oli tosi mukava, kunnes hän alkoi vastustaa.</w:t>
      </w:r>
    </w:p>
    <w:p>
      <w:r>
        <w:rPr>
          <w:b/>
          <w:u w:val="single"/>
        </w:rPr>
        <w:t xml:space="preserve">150853</w:t>
      </w:r>
    </w:p>
    <w:p>
      <w:r>
        <w:t xml:space="preserve">16.</w:t>
        <w:tab/>
        <w:tab/>
        <w:tab/>
        <w:tab/>
        <w:tab/>
        <w:tab/>
        <w:tab/>
        <w:tab/>
        <w:tab/>
        <w:tab/>
        <w:tab/>
        <w:t xml:space="preserve">Olen samaa mieltä siitä, että hänen olisi pitänyt olla tottelevainen ja noudattaa, mitä mies sanoi. Mutta se, että hän ei tehnyt niin, ei tarkoita, että hän ansaitsisi tulla kohdelluksi väkivaltaisesti...</w:t>
      </w:r>
    </w:p>
    <w:p>
      <w:r>
        <w:rPr>
          <w:b/>
          <w:u w:val="single"/>
        </w:rPr>
        <w:t xml:space="preserve">150854</w:t>
      </w:r>
    </w:p>
    <w:p>
      <w:r>
        <w:t xml:space="preserve">1. En ole varma, missä se on, mutta se näyttää olevan Toronton pohjoisemmalla alueella, jossa asuu luultavasti lähinnä maahanmuuttajia. Maahanmuuttajat näkevät tuon kyltin, eivätkä välitä paskaakaan. Ironista kyllä, valkoiset liberaalit ovat ainoat ihmiset, jotka välittävät. Laittakaa niitä Toronton keskustaan, erityisesti U of T:n pääkampuksen viereen, ja silloin helvetti pääsee valloilleen. Mikä on, tiedättehän, erittäin ironista.</w:t>
      </w:r>
    </w:p>
    <w:p>
      <w:r>
        <w:rPr>
          <w:b/>
          <w:u w:val="single"/>
        </w:rPr>
        <w:t xml:space="preserve">150855</w:t>
      </w:r>
    </w:p>
    <w:p>
      <w:r>
        <w:t xml:space="preserve">2.</w:t>
        <w:tab/>
        <w:t xml:space="preserve">[poistettu]</w:t>
      </w:r>
    </w:p>
    <w:p>
      <w:r>
        <w:rPr>
          <w:b/>
          <w:u w:val="single"/>
        </w:rPr>
        <w:t xml:space="preserve">150856</w:t>
      </w:r>
    </w:p>
    <w:p>
      <w:r>
        <w:t xml:space="preserve">3.</w:t>
        <w:tab/>
        <w:tab/>
        <w:t xml:space="preserve">Juuri siitä on kyse, kyltit eivät ole millään tavalla loukkaavia, mutta jos niistä loukkaantuu, se viittaa siihen, ettei ole ok olla valkoinen. Tietenkin media kutsuu sitä rasismiksi... Miten tarkalleen ottaen? He unohtavat yleensä selittää sen osan.</w:t>
      </w:r>
    </w:p>
    <w:p>
      <w:r>
        <w:rPr>
          <w:b/>
          <w:u w:val="single"/>
        </w:rPr>
        <w:t xml:space="preserve">150857</w:t>
      </w:r>
    </w:p>
    <w:p>
      <w:r>
        <w:t xml:space="preserve">4.</w:t>
        <w:tab/>
        <w:tab/>
        <w:tab/>
        <w:t xml:space="preserve">[poistettu]</w:t>
      </w:r>
    </w:p>
    <w:p>
      <w:r>
        <w:rPr>
          <w:b/>
          <w:u w:val="single"/>
        </w:rPr>
        <w:t xml:space="preserve">150858</w:t>
      </w:r>
    </w:p>
    <w:p>
      <w:r>
        <w:t xml:space="preserve">5.</w:t>
        <w:tab/>
        <w:tab/>
        <w:tab/>
        <w:tab/>
        <w:t xml:space="preserve">Käske sitten tiedotusvälineitä lopettamaan noin jälkeenjäänyt käytös. Lopettakaa propagandasiiven rahoittaminen.</w:t>
      </w:r>
    </w:p>
    <w:p>
      <w:r>
        <w:rPr>
          <w:b/>
          <w:u w:val="single"/>
        </w:rPr>
        <w:t xml:space="preserve">150859</w:t>
      </w:r>
    </w:p>
    <w:p>
      <w:r>
        <w:t xml:space="preserve">1. Olen **SO** inklusiivinen, paitsi SINÄ PUNAT!!!!.</w:t>
      </w:r>
    </w:p>
    <w:p>
      <w:r>
        <w:rPr>
          <w:b/>
          <w:u w:val="single"/>
        </w:rPr>
        <w:t xml:space="preserve">150860</w:t>
      </w:r>
    </w:p>
    <w:p>
      <w:r>
        <w:t xml:space="preserve">1. Naisilla on yhteiskunnassa korkeampi asema kuin lapsilla. Luulen, että taustalla on logiikka, jonka mukaan lapset voidaan korvata, koska naiset voivat aina ansaita enemmän. Siksi he voivat tehdä mitä pahinta, ilkeintä, sadistisinta ja pedofiilisintä paskaa lapsille, eivätkä he saa kuin ranteeseensa läpsäisyä. En voi edes syyttää feministejä tästä, koska se on ollut olemassa kauan ennen noita kusipäitä. Se on vain vanhaa kunnon gynosentrismiä, joka nostaa kusipäitä ylöspäin.</w:t>
      </w:r>
    </w:p>
    <w:p>
      <w:r>
        <w:rPr>
          <w:b/>
          <w:u w:val="single"/>
        </w:rPr>
        <w:t xml:space="preserve">150861</w:t>
      </w:r>
    </w:p>
    <w:p>
      <w:r>
        <w:t xml:space="preserve">2.</w:t>
        <w:tab/>
        <w:t xml:space="preserve">Se perustuu pikemminkin ajatukseen, että lapsi tarvitsee äitiä ja että hänen olisi parempi pysyä äidin luona, vaikka asiat olisivat vaakalaudalla. He ovat myös paljon vastahakoisempia ottamaan lapsia huostaan, koska he uskovat, että äidin kanssa oleminen on psykologisesti parempi lapselle. En kuitenkaan ymmärrä sitä tässä iässä.</w:t>
      </w:r>
    </w:p>
    <w:p>
      <w:r>
        <w:rPr>
          <w:b/>
          <w:u w:val="single"/>
        </w:rPr>
        <w:t xml:space="preserve">150862</w:t>
      </w:r>
    </w:p>
    <w:p>
      <w:r>
        <w:t xml:space="preserve">3.</w:t>
        <w:tab/>
        <w:tab/>
        <w:t xml:space="preserve">&gt;Se perustuu pikemminkin ajatukseen, että lapsi tarvitsee äitiä ja että hänen olisi parempi pysyä äidin luona, vaikka asiat olisivat vaakalaudalla Kun otetaan huomioon, että yli 80 prosenttia lasten hyväksikäytöstä on naisten tekemää, en usko, että tuolla ajatuksella on muuta paikkansapitävyyttä kuin stereotypia. Tiedän, että se on yleinen ajattelutapa, mutta se hajoaa, kun on näin räikeä tapaus, jossa nainen on kaikkea muuta kuin hyväksi lapselle.</w:t>
      </w:r>
    </w:p>
    <w:p>
      <w:r>
        <w:rPr>
          <w:b/>
          <w:u w:val="single"/>
        </w:rPr>
        <w:t xml:space="preserve">150863</w:t>
      </w:r>
    </w:p>
    <w:p>
      <w:r>
        <w:t xml:space="preserve">4.</w:t>
        <w:tab/>
        <w:tab/>
        <w:tab/>
        <w:t xml:space="preserve">En sano, ettenkö uskoisi sinua, mutta voitko antaa lähteen 80 prosentin väitteelle?</w:t>
      </w:r>
    </w:p>
    <w:p>
      <w:r>
        <w:rPr>
          <w:b/>
          <w:u w:val="single"/>
        </w:rPr>
        <w:t xml:space="preserve">150864</w:t>
      </w:r>
    </w:p>
    <w:p>
      <w:r>
        <w:t xml:space="preserve">5.</w:t>
        <w:tab/>
        <w:tab/>
        <w:tab/>
        <w:tab/>
        <w:t xml:space="preserve">Ainakin Yhdysvalloissa keskimäärin noin 55 prosenttia kaikesta lasten pahoinpitelystä ja keskimäärin noin 65 prosenttia kaikesta *kuolemaan johtavasta* vanhempien tekemästä lasten pahoinpitelystä on äidin tekemää (lapsimurhia lukuun ottamatta), lähes kaksi kertaa enemmän kuin isän tekemää, kuten USDHHS:n lasten pahoinpitelyä koskevat tutkimukset osoittavat ainakin viimeisten yli 30 vuoden ajalta.  (Lopetin kaivamisen sen jälkeen, kun olin mennyt niin kauas taaksepäin).  Vuoden 2015 tutkimuksesta:  Kuolemaan johtanut kaltoinkohtelu sukupuolen mukaan ~ https://www.acf.hhs.gov/sites/default/files/cb/cm2015.pdf#page=85 Kuolemaan johtanut kaltoinkohtelu parisuhteen mukaan ~ https://www.acf.hhs.gov/sites/default/files/cb/cm2015.pdf#page=75.</w:t>
      </w:r>
    </w:p>
    <w:p>
      <w:r>
        <w:rPr>
          <w:b/>
          <w:u w:val="single"/>
        </w:rPr>
        <w:t xml:space="preserve">150865</w:t>
      </w:r>
    </w:p>
    <w:p>
      <w:r>
        <w:t xml:space="preserve">6.</w:t>
        <w:tab/>
        <w:tab/>
        <w:tab/>
        <w:tab/>
        <w:t xml:space="preserve">Olen vain nähnyt, että se oli jo aiemmin julkaistu. Yritin etsiä sitä, mutta en löytänyt, mutta ehkä sinun googlefusi on parempi kuin minun.</w:t>
      </w:r>
    </w:p>
    <w:p>
      <w:r>
        <w:rPr>
          <w:b/>
          <w:u w:val="single"/>
        </w:rPr>
        <w:t xml:space="preserve">150866</w:t>
      </w:r>
    </w:p>
    <w:p>
      <w:r>
        <w:t xml:space="preserve">7.</w:t>
        <w:tab/>
        <w:tab/>
        <w:tab/>
        <w:t xml:space="preserve">En sanonut olevani samaa mieltä. Lastensuojelujärjestelmämme ja sijaisperhejärjestelmämme tässä maassa on niin perseestä ja hyödytön.</w:t>
      </w:r>
    </w:p>
    <w:p>
      <w:r>
        <w:rPr>
          <w:b/>
          <w:u w:val="single"/>
        </w:rPr>
        <w:t xml:space="preserve">150867</w:t>
      </w:r>
    </w:p>
    <w:p>
      <w:r>
        <w:t xml:space="preserve">8.</w:t>
        <w:tab/>
        <w:tab/>
        <w:t xml:space="preserve">Vahaa se ämmä, minä kasvatan lapsen.</w:t>
      </w:r>
    </w:p>
    <w:p>
      <w:r>
        <w:rPr>
          <w:b/>
          <w:u w:val="single"/>
        </w:rPr>
        <w:t xml:space="preserve">150868</w:t>
      </w:r>
    </w:p>
    <w:p>
      <w:r>
        <w:t xml:space="preserve">1. Tiedän, että minun pitäisi tuntea huonoa omaatuntoa, kun nauran tälle, mutta en edes hieman...</w:t>
      </w:r>
    </w:p>
    <w:p>
      <w:r>
        <w:rPr>
          <w:b/>
          <w:u w:val="single"/>
        </w:rPr>
        <w:t xml:space="preserve">150869</w:t>
      </w:r>
    </w:p>
    <w:p>
      <w:r>
        <w:t xml:space="preserve">2.</w:t>
        <w:tab/>
        <w:t xml:space="preserve">Epäilisin kaikkia, jotka eivät pitäisi tätä hauskana. Koska he ovat selvästi valehtelijoita.</w:t>
      </w:r>
    </w:p>
    <w:p>
      <w:r>
        <w:rPr>
          <w:b/>
          <w:u w:val="single"/>
        </w:rPr>
        <w:t xml:space="preserve">150870</w:t>
      </w:r>
    </w:p>
    <w:p>
      <w:r>
        <w:t xml:space="preserve">1. Tarkoitan. Millainen outo kusipää katsoo pornoa bussissa?</w:t>
      </w:r>
    </w:p>
    <w:p>
      <w:r>
        <w:rPr>
          <w:b/>
          <w:u w:val="single"/>
        </w:rPr>
        <w:t xml:space="preserve">150871</w:t>
      </w:r>
    </w:p>
    <w:p>
      <w:r>
        <w:t xml:space="preserve">1. Tietenkin hän on oikeassa, hän on valkoinen nainen, joka elää länsimaisessa yhteiskunnassa.  Mikä kusipää.</w:t>
      </w:r>
    </w:p>
    <w:p>
      <w:r>
        <w:rPr>
          <w:b/>
          <w:u w:val="single"/>
        </w:rPr>
        <w:t xml:space="preserve">150872</w:t>
      </w:r>
    </w:p>
    <w:p>
      <w:r>
        <w:t xml:space="preserve">2.</w:t>
        <w:tab/>
        <w:t xml:space="preserve">[poistettu]</w:t>
      </w:r>
    </w:p>
    <w:p>
      <w:r>
        <w:rPr>
          <w:b/>
          <w:u w:val="single"/>
        </w:rPr>
        <w:t xml:space="preserve">150873</w:t>
      </w:r>
    </w:p>
    <w:p>
      <w:r>
        <w:t xml:space="preserve">3.</w:t>
        <w:tab/>
        <w:tab/>
        <w:t xml:space="preserve">Ei, hän olisi kusipää.</w:t>
      </w:r>
    </w:p>
    <w:p>
      <w:r>
        <w:rPr>
          <w:b/>
          <w:u w:val="single"/>
        </w:rPr>
        <w:t xml:space="preserve">150874</w:t>
      </w:r>
    </w:p>
    <w:p>
      <w:r>
        <w:t xml:space="preserve">4.</w:t>
        <w:tab/>
        <w:tab/>
        <w:t xml:space="preserve">Kyllä</w:t>
      </w:r>
    </w:p>
    <w:p>
      <w:r>
        <w:rPr>
          <w:b/>
          <w:u w:val="single"/>
        </w:rPr>
        <w:t xml:space="preserve">150875</w:t>
      </w:r>
    </w:p>
    <w:p>
      <w:r>
        <w:t xml:space="preserve">5.</w:t>
        <w:tab/>
        <w:tab/>
        <w:tab/>
        <w:t xml:space="preserve">[poistettu]</w:t>
      </w:r>
    </w:p>
    <w:p>
      <w:r>
        <w:rPr>
          <w:b/>
          <w:u w:val="single"/>
        </w:rPr>
        <w:t xml:space="preserve">150876</w:t>
      </w:r>
    </w:p>
    <w:p>
      <w:r>
        <w:t xml:space="preserve">6.</w:t>
        <w:tab/>
        <w:tab/>
        <w:tab/>
        <w:tab/>
        <w:t xml:space="preserve">Olet myös kusipää.</w:t>
      </w:r>
    </w:p>
    <w:p>
      <w:r>
        <w:rPr>
          <w:b/>
          <w:u w:val="single"/>
        </w:rPr>
        <w:t xml:space="preserve">150877</w:t>
      </w:r>
    </w:p>
    <w:p>
      <w:r>
        <w:t xml:space="preserve">1. Imo Tuolla varapresidentti Lyndon "minun vuoroni pelata" Johnsonilla oli eniten mahdollisuuksia voittaa, kun JFK oli poissa.  Hänet myös sivuutettiin useimmissa asioissa, koska Bobby oli oletusarvoisesti kaikkea sitä, mitä Johnson toivoi olevansa.  Tulevissa vaaleissa Johnson olisi vaihdettu, se oli jo melko hyvin tiedossa ihmisten keskuudessa, jotka tiesivät asiasta.  Yhdessä jatkuvan nöyryytyksen ja selän takana käytyjen keskustelujen kanssa Lyndon-vauva oli saanut tarpeekseen.  Hänellä olisi siitä johtuva vaikutusvalta ja kyky pitää kaikki kysymykset tukahdutettuina ja kaikki todisteet ikuisesti ulottumattomissa. Hän hyppäsi suoraan sotaan enemmän tarmolla kuin aivoilla.  Olen varma, että hänellä oli tukijoukkonsa, ja suurin tissi kuului armeijan ja CIA:n ylimmällä tasolla oleville henkilöille.  Pelkästään sodan jatkumisen näkeminen sen jälkeen ja se, että tiesimme etukäteen, miten hyödytön Johson oli (JFK:n häntä kohtaan tunteman halveksunnan kautta), jättää, jos ei varmaa todistetta, niin ainakin mukavan punaisen lipun, joka on kypsä epäilyille.  Valitettavasti vuosien mittaan nämä historian vaikeat kohdat, jotka olivat alusta alkaen kyseenalaisia, karistavat käyttämänsä peitteet ja avautuvat paljon suuremmalle tarkastelulle vain paljastuakseen maailmalle, joka on niin muuttunut ja niin paljon monimutkaisempi, että niiden paljastuminen tulee tuijottamaan välinpitämättömyyden silmiin. Silti, parempi niellä punainen pilleri.</w:t>
      </w:r>
    </w:p>
    <w:p>
      <w:r>
        <w:rPr>
          <w:b/>
          <w:u w:val="single"/>
        </w:rPr>
        <w:t xml:space="preserve">150878</w:t>
      </w:r>
    </w:p>
    <w:p>
      <w:r>
        <w:t xml:space="preserve">1. Kuinka helvetin tyhmä pitää olla, että luulee, että To Kill a Mockingbirdin viesti on rasismin puolesta eikä sitä vastaan?</w:t>
      </w:r>
    </w:p>
    <w:p>
      <w:r>
        <w:rPr>
          <w:b/>
          <w:u w:val="single"/>
        </w:rPr>
        <w:t xml:space="preserve">150879</w:t>
      </w:r>
    </w:p>
    <w:p>
      <w:r>
        <w:t xml:space="preserve">2.</w:t>
        <w:tab/>
        <w:t xml:space="preserve">Etkö tiedä, että sana "neekeri" tekee siitä tuplasti huonon?</w:t>
      </w:r>
    </w:p>
    <w:p>
      <w:r>
        <w:rPr>
          <w:b/>
          <w:u w:val="single"/>
        </w:rPr>
        <w:t xml:space="preserve">150880</w:t>
      </w:r>
    </w:p>
    <w:p>
      <w:r>
        <w:t xml:space="preserve">3.</w:t>
        <w:tab/>
        <w:tab/>
        <w:t xml:space="preserve">Sama juttu Huck Finnin kanssa, vaikka voisin ymmärtää, että siinä kirjassa voitaisiin nähdä olevan rasismia.  Se on edelleen klassikkokirja, mutta siitä on niin kauan kun olen sen lukenut.</w:t>
      </w:r>
    </w:p>
    <w:p>
      <w:r>
        <w:rPr>
          <w:b/>
          <w:u w:val="single"/>
        </w:rPr>
        <w:t xml:space="preserve">150881</w:t>
      </w:r>
    </w:p>
    <w:p>
      <w:r>
        <w:t xml:space="preserve">1. En tajunnut, että se, että en yhtäkkiä halua imeä munaa, tekee minusta transfobisen. Tarkoittaako se, että lesbot, jotka vihaavat munaa, ja homomiehet, jotka eivät pidä pillusta, ovat heterofobisia?</w:t>
      </w:r>
    </w:p>
    <w:p>
      <w:r>
        <w:rPr>
          <w:b/>
          <w:u w:val="single"/>
        </w:rPr>
        <w:t xml:space="preserve">150882</w:t>
      </w:r>
    </w:p>
    <w:p>
      <w:r>
        <w:t xml:space="preserve">2.</w:t>
        <w:tab/>
        <w:t xml:space="preserve">Mulkkua vihaavat lesbot eivät ole oikeita lesboja ja transfobisia ja ansaitsevat tulla pahoinpidellyksi. Homomiehet, jotka vihaavat vaginaa, ovat seksistejä ja anti-feministejä ja ansaitsevat tulla tapetuiksi.  Se on hyvin yksinkertaista.   Eta: /s varmuuden vuoksi.</w:t>
      </w:r>
    </w:p>
    <w:p>
      <w:r>
        <w:rPr>
          <w:b/>
          <w:u w:val="single"/>
        </w:rPr>
        <w:t xml:space="preserve">150883</w:t>
      </w:r>
    </w:p>
    <w:p>
      <w:r>
        <w:t xml:space="preserve">3.</w:t>
        <w:tab/>
        <w:tab/>
        <w:t xml:space="preserve">Huomasin juuri pohtivani jotain...  Pornossa on miehiä, jotka ovat "maksuhomo", mutta identifioivat itsensä heteroksi.  En usko, että olen koskaan kuullut lesbosta, joka imisi jopa she-kyrpää kameran edessä käteistä vastaan säilyttäen samalla lesbo-identiteettinsä.  Arvostan kovasti odotettua näkemystäsi tässä asiassa.</w:t>
      </w:r>
    </w:p>
    <w:p>
      <w:r>
        <w:rPr>
          <w:b/>
          <w:u w:val="single"/>
        </w:rPr>
        <w:t xml:space="preserve">150884</w:t>
      </w:r>
    </w:p>
    <w:p>
      <w:r>
        <w:t xml:space="preserve">4.</w:t>
        <w:tab/>
        <w:tab/>
        <w:tab/>
        <w:t xml:space="preserve">Kuka tahansa voi olla homo maksua vastaan. On mahdotonta ryhtyä heteroksi rahan takia.  Nyt oikeastaan ihmettelen, miksi näin on. Olen kuullut, että naisilla on taipumus olla seksuaalisuutensa kanssa liikkuvampia kuin miehillä. Ehkä se liittyy siihen, että lesbot tuntevat, että heidän täytyy todistaa lesboutensa, joten he eivät halua tehdä mitään seksuaalista, jota voidaan pitää heterona. Kun taas heteromiehet eivät ole kiinnostuneita siitä, eikä heidän tarvitse todistaa olevansa heteroita. En ymmärrä.</w:t>
      </w:r>
    </w:p>
    <w:p>
      <w:r>
        <w:rPr>
          <w:b/>
          <w:u w:val="single"/>
        </w:rPr>
        <w:t xml:space="preserve">150885</w:t>
      </w:r>
    </w:p>
    <w:p>
      <w:r>
        <w:t xml:space="preserve">5.</w:t>
        <w:tab/>
        <w:tab/>
        <w:tab/>
        <w:tab/>
        <w:t xml:space="preserve">Sinussa on järkeä &gt; .....to me...  Minulla on noin kaksi taalaa.  Haluatko tehdä jotain homoa?</w:t>
      </w:r>
    </w:p>
    <w:p>
      <w:r>
        <w:rPr>
          <w:b/>
          <w:u w:val="single"/>
        </w:rPr>
        <w:t xml:space="preserve">150886</w:t>
      </w:r>
    </w:p>
    <w:p>
      <w:r>
        <w:t xml:space="preserve">6.</w:t>
        <w:tab/>
        <w:tab/>
        <w:tab/>
        <w:tab/>
        <w:tab/>
        <w:t xml:space="preserve">Anteeksi en voi homo en omista feminiinistä penistä mutta jos haluat lesbo mennään.         Tapa minut.</w:t>
      </w:r>
    </w:p>
    <w:p>
      <w:r>
        <w:rPr>
          <w:b/>
          <w:u w:val="single"/>
        </w:rPr>
        <w:t xml:space="preserve">150887</w:t>
      </w:r>
    </w:p>
    <w:p>
      <w:r>
        <w:t xml:space="preserve">7.</w:t>
        <w:tab/>
        <w:tab/>
        <w:tab/>
        <w:tab/>
        <w:tab/>
        <w:tab/>
        <w:t xml:space="preserve">Sure wynaut</w:t>
      </w:r>
    </w:p>
    <w:p>
      <w:r>
        <w:rPr>
          <w:b/>
          <w:u w:val="single"/>
        </w:rPr>
        <w:t xml:space="preserve">150888</w:t>
      </w:r>
    </w:p>
    <w:p>
      <w:r>
        <w:t xml:space="preserve">8.</w:t>
        <w:tab/>
        <w:t xml:space="preserve">Luulen, että ajattelet "vanhan koulukunnan" määritelmää homoudesta.  Tällä hetkellä suuntautuminen on vetovoimaa sukupuoleen. Ei sukupuoleen. Joten jos olet hetero, niin olet viehättynyt transnaisista ja cis-naisista. Jos olet homo, tunnet vetoa trans-miehiin ja -miehiin.  Kaikille ihmisille, joilla on vagina, ei ole muuta sanaa kuin "kaikille ihmisille, joilla on vagina". Heidän kutsumisensa naisiksi on transfobista ja poissulkevaa. Se, että heitä on ylipäätään ryhmiteltävä, on transfobista ja poissulkevaa.   Ihmisten määritteleminen sukupuolielinten perusteella on fetisististä ja pelkistävää.  Periaatteessa jos et ole trans, olet roskasakkia.</w:t>
      </w:r>
    </w:p>
    <w:p>
      <w:r>
        <w:rPr>
          <w:b/>
          <w:u w:val="single"/>
        </w:rPr>
        <w:t xml:space="preserve">150889</w:t>
      </w:r>
    </w:p>
    <w:p>
      <w:r>
        <w:t xml:space="preserve">9.</w:t>
        <w:tab/>
        <w:tab/>
        <w:t xml:space="preserve">AV-14 Hornetina olen samaa mieltä. En voi edes alkaa laskea niitä kertoja, kun Aerofoobikot ovat kieltäytyneet treffeistä kanssani vain siksi, että UNSC:n ilmaherruusalusta on "mahdoton" ja olen "jälkeenjäänyt"...</w:t>
      </w:r>
    </w:p>
    <w:p>
      <w:r>
        <w:rPr>
          <w:b/>
          <w:u w:val="single"/>
        </w:rPr>
        <w:t xml:space="preserve">150890</w:t>
      </w:r>
    </w:p>
    <w:p>
      <w:r>
        <w:t xml:space="preserve">10.</w:t>
        <w:tab/>
        <w:tab/>
        <w:tab/>
        <w:t xml:space="preserve">[lisää Smellody Hensley PTSD Paavo Paavo -meemi tähän]</w:t>
      </w:r>
    </w:p>
    <w:p>
      <w:r>
        <w:rPr>
          <w:b/>
          <w:u w:val="single"/>
        </w:rPr>
        <w:t xml:space="preserve">150891</w:t>
      </w:r>
    </w:p>
    <w:p>
      <w:r>
        <w:t xml:space="preserve">1. Cuntsentration Camp</w:t>
      </w:r>
    </w:p>
    <w:p>
      <w:r>
        <w:rPr>
          <w:b/>
          <w:u w:val="single"/>
        </w:rPr>
        <w:t xml:space="preserve">150892</w:t>
      </w:r>
    </w:p>
    <w:p>
      <w:r>
        <w:t xml:space="preserve">1. pikemminkin epäilyttävää kuin silloin, kun häntä tutkinut syyttäjä kuoli.</w:t>
      </w:r>
    </w:p>
    <w:p>
      <w:r>
        <w:rPr>
          <w:b/>
          <w:u w:val="single"/>
        </w:rPr>
        <w:t xml:space="preserve">150893</w:t>
      </w:r>
    </w:p>
    <w:p>
      <w:r>
        <w:t xml:space="preserve">2.</w:t>
        <w:tab/>
        <w:t xml:space="preserve">Hitto, tuo on epäilyttävää Spez: eikö tämä ole tapahtunut useamman kuin yhden syyttäjän kanssa?</w:t>
      </w:r>
    </w:p>
    <w:p>
      <w:r>
        <w:rPr>
          <w:b/>
          <w:u w:val="single"/>
        </w:rPr>
        <w:t xml:space="preserve">150894</w:t>
      </w:r>
    </w:p>
    <w:p>
      <w:r>
        <w:t xml:space="preserve">3.</w:t>
        <w:tab/>
        <w:tab/>
        <w:t xml:space="preserve">Muistan vain rannalle huuhtoutuneen miehen. Oliko muita?</w:t>
      </w:r>
    </w:p>
    <w:p>
      <w:r>
        <w:rPr>
          <w:b/>
          <w:u w:val="single"/>
        </w:rPr>
        <w:t xml:space="preserve">150895</w:t>
      </w:r>
    </w:p>
    <w:p>
      <w:r>
        <w:t xml:space="preserve">1. Käyttävätkö englantilaiset todella "y'all"?</w:t>
      </w:r>
    </w:p>
    <w:p>
      <w:r>
        <w:rPr>
          <w:b/>
          <w:u w:val="single"/>
        </w:rPr>
        <w:t xml:space="preserve">150896</w:t>
      </w:r>
    </w:p>
    <w:p>
      <w:r>
        <w:t xml:space="preserve">2.</w:t>
        <w:tab/>
        <w:t xml:space="preserve">Ei lol, hän on Chav. Yritti vain esittää siistiä.</w:t>
      </w:r>
    </w:p>
    <w:p>
      <w:r>
        <w:rPr>
          <w:b/>
          <w:u w:val="single"/>
        </w:rPr>
        <w:t xml:space="preserve">150897</w:t>
      </w:r>
    </w:p>
    <w:p>
      <w:r>
        <w:t xml:space="preserve">3.</w:t>
        <w:tab/>
        <w:tab/>
        <w:t xml:space="preserve">Hän sopisi hyvin Redneck Rivieralle ja saisi toisen lapsen matkalla paluulennolla.</w:t>
      </w:r>
    </w:p>
    <w:p>
      <w:r>
        <w:rPr>
          <w:b/>
          <w:u w:val="single"/>
        </w:rPr>
        <w:t xml:space="preserve">150898</w:t>
      </w:r>
    </w:p>
    <w:p>
      <w:r>
        <w:t xml:space="preserve">4.</w:t>
        <w:tab/>
        <w:tab/>
        <w:tab/>
        <w:t xml:space="preserve">Ota hänen kaverinsa, niin lähetämme hänet yksin.</w:t>
      </w:r>
    </w:p>
    <w:p>
      <w:r>
        <w:rPr>
          <w:b/>
          <w:u w:val="single"/>
        </w:rPr>
        <w:t xml:space="preserve">150899</w:t>
      </w:r>
    </w:p>
    <w:p>
      <w:r>
        <w:t xml:space="preserve">1. Hauska fakta: Aurinkolasit tulivat suosituksi muotituotteeksi, koska ihmiset näkivät kulissien takana kuvia, joissa elokuvatähdet käyttivät niitä. Elokuvatähdet käyttivät niitä kuitenkin suojatakseen silmiään kirkkailta studiovaloilta.</w:t>
      </w:r>
    </w:p>
    <w:p>
      <w:r>
        <w:rPr>
          <w:b/>
          <w:u w:val="single"/>
        </w:rPr>
        <w:t xml:space="preserve">150900</w:t>
      </w:r>
    </w:p>
    <w:p>
      <w:r>
        <w:t xml:space="preserve">2.</w:t>
        <w:tab/>
        <w:t xml:space="preserve">Tai Ray-Ban teki Tom Cruisen kanssa usean elokuvan mittaisen sopimuksen wayfarereiden ja aviatoreiden popularisoimiseksi. Yksi maailman menestyneimmistä mainoskampanjoista.</w:t>
      </w:r>
    </w:p>
    <w:p>
      <w:r>
        <w:rPr>
          <w:b/>
          <w:u w:val="single"/>
        </w:rPr>
        <w:t xml:space="preserve">150901</w:t>
      </w:r>
    </w:p>
    <w:p>
      <w:r>
        <w:t xml:space="preserve">3.</w:t>
        <w:tab/>
        <w:tab/>
        <w:t xml:space="preserve">Puhun nyt 1920-luvusta. Aurinkolasit ovat olleet "cool" paljon kauemmin kuin Tom Cruise on ollut olemassa.</w:t>
      </w:r>
    </w:p>
    <w:p>
      <w:r>
        <w:rPr>
          <w:b/>
          <w:u w:val="single"/>
        </w:rPr>
        <w:t xml:space="preserve">150902</w:t>
      </w:r>
    </w:p>
    <w:p>
      <w:r>
        <w:t xml:space="preserve">4.</w:t>
        <w:tab/>
        <w:tab/>
        <w:tab/>
        <w:t xml:space="preserve">Nykyäänkin suositut aurinkolasit, nimittäin Wayfarerit, teki tunnetuksi Tom Cruise, eikä kukaan voi kiistää sitä. Mene katsomaan mitä tahansa aurinkolasihyllyä missä tahansa kaupassa, ja löydät valtavan valikoiman Wayfarereita verrattuna muihin tyyleihin.</w:t>
      </w:r>
    </w:p>
    <w:p>
      <w:r>
        <w:rPr>
          <w:b/>
          <w:u w:val="single"/>
        </w:rPr>
        <w:t xml:space="preserve">150903</w:t>
      </w:r>
    </w:p>
    <w:p>
      <w:r>
        <w:t xml:space="preserve">5.</w:t>
        <w:tab/>
        <w:tab/>
        <w:tab/>
        <w:tab/>
        <w:t xml:space="preserve">Puhuin aurinkolaseista yleensä, en tietystä merkistä.</w:t>
      </w:r>
    </w:p>
    <w:p>
      <w:r>
        <w:rPr>
          <w:b/>
          <w:u w:val="single"/>
        </w:rPr>
        <w:t xml:space="preserve">150904</w:t>
      </w:r>
    </w:p>
    <w:p>
      <w:r>
        <w:t xml:space="preserve">6.</w:t>
        <w:tab/>
        <w:tab/>
        <w:tab/>
        <w:tab/>
        <w:tab/>
        <w:t xml:space="preserve">1920-luvun muotia olivat puvut, solmiot ja hatut. Miehet käyttivät silloin jatkuvasti hattuja, enkä todellakaan ymmärrä, miten kukaan voisi yhdistää tuon ajanjakson aurinkolasien suosioon, varsinkin kun puhumme näyttelijöiden kulissien takana käyttämistä aurinkolaseista. Huomautan vain, että näyttelijöille maksettiin tiettyjen aurinkolasien käytöstä. Jos katsot Ray-Banin ja Tom Cruisen välistä sopimusta, näet, että hän käytti tiettyjä malleja useissa elokuvissa, ja se oli valtava menestys Ray-Banille.</w:t>
      </w:r>
    </w:p>
    <w:p>
      <w:r>
        <w:rPr>
          <w:b/>
          <w:u w:val="single"/>
        </w:rPr>
        <w:t xml:space="preserve">150905</w:t>
      </w:r>
    </w:p>
    <w:p>
      <w:r>
        <w:t xml:space="preserve">7.</w:t>
        <w:tab/>
        <w:tab/>
        <w:tab/>
        <w:tab/>
        <w:tab/>
        <w:tab/>
        <w:t xml:space="preserve">Olen varma, että ainakin yksi näistä sivustoista on luotettava.  [Wikipedia](https://en.wikipedia.org/wiki/Sunglasses#Modern_developments): &gt;Aurinkolasien käyttö alkoi yleistyä 1920-luvun alussa erityisesti elokuvatähtien keskuudessa. Halpoja selluloidista valmistettuja massatuotettuja aurinkolaseja valmisti ensimmäisen kerran Sam Foster vuonna 1929. Foster löysi valmiit markkinat New Jerseyn Atlantic Cityn rannoilta, jossa hän alkoi myydä aurinkolaseja Foster Grant -nimellä Boardwalkilla sijaitsevasta Woolworthista. Vuoteen 1938 mennessä *Life*-lehti kirjoitti, että aurinkolasit olivat "uusi villitys kaupunkien kaduilla ... tuhansien naisten suosima lempiharrastus kaikkialla Yhdysvalloissa". Siinä todettiin, että Yhdysvalloissa myytiin 20 miljoonaa aurinkolasia vuonna 1937, mutta arvioitiin, että vain noin 25 prosenttia amerikkalaisista käyttäjistä tarvitsi niitä silmiensä suojaamiseen.  [Zenni Optical] (https://www.zennioptical.com/blog/the-history-of-sunglasses-the-journey-from-function-to-fashion/): &gt; Vasta 1900-luvun puolivälissä aurinkolaseja alettiin todella käyttää nykyisellä tavalla. Tämä on pääasiassa Foster Grantsin perustajan Sam Fosterin ja Hollywoodin ansiota. Vuonna 1929 Foster myi Atlantic City Boardwalkin rannoilla edullisia, massatuotantona valmistettuja kehyksiä, jotka oli tehty erityisesti ihmisten silmien suojaamiseksi auringolta. Samoihin aikoihin aurinkolaseja alettiin käyttää laajalti myös näyttelijättärien keskuudessa piiloutuakseen paparazzeilta ja peittääkseen punaiset silmänsä, jotka johtuivat tehokkaista kaarilampuista, joita tarvittiin hidaskäyntisten filmivarastojen valmistamiseen.  [StartUp FASHION](https://startupfashion.com/fashion-archives-a-look-at-the-history-of-sunglasses/): &gt;Sadan vuoden alussa ne olivat elokuvatähtien suosima asuste. Näyttelijättärien kohdalla niillä oli kaksi käytännöllistä tarkoitusta. Ensinnäkin lasit auttoivat julkkiksia naamioitumaan faneilta. Lisäksi valot, joita tuolloin käytettiin kuvauspaikoilla ja kameroissa, olivat erittäin voimakkaita ja kovia - salamalamput sisälsivät jopa magnesiumia. Paparazzien salamavalot olivat kirjaimellisesti sokaisevia, ja ne aiheuttivat näyttelijöille usein punaiset, vetiset silmät. Jotta heitä ei olisi kuvattu tai jouduttu tervehtimään faneja tässä tilassa, tummat lasit olivat välttämättömät. Sävytetyt linssit auttoivat lievittämään ja peittämään oireet. &gt; Vaikka näitä laseja käytettiin alun perin käytännön syistä, se, että niitä käyttivät lumoavat näyttelijättäret, antoi niille julkisuusarvoa. 1920-luvun lopulla aurinkolaseista tuli varsinainen muotiasuste.</w:t>
      </w:r>
    </w:p>
    <w:p>
      <w:r>
        <w:rPr>
          <w:b/>
          <w:u w:val="single"/>
        </w:rPr>
        <w:t xml:space="preserve">150906</w:t>
      </w:r>
    </w:p>
    <w:p>
      <w:r>
        <w:t xml:space="preserve">8.</w:t>
        <w:tab/>
        <w:tab/>
        <w:tab/>
        <w:tab/>
        <w:tab/>
        <w:tab/>
        <w:tab/>
        <w:t xml:space="preserve">Hieno wiki-linkki, kuvailet samaa paskaa kuin Tom Cruisen tapauksessa, paitsi että et ota huomioon sitä, että julkkiksille maksettiin siitä, että he käyttivät tietynmerkkisiä aurinkolaseja, jotta niitä voitiin valmistaa halvalla massatuotantona.</w:t>
      </w:r>
    </w:p>
    <w:p>
      <w:r>
        <w:rPr>
          <w:b/>
          <w:u w:val="single"/>
        </w:rPr>
        <w:t xml:space="preserve">150907</w:t>
      </w:r>
    </w:p>
    <w:p>
      <w:r>
        <w:t xml:space="preserve">9.</w:t>
        <w:tab/>
        <w:tab/>
        <w:tab/>
        <w:tab/>
        <w:tab/>
        <w:tab/>
        <w:tab/>
        <w:tab/>
        <w:t xml:space="preserve">Okei, siirrät nyt vain maalitolppia. Alkuperäinen väitteesi oli, että "Tom Cruise teki aurinkolasit tunnetuksi". Nyt olet näköjään siirtynyt sanomaan: "Elokuvatähdet tekivät aurinkolasit tunnetuksi", mikä oli osa alkuperäistä pointtini.  Näytät lähinnä olevan oudon närkästynyt siitä, etten sattunut mainitsemaan tuotesijoittelua Reddit-kommentissa. Luuletko, että kiistän jotenkin, että tuotesijoittelu on olemassa oleva asia?</w:t>
      </w:r>
    </w:p>
    <w:p>
      <w:r>
        <w:rPr>
          <w:b/>
          <w:u w:val="single"/>
        </w:rPr>
        <w:t xml:space="preserve">150908</w:t>
      </w:r>
    </w:p>
    <w:p>
      <w:r>
        <w:t xml:space="preserve">10.</w:t>
        <w:tab/>
        <w:tab/>
        <w:tab/>
        <w:tab/>
        <w:tab/>
        <w:tab/>
        <w:tab/>
        <w:tab/>
        <w:tab/>
        <w:t xml:space="preserve">Tarkoitan sitä, että julkkisten ja aurinkolasien valmistajien välillä on tehty sopimuksia, joiden tarkoituksena on myydä halpoja aurinkolaseja, nimittäin halpoja wayfarereita. Jos haluatte kaivaa esiin, kuka teki sitä 20-luvulla, niin siitä vaan. Pääpointtini on se, että en usko aurinkolasien tulleen suosituiksi sen ansiosta, että "ihmiset näkivät kulissien takana kuvattua materiaalia julkkiksista aurinkolaseissa". Se kuulostaa minusta mainoskampanjalta, koska sitä se oli.</w:t>
      </w:r>
    </w:p>
    <w:p>
      <w:r>
        <w:rPr>
          <w:b/>
          <w:u w:val="single"/>
        </w:rPr>
        <w:t xml:space="preserve">150909</w:t>
      </w:r>
    </w:p>
    <w:p>
      <w:r>
        <w:t xml:space="preserve">11.</w:t>
        <w:tab/>
        <w:tab/>
        <w:tab/>
        <w:tab/>
        <w:tab/>
        <w:tab/>
        <w:tab/>
        <w:tab/>
        <w:tab/>
        <w:tab/>
        <w:t xml:space="preserve">Kukaan ei kiistele aurinkolasien tuotesijoittelusta 80-luvulla, mutta jos väität, että sama tapahtui 20-luvulla, SINUN on todistettava se, muuten näytät vain paskanpuhujalta.   Voi luoja, väittelenkö minä lapsen kanssa?</w:t>
      </w:r>
    </w:p>
    <w:p>
      <w:r>
        <w:rPr>
          <w:b/>
          <w:u w:val="single"/>
        </w:rPr>
        <w:t xml:space="preserve">150910</w:t>
      </w:r>
    </w:p>
    <w:p>
      <w:r>
        <w:t xml:space="preserve">12.</w:t>
        <w:tab/>
        <w:tab/>
        <w:tab/>
        <w:tab/>
        <w:tab/>
        <w:tab/>
        <w:tab/>
        <w:tab/>
        <w:tab/>
        <w:tab/>
        <w:tab/>
        <w:t xml:space="preserve">Pyydätkö tosissasi todisteita siitä, että mainontaa ja tuotesijoittelua oli olemassa 1920-luvulla? Luuletko, että 100 vuotta sitten oli todella niin paljon erilaista kuin nyt, etteivät yritykset osanneet myydä tuotteitaan?  Tässä on historian oppitunti, poika https://theopticalvisionsite.com/the-name-game-the-value-of-celebrity-marketing/.</w:t>
      </w:r>
    </w:p>
    <w:p>
      <w:r>
        <w:rPr>
          <w:b/>
          <w:u w:val="single"/>
        </w:rPr>
        <w:t xml:space="preserve">150911</w:t>
      </w:r>
    </w:p>
    <w:p>
      <w:r>
        <w:t xml:space="preserve">13.</w:t>
        <w:tab/>
        <w:tab/>
        <w:tab/>
        <w:tab/>
        <w:tab/>
        <w:tab/>
        <w:tab/>
        <w:tab/>
        <w:tab/>
        <w:tab/>
        <w:tab/>
        <w:tab/>
        <w:t xml:space="preserve">Taas yrität todistaa, että jotain oli tekeillä 20-luvulla paljon tuoreemmilla todisteilla. Kaikki tämä siksi, ettet voinut myöntää kirjoittaneesi typerän kommentin. Lopetan tähän, koska olet vain laiska kusipää, joka ei edes KOKO INTERNETISSÄ löydä mitään, mikä tukisi hänen paskapuheitaan. Sanon sen vielä kerran ja sitten lopetan:   En ole koskaan sanonut, etten usko tuotesijoittelun olevan totta, mutta epäilen, että sitä käytettiin 20-luvulla aurinkolaseihin, ja jos haluat saada minut uskomaan, että se on totta, sinun on todistettava se, muuten olet pelkkää narttua. Toivottavasti poistat kommenttisi koska ne osoittavat selvästi mikä valheellinen ämmä olet.</w:t>
      </w:r>
    </w:p>
    <w:p>
      <w:r>
        <w:rPr>
          <w:b/>
          <w:u w:val="single"/>
        </w:rPr>
        <w:t xml:space="preserve">150912</w:t>
      </w:r>
    </w:p>
    <w:p>
      <w:r>
        <w:t xml:space="preserve">1. Totta kai. &gt;20. vuosisadan alussa ja puolivälissä ilmaisua "poliittisesti korrekti" käytettiin kuvaamaan tiukka sitoutuminen erilaisiin ideologisiin ortodokseihin. Vuonna 1934 The New York Times kertoi, että natsi-Saksa myönsi raportointilupia "vain puhtaille 'arjalaisille', joiden mielipiteet ovat poliittisesti korrekteja."[2] &gt;Marxilais-leninististen liikkeiden saadessa poliittista valtaa, ilmaisu yhdistettiin amerikkalaisten kommunistien ja amerikkalaisten sosialistien välisissä keskusteluissa syytöksiin dogmaattisesta opin soveltamisesta. Tällä käytöllä viitattiin kommunistisen puolueen linjaan, joka sosialistien silmissä tarjosi "oikeat" kannanotot kaikissa poliittisissa kysymyksissä.   Tämä on historiaa, ja näin sitä sovelletaan nykyään. Riippumatta yrityksistä ~~uudelleenmääritellä~~ naamioida funktio, sitä se pohjimmiltaan on.  Liian pitkälle menevä kollektiivinen ortodoksisuus on *aina* ongelma, aina ahdistava.  Ei ole oikeastaan väliä, onko koriste uskonnollinen vai "maallinen", se on silti kyllästetty tunneperäisillä uskomuksilla eikä objektiivisilla tosiasioilla, ja siksi sitä kuvataan pseudo-uskonnoksi.  Se noudattaa samaa sosiaalista mekaniikkaa, kiihkoilua, ei-uskovien syrjäyttämistä, objektiivisten tosiasioiden kieltämistä puolueen tarkoituksiin, tieteen korvaamista rationalisoinneilla, samoja manipulaatioita otsaansa hakkaamalla tai syyllisyydentunteeseen vetoamalla tai muulla tavoin häpäisemällä.  Tämä on [PC-kulttuurin] (https://www.youtube.com/watch?v=ZUPsGDFZzVM) yksi pää, joka on esimerkki siitä, miten pahaksi se voi muuttua. *Abjektiivinen* tieteen kieltäminen, eriävän mielipiteen torjuminen PC:n "sääntöjen" mukaisilla manipulaatioilla.  Jos tiede on "alistavaa", niin näkemyksesi eivät vastaa todellisuutta lainkaan.  Myönnettäköön, että monet näistä ihmisistä ovat syrjäytyneitä.  Se ei vain johdu syistä, joita he väittävät (iho, sukupuolielimet jne.).  Se johtuu siitä, että he ovat housut kintuissa kehitysvammaisia.  Se johtuu siitä, että he luulevat, että "poliittisesti korrektilla" oleminen on todellisuuspohjaisempaa kuin *tosiasiallisesti korrektilla* oleminen. tästä syystä on olemassa tilanteita, joissa marginalisointi on tarpeen.  Samasta syystä kuin marginalisoimme muita typeriä ajatuksia tai ideologioita, joiden lopputulos on objektiivisesti katsoen huono yhteiskunnalle (tarkoituksella ei ole merkitystä).  Miksi tarkoituksella ei ole merkitystä?  Koska hyvällä aikomuksella on usein naurettavan huonoja tuloksia.  Toisin kuin nämä henkiset kääpiöt ovat oppineet varhaislapsuudessa, ei vain "ajatus ratkaise".  Se on *vaikutus*.  Useimpien rokotevastustajien takana on pelkkä hyvä tarkoitus.  He eivät aio herättää uutta elämää lähes sukupuuttoon kuolleisiin tauteihin, mutta se on heidän ehdottamansa suunnitelman hyvin todellinen mahdollinen vaikutus.  Kukaan ei oikeasti ajattele, että he ovat pahiksia( lukuun ottamatta sosiopaatteja/psykopaatteja ja vastaavia, sekä joitain oivalluksia siitä, miten he ovat tehneet tyhmiä päätöksiä, jotka ovat johtaneet heidät tilanteeseen, jossa he ovat... Miksi? nämä ovat tilastollisia poikkeamia).  "Paholaisen kaikkien aikojen suurin temppu oli saada ihmiset uskomaan, ettei häntä ole olemassa" on tässä tapauksessa jonkinlainen todiste, ja sanon tämän jopa ateistina.  Ihmiset, jotka ovat liian älyttömiä tietääkseen olevansa vaaraksi itselleen ja muille, tai ne jotka tietävät sen ja onnistuvat piilottamaan sen latteuksien ja huulenheittojen taakse, jotka kuulostavat hyvältä satunnaisen tarkkailijan silmissä...  "Poliittinen korrektius" on yksi tällainen termi, kuten myös "sosiaalinen oikeudenmukaisuus" ja monenlaiset vasemmistolaisen ortodoksisuuden muotisanat.</w:t>
      </w:r>
    </w:p>
    <w:p>
      <w:r>
        <w:rPr>
          <w:b/>
          <w:u w:val="single"/>
        </w:rPr>
        <w:t xml:space="preserve">150913</w:t>
      </w:r>
    </w:p>
    <w:p>
      <w:r>
        <w:t xml:space="preserve">1. EA supistaa merkittävästi toimintaansa vuoteen 2021 mennessä, jos kiinalaiset eivät anna heille elinvoimaa, ja kutsuvat sitä juuri nyt.</w:t>
      </w:r>
    </w:p>
    <w:p>
      <w:r>
        <w:rPr>
          <w:b/>
          <w:u w:val="single"/>
        </w:rPr>
        <w:t xml:space="preserve">150914</w:t>
      </w:r>
    </w:p>
    <w:p>
      <w:r>
        <w:t xml:space="preserve">2.</w:t>
        <w:tab/>
        <w:t xml:space="preserve">\&gt;2021 \&gt;EA on jakautunut Tencent Groupin ja Sony Corporationin nöyryyttäväksi yhteisyritykseksi \&gt;S Santa Monicassa sataa vettä; PlayStation US:n sensoreiden ryhmä tervehtii uusia työtovereitaan EA DICE:stä \&gt;Sen sijaan heidät ohjataan pimeään kokoushuoneeseen, jossa he joutuvat odottamaan tuntikausia \&gt;rakennuksessa ei näy yhtään uutta työntekijää \&gt;valot sammutetaan, kaikki lähtevät ulos; he näyttävät pakkaavan myös pöytänsä \&gt;keskiyön tullen kauhuissaan olevat sensorit saavat kokouspuhelun \&gt;"Haloo?", yksi sanoo puhelimeen, "...Konnichiwa", sanoo ääni toisessa päässä. "Pelkäänpä, että yhden teistä täytyy ymmärtää japania."   *fin*</w:t>
      </w:r>
    </w:p>
    <w:p>
      <w:r>
        <w:rPr>
          <w:b/>
          <w:u w:val="single"/>
        </w:rPr>
        <w:t xml:space="preserve">150915</w:t>
      </w:r>
    </w:p>
    <w:p>
      <w:r>
        <w:t xml:space="preserve">3.</w:t>
        <w:tab/>
        <w:tab/>
        <w:t xml:space="preserve">&gt; \&gt;2021 &gt; \&gt;EA on jaettu Tencent Groupin ja Sony Corporationin nöyryyttäväksi yhteiseksi kumppanuudeksi \&gt; tarkoittaen, että Sony ei ole vielä mennyt konkurssiin waifuphobian vuoksi</w:t>
      </w:r>
    </w:p>
    <w:p>
      <w:r>
        <w:rPr>
          <w:b/>
          <w:u w:val="single"/>
        </w:rPr>
        <w:t xml:space="preserve">150916</w:t>
      </w:r>
    </w:p>
    <w:p>
      <w:r>
        <w:t xml:space="preserve">4.</w:t>
        <w:tab/>
        <w:tab/>
        <w:tab/>
        <w:t xml:space="preserve">Sonylla on ollut taloudellisia ongelmia jo monta vuotta, waifujen kieltäminen ei auta, mutta se ei myöskään tapa PS-divisioonaa lähiaikoina. Katsokaa, kuinka kauan elokuvaosasto on onnistunut jatkamaan ja jatkamaan ja jatkamaan niin monilla roskaelokuvilla, jotka eivät menesty huonosti vain kriittisesti vaan myös kaupallisesti.</w:t>
      </w:r>
    </w:p>
    <w:p>
      <w:r>
        <w:rPr>
          <w:b/>
          <w:u w:val="single"/>
        </w:rPr>
        <w:t xml:space="preserve">150917</w:t>
      </w:r>
    </w:p>
    <w:p>
      <w:r>
        <w:t xml:space="preserve">5.</w:t>
        <w:tab/>
        <w:tab/>
        <w:tab/>
        <w:tab/>
        <w:t xml:space="preserve">&gt; Sonylla on ollut taloudellisia ongelmia jo monta vuotta tässä vaiheessa Ja heidän videodivisioonansa on ollut jatkuvasti kannattava, nyt he päättivät ampua siihen luodin. &gt; waifujen kieltäminen ei auta, mutta se ei tapa PS-divisioonaa lähiaikoina.   Se, että jokaiselle japanilaiselle kehittäjälle sanotaan, että heidän on otettava yhteyttä amerikkalaiseen pääkonttoriinsa amerikkalaisina aikoina ja puhuttava heille englanniksi saadakseen japanilaisen pelinsä hyväksytyksi Japanin markkinoille, tulee satuttamaan pahasti. &gt; Katsokaa, kuinka kauan elokuvaosasto on onnistunut jatkamaan ja jatkamaan ja jatkamaan niin monien roskaelokuvien tekemistä, jotka eivät menesty huonosti vain kriitikoiden mielestä vaan myös kaupallisesti.   Ja Sony Pictures on ollut niin massiivinen rasite heidän kannattavuudelleen, että se on pääsyy siihen, että he ovat tappiollisia vuodesta, heidän piti myydä Hämähäkkimiehen oikeudet takaisin Disneylle rajoittaakseen verenvuotoa ja siitä on jo vuosia.</w:t>
      </w:r>
    </w:p>
    <w:p>
      <w:r>
        <w:rPr>
          <w:b/>
          <w:u w:val="single"/>
        </w:rPr>
        <w:t xml:space="preserve">150918</w:t>
      </w:r>
    </w:p>
    <w:p>
      <w:r>
        <w:t xml:space="preserve">6.</w:t>
        <w:tab/>
        <w:tab/>
        <w:tab/>
        <w:tab/>
        <w:tab/>
        <w:t xml:space="preserve">&gt; Ja heidän videodivisioonansa on ollut jatkuvasti kannattava, ja nyt he päättivät ampua siihen luodin</w:t>
        <w:t xml:space="preserve">  En ole varma, mitä tarkoitat. &gt; Se, että jokaisen japanilaisen pelinkehittäjän on otettava yhteyttä amerikkalaiseen pääkonttoriinsa amerikkalaisina aikoina ja puhuttava heille englanniksi saadakseen japanilaisen pelinsä hyväksytyksi Japanin markkinoille, tulee satuttamaan pahasti.  Totta kai se sattuu, mutta se ei tule sattumaan yhtä paljon kuin PSone- ja PS2-voittojen menettäminen PS3:lla. Eikä se ole yhtä tuskallista kuin heidän elokuvaosastonsa koko ajan, ja on ollut jo vuosia. Ihmiset ovat sanoneet, että Sony kuolee pian jo yli vuosikymmenen ajan.   Se, että on jälkeenjäänyt japanilaisista peleistä, ei tapa PS:ää hetkessä. Niinkin suuret yritykset kuin Sony voivat kestää massiivista turpaansa ja jatkaa toimintaansa. &gt; Ja Sony Pictures on ollut niin massiivinen rasite heidän kannattavuudelleen, että se on suurin syy siihen, että he ovat tappiollisia vuonna Heidän piti myydä Hämähäkkimiehen oikeudet takaisin Disneylle rajoittaakseen verenvuotoa, ja siitä on jo vuosia. lol, se on ainoa asia, jolla he saavat jatkuvasti rahaa, ja he omistavat osan hahmosta itsestään. Se ei tule tapahtumaan. Jos he pitävät Sony Picturesin, he pitävät myös Hämähäkkimiehen.</w:t>
      </w:r>
    </w:p>
    <w:p>
      <w:r>
        <w:rPr>
          <w:b/>
          <w:u w:val="single"/>
        </w:rPr>
        <w:t xml:space="preserve">150919</w:t>
      </w:r>
    </w:p>
    <w:p>
      <w:r>
        <w:t xml:space="preserve">7.</w:t>
        <w:tab/>
        <w:tab/>
        <w:tab/>
        <w:tab/>
        <w:tab/>
        <w:tab/>
        <w:t xml:space="preserve">Eikö Sony myös tienaa enemmän rahaa myymällä vakuutuksia Japanissa kuin millään muulla osastolla? En vieläkään ymmärrä, miksi heidän piti siirtää pääkonttorinsa Kaliforniaan...</w:t>
      </w:r>
    </w:p>
    <w:p>
      <w:r>
        <w:rPr>
          <w:b/>
          <w:u w:val="single"/>
        </w:rPr>
        <w:t xml:space="preserve">150920</w:t>
      </w:r>
    </w:p>
    <w:p>
      <w:r>
        <w:t xml:space="preserve">8.</w:t>
        <w:tab/>
        <w:tab/>
        <w:tab/>
        <w:tab/>
        <w:tab/>
        <w:tab/>
        <w:tab/>
        <w:t xml:space="preserve">Koska Sony on teknologia, ja teknologia on Piilaakso... Luultavasti.</w:t>
      </w:r>
    </w:p>
    <w:p>
      <w:r>
        <w:rPr>
          <w:b/>
          <w:u w:val="single"/>
        </w:rPr>
        <w:t xml:space="preserve">150921</w:t>
      </w:r>
    </w:p>
    <w:p>
      <w:r>
        <w:t xml:space="preserve">1. Tämä nainen inhottaa minua. Toivon, että hänelle keksitään aikakone, hänelle tehdään sukupuolenkorjausleikkaus ja hänet lähetetään juoksuhaudoille, jotta hän voi itse nähdä, mitä nuo sankarit joutuivat kokemaan.   Vitun kusipää.</w:t>
      </w:r>
    </w:p>
    <w:p>
      <w:r>
        <w:rPr>
          <w:b/>
          <w:u w:val="single"/>
        </w:rPr>
        <w:t xml:space="preserve">150922</w:t>
      </w:r>
    </w:p>
    <w:p>
      <w:r>
        <w:t xml:space="preserve">1. Tämän menettelyn pitäisi olla laiton. Milloin ihmiset tajuavat, että esinahka on olemassa syystä? Sillä on suojaava tehtävä pikkulapsella (siksi se on kirjaimellisesti kiinni kiilteessä tuossa iässä, se toimii steriilinä pakettina, joka ehkäisee ulosteiden ja virtsan aiheuttamia infektioita kiilteeseen, ja siksi sitä ei koskaan vedetä väkisin takaisin ja se vain puhdistetaan/pyyhitään kuten sormi) ja myöhemmin sillä on merkittävä seksuaalinen etu miehelle ja hänen kumppanilleen? Sen poistaminen on siis vahingollista lapselle. Jos aikuinen haluaa nylkeä kalunsa, hän voi tehdä niin vapaasti. Mutta sen tekeminen lapselle on parhaimmillaan typerää ja pahimmillaan pahaa.</w:t>
      </w:r>
    </w:p>
    <w:p>
      <w:r>
        <w:rPr>
          <w:b/>
          <w:u w:val="single"/>
        </w:rPr>
        <w:t xml:space="preserve">150923</w:t>
      </w:r>
    </w:p>
    <w:p>
      <w:r>
        <w:t xml:space="preserve">2.</w:t>
        <w:tab/>
        <w:t xml:space="preserve">[poistettu]</w:t>
      </w:r>
    </w:p>
    <w:p>
      <w:r>
        <w:rPr>
          <w:b/>
          <w:u w:val="single"/>
        </w:rPr>
        <w:t xml:space="preserve">150924</w:t>
      </w:r>
    </w:p>
    <w:p>
      <w:r>
        <w:t xml:space="preserve">3.</w:t>
        <w:tab/>
        <w:tab/>
        <w:t xml:space="preserve">Useimmiten peniksesi tarvitsee toisen leikkauksen.  Kuinka monta hyödytöntä (ja toimintakykyä heikentävää) leikkausta on sinulle raja?</w:t>
      </w:r>
    </w:p>
    <w:p>
      <w:r>
        <w:rPr>
          <w:b/>
          <w:u w:val="single"/>
        </w:rPr>
        <w:t xml:space="preserve">150925</w:t>
      </w:r>
    </w:p>
    <w:p>
      <w:r>
        <w:t xml:space="preserve">4.</w:t>
        <w:tab/>
        <w:tab/>
        <w:tab/>
        <w:t xml:space="preserve">[poistettu]</w:t>
      </w:r>
    </w:p>
    <w:p>
      <w:r>
        <w:rPr>
          <w:b/>
          <w:u w:val="single"/>
        </w:rPr>
        <w:t xml:space="preserve">150926</w:t>
      </w:r>
    </w:p>
    <w:p>
      <w:r>
        <w:t xml:space="preserve">5.</w:t>
        <w:tab/>
        <w:tab/>
        <w:tab/>
        <w:tab/>
        <w:t xml:space="preserve">claim**s**?  Ja miksi vältit vastaamasta kysymykseeni?</w:t>
      </w:r>
    </w:p>
    <w:p>
      <w:r>
        <w:rPr>
          <w:b/>
          <w:u w:val="single"/>
        </w:rPr>
        <w:t xml:space="preserve">150927</w:t>
      </w:r>
    </w:p>
    <w:p>
      <w:r>
        <w:t xml:space="preserve">6.</w:t>
        <w:tab/>
        <w:tab/>
        <w:tab/>
        <w:tab/>
        <w:tab/>
        <w:t xml:space="preserve">[poistettu]</w:t>
      </w:r>
    </w:p>
    <w:p>
      <w:r>
        <w:rPr>
          <w:b/>
          <w:u w:val="single"/>
        </w:rPr>
        <w:t xml:space="preserve">150928</w:t>
      </w:r>
    </w:p>
    <w:p>
      <w:r>
        <w:t xml:space="preserve">7.</w:t>
        <w:tab/>
        <w:tab/>
        <w:tab/>
        <w:tab/>
        <w:tab/>
        <w:tab/>
        <w:t xml:space="preserve">Paskat, kutsuit minua pahalla nimellä, eli olet oikeassa :/</w:t>
      </w:r>
    </w:p>
    <w:p>
      <w:r>
        <w:rPr>
          <w:b/>
          <w:u w:val="single"/>
        </w:rPr>
        <w:t xml:space="preserve">150929</w:t>
      </w:r>
    </w:p>
    <w:p>
      <w:r>
        <w:t xml:space="preserve">8.</w:t>
        <w:tab/>
        <w:tab/>
        <w:tab/>
        <w:tab/>
        <w:tab/>
        <w:tab/>
        <w:tab/>
        <w:t xml:space="preserve">[poistettu]</w:t>
      </w:r>
    </w:p>
    <w:p>
      <w:r>
        <w:rPr>
          <w:b/>
          <w:u w:val="single"/>
        </w:rPr>
        <w:t xml:space="preserve">150930</w:t>
      </w:r>
    </w:p>
    <w:p>
      <w:r>
        <w:t xml:space="preserve">9.</w:t>
        <w:tab/>
        <w:tab/>
        <w:tab/>
        <w:tab/>
        <w:tab/>
        <w:tab/>
        <w:tab/>
        <w:tab/>
        <w:t xml:space="preserve">Voi ei, taas yksi paha sana.   Annan mielelläni lähteen väitteilleni, jos kerrotte minulle, mihin väitteeseen olette puuttumassa.</w:t>
      </w:r>
    </w:p>
    <w:p>
      <w:r>
        <w:rPr>
          <w:b/>
          <w:u w:val="single"/>
        </w:rPr>
        <w:t xml:space="preserve">150931</w:t>
      </w:r>
    </w:p>
    <w:p>
      <w:r>
        <w:t xml:space="preserve">10.</w:t>
        <w:tab/>
        <w:tab/>
        <w:tab/>
        <w:tab/>
        <w:tab/>
        <w:tab/>
        <w:tab/>
        <w:tab/>
        <w:tab/>
        <w:t xml:space="preserve">[poistettu]</w:t>
      </w:r>
    </w:p>
    <w:p>
      <w:r>
        <w:rPr>
          <w:b/>
          <w:u w:val="single"/>
        </w:rPr>
        <w:t xml:space="preserve">150932</w:t>
      </w:r>
    </w:p>
    <w:p>
      <w:r>
        <w:t xml:space="preserve">11.</w:t>
        <w:tab/>
        <w:tab/>
        <w:tab/>
        <w:tab/>
        <w:tab/>
        <w:tab/>
        <w:tab/>
        <w:tab/>
        <w:tab/>
        <w:tab/>
        <w:t xml:space="preserve">Ympärileikkaus poikavauvaikäisten vakiotoimenpiteenä on jälkeenjäänyttä.</w:t>
      </w:r>
    </w:p>
    <w:p>
      <w:r>
        <w:rPr>
          <w:b/>
          <w:u w:val="single"/>
        </w:rPr>
        <w:t xml:space="preserve">150933</w:t>
      </w:r>
    </w:p>
    <w:p>
      <w:r>
        <w:t xml:space="preserve">1. Jos et tapaile/paneskele x henkilöä, olet x-fobinen.  Mitä tapahtui sille, että "ei tarkoittaa ei"?</w:t>
      </w:r>
    </w:p>
    <w:p>
      <w:r>
        <w:rPr>
          <w:b/>
          <w:u w:val="single"/>
        </w:rPr>
        <w:t xml:space="preserve">150934</w:t>
      </w:r>
    </w:p>
    <w:p>
      <w:r>
        <w:t xml:space="preserve">2.</w:t>
        <w:tab/>
        <w:t xml:space="preserve">Ei, olet melko väärässä. En pidä kehitysvammaisia ihmisiä viehättävinä enkä seurustelisi tai panisi heitä, mutta se ei tarkoita, että vihaan heitä. En pidä tummasta ihosta, vaikka se olisi ruskettunut, se ei tee minusta rasistia. En myöskään pidä trans-ihmisiä viehättävinä, mikä ei tarkoita, että vihaan heitä.   Hämmästyttävää, miten yksinkertaisia jotkut asiat ovatkaan. Mieltymykset ovat mieltymyksiä.</w:t>
      </w:r>
    </w:p>
    <w:p>
      <w:r>
        <w:rPr>
          <w:b/>
          <w:u w:val="single"/>
        </w:rPr>
        <w:t xml:space="preserve">150935</w:t>
      </w:r>
    </w:p>
    <w:p>
      <w:r>
        <w:t xml:space="preserve">1. Hippotwatamus</w:t>
      </w:r>
    </w:p>
    <w:p>
      <w:r>
        <w:rPr>
          <w:b/>
          <w:u w:val="single"/>
        </w:rPr>
        <w:t xml:space="preserve">150936</w:t>
      </w:r>
    </w:p>
    <w:p>
      <w:r>
        <w:t xml:space="preserve">1. En välitä paskaakaan tyhmistä vanhoista paskiaisista, jotka pilasivat koko talouden ja maan, mutta entä meidän sukupolvemme (30-vuotiaat), jotka joutuvat maksamaan velkojaan koko loppuelämämme ajan ja jotka luultavasti eivät koskaan saa valtioneläkettä eivätkä varmasti voi säästää yksityisesti, koska eläminen on niin kallista.  Vanhemman sukupolven pitäisi tehdä töitä kuolemaansa asti maksaakseen sukupolvelle, joka on elänyt helposti ja jatkuvasti mokannut ahneutensa vuoksi.</w:t>
      </w:r>
    </w:p>
    <w:p>
      <w:r>
        <w:rPr>
          <w:b/>
          <w:u w:val="single"/>
        </w:rPr>
        <w:t xml:space="preserve">150937</w:t>
      </w:r>
    </w:p>
    <w:p>
      <w:r>
        <w:t xml:space="preserve">1. Siellä, mistä minä olen kotoisin, The Atl:ssa, jos kutsut mustaa miestä neekeriksi tai kuistiapinaksi, voit helvetin hyvin odottaa saavasi turpiin ja ansaitusti. Tämä ämmä ylitti rajan ja sitä piti korjata; hän miettii kahdesti ennen kuin ylittää sen uudelleen.</w:t>
      </w:r>
    </w:p>
    <w:p>
      <w:r>
        <w:rPr>
          <w:b/>
          <w:u w:val="single"/>
        </w:rPr>
        <w:t xml:space="preserve">150938</w:t>
      </w:r>
    </w:p>
    <w:p>
      <w:r>
        <w:t xml:space="preserve">2.</w:t>
        <w:tab/>
        <w:t xml:space="preserve">Voin vahvistaa, että olet A-Townista: et yrittänyt kutsua sitä "Hotlantaksi".</w:t>
      </w:r>
    </w:p>
    <w:p>
      <w:r>
        <w:rPr>
          <w:b/>
          <w:u w:val="single"/>
        </w:rPr>
        <w:t xml:space="preserve">150939</w:t>
      </w:r>
    </w:p>
    <w:p>
      <w:r>
        <w:t xml:space="preserve">3.</w:t>
        <w:tab/>
        <w:t xml:space="preserve">Olen kotoisin Etelä-Floridasta ja meillä oli juuri tällainen tilanne matematiikan luokassani, rasismin uhri oli erittäin läheinen ystävä, näen hänet kuin veljeni, joten kun pieni bändipoika kutsui häntä suoraan kuistiapinaksi, tiedätte hiton hyvin, että löin häntä turpaan muutaman muun kanssa.  En vittu voi käsittää millainen heidän kasvatuksensa on, niin vitun paskat vanhemmat, että heidän lapsensa luulevat, että jos tekevät jotain tuollaista, sillä ei ole mitään takaiskuja.</w:t>
      </w:r>
    </w:p>
    <w:p>
      <w:r>
        <w:rPr>
          <w:b/>
          <w:u w:val="single"/>
        </w:rPr>
        <w:t xml:space="preserve">150940</w:t>
      </w:r>
    </w:p>
    <w:p>
      <w:r>
        <w:t xml:space="preserve">1. Kurpitsamausteiset Life-murot ovat mahtavia. Sitä voisi parantaa vain pekonilla.</w:t>
      </w:r>
    </w:p>
    <w:p>
      <w:r>
        <w:rPr>
          <w:b/>
          <w:u w:val="single"/>
        </w:rPr>
        <w:t xml:space="preserve">150941</w:t>
      </w:r>
    </w:p>
    <w:p>
      <w:r>
        <w:t xml:space="preserve">1. Tai ehkä se johtuu vain siitä, että kurpitsat maistuvat pahalta, haisevat pahemmalta ja niiden sisuskalut näyttävät oikealta oksennukselta, kun taas pekoni näyttää hyvältä suoraan pakkauksesta?</w:t>
      </w:r>
    </w:p>
    <w:p>
      <w:r>
        <w:rPr>
          <w:b/>
          <w:u w:val="single"/>
        </w:rPr>
        <w:t xml:space="preserve">150942</w:t>
      </w:r>
    </w:p>
    <w:p>
      <w:r>
        <w:t xml:space="preserve">2.</w:t>
        <w:tab/>
        <w:t xml:space="preserve">Pumpkin Spice ei sisällä kurpitsaa, joten...</w:t>
      </w:r>
    </w:p>
    <w:p>
      <w:r>
        <w:rPr>
          <w:b/>
          <w:u w:val="single"/>
        </w:rPr>
        <w:t xml:space="preserve">150943</w:t>
      </w:r>
    </w:p>
    <w:p>
      <w:r>
        <w:t xml:space="preserve">3.</w:t>
        <w:tab/>
        <w:tab/>
        <w:t xml:space="preserve">Eikö?  Mitä vittua sillä on, jos ei kurpitsaa?</w:t>
      </w:r>
    </w:p>
    <w:p>
      <w:r>
        <w:rPr>
          <w:b/>
          <w:u w:val="single"/>
        </w:rPr>
        <w:t xml:space="preserve">150944</w:t>
      </w:r>
    </w:p>
    <w:p>
      <w:r>
        <w:t xml:space="preserve">4.</w:t>
        <w:tab/>
        <w:tab/>
        <w:tab/>
        <w:t xml:space="preserve">Kaneli, muskotti, neilikka ja inkivääri.</w:t>
      </w:r>
    </w:p>
    <w:p>
      <w:r>
        <w:rPr>
          <w:b/>
          <w:u w:val="single"/>
        </w:rPr>
        <w:t xml:space="preserve">150945</w:t>
      </w:r>
    </w:p>
    <w:p>
      <w:r>
        <w:t xml:space="preserve">5.</w:t>
        <w:tab/>
        <w:tab/>
        <w:tab/>
        <w:tab/>
        <w:t xml:space="preserve">Miksi sitä kutsutaan kurpitsamausteeksi?</w:t>
      </w:r>
    </w:p>
    <w:p>
      <w:r>
        <w:rPr>
          <w:b/>
          <w:u w:val="single"/>
        </w:rPr>
        <w:t xml:space="preserve">150946</w:t>
      </w:r>
    </w:p>
    <w:p>
      <w:r>
        <w:t xml:space="preserve">6.</w:t>
        <w:tab/>
        <w:tab/>
        <w:tab/>
        <w:tab/>
        <w:tab/>
        <w:t xml:space="preserve"> Koska se on kurpitsapiirakan keskeinen ainesosa, eikä käytännössä mitään muuta.</w:t>
      </w:r>
    </w:p>
    <w:p>
      <w:r>
        <w:rPr>
          <w:b/>
          <w:u w:val="single"/>
        </w:rPr>
        <w:t xml:space="preserve">150947</w:t>
      </w:r>
    </w:p>
    <w:p>
      <w:r>
        <w:t xml:space="preserve">7.</w:t>
        <w:tab/>
        <w:tab/>
        <w:tab/>
        <w:tab/>
        <w:tab/>
        <w:tab/>
        <w:t xml:space="preserve">Kuulostaa tyhmältä, mutta okei.</w:t>
      </w:r>
    </w:p>
    <w:p>
      <w:r>
        <w:rPr>
          <w:b/>
          <w:u w:val="single"/>
        </w:rPr>
        <w:t xml:space="preserve">150948</w:t>
      </w:r>
    </w:p>
    <w:p>
      <w:r>
        <w:t xml:space="preserve">1. Tiedätkö, mikä minua tässä ärsyttää? Se ei ole outo "ei tarpeeksi sorrettu" -viba, vaan se, että heidän argumentissaan ei ole oikeastaan mitään järkeä.  Joten he aloittavat lukuisilla LGBT-ihmisillä, jotka sanovat, että he ovat "ihan samanlaisia kuin sinä". Heillä on myös joukko muita asiaan liittymättömiä piirteitä, joista SJW:t eivät pidä, vain varmistaakseen, että tiedät vihata heitä.  Sitten he esittävät joukon oletettuja vastakkaisia esimerkkejä sille ajatukselle, että "olemme samanlaisia kuin te" on huono asia, mutta heidän vastakkaiset esimerkkinsä ovat järjettömiä.  1. Nainen valittaa, että häntä syytetään lasten hankkimisesta hyvinvoinnin vuoksi. Oletan, koska hän on musta. Olin siinä käsityksessä, että LGBT:n "B" tarkoittaa "biseksuaalia", ei "mustaa", osoittaa mitä tiedän! 2. Nainen, joka valittaa siitä, että häntä on ahdisteltu ja pidätetty epäiltynä seksityöntekijänä toimimisesta. Avatarista ei kuitenkaan selviä miksi, mutta oletan, että hänen pitäisi olla Kaakkois-Aasialainen? Joka tapauksessa, en ole varma, mikä pointti tässä on. Rasismi on pahasta, mutta miten se liittyy LGBT-ihmisiin? 3. Koditon nainen(?) valittaa, että heidän seksuaalisuutensa estää heitä pääsemästä turvakoteihin. Annetaan heidän ymmärtää, että tämä on todellinen ongelma, ja se on itse asiassa merkityksellinen. En ymmärrä, miten tämä osoittaa, että "aivan kuten sinäkin" -viestit ovat ongelma. Jos näitä turvakoteja ylläpitävät ihmiset ymmärtäisivät, että homous ei ole oikeasti iso asia, he varmasti päästäisivät tämän henkilön sisään. Lisäksi tällä kodittomalla naisella on autismi, mikä ei ole oikeastaan merkityksellistä, mutta he teeskentelevät, että se on. 4. Maahanmuuttaja, joka on kotoisin Ranskasta, ainakin oletan niin. Jos jätetään huomiotta nämä oudot "sukupuoltaan muuttava kulttuuri" -jutut, en ole oikein varma, mistä tässä on kyse, taas kerran. Kolonialismi oli pahasta. Maahanmuuttajiin kohdistuva rasismi on myös pahasta. Miten tämä on LGBT-kysymys? 5. Huumeiden vastaisen sodan uhri. Veikkaan, että jäi orvoksi Houstonin heroiinipommi-iskujen jälkeen vuonna 2004. Vakavasti puhuen, huumesota on paha ja sillä on ollut paljon sivullisia vahinkoja. Vielä kerran, miten tämä on LGBT-kysymys? 6. Pyörätuolin käyttäjä, joka valittaa siitä, että maailma on hänelle saavuttamattomissa. Se on kai ihan reilua. En ole fyysisesti vammainen, joten en tiedä, miten huonosti se on heidän kannaltaan, mutta sillä ei ole väliä, koska se *ei ole LGBT-kysymys*.  Eli 6 esimerkkiä ja vain yksi on selvästi relevantti (ja silloinkin sisältää joitakin epäolennaisia asioita). Yksikään niistä ei kuitenkaan varsinaisesti osoita ongelmaa, joka liittyy "me olemme samanlaisia kuin te" -viesteihin. Rasismi on paha asia, seksismi on paha asia, ableismi on paha asia, mutta mikään niistä ei ole LGBT-yhteisön kannalta merkityksellinen ongelma.</w:t>
      </w:r>
    </w:p>
    <w:p>
      <w:r>
        <w:rPr>
          <w:b/>
          <w:u w:val="single"/>
        </w:rPr>
        <w:t xml:space="preserve">150949</w:t>
      </w:r>
    </w:p>
    <w:p>
      <w:r>
        <w:t xml:space="preserve">2.</w:t>
        <w:tab/>
        <w:t xml:space="preserve">1: He näyttävät vihjaavan, että samaa sukupuolta olevat vanhemmat hyväksytään, mutta että kaikki olettavat, että samaa sukupuolta olevat vanhemmat ovat mukana vain hyvinvoinnin vuoksi - en usko, että olen koskaan kuullut tätä, joten olen yhtä hukassa kuin sinä.  2: Veikkaisin, että hänen on tarkoitus olla trans ja ehkä taiwanilainen? Se selittäisi heidän liittämisensä seksiteollisuuteen, luulisin.  3, 4 ja 5: Kuten sanoit.  6: He sanovat, etteivät halua kuulua yhteiskuntaan, joka "vaikeuttaa elämäni elämistä joka käänteessä" - en ole oikein varma, mistä he puhuvat, koska yhteiskunta on tehnyt pyörätuolilla liikkumisen esteettömyydestä yhä enemmän, eikö niin? Mutta olettaen, että olen väärässä, en myöskään tiedä, miten se on LGBT-kysymys. Ainoa asia, joka tulee mieleen, on jokin outo logiikan kierre tyyliin "suurin osa ihmisistä, jotka eivät auta minua, eivät ole LGBT-ihmisiä, joten minun auttamiseni on oltava LGBT-ihmistä".</w:t>
      </w:r>
    </w:p>
    <w:p>
      <w:r>
        <w:rPr>
          <w:b/>
          <w:u w:val="single"/>
        </w:rPr>
        <w:t xml:space="preserve">150950</w:t>
      </w:r>
    </w:p>
    <w:p>
      <w:r>
        <w:t xml:space="preserve">3.</w:t>
        <w:tab/>
        <w:tab/>
        <w:t xml:space="preserve">kyllä, pyörätuoli on täyttä paskaa. Elämä ja liikkuminen on luonnostaan vaikeampaa kun on halvaantunut. Tiedättekö, kuinka moniin toimenpiteisiin olemme nyky-yhteiskunnassa ryhtyneet yrittäessämme sopeutua vammaisiin ja tehdä elämästä helpompaa heille? Tiedättekö, kuinka paljon enemmän pyörätuolissa istuva henkilö voi tehdä nykyään kuin 50 tai 100 vuotta sitten? Olen varma, että parantamisen varaa ja yksittäisiä ongelmia on vielä, mutta väite, että yhteiskuntamme on "ableistinen" ja "sortaa" vammaisia ihmisiä, on paskapuhetta.</w:t>
      </w:r>
    </w:p>
    <w:p>
      <w:r>
        <w:rPr>
          <w:b/>
          <w:u w:val="single"/>
        </w:rPr>
        <w:t xml:space="preserve">150951</w:t>
      </w:r>
    </w:p>
    <w:p>
      <w:r>
        <w:t xml:space="preserve">1. Boom fuck that cunt</w:t>
      </w:r>
    </w:p>
    <w:p>
      <w:r>
        <w:rPr>
          <w:b/>
          <w:u w:val="single"/>
        </w:rPr>
        <w:t xml:space="preserve">150952</w:t>
      </w:r>
    </w:p>
    <w:p>
      <w:r>
        <w:t xml:space="preserve">1. ...Älkää väittäkö, että ihmiset täällä oikeasti tukevat tätä paskiaista? Tällä ei ole mitään tekemistä sensuurin kanssa, tässä on kyse vain siitä, että estetään tätä rahanahneutta kusipäätä manipuloimasta tyhmiä kusipäitä uskomaan hänen mielettömiin salaliittoihinsa.</w:t>
      </w:r>
    </w:p>
    <w:p>
      <w:r>
        <w:rPr>
          <w:b/>
          <w:u w:val="single"/>
        </w:rPr>
        <w:t xml:space="preserve">150953</w:t>
      </w:r>
    </w:p>
    <w:p>
      <w:r>
        <w:t xml:space="preserve">2.</w:t>
        <w:tab/>
        <w:t xml:space="preserve">&gt; ...Älkää väittäkö, että ihmiset täällä oikeasti tukevat tätä kusipäistä?  Vain välttämättä sikäli kuin kannatamme sananvapautta, yhdistymisvapautta jne.  Toisin sanoen kyse on periaatteesta, ei välttämättä yksilön mieltymyksestä.  Ymmärrän, että ihmiset, joilla ei ole periaatteita, ovat hämmentyneitä tästä, joten selitän:  Periaatteena on, että teknologia- ja mediayritysten ei pitäisi olla moraalin portinvartijoita, ajatuspoliiseja.  Ennakkotapaus on se, että edes hallituksen ei pitäisi tehdä näin.  Se, että se on tällä hetkellä laillista (yleisesti ottaen), ei tarkoita, että se olisi eettistä, ei siis sortoa.  Kaikki on laillista, kunnes se ei ole laillista.  Esimerkiksi orjuus oli ennen laillista.  Jos Jones voittaa, se olisi oikeudellinen ennakkotapaus, joka voi mahdollisesti suojella kaikkia, *jopa sinua.* Katso myös: Yrityksillä, jotka ovat tarpeeksi suuria tai virtuaalisia monopoleja, jotka ovat lähes välttämättömiä, voi olla hieman enemmän velvollisuuksia kuin tavallisella Ma&amp;Pa:n kivijalkamyymälällä.  Tässä kohtaa muut syrjinnänvastaiset lait, jotka ylittävät perustuslain perusmuutokset, ovat tulleet mukaan peliin, kun perusteluja on esitetty ja perusteltu sorrettujen ihmisten elämän ja vapauden suojelemiseksi.  Kuten valtiosta riippumattomien työnantajien tai asuntojen vastuu syrjinnästä.  Katso: https://en.wikipedia.org/wiki/Anti-discrimination_law#United_States_of_America Se ei välttämättä ole edes laillista.  Yritykset, joilla on läheinen suhde hallitukseen, voivat joskus olla vastuussa 1A-rikkomuksista "valtion toiminnan" tai "valtion toimijan" yhteyksien nojalla. https://en.wikipedia.org/wiki/State_actor Aina on myös siviilioikeus, jossa ihmiset voivat haastaa vahingonkorvauksia.  TL;DR Kyse on periaatteesta, ei välttämättä lojaalisuudesta Jonesille. Lisäksi on lukemattomia tapoja, joilla tämä voitaisiin mahdollisesti väittää laittomaksi (siksi tuomioistuimet ovat olemassa, jotta ne voivat tehdä tällaisia päätöksiä).  Laillisuus ei rajoitu vain ensimmäiseen lisäykseen.</w:t>
      </w:r>
    </w:p>
    <w:p>
      <w:r>
        <w:rPr>
          <w:b/>
          <w:u w:val="single"/>
        </w:rPr>
        <w:t xml:space="preserve">150954</w:t>
      </w:r>
    </w:p>
    <w:p>
      <w:r>
        <w:t xml:space="preserve">3.</w:t>
        <w:tab/>
        <w:tab/>
        <w:t xml:space="preserve">Ihmiset, joilla on periaatteet, näkevät Alex Jonesin läpi. Tässä ei ole kyse sananvapaudesta, vaan siitä, että joku huijari myy tuotteitaan ja salaliittoteorioita. Trump ja Jones ovat todiste siitä, että monia ihmisiä on puolustettava itseään vastaan.</w:t>
      </w:r>
    </w:p>
    <w:p>
      <w:r>
        <w:rPr>
          <w:b/>
          <w:u w:val="single"/>
        </w:rPr>
        <w:t xml:space="preserve">150955</w:t>
      </w:r>
    </w:p>
    <w:p>
      <w:r>
        <w:t xml:space="preserve">4.</w:t>
        <w:tab/>
        <w:tab/>
        <w:tab/>
        <w:t xml:space="preserve">&gt; Tässä ei ole kyse sananvapaudesta Jones on ääliö, mutta olet hölmö, jos luulet, että vasemmiston kieltämällä kaveria ilmaisemasta mielipiteitään mahdollisimman monessa paikassa ei ole kyse sananvapaudesta.  Olet vain iloinen siitä, että jotakuta, josta et pidä, sensuroidaan, kunnes se tapahtuu jonain päivänä sinulle.</w:t>
      </w:r>
    </w:p>
    <w:p>
      <w:r>
        <w:rPr>
          <w:b/>
          <w:u w:val="single"/>
        </w:rPr>
        <w:t xml:space="preserve">150956</w:t>
      </w:r>
    </w:p>
    <w:p>
      <w:r>
        <w:t xml:space="preserve">5.</w:t>
        <w:tab/>
        <w:tab/>
        <w:tab/>
        <w:tab/>
        <w:t xml:space="preserve">&gt; Olet vain iloinen siitä, että jotakuta, josta et pidä, sensuroidaan, kunnes se tapahtuu jonain päivänä sinulle.  Joo, se on *täysin* syy. Jatka vain tuon sanomista itsellesi.</w:t>
      </w:r>
    </w:p>
    <w:p>
      <w:r>
        <w:rPr>
          <w:b/>
          <w:u w:val="single"/>
        </w:rPr>
        <w:t xml:space="preserve">150957</w:t>
      </w:r>
    </w:p>
    <w:p>
      <w:r>
        <w:t xml:space="preserve">6.</w:t>
        <w:tab/>
        <w:tab/>
        <w:tab/>
        <w:tab/>
        <w:tab/>
        <w:t xml:space="preserve">Tämä on syy. Muuten olisitte tarpeeksi fiksuja tietääksenne, että ihmisten sensuroinnilla on tapana kostautua toteuttajille. Siihen kuuluvat myös ihmiset, jotka taputtavat tälle paskalle.</w:t>
      </w:r>
    </w:p>
    <w:p>
      <w:r>
        <w:rPr>
          <w:b/>
          <w:u w:val="single"/>
        </w:rPr>
        <w:t xml:space="preserve">150958</w:t>
      </w:r>
    </w:p>
    <w:p>
      <w:r>
        <w:t xml:space="preserve">7.</w:t>
        <w:tab/>
        <w:tab/>
        <w:tab/>
        <w:tab/>
        <w:tab/>
        <w:tab/>
        <w:t xml:space="preserve">Kuten sanoin, kerro se itsellesi.</w:t>
      </w:r>
    </w:p>
    <w:p>
      <w:r>
        <w:rPr>
          <w:b/>
          <w:u w:val="single"/>
        </w:rPr>
        <w:t xml:space="preserve">150959</w:t>
      </w:r>
    </w:p>
    <w:p>
      <w:r>
        <w:t xml:space="preserve">1. Ironisesti kutsutte Amerikkaa rasistiseksi samalla kun puhutte yhdestä muukalaisvihamielisimmästä ja sulkeutuneimmasta maasta, Japanista.  En suostu uskomaan, että nämä ihmiset oikeasti uskovat tähän paskaan.</w:t>
      </w:r>
    </w:p>
    <w:p>
      <w:r>
        <w:rPr>
          <w:b/>
          <w:u w:val="single"/>
        </w:rPr>
        <w:t xml:space="preserve">150960</w:t>
      </w:r>
    </w:p>
    <w:p>
      <w:r>
        <w:t xml:space="preserve">2.</w:t>
        <w:tab/>
        <w:t xml:space="preserve">Myös se, että Amerikka on täynnä rasisteja ja punaniskoja, on suoraan rasismia.   Ei mitään henkistä voimistelua, ei sanojen vääntelyä, mitään erityistä ei tarvitse sanoa. Heidän sanansa ovat suoraa rasismia.</w:t>
      </w:r>
    </w:p>
    <w:p>
      <w:r>
        <w:rPr>
          <w:b/>
          <w:u w:val="single"/>
        </w:rPr>
        <w:t xml:space="preserve">150961</w:t>
      </w:r>
    </w:p>
    <w:p>
      <w:r>
        <w:t xml:space="preserve">3.</w:t>
        <w:tab/>
        <w:tab/>
        <w:t xml:space="preserve">Amerikkalaiset eivät kuitenkaan ole rotu. Voisit kai tulkita punaniskan sellaiseksi.</w:t>
      </w:r>
    </w:p>
    <w:p>
      <w:r>
        <w:rPr>
          <w:b/>
          <w:u w:val="single"/>
        </w:rPr>
        <w:t xml:space="preserve">150962</w:t>
      </w:r>
    </w:p>
    <w:p>
      <w:r>
        <w:t xml:space="preserve">4.</w:t>
        <w:tab/>
        <w:tab/>
        <w:tab/>
        <w:t xml:space="preserve">Kun sanoin, että Harlem on täynnä roistoja ja tarranauhapäitä, en ollut rasisti... valkoiset tekevät rikoksia ja joillakin on kiharat hiukset. En ollut rasisti.</w:t>
      </w:r>
    </w:p>
    <w:p>
      <w:r>
        <w:rPr>
          <w:b/>
          <w:u w:val="single"/>
        </w:rPr>
        <w:t xml:space="preserve">150963</w:t>
      </w:r>
    </w:p>
    <w:p>
      <w:r>
        <w:t xml:space="preserve">1. Mitä vikaa näissä mittasuhteissa on, hahmo näyttää litistyneeltä kääpiöltä.</w:t>
      </w:r>
    </w:p>
    <w:p>
      <w:r>
        <w:rPr>
          <w:b/>
          <w:u w:val="single"/>
        </w:rPr>
        <w:t xml:space="preserve">150964</w:t>
      </w:r>
    </w:p>
    <w:p>
      <w:r>
        <w:t xml:space="preserve">2.</w:t>
        <w:tab/>
        <w:t xml:space="preserve">Hammastahnatyypin kädet viimeisessä paneelissa ovat fyysisesti kipeät katsoa.</w:t>
      </w:r>
    </w:p>
    <w:p>
      <w:r>
        <w:rPr>
          <w:b/>
          <w:u w:val="single"/>
        </w:rPr>
        <w:t xml:space="preserve">150965</w:t>
      </w:r>
    </w:p>
    <w:p>
      <w:r>
        <w:t xml:space="preserve">3.</w:t>
        <w:tab/>
        <w:tab/>
        <w:t xml:space="preserve">Ehem, Toothpaste "guy"‽ Check yo pronouns</w:t>
      </w:r>
    </w:p>
    <w:p>
      <w:r>
        <w:rPr>
          <w:b/>
          <w:u w:val="single"/>
        </w:rPr>
        <w:t xml:space="preserve">150966</w:t>
      </w:r>
    </w:p>
    <w:p>
      <w:r>
        <w:t xml:space="preserve">4.</w:t>
        <w:tab/>
        <w:tab/>
        <w:tab/>
        <w:t xml:space="preserve">Öh...  Okei, puretaanpa tätä Oikea termi on hammastahna *Hintti* En voi edes kirjaimellisesti ravistella Se on kuluva vuosi Olla parempi</w:t>
      </w:r>
    </w:p>
    <w:p>
      <w:r>
        <w:rPr>
          <w:b/>
          <w:u w:val="single"/>
        </w:rPr>
        <w:t xml:space="preserve">150967</w:t>
      </w:r>
    </w:p>
    <w:p>
      <w:r>
        <w:t xml:space="preserve">5.</w:t>
        <w:tab/>
        <w:tab/>
        <w:tab/>
        <w:tab/>
        <w:t xml:space="preserve">***F U C K*** Se sai minut itkemään, se oli vitun hienoa.</w:t>
      </w:r>
    </w:p>
    <w:p>
      <w:r>
        <w:rPr>
          <w:b/>
          <w:u w:val="single"/>
        </w:rPr>
        <w:t xml:space="preserve">150968</w:t>
      </w:r>
    </w:p>
    <w:p>
      <w:r>
        <w:t xml:space="preserve">6.</w:t>
        <w:tab/>
        <w:tab/>
        <w:tab/>
        <w:t xml:space="preserve">Yah pitäisi olla hammastahnaa retard</w:t>
      </w:r>
    </w:p>
    <w:p>
      <w:r>
        <w:rPr>
          <w:b/>
          <w:u w:val="single"/>
        </w:rPr>
        <w:t xml:space="preserve">150969</w:t>
      </w:r>
    </w:p>
    <w:p>
      <w:r>
        <w:t xml:space="preserve">7.</w:t>
        <w:tab/>
        <w:t xml:space="preserve">Kulta, minulla on jotain, joka räjäyttää tajuntasi. Sen nimi on ~homoilu.</w:t>
      </w:r>
    </w:p>
    <w:p>
      <w:r>
        <w:rPr>
          <w:b/>
          <w:u w:val="single"/>
        </w:rPr>
        <w:t xml:space="preserve">150970</w:t>
      </w:r>
    </w:p>
    <w:p>
      <w:r>
        <w:t xml:space="preserve">1. Jokainen, joka sanoo, ettei se ole peukalointia, on vitun idiootti.  Miksi sama hemmetin maakunta, jolla oli "ongelmia" äänestyslippujen kanssa vuonna 2016? Painukaa vittuun Browardin paskiaiset.</w:t>
      </w:r>
    </w:p>
    <w:p>
      <w:r>
        <w:rPr>
          <w:b/>
          <w:u w:val="single"/>
        </w:rPr>
        <w:t xml:space="preserve">150971</w:t>
      </w:r>
    </w:p>
    <w:p>
      <w:r>
        <w:t xml:space="preserve">1. Katso tuota jälkeenjäänyttä, rumaa naamaa. Näyttää siltä, että sitä on jo pommitettu ja sitä pitäisi pommittaa uudelleen.</w:t>
      </w:r>
    </w:p>
    <w:p>
      <w:r>
        <w:rPr>
          <w:b/>
          <w:u w:val="single"/>
        </w:rPr>
        <w:t xml:space="preserve">150972</w:t>
      </w:r>
    </w:p>
    <w:p>
      <w:r>
        <w:t xml:space="preserve">1. Jos pari aikuista miestä ei pysty pidättämään pientä naista lyömättä häntä, he ovat todella heikkoja. Ketä kiinnostaa, oliko hän ärsyttävä tai sanoiko hän typerää paskaa. Hän ei ansainnut mitään tuollaista.</w:t>
      </w:r>
    </w:p>
    <w:p>
      <w:r>
        <w:rPr>
          <w:b/>
          <w:u w:val="single"/>
        </w:rPr>
        <w:t xml:space="preserve">150973</w:t>
      </w:r>
    </w:p>
    <w:p>
      <w:r>
        <w:t xml:space="preserve">2.</w:t>
        <w:tab/>
        <w:t xml:space="preserve">Pidätyksen vastustaminen on laitonta. Sekä "Senkin valkoinen paskiainen" ja "Et saa hakata minua noin, olen nainen" klo 4:52 sekä vastarintaa ja sylkemistä poliiseja kohti. Väittäisin, että hän enemmän kuin ansaitsi sen. Hän teki jotain laitonta, sitten vastusti pidätystä JA kiljui kuin häntä olisi puukotettu tai jotain hyökätessään poliisin kimppuun.  Yritäpä laittaa käsiraudat "pikkunaiselle*", joka tärisee ja kiljuu noin. Ilman voimakeinoja ei pääse mihinkään.</w:t>
      </w:r>
    </w:p>
    <w:p>
      <w:r>
        <w:rPr>
          <w:b/>
          <w:u w:val="single"/>
        </w:rPr>
        <w:t xml:space="preserve">150974</w:t>
      </w:r>
    </w:p>
    <w:p>
      <w:r>
        <w:t xml:space="preserve">3.</w:t>
        <w:tab/>
        <w:tab/>
        <w:t xml:space="preserve">Joo, minun täytyy olla samaa mieltä kanssasi. Epäsuosittu mielipide tai ei, hän 100% aiheutti sen itselleen, kun hän alkoi käyttäytyä kuin kusipää.</w:t>
      </w:r>
    </w:p>
    <w:p>
      <w:r>
        <w:rPr>
          <w:b/>
          <w:u w:val="single"/>
        </w:rPr>
        <w:t xml:space="preserve">150975</w:t>
      </w:r>
    </w:p>
    <w:p>
      <w:r>
        <w:t xml:space="preserve">4.</w:t>
        <w:tab/>
        <w:tab/>
        <w:tab/>
        <w:t xml:space="preserve">Pahinta ei ollut se, että hän käyttäytyi kuin mulkku, vaan se, että hän rikkoi 5 lakia.</w:t>
      </w:r>
    </w:p>
    <w:p>
      <w:r>
        <w:rPr>
          <w:b/>
          <w:u w:val="single"/>
        </w:rPr>
        <w:t xml:space="preserve">150976</w:t>
      </w:r>
    </w:p>
    <w:p>
      <w:r>
        <w:t xml:space="preserve">5.</w:t>
        <w:tab/>
        <w:tab/>
        <w:t xml:space="preserve">&gt; Pidätyksen vastustaminen on laitonta.  Sanotaan siis, etten tehnyt mitään ja poliisi tulee yllättäen ja sanoo: "Teidät on pidätetty!". Esimerkiksi he sekoittavat minut murtovarkaaseen.  Mitä voin tehdä? Mitä vaihtoehtoja minulla on, jos minun on kiireesti ehdittävä lennolle?  Yleisesti ottaen utelias.</w:t>
      </w:r>
    </w:p>
    <w:p>
      <w:r>
        <w:rPr>
          <w:b/>
          <w:u w:val="single"/>
        </w:rPr>
        <w:t xml:space="preserve">150977</w:t>
      </w:r>
    </w:p>
    <w:p>
      <w:r>
        <w:t xml:space="preserve">6.</w:t>
        <w:tab/>
        <w:tab/>
        <w:tab/>
        <w:t xml:space="preserve">Nosta kädet ylös, noudata vaatimuksia ja sano: "Kyllä, konstaapeli, en vastusta pidätystä ja haluaisin puhua asianajajan kanssa. En hyväksy henkilööni ja omaisuuteeni kohdistuvia laittomia etsintöjä, antakaa minun puhua asianajajan kanssa."." Pysy sitten hiljaa. Älä sano mitään muuta kuin "en hyväksy henkilööni tai omaisuuteeni kohdistuvaa laitonta etsintää ja haluaisin keskustella asianajajan kanssa, kiitos." Älä sano mitään muuta kuin "en hyväksy henkilööni tai omaisuuteeni kohdistuvaa laitonta etsintää ja haluaisin keskustella asianajajan kanssa, kiitos."  [Tämä kusipää, vaikka onkin kusipää, teki kaiken oikein. ](https://youtu.be/LPIQ_gyiHag)</w:t>
      </w:r>
    </w:p>
    <w:p>
      <w:r>
        <w:rPr>
          <w:b/>
          <w:u w:val="single"/>
        </w:rPr>
        <w:t xml:space="preserve">150978</w:t>
      </w:r>
    </w:p>
    <w:p>
      <w:r>
        <w:t xml:space="preserve">7.</w:t>
        <w:tab/>
        <w:tab/>
        <w:tab/>
        <w:tab/>
        <w:t xml:space="preserve">Miksi hän on kusipää?</w:t>
      </w:r>
    </w:p>
    <w:p>
      <w:r>
        <w:rPr>
          <w:b/>
          <w:u w:val="single"/>
        </w:rPr>
        <w:t xml:space="preserve">150979</w:t>
      </w:r>
    </w:p>
    <w:p>
      <w:r>
        <w:t xml:space="preserve">8.</w:t>
        <w:tab/>
        <w:tab/>
        <w:tab/>
        <w:tab/>
        <w:tab/>
        <w:t xml:space="preserve">On olemassa daraprim-niminen lääke, jota käytetään malarian ja toksoplasmoosin hoitoon. Hänen yrityksensä valmisti kyseistä lääkettä, ja hän nosti lääkkeen hintaa 5 000 prosenttia.  Ei siksi, että siitä olisi ollut pulaa tai jostain muusta sellaisesta syystä, vaan tuntemattomista syistä, ja tätä liikettä voi kutsua "erittäin ahneeksi ja vittumaiseksi". Mutta tämä on vain minun mielipiteeni, muodostakaa oma mielipiteenne.</w:t>
      </w:r>
    </w:p>
    <w:p>
      <w:r>
        <w:rPr>
          <w:b/>
          <w:u w:val="single"/>
        </w:rPr>
        <w:t xml:space="preserve">150980</w:t>
      </w:r>
    </w:p>
    <w:p>
      <w:r>
        <w:t xml:space="preserve">9.</w:t>
        <w:tab/>
        <w:tab/>
        <w:tab/>
        <w:tab/>
        <w:tab/>
        <w:tab/>
        <w:t xml:space="preserve">Jätät huomiotta tärkeimmän syyn, jonka vuoksi hän pystyi nostamaan hintaa. FDA.   Miljardien dollarien tutkimus- ja kehitystyön ja FDA:n laajan hyväksymisprosessin vuoksi mikään darapimin kilpailija ei ole lähelläkään FDA:n hyväksyntää Yhdysvaltain markkinoille.  Koko tämän sirkuksen aikana Intia tarjoutui lähettämään käyttämänsä geneerisen version, mutta FDA ei suostunut nopeuttamaan sen lopullista hyväksymisprosessia. Myös Englannilla, Australialla ja Uudella-Seelannilla on geneerinen versio, jota FDA ei ole vielä hyväksynyt myyntiin Yhdysvalloissa.  Martin Shkreli ei ollut eikä ole koskaan ollut ongelma. Kyse on aina ollut FDA:n yli-innokkaasta hyväksymisprosessista. Haluatte valittaa siitä, että hän veloittaa laillisesti enemmän, koska hänellä on hallituksen tukema monopoli, mutta ette halua poistaa koko syytä, miksi hänellä on hallituksen tukema monopoli.  Martin Shkreli ei saisi olla vankilassa, eikä hänestä pitäisi tehdä rikollista. FDA:n on arvioitava uudelleen lääkkeiden hyväksymisprosessi ja sallittava nopeutettu käsittely lääkkeille, jotka ovat liittoutuneiden maiden eli Englannin, Australian, Kanadan, Uuden-Seelannin, Saksan, Ranskan jne. hyväksymiä.</w:t>
      </w:r>
    </w:p>
    <w:p>
      <w:r>
        <w:rPr>
          <w:b/>
          <w:u w:val="single"/>
        </w:rPr>
        <w:t xml:space="preserve">150981</w:t>
      </w:r>
    </w:p>
    <w:p>
      <w:r>
        <w:t xml:space="preserve">10.</w:t>
        <w:tab/>
        <w:tab/>
        <w:tab/>
        <w:tab/>
        <w:tab/>
        <w:tab/>
        <w:tab/>
        <w:t xml:space="preserve">Martin Shkreli syyllistyi petokseen, ja hänen pitäisi ehdottomasti olla vankilassa.</w:t>
      </w:r>
    </w:p>
    <w:p>
      <w:r>
        <w:rPr>
          <w:b/>
          <w:u w:val="single"/>
        </w:rPr>
        <w:t xml:space="preserve">150982</w:t>
      </w:r>
    </w:p>
    <w:p>
      <w:r>
        <w:t xml:space="preserve">11.</w:t>
        <w:tab/>
        <w:tab/>
        <w:tab/>
        <w:tab/>
        <w:tab/>
        <w:tab/>
        <w:t xml:space="preserve">Kaveri, joka vastasi sinulle, sanoi samaa kuin minä olisin sanonut. Hän ei ole kusipää, ellet saa kaikkia uutisia ihmisiltä, joiden tiedät valehdelleen sinulle aiemmin.</w:t>
      </w:r>
    </w:p>
    <w:p>
      <w:r>
        <w:rPr>
          <w:b/>
          <w:u w:val="single"/>
        </w:rPr>
        <w:t xml:space="preserve">150983</w:t>
      </w:r>
    </w:p>
    <w:p>
      <w:r>
        <w:t xml:space="preserve">12.</w:t>
        <w:tab/>
        <w:tab/>
        <w:tab/>
        <w:tab/>
        <w:tab/>
        <w:tab/>
        <w:t xml:space="preserve">Luin jostain, että lääkkeestä ei peritty maksua yhdeltäkään vakuutuksettomalta henkilöltä. Vakuutusyhtiöt olivat ainoat ihmiset, joihin se todella vaikutti. Puhumattakaan siitä, että kaikki lääkeyhtiöt tekevät tätä säännöllisesti. Shkrelillä on vain lyötävä naama ja hänestä tulee hyvä pahis.</w:t>
      </w:r>
    </w:p>
    <w:p>
      <w:r>
        <w:rPr>
          <w:b/>
          <w:u w:val="single"/>
        </w:rPr>
        <w:t xml:space="preserve">150984</w:t>
      </w:r>
    </w:p>
    <w:p>
      <w:r>
        <w:t xml:space="preserve">13.</w:t>
        <w:tab/>
        <w:tab/>
        <w:tab/>
        <w:tab/>
        <w:tab/>
        <w:tab/>
        <w:tab/>
        <w:t xml:space="preserve">Uskotteko, että vakuutusyhtiö syö nämä kustannukset eikä nosta vakuutusmaksuja tai kompensoi kustannuksia jollakin tavalla, jotta ihmiset eivät lopulta joutuisi maksamaan niitä?</w:t>
      </w:r>
    </w:p>
    <w:p>
      <w:r>
        <w:rPr>
          <w:b/>
          <w:u w:val="single"/>
        </w:rPr>
        <w:t xml:space="preserve">150985</w:t>
      </w:r>
    </w:p>
    <w:p>
      <w:r>
        <w:t xml:space="preserve">14.</w:t>
        <w:tab/>
        <w:tab/>
        <w:tab/>
        <w:t xml:space="preserve">Tapahtuiko se täällä?  Ei, painu vittuun.</w:t>
      </w:r>
    </w:p>
    <w:p>
      <w:r>
        <w:rPr>
          <w:b/>
          <w:u w:val="single"/>
        </w:rPr>
        <w:t xml:space="preserve">150986</w:t>
      </w:r>
    </w:p>
    <w:p>
      <w:r>
        <w:t xml:space="preserve">15.</w:t>
        <w:tab/>
        <w:tab/>
        <w:tab/>
        <w:tab/>
        <w:t xml:space="preserve">rauhoitu vittu, australialainen</w:t>
      </w:r>
    </w:p>
    <w:p>
      <w:r>
        <w:rPr>
          <w:b/>
          <w:u w:val="single"/>
        </w:rPr>
        <w:t xml:space="preserve">150987</w:t>
      </w:r>
    </w:p>
    <w:p>
      <w:r>
        <w:t xml:space="preserve">16.</w:t>
        <w:tab/>
        <w:tab/>
        <w:tab/>
        <w:tab/>
        <w:tab/>
        <w:t xml:space="preserve">Haista vittu, jenkkipaska.</w:t>
      </w:r>
    </w:p>
    <w:p>
      <w:r>
        <w:rPr>
          <w:b/>
          <w:u w:val="single"/>
        </w:rPr>
        <w:t xml:space="preserve">150988</w:t>
      </w:r>
    </w:p>
    <w:p>
      <w:r>
        <w:t xml:space="preserve">17.</w:t>
        <w:tab/>
        <w:tab/>
        <w:tab/>
        <w:tab/>
        <w:tab/>
        <w:tab/>
        <w:t xml:space="preserve">jenkki?</w:t>
      </w:r>
    </w:p>
    <w:p>
      <w:r>
        <w:rPr>
          <w:b/>
          <w:u w:val="single"/>
        </w:rPr>
        <w:t xml:space="preserve">150989</w:t>
      </w:r>
    </w:p>
    <w:p>
      <w:r>
        <w:t xml:space="preserve">18.</w:t>
        <w:tab/>
        <w:tab/>
        <w:tab/>
        <w:tab/>
        <w:tab/>
        <w:tab/>
        <w:tab/>
        <w:t xml:space="preserve">Jenkkipillu.</w:t>
      </w:r>
    </w:p>
    <w:p>
      <w:r>
        <w:rPr>
          <w:b/>
          <w:u w:val="single"/>
        </w:rPr>
        <w:t xml:space="preserve">150990</w:t>
      </w:r>
    </w:p>
    <w:p>
      <w:r>
        <w:t xml:space="preserve">19.</w:t>
        <w:tab/>
        <w:tab/>
        <w:tab/>
        <w:tab/>
        <w:tab/>
        <w:tab/>
        <w:tab/>
        <w:tab/>
        <w:t xml:space="preserve">yankee doodle dandy?</w:t>
      </w:r>
    </w:p>
    <w:p>
      <w:r>
        <w:rPr>
          <w:b/>
          <w:u w:val="single"/>
        </w:rPr>
        <w:t xml:space="preserve">150991</w:t>
      </w:r>
    </w:p>
    <w:p>
      <w:r>
        <w:t xml:space="preserve">20.</w:t>
        <w:tab/>
        <w:tab/>
        <w:tab/>
        <w:t xml:space="preserve">Voit itse asiassa murhata poliisin, jos hän pidättää sinut laittomasti. Tarvitset paljon todisteita siitä, että olet syytön rikokseen, josta poliisi pidätti sinut, mutta kyllä, laiton pidätys on helvetin laitonta, ja on olemassa paljon ennakkotapauksia, joissa ihmiset ovat laillisesti tappaneet poliiseja, jotka pidättivät heitä laittomasti.  Monilla ihmisillä on kuitenkin syvään juurtunut rakkaussuhde poliiseihin, joten he sanovat, että sinun *pitää* noudattaa kaikkia poliisin sinulle antamia määräyksiä. Nämä ihmiset ovat väärässä. Et voi vain torjua poliisia, joka pidättää sinut laittomasti, vaan voit myös murhata poliisin, joka pidättää laittomasti jonkun toisen. Näin on päättänyt Yhdysvaltain korkein oikeus. http://www.constitution.org/uslaw/defunlaw.htm Konkreettisessa esimerkissäsi, jossa sinut sekoitetaan murtovarkaaseen, nykyään kuitenkin luultavasti päätettäisiin, että poliisilla oli "perusteltu epäily" pidättää sinut; tämä on periaatteessa kaikenlainen sana, jonka poliisi haluaa tehdä. Todellinen kysymys on siis: kuinka paljon poliisi/tuomari taipuu lakiin suojellakseen itseään laittoman pidätyksen sattuessa? Vastaus on: paljon. Paljon lakia taivutetaan ja jopa rikotaan suojellakseen poliisia, joka syyllistyy laittomaan pidätykseen, joten sinä et todennäköisesti pystyisi käyttämään *oikeuttasi* puolustaa itseäsi poliiseilta. Aika pelottavaa.  On kuitenkin paljon tapauksia, jopa viime aikoina, joissa ihmiset on todettu syyttömiksi laittoman poliisin murhasta... mutta useimmat näistä ihmisistä viettivät silti aikaa vankilassa, ja muut poliisit jopa pahoinpitelivät heitä pahasti (ks. Ray Rosasin tapaus), joten luultavasti silti myöhästyt lennoltasi... mutta eräs kaveri tappoi poliisin itsepuolustukseksi ja pakeni sitten muita poliiseja kuuden päivän ajan, ja hänet todettiin silti syyttömäksi, joten kuka tietää, saatat ehkä sittenkin ehtiä lennolle.  Järjestelmä on hyvin epätäydellinen, ja kaikki, jotka sitä puolustavat, ovat yleensä epäpäteviä ja tietämättömiä siitä ja heillä on Just-World Fallacy ja he luulevat, että kaikki poliisit ovat hyviä tyyppejä ja että he ottavat aina kiinni vain pahiksia... tai he ovat itse poliiseja ja hyötyvät suuresti tästä fasistisesta paskash show'sta.</w:t>
      </w:r>
    </w:p>
    <w:p>
      <w:r>
        <w:rPr>
          <w:b/>
          <w:u w:val="single"/>
        </w:rPr>
        <w:t xml:space="preserve">150992</w:t>
      </w:r>
    </w:p>
    <w:p>
      <w:r>
        <w:t xml:space="preserve">1. Joten toinen viesti PPD:ssä, jolla ei ole mitään tekemistä kummankaan kanssa :   * Oikeutettu nainen/naiset yrittävät saada etuuksia siksi, että he ovat naisia.  * Feminismiin millään tavalla, missään muodossa.  Sen sijaan kyse on vain naisesta, joka teki harmittoman hölmön jutun ja sai siitä rangaistuksen.   Kertokaa minulle vielä kerran, miten tämä alaosasto ei ole vain paskiaisten keskus, jossa he voivat julkaista naisvihamielistä vihapornoa.</w:t>
      </w:r>
    </w:p>
    <w:p>
      <w:r>
        <w:rPr>
          <w:b/>
          <w:u w:val="single"/>
        </w:rPr>
        <w:t xml:space="preserve">150993</w:t>
      </w:r>
    </w:p>
    <w:p>
      <w:r>
        <w:t xml:space="preserve">2.</w:t>
        <w:tab/>
        <w:t xml:space="preserve">Aivan kuin olisit juuri kirjoittanut ensimmäisen luetelmakohdan uudelleen oikeutetusta hölmöksi, jolloin se ei ole enää sama asia. Tytöt haluavat vain pitää hassua hauskaa, muuta he eivät oikeastaan halua. Istu alas, nuori mies.</w:t>
      </w:r>
    </w:p>
    <w:p>
      <w:r>
        <w:rPr>
          <w:b/>
          <w:u w:val="single"/>
        </w:rPr>
        <w:t xml:space="preserve">150994</w:t>
      </w:r>
    </w:p>
    <w:p>
      <w:r>
        <w:t xml:space="preserve">3.</w:t>
        <w:tab/>
        <w:tab/>
        <w:t xml:space="preserve">Kerro minulle, missä vaiheessa nainen yritti käyttää "pillupassiaan"? Yrittääkö mieskin käyttää mulkkupassiansa joka kerta, kun hän tekee jotain väärin?  Te ihmiset olette niin vitun tyhmiä, että se on uskomatonta.</w:t>
      </w:r>
    </w:p>
    <w:p>
      <w:r>
        <w:rPr>
          <w:b/>
          <w:u w:val="single"/>
        </w:rPr>
        <w:t xml:space="preserve">150995</w:t>
      </w:r>
    </w:p>
    <w:p>
      <w:r>
        <w:t xml:space="preserve">4.</w:t>
        <w:tab/>
        <w:tab/>
        <w:tab/>
        <w:t xml:space="preserve">Tämä on tasa-arvoa. Jos olet tiellä, erityisesti sotilashenkilöstön tiellä, jolla on eläviä ammuksia, niin perseesi työnnetään pois tieltä. Jopa amerikkalaiset sotilaat olisivat olleet lempeämpiä, koska hän on tyttö, mutta tällä kaverilla ei ole aikaa sellaiseen paskaan.</w:t>
      </w:r>
    </w:p>
    <w:p>
      <w:r>
        <w:rPr>
          <w:b/>
          <w:u w:val="single"/>
        </w:rPr>
        <w:t xml:space="preserve">150996</w:t>
      </w:r>
    </w:p>
    <w:p>
      <w:r>
        <w:t xml:space="preserve">5.</w:t>
        <w:tab/>
        <w:tab/>
        <w:tab/>
        <w:tab/>
        <w:t xml:space="preserve">Kaikista vaihtoehdoista, jotka olisit voinut valita argumenttisi perustaksi, valitsit siis sekavan epäjohdonmukaisuuden. Hienoa. &gt; Jos olet tiellä, erityisesti sotilaiden tiellä, joilla on eläviä ammuksia, niin perseesi työnnetään pois tieltä.  Koska et pysty vastaamaan siihen, mitä kysyin, valitset jälkeenjääneisyyden. Tajusin. &gt; Tämä on tasa-arvo ämmä Oof , kakara jolla on typerä weeb anime nimi yrittää olla kova netissä. Minä vapisen.   Kyljet vapisevat. Te lapset olette niin säälittävän läpinäkyviä ja säälittäviä.</w:t>
      </w:r>
    </w:p>
    <w:p>
      <w:r>
        <w:rPr>
          <w:b/>
          <w:u w:val="single"/>
        </w:rPr>
        <w:t xml:space="preserve">150997</w:t>
      </w:r>
    </w:p>
    <w:p>
      <w:r>
        <w:t xml:space="preserve">6.</w:t>
        <w:tab/>
        <w:tab/>
        <w:tab/>
        <w:tab/>
        <w:tab/>
        <w:t xml:space="preserve">Lol hanki elämä Reddit kovis.</w:t>
      </w:r>
    </w:p>
    <w:p>
      <w:r>
        <w:rPr>
          <w:b/>
          <w:u w:val="single"/>
        </w:rPr>
        <w:t xml:space="preserve">150998</w:t>
      </w:r>
    </w:p>
    <w:p>
      <w:r>
        <w:t xml:space="preserve">7.</w:t>
        <w:tab/>
        <w:tab/>
        <w:tab/>
        <w:tab/>
        <w:tab/>
        <w:tab/>
        <w:t xml:space="preserve">Joten ajatuksesi vastaamisesta minulle on perus satunnainen "ei u". Loistavaa, kuten tämän subin keskiverto kusipäiseltä odotettiinkin.</w:t>
      </w:r>
    </w:p>
    <w:p>
      <w:r>
        <w:rPr>
          <w:b/>
          <w:u w:val="single"/>
        </w:rPr>
        <w:t xml:space="preserve">150999</w:t>
      </w:r>
    </w:p>
    <w:p>
      <w:r>
        <w:t xml:space="preserve">8.</w:t>
        <w:tab/>
        <w:tab/>
        <w:tab/>
        <w:tab/>
        <w:tab/>
        <w:tab/>
        <w:tab/>
        <w:t xml:space="preserve">Olet varmasti hauska juhlissa.</w:t>
      </w:r>
    </w:p>
    <w:p>
      <w:r>
        <w:rPr>
          <w:b/>
          <w:u w:val="single"/>
        </w:rPr>
        <w:t xml:space="preserve">151000</w:t>
      </w:r>
    </w:p>
    <w:p>
      <w:r>
        <w:t xml:space="preserve">9.</w:t>
        <w:tab/>
        <w:tab/>
        <w:tab/>
        <w:tab/>
        <w:tab/>
        <w:tab/>
        <w:tab/>
        <w:t xml:space="preserve">Mene pois.</w:t>
      </w:r>
    </w:p>
    <w:p>
      <w:r>
        <w:rPr>
          <w:b/>
          <w:u w:val="single"/>
        </w:rPr>
        <w:t xml:space="preserve">151001</w:t>
      </w:r>
    </w:p>
    <w:p>
      <w:r>
        <w:t xml:space="preserve">10.</w:t>
        <w:tab/>
        <w:tab/>
        <w:tab/>
        <w:tab/>
        <w:tab/>
        <w:tab/>
        <w:tab/>
        <w:tab/>
        <w:t xml:space="preserve">Rakastan sitä, ettei kukaan täällä pysty vastaamaan mihinkään johdonmukaisesti. Minun puoleni.</w:t>
      </w:r>
    </w:p>
    <w:p>
      <w:r>
        <w:rPr>
          <w:b/>
          <w:u w:val="single"/>
        </w:rPr>
        <w:t xml:space="preserve">151002</w:t>
      </w:r>
    </w:p>
    <w:p>
      <w:r>
        <w:t xml:space="preserve">11.</w:t>
        <w:tab/>
        <w:tab/>
        <w:tab/>
        <w:tab/>
        <w:tab/>
        <w:tab/>
        <w:tab/>
        <w:tab/>
        <w:tab/>
        <w:t xml:space="preserve">Se johtuu luultavasti siitä, että _sinä_ olet viihdettä. Mene ulos, se on kiva paikka, jossa et voi olla se kellarissa asuva läskiperse, joka olet.</w:t>
      </w:r>
    </w:p>
    <w:p>
      <w:r>
        <w:rPr>
          <w:b/>
          <w:u w:val="single"/>
        </w:rPr>
        <w:t xml:space="preserve">151003</w:t>
      </w:r>
    </w:p>
    <w:p>
      <w:r>
        <w:t xml:space="preserve">12.</w:t>
        <w:tab/>
        <w:tab/>
        <w:tab/>
        <w:tab/>
        <w:tab/>
        <w:t xml:space="preserve">Sitä kutsutaan "pilkuksi", ja niitä käytetään englannin kielessä melko usein.   Ja kyllä, katson Narutoa. Voit yrittää häpäistä minua, mutta tuhlaat vain aikaasi.</w:t>
      </w:r>
    </w:p>
    <w:p>
      <w:r>
        <w:rPr>
          <w:b/>
          <w:u w:val="single"/>
        </w:rPr>
        <w:t xml:space="preserve">151004</w:t>
      </w:r>
    </w:p>
    <w:p>
      <w:r>
        <w:t xml:space="preserve">1. Haha wooo! Tyhmät paskiaiset voivat painua vittuun.</w:t>
      </w:r>
    </w:p>
    <w:p>
      <w:r>
        <w:rPr>
          <w:b/>
          <w:u w:val="single"/>
        </w:rPr>
        <w:t xml:space="preserve">151005</w:t>
      </w:r>
    </w:p>
    <w:p>
      <w:r>
        <w:t xml:space="preserve">1. Tämä selittää, miksi kasvoin alkoholisti-ämmän hyväksikäyttämänä, mutta sitten lähdin ja minua petti patologinen valehteleva huora. Isäni on kunnioittava ja kunniallinen mies. Äitini on kovan viinan ja ostosreissujen nainen. Tämä on vitun jälkeenjäänyttä.</w:t>
      </w:r>
    </w:p>
    <w:p>
      <w:r>
        <w:rPr>
          <w:b/>
          <w:u w:val="single"/>
        </w:rPr>
        <w:t xml:space="preserve">151006</w:t>
      </w:r>
    </w:p>
    <w:p>
      <w:r>
        <w:t xml:space="preserve">1. Eikö herra Brown tiedä Skyrimistä ja Fallout 4:stä?  Jossa voit halutessasi tehdä hahmostasi naisen?  Tai modien avulla ihan mitä tahansa?</w:t>
      </w:r>
    </w:p>
    <w:p>
      <w:r>
        <w:rPr>
          <w:b/>
          <w:u w:val="single"/>
        </w:rPr>
        <w:t xml:space="preserve">151007</w:t>
      </w:r>
    </w:p>
    <w:p>
      <w:r>
        <w:t xml:space="preserve">2.</w:t>
        <w:tab/>
        <w:t xml:space="preserve">Tai Horizon Zero Dawn, joka oli aika hyvä peli.</w:t>
      </w:r>
    </w:p>
    <w:p>
      <w:r>
        <w:rPr>
          <w:b/>
          <w:u w:val="single"/>
        </w:rPr>
        <w:t xml:space="preserve">151008</w:t>
      </w:r>
    </w:p>
    <w:p>
      <w:r>
        <w:t xml:space="preserve">3.</w:t>
        <w:tab/>
        <w:tab/>
        <w:t xml:space="preserve">Hahmo oli hieman Mary Sue ja narttumainen, mutta peli oli silti aika hyvä.</w:t>
      </w:r>
    </w:p>
    <w:p>
      <w:r>
        <w:rPr>
          <w:b/>
          <w:u w:val="single"/>
        </w:rPr>
        <w:t xml:space="preserve">151009</w:t>
      </w:r>
    </w:p>
    <w:p>
      <w:r>
        <w:t xml:space="preserve">4.</w:t>
        <w:tab/>
        <w:tab/>
        <w:tab/>
        <w:t xml:space="preserve">Minua ärsyttivät enemmän miehet tuossa pelissä. Lukuunottamatta kuin 2 tai 3 miestä he olivat joko turbomulkkuja tai turboretardeja.  Peli oli silti hyvä. Se vain venyi lopussa liian pitkälle, en koskaan lopettanut laajennusta, koska olin uupunut.</w:t>
      </w:r>
    </w:p>
    <w:p>
      <w:r>
        <w:rPr>
          <w:b/>
          <w:u w:val="single"/>
        </w:rPr>
        <w:t xml:space="preserve">151010</w:t>
      </w:r>
    </w:p>
    <w:p>
      <w:r>
        <w:t xml:space="preserve">1. Vihaan aina, kun nainen säästyy vankilalta sukupuolensa vuoksi, mutta erityisesti tällaisissa tapauksissa. Näin kävi suurin piirtein omalle äidilleni, joka sai minut 35-vuotiaana ja isäni 13-vuotiaana. Hänet tuomittiin itse asiassa 2 vuodeksi, mutta istui 6 kuukautta, kunnes tuomari vapautti hänet, koska hän oli raskaana ja tuomari oli sitä mieltä, että hänen pitäisi olla vapaa kasvattamaan minut Täyttä typeryyttä. Vuodet, jotka elin yksin hänen kanssaan, olivat elämäni pahimmat, ja oli helpotus, kun hän kuoli. Sijaishuoltojärjestelmä ei todellakaan ole täydellinen, mutta miten vitussa tuomari voi ajatella, että lasten jättäminen asumaan yksin tuomitun lapsenraiskaajan kanssa on yhtään parempi asia?   Jos raiskaaja olisi isä, hän olisi vankilassa ja menettäisi huoltajuuden. Tässä on kyse lähinnä siitä, että tuomari ei näe tätä huoraa aitona saalistajana tai uhkana yhteiskunnalle, koska hän on nainen ja uhri oli poika.</w:t>
      </w:r>
    </w:p>
    <w:p>
      <w:r>
        <w:rPr>
          <w:b/>
          <w:u w:val="single"/>
        </w:rPr>
        <w:t xml:space="preserve">151011</w:t>
      </w:r>
    </w:p>
    <w:p>
      <w:r>
        <w:t xml:space="preserve">2.</w:t>
        <w:tab/>
        <w:t xml:space="preserve">Odota, tämä tapahtui sinulle?</w:t>
      </w:r>
    </w:p>
    <w:p>
      <w:r>
        <w:rPr>
          <w:b/>
          <w:u w:val="single"/>
        </w:rPr>
        <w:t xml:space="preserve">151012</w:t>
      </w:r>
    </w:p>
    <w:p>
      <w:r>
        <w:t xml:space="preserve">3.</w:t>
        <w:tab/>
        <w:t xml:space="preserve">Sinulla on ääni ja tarina kerrottavana. Kun olet valmis, toivon, että käytät r/mensrightsia sen kertomiseen. Tiedän, että monet ihmiset haluavat kuulla sen. Näiden kaksinaismoralistien on loputtava.</w:t>
      </w:r>
    </w:p>
    <w:p>
      <w:r>
        <w:rPr>
          <w:b/>
          <w:u w:val="single"/>
        </w:rPr>
        <w:t xml:space="preserve">151013</w:t>
      </w:r>
    </w:p>
    <w:p>
      <w:r>
        <w:t xml:space="preserve">1. Samat vitun ihmiset, jotka kannattivat sitä kusipäätä, joka väitti, että salaisen palvelun mies heitti hänet lattialle, kun hän otti häntä varovasti käsivarresta kiinni.</w:t>
      </w:r>
    </w:p>
    <w:p>
      <w:r>
        <w:rPr>
          <w:b/>
          <w:u w:val="single"/>
        </w:rPr>
        <w:t xml:space="preserve">151014</w:t>
      </w:r>
    </w:p>
    <w:p>
      <w:r>
        <w:t xml:space="preserve">1. Jonkun on kerrottava tälle rasistiselle lukutaidottomalle kusipäälle G-kirjaimen olemassaolosta.</w:t>
      </w:r>
    </w:p>
    <w:p>
      <w:r>
        <w:rPr>
          <w:b/>
          <w:u w:val="single"/>
        </w:rPr>
        <w:t xml:space="preserve">151015</w:t>
      </w:r>
    </w:p>
    <w:p>
      <w:r>
        <w:t xml:space="preserve">2.</w:t>
        <w:tab/>
        <w:t xml:space="preserve">Ettekö ole kuulleet? Oikea oikeinkirjoitus ja kielioppi on valkoisten etuoikeus.</w:t>
      </w:r>
    </w:p>
    <w:p>
      <w:r>
        <w:rPr>
          <w:b/>
          <w:u w:val="single"/>
        </w:rPr>
        <w:t xml:space="preserve">151016</w:t>
      </w:r>
    </w:p>
    <w:p>
      <w:r>
        <w:t xml:space="preserve">3.</w:t>
        <w:tab/>
        <w:t xml:space="preserve">Odotatko, että kaikki Tumblrin käyttäjät ovat täysin koulutettuja tai jotain? Tämä vain osoittaa valkoisen etuoikeutesi ja seksistisen elämänkatsomuksesi.</w:t>
      </w:r>
    </w:p>
    <w:p>
      <w:r>
        <w:rPr>
          <w:b/>
          <w:u w:val="single"/>
        </w:rPr>
        <w:t xml:space="preserve">151017</w:t>
      </w:r>
    </w:p>
    <w:p>
      <w:r>
        <w:t xml:space="preserve">1. Keskimääräinen elinajanodote, itsemurhat (eikä se urbaani legenda, jonka mukaan naiset yrittävät useammin itsemurhaa), väkivaltarikollisuus (miehet ovat paljon todennäköisempiä uhreja, mutta silti meillä on laki naisia vastaan suunnatusta väkivallasta), kuolemantapaukset työpaikoilla, kodittomuus.</w:t>
      </w:r>
    </w:p>
    <w:p>
      <w:r>
        <w:rPr>
          <w:b/>
          <w:u w:val="single"/>
        </w:rPr>
        <w:t xml:space="preserve">151018</w:t>
      </w:r>
    </w:p>
    <w:p>
      <w:r>
        <w:t xml:space="preserve">2.</w:t>
        <w:tab/>
        <w:t xml:space="preserve">Onko se urbaani legenda? Luulin sen olevan totta.</w:t>
      </w:r>
    </w:p>
    <w:p>
      <w:r>
        <w:rPr>
          <w:b/>
          <w:u w:val="single"/>
        </w:rPr>
        <w:t xml:space="preserve">151019</w:t>
      </w:r>
    </w:p>
    <w:p>
      <w:r>
        <w:t xml:space="preserve">3.</w:t>
        <w:tab/>
        <w:tab/>
        <w:t xml:space="preserve">En löydä mitään lähteitä, jotka osoittaisivat tämän "urbaanin legendan" olevan väärä, ja siihen näytetään viitattavan paljon tutkimuspapereissa - ja tutkijat jopa väittävät suoraan, että ero ei johdu siitä, että kuolemaan ei olisi ollut aikomusta. Luulisin siis luottavani tutkijoihin hieman enemmän kuin /u/Blutargiin.  Kuitenkin osa [eniten siteeratuista](https://www.semanticscholar.org/paper/The-depressed-patient-and-suicidal-patient-in-the-Chang-Gitlin/25c937bfe845f9f133d794b5f2c917df114ecf67) jutuista, jotka koskevat tätä vaikutusta, on hyvin alttiita kaksois- ja jopa viisinkertaiselle laskennalle. Tästä syystä mihin tahansa lukemaani, jossa sanotaan, että naiset yrittävät kaksi kertaa (tai enemmän) todennäköisemmin, suhtaudun epäilevästi. Esimerkiksi [tällä verkkosivustolla](https://afsp.org/about-suicide/suicide-statistics/) mainitaan 1.2x, joka perustuu 2016 National Survey of Drug Use and Mental Health -tutkimukseen, joten jos on olemassa pätevä tulos, joka oikeutetusti osoittaa yli 2x, tiedoissamme on niin paljon vaihtelua, että meidän on kyseenalaistettava tietomme. Lisäksi on ainakin jonkin verran huijausta meneillään ainakin ei-acedemian alalla, koska wikipedia linkittää [tämän](https://books.google.ca/books?id=db9OHpk-TksC&amp;pg=PA191&amp;redir_esc=y#v=onepage&amp;q&amp;f=false) oletettuna todisteena siitä, että naiset yrittävät itsemurhaa enemmän kuin miehet, vaikka kirjassa viitataan elävien ihmisten tutkimukseen, jossa naiset olivat todennäköisemmin yrittäneet itsemurhaa määrittelemättömällä määrällä.  Kaiken kaikkiaan minulla ei ole tietoja, jotka viittaisivat siihen, että miehet yrittävät itsemurhaa enemmän kuin naiset, ja minulla on vaihtelevan laatuisia tietoja, jotka viittaavat siihen, että naiset yrittävät itsemurhaa enemmän kuin miehet.</w:t>
      </w:r>
    </w:p>
    <w:p>
      <w:r>
        <w:rPr>
          <w:b/>
          <w:u w:val="single"/>
        </w:rPr>
        <w:t xml:space="preserve">151020</w:t>
      </w:r>
    </w:p>
    <w:p>
      <w:r>
        <w:t xml:space="preserve">4.</w:t>
        <w:tab/>
        <w:tab/>
        <w:tab/>
        <w:t xml:space="preserve">Sillä ei kuitenkaan ole väliä. Sanoisin, että ero johtuu lähes varmasti tahallisuuden puutteesta ja sen sijaan avunhuudosta. Mistä tutkijat voisivat edes tietää sen? Itse asiassa henkilö itse ei ehkä edes tajua, että hän alitajuisesti käytti vähemmän todennäköisesti tappavaa menetelmää Se on melko yksinkertaista. Miehet tappavat itsensä paljon useammin kuin naiset, joten vaikka naiset yrittäisivätkin tappaa itsensä useammin, ensinnäkin sen ryhmän, joka todella kuolee, pitäisi olla etusijalla, ja toiseksi on kysyttävä, jos he yrittävät tappaa itsensä useammin, miksi miehet kuolevat nelinkertaisesti enemmän? Vastaus on, että naiset tekevät vähemmän itsemurhia, mutta ainoa looginen selitys sille on, että se on avunhuuto, vaikkakin alitajuisesti, koska he tietävät sisimmässään, että ihmiset auttavat. Itse asiassa ei ole mitään muuta loogista selitystä kuin jokin niinkin turhamainen selitys kuin "naiset eivät halua sotkea kehoaan", mikä on paljon naurettavampaa kuin väite, että se olisi avunhuuto.   On vain yksi looginen selitys sille, miksi naiset, jos he yrittävät enemmän kuin miehet, kuolevat vain neljänneksen vähemmän, ja se on se, että he käyttävät sitä avunhuutona. Jos heillä todella olisi aikomus, he valitsisivat varmemmat menetelmät. Sanotte tosiaan, että nämä tutkijat toteavat, ettei se johdu tahallisuuden puutteesta. Missä on ensin todisteesi tästä? Toiseksi, sanotaan, että jotkut tutkijat väittävät niin, mihin se perustuu? Onko se sitä, että he kysyivät naiselta ja hän sanoi, että hän aikoi? Jos näin on, se on paskapuhetta, ihmiset valehtelevat koko ajan saadakseen itsensä näyttämään vähemmän tyhmältä, en todellakaan haluaisi, että minua pidettäisiin huomionhakuisena (ei sillä, että avunhuuto olisi sitä, mutta valitettavasti jotkut ihmiset näkevät sen niin), jos minulta kysyttäisiin, joten valehtelisin luultavasti myös. Vaikka myönnettäisiinkin, että he eivät valehtele ja uskoisimme, että he halusivat tehdä sen, ihmisen psyyke toimii monella tasolla, ja me teemme asioita, joita emme edes ajattele tekevämme usein alitajuisesti.  Syy siihen, että vaikka "naiset yrittävät enemmän" -väite on häiritsevää paskapuhetta, voidaan jakaa alla olevaan kohtaan.   1. Todisteet vaikuttavat hyvin huterilta ja perustuvat lähteisiin, joiden lukumäärät vaihtelevat suuresti. Lisäksi on naurettavan vaikeaa määritellä, mikä lasketaan itsemurhayritykseksi ja mikä ei. Lasketaanko se, että joku viiltää osan kyynärvarrestaan partaveitsellä ei-tappavaan paikkaan? Jos joku ottaa annoksen parasetamolia, joka ei todellakaan ole tappava? Se on niin epämääräistä ja määrittelemätöntä, että se on käytännössä hyödytöntä. Sopimuksessa joku, joka todella tappaa itsensä, on paljon vankempi ja todennettavampi luku 2. JOS oletetaan, että naiset yrittävät enemmän, mitä sitten? Miehet kuolevat 4x nopeammin, ja sillä, yrittävätkö naiset enemmän, ei ole merkitystä. Meidän pitäisi ehdottomasti asettaa etusijalle se ryhmä, joka todella kuolee. Sitä en ole koskaan ymmärtänyt "naiset yrittävät enemmän" -hölynpölystä. Vaikka se olisikin objektiivisesti totta, sillä ei ole väliä, koska ensisijaisesti pitäisi keskittyä siihen ryhmään, joka todella kuolee. Se on sama kuin sanoisi "4x enemmän miehiä kuoli kuin naisia, kun sanottiin enemmän" ja joku toinen sanoisi "kyllä, mutta enemmän naisia loukkaantui". Kuten edellä todettiin, "loukkaantunut" (kuten "yritetty") ei ole vain hyvin epämääräinen, vaan sillä ei myöskään ole merkitystä, vaan etusijalle pitäisi asettaa ryhmä, joka todella kuolee.  3. Ei ole mitään muuta loogista selitystä sille, että naiset ilmeisesti yrittävät kaksi kertaa useammin, mutta miehet kuolevat 4x enemmän (eli jokaista yhtä miestä kohden 7 naista yrittää ja vain yksi kuolee) kuin se, että naiset eivät käytä tappavia menetelmiä tarkoituksella avunhuutona. Muita loogisia johtopäätöksiä ei todellakaan ole, ja mielenterveysongelmiin liittyy paljon enemmän sympatiaa ja tukea naisille kuin miehille, joten se on looginen johtopäätös. Sanotte tosiaan, että tutkijat väittävät, että se ei johdu siitä, ettei kuolemaan ole aikomusta. Se herättää paljon kysymyksiä. Ensinnäkin, miksi tämä on ainoa asia, jolle et ole antanut lähteitä? Toiseksi, mitä syitä he esittävät? Kolmanneksi, olettaen, että ensimmäiseen ja toiseen kysymykseen on pätevä vastaus, mistä helvetistä he tietäisivät sen, koska he eivät ole itse ihmisiä, joten on mahdotonta sanoa, mikä heidän todellinen aikomuksensa on. Itse asiassa ihmiset valehtelevat koko ajan, kun on kyse heidän tekojensa tarkoituksesta. Harva itsemurhaa yrittäneistä, jotka tekivät sen avunhuutona, sanoo, että "en oikeastaan aikonutkaan tappaa itseäni, halusin vain apua". Henkilökohtainen todistus on hyödytön, koska ihmiset valehtelevat, erityisesti tapauksissa, joissa totuuden kertominen voisi vaikuttaa vakavasti siihen, miten ihmiset suhtautuvat heihin. Neljänneksi, sanotaan, että on olemassa todisteita siitä, että naisilla ei ole vähemmän aikomusta kuolla, ja oletetaan myös, että kukaan heistä ei valehtele, jos tällaisia todisteita on olemassa, se on silti hyödytöntä, koska henkilö itse ei ehkä tiedä aikomuksiaan tuolloin. Ihmisen psyko toimii monella tasolla. Onko teillä koskaan ollut "vaistomaisia tuntemuksia"? Se on usein kehon havaitsema hienovarainen vihje, jota ei tietoisesti käsitellä. Vastaavasti vaikka nainen ajattelisi haluavansa kuolla, hänen kehonsa on saattanut havaita, että avunhuuto antaisi hänelle tarvitsemansa avun, mikä johtaa hänet alitajuisesti valitsemaan vähemmän tappavan menetelmän.   4. Oletetaan, että jotenkin täytät edellä mainitut kolme kohtaa. Mistä sitten johtuu, että tarvitaan 8 naisyritystä, jotta kuolemantapauksia olisi sama määrä kuin 1 miesyritys? Ei vastateoriaa ja sen kaikki käyttää vähemmän, ja vaikka sinulla olisi yksi, ellet voi täyttää edellä mainittuja neljää kohtaa, se ei ole pätevä Se on ongelma. Jos tarvitaan 8 kertaa enemmän naisia yrittämässä, jotta kuolemantapauksia olisi yhtä paljon kuin miehillä (olettaen, että naisilla on 2x korkeampi yritysprosentti ja miehillä 4x korkeampi todellinen itsemurhaprosentti), ainoa looginen johtopäätös on, että he huutavat apua. Jos haluatte esittää toisen teorian, se sopii. Mutta toteamus "tutkijat toteavat, että he aikovat tappaa itsensä" ilman todisteita on hyödytön, vaikka teillä olisikin todisteet, niin se on myös hyödytön, koska tutkijoiden on mahdotonta todella ymmärtää toisen henkilön aikomuksia, vaikka heillä olisikin jonkinlaisia todisteita heidän aikomustensa ymmärtämiseksi (esim. Kyselylomakkeet), joka ei myöskään ole kovin hyödyllinen, koska se edellyttäisi, että vastaajat eivät ole vapaasti valehtelemassa aiheesta, josta he todennäköisesti valehtelevat, ja jos oletamme, että he eivät valehtele, niin se ei ole tarkoituksen puutetta, koska emme voi tietää, mitä alitajuisia prosesseja on saattanut tapahtua, koska monesti ihmiset tekevät asioita, joita he eivät tietoisesti tai eivät tietoisesti ymmärrä, koska he tekivät sen alitajuisesti. Saatan tosiaan ajatella, että teen XX:n jonkun puolesta ollakseni avuksi, vaikka alitajuinen aikomukseni on jotain aivan muuta, joka perustuu menneeseen kokemukseen.  Ja kuten sanoin, vaikka jostain ihmeen syystä olettaisimme, että tämä todiste, jota et ole esittänyt tutkijoista, jotka, jos sellainen on olemassa, voivat ilmeisesti lukea ajatuksia, ja jos se perustuu tilastollisiin tietoihin, kuten kyselylomakkeisiin, edellyttää, että nainen ei valehtele JA että hänellä ei ole mitään alitajuisia toimia, jotka saavat hänetkin epäilemään omaa toimintaansa, Vaikka oletamme, että teillä on jotenkin jokin maaginen todiste, joka täyttää kaikki edellä mainitut kriteerit, JA kaiken lisäksi heillä on erottava teoria, joka loogisesti ratkaisee todellisen itsemurhayritysten ja kuolemantapausten määrän välisen suuren eron, vaikka teillä olisi kaikki tämä (vihje:teillä ei ole), sillä ei ole väliä. Miksi? Miehet kuolevat 4x nopeammin, sillä on merkitystä. Ne ovat ne luvut, joilla on merkitystä.  Tämä on todellakin inhottavin osa "naiset yrittävät enemmän" -tilastoa, jota heitetään ympäriinsä. Vaikka oletettaisiin, että se on totta ja että naiset yrittävät enemmän ja että heillä on yhtä paljon aikeita kuin miehillä, se ei muuta sitä tosiasiaa, että miehet kuolevat nelinkertaisesti. Kyse on ihmisten vitun elämistä, tämä on suurin alle 35-vuotiaiden miesten tappaja Yhdistyneessä kuningaskunnassa ja monissa muissa maissa. Yritetään kääntää katse pois tästä ja tehdä siitä naisten ongelma sanomalla, että "no, naiset yrittävät enemmän, joten naisia tämä oikeastaan ahdistaa enemmän", kun taas miehet kuolevat joukoittain, mikä on kaikkein sairainta. Kyse ei ole kilpailusta, vaan siitä, että ihmisiä kuolee. Se, miten feministit yrittävät käyttää tätä hyväkseen yrittäessään harhauttaa ja vähätellä sitä tosiasiaa, että miehiä kuolee joukoittain itsemurhiin, ja sen sijaan yrittävät tehdä siitä naisten ongelman ja jättää huomiotta sen tosiasian, että näin he vievät resursseja pois miehiltä ja johtavat moniin uusiin kuolemantapauksiin, on kaikkein kauhistuttavinta. Vaikka äärimmäisen epäilyttävä "fakta" siitä, että naiset yrittävät enemmän JA että heillä on yhtä paljon aikeita, olisikin totta, on inhottavinta, mitä voi tehdä, ja se, että heittää sitä ympäriinsä saadakseen puolensa näyttämään sorretummalta ja viedäkseen näin resursseja ja huomiota pois miehiltä, jotka oikeasti kuolevat, on inhottavin asia, jonka voi tehdä, ja se on puhdas osoitus siitä, miksi ihmiset sanovat, että feministit ovat vittu kaikki tasa-arvosta.</w:t>
      </w:r>
    </w:p>
    <w:p>
      <w:r>
        <w:rPr>
          <w:b/>
          <w:u w:val="single"/>
        </w:rPr>
        <w:t xml:space="preserve">151021</w:t>
      </w:r>
    </w:p>
    <w:p>
      <w:r>
        <w:t xml:space="preserve">5.</w:t>
        <w:tab/>
        <w:tab/>
        <w:tab/>
        <w:tab/>
        <w:t xml:space="preserve">&gt; Tämä on ongelma</w:t>
        <w:t xml:space="preserve"> Jos tarvitaan 8 kertaa enemmän naisyrityksiä, jotta kuolleiden määrä olisi sama kuin miesten (olettaen, että naisten itsemurhayritysten määrä on 2x suurempi ja miesten todellinen itsemurhien määrä 4x suurempi), ainoa looginen johtopäätös on, että he huutavat apua.  Olemmeko täysin varmoja, että se on *yksinomainen* looginen johtopäätös? Minusta se on varmasti ilmeisin, eikä sitä pitäisi helposti hylätä, mutta *vain*? &gt; tutkijoiden on mahdotonta ymmärtää toisen ihmisen aikomuksia, vaikka heillä olisikin jonkinlaista näyttöä heidän aikomustensa ymmärtämiseksi (esim. kyselylomakkeet), joka ei myöskään ole kovin hyödyllinen, koska se edellyttäisi, että vastaajat eivät valehtelisi vapaasti aiheesta, josta he todennäköisesti valehtelisivat Oikein, tutkijat, jotka ovat hylänneet "avunhuuto"-selityksen, tekevät sen todennäköisesti sen perusteella, että he uskovat yksinkertaisesti vastaajia. Lisäksi olet oikeassa valehtelun todennäköisyydestä &gt; sillä ei ole väliä. Miksi? Miehet kuolevat 4x nopeammin, sillä on merkitystä. Niillä luvuilla on väliä. Sillä on väliä. Bluetarg sanoi: &gt;&gt;&gt; se urbaani legenda siitä, että naiset yrittävät itsemurhaa useammin Kun mikään vastauksista ei ole perustellut, että se olisi lainkaan väärin. Jos se todellakin olisi väärin, se tarkoittaisi, että itsemurha-ajatukset eivät ole asia, johon liittyy nimenomaan naissukupuoleen liittyviä tekijöitä, joihin olisi ehkä puututtava mielenterveyden näkökulmasta. Se, että se ei ole naisen ongelma kuolleisuuden näkökulmasta, ei tarkoita, ettei se ole ongelma mielenterveyden näkökulmasta.  Ja sillä on merkitystä, koska tämä pätee molempiin suuntiin. Perheväkivalta ei ole kuolleisuuden näkökulmasta yksinomaan miesten ongelma. Se on kuitenkin miesten ongelma oikeudenmukaisuuden ja sosiaalisen tuen näkökulmasta.</w:t>
      </w:r>
    </w:p>
    <w:p>
      <w:r>
        <w:rPr>
          <w:b/>
          <w:u w:val="single"/>
        </w:rPr>
        <w:t xml:space="preserve">151022</w:t>
      </w:r>
    </w:p>
    <w:p>
      <w:r>
        <w:t xml:space="preserve">6.</w:t>
        <w:tab/>
        <w:tab/>
        <w:tab/>
        <w:tab/>
        <w:tab/>
        <w:t xml:space="preserve">&gt;Olemmeko täysin varmoja, että tämä on ainoa looginen johtopäätös? Minusta se on varmasti ilmeisin ja sellainen, jota ei pitäisi helposti hylätä, mutta vain?  Näen kaksi: 1. Itsemurha-aikomuksen puuttuminen, eli kyseessä ei ole varsinainen itsemurhayritys eikä sitä siksi lasketa. 2. Kyvyttömyys. &amp;#x200B;</w:t>
      </w:r>
    </w:p>
    <w:p>
      <w:r>
        <w:rPr>
          <w:b/>
          <w:u w:val="single"/>
        </w:rPr>
        <w:t xml:space="preserve">151023</w:t>
      </w:r>
    </w:p>
    <w:p>
      <w:r>
        <w:t xml:space="preserve">7.</w:t>
        <w:tab/>
        <w:tab/>
        <w:tab/>
        <w:tab/>
        <w:t xml:space="preserve">Hieno viesti!</w:t>
      </w:r>
    </w:p>
    <w:p>
      <w:r>
        <w:rPr>
          <w:b/>
          <w:u w:val="single"/>
        </w:rPr>
        <w:t xml:space="preserve">151024</w:t>
      </w:r>
    </w:p>
    <w:p>
      <w:r>
        <w:t xml:space="preserve">1. [WorldClassBullshitters arvioi tämän elokuvan. Kommentti on melko....mausteinen.](https://youtu.be/qsc-_DrAkbc)</w:t>
      </w:r>
    </w:p>
    <w:p>
      <w:r>
        <w:rPr>
          <w:b/>
          <w:u w:val="single"/>
        </w:rPr>
        <w:t xml:space="preserve">151025</w:t>
      </w:r>
    </w:p>
    <w:p>
      <w:r>
        <w:t xml:space="preserve">2.</w:t>
        <w:tab/>
        <w:t xml:space="preserve">ooh kiitos :D näin vain Double Toastedin arvostelun ja he eivät pitäneet siitä yhtään XD ja kuulin siitä ensimmäisen kerran kauhu subredditistä jossa juliste vihasi sitä :D</w:t>
      </w:r>
    </w:p>
    <w:p>
      <w:r>
        <w:rPr>
          <w:b/>
          <w:u w:val="single"/>
        </w:rPr>
        <w:t xml:space="preserve">151026</w:t>
      </w:r>
    </w:p>
    <w:p>
      <w:r>
        <w:t xml:space="preserve">3.</w:t>
        <w:tab/>
        <w:tab/>
        <w:t xml:space="preserve">Np.</w:t>
      </w:r>
    </w:p>
    <w:p>
      <w:r>
        <w:rPr>
          <w:b/>
          <w:u w:val="single"/>
        </w:rPr>
        <w:t xml:space="preserve">151027</w:t>
      </w:r>
    </w:p>
    <w:p>
      <w:r>
        <w:t xml:space="preserve">1. r/blackpeopletwitter haluaa vitsinsä takaisin</w:t>
      </w:r>
    </w:p>
    <w:p>
      <w:r>
        <w:rPr>
          <w:b/>
          <w:u w:val="single"/>
        </w:rPr>
        <w:t xml:space="preserve">151028</w:t>
      </w:r>
    </w:p>
    <w:p>
      <w:r>
        <w:t xml:space="preserve">2.</w:t>
        <w:tab/>
        <w:t xml:space="preserve">[poistettu]</w:t>
      </w:r>
    </w:p>
    <w:p>
      <w:r>
        <w:rPr>
          <w:b/>
          <w:u w:val="single"/>
        </w:rPr>
        <w:t xml:space="preserve">151029</w:t>
      </w:r>
    </w:p>
    <w:p>
      <w:r>
        <w:t xml:space="preserve">3.</w:t>
        <w:tab/>
        <w:tab/>
        <w:t xml:space="preserve">En usko, että hän vihjaa tämän kaverin olevan musta. Pikemminkin uskon, että hän tarkoittaa, että tämä vitsi oli lähetetty bpt:ssä aiemmin.</w:t>
      </w:r>
    </w:p>
    <w:p>
      <w:r>
        <w:rPr>
          <w:b/>
          <w:u w:val="single"/>
        </w:rPr>
        <w:t xml:space="preserve">151030</w:t>
      </w:r>
    </w:p>
    <w:p>
      <w:r>
        <w:t xml:space="preserve">4.</w:t>
        <w:tab/>
        <w:tab/>
        <w:tab/>
        <w:t xml:space="preserve">[poistettu]</w:t>
      </w:r>
    </w:p>
    <w:p>
      <w:r>
        <w:rPr>
          <w:b/>
          <w:u w:val="single"/>
        </w:rPr>
        <w:t xml:space="preserve">151031</w:t>
      </w:r>
    </w:p>
    <w:p>
      <w:r>
        <w:t xml:space="preserve">5.</w:t>
        <w:tab/>
        <w:tab/>
        <w:tab/>
        <w:tab/>
        <w:t xml:space="preserve">Olet jälkeenjäänyt.</w:t>
      </w:r>
    </w:p>
    <w:p>
      <w:r>
        <w:rPr>
          <w:b/>
          <w:u w:val="single"/>
        </w:rPr>
        <w:t xml:space="preserve">151032</w:t>
      </w:r>
    </w:p>
    <w:p>
      <w:r>
        <w:t xml:space="preserve">1. En jaa positiivista näkemystäsi. Olen kuitenkin sitä mieltä, että vertailu taiteen kehitykseen viimeisten kahden vuosisadan aikana jäljittelee videopelejä.  Juuri nyt elämme pelaamisen postmodernistista aikakautta, jolloin jotkut ihmiset yrittävät keksiä uusia tapoja lähestyä videopelien kehittämistä ja pelattavuutta, mutta yleisesti ottaen useimmat osallistujat ovat joko kyynisiä näyttelijöitä tai räkäisiä elitistejä, jotka luulevat, että heidän paska ei haise. Aivan kuten postmodernistisen taiteen kohdalla, näemme nyt postmodernismin jälkeisen liikkeen syttymässä, kun Doomin, BoTW:n, Mario Odysseyn, RE7:n, SoulCalibur VI:n (ja muutamien muiden) kaltaiset pelit, joissa kyynisyys ja yritysten paskanjauhanta on loppuunkulunut ja joissa mukana olevat ihmiset haluavat vain tehdä pelejä, joita ydinyleisö on kerjännyt jo vuosia, mutta jotka vain on päivitetty nykyaikaiseen herkkyyteen ja teknisiin ominaisuuksiin.  Kysyt nyt varmasti: "Mutta eikö se olekin hyvä?". Emmehän pääse eroon trendejä noudattavista ideologeista?", johon vastaan, että ei, ei oikeastaan. Postmodernismi jätti taidemaailmaan tahran, joka ei todennäköisesti koskaan poistu. Yleisö, olipa se sitten filistealainen tai ei, sai päähänsä, että taiteilijana oleminen tarkoittaa sitä, että on hienostelija, joka haistelee omia pierujaan ja keksii tekosyitä turhalle hölynpölylle. Kriitikot ja taidemaailman elitistit ovat myös kollektiivisesti suostuneet kiertämään tätä käsitystä. Miten post-postmodernistien asiat sujuvat? Ei hyvin, sillä vaikka heidän työtään arvostettaisiinkin ja vaikka ne löytäisivät yleisön, ihmiset pitävät niitä vain "Ai niin, klassisen tyylin taidetta" eivätkä kiinnitä niihin sen enempää huomiota, jolloin uusista tekijöistä tulee joko vain yksi hammasratas tai he jäävät tuntemattomuuteen.  Voidaanko tämä ratkaista? No, taiteen PPM on edelleen käynnissä, alle 30 vuotta olemassa, ja vain harvat videopelit kuuluvat vastaavaan tilaan. Videopelit ovat kuitenkin paljon enemmän tuotepohjaisia kuin taide, joten AAA-luokan pelien keskinkertaisuus ja postmodernistiset idiootit, jotka tulvivat markkinoille, ovat edelleen valtava haaste kaikille, joilla ei ole suuren studion tukea. Tarkoitan, että Return of the Obra Dinn on tavallaan PPM, mutta siinä ei silti ole paljon hyvää, eikä sillä näytä olevan paljon uudelleenpeluuarvoa.</w:t>
      </w:r>
    </w:p>
    <w:p>
      <w:r>
        <w:rPr>
          <w:b/>
          <w:u w:val="single"/>
        </w:rPr>
        <w:t xml:space="preserve">151033</w:t>
      </w:r>
    </w:p>
    <w:p>
      <w:r>
        <w:t xml:space="preserve">1. On niin paljon tarinoita, joissa ihmiset hyökkäävät toisten ihmisten kimppuun vain siksi, että he käyttävät näitä hattuja. Kuvittele olevasi niin kusipää, että koet tarvetta hyökätä jonkun kimppuun hänen poliittisen vakaumuksensa takia.  Edit: Voi helvetti, katso tuota naamaa!</w:t>
      </w:r>
    </w:p>
    <w:p>
      <w:r>
        <w:rPr>
          <w:b/>
          <w:u w:val="single"/>
        </w:rPr>
        <w:t xml:space="preserve">151034</w:t>
      </w:r>
    </w:p>
    <w:p>
      <w:r>
        <w:t xml:space="preserve">1. Tämä on hän btw, artikkelista https://imgur.com/a/LjnINjd.</w:t>
      </w:r>
    </w:p>
    <w:p>
      <w:r>
        <w:rPr>
          <w:b/>
          <w:u w:val="single"/>
        </w:rPr>
        <w:t xml:space="preserve">151035</w:t>
      </w:r>
    </w:p>
    <w:p>
      <w:r>
        <w:t xml:space="preserve">2.</w:t>
        <w:tab/>
        <w:t xml:space="preserve">Hänen hartiansa ovat todella naiselliset</w:t>
      </w:r>
    </w:p>
    <w:p>
      <w:r>
        <w:rPr>
          <w:b/>
          <w:u w:val="single"/>
        </w:rPr>
        <w:t xml:space="preserve">151036</w:t>
      </w:r>
    </w:p>
    <w:p>
      <w:r>
        <w:t xml:space="preserve">3.</w:t>
        <w:tab/>
        <w:tab/>
        <w:t xml:space="preserve">Ensi silmäyksellä hän näyttää minusta mieheltä. Hän on miehen näköinen. Katsokaa vain hänen kokoaan verrattuna hänen vieressään oleviin tyttöihin.</w:t>
      </w:r>
    </w:p>
    <w:p>
      <w:r>
        <w:rPr>
          <w:b/>
          <w:u w:val="single"/>
        </w:rPr>
        <w:t xml:space="preserve">151037</w:t>
      </w:r>
    </w:p>
    <w:p>
      <w:r>
        <w:t xml:space="preserve">4.</w:t>
        <w:tab/>
        <w:tab/>
        <w:tab/>
        <w:t xml:space="preserve">Koska kyseessä on pyöräilykilpailu, katsokaa heidän jalkojaan. muistakaa myös, että miehet varastoivat rasvaa vatsaan, kun taas naiset varastoivat rasvaa lantiolle, puhumattakaan siitä, että naisilla on yleisesti ottaen enemmän rasvaa ja vähemmän lihaksia kuin miehillä.</w:t>
      </w:r>
    </w:p>
    <w:p>
      <w:r>
        <w:rPr>
          <w:b/>
          <w:u w:val="single"/>
        </w:rPr>
        <w:t xml:space="preserve">151038</w:t>
      </w:r>
    </w:p>
    <w:p>
      <w:r>
        <w:t xml:space="preserve">5.</w:t>
        <w:tab/>
        <w:tab/>
        <w:tab/>
        <w:tab/>
        <w:t xml:space="preserve">Hänen vyötärönsä näyttää olevan suunnilleen samankokoinen kuin tyttöjen. Hänen jalkansa näyttävät minusta myös isommilta, mutta idk se ei ole hyvä kuva. Ehkä he voittivat sen reilusti, mutta se on varmasti kiistanalainen voitto. Ja minusta tuntuu, että transsukupuolisia urheilussa pitäisi valvoa tiukemmin. Luin kerran eräästä MMA-ottelusta, jossa transsukupuolinen nainen mursi naisen kallon ja antoi tälle aivotärähdyksen heti ottelun alussa ensimmäisessä erässä. Mahdollisuus, että transsukupuoliset naiset saavat etua urheilussa, on hyvin todellinen. Riippumatta siitä, mitä transsukupuoliset ajattelevat, se on epäreilua kaikkia muita kohtaan. Olen edelleen eri mieltä siitä, pitäisikö heidät kieltää urheilusta, koska heillä on epäreilu etu.</w:t>
      </w:r>
    </w:p>
    <w:p>
      <w:r>
        <w:rPr>
          <w:b/>
          <w:u w:val="single"/>
        </w:rPr>
        <w:t xml:space="preserve">151039</w:t>
      </w:r>
    </w:p>
    <w:p>
      <w:r>
        <w:t xml:space="preserve">6.</w:t>
        <w:tab/>
        <w:tab/>
        <w:tab/>
        <w:tab/>
        <w:tab/>
        <w:t xml:space="preserve">Mitä vittua sanot, hintti? Hän voitti reilusti</w:t>
      </w:r>
    </w:p>
    <w:p>
      <w:r>
        <w:rPr>
          <w:b/>
          <w:u w:val="single"/>
        </w:rPr>
        <w:t xml:space="preserve">151040</w:t>
      </w:r>
    </w:p>
    <w:p>
      <w:r>
        <w:t xml:space="preserve">7.</w:t>
        <w:tab/>
        <w:tab/>
        <w:tab/>
        <w:tab/>
        <w:tab/>
        <w:tab/>
        <w:t xml:space="preserve"> Woah siellä! Seuraavalla kerralla pyydän, että pidättäydytte käyttämästä tuota kauhean kiihkoilevaa termiä. Käytä sen sijaan yleisesti hyväksyttyä "Mapispema-ta".  Kiitos ymmärryksestänne.  *Olen botti, ja tämä toiminto suoritettiin automaattisesti. Ota [yhteyttä tämän subredditin moderaattoreihin](/message/compose/?to=/r/ImGoingToHellForThis), jos sinulla on kysyttävää tai huolenaiheita.*</w:t>
      </w:r>
    </w:p>
    <w:p>
      <w:r>
        <w:rPr>
          <w:b/>
          <w:u w:val="single"/>
        </w:rPr>
        <w:t xml:space="preserve">151041</w:t>
      </w:r>
    </w:p>
    <w:p>
      <w:r>
        <w:t xml:space="preserve">1. "Uhri pystyi toimittamaan poliiseille valokuvia Mearsista sängyllä machetea heiluttaen."  ( ͠° ل͜ °)</w:t>
      </w:r>
    </w:p>
    <w:p>
      <w:r>
        <w:rPr>
          <w:b/>
          <w:u w:val="single"/>
        </w:rPr>
        <w:t xml:space="preserve">151042</w:t>
      </w:r>
    </w:p>
    <w:p>
      <w:r>
        <w:t xml:space="preserve">2.</w:t>
        <w:tab/>
        <w:t xml:space="preserve">Fiksu kaveri, ilman näitä hän ei olisi luultavasti koskaan joutunut vankilaan. Poliisi olisi vain nauranut hänelle ja sanonut: "Miksi itket seksin harrastamisesta?". Oletko homo poika?".  Huomautus: Tuo on liioittelua, mutta sitä he varmasti ajattelisivat.</w:t>
      </w:r>
    </w:p>
    <w:p>
      <w:r>
        <w:rPr>
          <w:b/>
          <w:u w:val="single"/>
        </w:rPr>
        <w:t xml:space="preserve">151043</w:t>
      </w:r>
    </w:p>
    <w:p>
      <w:r>
        <w:t xml:space="preserve">3.</w:t>
        <w:tab/>
        <w:tab/>
        <w:t xml:space="preserve">En usko, että se on liioittelua...</w:t>
      </w:r>
    </w:p>
    <w:p>
      <w:r>
        <w:rPr>
          <w:b/>
          <w:u w:val="single"/>
        </w:rPr>
        <w:t xml:space="preserve">151044</w:t>
      </w:r>
    </w:p>
    <w:p>
      <w:r>
        <w:t xml:space="preserve">1. 6 vuoden ajan politiikka on ollut voimassa ilman ongelmia, kunnes Cunty McCuntface tulee ja itkee pakotetusta vaatimattomuudesta. Pitäkää kätenne erossa koneista, ämmä!</w:t>
      </w:r>
    </w:p>
    <w:p>
      <w:r>
        <w:rPr>
          <w:b/>
          <w:u w:val="single"/>
        </w:rPr>
        <w:t xml:space="preserve">151045</w:t>
      </w:r>
    </w:p>
    <w:p>
      <w:r>
        <w:t xml:space="preserve">2.</w:t>
        <w:tab/>
        <w:t xml:space="preserve">Veikkaan, että hän on sitä tyyppiä, joka sanoo, että pakko-hijabit ovat voimaannuttavia, mutta ei tunnista kaksoisajattelua.</w:t>
      </w:r>
    </w:p>
    <w:p>
      <w:r>
        <w:rPr>
          <w:b/>
          <w:u w:val="single"/>
        </w:rPr>
        <w:t xml:space="preserve">151046</w:t>
      </w:r>
    </w:p>
    <w:p>
      <w:r>
        <w:t xml:space="preserve">1. https://uploadfiles.io/3risd Tässä on minun meme-kansioni, jota voitte käyttää btfo retardien kanssa.</w:t>
      </w:r>
    </w:p>
    <w:p>
      <w:r>
        <w:rPr>
          <w:b/>
          <w:u w:val="single"/>
        </w:rPr>
        <w:t xml:space="preserve">151047</w:t>
      </w:r>
    </w:p>
    <w:p>
      <w:r>
        <w:t xml:space="preserve">2.</w:t>
        <w:tab/>
        <w:t xml:space="preserve">Olet MVP. &lt;3</w:t>
      </w:r>
    </w:p>
    <w:p>
      <w:r>
        <w:rPr>
          <w:b/>
          <w:u w:val="single"/>
        </w:rPr>
        <w:t xml:space="preserve">151048</w:t>
      </w:r>
    </w:p>
    <w:p>
      <w:r>
        <w:t xml:space="preserve">3.</w:t>
        <w:tab/>
        <w:t xml:space="preserve">&gt; https://uploadfiles.io/3risd #HIS NAME WAS SHAWN LUCAS</w:t>
      </w:r>
    </w:p>
    <w:p>
      <w:r>
        <w:rPr>
          <w:b/>
          <w:u w:val="single"/>
        </w:rPr>
        <w:t xml:space="preserve">151049</w:t>
      </w:r>
    </w:p>
    <w:p>
      <w:r>
        <w:t xml:space="preserve">1. Nämä Resetera-ihmiset loukkaantuisivat, jos käskisin heitä painumaan vittuun, mikä on täysin järkevä vastaus näille retardanteille.</w:t>
      </w:r>
    </w:p>
    <w:p>
      <w:r>
        <w:rPr>
          <w:b/>
          <w:u w:val="single"/>
        </w:rPr>
        <w:t xml:space="preserve">151050</w:t>
      </w:r>
    </w:p>
    <w:p>
      <w:r>
        <w:t xml:space="preserve">2.</w:t>
        <w:tab/>
        <w:t xml:space="preserve">Nämä resetera-ihmiset loukkaantuvat, kun heitä pyydetään tuomitsemaan amirox.</w:t>
      </w:r>
    </w:p>
    <w:p>
      <w:r>
        <w:rPr>
          <w:b/>
          <w:u w:val="single"/>
        </w:rPr>
        <w:t xml:space="preserve">151051</w:t>
      </w:r>
    </w:p>
    <w:p>
      <w:r>
        <w:t xml:space="preserve">3.</w:t>
        <w:tab/>
        <w:tab/>
        <w:t xml:space="preserve">Heidät tunnetaan virallisesti nimellä Resertardit.</w:t>
      </w:r>
    </w:p>
    <w:p>
      <w:r>
        <w:rPr>
          <w:b/>
          <w:u w:val="single"/>
        </w:rPr>
        <w:t xml:space="preserve">151052</w:t>
      </w:r>
    </w:p>
    <w:p>
      <w:r>
        <w:t xml:space="preserve">4.</w:t>
        <w:tab/>
        <w:t xml:space="preserve">Se on hyvä neuvo, katsoi sitä sitten miten tahansa.</w:t>
      </w:r>
    </w:p>
    <w:p>
      <w:r>
        <w:rPr>
          <w:b/>
          <w:u w:val="single"/>
        </w:rPr>
        <w:t xml:space="preserve">151053</w:t>
      </w:r>
    </w:p>
    <w:p>
      <w:r>
        <w:t xml:space="preserve">1. Minulle sanottiin niin ennen kuin laihdutin, ja se sai minut olemaan helvetin katkera. En ole tarpeeksi hyvä tänään, mutta olenko, kun nämä huorat on käytetty loppuun? Se on vitun paskapuhetta.</w:t>
      </w:r>
    </w:p>
    <w:p>
      <w:r>
        <w:rPr>
          <w:b/>
          <w:u w:val="single"/>
        </w:rPr>
        <w:t xml:space="preserve">151054</w:t>
      </w:r>
    </w:p>
    <w:p>
      <w:r>
        <w:t xml:space="preserve">2.</w:t>
        <w:tab/>
        <w:t xml:space="preserve">Tuollaista paskaa he yrittävät syöttää sinulle. Olen mielestäni ihan kelvollisen näköinen jätkä, mutta en ilmeisesti tarpeeksi hyvä...</w:t>
      </w:r>
    </w:p>
    <w:p>
      <w:r>
        <w:rPr>
          <w:b/>
          <w:u w:val="single"/>
        </w:rPr>
        <w:t xml:space="preserve">151055</w:t>
      </w:r>
    </w:p>
    <w:p>
      <w:r>
        <w:t xml:space="preserve">3.</w:t>
        <w:tab/>
        <w:tab/>
        <w:t xml:space="preserve">älä kompastu</w:t>
        <w:t xml:space="preserve">  Naiset ovat niin sekaisin sen suhteen, mitä he pitävät viehättävänä, että vain 7 % miehistä kaiken kaikkiaan pidetään viehättävinä naisten standardien mukaan.  Tämä todettiin tutkimuksissa, joissa naisia kysyttiin eri miesten kuvien avulla, kuinka moni heistä pitäisi miehiä "keskimääräistä parempina" ja "viehättävinä".    Jatka vain, veli, jatka puskemista, jatka elämäsi parantamista.   Alat huomata, että naiset haluavat seurustella kanssasi ajan myötä.   Ja pidetään se todellisena, he tekevät sen, koska he näkevät, että sinulla on mukava työ, talo jne.  Joten kohtele heitä samalla tavalla vastineeksi, käytä heitä sen takia, mitä he tuovat pöytään (ulkonäkö) ja jätä.   Käytä vitun kondomia.  Älä ole se kaveri, joka jää ansaan ei-toivottuun raskauteen elatusmaksujen takia, koska he yrittävät tehdä sen sinulle.</w:t>
      </w:r>
    </w:p>
    <w:p>
      <w:r>
        <w:rPr>
          <w:b/>
          <w:u w:val="single"/>
        </w:rPr>
        <w:t xml:space="preserve">151056</w:t>
      </w:r>
    </w:p>
    <w:p>
      <w:r>
        <w:t xml:space="preserve">4.</w:t>
        <w:tab/>
        <w:tab/>
        <w:tab/>
        <w:t xml:space="preserve">Aioin kommentoida myös tätä tutkimusta. Toisaalta minusta on aika hämmentävää, että naiset eivät vain löydä lähes mitään fyysistä vetovoimaa valtaosasta miehistä. Ymmärrän, että evoluution kannalta se ei ollut tärkein tekijä lisääntymiselle toisin kuin miehillä naisille, mutta kuinka jälkeenjäänyttä on, että se on TÄNÄÄN alhainen? Luulisi, että lisääntymisen kannalta olisi hyödyllistä, että sukupuolet todella vetoaisivat toisiinsa. En tietenkään tiedä, miten nykyaikainen ympäristö vaikuttaa tähän kaikkeen, mutta en kuvittele, että se olisi kovin suuri, kun otetaan huomioon mainitut luvut.</w:t>
      </w:r>
    </w:p>
    <w:p>
      <w:r>
        <w:rPr>
          <w:b/>
          <w:u w:val="single"/>
        </w:rPr>
        <w:t xml:space="preserve">151057</w:t>
      </w:r>
    </w:p>
    <w:p>
      <w:r>
        <w:t xml:space="preserve">5.</w:t>
        <w:tab/>
        <w:tab/>
        <w:t xml:space="preserve">&gt; Olen mielestäni ihan kelvollisen näköinen jätkä, mutta ilmeisesti en tarpeeksi hyvä Lol En huolehtisi siitä. Se ei koskaan riitä naisille. OK cupid -tutkimus kertoo, että naiset arvioivat 0% miehistä viehättävimmiksi. Henkilökohtaisesti yksi rumimmista tuntemistani huorista collegessa kertoi minulle, että hän ei pidä yhtään miestä viehättävänä (koko collegessa). Seuraavana vuonna hän on parisuhteessa pillua piiskaavan hintin kanssa. Laiha ja ruma, mutta silti ulkonäöltään hänen yläpuolellaan. Säälin kaveria. Tekisi mieli kertoa hänelle, että hän ei pidä häntä lainkaan viehättävänä ja käyttää häntä vain rahan takia, mutta haluan pitää huolen omista asioistani.   Pointtini on se, että kukaan mies ei ole koskaan tarpeeksi viehättävä naisille. Voit tuoda heille planeetan kuumimman miehen, ja he silti miettivät, voivatko he tehdä parempaa. Vitut siitä, GYOW.</w:t>
      </w:r>
    </w:p>
    <w:p>
      <w:r>
        <w:rPr>
          <w:b/>
          <w:u w:val="single"/>
        </w:rPr>
        <w:t xml:space="preserve">151058</w:t>
      </w:r>
    </w:p>
    <w:p>
      <w:r>
        <w:t xml:space="preserve">1. Häviämme siis Floridan ja Azin. Hyvän yön jälkeen saamme yhden paikan senaatissa? 52... Joten Murk/Collins ja Mitt johtavat show'ta. Täydellinen katastrofi, jos näin käy. Tässä vaiheessa ottaisin mieluummin jommankumman Az:n ja Fl:n... Kunhan vain voittaisin yhden.</w:t>
      </w:r>
    </w:p>
    <w:p>
      <w:r>
        <w:rPr>
          <w:b/>
          <w:u w:val="single"/>
        </w:rPr>
        <w:t xml:space="preserve">151059</w:t>
      </w:r>
    </w:p>
    <w:p>
      <w:r>
        <w:t xml:space="preserve">2.</w:t>
        <w:tab/>
        <w:t xml:space="preserve">Tiedän... se pilasi viikkoni. Luulin, että Scott häviäisi, mutta hän voitti, nyt he muuttavat ääniä, eikä kukaan raportoi mitään. Broward tekee mitä haluaa ilman valvontaa. Nielsen on ääliö. samoin Sessiot ja Pam Bondi.</w:t>
      </w:r>
    </w:p>
    <w:p>
      <w:r>
        <w:rPr>
          <w:b/>
          <w:u w:val="single"/>
        </w:rPr>
        <w:t xml:space="preserve">151060</w:t>
      </w:r>
    </w:p>
    <w:p>
      <w:r>
        <w:t xml:space="preserve">1. Olen yksinhuoltajaisä, ja annan energiani ja voimavarani lapsilleni. En kasvata toisen miehen lapsia, vitut siitä. Hän teki sänkynsä ja voi maata siinä.</w:t>
      </w:r>
    </w:p>
    <w:p>
      <w:r>
        <w:rPr>
          <w:b/>
          <w:u w:val="single"/>
        </w:rPr>
        <w:t xml:space="preserve">151061</w:t>
      </w:r>
    </w:p>
    <w:p>
      <w:r>
        <w:t xml:space="preserve">2.</w:t>
        <w:tab/>
        <w:t xml:space="preserve">Täällä myös yksinhuoltajaisä. Minun rahani menevät lapsiin... ei johonkin tyhmään paskiaiseen.</w:t>
      </w:r>
    </w:p>
    <w:p>
      <w:r>
        <w:rPr>
          <w:b/>
          <w:u w:val="single"/>
        </w:rPr>
        <w:t xml:space="preserve">151062</w:t>
      </w:r>
    </w:p>
    <w:p>
      <w:r>
        <w:t xml:space="preserve">3.</w:t>
        <w:tab/>
        <w:tab/>
        <w:t xml:space="preserve">Ehdoton kaveri. En enää koskaan rahoita toista nojatuoliin kykenemätöntä laiskaa feministi-liberaalia tekopyhää naista, ja lisäksi kolmen aterian ostaminen ravintolassa eikä neljättä ateriaa ja kolme lasillista viiniä, mikä tekee hänestä vihaisen riidanhaluisen kusipään, on melkoinen säästö. Minulla on opiskelurahasto menossa ja paras sairausvakuutus. En raahaa jotain yksinhuoltajaäitiä ja hänen pikku aukkojaan mukaan jakamaan kovalla työllä ansaitsemiani rahoja. Pysy uskossa.</w:t>
      </w:r>
    </w:p>
    <w:p>
      <w:r>
        <w:rPr>
          <w:b/>
          <w:u w:val="single"/>
        </w:rPr>
        <w:t xml:space="preserve">151063</w:t>
      </w:r>
    </w:p>
    <w:p>
      <w:r>
        <w:t xml:space="preserve">1. Itsemurha on yksi itsekkäimmistä mahdollisista teoista.</w:t>
      </w:r>
    </w:p>
    <w:p>
      <w:r>
        <w:rPr>
          <w:b/>
          <w:u w:val="single"/>
        </w:rPr>
        <w:t xml:space="preserve">151064</w:t>
      </w:r>
    </w:p>
    <w:p>
      <w:r>
        <w:t xml:space="preserve">2.</w:t>
        <w:tab/>
        <w:t xml:space="preserve">Kannatatko siis itsemurhaa, joka ei häiritse aamumatkojasi, Nancy</w:t>
      </w:r>
    </w:p>
    <w:p>
      <w:r>
        <w:rPr>
          <w:b/>
          <w:u w:val="single"/>
        </w:rPr>
        <w:t xml:space="preserve">151065</w:t>
      </w:r>
    </w:p>
    <w:p>
      <w:r>
        <w:t xml:space="preserve">3.</w:t>
        <w:tab/>
        <w:tab/>
        <w:t xml:space="preserve">Vastustan itsemurhaa.  Vastustan myös sitä, että ihmiset vaikuttavat itsekkäästi tuhansien muiden ihmisten elämään.</w:t>
      </w:r>
    </w:p>
    <w:p>
      <w:r>
        <w:rPr>
          <w:b/>
          <w:u w:val="single"/>
        </w:rPr>
        <w:t xml:space="preserve">151066</w:t>
      </w:r>
    </w:p>
    <w:p>
      <w:r>
        <w:t xml:space="preserve">4.</w:t>
        <w:tab/>
        <w:tab/>
        <w:tab/>
        <w:t xml:space="preserve">Tuhannen ihmisen odottelu liikenteessä ei ole yhden ihmisen hengen arvoista?</w:t>
      </w:r>
    </w:p>
    <w:p>
      <w:r>
        <w:rPr>
          <w:b/>
          <w:u w:val="single"/>
        </w:rPr>
        <w:t xml:space="preserve">151067</w:t>
      </w:r>
    </w:p>
    <w:p>
      <w:r>
        <w:t xml:space="preserve">5.</w:t>
        <w:tab/>
        <w:tab/>
        <w:tab/>
        <w:tab/>
        <w:t xml:space="preserve">Planeettamme tukehtuu ihmisen saasteisiin, vauvat syntyvät kurjuuteen, tuhannet ihmiset kuolevat nälkään riittämättömien resurssien vuoksi.  En välitä paskaakaan siitä, että yksi ihminen kuolee oman käden kautta. Mieluummin en tekisi sitä, mutta jos on pakko, ei kannata olla itsekäs mulkku.  Välitätkö vittuakaan junankuljettajasta, joka ajaa heidän päälleen ja jää traumatisoituneeksi koko elämäksi? Lapsesta, joka löytää ruumiinsa puistosta roikkumasta? Poliisi, joka tutkii outoa hajua naapurista?  Olet todella surkea, jos väität, ettei itsemurha ole itsekkäin tapa kuolla.</w:t>
      </w:r>
    </w:p>
    <w:p>
      <w:r>
        <w:rPr>
          <w:b/>
          <w:u w:val="single"/>
        </w:rPr>
        <w:t xml:space="preserve">151068</w:t>
      </w:r>
    </w:p>
    <w:p>
      <w:r>
        <w:t xml:space="preserve">6.</w:t>
        <w:tab/>
        <w:tab/>
        <w:tab/>
        <w:tab/>
        <w:tab/>
        <w:t xml:space="preserve">Hän hyppäsi sillalta veteen.  Tämä ei koskisi yhtään junankuljettajaa.  OK.    Pitäisikö hätänumeropalveluiden lopettaa itsemurhapuheluiden vastaanottaminen?  Jos näin tehtäisiin, se lopettaisi sen, että kiireiset ihmiset, jotka yrittävät päästä Wal-Marttiin tai töihin, myöhästyisivät 30 minuutista tuntiin, mutta se johtaisi lopulta siihen, että useammat ihmiset onnistuisivat tappamaan itsensä.  Sitäkö te haluatte?  Jos niin, sanokaa se.</w:t>
      </w:r>
    </w:p>
    <w:p>
      <w:r>
        <w:rPr>
          <w:b/>
          <w:u w:val="single"/>
        </w:rPr>
        <w:t xml:space="preserve">151069</w:t>
      </w:r>
    </w:p>
    <w:p>
      <w:r>
        <w:t xml:space="preserve">7.</w:t>
        <w:tab/>
        <w:tab/>
        <w:tab/>
        <w:tab/>
        <w:tab/>
        <w:tab/>
        <w:t xml:space="preserve">Etkö tunne myötätuntoa kuljettajia kohtaan, jotka katsovat ihmisten kuolevan junien alle?  Mitä haluatte minun sanovan? Luulen, että olen ollut aika selvä.  Ja kuinka moni ihminen käyttää itsemurhayrityksiä saadakseen huomiota itselleen? Panostakaa parempaan mielenterveysjärjestelmään, sanon minä.</w:t>
      </w:r>
    </w:p>
    <w:p>
      <w:r>
        <w:rPr>
          <w:b/>
          <w:u w:val="single"/>
        </w:rPr>
        <w:t xml:space="preserve">151070</w:t>
      </w:r>
    </w:p>
    <w:p>
      <w:r>
        <w:t xml:space="preserve">8.</w:t>
        <w:tab/>
        <w:tab/>
        <w:tab/>
        <w:tab/>
        <w:tab/>
        <w:tab/>
        <w:tab/>
        <w:t xml:space="preserve">Katsokaa pillua tai narttua (riippuen siitä, kumpi pätee).  Lue artikkeli.  Junaa ei ollut.    Silta, vesi, liikenne.</w:t>
      </w:r>
    </w:p>
    <w:p>
      <w:r>
        <w:rPr>
          <w:b/>
          <w:u w:val="single"/>
        </w:rPr>
        <w:t xml:space="preserve">151071</w:t>
      </w:r>
    </w:p>
    <w:p>
      <w:r>
        <w:t xml:space="preserve">9.</w:t>
        <w:tab/>
        <w:tab/>
        <w:tab/>
        <w:tab/>
        <w:tab/>
        <w:tab/>
        <w:tab/>
        <w:tab/>
        <w:t xml:space="preserve">Liikenne on ihmisiä, jotka olisivat nähneet hänen hyppäävän.  Tiedän ihmisiä, jotka ovat nähneet jonkun hyppäävän sillalta, se voi vaikuttaa vakavasti.  On itse asiassa aika itsekästä tehdä itsemurha kaikkien nähden, koska se on melkeinpä emotionaalinen tapa yrittää ottaa ihmiset mukaansa. Se on myös melko itsekästä, koska se vaikuttaa kaikkiin muihin, jotka jätit jälkeesi; perhe ja ystävät, jotka ovat saattaneet todella välittää sinusta eivätkä tienneet, että olit itsetuhoinen, joutuvat elämäänsä ajatellen, etteivät he tehneet tarpeeksi, vaikka itse asiassa he saattoivat olla ainoa asia, joka piti sinut koossa niin kauan.  Itsemurha on itsekäs, koska se satuttaa niitä, jotka välittävät sinusta, tai niitä harvoja epäonnisia, jotka todistavat sitä. Mitä enemmän he rakastivat sinua, sitä enemmän se vaikuttaa heihin.</w:t>
      </w:r>
    </w:p>
    <w:p>
      <w:r>
        <w:rPr>
          <w:b/>
          <w:u w:val="single"/>
        </w:rPr>
        <w:t xml:space="preserve">151072</w:t>
      </w:r>
    </w:p>
    <w:p>
      <w:r>
        <w:t xml:space="preserve">10.</w:t>
        <w:tab/>
        <w:tab/>
        <w:tab/>
        <w:tab/>
        <w:tab/>
        <w:tab/>
        <w:tab/>
        <w:tab/>
        <w:tab/>
        <w:t xml:space="preserve">Paskapuhetta.  Kuinka monta kuvaa on tällä typerällä sivustolla, jossa ihmiset kuolevat, loukkaantuvat vakavasti jne.  Se saattaa vaikuttaa johonkuhun noin 20 minuuttia, kunnes hän katsoo takaisin puhelimeensa ja unohtaa sen.</w:t>
      </w:r>
    </w:p>
    <w:p>
      <w:r>
        <w:rPr>
          <w:b/>
          <w:u w:val="single"/>
        </w:rPr>
        <w:t xml:space="preserve">151073</w:t>
      </w:r>
    </w:p>
    <w:p>
      <w:r>
        <w:t xml:space="preserve">11.</w:t>
        <w:tab/>
        <w:tab/>
        <w:tab/>
        <w:tab/>
        <w:tab/>
        <w:tab/>
        <w:tab/>
        <w:tab/>
        <w:tab/>
        <w:tab/>
        <w:t xml:space="preserve">Tuo on hyvin synkkä ja epätosi ajatus. Ihmiset voivat toipua siitä, että näkevät kuoleman valkokankaalla, näemme niitä koko ajan, oli se sitten tekaistua tai ei. Emme kuolemaa henkilökohtaisesti.</w:t>
      </w:r>
    </w:p>
    <w:p>
      <w:r>
        <w:rPr>
          <w:b/>
          <w:u w:val="single"/>
        </w:rPr>
        <w:t xml:space="preserve">151074</w:t>
      </w:r>
    </w:p>
    <w:p>
      <w:r>
        <w:t xml:space="preserve">12.</w:t>
        <w:tab/>
        <w:tab/>
        <w:tab/>
        <w:tab/>
        <w:tab/>
        <w:tab/>
        <w:tab/>
        <w:tab/>
        <w:t xml:space="preserve">Katso, kaveri... Juna-viittaus on esimerkki... Tiedämme, ettei junaa ollut...  Esimerkin tarkoituksena on antaa sinun ymmärtää, että jos joskus päätät riistää itseltäsi hengen, on todella itsekästä tehdä se tavalla, joka aiheuttaa haittaa ja traumoja muille ihmisille...  Kuten olla pysäköimättä autoasi ja aiheuttamatta liikennesotkua tai hyppäämällä junan kiskoille...  Nämäkin naiset ansaitsivat tulla heitetyiksi. Käskeminen hyppäämään vain siksi, että heistä on haittaa, on aivan toista luokkaa perseilyä.</w:t>
      </w:r>
    </w:p>
    <w:p>
      <w:r>
        <w:rPr>
          <w:b/>
          <w:u w:val="single"/>
        </w:rPr>
        <w:t xml:space="preserve">151075</w:t>
      </w:r>
    </w:p>
    <w:p>
      <w:r>
        <w:t xml:space="preserve">13.</w:t>
        <w:tab/>
        <w:tab/>
        <w:tab/>
        <w:tab/>
        <w:tab/>
        <w:tab/>
        <w:tab/>
        <w:tab/>
        <w:t xml:space="preserve">Sinun pitäisi etsiä silta ja tehdä voltti, hintti.</w:t>
      </w:r>
    </w:p>
    <w:p>
      <w:r>
        <w:rPr>
          <w:b/>
          <w:u w:val="single"/>
        </w:rPr>
        <w:t xml:space="preserve">151076</w:t>
      </w:r>
    </w:p>
    <w:p>
      <w:r>
        <w:t xml:space="preserve">14.</w:t>
        <w:tab/>
        <w:tab/>
        <w:tab/>
        <w:tab/>
        <w:tab/>
        <w:tab/>
        <w:tab/>
        <w:tab/>
        <w:t xml:space="preserve">Vaikutat olevan hyvin tunteellisesti kiintynyt tähän aiheeseen - ehkä sinun pitäisi hakeutua neuvontaan.  Ihmiset tekevät itsemurhan monin monin tavoin. Lähes kaikki johtavat traumaan henkilölle, joka löytää ruumiin tai näkee kuoleman. Käytin junan itsemurhaa visualisointivälineenä, mutta et näytä ymmärtäneen sitä. Olen pahoillani, etten voi auttaa sinua enempää.</w:t>
      </w:r>
    </w:p>
    <w:p>
      <w:r>
        <w:rPr>
          <w:b/>
          <w:u w:val="single"/>
        </w:rPr>
        <w:t xml:space="preserve">151077</w:t>
      </w:r>
    </w:p>
    <w:p>
      <w:r>
        <w:t xml:space="preserve">15.</w:t>
        <w:tab/>
        <w:tab/>
        <w:tab/>
        <w:tab/>
        <w:tab/>
        <w:tab/>
        <w:tab/>
        <w:tab/>
        <w:tab/>
        <w:t xml:space="preserve">ok.</w:t>
      </w:r>
    </w:p>
    <w:p>
      <w:r>
        <w:rPr>
          <w:b/>
          <w:u w:val="single"/>
        </w:rPr>
        <w:t xml:space="preserve">151078</w:t>
      </w:r>
    </w:p>
    <w:p>
      <w:r>
        <w:t xml:space="preserve">16.</w:t>
        <w:tab/>
        <w:tab/>
        <w:tab/>
        <w:tab/>
        <w:tab/>
        <w:tab/>
        <w:tab/>
        <w:tab/>
        <w:t xml:space="preserve">Et ymmärrä sitä...</w:t>
      </w:r>
    </w:p>
    <w:p>
      <w:r>
        <w:rPr>
          <w:b/>
          <w:u w:val="single"/>
        </w:rPr>
        <w:t xml:space="preserve">151079</w:t>
      </w:r>
    </w:p>
    <w:p>
      <w:r>
        <w:t xml:space="preserve">17.</w:t>
        <w:tab/>
        <w:tab/>
        <w:tab/>
        <w:tab/>
        <w:tab/>
        <w:tab/>
        <w:tab/>
        <w:tab/>
        <w:t xml:space="preserve">Kuka nainen elämässäsi satutti sinua? Vaikutat siltä, että haluat epätoivoisesti laskea näitä naisia alas. Ei edes hyvä tarina valita. Aika vitun säälittävää.</w:t>
      </w:r>
    </w:p>
    <w:p>
      <w:r>
        <w:rPr>
          <w:b/>
          <w:u w:val="single"/>
        </w:rPr>
        <w:t xml:space="preserve">151080</w:t>
      </w:r>
    </w:p>
    <w:p>
      <w:r>
        <w:t xml:space="preserve">1. 26-vuotias on tarpeeksi jälkeenjäänyt.....tällöin se on jokin näistä.....</w:t>
      </w:r>
    </w:p>
    <w:p>
      <w:r>
        <w:rPr>
          <w:b/>
          <w:u w:val="single"/>
        </w:rPr>
        <w:t xml:space="preserve">151081</w:t>
      </w:r>
    </w:p>
    <w:p>
      <w:r>
        <w:t xml:space="preserve">1. No tämä on vitun jälkeenjäänyttä.</w:t>
      </w:r>
    </w:p>
    <w:p>
      <w:r>
        <w:rPr>
          <w:b/>
          <w:u w:val="single"/>
        </w:rPr>
        <w:t xml:space="preserve">151082</w:t>
      </w:r>
    </w:p>
    <w:p>
      <w:r>
        <w:t xml:space="preserve">1. Minäkin olen taiteilija OP. Mielestäni teit hienoa työtä 🎨🐸👍🏻 Teen poikaystäväni kanssa lastenkirjaa ja vaikka olen piirtänyt 80-luvulta asti, niin joskus kun piirrän Trumpia, hän näyttää vähän George W. Bushilta 😂 Älä siis moiti itseäsi siitä.  Spezzed: millaiset surkeat homot downvotea kommentteja, jotka kannustavat lapsen taiteellisia kykyjä? 😂😂😂</w:t>
      </w:r>
    </w:p>
    <w:p>
      <w:r>
        <w:rPr>
          <w:b/>
          <w:u w:val="single"/>
        </w:rPr>
        <w:t xml:space="preserve">151083</w:t>
      </w:r>
    </w:p>
    <w:p>
      <w:r>
        <w:t xml:space="preserve">1. Mistä lähtien sikiö on voitu murhata (eihän se oikeastaan ole ihminen?) ja miten he voisivat todistaa, että mies laittoi sen sinne (kuulostaa siltä, että sikiön sana on sikiön sanaa vastaan)? En halua suuttua lukiessani noita kommentteja.</w:t>
      </w:r>
    </w:p>
    <w:p>
      <w:r>
        <w:rPr>
          <w:b/>
          <w:u w:val="single"/>
        </w:rPr>
        <w:t xml:space="preserve">151084</w:t>
      </w:r>
    </w:p>
    <w:p>
      <w:r>
        <w:t xml:space="preserve">2.</w:t>
        <w:tab/>
        <w:t xml:space="preserve">Siitä, voidaanko sikiö luokitella ihmiseksi, voidaan keskustella, mutta vaikka se ei olisikaan, se on silti osa naisen kehoa raskauden ajan, ja sen vahingoittaminen on suuri rikos.</w:t>
      </w:r>
    </w:p>
    <w:p>
      <w:r>
        <w:rPr>
          <w:b/>
          <w:u w:val="single"/>
        </w:rPr>
        <w:t xml:space="preserve">151085</w:t>
      </w:r>
    </w:p>
    <w:p>
      <w:r>
        <w:t xml:space="preserve">3.</w:t>
        <w:tab/>
        <w:tab/>
        <w:t xml:space="preserve">Niin, mutta se ei ole murhayritys tai jotain sellaista, joka oikeuttaisi 22 vuoden vankilatuomioon.</w:t>
      </w:r>
    </w:p>
    <w:p>
      <w:r>
        <w:rPr>
          <w:b/>
          <w:u w:val="single"/>
        </w:rPr>
        <w:t xml:space="preserve">151086</w:t>
      </w:r>
    </w:p>
    <w:p>
      <w:r>
        <w:t xml:space="preserve">4.</w:t>
        <w:tab/>
        <w:tab/>
        <w:tab/>
        <w:t xml:space="preserve">Vain kun mies tekee sen</w:t>
      </w:r>
    </w:p>
    <w:p>
      <w:r>
        <w:rPr>
          <w:b/>
          <w:u w:val="single"/>
        </w:rPr>
        <w:t xml:space="preserve">151087</w:t>
      </w:r>
    </w:p>
    <w:p>
      <w:r>
        <w:t xml:space="preserve">5.</w:t>
        <w:tab/>
        <w:tab/>
        <w:tab/>
        <w:tab/>
        <w:t xml:space="preserve">Jos nainen tekee sen, sitä kutsutaan valinnaksi. Murha on murha, ja lakia on sovellettava yhdenmukaisesti.</w:t>
      </w:r>
    </w:p>
    <w:p>
      <w:r>
        <w:rPr>
          <w:b/>
          <w:u w:val="single"/>
        </w:rPr>
        <w:t xml:space="preserve">151088</w:t>
      </w:r>
    </w:p>
    <w:p>
      <w:r>
        <w:t xml:space="preserve">6.</w:t>
        <w:tab/>
        <w:tab/>
        <w:tab/>
        <w:tab/>
        <w:tab/>
        <w:t xml:space="preserve">En ymmärrä logiikkaa. Jos nainen tappaa syntymättömän vauvan, se on eri asia kuin jos mies tekee sen?    Entä jos nainen antaa toiselle naiselle aborttipillerin? Olisiko se silti yhtä väärin? Jos vastauksesi oli kyllä. Sitten oletan sen johtuvan siitä, että "se ei ole hänen vauvansa, ei hänen valintansa", mutta eikö se tarkoita, että se on isän vauva. Eikö hänen pitäisi voida päättää kuten äidinkin?    Tyttöystäväni on raskaana. Minulla on pian oma lapsi. Kukaan ei kysynyt minulta, miltä minusta tuntuu. Kukaan ei antanut minun valita tai edes hetken aikaa päättää itse. Naiseni sanoi "minä haluan sen" ja nyt minulla ei ole muita vaihtoehtoja kuin maksaa elatusmaksuja tai..... Siinä se. Siinä kaikki vaihtoehtoni, jos päätän, etten halua olla isä. Ja minulle sanottiin "kova paska, ei olisi pitänyt harrastaa seksiä silloin".</w:t>
      </w:r>
    </w:p>
    <w:p>
      <w:r>
        <w:rPr>
          <w:b/>
          <w:u w:val="single"/>
        </w:rPr>
        <w:t xml:space="preserve">151089</w:t>
      </w:r>
    </w:p>
    <w:p>
      <w:r>
        <w:t xml:space="preserve">7.</w:t>
        <w:tab/>
        <w:tab/>
        <w:tab/>
        <w:tab/>
        <w:tab/>
        <w:tab/>
        <w:t xml:space="preserve">Vastaus on "kova paska", koska kirjaimellisesti kaikki muut vaihtoehdot mahdollistavat (tai pikemminkin niiden ainoa "etu" on se, että ne mahdollistavat) joko sen, että pakotat naisen kantamaan lasta raskauden loppuun (fyysisesti vaativa ja vaarallinen tehtävä naiselle), tai sen, että pakotat naisen tekemään abortin (fyysisesti vaativa ja vaarallinen tehtävä naiselle) vastoin hänen tahtoaan.  Sinun ja hänen kantansa eivät ole samanarvoisia. Se tuntuu epäoikeudenmukaiselta, ja sitä se onkin; vaihtoehtoa ei ole ilman, että naiselta kielletään ruumiillinen itsemääräämisoikeus. Henkilön ruumiillinen itsemääräämisoikeus on 100 prosentissa tapauksista tärkeämpi kuin sinun henkilökohtaiset mieltymyksesi.  Ime sitä. Hanki vasektomia.</w:t>
      </w:r>
    </w:p>
    <w:p>
      <w:r>
        <w:rPr>
          <w:b/>
          <w:u w:val="single"/>
        </w:rPr>
        <w:t xml:space="preserve">151090</w:t>
      </w:r>
    </w:p>
    <w:p>
      <w:r>
        <w:t xml:space="preserve">8.</w:t>
        <w:tab/>
        <w:tab/>
        <w:tab/>
        <w:tab/>
        <w:tab/>
        <w:tab/>
        <w:tab/>
        <w:t xml:space="preserve">Miksi nainen voi sitten harrastaa seksiä, eikä häntä pidetä yhtä vastuullisena. Eihän heillä ole mitään käsitystä siitä, miten vauvat syntyvät. Miten minä pakotan ketään makaamaan kanssani tässä skenaariossa. Kasva aikuiseksi. Selvästi u laittaa umpiot sille, että naisilla on vastuu vauvasta aivan yhtä lailla kuin miehillä.</w:t>
      </w:r>
    </w:p>
    <w:p>
      <w:r>
        <w:rPr>
          <w:b/>
          <w:u w:val="single"/>
        </w:rPr>
        <w:t xml:space="preserve">151091</w:t>
      </w:r>
    </w:p>
    <w:p>
      <w:r>
        <w:t xml:space="preserve">9.</w:t>
        <w:tab/>
        <w:tab/>
        <w:tab/>
        <w:tab/>
        <w:tab/>
        <w:tab/>
        <w:tab/>
        <w:tab/>
        <w:t xml:space="preserve">Vastauksesi on täysin epäjohdonmukainen. Et ole viitannut mihinkään lähettämääni viestiin, olet vain esittänyt sanoja mielipiteestäsi.  Lue vastaukseni, yritä hyvässä uskossa ymmärtää, mitä siinä sanotaan, ja anna sitten mielekäs vastaus; muuten voin vain sanoa: "Olet väärässä sekä johtopäätöksissäsi että olettamuksissasi, ja siksi olet väärässä", mikä ei varmaankaan auta.</w:t>
      </w:r>
    </w:p>
    <w:p>
      <w:r>
        <w:rPr>
          <w:b/>
          <w:u w:val="single"/>
        </w:rPr>
        <w:t xml:space="preserve">151092</w:t>
      </w:r>
    </w:p>
    <w:p>
      <w:r>
        <w:t xml:space="preserve">10.</w:t>
        <w:tab/>
        <w:tab/>
        <w:tab/>
        <w:tab/>
        <w:tab/>
        <w:tab/>
        <w:tab/>
        <w:tab/>
        <w:tab/>
        <w:t xml:space="preserve">Mielipiteesi perusteella. Veikkaan, ettet ole koskaan lukenut tutkimusta tai kahta. Puhumattakaan siitä, että olisit elänyt toista puolta. Silti väität olevasi valistuneempi? Painu vittuun, senkin omahyväinen kusipää.</w:t>
      </w:r>
    </w:p>
    <w:p>
      <w:r>
        <w:rPr>
          <w:b/>
          <w:u w:val="single"/>
        </w:rPr>
        <w:t xml:space="preserve">151093</w:t>
      </w:r>
    </w:p>
    <w:p>
      <w:r>
        <w:t xml:space="preserve">11.</w:t>
        <w:tab/>
        <w:tab/>
        <w:tab/>
        <w:tab/>
        <w:tab/>
        <w:tab/>
        <w:tab/>
        <w:tab/>
        <w:tab/>
        <w:tab/>
        <w:t xml:space="preserve">Vastaustenne perusteella minusta tuntuu, että olette kiinnostuneempi yrittämään saada minut kiihottumaan kuin keskustelemaan asiasta.       En aio enää vastata, hyvää päivänjatkoa.</w:t>
      </w:r>
    </w:p>
    <w:p>
      <w:r>
        <w:rPr>
          <w:b/>
          <w:u w:val="single"/>
        </w:rPr>
        <w:t xml:space="preserve">151094</w:t>
      </w:r>
    </w:p>
    <w:p>
      <w:r>
        <w:t xml:space="preserve">12.</w:t>
        <w:tab/>
        <w:tab/>
        <w:tab/>
        <w:tab/>
        <w:tab/>
        <w:tab/>
        <w:tab/>
        <w:tab/>
        <w:tab/>
        <w:tab/>
        <w:tab/>
        <w:t xml:space="preserve">Mitä hyötyä siitä on, että sinua ärsytetään. Minä vain sanon sen niin kuin minä sen näen. Käyttäytymisesi on typerän kusipään käytöstä.</w:t>
      </w:r>
    </w:p>
    <w:p>
      <w:r>
        <w:rPr>
          <w:b/>
          <w:u w:val="single"/>
        </w:rPr>
        <w:t xml:space="preserve">151095</w:t>
      </w:r>
    </w:p>
    <w:p>
      <w:r>
        <w:t xml:space="preserve">13.</w:t>
        <w:tab/>
        <w:tab/>
        <w:tab/>
        <w:tab/>
        <w:tab/>
        <w:tab/>
        <w:tab/>
        <w:tab/>
        <w:tab/>
        <w:tab/>
        <w:tab/>
        <w:tab/>
        <w:t xml:space="preserve">Tarkoitan vain sitä, että loukkaat minua sen sijaan, että ottaisit kantaa siihen, mitä sanon. Tällaisesta keskustelusta ei ole hyötyä kummallekaan meistä.</w:t>
      </w:r>
    </w:p>
    <w:p>
      <w:r>
        <w:rPr>
          <w:b/>
          <w:u w:val="single"/>
        </w:rPr>
        <w:t xml:space="preserve">151096</w:t>
      </w:r>
    </w:p>
    <w:p>
      <w:r>
        <w:t xml:space="preserve">14.</w:t>
        <w:tab/>
        <w:tab/>
        <w:tab/>
        <w:tab/>
        <w:tab/>
        <w:tab/>
        <w:tab/>
        <w:tab/>
        <w:tab/>
        <w:tab/>
        <w:tab/>
        <w:tab/>
        <w:tab/>
        <w:t xml:space="preserve">Ur oikealla. Joten älä mene ympäriinsä sanomaan miehille, että he pakottavat itseään ihmisiin, -</w:t>
      </w:r>
    </w:p>
    <w:p>
      <w:r>
        <w:rPr>
          <w:b/>
          <w:u w:val="single"/>
        </w:rPr>
        <w:t xml:space="preserve">151097</w:t>
      </w:r>
    </w:p>
    <w:p>
      <w:r>
        <w:t xml:space="preserve">15.</w:t>
        <w:tab/>
        <w:tab/>
        <w:tab/>
        <w:tab/>
        <w:tab/>
        <w:tab/>
        <w:tab/>
        <w:tab/>
        <w:tab/>
        <w:tab/>
        <w:tab/>
        <w:tab/>
        <w:tab/>
        <w:tab/>
        <w:t xml:space="preserve">Jos luulet, että tarkoitan sitä, voit vain lukea alkuperäisen viestini väärin.  En sanonut, että miehet pakottavat tällä hetkellä mitään kenellekään.     Viestissäni korostan, että mikä tahansa poikkeama nykyisestä "naisilla on yksipuolinen määräysvalta aborttiin" edellyttää, että nainen voidaan pakottaa \[abortoimaan/kantamaan sikiö loppuun\] vastoin tahtoaan.</w:t>
      </w:r>
    </w:p>
    <w:p>
      <w:r>
        <w:rPr>
          <w:b/>
          <w:u w:val="single"/>
        </w:rPr>
        <w:t xml:space="preserve">151098</w:t>
      </w:r>
    </w:p>
    <w:p>
      <w:r>
        <w:t xml:space="preserve">1. &gt; hän KAIKKI. FUCKING. AINA.  Haistakaa vittu radfem-roskaväki.   Punainen aalto 2018 - Koska miehet ovat yhä ihmisiä, te wannabes-natsit.</w:t>
      </w:r>
    </w:p>
    <w:p>
      <w:r>
        <w:rPr>
          <w:b/>
          <w:u w:val="single"/>
        </w:rPr>
        <w:t xml:space="preserve">151099</w:t>
      </w:r>
    </w:p>
    <w:p>
      <w:r>
        <w:t xml:space="preserve">2.</w:t>
        <w:tab/>
        <w:t xml:space="preserve">Eh ei, monet näistä IDPol-retardisteista ovat miehiä. Tämä on sinun vahvistusviettisi.  Mielenkiintoista on se, että kyseessä on *valkoinen nainen*. On olemassa valkoisten naisten luokka, joka on täysin myrkyllinen ja rotupakkomielteinen.</w:t>
      </w:r>
    </w:p>
    <w:p>
      <w:r>
        <w:rPr>
          <w:b/>
          <w:u w:val="single"/>
        </w:rPr>
        <w:t xml:space="preserve">151100</w:t>
      </w:r>
    </w:p>
    <w:p>
      <w:r>
        <w:t xml:space="preserve">3.</w:t>
        <w:tab/>
        <w:tab/>
        <w:t xml:space="preserve">Kokemukseni mukaan kyseessä on lähes aina valkoinen nainen.  Toki on olemassa joitakin harhaanjohtavia yksinhuoltajaäidin kasvattamia miehiä, jotka on heitetty feministiseen kulttiin, mutta suurin osa on valkoisia naisia, jotka yrittävät pelata kaikkia toisiaan vastaan naisen edun vuoksi.</w:t>
      </w:r>
    </w:p>
    <w:p>
      <w:r>
        <w:rPr>
          <w:b/>
          <w:u w:val="single"/>
        </w:rPr>
        <w:t xml:space="preserve">151101</w:t>
      </w:r>
    </w:p>
    <w:p>
      <w:r>
        <w:t xml:space="preserve">4.</w:t>
        <w:tab/>
        <w:tab/>
        <w:tab/>
        <w:t xml:space="preserve">Aina valkoiset naiset ja jotkut valitut miehet ja naiset tietystä Lähi-idän etnisestä etnisestä valtiosta tyrkyttävät sjw-, kommunisti- ja feministipaskaa.  Se on aika ilmeistä, kun katsoo ja näkee, ketkä itkevät jatkuvasti fiktiivisestä paskasta, kuten mikroaggressiosta ja kulttuurisesta omimisesta.</w:t>
      </w:r>
    </w:p>
    <w:p>
      <w:r>
        <w:rPr>
          <w:b/>
          <w:u w:val="single"/>
        </w:rPr>
        <w:t xml:space="preserve">151102</w:t>
      </w:r>
    </w:p>
    <w:p>
      <w:r>
        <w:t xml:space="preserve">5.</w:t>
        <w:tab/>
        <w:tab/>
        <w:tab/>
        <w:tab/>
        <w:t xml:space="preserve">On säälittävää, että yrität sysätä syyllisyyden kaikesta eeeeeeevil Juuuuuuuiceen - jopa väittäen valheellisesti, että Israel on etnovaltio. Puhumattakaan siitä, että eeeeeeeevil Juuuuiice, jotka ovat kaikkein vastenmielisimpiä ääliöitä, eivät yleensä halua olla missään tekemisissä Israelin kanssa, kun Israelin kannattajat (kuten Ben Shapiro) ovat yleensä tervejärkisempiä.</w:t>
      </w:r>
    </w:p>
    <w:p>
      <w:r>
        <w:rPr>
          <w:b/>
          <w:u w:val="single"/>
        </w:rPr>
        <w:t xml:space="preserve">151103</w:t>
      </w:r>
    </w:p>
    <w:p>
      <w:r>
        <w:t xml:space="preserve">6.</w:t>
        <w:tab/>
        <w:tab/>
        <w:tab/>
        <w:tab/>
        <w:tab/>
        <w:t xml:space="preserve">Mitä vittua sinä puhut?  Sanoin, että useimmat SJW:t ovat yleensä kahdesta tietystä taustasta.  Etkö lukenut osaa valkoisista naisista, jotka listasin yhdeksi niistä kahdesta ryhmästä, jotka aina tyrkyttävät sjw:n, kommunistien ja feministien paskaa?  Taidat vain projisoida paskapuheillasi, kun olet valmis luomaan olkiukko-argumentin, jota en ole sanonut.  Älä anna minulle tuota koiranvihellys hölynpölyä.  SJWS:llä on taipumus olla ensisijaisesti näitä kahta taustaa, voit yrittää keksiä mitä tahansa rationalisointeja, jotta voit pyyhkäistä pois vain yhden ryhmän läsnäolon, mutta se ei muuta tosiasioita!  Myös jos et usko, että tietty maa on etnovaltio, olet enemmän kuin naiivi. Kyseisen maan perustamisessa jopa ilmoitettiin räikeästi, että se perustettiin kyseisen yhden ryhmän kotimaaksi!  Kyseinen maa ei ota vastaan yhtään pakolaista, mutta silti sen väki sanoo jatkuvasti, että Amerikan on avattava rajansa pakolaisille.   He ovat tekopyhä etninen valtio, ja se on räikeän selvää kaikille, joilla on silmät ja korvat.</w:t>
      </w:r>
    </w:p>
    <w:p>
      <w:r>
        <w:rPr>
          <w:b/>
          <w:u w:val="single"/>
        </w:rPr>
        <w:t xml:space="preserve">151104</w:t>
      </w:r>
    </w:p>
    <w:p>
      <w:r>
        <w:t xml:space="preserve">7.</w:t>
        <w:tab/>
        <w:tab/>
        <w:tab/>
        <w:tab/>
        <w:tab/>
        <w:tab/>
        <w:t xml:space="preserve">&gt; Älkää nyt viitsikö jauhaa tuollaista koiranvihellystä.  Kukaan ei maininnut koiranpilliä. Käytät tuota retardoitunutta SJW-puhekappaletta olkinukkeena välttyäksesi kritiikiltä hyökkäyksiltäsi eeeeeeevil Juicea kohtaan. &gt; SJWS:llä on tapana olla ensisijaisesti näitä kahta taustaa, kyllä, valkoisia miehiä ja valkoisia naisia. Luulen, että et vain pidä siitä, että kuulut samaan ryhmään, joka ajaa tällaista asiaa, joten yrität lavastaa eeeeeeevil Juicen syylliseksi. &gt; Myös jos et usko, että tietty maa on etnovaltio, olet enemmän kuin naiivi. Tuon maan perustamisessa jopa räikeästi sanottiin, että se on perustettu tuon yhden ryhmän kotimaaksi!  Israelissa on suuri arabiväestö. "Tuon maan perustaminen" ei ollut mikään lausuma, vaan itsenäisyysjulistuksessa todettiin, että kaikkia rotuja ja uskontoja edustavia ihmisiä kohdeltaisiin tasa-arvoisesti.   En ole varma, miksi sinulla on ongelmia heidän kanssaan. &gt; Et näe tuon maan ottavan yhtään pakolaista, mutta silti heidän kansansa sanoo jatkuvasti, että Amerikan on avattava rajansa pakolaisille.   "Heidän kansansa" ei tee mitään sellaista. Netanjahu on Trumpin suuri kannattaja. Kovavasemmistolaiset amerikkalaiset ja eurooppalaiset juutalaiset sanovat toisin, ja he yleensä vihaavat Israelia yhtä paljon kuin muutkin.</w:t>
      </w:r>
    </w:p>
    <w:p>
      <w:r>
        <w:rPr>
          <w:b/>
          <w:u w:val="single"/>
        </w:rPr>
        <w:t xml:space="preserve">151105</w:t>
      </w:r>
    </w:p>
    <w:p>
      <w:r>
        <w:t xml:space="preserve">8.</w:t>
        <w:tab/>
        <w:tab/>
        <w:tab/>
        <w:tab/>
        <w:tab/>
        <w:tab/>
        <w:tab/>
        <w:t xml:space="preserve">Jätät kirjaimellisesti huomiotta tosiasiat väittäessäsi, että vain valkoiset ovat suurin osa sjw-paskan takana olevista ihmisistä, vaikka todellisuudessa he ovat vain toinen kahdesta merkittävimmästä ryhmästä.  Lisäksi tiedoksi, kuka vittu sanoi, että olen valkoinen? &amp;#x200B; Olen aasialainen. Näen joidenkin aasialaisten tekevän sjw-paskaa, jos he asuvat Kaliforniassa, mutta he eivät kuitenkaan kuulu kahteen suurimpaan ryhmään, jotka ajavat sjw-paskaa.  Lakkaa yrittämästä käyttää pahan mehun olkinukkeasi tosiasioiden sivuuttamiseen. &amp;#x200B; Jokaisella, joka välittää ihmisoikeuksista, on ongelma palestiinalaisten julman kohtelun suhteen, jota heidän autoritaariset etnovaltionaapurinsa harjoittavat, jotka voivat aina käyttää antisemitismikorttia kultaisena kilpenään, kun joku edes kutsuu heitä tekopyhyydestään tai esittää laillista kritiikkiä.  Monet heidän ulkosuomalaisistaan kannattavat länsimaiden rajojen avaamista, mutta samalla he tukevat täysin kaikkien pakolaisten kieltämistä heidän maassaan.  Amerikan ja Euroopan juutalaiset eivät myöskään ole mikään vasemmistolaisten monoliitti, joka vihaa Israelia ja haluaa massamuuttoa kaikkialle, vaan heidän joukoissaan on monia oikeistolaisia ekspatriaatteja, joiden mielestä on jotenkin ok ajaa rajojen avaamista muissa länsimaissa, mutta ei omassa maassaan Israelissa. &amp;#x200B;</w:t>
      </w:r>
    </w:p>
    <w:p>
      <w:r>
        <w:rPr>
          <w:b/>
          <w:u w:val="single"/>
        </w:rPr>
        <w:t xml:space="preserve">151106</w:t>
      </w:r>
    </w:p>
    <w:p>
      <w:r>
        <w:t xml:space="preserve">9.</w:t>
        <w:tab/>
        <w:tab/>
        <w:tab/>
        <w:tab/>
        <w:tab/>
        <w:tab/>
        <w:tab/>
        <w:tab/>
        <w:t xml:space="preserve">&gt; Lisäksi tiedoksi, kuka vittu sanoi, että olen valkoinen?  Minun mokani, oletin sen siksi, että edellinen tyyppi joka sanoi näitä asioita oli "valkonaama" kaveri, joka halusi peitellä sitä, kuinka moni valkoinen on SJW:tä.  &gt; Jokaisella, joka välittää ihmisoikeuksista, on ongelma palestiinalaisten julman kohtelun kanssa heidän autoritaaristen etnovaltio naapureidensa toimesta Olen melko hämmästynyt siitä, että Israelin inhimillinen kohtelu on "julmaa" (kun taas lasten räjäyttely on ilmeisesti ok), ja että Israel, maa, jossa on kaksinumeroinen prosenttiosuus arabiväestöä, on etnovaltio, ja PA-alueet, joilla ei ole yhtään juutalaista, eivät ole.   &gt; jotka voivat aina käyttää antisemitismikorttia kultaisena kilpenään, kun joku edes kutsuu heitä tekopyhyydestään tai esittää laillista kritiikkiä.  Laillista kritiikkiä on harvoin. &gt; Monet heidän länsimaissa asuvista juutalaisistaan eivät ole "ulkosuomalaisia". He eivät ole lähteneet Israelista. &gt; Myöskään amerikkalaiset ja eurooppalaiset juutalaiset eivät ole mikään vasemmistolaisten monoliitti, jotka kaikki vihaavat Israelia ja haluavat joukkomuuttoa kaikkialle, vaan heidän joukoissaan on monia oikeistolaisia ekspatriaatteja, joiden mielestä on jotenkin ok ajaa avoimia rajoja muille länsimaisille maille, mutta ei heidän omalle maalleen Israelille.  Kyllä, mutta suurin osa avoimia rajoja ajavista idiooteista vihaa Israelia yhtä paljon kuin kuka tahansa taantumuksellinen. Mitä siis tarkoitat?</w:t>
      </w:r>
    </w:p>
    <w:p>
      <w:r>
        <w:rPr>
          <w:b/>
          <w:u w:val="single"/>
        </w:rPr>
        <w:t xml:space="preserve">151107</w:t>
      </w:r>
    </w:p>
    <w:p>
      <w:r>
        <w:t xml:space="preserve">10.</w:t>
        <w:tab/>
        <w:tab/>
        <w:tab/>
        <w:tab/>
        <w:tab/>
        <w:tab/>
        <w:tab/>
        <w:tab/>
        <w:tab/>
        <w:t xml:space="preserve">Jos luulette, että Israelin maailmanluokan sotilaallinen raakuus on inhimillistä, pyhä paska. Kukaan ei ole sanonut, että Palestiinakaan olisi viaton. Molempien osapuolten epäinhimillisiä tekoja voi kritisoida valitsematta toista.  Oikeutettu kritiikki on harvinaista? Voi vittu meillä on täällä puolustusvoimien jäsen.  Tuon maan politiikassa on paljon ongelmia ja tavalliset Israelin kansalaiset itse kertovat sen äänekkäästi.  Lisäksi on olemassa israelilaisia ulkosuomalaisia, annat ymmärtää ettei länsimaissa ole yhtään.  Luulet jatkuvasti, että kaikki avoimien rajojen kannattajat vihaavat Israelia, monet rakastavat Israelia mutta haluavat tekopyhästi avoimia rajoja, mutta vain muissa maissa.  Sinulla näyttää olevan erittäin puolueellinen, Israelia suosiva näkemys, joka sokaisee sinut täysin näkemästä, että Israelilla on kansakuntana todellisia ongelmia ja että jotkut sen ulkosuomalaisista ovat valtavia tekopyhiä vaikuttajia muiden kansakuntien politiikassa.</w:t>
      </w:r>
    </w:p>
    <w:p>
      <w:r>
        <w:rPr>
          <w:b/>
          <w:u w:val="single"/>
        </w:rPr>
        <w:t xml:space="preserve">151108</w:t>
      </w:r>
    </w:p>
    <w:p>
      <w:r>
        <w:t xml:space="preserve">11.</w:t>
        <w:tab/>
        <w:tab/>
        <w:tab/>
        <w:tab/>
        <w:tab/>
        <w:tab/>
        <w:tab/>
        <w:tab/>
        <w:tab/>
        <w:tab/>
        <w:t xml:space="preserve">&gt; Jos luulet, että Israelin maailmanluokan sotilaallinen raakuus on inhimillistä, pyhä paska.  Hyvin paljon. Mikään muu maa ei suhtautuisi yhtä lempeästi väestöön, joka suojelee ja tukee ilkeitä terroristeja, jotka tahallaan teurastavat viattomia. &gt; Molempien osapuolten epäinhimillisiä tekoja voi kritisoida valitsematta toista.  Paitsi että "molempien osapuolten" tuomitseminen "Palestiinaa" kohtaan (jota ei ole olemassa) oli pro forma ja annettiin vain perustellaksesi hyökkäyksiäsi Israelia vastaan. Olet ilmeisesti ensisijaisesti huolissasi Israelin oletetusta raakuudesta. &gt; Oikeutettu kritiikki on harvinaista?  Et ole vielä tehnyt sellaista. &gt; Israelin politiikassa on paljon ongelmia, ja tavalliset israelilaiset itse kertovat sen sinulle äänekkäästi.  Kyllä, juuri samanlainen SJW, joka Yhdysvalloissa vaatii avoimia rajoja. Kuten sanoin. &gt; Myös Israelin ulkosuomalaisia on olemassa, sinä annat ymmärtää, että länsimaissa ei ole yhtään.  Automaattinen olettamuksesi, että paha Juice == israelilaiset expatit, on virheellinen. On paljon pahoja Juiceja, joilla ei ole mitään tekemistä Israelin kanssa. &gt; Luulet jatkuvasti, että kaikki avoimien rajojen ihmiset vihaavat Israelia, on monia, jotka rakastavat Israelia, mutta haluavat tekopyhästi avoimia rajoja, mutta vain muissa kansakunnissa.  Nimeä muutama. Minä olen huomannut päinvastaisen korrelaation. On hyvin harvoja, jotka haluavat avoimia rajoja ja jotka myös tukevat voimakkaasti Israelia. &gt; Sinulla näyttää olevan äärimmäisen puolueellinen etusijalla oleva näkemys Israelia kohtaan Ei, tosiasia. Se on länsimaisen sivilisaation etuvartio, jota ympäröi islamilainen raakalaismaisuus.</w:t>
      </w:r>
    </w:p>
    <w:p>
      <w:r>
        <w:rPr>
          <w:b/>
          <w:u w:val="single"/>
        </w:rPr>
        <w:t xml:space="preserve">151109</w:t>
      </w:r>
    </w:p>
    <w:p>
      <w:r>
        <w:t xml:space="preserve">12.</w:t>
        <w:tab/>
        <w:tab/>
        <w:tab/>
        <w:tab/>
        <w:tab/>
        <w:tab/>
        <w:tab/>
        <w:tab/>
        <w:tab/>
        <w:tab/>
        <w:tab/>
        <w:t xml:space="preserve">Jatka pahan mehun mansikoiden valmistamista.  Et näköjään ymmärrä sjws:n todellista demografiaa ja pistät pääsi hiekkaan valehdellaksesi, että se on pääasiassa valkoisia miehiä ja naisia.   Näytät myös ilmeisesti ajattelevan, ettei Israeliin kohdistuvaa oikeutettua kritiikkiä ole missään, joten on turha edes keskustella mistään niiden kanssa, jotka ovat niin sionisteja, että ovat valmiita luopumaan kaikista tosiasioista.  Toivottavasti heidän puolustusvoimansa ainakin maksaa sinulle siitä, että puolustat sinnikkäästi heidän ihmisoikeusloukkauksiaan ja tekopyhyyttään.</w:t>
      </w:r>
    </w:p>
    <w:p>
      <w:r>
        <w:rPr>
          <w:b/>
          <w:u w:val="single"/>
        </w:rPr>
        <w:t xml:space="preserve">151110</w:t>
      </w:r>
    </w:p>
    <w:p>
      <w:r>
        <w:t xml:space="preserve">13.</w:t>
        <w:tab/>
        <w:tab/>
        <w:tab/>
        <w:tab/>
        <w:tab/>
        <w:tab/>
        <w:tab/>
        <w:tab/>
        <w:tab/>
        <w:tab/>
        <w:tab/>
        <w:tab/>
        <w:t xml:space="preserve">&gt; Jatka pahan mehun mansikoiden tekemistä.  Ne ovat sinun argumenttejasi. Muista, että emme edes keskustelleet Israelista, vaan pahasta Juicesta - jonka *sin* yhdistit Israeliin, koska... ajattelit virheellisesti, että merkittävä osa länsimaiden pahasta Juicesta on israelilaisia ulkosuomalaisia. Tai ainakin väitit niin uskovasi voidaksesi demonisoida pahan Juicen. &gt; Et näköjään pysty ymmärtämään sjws:n todellista demografiaa ja pistät pääsi hiekkaan valehdellaksesi, että se on pääasiassa valkoisia miehiä ja naisia.   Kuinka monta prosenttia amerikasta/euroopasta on juutalaisia?   Mikä prosenttiosuus on SJW:tä?  Vaikka jokainen yksittäinen juutalainen olisikin SJW, mikä on naurettava väite, se tekisi silti suurimmasta osasta SJW:tä ei-juutalaisia. &gt; Näytät myös ilmeisesti ajattelevan, ettei Israeliin kohdistuvaa oikeutettua kritiikkiä ole missään Todistaisit minun olevan väärässä, jos pystyisit, mutta et ilmeisesti pysty. Olen kutsunut sinua nyt useaan kertaan esittämään Erittäin perusteltua kritiikkiäsi Israelia kohtaan, mutta sinulla ei ole mitään. &gt; Toivottavasti heidän puolustusvoimansa ainakin maksaa sinulle siitä, että puolustat sinnikkäästi heidän ihmisoikeusloukkauksiaan ja tekopyhyyttään.  Tiedätkö miksi Israelin arvostelijoita kutsutaan joskus antisemitisteiksi? Koska ei näytä olevan mitään järkevää selitystä sille vihan määrälle, jota jotkut ihmiset tuntevat Israelia kohtaan. Vastustan oletusta, että se johtuu rasismista, mutta voin toki ymmärtää heidän näkökantansa.</w:t>
      </w:r>
    </w:p>
    <w:p>
      <w:r>
        <w:rPr>
          <w:b/>
          <w:u w:val="single"/>
        </w:rPr>
        <w:t xml:space="preserve">151111</w:t>
      </w:r>
    </w:p>
    <w:p>
      <w:r>
        <w:t xml:space="preserve">14.</w:t>
        <w:tab/>
        <w:tab/>
        <w:tab/>
        <w:t xml:space="preserve">Harhaanjohdettu? Tarkoitat täydellisiä idiootteja. Ja feminismi on jo aikoja sitten lakannut olemasta "naisten etu". Intersektionaalisuuden avulla he ajavat sitä, mikä on huono asia naisille...</w:t>
      </w:r>
    </w:p>
    <w:p>
      <w:r>
        <w:rPr>
          <w:b/>
          <w:u w:val="single"/>
        </w:rPr>
        <w:t xml:space="preserve">151112</w:t>
      </w:r>
    </w:p>
    <w:p>
      <w:r>
        <w:t xml:space="preserve">15.</w:t>
        <w:tab/>
        <w:tab/>
        <w:tab/>
        <w:tab/>
        <w:t xml:space="preserve">Ryhmienvälisyys on vain sitä, että ihmisiä pelataan toisiaan vastaan, jotta he nousisivat progressiivisen pinon huipulle. Kuitenkin kun he ovat vallassa ja kaikki nämä vähemmistöryhmät haluavat sitä, mitä heille on luvattu, he saavat vittu kaikkea. Naisilla on nyt valta, miksi he auttaisivat entisiä liittolaisiaan.  Kaikessa mitä he tekevät, on kyse äänestäjien jakamisesta, jotta äänestäjät ohjautuisivat feministien hallitsemille, enimmäkseen vasemmistopuolueille.</w:t>
      </w:r>
    </w:p>
    <w:p>
      <w:r>
        <w:rPr>
          <w:b/>
          <w:u w:val="single"/>
        </w:rPr>
        <w:t xml:space="preserve">151113</w:t>
      </w:r>
    </w:p>
    <w:p>
      <w:r>
        <w:t xml:space="preserve">16.</w:t>
        <w:tab/>
        <w:tab/>
        <w:tab/>
        <w:tab/>
        <w:tab/>
        <w:t xml:space="preserve">Tämä on jyrkässä ristiriidassa sen kanssa, että intersektionistit ovat hylänneet kaiken naisten oikeuksien puolustamisen, kun se on ristiriidassa esimerkiksi islamin kanssa. Kyse ei ole naisten ja miesten vastakkainasettelusta. Kyse on tervejärkisistä ihmisistä ja hulluista ihmisistä.</w:t>
      </w:r>
    </w:p>
    <w:p>
      <w:r>
        <w:rPr>
          <w:b/>
          <w:u w:val="single"/>
        </w:rPr>
        <w:t xml:space="preserve">151114</w:t>
      </w:r>
    </w:p>
    <w:p>
      <w:r>
        <w:t xml:space="preserve">1. Tämä on epäsuosittu mielipide, mutta ilmastonmuutos on todellinen ja siihen on puututtava. En luota poliitikkoihin, jotka sanovat sen, mutta luotan tiedemiehiin, jotka omistavat uransa tälle asialle.</w:t>
      </w:r>
    </w:p>
    <w:p>
      <w:r>
        <w:rPr>
          <w:b/>
          <w:u w:val="single"/>
        </w:rPr>
        <w:t xml:space="preserve">151115</w:t>
      </w:r>
    </w:p>
    <w:p>
      <w:r>
        <w:t xml:space="preserve">2.</w:t>
        <w:tab/>
        <w:t xml:space="preserve">Ja mitä kaltaisesi säälittävä pikku oksennus luulee voivansa tehdä vaikuttaakseen planeetan ilmakehän dynamiikkaan?   Pelaa videopelejä tyydyttääksesi jumalakompleksisi, älä pilaa kaikkien elämää todellisessa maailmassa pyrkimykselläsi "pelastaa planeetta".</w:t>
      </w:r>
    </w:p>
    <w:p>
      <w:r>
        <w:rPr>
          <w:b/>
          <w:u w:val="single"/>
        </w:rPr>
        <w:t xml:space="preserve">151116</w:t>
      </w:r>
    </w:p>
    <w:p>
      <w:r>
        <w:t xml:space="preserve">3.</w:t>
        <w:tab/>
        <w:tab/>
        <w:t xml:space="preserve">...mitä</w:t>
      </w:r>
    </w:p>
    <w:p>
      <w:r>
        <w:rPr>
          <w:b/>
          <w:u w:val="single"/>
        </w:rPr>
        <w:t xml:space="preserve">151117</w:t>
      </w:r>
    </w:p>
    <w:p>
      <w:r>
        <w:t xml:space="preserve">4.</w:t>
        <w:tab/>
        <w:tab/>
        <w:tab/>
        <w:t xml:space="preserve">Olet arvoton pikku paska. Jos haluat "muuttaa" asioita, aloita itsestäsi. Ei ole sattumaa, että useimmat aktivistityypit ovat arvottomia paskiaisia.   Tee muutoksia omassa elämässäsi ja lakkaa murehtimasta planetaarisen mittakaavan paskaa. Kun kaltaisesi jälkeenjääneet hyväntekijähuorat kertovat jatkuvasti kyselytutkimuksille, että "ilmastonmuutos on tärkeä asia", se antaa Justinin kaltaisille aivokuolleille hintteille luvan myydä lapsenlapsenne velkaorjuuteen.</w:t>
      </w:r>
    </w:p>
    <w:p>
      <w:r>
        <w:rPr>
          <w:b/>
          <w:u w:val="single"/>
        </w:rPr>
        <w:t xml:space="preserve">151118</w:t>
      </w:r>
    </w:p>
    <w:p>
      <w:r>
        <w:t xml:space="preserve">5.</w:t>
        <w:tab/>
        <w:tab/>
        <w:tab/>
        <w:tab/>
        <w:t xml:space="preserve">Lmao, oletko sekaisin? Lue uudelleen, mitä kirjoitin, ja yritä uudestaan.</w:t>
      </w:r>
    </w:p>
    <w:p>
      <w:r>
        <w:rPr>
          <w:b/>
          <w:u w:val="single"/>
        </w:rPr>
        <w:t xml:space="preserve">151119</w:t>
      </w:r>
    </w:p>
    <w:p>
      <w:r>
        <w:t xml:space="preserve">6.</w:t>
        <w:tab/>
        <w:tab/>
        <w:tab/>
        <w:tab/>
        <w:t xml:space="preserve">Projektio paljon?</w:t>
      </w:r>
    </w:p>
    <w:p>
      <w:r>
        <w:rPr>
          <w:b/>
          <w:u w:val="single"/>
        </w:rPr>
        <w:t xml:space="preserve">151120</w:t>
      </w:r>
    </w:p>
    <w:p>
      <w:r>
        <w:t xml:space="preserve">1. Kaikki NPC:t täällä ajattelevat vain mulkullaan. "Joo, minä pumppaisin ja jättäisin hänet." Vain vittu vittu vittu vittu heidän mielessään. He eivät ajattele sitä, miten kurja olento hän on, miten häpeällinen hän on... että yhteiskunta on muuttunut saastan likakaivoksi... että miehiä puukotetaan selkään vasemmalle ja oikealle toisten miesten avulla. Kaikki miehet, jotka eivät ole NPC:itä, pitäisivät häntä sisältä niin rumana ja inhottavana, koko tilannetta niin halveksuttavana, etteivät he haluaisi koskea häneen, vaan olisivat sen sijaan täynnä vihaa ja raivoa ja toivoisivat voivansa muuttaa maailmaa ja päästää ihmiskunnan valloilleen todellisen oikeudenmukaisuuden puhtauden.</w:t>
      </w:r>
    </w:p>
    <w:p>
      <w:r>
        <w:rPr>
          <w:b/>
          <w:u w:val="single"/>
        </w:rPr>
        <w:t xml:space="preserve">151121</w:t>
      </w:r>
    </w:p>
    <w:p>
      <w:r>
        <w:t xml:space="preserve">2.</w:t>
        <w:tab/>
        <w:t xml:space="preserve">Hyvin sanottu ystäväni.  Elämä ilman kunniaa ei mielestäni ole todella hyvin elettyä elämää.    Rehellisesti sanottuna en voi syyttää useimpia miehiä, koska olin yksi heistä....bluepill simp vain halusin nussia pillua riippumatta siitä, kuka tai mikä loukkaantui, vaikka se tarkoitti, että minä loukkaantuisin.</w:t>
      </w:r>
    </w:p>
    <w:p>
      <w:r>
        <w:rPr>
          <w:b/>
          <w:u w:val="single"/>
        </w:rPr>
        <w:t xml:space="preserve">151122</w:t>
      </w:r>
    </w:p>
    <w:p>
      <w:r>
        <w:t xml:space="preserve">1. lol suolainen bois tässä ketjussa, joka ei päässyt sisään.</w:t>
      </w:r>
    </w:p>
    <w:p>
      <w:r>
        <w:rPr>
          <w:b/>
          <w:u w:val="single"/>
        </w:rPr>
        <w:t xml:space="preserve">151123</w:t>
      </w:r>
    </w:p>
    <w:p>
      <w:r>
        <w:t xml:space="preserve">2.</w:t>
        <w:tab/>
        <w:t xml:space="preserve">Jos kirjoitat r/Chappotraphouseen, mielipiteesi on automaattisesti arvoton. SHOO, takaisin turvalliseen pikku kaikukammioosi, pikku tankitrolli. Olet varmaan jo nukkumaanmenoaikasi jälkeen hereillä.</w:t>
      </w:r>
    </w:p>
    <w:p>
      <w:r>
        <w:rPr>
          <w:b/>
          <w:u w:val="single"/>
        </w:rPr>
        <w:t xml:space="preserve">151124</w:t>
      </w:r>
    </w:p>
    <w:p>
      <w:r>
        <w:t xml:space="preserve">3.</w:t>
        <w:tab/>
        <w:tab/>
        <w:t xml:space="preserve">Voi ei, sait minut kunnolla kiinni!!!! Minut on omistettu!!! Menen nyt takaisin puumajalleni ja kuvailen, kuinka paljon minua on omistettu!!!!!!!.</w:t>
      </w:r>
    </w:p>
    <w:p>
      <w:r>
        <w:rPr>
          <w:b/>
          <w:u w:val="single"/>
        </w:rPr>
        <w:t xml:space="preserve">151125</w:t>
      </w:r>
    </w:p>
    <w:p>
      <w:r>
        <w:t xml:space="preserve">4.</w:t>
        <w:tab/>
        <w:tab/>
        <w:tab/>
        <w:t xml:space="preserve">Kyllä, sinut lyötiin, kun sanoit vain jotain paskaa, koska sinulla ei ollut mitään fiksua vastausta.</w:t>
      </w:r>
    </w:p>
    <w:p>
      <w:r>
        <w:rPr>
          <w:b/>
          <w:u w:val="single"/>
        </w:rPr>
        <w:t xml:space="preserve">151126</w:t>
      </w:r>
    </w:p>
    <w:p>
      <w:r>
        <w:t xml:space="preserve">5.</w:t>
        <w:tab/>
        <w:tab/>
        <w:tab/>
        <w:tab/>
        <w:t xml:space="preserve">Kuuntelin ennen Sargonia ja selailin täällä, tiedän millaisia te olette lol. Ei kannata väitellä, kun ette koskaan ymmärrä, mistä olen tulossa, koska "hah lol u r feministi ja iso retardi".</w:t>
      </w:r>
    </w:p>
    <w:p>
      <w:r>
        <w:rPr>
          <w:b/>
          <w:u w:val="single"/>
        </w:rPr>
        <w:t xml:space="preserve">151127</w:t>
      </w:r>
    </w:p>
    <w:p>
      <w:r>
        <w:t xml:space="preserve">6.</w:t>
        <w:tab/>
        <w:tab/>
        <w:tab/>
        <w:tab/>
        <w:tab/>
        <w:t xml:space="preserve">Olet jälkeenjäänyt, 'arry!</w:t>
      </w:r>
    </w:p>
    <w:p>
      <w:r>
        <w:rPr>
          <w:b/>
          <w:u w:val="single"/>
        </w:rPr>
        <w:t xml:space="preserve">151128</w:t>
      </w:r>
    </w:p>
    <w:p>
      <w:r>
        <w:t xml:space="preserve">1. Tämä on Pussy Pass, ei PPD.   - Hän saa silti pitää työnsä.  - Kukaan ei välitä.  - Syytteistä luovutaan käytännössä olemattomiin - Käännä sukupuolet ja vertaa. Hänen uransa olisi virallisesti ohi, ja sosiaalisessa mediassa syntyisi valtava vyöry, jossa kaveria rangaistaisiin ankarasti. - Säännöt eivät yksinkertaisesti koske viehättäviä kuumia valkoisia naisia, ja me kaikki tiedämme sen.</w:t>
      </w:r>
    </w:p>
    <w:p>
      <w:r>
        <w:rPr>
          <w:b/>
          <w:u w:val="single"/>
        </w:rPr>
        <w:t xml:space="preserve">151129</w:t>
      </w:r>
    </w:p>
    <w:p>
      <w:r>
        <w:t xml:space="preserve">2.</w:t>
        <w:tab/>
        <w:t xml:space="preserve">&gt; Säännöt eivät yksinkertaisesti koske viehättäviä, kuumia valkoisia naisia, ja me kaikki tiedämme sen.  Tarkoitat naisia; hänen rodullaan ei ole mitään tekemistä asian kanssa.</w:t>
      </w:r>
    </w:p>
    <w:p>
      <w:r>
        <w:rPr>
          <w:b/>
          <w:u w:val="single"/>
        </w:rPr>
        <w:t xml:space="preserve">151130</w:t>
      </w:r>
    </w:p>
    <w:p>
      <w:r>
        <w:t xml:space="preserve">3.</w:t>
        <w:tab/>
        <w:tab/>
        <w:t xml:space="preserve">Olen jokseenkin eri mieltä. Kyllä, kaikki naiset saavat vapaat kädet, kun on kyse poliisista, pidätyksistä ja tuomioista - erityisesti perheväkivaltatilanteissa, mutta olkaamme nyt rehellisiä, nätti valkoihoinen opiskelijayhdistysprinsessa saa paljon suuremman vapaat kädet kuin hänen naispuoliset kollegansa, jotka ovat kotoisin "urbaaneilta" alueilta.</w:t>
      </w:r>
    </w:p>
    <w:p>
      <w:r>
        <w:rPr>
          <w:b/>
          <w:u w:val="single"/>
        </w:rPr>
        <w:t xml:space="preserve">151131</w:t>
      </w:r>
    </w:p>
    <w:p>
      <w:r>
        <w:t xml:space="preserve">4.</w:t>
        <w:tab/>
        <w:tab/>
        <w:tab/>
        <w:t xml:space="preserve">Ei, ei ole. Ja yrityksesi teeskennellä, että valkoisten etuoikeuksia on olemassa, on jälkeenjäänyttä.</w:t>
      </w:r>
    </w:p>
    <w:p>
      <w:r>
        <w:rPr>
          <w:b/>
          <w:u w:val="single"/>
        </w:rPr>
        <w:t xml:space="preserve">151132</w:t>
      </w:r>
    </w:p>
    <w:p>
      <w:r>
        <w:t xml:space="preserve">5.</w:t>
        <w:tab/>
        <w:tab/>
        <w:tab/>
        <w:tab/>
        <w:t xml:space="preserve">Valkoisen etuoikeus on kaikki, mitä heillä on jäljellä.    Koska kaikki muu osoittaa objektiivisesti, että sitä ei ole olemassa.  Mutta paskat...ei puhuta noista tutkimuksista...roturealismi on väärin ajatella,</w:t>
      </w:r>
    </w:p>
    <w:p>
      <w:r>
        <w:rPr>
          <w:b/>
          <w:u w:val="single"/>
        </w:rPr>
        <w:t xml:space="preserve">151133</w:t>
      </w:r>
    </w:p>
    <w:p>
      <w:r>
        <w:t xml:space="preserve">1. Missä hän yritti käyttää naiseuttaan saadakseen erityiskohtelua?  Ei PPD:llä.</w:t>
      </w:r>
    </w:p>
    <w:p>
      <w:r>
        <w:rPr>
          <w:b/>
          <w:u w:val="single"/>
        </w:rPr>
        <w:t xml:space="preserve">151134</w:t>
      </w:r>
    </w:p>
    <w:p>
      <w:r>
        <w:t xml:space="preserve">2.</w:t>
        <w:tab/>
        <w:t xml:space="preserve">[poistettu]</w:t>
      </w:r>
    </w:p>
    <w:p>
      <w:r>
        <w:rPr>
          <w:b/>
          <w:u w:val="single"/>
        </w:rPr>
        <w:t xml:space="preserve">151135</w:t>
      </w:r>
    </w:p>
    <w:p>
      <w:r>
        <w:t xml:space="preserve">3.</w:t>
        <w:tab/>
        <w:tab/>
        <w:t xml:space="preserve">Et ymmärrä alaviitteen tarkoitusta, ääliö. Subin pointti ei ole se, että naiset käyttävät "naiseuttaan" päästäkseen pois huonoista tilanteista ja saadakseen kieltävän vastauksen. Kyse on siitä, että naiset eivät saa pillupassia pelkästään siksi, että ovat naisia. Duh.</w:t>
      </w:r>
    </w:p>
    <w:p>
      <w:r>
        <w:rPr>
          <w:b/>
          <w:u w:val="single"/>
        </w:rPr>
        <w:t xml:space="preserve">151136</w:t>
      </w:r>
    </w:p>
    <w:p>
      <w:r>
        <w:t xml:space="preserve">4.</w:t>
        <w:tab/>
        <w:tab/>
        <w:tab/>
        <w:t xml:space="preserve">[poistettu]</w:t>
      </w:r>
    </w:p>
    <w:p>
      <w:r>
        <w:rPr>
          <w:b/>
          <w:u w:val="single"/>
        </w:rPr>
        <w:t xml:space="preserve">151137</w:t>
      </w:r>
    </w:p>
    <w:p>
      <w:r>
        <w:t xml:space="preserve">5.</w:t>
        <w:tab/>
        <w:tab/>
        <w:tab/>
        <w:tab/>
        <w:t xml:space="preserve">Periaatteessa siksi, että yhteiskunnassamme naiset ja suurin osa miehistä suhtautuvat naisiin lempeästi, koska "naiset ovat sokeria ja maustetta blaa blaa" ja miehet ovat yhteiskunnan mukaan paskaa. Tässä subissa näytetään sisältöä niille, jotka nauttivat tasa-arvon näkemisestä silloin tällöin. Se antaa meille toivoa edistyksellisemmästä yhteiskunnasta, joka ei välitä sukupuolesta.</w:t>
      </w:r>
    </w:p>
    <w:p>
      <w:r>
        <w:rPr>
          <w:b/>
          <w:u w:val="single"/>
        </w:rPr>
        <w:t xml:space="preserve">151138</w:t>
      </w:r>
    </w:p>
    <w:p>
      <w:r>
        <w:t xml:space="preserve">6.</w:t>
        <w:tab/>
        <w:tab/>
        <w:tab/>
        <w:tab/>
        <w:tab/>
        <w:t xml:space="preserve">[poistettu]</w:t>
      </w:r>
    </w:p>
    <w:p>
      <w:r>
        <w:rPr>
          <w:b/>
          <w:u w:val="single"/>
        </w:rPr>
        <w:t xml:space="preserve">151139</w:t>
      </w:r>
    </w:p>
    <w:p>
      <w:r>
        <w:t xml:space="preserve">7.</w:t>
        <w:tab/>
        <w:tab/>
        <w:tab/>
        <w:tab/>
        <w:tab/>
        <w:tab/>
        <w:t xml:space="preserve">Et ehkä näe sitä tasa-arvona, mutta sitten taas olisit vähemmistössä, kun katsot downvotejasi. Lopeta.</w:t>
      </w:r>
    </w:p>
    <w:p>
      <w:r>
        <w:rPr>
          <w:b/>
          <w:u w:val="single"/>
        </w:rPr>
        <w:t xml:space="preserve">151140</w:t>
      </w:r>
    </w:p>
    <w:p>
      <w:r>
        <w:t xml:space="preserve">8.</w:t>
        <w:tab/>
        <w:tab/>
        <w:tab/>
        <w:tab/>
        <w:tab/>
        <w:tab/>
        <w:tab/>
        <w:t xml:space="preserve">Mielestäni asiayhteydellä on merkitystä.  Olen samaa mieltä BttHrtLilTumblrinan kanssa.  Poliisit on koulutettu kohtelemaan kaikkia samalla tavalla ja noudattamaan lakia, oli miten oli.  Myös PPD:ssä oli kyse tytöistä, jotka yrittivät käyttää sukupuoltaan ja luulivat, että se antaa heille jonkinlaisen vipuvoiman tilanteessa, ei vain naisen joutuessa maahan.  Tämä nainen ei odottanut mitään erityiskohtelua.  Häntä tainnutettiin aivan samoin kuin miestä, joka teki jotain typerää.</w:t>
      </w:r>
    </w:p>
    <w:p>
      <w:r>
        <w:rPr>
          <w:b/>
          <w:u w:val="single"/>
        </w:rPr>
        <w:t xml:space="preserve">151141</w:t>
      </w:r>
    </w:p>
    <w:p>
      <w:r>
        <w:t xml:space="preserve">1. Väärä auto rahaan nähden</w:t>
      </w:r>
    </w:p>
    <w:p>
      <w:r>
        <w:rPr>
          <w:b/>
          <w:u w:val="single"/>
        </w:rPr>
        <w:t xml:space="preserve">151142</w:t>
      </w:r>
    </w:p>
    <w:p>
      <w:r>
        <w:t xml:space="preserve">2.</w:t>
        <w:tab/>
        <w:t xml:space="preserve">&gt;Väärä auto rahaan nähden kuitenkin Jep... yrittää edelleen tehdä "vaikutuksen" ja tavoitella "statussymboli" paskaa validointia varten. - Murto-osalla OP:n "statussymbolin" hinnasta saa SAMAN "hyödyllisyyden" ja luultavasti yhtä paljon "kauneutta" hankkimalla vähän ajetun käytetyn [tällaisen] (https://hips.hearstapps.com/amv-prod-cad-assets.s3.amazonaws.com/images/01q1/267326/2001-mazda-mx-5-miata-instrumented-test-car-and-driver-photo-9717-s-original.jpg?)... ja jäljelle jää rahaa, jolla voi ostaa kuorma-auton, rakentaa suuren autotallin, johon mahtuu kaikki ajoneuvot, täyttää sen työkaluilla ja laitteilla niiden huoltoa varten, jne.  - Ei sillä, että välittäisin paskaakaan siitä, että haluan tehdä vaikutuksen keneenkään, mutta sanokaa te, kumpi on oikeastaan enemmän "vaikuttava"... vai "kaunis" ja "hyödyllinen" jne???  --- OP voi tuhlata rahansa miten haluaa... hänen on vain tiedostettava, ettei hän tee "vaikutusta" kehenkään, jolla on todelliset aivot... ja itse asiassa hän lähettää *vastakkaisen* viestin (että hänellä on vielä ainakin toinen jalka "jumissa matriisissa").</w:t>
      </w:r>
    </w:p>
    <w:p>
      <w:r>
        <w:rPr>
          <w:b/>
          <w:u w:val="single"/>
        </w:rPr>
        <w:t xml:space="preserve">151143</w:t>
      </w:r>
    </w:p>
    <w:p>
      <w:r>
        <w:t xml:space="preserve">3.</w:t>
        <w:tab/>
        <w:tab/>
        <w:t xml:space="preserve">Vaikuta?  Totta helvetissä, teen vaikutuksen itseeni. 90 vuotta saksalaista insinööritaitoa ja huippuosaamista autoteollisuudessa, jaettu minulle ilon ja turvallisuuden vuoksi. Oletko koskaan haistanut uutta Mercedes-autoa tai kokeillut AMG-malleja? Sen avulla voit "liikkua" kuin pirun gepardi. Mikä statussymboli? Se ei ole edes Porsche tai Ferrari.  Mikä kauneus lähettämässäsi linkissä on? Vaikka kuinka yritän olla minimalisti, tuo auto oli hyvännäköinen 20 vuotta sitten. Ymmärrän vanhempia sukupolvia ja nostalgiaa, mutta ollaanpa nyt tosissamme, auto- ja moottoripyöräteollisuus luo hienon näköistä muotoilua, ja arvostan sitä!  Minulla ei kirjaimellisesti ole keneen tehdä vaikutusta, koska olen helvetin ihmisvihamielinen. Ihmiset ovat tuottaneet minulle liikaa pettymyksiä viimeisten 10 vuoden aikana. Minulla ei ole edes rahaa tähän autoon ja en ostaisi sitä, ellei minulla ole varaa kahteen. Muuten se jää toiveeksi.  Pointtini on kirjoitettu. HEMMETTI Avioliitto maksaa näin paljon ja ihmiset juhlivat tuota turhaa paskaa.</w:t>
      </w:r>
    </w:p>
    <w:p>
      <w:r>
        <w:rPr>
          <w:b/>
          <w:u w:val="single"/>
        </w:rPr>
        <w:t xml:space="preserve">151144</w:t>
      </w:r>
    </w:p>
    <w:p>
      <w:r>
        <w:t xml:space="preserve">4.</w:t>
        <w:tab/>
        <w:tab/>
        <w:tab/>
        <w:t xml:space="preserve">&gt; Minulla ei kirjaimellisesti ole keneen tehdä vaikutusta, koska olen helvetin ihmisvihamielinen.  Ja silti yrität JATKUVASTI. &gt;**Minulla ei ole rahaa edes tähän autoon** eikä ostaisi sitä, ellei olisi varaa kahteen. Muuten **se jää toiveeksi.** Eli pelkästään "tavoiteltavaa" suhteessa "statussymboleihin"... ...mikä on yhtä kuin "incel" ja "wannabe".  - Mielenkiintoista.</w:t>
      </w:r>
    </w:p>
    <w:p>
      <w:r>
        <w:rPr>
          <w:b/>
          <w:u w:val="single"/>
        </w:rPr>
        <w:t xml:space="preserve">151145</w:t>
      </w:r>
    </w:p>
    <w:p>
      <w:r>
        <w:t xml:space="preserve">5.</w:t>
        <w:tab/>
        <w:tab/>
        <w:tab/>
        <w:tab/>
        <w:t xml:space="preserve">Olet jälkeenjäänyt.  Johtopäätöksesi ovat idioottimaisia. Olen kirjaimellisesti sanaton.</w:t>
      </w:r>
    </w:p>
    <w:p>
      <w:r>
        <w:rPr>
          <w:b/>
          <w:u w:val="single"/>
        </w:rPr>
        <w:t xml:space="preserve">151146</w:t>
      </w:r>
    </w:p>
    <w:p>
      <w:r>
        <w:t xml:space="preserve">6.</w:t>
        <w:tab/>
        <w:tab/>
        <w:tab/>
        <w:tab/>
        <w:tab/>
        <w:t xml:space="preserve">&gt; Olet jälkeenjäänyt. &gt; &gt; &gt; &gt; Johtopäätöksesi ovat idioottimaisia.   - Jätkä... olet kaksisuuntainen.  - Vakavasti... olen seurannut vaihtelevia viestejäsi täällä jo jonkin aikaa, ja vaihdat masennuksen ja itsemurhan välillä maanisuuteen, väität ylimielisesti yhtenä hetkenä, kuinka rikas sinä (tai perheesi) olet, ja sitten valitat siitä, kuinka olet vitun rahaton.  - **Sinun on saatava jo piru vie tajunta.** Lopeta tuo paskanjauhanta ja vahvistuksen (sympatian/kateuden) hakeminen.  --- &gt;Olen kirjaimellisesti sanaton.  Tuo olisi hyvä alku... jos se vain olisi totta.</w:t>
      </w:r>
    </w:p>
    <w:p>
      <w:r>
        <w:rPr>
          <w:b/>
          <w:u w:val="single"/>
        </w:rPr>
        <w:t xml:space="preserve">151147</w:t>
      </w:r>
    </w:p>
    <w:p>
      <w:r>
        <w:t xml:space="preserve">7.</w:t>
        <w:tab/>
        <w:tab/>
        <w:tab/>
        <w:tab/>
        <w:tab/>
        <w:tab/>
        <w:t xml:space="preserve">Kuvittele, että Internetissä kiistellään henkilökohtaisesta subjektiivisesta mausta autoissa</w:t>
      </w:r>
    </w:p>
    <w:p>
      <w:r>
        <w:rPr>
          <w:b/>
          <w:u w:val="single"/>
        </w:rPr>
        <w:t xml:space="preserve">151148</w:t>
      </w:r>
    </w:p>
    <w:p>
      <w:r>
        <w:t xml:space="preserve">8.</w:t>
        <w:tab/>
        <w:tab/>
        <w:tab/>
        <w:tab/>
        <w:tab/>
        <w:tab/>
        <w:tab/>
        <w:t xml:space="preserve">Että luulette, että "väittely" koskee juuri TÄTÄ...  on todiste siitä, että olet *täysin* **kyvytön.**</w:t>
      </w:r>
    </w:p>
    <w:p>
      <w:r>
        <w:rPr>
          <w:b/>
          <w:u w:val="single"/>
        </w:rPr>
        <w:t xml:space="preserve">151149</w:t>
      </w:r>
    </w:p>
    <w:p>
      <w:r>
        <w:t xml:space="preserve">1. Tämä on enemmän kuin perseestä, väärin, epäloogista jne. Lista jatkuu. r/OGFT juhlii kuitenkin. Se on heille voitto.   Vihaan niin monia tuomareitamme. Niin monet eivät ansaitse olla siellä.  Täällä äänestän koululautakunnan luottamusmiehiä ja jotenkin nämä typerät persaukiset aktivistit, näennäisen tietämättömät, yksilöt tuntuvat kaikki olevan rikollisten puheenjohtajia.  Vaadin tuomareiden äänestämistä. Ei ole mitään todellista oikeutta, kun nämä jälkeenjääneet ovat toisten jälkeenjääneiden valtaan heittämiä.</w:t>
      </w:r>
    </w:p>
    <w:p>
      <w:r>
        <w:rPr>
          <w:b/>
          <w:u w:val="single"/>
        </w:rPr>
        <w:t xml:space="preserve">151150</w:t>
      </w:r>
    </w:p>
    <w:p>
      <w:r>
        <w:t xml:space="preserve">2.</w:t>
        <w:tab/>
        <w:t xml:space="preserve">Sovittu.</w:t>
      </w:r>
    </w:p>
    <w:p>
      <w:r>
        <w:rPr>
          <w:b/>
          <w:u w:val="single"/>
        </w:rPr>
        <w:t xml:space="preserve">151151</w:t>
      </w:r>
    </w:p>
    <w:p>
      <w:r>
        <w:t xml:space="preserve">1. Haista vittu vasemmistolainen kusipää on kaikki mitä voin sanoa tähän väitteeseen.</w:t>
      </w:r>
    </w:p>
    <w:p>
      <w:r>
        <w:rPr>
          <w:b/>
          <w:u w:val="single"/>
        </w:rPr>
        <w:t xml:space="preserve">151152</w:t>
      </w:r>
    </w:p>
    <w:p>
      <w:r>
        <w:t xml:space="preserve">1. Rehellisesti sanottuna tytöt osaavat tuijottaa, ja niin osaavat myös pojat. Jos et halua heidän tuijottavan, älä käytä provosoivia vaatteita.</w:t>
      </w:r>
    </w:p>
    <w:p>
      <w:r>
        <w:rPr>
          <w:b/>
          <w:u w:val="single"/>
        </w:rPr>
        <w:t xml:space="preserve">151153</w:t>
      </w:r>
    </w:p>
    <w:p>
      <w:r>
        <w:t xml:space="preserve">2.</w:t>
        <w:tab/>
        <w:t xml:space="preserve">Miksi he sitten haluavat kertoa miehille, mitä pitää käyttää ?? Eikö se ole seksismiä miehiä kohtaan, kun naiset voivat olla täysin alasti julkisella paikalla?</w:t>
      </w:r>
    </w:p>
    <w:p>
      <w:r>
        <w:rPr>
          <w:b/>
          <w:u w:val="single"/>
        </w:rPr>
        <w:t xml:space="preserve">151154</w:t>
      </w:r>
    </w:p>
    <w:p>
      <w:r>
        <w:t xml:space="preserve">3.</w:t>
        <w:tab/>
        <w:tab/>
        <w:t xml:space="preserve">he eivät voi olla täysin alasti julkisesti... naisten ei pitäisi määrätä miehille, mitä pukeutua, mutta miesten ei pitäisi olla järkyttyneitä, jos he saavat ei-toivottua huomiota pukeutumisestaan. Se toimii molempiin suuntiin.</w:t>
      </w:r>
    </w:p>
    <w:p>
      <w:r>
        <w:rPr>
          <w:b/>
          <w:u w:val="single"/>
        </w:rPr>
        <w:t xml:space="preserve">151155</w:t>
      </w:r>
    </w:p>
    <w:p>
      <w:r>
        <w:t xml:space="preserve">4.</w:t>
        <w:tab/>
        <w:tab/>
        <w:tab/>
        <w:t xml:space="preserve">Kukaan ei välitä vittuakaan naisista, huutaisin RAPE, jos joku nainen tekisi minulle noin.</w:t>
      </w:r>
    </w:p>
    <w:p>
      <w:r>
        <w:rPr>
          <w:b/>
          <w:u w:val="single"/>
        </w:rPr>
        <w:t xml:space="preserve">151156</w:t>
      </w:r>
    </w:p>
    <w:p>
      <w:r>
        <w:t xml:space="preserve">5.</w:t>
        <w:tab/>
        <w:tab/>
        <w:tab/>
        <w:tab/>
        <w:t xml:space="preserve">Mutta voitko katsoa tytön persettä? Se ei ole lähelläkään raiskausta. Tai minkäänlaista pahoinpitelyä. En sano, että naisilla olisi oikeus, vaan että Yhdysvalloissa on vapaus pukeutua niin kuin haluaa, mutta jos se herättää negatiivista huomiota, se ei ole kenenkään muun kuin sinun vikasi.</w:t>
      </w:r>
    </w:p>
    <w:p>
      <w:r>
        <w:rPr>
          <w:b/>
          <w:u w:val="single"/>
        </w:rPr>
        <w:t xml:space="preserve">151157</w:t>
      </w:r>
    </w:p>
    <w:p>
      <w:r>
        <w:t xml:space="preserve">6.</w:t>
        <w:tab/>
        <w:tab/>
        <w:tab/>
        <w:tab/>
        <w:tab/>
        <w:t xml:space="preserve">Tietenkin , mutta haluaisimme kiinnittää tämän GYNOCENTRIC &amp; MISANDRIC SOCIETYn huomion naisten raiskauskulttuuriin, katsomalla meidän pullistumia bokserikalsareissamme.  YouTubessa on tonneittain videoita, joissa naisetkin käyttäytyvät kuin PERVERIT. MUTTA YHTEISKUNTA SUOJELEE HEITÄ.</w:t>
      </w:r>
    </w:p>
    <w:p>
      <w:r>
        <w:rPr>
          <w:b/>
          <w:u w:val="single"/>
        </w:rPr>
        <w:t xml:space="preserve">151158</w:t>
      </w:r>
    </w:p>
    <w:p>
      <w:r>
        <w:t xml:space="preserve">1. Kyllä, jos puhut sokerin määrästä, esimerkiksi omenamehussa on enemmän sokeria kuin joissakin limsoissa.</w:t>
      </w:r>
    </w:p>
    <w:p>
      <w:r>
        <w:rPr>
          <w:b/>
          <w:u w:val="single"/>
        </w:rPr>
        <w:t xml:space="preserve">151159</w:t>
      </w:r>
    </w:p>
    <w:p>
      <w:r>
        <w:t xml:space="preserve">2.</w:t>
        <w:tab/>
        <w:t xml:space="preserve">Tarkoitat siis, että Mountain Dew Code Red päivässä pitää lääkärin loitolla.</w:t>
      </w:r>
    </w:p>
    <w:p>
      <w:r>
        <w:rPr>
          <w:b/>
          <w:u w:val="single"/>
        </w:rPr>
        <w:t xml:space="preserve">151160</w:t>
      </w:r>
    </w:p>
    <w:p>
      <w:r>
        <w:t xml:space="preserve">3.</w:t>
        <w:tab/>
        <w:tab/>
        <w:t xml:space="preserve">Sanoin, että joitakin limsoja, senkin spastinen paskiainen, joten älä ala luetella pahimpia vitun merkkejä. Vitun sisäsiittoinen korkkiruuvi.</w:t>
      </w:r>
    </w:p>
    <w:p>
      <w:r>
        <w:rPr>
          <w:b/>
          <w:u w:val="single"/>
        </w:rPr>
        <w:t xml:space="preserve">151161</w:t>
      </w:r>
    </w:p>
    <w:p>
      <w:r>
        <w:t xml:space="preserve">4.</w:t>
        <w:tab/>
        <w:tab/>
        <w:tab/>
        <w:t xml:space="preserve">Joten... Mountain Dew Voltage sitten?</w:t>
      </w:r>
    </w:p>
    <w:p>
      <w:r>
        <w:rPr>
          <w:b/>
          <w:u w:val="single"/>
        </w:rPr>
        <w:t xml:space="preserve">151162</w:t>
      </w:r>
    </w:p>
    <w:p>
      <w:r>
        <w:t xml:space="preserve">5.</w:t>
        <w:tab/>
        <w:tab/>
        <w:tab/>
        <w:tab/>
        <w:t xml:space="preserve">Jumalten juoma</w:t>
      </w:r>
    </w:p>
    <w:p>
      <w:r>
        <w:rPr>
          <w:b/>
          <w:u w:val="single"/>
        </w:rPr>
        <w:t xml:space="preserve">151163</w:t>
      </w:r>
    </w:p>
    <w:p>
      <w:r>
        <w:t xml:space="preserve">6.</w:t>
        <w:tab/>
        <w:tab/>
        <w:tab/>
        <w:tab/>
        <w:tab/>
        <w:t xml:space="preserve">Hän sanoi Voltage, ei Baja Blast.</w:t>
      </w:r>
    </w:p>
    <w:p>
      <w:r>
        <w:rPr>
          <w:b/>
          <w:u w:val="single"/>
        </w:rPr>
        <w:t xml:space="preserve">151164</w:t>
      </w:r>
    </w:p>
    <w:p>
      <w:r>
        <w:t xml:space="preserve">7.</w:t>
        <w:tab/>
        <w:tab/>
        <w:tab/>
        <w:tab/>
        <w:tab/>
        <w:tab/>
        <w:t xml:space="preserve">Nuo ovat meksikolaisia jumalia</w:t>
      </w:r>
    </w:p>
    <w:p>
      <w:r>
        <w:rPr>
          <w:b/>
          <w:u w:val="single"/>
        </w:rPr>
        <w:t xml:space="preserve">151165</w:t>
      </w:r>
    </w:p>
    <w:p>
      <w:r>
        <w:t xml:space="preserve">8.</w:t>
        <w:tab/>
        <w:tab/>
        <w:tab/>
        <w:t xml:space="preserve">VITSIT KIELLETTY</w:t>
      </w:r>
    </w:p>
    <w:p>
      <w:r>
        <w:rPr>
          <w:b/>
          <w:u w:val="single"/>
        </w:rPr>
        <w:t xml:space="preserve">151166</w:t>
      </w:r>
    </w:p>
    <w:p>
      <w:r>
        <w:t xml:space="preserve">1. Mikä vitun kusipää. Olen kokenut saman. Hän käski helvetti lopettaa narttuilun tuossa tekstissä, mutta hän ei suostu.</w:t>
      </w:r>
    </w:p>
    <w:p>
      <w:r>
        <w:rPr>
          <w:b/>
          <w:u w:val="single"/>
        </w:rPr>
        <w:t xml:space="preserve">151167</w:t>
      </w:r>
    </w:p>
    <w:p>
      <w:r>
        <w:t xml:space="preserve">1. Mobiililaitteisto on aina ollut melko tasokas.    Se on aina ollut paskat kontrollit ja yleiset pelisuunnittelukäytännöt, joista alusta on ollut pahamaineinen, jotka ovat olleet syynä murjomiseen.</w:t>
      </w:r>
    </w:p>
    <w:p>
      <w:r>
        <w:rPr>
          <w:b/>
          <w:u w:val="single"/>
        </w:rPr>
        <w:t xml:space="preserve">151168</w:t>
      </w:r>
    </w:p>
    <w:p>
      <w:r>
        <w:t xml:space="preserve">2.</w:t>
        <w:tab/>
        <w:t xml:space="preserve">Ohjaus on niin rajoittava, että jopa emuloidut SNES-pelit vaihtelevat lievästi ärsyttävistä suorastaan pelikelvottomiin.   Tätä ongelmaa ei korjata pelejä porttaamalla, vaan sitä vain lievennetään. ( Ks. Final Fantasy III:n porttaus, kontrollit ovat edelleen ärsyttävät. ) Väittäminen, että mobiilipelaamisen rajoitteet olisi ratkaistu parantamalla laitteistoa, on tarkoituksellisen tyhmän mulkun naurettava väite.</w:t>
      </w:r>
    </w:p>
    <w:p>
      <w:r>
        <w:rPr>
          <w:b/>
          <w:u w:val="single"/>
        </w:rPr>
        <w:t xml:space="preserve">151169</w:t>
      </w:r>
    </w:p>
    <w:p>
      <w:r>
        <w:t xml:space="preserve">1. Tämä on jälkeenjäänyttä. Olette kaikki jälkeenjääneitä. Toisaalta, te mulkut menette etsimään sitä kourallista sjw:tä, jotka eivät rakasta tätä vitun peliä. Seuraan joitakin sjw-y tumblerettejä. Useimmat ovat liian kiireisiä mieshahmojen kanssa ja piirtävät kunnon taidetta.   Sitten olet vihainen, koska hän kysyi laillisen kysymyksen. Trans-musta nainen ei ole kovin kaukaa haettu. Hän ei ole mikään tutu ja housut jalassa oleva tyttö, joka väittää olevansa susi. Se puhuu transmustista ihmisistä, jotka (mene ja tiedä) eivät välitä tulevien kumppaneiden seksuaalisesta suuntautumisesta tai identiteetistä.</w:t>
      </w:r>
    </w:p>
    <w:p>
      <w:r>
        <w:rPr>
          <w:b/>
          <w:u w:val="single"/>
        </w:rPr>
        <w:t xml:space="preserve">151170</w:t>
      </w:r>
    </w:p>
    <w:p>
      <w:r>
        <w:t xml:space="preserve">1. Miten outoa, mikäköhän sai heidät valitsemaan juuri jazz-kädet?</w:t>
      </w:r>
    </w:p>
    <w:p>
      <w:r>
        <w:rPr>
          <w:b/>
          <w:u w:val="single"/>
        </w:rPr>
        <w:t xml:space="preserve">151171</w:t>
      </w:r>
    </w:p>
    <w:p>
      <w:r>
        <w:t xml:space="preserve">2.</w:t>
        <w:tab/>
        <w:t xml:space="preserve">Videon mukaan Tim sanoo, että se on aplodien viittomakieltä.</w:t>
      </w:r>
    </w:p>
    <w:p>
      <w:r>
        <w:rPr>
          <w:b/>
          <w:u w:val="single"/>
        </w:rPr>
        <w:t xml:space="preserve">151172</w:t>
      </w:r>
    </w:p>
    <w:p>
      <w:r>
        <w:t xml:space="preserve">3.</w:t>
        <w:tab/>
        <w:tab/>
        <w:t xml:space="preserve">&gt; Unionin toimihenkilön Sara Khanin mukaan perinteinen taputus voi aiheuttaa ongelmia oppilaille, joilla on autismi, aistihäiriöitä tai kuurous.  Miten taputus aiheuttaa kuuroille ongelmia, joita se ei aiheuta sokeille?</w:t>
      </w:r>
    </w:p>
    <w:p>
      <w:r>
        <w:rPr>
          <w:b/>
          <w:u w:val="single"/>
        </w:rPr>
        <w:t xml:space="preserve">151173</w:t>
      </w:r>
    </w:p>
    <w:p>
      <w:r>
        <w:t xml:space="preserve">4.</w:t>
        <w:tab/>
        <w:tab/>
        <w:tab/>
        <w:t xml:space="preserve">Eivätkö kuurot näe, että ympärillä olevat ihmiset taputtavat?  En ymmärrä, miksi se olisi ongelma kuuroille, mutta ymmärrän, miksi se olisi ongelma sokeille.  Kuinka monella oppilaalla todella on aistiongelmia? Minusta tuntuu, että se ei riitä muuttamaan mitään. Missä vaiheessa sanomme: "Se on sinun ongelmasi"? Koska emme voi muuttaa maailmaa pienen vähemmistön vuoksi. Kovat äänet ovat olemassa.   Ihmisten puhuminen laukaisee minut. Ihmisten läsnäolo kaupassa, kun minä olen siellä, laukaisee minut. Olkaa hyvät ja pysykää kodeissanne kello 8-12, jotta voin käydä kaupassa ilman, että minua ärsytetään. Kiitos. Minua sorretaan, ellette ole hereillä ja anna minun olla laukeamatta. Ugh, jälkeenjäänyt.</w:t>
      </w:r>
    </w:p>
    <w:p>
      <w:r>
        <w:rPr>
          <w:b/>
          <w:u w:val="single"/>
        </w:rPr>
        <w:t xml:space="preserve">151174</w:t>
      </w:r>
    </w:p>
    <w:p>
      <w:r>
        <w:t xml:space="preserve">1. Inhoan todella tämänkaltaisten ihmisten ajattelutapaa. Aivan kuin he etsisivät rasismia/seksismiä/jne. mistä tahansa, vaikka todellisuudessa sitä ei ole. Se vaikuttaa todella epäterveelliseltä. Olisiko vitsejä tehty? Toki, mutta epäilen vakavasti, ettei kukaan olisi ottanut sitä vakavasti. Tällainen paska, vaikka se on niin vähäpätöinen, saa minut nyt olemaan edes kokeilematta peliä, koska he antoivat periksi ja muuttivat sitä niin helposti, koska joku päätti ottaa kortin nimen/tiedot irti asiayhteydestä.</w:t>
      </w:r>
    </w:p>
    <w:p>
      <w:r>
        <w:rPr>
          <w:b/>
          <w:u w:val="single"/>
        </w:rPr>
        <w:t xml:space="preserve">151175</w:t>
      </w:r>
    </w:p>
    <w:p>
      <w:r>
        <w:t xml:space="preserve">2.</w:t>
        <w:tab/>
        <w:t xml:space="preserve">Kuten muutkin mainitsivat, jos emme olisi menneet pellemaailman aikajanalle, olisi pitänyt riittää, että "ei se sitä tarkoita". Se muistuttaa minua [retard pullonkorkkivälikohtauksesta] (https://nypost.com/2013/09/20/coca-cola-apologizes-for-retard-bottle-cap/). Loukkaantuminen ei tee kenestäkään merkityksen ratkaisijaa.</w:t>
      </w:r>
    </w:p>
    <w:p>
      <w:r>
        <w:rPr>
          <w:b/>
          <w:u w:val="single"/>
        </w:rPr>
        <w:t xml:space="preserve">151176</w:t>
      </w:r>
    </w:p>
    <w:p>
      <w:r>
        <w:t xml:space="preserve">1. &gt; Naispuolinen yritysjohtaja, jolla oli seitsennumeroiset tulot ja jonka aviomies tienasi paljon vähemmän kuin hän, päätyi tukemaan exänsä kallista nettipornoa elatusmaksuillaan, Marzano-Lesnevich kertoi MarketWatchille.&gt; Kuka helvetti maksaa pornosta nykyään?!?!?!</w:t>
      </w:r>
    </w:p>
    <w:p>
      <w:r>
        <w:rPr>
          <w:b/>
          <w:u w:val="single"/>
        </w:rPr>
        <w:t xml:space="preserve">151177</w:t>
      </w:r>
    </w:p>
    <w:p>
      <w:r>
        <w:t xml:space="preserve">2.</w:t>
        <w:tab/>
        <w:t xml:space="preserve">Webcam-tytöt. Joillekin kavereille videolle hakkaaminen ei riitä.</w:t>
      </w:r>
    </w:p>
    <w:p>
      <w:r>
        <w:rPr>
          <w:b/>
          <w:u w:val="single"/>
        </w:rPr>
        <w:t xml:space="preserve">151178</w:t>
      </w:r>
    </w:p>
    <w:p>
      <w:r>
        <w:t xml:space="preserve">3.</w:t>
        <w:tab/>
        <w:t xml:space="preserve">Kun vaimosi tienaa 7-numeroisia summia, miksipä ei?</w:t>
      </w:r>
    </w:p>
    <w:p>
      <w:r>
        <w:rPr>
          <w:b/>
          <w:u w:val="single"/>
        </w:rPr>
        <w:t xml:space="preserve">151179</w:t>
      </w:r>
    </w:p>
    <w:p>
      <w:r>
        <w:t xml:space="preserve">4.</w:t>
        <w:tab/>
        <w:t xml:space="preserve">Sensaatiohakuinen sontaläjitys.  Tämä nainen tienaa **vähintään** 1 000 000 dollaria vuodessa.  Vaikka tämä mies käyttäisi 2 000 dollaria pornoon, se olisi korkeintaan 0,2 prosenttia hänen vuosipalkastaan.    Takaan, että mies katseli pornoa, kun nainen meni naimisiin.  Jos se ei ollut ongelma silloin, kun hän päätti solmia avioliiton, sen ei pitäisi olla ongelma nytkään.  Jos hänen exänsä sen sijaan ei olisi tupakoinut, juonut tai katsonut pornoa, käynyt kirkossa kahdesti päivässä ja käyttänyt rahansa johonkin muuhun, hän valittaisi yhä. On monia syitä vastustaa elatusapua.  Tämä ei ole yksi niistä.</w:t>
      </w:r>
    </w:p>
    <w:p>
      <w:r>
        <w:rPr>
          <w:b/>
          <w:u w:val="single"/>
        </w:rPr>
        <w:t xml:space="preserve">151180</w:t>
      </w:r>
    </w:p>
    <w:p>
      <w:r>
        <w:t xml:space="preserve">5.</w:t>
        <w:tab/>
        <w:t xml:space="preserve">Minusta tuntuu, että hän vain satunnaisesti maksoi pornosta, ja he käyttivät tätä esimerkkiä heittääkseen hänet huonoon valoon.</w:t>
      </w:r>
    </w:p>
    <w:p>
      <w:r>
        <w:rPr>
          <w:b/>
          <w:u w:val="single"/>
        </w:rPr>
        <w:t xml:space="preserve">151181</w:t>
      </w:r>
    </w:p>
    <w:p>
      <w:r>
        <w:t xml:space="preserve">6.</w:t>
        <w:tab/>
        <w:t xml:space="preserve">Aion tilata Naughty America VR:n, jotta saat eksklusiivisia videoita, joita et löydä mistään muualta. Ne ovat toistettavissa vain VR-kuulokkeiden kautta.</w:t>
      </w:r>
    </w:p>
    <w:p>
      <w:r>
        <w:rPr>
          <w:b/>
          <w:u w:val="single"/>
        </w:rPr>
        <w:t xml:space="preserve">151182</w:t>
      </w:r>
    </w:p>
    <w:p>
      <w:r>
        <w:t xml:space="preserve">7.</w:t>
        <w:tab/>
        <w:t xml:space="preserve">Sama kuin kysyisi, kuka ostaa enää kalliita laukkuja?</w:t>
      </w:r>
    </w:p>
    <w:p>
      <w:r>
        <w:rPr>
          <w:b/>
          <w:u w:val="single"/>
        </w:rPr>
        <w:t xml:space="preserve">151183</w:t>
      </w:r>
    </w:p>
    <w:p>
      <w:r>
        <w:t xml:space="preserve">8.</w:t>
        <w:tab/>
        <w:tab/>
        <w:t xml:space="preserve">Toivottavasti vastaus ei ole myös ex-miehiä.</w:t>
      </w:r>
    </w:p>
    <w:p>
      <w:r>
        <w:rPr>
          <w:b/>
          <w:u w:val="single"/>
        </w:rPr>
        <w:t xml:space="preserve">151184</w:t>
      </w:r>
    </w:p>
    <w:p>
      <w:r>
        <w:t xml:space="preserve">1. PayPal on todella hullu viime aikoina. He ovat hiljattain mainostaneet uusia käyttöehtojaan ja sitä, että kaikki "vihan tai loukkaavien viestien mainostaminen tai edistäminen" on tarkistettava, eikä PayPalia pitäisi käyttää näissä olosuhteissa.   Vaikka tämä on videopelien alaosasto, olen yleensä tekemisissä saman asian kanssa "underground-musiikin" saralla - voi ei, albumissasi mainitaan jokin ryhmä tai sen etupuolella on symboli, jota on luonnehdittu väärin? Kielletty albumi. Eminem taas voi puhua naisten ja äitinsä murhaamisesta moottorisahalla, mutta se ei ole syrjintää sen enempää kuin äidinmurhaakaan.</w:t>
      </w:r>
    </w:p>
    <w:p>
      <w:r>
        <w:rPr>
          <w:b/>
          <w:u w:val="single"/>
        </w:rPr>
        <w:t xml:space="preserve">151185</w:t>
      </w:r>
    </w:p>
    <w:p>
      <w:r>
        <w:t xml:space="preserve">2.</w:t>
        <w:tab/>
        <w:t xml:space="preserve">Luulin, että Emin temppu oli murhata äitinsä ja exänsä?</w:t>
      </w:r>
    </w:p>
    <w:p>
      <w:r>
        <w:rPr>
          <w:b/>
          <w:u w:val="single"/>
        </w:rPr>
        <w:t xml:space="preserve">151186</w:t>
      </w:r>
    </w:p>
    <w:p>
      <w:r>
        <w:t xml:space="preserve">3.</w:t>
        <w:tab/>
        <w:tab/>
        <w:t xml:space="preserve">(en ole kuunnellut pitkään aikaan mitään muuta kuin Marshall Mathersin LP:tä - en usko, että hänen on välttämätöntä rajoittaa raivonsa nimenomaan näihin kahteen henkilöön, mutta he ovat ehdottomasti polttopisteitä)</w:t>
      </w:r>
    </w:p>
    <w:p>
      <w:r>
        <w:rPr>
          <w:b/>
          <w:u w:val="single"/>
        </w:rPr>
        <w:t xml:space="preserve">151187</w:t>
      </w:r>
    </w:p>
    <w:p>
      <w:r>
        <w:t xml:space="preserve">4.</w:t>
        <w:tab/>
        <w:tab/>
        <w:tab/>
        <w:t xml:space="preserve">Et jää paljoa paitsi, viime aikoina hän on tehnyt yhteistyötä Beyoncen kanssa ja muistuttanut ihmisiä siitä, että hän on joskus kirjoittanut parempia kappaleita.  Päivät, jolloin hän räppäsi homoseksuaaleista ja Vicodinista, ovat kauan sitten ohi.</w:t>
      </w:r>
    </w:p>
    <w:p>
      <w:r>
        <w:rPr>
          <w:b/>
          <w:u w:val="single"/>
        </w:rPr>
        <w:t xml:space="preserve">151188</w:t>
      </w:r>
    </w:p>
    <w:p>
      <w:r>
        <w:t xml:space="preserve">5.</w:t>
        <w:tab/>
        <w:tab/>
        <w:tab/>
        <w:tab/>
        <w:t xml:space="preserve">No, hän kutsui Tyler, The Creatoria homoksi viimeisimmällä albumillaan, mutta sanoi kuitenkin julkisesti katuvansa sitä vastareaktioiden jälkeen.</w:t>
      </w:r>
    </w:p>
    <w:p>
      <w:r>
        <w:rPr>
          <w:b/>
          <w:u w:val="single"/>
        </w:rPr>
        <w:t xml:space="preserve">151189</w:t>
      </w:r>
    </w:p>
    <w:p>
      <w:r>
        <w:t xml:space="preserve">6.</w:t>
        <w:tab/>
        <w:tab/>
        <w:tab/>
        <w:tab/>
        <w:tab/>
        <w:t xml:space="preserve">&gt; No, hän kutsui Tyler, The Creatoria homoksi viimeisimmällä albumillaan, mutta sanoi kuitenkin julkisesti katuvansa sitä jonkinlaisen vastareaktion jälkeen.  Äläkä unohda hänen Trumpin vastaista dissaustaan. Se toimi *niin* hyvin hänen kannaltaan.</w:t>
      </w:r>
    </w:p>
    <w:p>
      <w:r>
        <w:rPr>
          <w:b/>
          <w:u w:val="single"/>
        </w:rPr>
        <w:t xml:space="preserve">151190</w:t>
      </w:r>
    </w:p>
    <w:p>
      <w:r>
        <w:t xml:space="preserve">7.</w:t>
        <w:tab/>
        <w:tab/>
        <w:tab/>
        <w:tab/>
        <w:tab/>
        <w:tab/>
        <w:t xml:space="preserve">"Myynti alas ihmettelen miksi, dissed jumalan keisari ollenkaan.  Vihaisia Trump-faneja uutisvirrassani, mutta voin lukea ne kaikki.......... 'Dear Don, I wrote you a dozen tweets but you still ain't @ me'"".</w:t>
      </w:r>
    </w:p>
    <w:p>
      <w:r>
        <w:rPr>
          <w:b/>
          <w:u w:val="single"/>
        </w:rPr>
        <w:t xml:space="preserve">151191</w:t>
      </w:r>
    </w:p>
    <w:p>
      <w:r>
        <w:t xml:space="preserve">8.</w:t>
        <w:tab/>
        <w:tab/>
        <w:tab/>
        <w:tab/>
        <w:tab/>
        <w:tab/>
        <w:tab/>
        <w:t xml:space="preserve">Luin sen Eminemin äänellä...</w:t>
      </w:r>
    </w:p>
    <w:p>
      <w:r>
        <w:rPr>
          <w:b/>
          <w:u w:val="single"/>
        </w:rPr>
        <w:t xml:space="preserve">151192</w:t>
      </w:r>
    </w:p>
    <w:p>
      <w:r>
        <w:t xml:space="preserve">9.</w:t>
        <w:tab/>
        <w:tab/>
        <w:tab/>
        <w:tab/>
        <w:tab/>
        <w:tab/>
        <w:t xml:space="preserve">Minun on todella vaikea saada pois päästäni kuvaa, jossa hän kirjaimellisesti itkee kuin pieni ämmä valkoisena olemisen takia Trumpin voiton jälkeen. Näen sen joka kerta, kun katson häntä. Tekee paljon vaikeammaksi kunnioittaa häntä.</w:t>
      </w:r>
    </w:p>
    <w:p>
      <w:r>
        <w:rPr>
          <w:b/>
          <w:u w:val="single"/>
        </w:rPr>
        <w:t xml:space="preserve">151193</w:t>
      </w:r>
    </w:p>
    <w:p>
      <w:r>
        <w:t xml:space="preserve">10.</w:t>
        <w:tab/>
        <w:tab/>
        <w:tab/>
        <w:tab/>
        <w:tab/>
        <w:tab/>
        <w:tab/>
        <w:t xml:space="preserve">Olen varma, että hänkin sai hermoromahduksen. Monet julkkikset puhuvat paljon paskaa X tai Y asiasta (asioista), mutta sitten kun heidän on aika laittaa rahansa (kirjaimellisesti tai kuvainnollisesti) likoon, he eivät *taikavoimin* pysty siihen jostain mielivaltaisesta syystä.  Tervetuloa limusiinivasemmistolaisiin.</w:t>
      </w:r>
    </w:p>
    <w:p>
      <w:r>
        <w:rPr>
          <w:b/>
          <w:u w:val="single"/>
        </w:rPr>
        <w:t xml:space="preserve">151194</w:t>
      </w:r>
    </w:p>
    <w:p>
      <w:r>
        <w:t xml:space="preserve">1. Jälkeenjääneet NPC-vasemmistolaiset! "Kuulostat nyt ihan valkoiselta rasistilta!"   FFS Wow!</w:t>
      </w:r>
    </w:p>
    <w:p>
      <w:r>
        <w:rPr>
          <w:b/>
          <w:u w:val="single"/>
        </w:rPr>
        <w:t xml:space="preserve">151195</w:t>
      </w:r>
    </w:p>
    <w:p>
      <w:r>
        <w:t xml:space="preserve">1. TwoX on joukko ääliöitä</w:t>
      </w:r>
    </w:p>
    <w:p>
      <w:r>
        <w:rPr>
          <w:b/>
          <w:u w:val="single"/>
        </w:rPr>
        <w:t xml:space="preserve">151196</w:t>
      </w:r>
    </w:p>
    <w:p>
      <w:r>
        <w:t xml:space="preserve">1. Toivottavasti se violettitukkainen mulkku menetti hampaita.</w:t>
      </w:r>
    </w:p>
    <w:p>
      <w:r>
        <w:rPr>
          <w:b/>
          <w:u w:val="single"/>
        </w:rPr>
        <w:t xml:space="preserve">151197</w:t>
      </w:r>
    </w:p>
    <w:p>
      <w:r>
        <w:t xml:space="preserve">1. Muistakaa, kun tässä subissa oli kyse miesten oikeuksista eikä niinkään naisista valittaneista incel-neitsyistä.</w:t>
      </w:r>
    </w:p>
    <w:p>
      <w:r>
        <w:rPr>
          <w:b/>
          <w:u w:val="single"/>
        </w:rPr>
        <w:t xml:space="preserve">151198</w:t>
      </w:r>
    </w:p>
    <w:p>
      <w:r>
        <w:t xml:space="preserve">2.</w:t>
        <w:tab/>
        <w:t xml:space="preserve">Minä tiedän, kaikki incelit syrjäytettiin ja he paskantavat muita aluksia naisvihamielisyydellään. Pidän enemmän r/menslibistä, mutta se ei saa niin paljon liikennettä, ja tämä oli täynnä turhautuneita miehiä ... nyt se on myrkyllisiä turhautuneita miehiä, jotka ovat rumia sisältä ja ulkoa.</w:t>
      </w:r>
    </w:p>
    <w:p>
      <w:r>
        <w:rPr>
          <w:b/>
          <w:u w:val="single"/>
        </w:rPr>
        <w:t xml:space="preserve">151199</w:t>
      </w:r>
    </w:p>
    <w:p>
      <w:r>
        <w:t xml:space="preserve">3.</w:t>
        <w:tab/>
        <w:tab/>
        <w:t xml:space="preserve">Pfft joo, menkää sinne miesfeministien sylikoirien luo, jotka ruoskittavat itseään siinä toivossa, että saisivat ehkä edes jotain pillua.</w:t>
      </w:r>
    </w:p>
    <w:p>
      <w:r>
        <w:rPr>
          <w:b/>
          <w:u w:val="single"/>
        </w:rPr>
        <w:t xml:space="preserve">151200</w:t>
      </w:r>
    </w:p>
    <w:p>
      <w:r>
        <w:t xml:space="preserve">1. "Ei ole mitään syytä olla luomatta lasta keinomunasolujen avulla. Teknologian tarkoitus on poistaa naiset olennaisena osana lisääntymistä. Miehet saisivat perheitä kiintymättä naiseen. Voisimme päättää tarkalleen, milloin lisääntymme, ilman velvollisuutta huolehtia sotkuista, joita naiset aiheuttavat heräämällä tuntia aikaisemmin joka päivä"</w:t>
      </w:r>
    </w:p>
    <w:p>
      <w:r>
        <w:rPr>
          <w:b/>
          <w:u w:val="single"/>
        </w:rPr>
        <w:t xml:space="preserve">151201</w:t>
      </w:r>
    </w:p>
    <w:p>
      <w:r>
        <w:t xml:space="preserve">2.</w:t>
        <w:tab/>
        <w:t xml:space="preserve">Eikö se olisi hienoa.</w:t>
      </w:r>
    </w:p>
    <w:p>
      <w:r>
        <w:rPr>
          <w:b/>
          <w:u w:val="single"/>
        </w:rPr>
        <w:t xml:space="preserve">151202</w:t>
      </w:r>
    </w:p>
    <w:p>
      <w:r>
        <w:t xml:space="preserve">3.</w:t>
        <w:tab/>
        <w:tab/>
        <w:t xml:space="preserve">Bruh onko tämä epäironista?</w:t>
      </w:r>
    </w:p>
    <w:p>
      <w:r>
        <w:rPr>
          <w:b/>
          <w:u w:val="single"/>
        </w:rPr>
        <w:t xml:space="preserve">151203</w:t>
      </w:r>
    </w:p>
    <w:p>
      <w:r>
        <w:t xml:space="preserve">4.</w:t>
        <w:tab/>
        <w:tab/>
        <w:tab/>
        <w:t xml:space="preserve">Kyllä. Miksi ei olisi? Kuvittele, että voisit saada lapsia ilman, että elämässäsi on loisia.  Kuvittele, ettei tarvitse huolehtia siitä, onko lapsi sinun, tai elatusavusta tai avioerosta tai 8 000 000 muusta paskasta tempusta, joita naiset voivat tehdä sinulle.</w:t>
      </w:r>
    </w:p>
    <w:p>
      <w:r>
        <w:rPr>
          <w:b/>
          <w:u w:val="single"/>
        </w:rPr>
        <w:t xml:space="preserve">151204</w:t>
      </w:r>
    </w:p>
    <w:p>
      <w:r>
        <w:t xml:space="preserve">5.</w:t>
        <w:tab/>
        <w:tab/>
        <w:tab/>
        <w:tab/>
        <w:t xml:space="preserve">Feministi voisi sanoa täsmälleen samat asiat miehistä. Korvaa vain avioero ja elatusapu hyväksikäytöllä ja raiskauksella.</w:t>
      </w:r>
    </w:p>
    <w:p>
      <w:r>
        <w:rPr>
          <w:b/>
          <w:u w:val="single"/>
        </w:rPr>
        <w:t xml:space="preserve">151205</w:t>
      </w:r>
    </w:p>
    <w:p>
      <w:r>
        <w:t xml:space="preserve">6.</w:t>
        <w:tab/>
        <w:tab/>
        <w:tab/>
        <w:tab/>
        <w:tab/>
        <w:t xml:space="preserve">Uh he tekevät, he juuri tekivät, se on asian ydin.</w:t>
      </w:r>
    </w:p>
    <w:p>
      <w:r>
        <w:rPr>
          <w:b/>
          <w:u w:val="single"/>
        </w:rPr>
        <w:t xml:space="preserve">151206</w:t>
      </w:r>
    </w:p>
    <w:p>
      <w:r>
        <w:t xml:space="preserve">7.</w:t>
        <w:tab/>
        <w:tab/>
        <w:tab/>
        <w:tab/>
        <w:tab/>
        <w:tab/>
        <w:t xml:space="preserve">Ja se on jälkeenjäänyttä molemmin puolin... se on asian ydin.</w:t>
      </w:r>
    </w:p>
    <w:p>
      <w:r>
        <w:rPr>
          <w:b/>
          <w:u w:val="single"/>
        </w:rPr>
        <w:t xml:space="preserve">151207</w:t>
      </w:r>
    </w:p>
    <w:p>
      <w:r>
        <w:t xml:space="preserve">8.</w:t>
        <w:tab/>
        <w:tab/>
        <w:tab/>
        <w:tab/>
        <w:tab/>
        <w:tab/>
        <w:tab/>
        <w:t xml:space="preserve">Pointti on se, että yksi tapa on hyväksyttävä, ja toiselle nauretaan. Ei molemmille. Toista todella tapahtuu, ja olen iloinen, että olet samaa mieltä siitä, että se on jälkeenjäänyttä. Olisi jälkeenjäänyttä tehdä naisille samaa kuin miehille, mutta emme tee niin.</w:t>
      </w:r>
    </w:p>
    <w:p>
      <w:r>
        <w:rPr>
          <w:b/>
          <w:u w:val="single"/>
        </w:rPr>
        <w:t xml:space="preserve">151208</w:t>
      </w:r>
    </w:p>
    <w:p>
      <w:r>
        <w:t xml:space="preserve">9.</w:t>
        <w:tab/>
        <w:tab/>
        <w:tab/>
        <w:tab/>
        <w:tab/>
        <w:tab/>
        <w:tab/>
        <w:tab/>
        <w:t xml:space="preserve">Älä ole jälkeenjäänyt. Miehet hyväksikäyttävät ja raiskaavat naisia, se on tosiasia. Jotkut miehet tekevät niin. Jotkut naiset tekevät pahoja asioita.   Teet samaa kuin jälkeenjääneet feministit.</w:t>
      </w:r>
    </w:p>
    <w:p>
      <w:r>
        <w:rPr>
          <w:b/>
          <w:u w:val="single"/>
        </w:rPr>
        <w:t xml:space="preserve">151209</w:t>
      </w:r>
    </w:p>
    <w:p>
      <w:r>
        <w:t xml:space="preserve">1. Kansalaistottelemattomuus on silti tottelemattomuutta.  Tee vain niin kuin pyydetään, senkin tyhmä mulkku.  Vitun kyllästyttää retardit, jotka juoksuttavat suutaan, puhuvat paskaa ja vastustavat poliisiväkivallan kutsumista. Hei! Arvaa mitä? Poliisi saa käyttää voimakeinoja, jos vastustat, ja erityisesti jos hyökkäät ensin heidän kimppuunsa, missä määrin tahansa.</w:t>
      </w:r>
    </w:p>
    <w:p>
      <w:r>
        <w:rPr>
          <w:b/>
          <w:u w:val="single"/>
        </w:rPr>
        <w:t xml:space="preserve">151210</w:t>
      </w:r>
    </w:p>
    <w:p>
      <w:r>
        <w:t xml:space="preserve">1. Luulin, että tämä oli satiiria, mutta ei, tuo ääliö on tosissaan...   Nämä SJW:t toivovat, että kaikki olisi kävelysimulaattoria...</w:t>
      </w:r>
    </w:p>
    <w:p>
      <w:r>
        <w:rPr>
          <w:b/>
          <w:u w:val="single"/>
        </w:rPr>
        <w:t xml:space="preserve">151211</w:t>
      </w:r>
    </w:p>
    <w:p>
      <w:r>
        <w:t xml:space="preserve">1. Älkäämme unohtako, että miesparan elämä ei mennyt pilalle vain siksi, että puhelinsoiton rekisteröinti osoitti hänen puolensa tarinasta todeksi. Muistakaa aina nauhoittaa puhelunne, koskaan ei voi tietää, milloin törmää valehteleviin kusipäihin.</w:t>
      </w:r>
    </w:p>
    <w:p>
      <w:r>
        <w:rPr>
          <w:b/>
          <w:u w:val="single"/>
        </w:rPr>
        <w:t xml:space="preserve">151212</w:t>
      </w:r>
    </w:p>
    <w:p>
      <w:r>
        <w:t xml:space="preserve">1. Mies hän ansaitsee puntin suoraan pilluunsa.</w:t>
      </w:r>
    </w:p>
    <w:p>
      <w:r>
        <w:rPr>
          <w:b/>
          <w:u w:val="single"/>
        </w:rPr>
        <w:t xml:space="preserve">151213</w:t>
      </w:r>
    </w:p>
    <w:p>
      <w:r>
        <w:t xml:space="preserve">2.</w:t>
        <w:tab/>
        <w:t xml:space="preserve">http://imgur.com/gallery/nh3UE</w:t>
      </w:r>
    </w:p>
    <w:p>
      <w:r>
        <w:rPr>
          <w:b/>
          <w:u w:val="single"/>
        </w:rPr>
        <w:t xml:space="preserve">151214</w:t>
      </w:r>
    </w:p>
    <w:p>
      <w:r>
        <w:t xml:space="preserve">3.</w:t>
        <w:tab/>
        <w:tab/>
        <w:t xml:space="preserve">https://youtu.be/O--uGzo34N4</w:t>
      </w:r>
    </w:p>
    <w:p>
      <w:r>
        <w:rPr>
          <w:b/>
          <w:u w:val="single"/>
        </w:rPr>
        <w:t xml:space="preserve">151215</w:t>
      </w:r>
    </w:p>
    <w:p>
      <w:r>
        <w:t xml:space="preserve">1. Juuri nyt tämä näyttää hieman liian hyvältä ollakseen totta: rikossyytteitä koskevat artiklat ovat paljon yksityiskohtaisempia kuin tavallinen vihapuhe, ja niissä viitataan suoraan kiellettyjen materiaalien luetteloon.  Joten ei, et voi edelleenkään jakaa niitä tarttuvia ISIS ^(Organisaatio kielletty Venäjällä; Hallintorikoslain määräämä varoitus) -virityksiä.</w:t>
      </w:r>
    </w:p>
    <w:p>
      <w:r>
        <w:rPr>
          <w:b/>
          <w:u w:val="single"/>
        </w:rPr>
        <w:t xml:space="preserve">151216</w:t>
      </w:r>
    </w:p>
    <w:p>
      <w:r>
        <w:t xml:space="preserve">2.</w:t>
        <w:tab/>
        <w:t xml:space="preserve">Luulen, että jotkut toverimme eivät aivan ymmärtäneet tämän viestin sisältöä.  Tämä itse asiassa **rajoittaa** valtionhallinnon valtuuksia vangita ihmisiä.</w:t>
      </w:r>
    </w:p>
    <w:p>
      <w:r>
        <w:rPr>
          <w:b/>
          <w:u w:val="single"/>
        </w:rPr>
        <w:t xml:space="preserve">151217</w:t>
      </w:r>
    </w:p>
    <w:p>
      <w:r>
        <w:t xml:space="preserve">3.</w:t>
        <w:tab/>
        <w:tab/>
        <w:t xml:space="preserve">No, sano minua jälkeenjääneeksi.</w:t>
      </w:r>
    </w:p>
    <w:p>
      <w:r>
        <w:rPr>
          <w:b/>
          <w:u w:val="single"/>
        </w:rPr>
        <w:t xml:space="preserve">151218</w:t>
      </w:r>
    </w:p>
    <w:p>
      <w:r>
        <w:t xml:space="preserve">1. Kyllä. Koska kun odotin jäätelöä, mutta sen sijaan, että olisin saanut sitä, minulta kysyttiin: "Miten olisi jotain paskaa sen tilalle?". Minun pitäisi olla iloinen ja esittää värikkäitä kysymyksiä, kuten "Minkälaista paskaa se on?". "Tarkemmin, kiitos!"</w:t>
      </w:r>
    </w:p>
    <w:p>
      <w:r>
        <w:rPr>
          <w:b/>
          <w:u w:val="single"/>
        </w:rPr>
        <w:t xml:space="preserve">151219</w:t>
      </w:r>
    </w:p>
    <w:p>
      <w:r>
        <w:t xml:space="preserve">2.</w:t>
        <w:tab/>
        <w:t xml:space="preserve">"Mistä tiedät, ettet pidä tuosta paskajäätelöstä, ellet maista sitä?" t. jälkeenjääneet.</w:t>
      </w:r>
    </w:p>
    <w:p>
      <w:r>
        <w:rPr>
          <w:b/>
          <w:u w:val="single"/>
        </w:rPr>
        <w:t xml:space="preserve">151220</w:t>
      </w:r>
    </w:p>
    <w:p>
      <w:r>
        <w:t xml:space="preserve">3.</w:t>
        <w:tab/>
        <w:tab/>
        <w:t xml:space="preserve">"Mistä tiedät, että raiskaus on pahasta, ellet kokeile sitä?" "Mistä tiedät, että raiskaus on pahasta, ellet kokeile sitä?"</w:t>
      </w:r>
    </w:p>
    <w:p>
      <w:r>
        <w:rPr>
          <w:b/>
          <w:u w:val="single"/>
        </w:rPr>
        <w:t xml:space="preserve">151221</w:t>
      </w:r>
    </w:p>
    <w:p>
      <w:r>
        <w:t xml:space="preserve">1. [poistettu]</w:t>
      </w:r>
    </w:p>
    <w:p>
      <w:r>
        <w:rPr>
          <w:b/>
          <w:u w:val="single"/>
        </w:rPr>
        <w:t xml:space="preserve">151222</w:t>
      </w:r>
    </w:p>
    <w:p>
      <w:r>
        <w:t xml:space="preserve">2.</w:t>
        <w:tab/>
        <w:t xml:space="preserve">Olen siitä tavallaan samaa mieltä, ja se on levinnyt liian pitkälle aivan kuten feminismi, mutta toisaalta jotkut ihmiset ovat vitun paskiaisia. Kävin exgf:n kanssa festareilla ja oli väsyttävää yrittää pitää hyypiöt poissa koskettelemasta häntä. Lisäksi miehille ahdistelun kohteeksi joutuminen on kuin "wau, hän kosketti juuri takapuoltani", koska sitä tapahtuu kerran vuodessa, tytöille se on jokapäiväistä paskanjauhamista.</w:t>
      </w:r>
    </w:p>
    <w:p>
      <w:r>
        <w:rPr>
          <w:b/>
          <w:u w:val="single"/>
        </w:rPr>
        <w:t xml:space="preserve">151223</w:t>
      </w:r>
    </w:p>
    <w:p>
      <w:r>
        <w:t xml:space="preserve">3.</w:t>
        <w:tab/>
        <w:tab/>
        <w:t xml:space="preserve">Veli, työskentelen Etelä-Floridassa lääkärin vastaanotolla, joka on täynnä vanhoja espanjalaisia naisia.  Minua ahdistellaan seksuaalisesti vähintään 10-15 kertaa päivässä.  Se on vain seksuaalinen puoli, rasismi on vielä pahempaa.  Mutta he ovat naisia ja ruskeita, joten se on ok.....</w:t>
      </w:r>
    </w:p>
    <w:p>
      <w:r>
        <w:rPr>
          <w:b/>
          <w:u w:val="single"/>
        </w:rPr>
        <w:t xml:space="preserve">151224</w:t>
      </w:r>
    </w:p>
    <w:p>
      <w:r>
        <w:t xml:space="preserve">4.</w:t>
        <w:tab/>
        <w:tab/>
        <w:tab/>
        <w:t xml:space="preserve">Okei, okei, perustin sen tuntemaani ympäristöön, ja varmasti tulee aina olemaan paikkoja, joissa se on erilaista, ellei jopa päinvastaista, mikä osoittaa, miten jälkeenjäänyt kaksinaismoraalit ovat - naisten pahoinpitelylle/raiskaukselle nauretaan ja mies saa paskaa valituksesta.</w:t>
      </w:r>
    </w:p>
    <w:p>
      <w:r>
        <w:rPr>
          <w:b/>
          <w:u w:val="single"/>
        </w:rPr>
        <w:t xml:space="preserve">151225</w:t>
      </w:r>
    </w:p>
    <w:p>
      <w:r>
        <w:t xml:space="preserve">1. Tämä vastaa sitä, että olet täysin yksin toisen ihmisen kanssa täysin hiljaisessa huoneessa ja päästät ulos kuuroja pieruja. Kun he katsovat sinua ja kysyvät "mitä vittua?", sinä vain sanot "mitä? En päästänyt tuota kuuloa vahingoittavaa pierua".  Oikeasti, he ovat joko liian epärehellisiä tai jälkeenjääneitä ymmärtääkseen, että heidän oma "where black pplz at?" -kommenttinsa on rasismiin viittaava kysymys. Kukaan ei ole niin tyhmä, ja se on selvää kaikille muillekin; sinä vain näytät todella tyhmältä yrittäessäsi kieltää sen.</w:t>
      </w:r>
    </w:p>
    <w:p>
      <w:r>
        <w:rPr>
          <w:b/>
          <w:u w:val="single"/>
        </w:rPr>
        <w:t xml:space="preserve">151226</w:t>
      </w:r>
    </w:p>
    <w:p>
      <w:r>
        <w:t xml:space="preserve">1. Näkikö kukaan teistä, mitä tapahtui? Hän kirjaimellisesti vain kutsui kaveria varkaaksi, koska tämä otti hänen pisteensä. Miehet ovat kiroilleet ja uhkailleet valtakuntia ilman vastatoimia. Miehet saavat kävellä ilman paitaa, mutta naispuoliset tennispelaajat eivät saa kävellä urheilurintsikoissa? Olen tämän subin fani, mutta jokainen, joka oikeasti katsoi mitä tapahtui, tietää, että se oli paskapuhetta ja uskon häntä. Hän ei todellakaan olisi antanut miehelle pistettä, saati ottelua samasta asiasta.</w:t>
      </w:r>
    </w:p>
    <w:p>
      <w:r>
        <w:rPr>
          <w:b/>
          <w:u w:val="single"/>
        </w:rPr>
        <w:t xml:space="preserve">151227</w:t>
      </w:r>
    </w:p>
    <w:p>
      <w:r>
        <w:t xml:space="preserve">2.</w:t>
        <w:tab/>
        <w:t xml:space="preserve">Paskapuhetta. Hän räksytti miehelle eikä lopettanut. Hän aloitti paskanjauhamisen miehen kanssa useita kertoja, vaikka oli käskenyt miehen olla puhumatta hänelle. Hän oli se, joka teki sen niin, ettei tätä voinut selvittää puhumalla. Oli tuomarista mitä mieltä tahansa, kukaan ei pakottanut häntä murskaamaan mailaansa kuin vihainen pikkulapsi tai pahoinpitelemään tuomaria.  En myöskään usko, että olet tämän subin fani. Tämä ei ole (tai ei ainakaan ollut) paikka huolen trollaamiselle tai tämän "miehetkin ovat sikoja!" -paskan nielemiselle, jota feministit yrittävät pyöritellä, kun heidän oma käytöksensä saa heidät vaikeuksiin.</w:t>
      </w:r>
    </w:p>
    <w:p>
      <w:r>
        <w:rPr>
          <w:b/>
          <w:u w:val="single"/>
        </w:rPr>
        <w:t xml:space="preserve">151228</w:t>
      </w:r>
    </w:p>
    <w:p>
      <w:r>
        <w:t xml:space="preserve">3.</w:t>
        <w:tab/>
        <w:tab/>
        <w:t xml:space="preserve">Ensinnäkin, en ole koskaan sanonut mitään siitä, että miehet ovat sikoja. Joten rauhoitu nyt vittu, äläkä tee minusta ja sinusta persettä. Toisekseen, sinulta jää huomaamatta se tosiasia, että LITERALLISESTI KAIKKI vitun TENNISPELAAJAT TEHTYY SAMAA PASKAA, vitun ääliö. Ehkä et katso tennistä. Jos näin on, niin älä puhu paskaa, jota et tiedä. Mutta sinä olet vihapartiossa ilman mitään tietoa. Joten hei olet oikeassa! Se on PPD subredditissä, se on 100% totta! On yleistä, että vitun pelaajat rikkovat mailoja ja kiroilevat ja riitelevät tuomareiden ja tuomareiden kanssa KAIKISSA VITTUISSA URHEILULAJISSA. Tietäisit sen, senkin vitun läski incel, jos pelaisit. Mutta ei. Jatkan tämän subin selaamista, koska mikään ei tuota minulle suurempaa iloa kuin se, että nainen saa tuomion jostain typerästä paskasta, jonka hän teki, koska hän luuli, että naisena oleminen oli pass, mutta ei siksi, että hän ei huijannut, mutta he sanoivat, että hän teki sen kuitenkin, mitä vittua. Lisäksi jos kuulit, dialogi oli edestakaista heidän välillään. Tämän takia auttaa katsoa itse eikä vain olla idiootti ja seurata hypeä.</w:t>
      </w:r>
    </w:p>
    <w:p>
      <w:r>
        <w:rPr>
          <w:b/>
          <w:u w:val="single"/>
        </w:rPr>
        <w:t xml:space="preserve">151229</w:t>
      </w:r>
    </w:p>
    <w:p>
      <w:r>
        <w:t xml:space="preserve">4.</w:t>
        <w:tab/>
        <w:tab/>
        <w:tab/>
        <w:t xml:space="preserve">Kuukauden aika, eikö?</w:t>
      </w:r>
    </w:p>
    <w:p>
      <w:r>
        <w:rPr>
          <w:b/>
          <w:u w:val="single"/>
        </w:rPr>
        <w:t xml:space="preserve">151230</w:t>
      </w:r>
    </w:p>
    <w:p>
      <w:r>
        <w:t xml:space="preserve">5.</w:t>
        <w:tab/>
        <w:tab/>
        <w:tab/>
        <w:tab/>
        <w:t xml:space="preserve">Odotin suunnilleen tällaista vastausta. Sen sijaan, että todella yrittäisitte paljastaa totuuden, heitätte vain "hurr durr period amirite guys" toiselle miehelle. Nyt näytät todella tietämättömältä</w:t>
      </w:r>
    </w:p>
    <w:p>
      <w:r>
        <w:rPr>
          <w:b/>
          <w:u w:val="single"/>
        </w:rPr>
        <w:t xml:space="preserve">151231</w:t>
      </w:r>
    </w:p>
    <w:p>
      <w:r>
        <w:t xml:space="preserve">6.</w:t>
        <w:tab/>
        <w:tab/>
        <w:tab/>
        <w:tab/>
        <w:tab/>
        <w:t xml:space="preserve">Se oli oikeastaan ainoa järkevä vastaus ad homenim -kuormitettuun raivokohtaukseenne.</w:t>
      </w:r>
    </w:p>
    <w:p>
      <w:r>
        <w:rPr>
          <w:b/>
          <w:u w:val="single"/>
        </w:rPr>
        <w:t xml:space="preserve">151232</w:t>
      </w:r>
    </w:p>
    <w:p>
      <w:r>
        <w:t xml:space="preserve">7.</w:t>
        <w:tab/>
        <w:tab/>
        <w:tab/>
        <w:tab/>
        <w:tab/>
        <w:t xml:space="preserve">Ota jo kaksi tamponia ja lasi valkoviiniä.</w:t>
      </w:r>
    </w:p>
    <w:p>
      <w:r>
        <w:rPr>
          <w:b/>
          <w:u w:val="single"/>
        </w:rPr>
        <w:t xml:space="preserve">151233</w:t>
      </w:r>
    </w:p>
    <w:p>
      <w:r>
        <w:t xml:space="preserve">8.</w:t>
        <w:tab/>
        <w:tab/>
        <w:tab/>
        <w:t xml:space="preserve">En sanonut niin, vaan sanoin, että nielaisit hänen "b-mutta miehet!" -paskaansa. Kuten teitkin. Jota tuplasit. Joten älä ole hintti ja yritä muuttaa sanojani jälkikäteen, jotta saisit sen näyttämään siltä, että minä olen se, joka teeskentelee tuntevansa tuntemattoman ihmisen internetissä. Se olet sinä, lol. 'sun täytyy olla *läskis incel* että sulla on mielipiteitä' lolol. Tuo paska on niin vanhanaikaista, ettei se olisi purrut, vaikka se koskisi minua. Se on kuin kutsuisi marxilaista mulkuksi. He ovat täysin herkistyneet sille.  Ei, en katso tennistä. Se, mitä katsoin, oli Williamsin 15 minuuttia kestänyt ja täysin nolostuttava, tytärtään kilpenä käyttävä ja nyt feministikorttia pelaava nilkki. Häpeällistä. Jos miehetkin tekevät niin eivätkä saa varoituksia (mitä epäilen, uskon, että he tekevät niin ja tietävät milloin lopettaa, toisin kuin tämä gorillaolento), se on heidän osaltaan anteeksiantamista ja asia erikseen. Kukaan ei voi valittaa sääntöjen noudattamisesta tai syyttää muita omasta käytöksestään.  Minä kuulin kyllä keskustelun. Kuulin rauhallisen selittelyn tuomarilta ja Williamsin eskaloituvan tunteen. Kuulin hänen käskevän Williamsia lopettamaan puhumisen ja sitten kuulin hänen jatkavan paskanpuhumista alle 10 sekuntia myöhemmin. Sitten näin hänen menevän hänen päänsä yli ja sitten vetävän krokotiilinkyyneleitä, kun hänelle sanottiin sama asia. Hänen käytöksensä ei ole missään yhteydessä hyväksyttävää. Ehkä ghetossa.  Jep. Olet selvästi täällä kumoamassa ja huolestuttamassa trollausta, joka perustuu omaan kuvaukseesi tästä subista. Yritä moralisoida meitä Alinsky-tyyliin, feministi...</w:t>
      </w:r>
    </w:p>
    <w:p>
      <w:r>
        <w:rPr>
          <w:b/>
          <w:u w:val="single"/>
        </w:rPr>
        <w:t xml:space="preserve">151234</w:t>
      </w:r>
    </w:p>
    <w:p>
      <w:r>
        <w:t xml:space="preserve">9.</w:t>
        <w:tab/>
        <w:tab/>
        <w:tab/>
        <w:t xml:space="preserve">Kyllä he tekevät niin, ja he saavat siitä varoituksia, mutta sitten he lopettavat. Hän ei vain lopettanut, vaan hän rikkoi kehyksensä ja jatkoi moittimista sen jälkeen.</w:t>
      </w:r>
    </w:p>
    <w:p>
      <w:r>
        <w:rPr>
          <w:b/>
          <w:u w:val="single"/>
        </w:rPr>
        <w:t xml:space="preserve">151235</w:t>
      </w:r>
    </w:p>
    <w:p>
      <w:r>
        <w:t xml:space="preserve">1. epäilyttävää, kuten silloin, kun hän uhkaili poliisia kannettavan tietokoneen takia.</w:t>
      </w:r>
    </w:p>
    <w:p>
      <w:r>
        <w:rPr>
          <w:b/>
          <w:u w:val="single"/>
        </w:rPr>
        <w:t xml:space="preserve">151236</w:t>
      </w:r>
    </w:p>
    <w:p>
      <w:r>
        <w:t xml:space="preserve">2.</w:t>
        <w:tab/>
        <w:t xml:space="preserve">Ai niin.  DC:n poliisi Awanin jutussa.  [https://www.youtube.com/watch?v=IAHGsyt2kZA](https://www.youtube.com/watch?v=IAHGsyt2kZA) Hänen veljensä on muuten "syyttäjä" samassa DC:n syyttäjänvirastossa.  Kek</w:t>
      </w:r>
    </w:p>
    <w:p>
      <w:r>
        <w:rPr>
          <w:b/>
          <w:u w:val="single"/>
        </w:rPr>
        <w:t xml:space="preserve">151237</w:t>
      </w:r>
    </w:p>
    <w:p>
      <w:r>
        <w:t xml:space="preserve">1. "Älkää lähettäkö häntä vankilaan - hän on kehitysvammainen. Nussin häntä kuitenkin."</w:t>
      </w:r>
    </w:p>
    <w:p>
      <w:r>
        <w:rPr>
          <w:b/>
          <w:u w:val="single"/>
        </w:rPr>
        <w:t xml:space="preserve">151238</w:t>
      </w:r>
    </w:p>
    <w:p>
      <w:r>
        <w:t xml:space="preserve">1. Puhuin tästä GF:n kanssa, ja olemme molemmat samaa mieltä siitä, että vanhojen elokuvien uudelleenfilmatisointi feministisin sävyin on aika typerää.   Kenelläkään ei ole ongelmaa feminististen elokuvien kanssa, kunhan ne ovat omaperäisiä ja HYVIÄ. Kukaan ei halua näitä pakotettuja uusintafilmatisointeja vain siksi, että "muh päähenkilöllä on pillua". Se on laiskaa ja vielä enemmän loukkaavaa heidän liikkeelleen, jos minulta kysytään.</w:t>
      </w:r>
    </w:p>
    <w:p>
      <w:r>
        <w:rPr>
          <w:b/>
          <w:u w:val="single"/>
        </w:rPr>
        <w:t xml:space="preserve">151239</w:t>
      </w:r>
    </w:p>
    <w:p>
      <w:r>
        <w:t xml:space="preserve">2.</w:t>
        <w:tab/>
        <w:t xml:space="preserve">Aivan, kaikki naiselokuvat voivat olla loistavia, katso vaikka Annihilation. Mutta jos teet remake remake ja vain satunnaisesti heittää kaikki naisnäyttelijät sinne, et voi odottaa tekeväsi hyvää elokuvaa.</w:t>
      </w:r>
    </w:p>
    <w:p>
      <w:r>
        <w:rPr>
          <w:b/>
          <w:u w:val="single"/>
        </w:rPr>
        <w:t xml:space="preserve">151240</w:t>
      </w:r>
    </w:p>
    <w:p>
      <w:r>
        <w:t xml:space="preserve">3.</w:t>
        <w:tab/>
        <w:tab/>
        <w:t xml:space="preserve">Tyttö keskeytti on myös hyvä esimerkki. Mutta kyllä, juuri niin.</w:t>
      </w:r>
    </w:p>
    <w:p>
      <w:r>
        <w:rPr>
          <w:b/>
          <w:u w:val="single"/>
        </w:rPr>
        <w:t xml:space="preserve">151241</w:t>
      </w:r>
    </w:p>
    <w:p>
      <w:r>
        <w:t xml:space="preserve">1. Narttu on yhtä hauska kuin persesyöpä</w:t>
      </w:r>
    </w:p>
    <w:p>
      <w:r>
        <w:rPr>
          <w:b/>
          <w:u w:val="single"/>
        </w:rPr>
        <w:t xml:space="preserve">151242</w:t>
      </w:r>
    </w:p>
    <w:p>
      <w:r>
        <w:t xml:space="preserve">2.</w:t>
        <w:tab/>
        <w:t xml:space="preserve">Persesyöpä on aika hauska. Luin juuri isäni hautakiven.</w:t>
      </w:r>
    </w:p>
    <w:p>
      <w:r>
        <w:rPr>
          <w:b/>
          <w:u w:val="single"/>
        </w:rPr>
        <w:t xml:space="preserve">151243</w:t>
      </w:r>
    </w:p>
    <w:p>
      <w:r>
        <w:t xml:space="preserve">3.</w:t>
        <w:tab/>
        <w:tab/>
        <w:t xml:space="preserve">Isäsi oli varmaan mahtava, jos hän laittoi hautakiveensä hyvän vitsin persesyövästä.</w:t>
      </w:r>
    </w:p>
    <w:p>
      <w:r>
        <w:rPr>
          <w:b/>
          <w:u w:val="single"/>
        </w:rPr>
        <w:t xml:space="preserve">151244</w:t>
      </w:r>
    </w:p>
    <w:p>
      <w:r>
        <w:t xml:space="preserve">4.</w:t>
        <w:tab/>
        <w:tab/>
        <w:tab/>
        <w:t xml:space="preserve">"Minun perseeni, minun valintani, jopa homot saavat äänen ja HPV:n." "Minun perseeni, minun valintani, jopa homot saavat äänen ja HPV:n."</w:t>
      </w:r>
    </w:p>
    <w:p>
      <w:r>
        <w:rPr>
          <w:b/>
          <w:u w:val="single"/>
        </w:rPr>
        <w:t xml:space="preserve">151245</w:t>
      </w:r>
    </w:p>
    <w:p>
      <w:r>
        <w:t xml:space="preserve">1. Milloin Gennalle riittää, että häntä vastaan nostetaan häirintäkanne?</w:t>
      </w:r>
    </w:p>
    <w:p>
      <w:r>
        <w:rPr>
          <w:b/>
          <w:u w:val="single"/>
        </w:rPr>
        <w:t xml:space="preserve">151246</w:t>
      </w:r>
    </w:p>
    <w:p>
      <w:r>
        <w:t xml:space="preserve">2.</w:t>
        <w:tab/>
        <w:t xml:space="preserve">Miksi vaivautua. Epäilen, että Fruzsinalla ei ole paljon rahaa, jonka perässä olisi syytä yrittää ylipäätään. Myös Fruzsinan nimi on hyvin paljon on saada enemmän kiinni ajatus heikkolaatuinen huonosti todennettu journalismi näinä päivinä, joten hän on todennäköisesti saada rangaistaan puute todellisen artikkelin lähetykset hyväksytään jne. ja on vähän tulevaisuudennäkymiä ulkopuolella Gawker / Buzzfeed paska flinging juoruteollisuuden.</w:t>
      </w:r>
    </w:p>
    <w:p>
      <w:r>
        <w:rPr>
          <w:b/>
          <w:u w:val="single"/>
        </w:rPr>
        <w:t xml:space="preserve">151247</w:t>
      </w:r>
    </w:p>
    <w:p>
      <w:r>
        <w:t xml:space="preserve">3.</w:t>
        <w:tab/>
        <w:tab/>
        <w:t xml:space="preserve">Jos tyhmä ämmä yrittäisi ja tuomari puuttuisi asiaan, voisin nähdä, että tuomari vain vangitsisi ämmän rangaistukseksi, koska hän ei pystynyt maksamaan gennaa. Ämmä on selvästi mielenvikainen ja riidanhaluinen.</w:t>
      </w:r>
    </w:p>
    <w:p>
      <w:r>
        <w:rPr>
          <w:b/>
          <w:u w:val="single"/>
        </w:rPr>
        <w:t xml:space="preserve">151248</w:t>
      </w:r>
    </w:p>
    <w:p>
      <w:r>
        <w:t xml:space="preserve">1. Okei, hän on lihava.  Ja se on hänen vikansa ja hän on ainoa, joka voi auttaa häntä.  Mutta jos et istu helvetissä ylös ja anna tuon väsyneen naisen istua, heitän sukkamattoman homoperseesi tuolta penkiltä maahan, senkin laiska itsekeskeinen kusipää.  Ota edes vähän huomioon lähimmäisiäsi.</w:t>
      </w:r>
    </w:p>
    <w:p>
      <w:r>
        <w:rPr>
          <w:b/>
          <w:u w:val="single"/>
        </w:rPr>
        <w:t xml:space="preserve">151249</w:t>
      </w:r>
    </w:p>
    <w:p>
      <w:r>
        <w:t xml:space="preserve">2.</w:t>
        <w:tab/>
        <w:t xml:space="preserve"> Woah siellä! Seuraavalla kerralla pyydän, että pidättäydytte käyttämästä tuota kauhean kiihkoilevaa termiä. Käytä sen sijaan yleisesti hyväksyttyä "Bealurt".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151250</w:t>
      </w:r>
    </w:p>
    <w:p>
      <w:r>
        <w:t xml:space="preserve">3.</w:t>
        <w:tab/>
        <w:t xml:space="preserve">Olen varma, että olisit kova jätkä</w:t>
      </w:r>
    </w:p>
    <w:p>
      <w:r>
        <w:rPr>
          <w:b/>
          <w:u w:val="single"/>
        </w:rPr>
        <w:t xml:space="preserve">151251</w:t>
      </w:r>
    </w:p>
    <w:p>
      <w:r>
        <w:t xml:space="preserve">4.</w:t>
        <w:tab/>
        <w:tab/>
        <w:t xml:space="preserve">Hei, älä puhu minulle kullannuppuja!  Olen vihainen!</w:t>
      </w:r>
    </w:p>
    <w:p>
      <w:r>
        <w:rPr>
          <w:b/>
          <w:u w:val="single"/>
        </w:rPr>
        <w:t xml:space="preserve">151252</w:t>
      </w:r>
    </w:p>
    <w:p>
      <w:r>
        <w:t xml:space="preserve">5.</w:t>
        <w:tab/>
        <w:tab/>
        <w:t xml:space="preserve">No, ehkäpä.  Tunnen inhoa jne. katsoessani lihavia ihmisiä, mutta näen heidät myös uhreina.   Ihmiset, jotka makaavat julkisella penkillä, ärsyttävät minua myös, he ajattelevat vain itseään.</w:t>
      </w:r>
    </w:p>
    <w:p>
      <w:r>
        <w:rPr>
          <w:b/>
          <w:u w:val="single"/>
        </w:rPr>
        <w:t xml:space="preserve">151253</w:t>
      </w:r>
    </w:p>
    <w:p>
      <w:r>
        <w:t xml:space="preserve">6.</w:t>
        <w:tab/>
        <w:tab/>
        <w:tab/>
        <w:t xml:space="preserve">Lihavat ihmiset eivät ole uhreja. Jos joku on liian lihava seisomaan siinä kuinka kauan tahansa, se on hänen vikansa. Toki penkillä makaaminen on perseestä, mutta jos et jaksa seistä, se on sinun syytäsi.</w:t>
      </w:r>
    </w:p>
    <w:p>
      <w:r>
        <w:rPr>
          <w:b/>
          <w:u w:val="single"/>
        </w:rPr>
        <w:t xml:space="preserve">151254</w:t>
      </w:r>
    </w:p>
    <w:p>
      <w:r>
        <w:t xml:space="preserve">1. Unohda se, että MIEHET olivat ihmisiä, joita ei päästetty pelastusveneisiin. vitun retardi</w:t>
      </w:r>
    </w:p>
    <w:p>
      <w:r>
        <w:rPr>
          <w:b/>
          <w:u w:val="single"/>
        </w:rPr>
        <w:t xml:space="preserve">151255</w:t>
      </w:r>
    </w:p>
    <w:p>
      <w:r>
        <w:t xml:space="preserve">1. Näiden paskiaisten pitäisi rekisteröityä seksuaalirikollisiksi.  Tämä paska on typerää.</w:t>
      </w:r>
    </w:p>
    <w:p>
      <w:r>
        <w:rPr>
          <w:b/>
          <w:u w:val="single"/>
        </w:rPr>
        <w:t xml:space="preserve">151256</w:t>
      </w:r>
    </w:p>
    <w:p>
      <w:r>
        <w:t xml:space="preserve">1. Todennäköisempää on, että hänen isoäitinsä sanoi hänelle "vitut noista homoista ja neekereistä, minun aikanani he saivat köyden", mutta hänen pienet aivonsa eivät kestäneet sitä 😂.</w:t>
      </w:r>
    </w:p>
    <w:p>
      <w:r>
        <w:rPr>
          <w:b/>
          <w:u w:val="single"/>
        </w:rPr>
        <w:t xml:space="preserve">151257</w:t>
      </w:r>
    </w:p>
    <w:p>
      <w:r>
        <w:t xml:space="preserve">1. Vau - miehet ovat jopa naisia parempia käyttäytymään kuin naiset!</w:t>
      </w:r>
    </w:p>
    <w:p>
      <w:r>
        <w:rPr>
          <w:b/>
          <w:u w:val="single"/>
        </w:rPr>
        <w:t xml:space="preserve">151258</w:t>
      </w:r>
    </w:p>
    <w:p>
      <w:r>
        <w:t xml:space="preserve">2.</w:t>
        <w:tab/>
        <w:t xml:space="preserve">Oletitko heidän sukupuolensa? Koska... En usko, että he tunnistavat itsensä miehiksi...</w:t>
      </w:r>
    </w:p>
    <w:p>
      <w:r>
        <w:rPr>
          <w:b/>
          <w:u w:val="single"/>
        </w:rPr>
        <w:t xml:space="preserve">151259</w:t>
      </w:r>
    </w:p>
    <w:p>
      <w:r>
        <w:t xml:space="preserve">1. Lmfaooo. Tuo vanha ämmä on saanut haaskalinnut kiertelemään varmasti.</w:t>
      </w:r>
    </w:p>
    <w:p>
      <w:r>
        <w:rPr>
          <w:b/>
          <w:u w:val="single"/>
        </w:rPr>
        <w:t xml:space="preserve">151260</w:t>
      </w:r>
    </w:p>
    <w:p>
      <w:r>
        <w:t xml:space="preserve">1. Minulla on homoperhe ja homokavereita, ja tämä henkilö on vitun homo.</w:t>
      </w:r>
    </w:p>
    <w:p>
      <w:r>
        <w:rPr>
          <w:b/>
          <w:u w:val="single"/>
        </w:rPr>
        <w:t xml:space="preserve">151261</w:t>
      </w:r>
    </w:p>
    <w:p>
      <w:r>
        <w:t xml:space="preserve">1. KATSELEMME NYT.   Olen hyvin epäileväinen myös joidenkin edustajainhuoneen valintojen suhteen nyt. Naurettavan lähellä 6:ssa noista kisoista.</w:t>
      </w:r>
    </w:p>
    <w:p>
      <w:r>
        <w:rPr>
          <w:b/>
          <w:u w:val="single"/>
        </w:rPr>
        <w:t xml:space="preserve">151262</w:t>
      </w:r>
    </w:p>
    <w:p>
      <w:r>
        <w:t xml:space="preserve">2.</w:t>
        <w:tab/>
        <w:t xml:space="preserve">Utahin alueella 4 tämäkin tapahtuu. Se on paskapuhetta.</w:t>
      </w:r>
    </w:p>
    <w:p>
      <w:r>
        <w:rPr>
          <w:b/>
          <w:u w:val="single"/>
        </w:rPr>
        <w:t xml:space="preserve">151263</w:t>
      </w:r>
    </w:p>
    <w:p>
      <w:r>
        <w:t xml:space="preserve">1. Nämä poliisit ovat vallanpitäviä kusipäitä ja hän on idiootti. Tässä ei ole oikeutta.</w:t>
      </w:r>
    </w:p>
    <w:p>
      <w:r>
        <w:rPr>
          <w:b/>
          <w:u w:val="single"/>
        </w:rPr>
        <w:t xml:space="preserve">151264</w:t>
      </w:r>
    </w:p>
    <w:p>
      <w:r>
        <w:t xml:space="preserve">2.</w:t>
        <w:tab/>
        <w:t xml:space="preserve">Olen nähnyt videon paljon ja se on poliisien osalta aivan liioiteltua. Ei ole mitään tarvetta lyödä maahan kaatunutta epäiltyä. Muissa ihmisten ottamissa videoissa näkyy myös paljon enemmän kuin tämä.</w:t>
      </w:r>
    </w:p>
    <w:p>
      <w:r>
        <w:rPr>
          <w:b/>
          <w:u w:val="single"/>
        </w:rPr>
        <w:t xml:space="preserve">151265</w:t>
      </w:r>
    </w:p>
    <w:p>
      <w:r>
        <w:t xml:space="preserve">3.</w:t>
        <w:tab/>
        <w:tab/>
        <w:t xml:space="preserve">[poistettu]</w:t>
      </w:r>
    </w:p>
    <w:p>
      <w:r>
        <w:rPr>
          <w:b/>
          <w:u w:val="single"/>
        </w:rPr>
        <w:t xml:space="preserve">151266</w:t>
      </w:r>
    </w:p>
    <w:p>
      <w:r>
        <w:t xml:space="preserve">4.</w:t>
        <w:tab/>
        <w:tab/>
        <w:tab/>
        <w:t xml:space="preserve">Paikalla oli kaksi poliisia, jotka hoitivat tilanteen hyvin, vaikka hänen sanallinen viestinsä suututti heidät. Sitten toinen ärsyyntyi hieman liikaa ja löi. Toki kyseessä on pidätetty henkilö, mutta poliisin ei pitäisi koskaan lyödä epäiltyä, joka on maassa, erityisesti silloin, kun poliisi hallitsee tilannetta helposti, kuten 2v1-ottelussa, jossa poliisi on etulyöntiasemassa. Hänen ei olisi tarvinnut lyödä häntä ollenkaan, se on vain liiallista voimankäyttöä.  Sillä ei ole mitään tekemistä tunteiden kanssa, vaan enemmänkin sen kanssa, että on toiminut asianmukaisesti koulutetun lainvalvojan tavoin. Epäiltyä ei lyödä, varsinkin kun on vahvempi ja enemmän kuin hän.</w:t>
      </w:r>
    </w:p>
    <w:p>
      <w:r>
        <w:rPr>
          <w:b/>
          <w:u w:val="single"/>
        </w:rPr>
        <w:t xml:space="preserve">151267</w:t>
      </w:r>
    </w:p>
    <w:p>
      <w:r>
        <w:t xml:space="preserve">5.</w:t>
        <w:tab/>
        <w:tab/>
        <w:tab/>
        <w:tab/>
        <w:t xml:space="preserve">Paitsi että se ei ole 2 vastaan 1 kuten sanot... ehkä et nähnyt kaikkia niitä muita ihmisiä videolla, jotka poliisien on myös oltava tietoisia ja estettävä heitä puuttumasta asiaan.</w:t>
      </w:r>
    </w:p>
    <w:p>
      <w:r>
        <w:rPr>
          <w:b/>
          <w:u w:val="single"/>
        </w:rPr>
        <w:t xml:space="preserve">151268</w:t>
      </w:r>
    </w:p>
    <w:p>
      <w:r>
        <w:t xml:space="preserve">6.</w:t>
        <w:tab/>
        <w:tab/>
        <w:tab/>
        <w:tab/>
        <w:tab/>
        <w:t xml:space="preserve">Eikä kukaan heistä häirinnyt, vai ettekö nähneet sitä? Tilanne oli kaikkea muuta kuin hallitsematon. Poliisi kiihtyi liikaa ja löi turhaan. Se ei ole vaikea käsite ymmärtää.</w:t>
      </w:r>
    </w:p>
    <w:p>
      <w:r>
        <w:rPr>
          <w:b/>
          <w:u w:val="single"/>
        </w:rPr>
        <w:t xml:space="preserve">151269</w:t>
      </w:r>
    </w:p>
    <w:p>
      <w:r>
        <w:t xml:space="preserve">7.</w:t>
        <w:tab/>
        <w:tab/>
        <w:tab/>
        <w:tab/>
        <w:tab/>
        <w:tab/>
        <w:t xml:space="preserve">Oletko sinä vitun jälkeenjäänyt?</w:t>
      </w:r>
    </w:p>
    <w:p>
      <w:r>
        <w:rPr>
          <w:b/>
          <w:u w:val="single"/>
        </w:rPr>
        <w:t xml:space="preserve">151270</w:t>
      </w:r>
    </w:p>
    <w:p>
      <w:r>
        <w:t xml:space="preserve">8.</w:t>
        <w:tab/>
        <w:tab/>
        <w:tab/>
        <w:tab/>
        <w:tab/>
        <w:tab/>
        <w:tab/>
        <w:t xml:space="preserve">kyllä. kyllä hän on</w:t>
      </w:r>
    </w:p>
    <w:p>
      <w:r>
        <w:rPr>
          <w:b/>
          <w:u w:val="single"/>
        </w:rPr>
        <w:t xml:space="preserve">151271</w:t>
      </w:r>
    </w:p>
    <w:p>
      <w:r>
        <w:t xml:space="preserve">9.</w:t>
        <w:tab/>
        <w:tab/>
        <w:tab/>
        <w:tab/>
        <w:tab/>
        <w:tab/>
        <w:tab/>
        <w:t xml:space="preserve">Hän on janoinen, kusipää, ja jos se olisi ollut mies, joka potkaisi poliisia, hän ei olisi avannut suutaan</w:t>
      </w:r>
    </w:p>
    <w:p>
      <w:r>
        <w:rPr>
          <w:b/>
          <w:u w:val="single"/>
        </w:rPr>
        <w:t xml:space="preserve">151272</w:t>
      </w:r>
    </w:p>
    <w:p>
      <w:r>
        <w:t xml:space="preserve">10.</w:t>
        <w:tab/>
        <w:tab/>
        <w:tab/>
        <w:t xml:space="preserve">Tiedän, että on fiksua noudattaa poliisien sanoja, jotta kummallekaan osapuolelle ei aiheutuisi vahinkoa, mutta tämä oli epäoikeudenmukainen pidätys. Vaikea vain suostua siihen, kun on räikeän vallan väärinkäytön uhri.</w:t>
      </w:r>
    </w:p>
    <w:p>
      <w:r>
        <w:rPr>
          <w:b/>
          <w:u w:val="single"/>
        </w:rPr>
        <w:t xml:space="preserve">151273</w:t>
      </w:r>
    </w:p>
    <w:p>
      <w:r>
        <w:t xml:space="preserve">11.</w:t>
        <w:tab/>
        <w:tab/>
        <w:tab/>
        <w:tab/>
        <w:t xml:space="preserve">Ahh epäoikeudenmukainen pidätys sanotte? Taas yksi reddit-lakimies lol. Mikään heidän kuulustelussaan tai pidätyksessään ei ollut lainvastaista.</w:t>
      </w:r>
    </w:p>
    <w:p>
      <w:r>
        <w:rPr>
          <w:b/>
          <w:u w:val="single"/>
        </w:rPr>
        <w:t xml:space="preserve">151274</w:t>
      </w:r>
    </w:p>
    <w:p>
      <w:r>
        <w:t xml:space="preserve">12.</w:t>
        <w:tab/>
        <w:tab/>
        <w:tab/>
        <w:tab/>
        <w:tab/>
        <w:t xml:space="preserve">Sanoo vastapuolen "Reddit-lakimies".  Puhun kokemuksesta lain molemmilta puolilta. Olen jäänyt kiinni rannalla alkoholin kanssa ja saanut luennon siitä, mikä on ja mikä ei ole hallussapitoa ja miten olin väärässä.  Olen myös työskennellyt turvamiehenä rannalla festivaalien aikana ja saanut saman luennon ja todistanut muiden olleen väärässä.   Myönnettäköön, että lait saattavat olla erilaiset muissa osavaltioissa, mutta se oli epäoikeudenmukainen pidätys, jos se tapahtui Floridassa.</w:t>
      </w:r>
    </w:p>
    <w:p>
      <w:r>
        <w:rPr>
          <w:b/>
          <w:u w:val="single"/>
        </w:rPr>
        <w:t xml:space="preserve">151275</w:t>
      </w:r>
    </w:p>
    <w:p>
      <w:r>
        <w:t xml:space="preserve">13.</w:t>
        <w:tab/>
        <w:tab/>
        <w:tab/>
        <w:tab/>
        <w:tab/>
        <w:tab/>
        <w:t xml:space="preserve">10 vuoden turvallisuus- ja tutkintakokemus New Jerseystä, olen avustanut monissa pidätyksissä ja alkoholiin liittyvissä tapahtumissa, ja kasvoin 25 minuutin päässä Wildwoodista. Häntä ei olisi pidätetty tuon pyyhkeellä olleen vääntyneen teen takia, hän olisi saanut korkeintaan sakkolapun, jos hän ei olisi ollut 21-vuotias, ja alkoholi olisi joko takavarikoitu tai jos hänen mielikuvitustätinsä olisi tullut paikalle ja vaatinut alkoholia, se olisi ollut ohi. Olen rikkonut tuota samaa lakia, jota hän on rikkonut, ja minua on pyydetty kaatamaan oluita tuolla rannalla. Hänet pidätettiin, koska hänet pidätettiin ja hän kieltäytyi noudattamasta sääntöjä. Hän on myös tunnettu paskarikollinen jonka ei olisi pitänyt edes olla New Jerseyssä alunperinkään koska hän oli ehdonalaisessa lukossa Pennsylvaniassa. Useimpien redditiläisten täydellinen jälkeenjääneisyys tämän asian suhteen saa minut nauramaan.</w:t>
      </w:r>
    </w:p>
    <w:p>
      <w:r>
        <w:rPr>
          <w:b/>
          <w:u w:val="single"/>
        </w:rPr>
        <w:t xml:space="preserve">151276</w:t>
      </w:r>
    </w:p>
    <w:p>
      <w:r>
        <w:t xml:space="preserve">14.</w:t>
        <w:tab/>
        <w:tab/>
        <w:tab/>
        <w:tab/>
        <w:tab/>
        <w:tab/>
        <w:tab/>
        <w:t xml:space="preserve">Olen samaa mieltä kaikesta sanomastasi. Olen kasvanut Floridassa koko ikäni ja saanut luennon ennenkin. Minä ja kaverini olimme super kohteliaita ja meille vain sanottiin, että pitäkää se kylmässä niin paljon kuin mahdollista ja jos he saisivat puheluita siitä, että olisimme riitaisat, saisimme sakot tai jopa pidätyksen Hän vittuili vain olemalla noudattamatta mitään. Sano, että se on täti, kerro koko nimesi, puhalla alkometriin ja näytä, ettet ole humalassa, ja joko kaada se pois tai laita se kylmälaukkuun. Siinä kaikki. Se on niin helppoa.   Lisäksi, ajoiko poliisi vain ohi ja näki alkoholin? Mikä sai hänet alun perin paikalle?</w:t>
      </w:r>
    </w:p>
    <w:p>
      <w:r>
        <w:rPr>
          <w:b/>
          <w:u w:val="single"/>
        </w:rPr>
        <w:t xml:space="preserve">151277</w:t>
      </w:r>
    </w:p>
    <w:p>
      <w:r>
        <w:t xml:space="preserve">1. Tyypillinen jälkeenjäänyt, joka vihaa Amerikkaa mutta asuu silti täällä.</w:t>
      </w:r>
    </w:p>
    <w:p>
      <w:r>
        <w:rPr>
          <w:b/>
          <w:u w:val="single"/>
        </w:rPr>
        <w:t xml:space="preserve">151278</w:t>
      </w:r>
    </w:p>
    <w:p>
      <w:r>
        <w:t xml:space="preserve">1. Eikö kukaan ole huolissaan siitä, miten he muotoilivat osan tästä puheesta?  Häntä kutsutaan "siroksi", jotta mies saataisiin riisuttua. He kehuvat häntä rahankeruusta ja käyttäytyvät kuin hän olisi hieno ihminen ja tämä paska tulee täysin yllättäen. Häntä suojellaan kuin hän olisi hyvä ihminen, joka teki virheen.  Se on DailyMail. Ei se mitään.</w:t>
      </w:r>
    </w:p>
    <w:p>
      <w:r>
        <w:rPr>
          <w:b/>
          <w:u w:val="single"/>
        </w:rPr>
        <w:t xml:space="preserve">151279</w:t>
      </w:r>
    </w:p>
    <w:p>
      <w:r>
        <w:t xml:space="preserve">2.</w:t>
        <w:tab/>
        <w:t xml:space="preserve">He eivät myöskään käyttäneet rikosrekisterikuvia. Vain selfieitä ja valmistujaiskuvia. Vitun halveksittavaa. Toivottavasti hän mätänee.</w:t>
      </w:r>
    </w:p>
    <w:p>
      <w:r>
        <w:rPr>
          <w:b/>
          <w:u w:val="single"/>
        </w:rPr>
        <w:t xml:space="preserve">151280</w:t>
      </w:r>
    </w:p>
    <w:p>
      <w:r>
        <w:t xml:space="preserve">1. Pidättäydyn kaikesta Tom Clancyyn liittyvästä, mihin Hollywood koskee sen jälkeen, kun he valkopesivät The Sum of All Fearsin.</w:t>
      </w:r>
    </w:p>
    <w:p>
      <w:r>
        <w:rPr>
          <w:b/>
          <w:u w:val="single"/>
        </w:rPr>
        <w:t xml:space="preserve">151281</w:t>
      </w:r>
    </w:p>
    <w:p>
      <w:r>
        <w:t xml:space="preserve">2.</w:t>
        <w:tab/>
        <w:t xml:space="preserve">Hollywoodin Sum of All Fears oli kirjaimellisesti jälkeenjäänyt.  Unohtakaa uusnatsit, olen melko varma, että yleisö kestäisi sen, että päähenkilö olisi CIA:n apulaisjohtaja, eikä meidän tarvitse joka Clancy-adaptaatiossa kertoa meille tarinaa aloittelevasta analyytikosta Jack Ryanista ja hänen tapaamisestaan rakkautensa kanssa.  Etenkin, kun suuri osa Sum of All Fears -elokuvasta on sitä, että tohtori Ryan (se naispuolinen) luulee, että toinen tohtori Ryan pettää häntä laosilaisen naisen kanssa.  Jälkikäteen ajateltuna Sum of All Fearsin adaptaatio oli varhainen todiste siitä, että Hollywood on täynnä seksuaalirikollisia, koska he raiskasivat tuon tarinan. &gt;.&gt;</w:t>
      </w:r>
    </w:p>
    <w:p>
      <w:r>
        <w:rPr>
          <w:b/>
          <w:u w:val="single"/>
        </w:rPr>
        <w:t xml:space="preserve">151282</w:t>
      </w:r>
    </w:p>
    <w:p>
      <w:r>
        <w:t xml:space="preserve">1. &gt; Olen lukenut, että ihmiset väittävät, että asiassa Aasialaiset vastaan Harvard ei ole kyse positiivisista erityistoimista. Onko se totta?  Ei suoraan. Epäsuorasti syy aasialaisten kärsimykseen on positiivinen toiminta. Teoriassa voitaisiin varmistaa, että vain valkoiset kärsisivät positiivisista toimista, mutta se johtaisi valkoisten määrän vähenemiseen niin paljon, että ihmisten kulmakarvat nousisivat pystyyn. Voit olla varma, että SJW:t eivät halua, että heidän omilla lapsillaan on lähes nollamahdollisuus päästä huippukouluihin.   Jos Harvard siis häviää, se on käytännössä positiivisen toiminnan loppu - ainakin nykymuodossaan. Olen melko optimistinen nyt, kun King Kavanaugh on oikeudessa. &gt; Joka tapauksessa, jos positiivinen erityistoimi hyväksytään, entä käänteinen positiivinen erityistoimi? Voisivatko työnantajat suhtautua kielteisesti hakijoihin, jotka ovat saattaneet hyötyä AA:sta?  Juridisesti ei. Käytännössä he voivat yrittää. Tämä vain vahingoittaa lopulta vähemmistöjä, jotka todella ovat ansioituneita. Tietenkään SJW:t eivät oikeastaan välitä vähemmistöistä, kyse on vain heidän egostaan. "Minä pelastan mustat! Jee!"</w:t>
      </w:r>
    </w:p>
    <w:p>
      <w:r>
        <w:rPr>
          <w:b/>
          <w:u w:val="single"/>
        </w:rPr>
        <w:t xml:space="preserve">151283</w:t>
      </w:r>
    </w:p>
    <w:p>
      <w:r>
        <w:t xml:space="preserve">2.</w:t>
        <w:tab/>
        <w:t xml:space="preserve">&gt; Juridisesti ei. Käytännössä he voivat yrittää. Tämä vain vahingoittaa lopulta vähemmistöjä, joilla on oikeasti ansioita.   Hyvin paljon tätä. Olen työskennellyt paikoissa (Yhdysvaltojen ulkopuolella), joissa positiivinen erityistoiminta on ollut maan laki viimeiset 50 vuotta, ja joissa lait ovat nimenomaan vinoutuneet tätä varten. Kaikkiin "etuoikeutettuun ryhmään" kuuluviin suhtauduttiin heti epäluuloisesti, koska ei voitu tietää, olivatko he siellä vain täydentämässä numeroita.</w:t>
      </w:r>
    </w:p>
    <w:p>
      <w:r>
        <w:rPr>
          <w:b/>
          <w:u w:val="single"/>
        </w:rPr>
        <w:t xml:space="preserve">151284</w:t>
      </w:r>
    </w:p>
    <w:p>
      <w:r>
        <w:t xml:space="preserve">1. Sinä.... väittelit juuri jälkeenjääneen lukiotrollin kanssa.</w:t>
      </w:r>
    </w:p>
    <w:p>
      <w:r>
        <w:rPr>
          <w:b/>
          <w:u w:val="single"/>
        </w:rPr>
        <w:t xml:space="preserve">151285</w:t>
      </w:r>
    </w:p>
    <w:p>
      <w:r>
        <w:t xml:space="preserve">2.</w:t>
        <w:tab/>
        <w:t xml:space="preserve">Ehkä niin, mutta se ei tee siitä yhtään vähemmän väärää.</w:t>
      </w:r>
    </w:p>
    <w:p>
      <w:r>
        <w:rPr>
          <w:b/>
          <w:u w:val="single"/>
        </w:rPr>
        <w:t xml:space="preserve">151286</w:t>
      </w:r>
    </w:p>
    <w:p>
      <w:r>
        <w:t xml:space="preserve">1. Minua häiritsee se, että kuka tahansa toimistoni kaikkien työntekijöiden kokouksiin osallistuva työntekijä irtisanottaisiin, jos hän häiritsisi ja estäisi hallintovirkailijaa käyttämästä mikrofonia.</w:t>
      </w:r>
    </w:p>
    <w:p>
      <w:r>
        <w:rPr>
          <w:b/>
          <w:u w:val="single"/>
        </w:rPr>
        <w:t xml:space="preserve">151287</w:t>
      </w:r>
    </w:p>
    <w:p>
      <w:r>
        <w:t xml:space="preserve">2.</w:t>
        <w:tab/>
        <w:t xml:space="preserve">se... kuulostaa melko myrkylliseltä työpaikalta</w:t>
        <w:t xml:space="preserve"> Jos niinkin pieni rikkomus kuin yrittää sanoa muutama lause lisää saa potkut, en todellakaan haluaisi työskennellä siellä.</w:t>
      </w:r>
    </w:p>
    <w:p>
      <w:r>
        <w:rPr>
          <w:b/>
          <w:u w:val="single"/>
        </w:rPr>
        <w:t xml:space="preserve">151288</w:t>
      </w:r>
    </w:p>
    <w:p>
      <w:r>
        <w:t xml:space="preserve">3.</w:t>
        <w:tab/>
        <w:tab/>
        <w:t xml:space="preserve">Tarkoitatko Googlen ja Facebookin kaltaisia paikkoja, joissa on viikoittaisia koko henkilöstön kokouksia toimitusjohtajan kanssa? Takaan, että jos joku olisi ollut yhtä epäkunnioittava kuin Acosta ja sitten vallannut ylläpitäjän, hän olisi lähtenyt. Sivistyneisyyttä odotetaan.</w:t>
      </w:r>
    </w:p>
    <w:p>
      <w:r>
        <w:rPr>
          <w:b/>
          <w:u w:val="single"/>
        </w:rPr>
        <w:t xml:space="preserve">151289</w:t>
      </w:r>
    </w:p>
    <w:p>
      <w:r>
        <w:t xml:space="preserve">4.</w:t>
        <w:tab/>
        <w:tab/>
        <w:tab/>
        <w:t xml:space="preserve">Tarkoitan, että jos minua pyydettäisiin kokoukseen, odottaisin voivani puhua loppuun ilman, että joku yrittää keskeyttää minut. Olen varma, että yritys voisi odottaa, että joku puhuu loppuun, se vaikuttaa minusta sivistyneeltä käytökseltä. Jos yritys aikoo pilata jonkun elämän sen vuoksi, että hän puhuu vuorostaan, se on yksi pahimmista asioista, joita voin kuvitella yrityksen tekevän.</w:t>
      </w:r>
    </w:p>
    <w:p>
      <w:r>
        <w:rPr>
          <w:b/>
          <w:u w:val="single"/>
        </w:rPr>
        <w:t xml:space="preserve">151290</w:t>
      </w:r>
    </w:p>
    <w:p>
      <w:r>
        <w:t xml:space="preserve">5.</w:t>
        <w:tab/>
        <w:tab/>
        <w:tab/>
        <w:tab/>
        <w:t xml:space="preserve">Hän oli ylittänyt varatun ajan ja käytti kysymys- ja vastausmuotoa väärin hyökätäkseen aktiivisesti toimeenpanevaa komiteaa vastaan, ja sitten hän esti fyysisesti naista ottamasta mikrofonia. Olette älyllisesti epärehellisiä, jos väitätte, että tämä on asianmukaista käytöstä työpaikalla.</w:t>
      </w:r>
    </w:p>
    <w:p>
      <w:r>
        <w:rPr>
          <w:b/>
          <w:u w:val="single"/>
        </w:rPr>
        <w:t xml:space="preserve">151291</w:t>
      </w:r>
    </w:p>
    <w:p>
      <w:r>
        <w:t xml:space="preserve">6.</w:t>
        <w:tab/>
        <w:tab/>
        <w:tab/>
        <w:tab/>
        <w:tab/>
        <w:t xml:space="preserve">Hänen ei olisi pitänyt ylittää aikarajaa, mutta jos joku tekee niin kokouksessa, aikaa tuhlataan, mutta potkut sen takia tuntuvat ylireagoinnilta. Luulisi, että siitä saisi korkeintaan varoituksen, ellei sitä tee hyvin usein.</w:t>
      </w:r>
    </w:p>
    <w:p>
      <w:r>
        <w:rPr>
          <w:b/>
          <w:u w:val="single"/>
        </w:rPr>
        <w:t xml:space="preserve">151292</w:t>
      </w:r>
    </w:p>
    <w:p>
      <w:r>
        <w:t xml:space="preserve">7.</w:t>
        <w:tab/>
        <w:tab/>
        <w:tab/>
        <w:tab/>
        <w:tab/>
        <w:tab/>
        <w:t xml:space="preserve">Jätät huomiotta keskeiset näkökohdat.</w:t>
      </w:r>
    </w:p>
    <w:p>
      <w:r>
        <w:rPr>
          <w:b/>
          <w:u w:val="single"/>
        </w:rPr>
        <w:t xml:space="preserve">151293</w:t>
      </w:r>
    </w:p>
    <w:p>
      <w:r>
        <w:t xml:space="preserve">8.</w:t>
        <w:tab/>
        <w:tab/>
        <w:tab/>
        <w:tab/>
        <w:tab/>
        <w:tab/>
        <w:tab/>
        <w:t xml:space="preserve">Mitkä niistä?</w:t>
      </w:r>
    </w:p>
    <w:p>
      <w:r>
        <w:rPr>
          <w:b/>
          <w:u w:val="single"/>
        </w:rPr>
        <w:t xml:space="preserve">151294</w:t>
      </w:r>
    </w:p>
    <w:p>
      <w:r>
        <w:t xml:space="preserve">9.</w:t>
        <w:tab/>
        <w:tab/>
        <w:tab/>
        <w:tab/>
        <w:tab/>
        <w:tab/>
        <w:tab/>
        <w:tab/>
        <w:t xml:space="preserve">1) Häiritsevä/kunnioitukseton/korrektiuden puute 2) Kysymys- ja vastausmuodon sivuuttaminen asian esille tuomiseksi 3) Naisen alistaminen.</w:t>
      </w:r>
    </w:p>
    <w:p>
      <w:r>
        <w:rPr>
          <w:b/>
          <w:u w:val="single"/>
        </w:rPr>
        <w:t xml:space="preserve">151295</w:t>
      </w:r>
    </w:p>
    <w:p>
      <w:r>
        <w:t xml:space="preserve">10.</w:t>
        <w:tab/>
        <w:tab/>
        <w:tab/>
        <w:tab/>
        <w:tab/>
        <w:tab/>
        <w:tab/>
        <w:tab/>
        <w:tab/>
        <w:t xml:space="preserve">kohta 1: en jättänyt sitä huomiotta, sanoin, että hän teki väärin, kun ylitti rajan, mutta jos joku tekisi niin kokouksessa, se ei edellyttäisi potkuja. kohta 2: sama kuin 1. kohta 3: oli melko selvää, että nainen oli se, joka yritti viedä häneltä mikrofonin, ja hän halusi vain jatkaa puhumista. Nainen käyttäytyi melko epäkunnioittavasti yrittäessään väkisin ottaa mikrofonin häneltä sen sijaan, että olisi pyytänyt sitä.   Lisäksi hän luopui mikrofonista melko pian sen jälkeen, kun Trump oli sanonut "nyt riittää", joten jos hän ylitti jonkin virallisen rajan, hän ei ehkä vain tiennyt siitä.</w:t>
      </w:r>
    </w:p>
    <w:p>
      <w:r>
        <w:rPr>
          <w:b/>
          <w:u w:val="single"/>
        </w:rPr>
        <w:t xml:space="preserve">151296</w:t>
      </w:r>
    </w:p>
    <w:p>
      <w:r>
        <w:t xml:space="preserve">11.</w:t>
        <w:tab/>
        <w:tab/>
        <w:tab/>
        <w:tab/>
        <w:tab/>
        <w:tab/>
        <w:tab/>
        <w:tab/>
        <w:tab/>
        <w:tab/>
        <w:t xml:space="preserve">Olet joko henkisesti jälkeenjäänyt tai et ymmärrä todellisuutta.</w:t>
      </w:r>
    </w:p>
    <w:p>
      <w:r>
        <w:rPr>
          <w:b/>
          <w:u w:val="single"/>
        </w:rPr>
        <w:t xml:space="preserve">151297</w:t>
      </w:r>
    </w:p>
    <w:p>
      <w:r>
        <w:t xml:space="preserve">1. Se on vain satunnaisten hyödyttömien faktojen rypistys, jotka eivät aina ole edes totta.  Useimmat ihmiset eivät osaa kertoa mitään älykästä 12 vuoden indoktrinaation jälkeen.  Jos he osaavat, se johtuu siitä, että he ovat opettaneet itseään.    He eivät voi opettaa ihmisiä ajattelemaan, koska jos niin tehtäisiin, olisi olemassa vaara, että ajattelisimme itse ja pääsisimme eroon vammaisesta koulutusjärjestelmästä.</w:t>
      </w:r>
    </w:p>
    <w:p>
      <w:r>
        <w:rPr>
          <w:b/>
          <w:u w:val="single"/>
        </w:rPr>
        <w:t xml:space="preserve">151298</w:t>
      </w:r>
    </w:p>
    <w:p>
      <w:r>
        <w:t xml:space="preserve">2.</w:t>
        <w:tab/>
        <w:t xml:space="preserve">tunnen itseni entistä jälkeenjääneemmäksi jo koulussa ollessani. itseään toteuttava ennustus, jota kohdellaan kuin jälkeenjäänyttä, alkaa olla sellainen</w:t>
      </w:r>
    </w:p>
    <w:p>
      <w:r>
        <w:rPr>
          <w:b/>
          <w:u w:val="single"/>
        </w:rPr>
        <w:t xml:space="preserve">151299</w:t>
      </w:r>
    </w:p>
    <w:p>
      <w:r>
        <w:t xml:space="preserve">3.</w:t>
        <w:tab/>
        <w:tab/>
        <w:t xml:space="preserve">Jos haluat kouluttautua, sinun on tehtävä se itse.</w:t>
      </w:r>
    </w:p>
    <w:p>
      <w:r>
        <w:rPr>
          <w:b/>
          <w:u w:val="single"/>
        </w:rPr>
        <w:t xml:space="preserve">151300</w:t>
      </w:r>
    </w:p>
    <w:p>
      <w:r>
        <w:t xml:space="preserve">1. "Adamsilla oli hyökkäyksen aikana klovnimeikki päällä ja hän tiesi Bewickin pelkäävän klovneja." Hitto!</w:t>
      </w:r>
    </w:p>
    <w:p>
      <w:r>
        <w:rPr>
          <w:b/>
          <w:u w:val="single"/>
        </w:rPr>
        <w:t xml:space="preserve">151301</w:t>
      </w:r>
    </w:p>
    <w:p>
      <w:r>
        <w:t xml:space="preserve">1. &gt;vihasi naisia. Vihaan kaikkea Katsomatta hashtageja tiesin löytäväni #radikaalifeministi Mikä aivan surkea joukko ääliöitä.</w:t>
      </w:r>
    </w:p>
    <w:p>
      <w:r>
        <w:rPr>
          <w:b/>
          <w:u w:val="single"/>
        </w:rPr>
        <w:t xml:space="preserve">151302</w:t>
      </w:r>
    </w:p>
    <w:p>
      <w:r>
        <w:t xml:space="preserve">1. Kannibalismista puheen ollen, onko rasistista/homofobista syödä meksikolaista lesboa vai onko rasistista/homofobista *kieltäytyä* syömästä meksikolaista lesboa?  Kysyn vain ystävän puolesta.</w:t>
      </w:r>
    </w:p>
    <w:p>
      <w:r>
        <w:rPr>
          <w:b/>
          <w:u w:val="single"/>
        </w:rPr>
        <w:t xml:space="preserve">151303</w:t>
      </w:r>
    </w:p>
    <w:p>
      <w:r>
        <w:t xml:space="preserve">2.</w:t>
        <w:tab/>
        <w:t xml:space="preserve">riippuu siitä, miten hyvin käsittelet mausteisia ruokia</w:t>
      </w:r>
    </w:p>
    <w:p>
      <w:r>
        <w:rPr>
          <w:b/>
          <w:u w:val="single"/>
        </w:rPr>
        <w:t xml:space="preserve">151304</w:t>
      </w:r>
    </w:p>
    <w:p>
      <w:r>
        <w:t xml:space="preserve">1. Vau. Näyttää siltä, että nyt on yksi päivässä.</w:t>
      </w:r>
    </w:p>
    <w:p>
      <w:r>
        <w:rPr>
          <w:b/>
          <w:u w:val="single"/>
        </w:rPr>
        <w:t xml:space="preserve">151305</w:t>
      </w:r>
    </w:p>
    <w:p>
      <w:r>
        <w:t xml:space="preserve">2.</w:t>
        <w:tab/>
        <w:t xml:space="preserve">mustien miesten raiskausmyytti on valtava valhe. onnistuimme jopa valitsemaan maailman suurimman mulkun, vaikka hän painosti NYPD:tä "teloittamaan" joukon lapsia, jotka olivat vain Central Parkissa raiskatun naisen läheisyydessä. Hän auttoi TODELLISTA raiskaajaa pysymään poissa vankilasta ja raiskaamaan/murhaamaan lukuisia naisia. Vaikka todellisen miehen DNA:ta löytyi ja hän sanoo tehneensä sen yksin, Trump pitää silti lapsia syyllisinä.  Eikö olekin vitun hullua, että hänet silti valittiin? Rofl.</w:t>
      </w:r>
    </w:p>
    <w:p>
      <w:r>
        <w:rPr>
          <w:b/>
          <w:u w:val="single"/>
        </w:rPr>
        <w:t xml:space="preserve">151306</w:t>
      </w:r>
    </w:p>
    <w:p>
      <w:r>
        <w:t xml:space="preserve">3.</w:t>
        <w:tab/>
        <w:tab/>
        <w:t xml:space="preserve">Luulen, että tarkoitit vastata kommentin alareunassa olevaan kommenttiin...</w:t>
      </w:r>
    </w:p>
    <w:p>
      <w:r>
        <w:rPr>
          <w:b/>
          <w:u w:val="single"/>
        </w:rPr>
        <w:t xml:space="preserve">151307</w:t>
      </w:r>
    </w:p>
    <w:p>
      <w:r>
        <w:t xml:space="preserve">4.</w:t>
        <w:tab/>
        <w:tab/>
        <w:tab/>
        <w:t xml:space="preserve">Tuo kaveri on typerä mulkku</w:t>
      </w:r>
    </w:p>
    <w:p>
      <w:r>
        <w:rPr>
          <w:b/>
          <w:u w:val="single"/>
        </w:rPr>
        <w:t xml:space="preserve">151308</w:t>
      </w:r>
    </w:p>
    <w:p>
      <w:r>
        <w:t xml:space="preserve">5.</w:t>
        <w:tab/>
        <w:tab/>
        <w:tab/>
        <w:tab/>
        <w:t xml:space="preserve">Sanoo incel, hahahaha.</w:t>
      </w:r>
    </w:p>
    <w:p>
      <w:r>
        <w:rPr>
          <w:b/>
          <w:u w:val="single"/>
        </w:rPr>
        <w:t xml:space="preserve">151309</w:t>
      </w:r>
    </w:p>
    <w:p>
      <w:r>
        <w:t xml:space="preserve">6.</w:t>
        <w:tab/>
        <w:tab/>
        <w:tab/>
        <w:tab/>
        <w:tab/>
        <w:t xml:space="preserve">Pidän siitä, miten ihmiset luulevat, että olet mitä tahansa alaryhmää, jossa kirjoitat, ja joka vastauksella, jonka saan, muistutan sinua siitä, miten jälkeenjääneet redditorit ovat</w:t>
      </w:r>
    </w:p>
    <w:p>
      <w:r>
        <w:rPr>
          <w:b/>
          <w:u w:val="single"/>
        </w:rPr>
        <w:t xml:space="preserve">151310</w:t>
      </w:r>
    </w:p>
    <w:p>
      <w:r>
        <w:t xml:space="preserve">1. Olen vain hämmentynyt siitä, mitä sanoisin siitä, että kaikki cbc:n työntekijät ovat täysin jälkeenjääneitä ja kaikki cbc:n puolestapuhujat ovat vielä jälkeenjääneempiä.  En halua enää keskustella vasemmiston politiikasta tai uskomuksista. Haluan keskustella heidän psykologiastaan.</w:t>
      </w:r>
    </w:p>
    <w:p>
      <w:r>
        <w:rPr>
          <w:b/>
          <w:u w:val="single"/>
        </w:rPr>
        <w:t xml:space="preserve">151311</w:t>
      </w:r>
    </w:p>
    <w:p>
      <w:r>
        <w:t xml:space="preserve">1. Mitä vittua GQ:lle tapahtui? Mitä tämä on? Eikä kukaan näistä ääliöistä ole katsonut Cathy Newmanin haastattelua? En ymmärrä, miten Jordan Peterson itse ei ole tehnyt naamakämmentä olemattomaksi. Joskus juuri feministit tekevät eniten karhunpalveluksen feminismille. Vittu mun pitkä hattu, jos miespuolinen "toimittaja" alentuisi naispuoliseen tiedemieheen samalla tavalla kuin hän teki hummerien kohdalla, maailma loppuisi.  Kuka antaa näille idiooteille töitä?! Onko hän tosiaan paras, jonka he löysivät haastateltavaksi?</w:t>
      </w:r>
    </w:p>
    <w:p>
      <w:r>
        <w:rPr>
          <w:b/>
          <w:u w:val="single"/>
        </w:rPr>
        <w:t xml:space="preserve">151312</w:t>
      </w:r>
    </w:p>
    <w:p>
      <w:r>
        <w:t xml:space="preserve">1. Klassista neekeripaskaa tässä</w:t>
      </w:r>
    </w:p>
    <w:p>
      <w:r>
        <w:rPr>
          <w:b/>
          <w:u w:val="single"/>
        </w:rPr>
        <w:t xml:space="preserve">151313</w:t>
      </w:r>
    </w:p>
    <w:p>
      <w:r>
        <w:t xml:space="preserve">1. Mikä on esitys?</w:t>
      </w:r>
    </w:p>
    <w:p>
      <w:r>
        <w:rPr>
          <w:b/>
          <w:u w:val="single"/>
        </w:rPr>
        <w:t xml:space="preserve">151314</w:t>
      </w:r>
    </w:p>
    <w:p>
      <w:r>
        <w:t xml:space="preserve">2.</w:t>
        <w:tab/>
        <w:t xml:space="preserve">"Juontajan nimi on Jeremy Kyle, ja hän vetää Jeremy Kyle Show'ta, joka on periaatteessa brittiläinen versio Jerry Springeristä (kaikille, jotka eivät tiedä)." ([/u/Mr\_AOCASUS](https://www.reddit.com/user/Mr_AOCASUS) kommentoi toista viestiäni) &amp;#x200B; [Linkki](https://www.youtube.com/watch?v=hsUP60lsoHM&amp;feature=youtu.be) videoon.</w:t>
      </w:r>
    </w:p>
    <w:p>
      <w:r>
        <w:rPr>
          <w:b/>
          <w:u w:val="single"/>
        </w:rPr>
        <w:t xml:space="preserve">151315</w:t>
      </w:r>
    </w:p>
    <w:p>
      <w:r>
        <w:t xml:space="preserve">3.</w:t>
        <w:tab/>
        <w:tab/>
        <w:t xml:space="preserve">Mutta Springer ei koskaan sanoisi mitään näin järkevää.</w:t>
      </w:r>
    </w:p>
    <w:p>
      <w:r>
        <w:rPr>
          <w:b/>
          <w:u w:val="single"/>
        </w:rPr>
        <w:t xml:space="preserve">151316</w:t>
      </w:r>
    </w:p>
    <w:p>
      <w:r>
        <w:t xml:space="preserve">4.</w:t>
        <w:tab/>
        <w:tab/>
        <w:tab/>
        <w:t xml:space="preserve">Ja että Jerry Springerissä ei ole joka jaksossa narkkareita...</w:t>
      </w:r>
    </w:p>
    <w:p>
      <w:r>
        <w:rPr>
          <w:b/>
          <w:u w:val="single"/>
        </w:rPr>
        <w:t xml:space="preserve">151317</w:t>
      </w:r>
    </w:p>
    <w:p>
      <w:r>
        <w:t xml:space="preserve">5.</w:t>
        <w:tab/>
        <w:tab/>
        <w:tab/>
        <w:tab/>
        <w:t xml:space="preserve">Jerry Springer pähkinänkuoressa - On tuonut meille sellaisia klassikoita kuin "Petän vaimoani kääpiöstripparin kanssa", "Petän rasistista aviomiestäni mustan naapurini kanssa", "Mies nai hevosen" - Lavalle on rakennettu strippitanko. ennen heillä oli oikeita tanssijoita, mutta nyt vieraat vain käyttävät sitä (jotka, jos et ole vielä tajunnut, ovat enimmäkseen liikalihavia asuntovaunualueiden roskanaisia).  - Siellä on "turvamiehiä" lopettamassa vieraiden välisiä tappeluita (jotka ovat sallittuja ja joihin jopa kannustetaan nyrkkeilykellon soittamisella). Steve Wilkos, toinen kuuluisa yhdysvaltalainen tv-juontaja, aloitti alun perin Springerin pellejoukon suosituimpana jäsenenä.   - Jokaisen jakson lopussa he avaavat yleisölle puheenvuoron, jossa yleisö voi esittää kysymyksiä (lue: heittää loukkauksia) vieraille. tämä on ohjelman paras osa, sillä se on vain valtava paahtopaistisessio.    Sitä pidetään luultavasti roskaisen amerikkalaisen television huipentumana.</w:t>
      </w:r>
    </w:p>
    <w:p>
      <w:r>
        <w:rPr>
          <w:b/>
          <w:u w:val="single"/>
        </w:rPr>
        <w:t xml:space="preserve">151318</w:t>
      </w:r>
    </w:p>
    <w:p>
      <w:r>
        <w:t xml:space="preserve">6.</w:t>
        <w:tab/>
        <w:tab/>
        <w:tab/>
        <w:tab/>
        <w:tab/>
        <w:t xml:space="preserve">Kuulostaa suunnilleen samalta kuin Jeremy Kyle, mutta amerikkalaiselta.</w:t>
      </w:r>
    </w:p>
    <w:p>
      <w:r>
        <w:rPr>
          <w:b/>
          <w:u w:val="single"/>
        </w:rPr>
        <w:t xml:space="preserve">151319</w:t>
      </w:r>
    </w:p>
    <w:p>
      <w:r>
        <w:t xml:space="preserve">7.</w:t>
        <w:tab/>
        <w:tab/>
        <w:tab/>
        <w:tab/>
        <w:tab/>
        <w:tab/>
        <w:t xml:space="preserve">Amerikkalaisilla on kuitenkin paljon enemmän roskasarjoja, joista he voivat ammentaa.</w:t>
      </w:r>
    </w:p>
    <w:p>
      <w:r>
        <w:rPr>
          <w:b/>
          <w:u w:val="single"/>
        </w:rPr>
        <w:t xml:space="preserve">151320</w:t>
      </w:r>
    </w:p>
    <w:p>
      <w:r>
        <w:t xml:space="preserve">8.</w:t>
        <w:tab/>
        <w:tab/>
        <w:tab/>
        <w:tab/>
        <w:tab/>
        <w:tab/>
        <w:tab/>
        <w:t xml:space="preserve">Et ole nähnyt Pohjois-Englantia</w:t>
      </w:r>
    </w:p>
    <w:p>
      <w:r>
        <w:rPr>
          <w:b/>
          <w:u w:val="single"/>
        </w:rPr>
        <w:t xml:space="preserve">151321</w:t>
      </w:r>
    </w:p>
    <w:p>
      <w:r>
        <w:t xml:space="preserve">9.</w:t>
        <w:tab/>
        <w:tab/>
        <w:tab/>
        <w:tab/>
        <w:tab/>
        <w:t xml:space="preserve">Rakkaus Steve Wilkos</w:t>
      </w:r>
    </w:p>
    <w:p>
      <w:r>
        <w:rPr>
          <w:b/>
          <w:u w:val="single"/>
        </w:rPr>
        <w:t xml:space="preserve">151322</w:t>
      </w:r>
    </w:p>
    <w:p>
      <w:r>
        <w:t xml:space="preserve">10.</w:t>
        <w:tab/>
        <w:tab/>
        <w:tab/>
        <w:tab/>
        <w:tab/>
        <w:t xml:space="preserve">Kuka on se vanha isäntä, jolla on valtavat lihakset?</w:t>
      </w:r>
    </w:p>
    <w:p>
      <w:r>
        <w:rPr>
          <w:b/>
          <w:u w:val="single"/>
        </w:rPr>
        <w:t xml:space="preserve">151323</w:t>
      </w:r>
    </w:p>
    <w:p>
      <w:r>
        <w:t xml:space="preserve">1. Oikeutetusta kusipäästä ..ow you're hurting me in one minute...  Syytän vanhempia</w:t>
      </w:r>
    </w:p>
    <w:p>
      <w:r>
        <w:rPr>
          <w:b/>
          <w:u w:val="single"/>
        </w:rPr>
        <w:t xml:space="preserve">151324</w:t>
      </w:r>
    </w:p>
    <w:p>
      <w:r>
        <w:t xml:space="preserve">2.</w:t>
        <w:tab/>
        <w:t xml:space="preserve">"Sinä satutat minua!"</w:t>
      </w:r>
    </w:p>
    <w:p>
      <w:r>
        <w:rPr>
          <w:b/>
          <w:u w:val="single"/>
        </w:rPr>
        <w:t xml:space="preserve">151325</w:t>
      </w:r>
    </w:p>
    <w:p>
      <w:r>
        <w:t xml:space="preserve">3.</w:t>
        <w:tab/>
        <w:t xml:space="preserve">Niin vahva.  Niin itsenäinen.</w:t>
      </w:r>
    </w:p>
    <w:p>
      <w:r>
        <w:rPr>
          <w:b/>
          <w:u w:val="single"/>
        </w:rPr>
        <w:t xml:space="preserve">151326</w:t>
      </w:r>
    </w:p>
    <w:p>
      <w:r>
        <w:t xml:space="preserve">1. Mikä hintti</w:t>
      </w:r>
    </w:p>
    <w:p>
      <w:r>
        <w:rPr>
          <w:b/>
          <w:u w:val="single"/>
        </w:rPr>
        <w:t xml:space="preserve">151327</w:t>
      </w:r>
    </w:p>
    <w:p>
      <w:r>
        <w:t xml:space="preserve">1. [poistettu]</w:t>
      </w:r>
    </w:p>
    <w:p>
      <w:r>
        <w:rPr>
          <w:b/>
          <w:u w:val="single"/>
        </w:rPr>
        <w:t xml:space="preserve">151328</w:t>
      </w:r>
    </w:p>
    <w:p>
      <w:r>
        <w:t xml:space="preserve">2.</w:t>
        <w:tab/>
        <w:t xml:space="preserve">174k. on tietääkseni alkamassa, ja hän saa paljon lahjuksia.  Olen varma, että tämä jälkeenjäänyt pärjää hienosti.  Hän varmaan tekee gofundme- tai kickstarterin aloittaakseen tyhmien ihmisten rahojen huijaamisen mahdollisimman pian.</w:t>
      </w:r>
    </w:p>
    <w:p>
      <w:r>
        <w:rPr>
          <w:b/>
          <w:u w:val="single"/>
        </w:rPr>
        <w:t xml:space="preserve">151329</w:t>
      </w:r>
    </w:p>
    <w:p>
      <w:r>
        <w:t xml:space="preserve">1. vasemmistolaiset retardit levittävät valeuutisia ja propagandaa, kuinka ironista.</w:t>
      </w:r>
    </w:p>
    <w:p>
      <w:r>
        <w:rPr>
          <w:b/>
          <w:u w:val="single"/>
        </w:rPr>
        <w:t xml:space="preserve">151330</w:t>
      </w:r>
    </w:p>
    <w:p>
      <w:r>
        <w:t xml:space="preserve">1. &gt;Me olemme olemassa &lt;3 Jälkeenjääneet ovat olleet olemassa ikuisesti, mestari.</w:t>
      </w:r>
    </w:p>
    <w:p>
      <w:r>
        <w:rPr>
          <w:b/>
          <w:u w:val="single"/>
        </w:rPr>
        <w:t xml:space="preserve">151331</w:t>
      </w:r>
    </w:p>
    <w:p>
      <w:r>
        <w:t xml:space="preserve">1. Vereni kiehuu, lehdistö on kusipäitä!</w:t>
      </w:r>
    </w:p>
    <w:p>
      <w:r>
        <w:rPr>
          <w:b/>
          <w:u w:val="single"/>
        </w:rPr>
        <w:t xml:space="preserve">151332</w:t>
      </w:r>
    </w:p>
    <w:p>
      <w:r>
        <w:t xml:space="preserve">1. Tiedät vain, että tämä lintu kulkee läpi elämän luullen olevansa parempi kuin kaikki muut ja käyttäytyy kuin kusipää. Hänen eroamisensa on oikeutus kaikille niille ihmisille, jotka ovat joutuneet kohtaamaan tämän kretiinin.</w:t>
      </w:r>
    </w:p>
    <w:p>
      <w:r>
        <w:rPr>
          <w:b/>
          <w:u w:val="single"/>
        </w:rPr>
        <w:t xml:space="preserve">151333</w:t>
      </w:r>
    </w:p>
    <w:p>
      <w:r>
        <w:t xml:space="preserve">2.</w:t>
        <w:tab/>
        <w:t xml:space="preserve">Minusta vain tuntuu, että jos hän olisi ollut mies, hän olisi ollut käsiraudoissa. Aluksi ajattelin, että tämä on enemmänkin surkean uskottavuuspassin epäämistä, mutta voin nähdä tämän menevän huonosti, jos mies yrittäisi tätä.</w:t>
      </w:r>
    </w:p>
    <w:p>
      <w:r>
        <w:rPr>
          <w:b/>
          <w:u w:val="single"/>
        </w:rPr>
        <w:t xml:space="preserve">151334</w:t>
      </w:r>
    </w:p>
    <w:p>
      <w:r>
        <w:t xml:space="preserve">3.</w:t>
        <w:tab/>
        <w:tab/>
        <w:t xml:space="preserve">Varmasti, mutta ainakin saimme jotain</w:t>
      </w:r>
    </w:p>
    <w:p>
      <w:r>
        <w:rPr>
          <w:b/>
          <w:u w:val="single"/>
        </w:rPr>
        <w:t xml:space="preserve">151335</w:t>
      </w:r>
    </w:p>
    <w:p>
      <w:r>
        <w:t xml:space="preserve">4.</w:t>
        <w:tab/>
        <w:tab/>
        <w:t xml:space="preserve">Olen täysin samaa mieltä! Etenkin se kohta, jossa nainen jatkaa poliisin peruuttamista, ja poliisin on pyydettävä häntä pysähtymään useammin kuin kerran. Tämä julkaistiin myös RoadCam sub Redditissä. Sain rantani ulos siellä!</w:t>
      </w:r>
    </w:p>
    <w:p>
      <w:r>
        <w:rPr>
          <w:b/>
          <w:u w:val="single"/>
        </w:rPr>
        <w:t xml:space="preserve">151336</w:t>
      </w:r>
    </w:p>
    <w:p>
      <w:r>
        <w:t xml:space="preserve">5.</w:t>
        <w:tab/>
        <w:tab/>
        <w:t xml:space="preserve">Yo jos hän oli musta?</w:t>
      </w:r>
    </w:p>
    <w:p>
      <w:r>
        <w:rPr>
          <w:b/>
          <w:u w:val="single"/>
        </w:rPr>
        <w:t xml:space="preserve">151337</w:t>
      </w:r>
    </w:p>
    <w:p>
      <w:r>
        <w:t xml:space="preserve">1. Se on vitun teaser-traileri, senkin paskiainen.</w:t>
      </w:r>
    </w:p>
    <w:p>
      <w:r>
        <w:rPr>
          <w:b/>
          <w:u w:val="single"/>
        </w:rPr>
        <w:t xml:space="preserve">151338</w:t>
      </w:r>
    </w:p>
    <w:p>
      <w:r>
        <w:t xml:space="preserve">1. Tuttujeni meksikolaisten mielestä meksikolaiset kulttuuristereotypiat ovat yleensä hyvin hauskoja.</w:t>
      </w:r>
    </w:p>
    <w:p>
      <w:r>
        <w:rPr>
          <w:b/>
          <w:u w:val="single"/>
        </w:rPr>
        <w:t xml:space="preserve">151339</w:t>
      </w:r>
    </w:p>
    <w:p>
      <w:r>
        <w:t xml:space="preserve">2.</w:t>
        <w:tab/>
        <w:t xml:space="preserve">Luulen, että kaikki nauravat lopulta omille stereotypioilleen, koska me kaikki tunnemme ihmisiä, jotka sopivat niihin.  Minulla on suvussani tumblrina-serkkuja ja hyucking redneck-sedät ja tiukkapipo juutalainen isä ja taikauskoinen katolinen äiti, ja helvetin jass minä pilkkaan heitä kaikkia!</w:t>
      </w:r>
    </w:p>
    <w:p>
      <w:r>
        <w:rPr>
          <w:b/>
          <w:u w:val="single"/>
        </w:rPr>
        <w:t xml:space="preserve">151340</w:t>
      </w:r>
    </w:p>
    <w:p>
      <w:r>
        <w:t xml:space="preserve">1. Muistan, kun ensimmäinen tyttöystäväni lähetti minulle tämän kuvan "auttaakseen minua ymmärtämään", ja minä todella uskoin häntä. Niin jälkeenjäänyttä, kun katson vuosia myöhemmin taaksepäin, pelkkiä vitun valheita...</w:t>
      </w:r>
    </w:p>
    <w:p>
      <w:r>
        <w:rPr>
          <w:b/>
          <w:u w:val="single"/>
        </w:rPr>
        <w:t xml:space="preserve">151341</w:t>
      </w:r>
    </w:p>
    <w:p>
      <w:r>
        <w:t xml:space="preserve">1. "Hyökkäykset"</w:t>
      </w:r>
    </w:p>
    <w:p>
      <w:r>
        <w:rPr>
          <w:b/>
          <w:u w:val="single"/>
        </w:rPr>
        <w:t xml:space="preserve">151342</w:t>
      </w:r>
    </w:p>
    <w:p>
      <w:r>
        <w:t xml:space="preserve">2.</w:t>
        <w:tab/>
        <w:t xml:space="preserve">"täysin ei jälkeenjäänyt reddit-kommentoija."</w:t>
      </w:r>
    </w:p>
    <w:p>
      <w:r>
        <w:rPr>
          <w:b/>
          <w:u w:val="single"/>
        </w:rPr>
        <w:t xml:space="preserve">151343</w:t>
      </w:r>
    </w:p>
    <w:p>
      <w:r>
        <w:t xml:space="preserve">3.</w:t>
        <w:tab/>
        <w:tab/>
        <w:t xml:space="preserve">Se oli melkoinen hyökkäys.</w:t>
      </w:r>
    </w:p>
    <w:p>
      <w:r>
        <w:rPr>
          <w:b/>
          <w:u w:val="single"/>
        </w:rPr>
        <w:t xml:space="preserve">151344</w:t>
      </w:r>
    </w:p>
    <w:p>
      <w:r>
        <w:t xml:space="preserve">4.</w:t>
        <w:tab/>
        <w:tab/>
        <w:tab/>
        <w:t xml:space="preserve">Suurin osa naisten vammoista perheväkivallassa johtuu vastavuoroisesta väkivallasta (molemmat osapuolet ovat väkivaltaisia). Vastavuoroisesta väkivallasta 80 prosenttia on naisten aloittamaa.  Tämä tarkoittaa, että suurin osa naisten vammoista perheväkivallassa tulee siitä, että heitä lyödään takaisin.  Mieti tätä hetki. Jos estäisimme naisia lyömästä miehiä, he olisivat paljon turvallisemmassa asemassa.  [NIH](https://www.ncbi.nlm.nih.gov/pmc/articles/PMC1854883/)</w:t>
      </w:r>
    </w:p>
    <w:p>
      <w:r>
        <w:rPr>
          <w:b/>
          <w:u w:val="single"/>
        </w:rPr>
        <w:t xml:space="preserve">151345</w:t>
      </w:r>
    </w:p>
    <w:p>
      <w:r>
        <w:t xml:space="preserve">5.</w:t>
        <w:tab/>
        <w:tab/>
        <w:tab/>
        <w:tab/>
        <w:t xml:space="preserve">En sano, etteikö hän olisi ollut väärässä. Kenenkään ei pitäisi koskea ketään, ellei kyseessä ole jonkinlainen tappelu (laillinen tappelu). En vain nähnyt sitä aivan pahoinpitelynä. Minua äänestetään alaspäin, joten suurin osa ihmisistä on eri mieltä, ja minä hyväksyn sen.</w:t>
      </w:r>
    </w:p>
    <w:p>
      <w:r>
        <w:rPr>
          <w:b/>
          <w:u w:val="single"/>
        </w:rPr>
        <w:t xml:space="preserve">151346</w:t>
      </w:r>
    </w:p>
    <w:p>
      <w:r>
        <w:t xml:space="preserve">6.</w:t>
        <w:tab/>
        <w:tab/>
        <w:tab/>
        <w:tab/>
        <w:tab/>
        <w:t xml:space="preserve">&gt; En vain nähnyt sitä aivan samanlaisena hyökkäyksenä.  Et vain pidä häntä samalla mittapuulla kuin miestä. Ymmärrän kyllä. Tarkoitan, että se on **erittäin** naisvihamielistä, mutta ymmärrän sen.</w:t>
      </w:r>
    </w:p>
    <w:p>
      <w:r>
        <w:rPr>
          <w:b/>
          <w:u w:val="single"/>
        </w:rPr>
        <w:t xml:space="preserve">151347</w:t>
      </w:r>
    </w:p>
    <w:p>
      <w:r>
        <w:t xml:space="preserve">7.</w:t>
        <w:tab/>
        <w:tab/>
        <w:tab/>
        <w:tab/>
        <w:tab/>
        <w:tab/>
        <w:t xml:space="preserve">Taidan olla äärimmäisen naisvihamielinen. Hyvää puhetta.</w:t>
      </w:r>
    </w:p>
    <w:p>
      <w:r>
        <w:rPr>
          <w:b/>
          <w:u w:val="single"/>
        </w:rPr>
        <w:t xml:space="preserve">151348</w:t>
      </w:r>
    </w:p>
    <w:p>
      <w:r>
        <w:t xml:space="preserve">1. Odota, että sensuuri lisääntyy, kun lähestymme välivaaleja.</w:t>
      </w:r>
    </w:p>
    <w:p>
      <w:r>
        <w:rPr>
          <w:b/>
          <w:u w:val="single"/>
        </w:rPr>
        <w:t xml:space="preserve">151349</w:t>
      </w:r>
    </w:p>
    <w:p>
      <w:r>
        <w:t xml:space="preserve">2.</w:t>
        <w:tab/>
        <w:t xml:space="preserve">Jos tämä on todellakin kaikki vaalien puoliväliä varten, sisäisen mielipidemittauksen on näytettävä aika surkealta demokraattien kannalta.</w:t>
      </w:r>
    </w:p>
    <w:p>
      <w:r>
        <w:rPr>
          <w:b/>
          <w:u w:val="single"/>
        </w:rPr>
        <w:t xml:space="preserve">151350</w:t>
      </w:r>
    </w:p>
    <w:p>
      <w:r>
        <w:t xml:space="preserve">3.</w:t>
        <w:tab/>
        <w:tab/>
        <w:t xml:space="preserve">Ei ole mitään keinoa välivaalit menee hyvin demareille; siellä on paljon enemmän dem paikkaa kuin republikaanien joten he ovat valtava haitta oletusarvoisesti.</w:t>
      </w:r>
    </w:p>
    <w:p>
      <w:r>
        <w:rPr>
          <w:b/>
          <w:u w:val="single"/>
        </w:rPr>
        <w:t xml:space="preserve">151351</w:t>
      </w:r>
    </w:p>
    <w:p>
      <w:r>
        <w:t xml:space="preserve">4.</w:t>
        <w:tab/>
        <w:tab/>
        <w:tab/>
        <w:t xml:space="preserve">&gt;Ei ole mahdollista, että välivaalit menevät hyvin demokraattien kannalta Toivon, että olet oikeassa, mutta ihmisten on silti mentävä äänestämään.</w:t>
      </w:r>
    </w:p>
    <w:p>
      <w:r>
        <w:rPr>
          <w:b/>
          <w:u w:val="single"/>
        </w:rPr>
        <w:t xml:space="preserve">151352</w:t>
      </w:r>
    </w:p>
    <w:p>
      <w:r>
        <w:t xml:space="preserve">5.</w:t>
        <w:tab/>
        <w:tab/>
        <w:tab/>
        <w:tab/>
        <w:t xml:space="preserve">Monet järkevät ihmiset ovat hylänneet vasemmiston viimeisten kahden vuoden aikana, minä heidän joukossaan.  Yhä useammin ainoat poliittisesti aktiiviset ihmiset, jotka pysyvät vasemmistossa, ovat Antifa-tyyppejä, joista puolet on anarkokommunistien eri raitoja eivätkä edes usko "valtion" käsitteeseen saati äänestämiseen.  Epäilen, että elleivät demokraatit ala olla järkeviä, heidän on turvauduttava temppuihin ja väkivallan uhkaan pysyäkseen merkityksellisinä.  On osoitettu kerta toisensa jälkeen, että heidän suunnitelmansa käyttää identiteettipolitiikkaa hyvittääkseen ansioiden puutetta johtaa vain siihen, että he ampuvat itseään jalkaan.</w:t>
      </w:r>
    </w:p>
    <w:p>
      <w:r>
        <w:rPr>
          <w:b/>
          <w:u w:val="single"/>
        </w:rPr>
        <w:t xml:space="preserve">151353</w:t>
      </w:r>
    </w:p>
    <w:p>
      <w:r>
        <w:t xml:space="preserve">6.</w:t>
        <w:tab/>
        <w:tab/>
        <w:tab/>
        <w:tab/>
        <w:tab/>
        <w:t xml:space="preserve">Ongelmana ovat poliittisesti sitoutumattomat ihmiset ja ammattiyhdistysväki sekä ne, jotka äänestävät demokraatteja, koska heidän perheensä äänesti heitä. Työskentelen teknisen tuen parissa, ja luostari on yksi yritys, jota palvelemme. Siellä olevat nunnat ovat kaikki demokraatteja, mikä tavallaan järkytti minua. Luulisi, että katolilaisten olisi pitänyt vaihtaa katolilaisia kysynnän mukaan tehtävän abortin, Kavenaugh'n syyttämisen, lutkakävelyjen, kristittyjen vastaisen retoriikan jne. aikakaudella... Ilmeisesti ei.  Sitten on ihmisiä kuten vaimoni, joka saa paljon poliittisia näkemyksiä Snl:stä ja naistenlehdistä. Ugghh... Nuo ihmiset ovat suuri ryhmä. Luulen, että suurin osa ei katso YouTube-videoita ja katsoo vain mitä msm kertoo heille tai Facebook-kuplia. Kun otan asiat puheeksi, hän suuttuu siitä, että innostun asiasta. Miksi niin vakavasti... Se on rasittanut avioliittoamme todella paljon. Sen lisäksi, että meillä on Tumblria lukeva, lesbo teini-ikäinen tytär, jolla on asenneongelma ... Valitettavasti.</w:t>
      </w:r>
    </w:p>
    <w:p>
      <w:r>
        <w:rPr>
          <w:b/>
          <w:u w:val="single"/>
        </w:rPr>
        <w:t xml:space="preserve">151354</w:t>
      </w:r>
    </w:p>
    <w:p>
      <w:r>
        <w:t xml:space="preserve">7.</w:t>
        <w:tab/>
        <w:tab/>
        <w:tab/>
        <w:tab/>
        <w:tab/>
        <w:tab/>
        <w:t xml:space="preserve">Olen yllättynyt, ettei vaimosi ole vielä jättänyt sinua edistyksellisten ystäviensä ja FB-ryhmiensä neuvojen perusteella, koska olet natsi. Mitä tyttäreesi tulee, niin ainakin hän kutsuu itseään vain lesboksi eikä diagnosoi itseään "trans" ei-binääriseksi gender queeriksi ja uhkailee yliannostuksella skittlesiä, koska hän ei kunnioita pronomineitaan.</w:t>
      </w:r>
    </w:p>
    <w:p>
      <w:r>
        <w:rPr>
          <w:b/>
          <w:u w:val="single"/>
        </w:rPr>
        <w:t xml:space="preserve">151355</w:t>
      </w:r>
    </w:p>
    <w:p>
      <w:r>
        <w:t xml:space="preserve">8.</w:t>
        <w:tab/>
        <w:tab/>
        <w:tab/>
        <w:tab/>
        <w:tab/>
        <w:tab/>
        <w:tab/>
        <w:t xml:space="preserve">Kyllä, olen kiitollinen siitä, etten ole sellainen ja että olen vain suora les. Minkä kanssa minulla ei ole mitään ongelmaa. Se on se teini-ikäisen 15-vuotiaan asenne sekoitettuna Tumblr-angstiin ja typeriin showtunneihin koko ajan, ja kun hän kerran sanoi, että kaikkien 1950-luvulla syntyneiden ihmisten pitää kuolla. Suutuin hänelle siitä kovasti. Sanoin hänelle, että hän periaatteessa sanoi haluavansa isovanhempiensa kuolevan... Miksi hän sanoi sen... Se julkaistiin hänen Facebookissaan, koska hänen heränneet ystävänsä ajattelevat, että 50-luvulla syntyneet ihmiset vastustavat homoavioliittoja ja heidän pitää kuolla.  Minun oli pakko kertoa hänelle maalaisjärkeä, ja puhua hänelle kuplasta.  En ole kuullut mitään noin jälkeenjäänyttä vähään aikaan onneksi.  Mitä vaimooni tulee. Hän ei todellakaan ole niin poliittinen. Hassua, että hän teki poliittisen testin netissä vuonna 2016, ja se antoi hänelle 92 pistettä Trumpin puolesta... Enemmän kuin minä. Hän oli niin järkyttynyt, että hän on sen jälkeen vaiennut politiikasta eikä puhu tai pidä siitä, kun joku edes ottaa sen puheeksi. Tietenkään hän ei voinut äänestää sillä tavalla. Planned parenthood maksoi ennen naisasiajuttuja, kun meillä molemmilla ei ollut vakuutusta.  En tiedä, miten hän sai siitä pisteitä, kun jouduin selittämään, miksi laiton maahanmuutto on huono asia. Hän toi jatkuvasti esiin, että hänen isovanhempansa olivat siirtolaisia Itävallasta ja Serbiasta 40-luvulla, joten se ei ollut paha asia. Minun piti selittää ero ja se, miten uutiset ja hänen komediaohjelmansa vääristävät asioita.</w:t>
      </w:r>
    </w:p>
    <w:p>
      <w:r>
        <w:rPr>
          <w:b/>
          <w:u w:val="single"/>
        </w:rPr>
        <w:t xml:space="preserve">151356</w:t>
      </w:r>
    </w:p>
    <w:p>
      <w:r>
        <w:t xml:space="preserve">9.</w:t>
        <w:tab/>
        <w:tab/>
        <w:t xml:space="preserve">En malta odottaa tekosyitä. Miten se ei todellakaan ollut heidän paskamaista käytöstään vaan venäläisten tai rasistien tai seksistien tai natsien. En malta odottaa kuulevani, kuinka itse asiassa se oli meidän vikamme, koska äänestimme väärin. Ehkä voimme jopa järjestää toisen äänestyksen, jotta voimme tehdä "oikean valinnan".</w:t>
      </w:r>
    </w:p>
    <w:p>
      <w:r>
        <w:rPr>
          <w:b/>
          <w:u w:val="single"/>
        </w:rPr>
        <w:t xml:space="preserve">151357</w:t>
      </w:r>
    </w:p>
    <w:p>
      <w:r>
        <w:t xml:space="preserve">10.</w:t>
        <w:tab/>
        <w:tab/>
        <w:tab/>
        <w:t xml:space="preserve">Jos näin tapahtuu, luuletko, että sulaminen on pahempaa? Kuinka mausteisia meemit ovat?</w:t>
      </w:r>
    </w:p>
    <w:p>
      <w:r>
        <w:rPr>
          <w:b/>
          <w:u w:val="single"/>
        </w:rPr>
        <w:t xml:space="preserve">151358</w:t>
      </w:r>
    </w:p>
    <w:p>
      <w:r>
        <w:t xml:space="preserve">1. Tämä on aivan asuinpaikkani lähellä. Tunnen tämän tarinan. He puhuivat siitä, että lapset, jotka hän pelasti, olivat jo ulkona ja olivat myös erityistarpeita, heillä oli ADHD. Jutun kirjoittajat olivat jälkeenjääneempiä kuin tämä kaveri.</w:t>
      </w:r>
    </w:p>
    <w:p>
      <w:r>
        <w:rPr>
          <w:b/>
          <w:u w:val="single"/>
        </w:rPr>
        <w:t xml:space="preserve">151359</w:t>
      </w:r>
    </w:p>
    <w:p>
      <w:r>
        <w:t xml:space="preserve">1. Miksi he eivät koskaan auta republikaaneja? Huijaukset ovat aina demokraattien syytä.</w:t>
      </w:r>
    </w:p>
    <w:p>
      <w:r>
        <w:rPr>
          <w:b/>
          <w:u w:val="single"/>
        </w:rPr>
        <w:t xml:space="preserve">151360</w:t>
      </w:r>
    </w:p>
    <w:p>
      <w:r>
        <w:t xml:space="preserve">2.</w:t>
        <w:tab/>
        <w:t xml:space="preserve">[poistettu]</w:t>
      </w:r>
    </w:p>
    <w:p>
      <w:r>
        <w:rPr>
          <w:b/>
          <w:u w:val="single"/>
        </w:rPr>
        <w:t xml:space="preserve">151361</w:t>
      </w:r>
    </w:p>
    <w:p>
      <w:r>
        <w:t xml:space="preserve">3.</w:t>
        <w:tab/>
        <w:tab/>
        <w:t xml:space="preserve">Päivää, voisitteko selventää syytöksiänne? ^^^^faggot</w:t>
      </w:r>
    </w:p>
    <w:p>
      <w:r>
        <w:rPr>
          <w:b/>
          <w:u w:val="single"/>
        </w:rPr>
        <w:t xml:space="preserve">151362</w:t>
      </w:r>
    </w:p>
    <w:p>
      <w:r>
        <w:t xml:space="preserve">1. Wtf. Tämä koko juttu on niin ällöttävä, että sattuu. Myös tuo retard Mattmundane haluaa Foxin uutisiin? Painukaa vittuun tältä paskalta.</w:t>
      </w:r>
    </w:p>
    <w:p>
      <w:r>
        <w:rPr>
          <w:b/>
          <w:u w:val="single"/>
        </w:rPr>
        <w:t xml:space="preserve">151363</w:t>
      </w:r>
    </w:p>
    <w:p>
      <w:r>
        <w:t xml:space="preserve">2.</w:t>
        <w:tab/>
        <w:t xml:space="preserve">&gt; mattmundane tai mikä vittu hänen nimensä onkaan</w:t>
      </w:r>
    </w:p>
    <w:p>
      <w:r>
        <w:rPr>
          <w:b/>
          <w:u w:val="single"/>
        </w:rPr>
        <w:t xml:space="preserve">151364</w:t>
      </w:r>
    </w:p>
    <w:p>
      <w:r>
        <w:t xml:space="preserve">3.</w:t>
        <w:tab/>
        <w:tab/>
        <w:t xml:space="preserve">Nämä tyypit ovat noloja.</w:t>
      </w:r>
    </w:p>
    <w:p>
      <w:r>
        <w:rPr>
          <w:b/>
          <w:u w:val="single"/>
        </w:rPr>
        <w:t xml:space="preserve">151365</w:t>
      </w:r>
    </w:p>
    <w:p>
      <w:r>
        <w:t xml:space="preserve">4.</w:t>
        <w:tab/>
        <w:tab/>
        <w:t xml:space="preserve">Matt Jarbo, Coloradon Boulderin paroni.</w:t>
      </w:r>
    </w:p>
    <w:p>
      <w:r>
        <w:rPr>
          <w:b/>
          <w:u w:val="single"/>
        </w:rPr>
        <w:t xml:space="preserve">151366</w:t>
      </w:r>
    </w:p>
    <w:p>
      <w:r>
        <w:t xml:space="preserve">5.</w:t>
        <w:tab/>
        <w:tab/>
        <w:tab/>
        <w:t xml:space="preserve">MinecraftMatt</w:t>
      </w:r>
    </w:p>
    <w:p>
      <w:r>
        <w:rPr>
          <w:b/>
          <w:u w:val="single"/>
        </w:rPr>
        <w:t xml:space="preserve">151367</w:t>
      </w:r>
    </w:p>
    <w:p>
      <w:r>
        <w:t xml:space="preserve">6.</w:t>
        <w:tab/>
        <w:tab/>
        <w:tab/>
        <w:t xml:space="preserve">Jihadi Jarbo, Boulder King, -</w:t>
      </w:r>
    </w:p>
    <w:p>
      <w:r>
        <w:rPr>
          <w:b/>
          <w:u w:val="single"/>
        </w:rPr>
        <w:t xml:space="preserve">151368</w:t>
      </w:r>
    </w:p>
    <w:p>
      <w:r>
        <w:t xml:space="preserve">1. Astu vain sisään itsevarmasti ja sano "sup fuckers" Ongelma ratkaistu.</w:t>
      </w:r>
    </w:p>
    <w:p>
      <w:r>
        <w:rPr>
          <w:b/>
          <w:u w:val="single"/>
        </w:rPr>
        <w:t xml:space="preserve">151369</w:t>
      </w:r>
    </w:p>
    <w:p>
      <w:r>
        <w:t xml:space="preserve">2.</w:t>
        <w:tab/>
        <w:t xml:space="preserve">Hienoa, nyt olet loukannut kaikkia neitsyitä.</w:t>
      </w:r>
    </w:p>
    <w:p>
      <w:r>
        <w:rPr>
          <w:b/>
          <w:u w:val="single"/>
        </w:rPr>
        <w:t xml:space="preserve">151370</w:t>
      </w:r>
    </w:p>
    <w:p>
      <w:r>
        <w:t xml:space="preserve">3.</w:t>
        <w:tab/>
        <w:tab/>
        <w:t xml:space="preserve">Voi paska... Miten olisi "hei te kaikki"?</w:t>
      </w:r>
    </w:p>
    <w:p>
      <w:r>
        <w:rPr>
          <w:b/>
          <w:u w:val="single"/>
        </w:rPr>
        <w:t xml:space="preserve">151371</w:t>
      </w:r>
    </w:p>
    <w:p>
      <w:r>
        <w:t xml:space="preserve">4.</w:t>
        <w:tab/>
        <w:tab/>
        <w:tab/>
        <w:t xml:space="preserve">"sup cunts"</w:t>
      </w:r>
    </w:p>
    <w:p>
      <w:r>
        <w:rPr>
          <w:b/>
          <w:u w:val="single"/>
        </w:rPr>
        <w:t xml:space="preserve">151372</w:t>
      </w:r>
    </w:p>
    <w:p>
      <w:r>
        <w:t xml:space="preserve">5.</w:t>
        <w:tab/>
        <w:t xml:space="preserve">Käytän yleensä "sup cunts", paljon hauskempaa.</w:t>
      </w:r>
    </w:p>
    <w:p>
      <w:r>
        <w:rPr>
          <w:b/>
          <w:u w:val="single"/>
        </w:rPr>
        <w:t xml:space="preserve">151373</w:t>
      </w:r>
    </w:p>
    <w:p>
      <w:r>
        <w:t xml:space="preserve">1. Katsokaa, taas yksi typerä kusipää, joka yrittää käyttää seksuaalista hyväksikäyttöä.  Ovatko nämä kusipäät koskaan lukeneet Poika joka huusi sutta?  Vai luulevatko he olevansa immuuneja, koska se ei ollut tyttö, joka huusi sutta......</w:t>
      </w:r>
    </w:p>
    <w:p>
      <w:r>
        <w:rPr>
          <w:b/>
          <w:u w:val="single"/>
        </w:rPr>
        <w:t xml:space="preserve">151374</w:t>
      </w:r>
    </w:p>
    <w:p>
      <w:r>
        <w:t xml:space="preserve">1. Miten nämä paskiaiset pystyvät pitämään kasvonsa suorina, kun he sanovat näin. odota, he itkevät.</w:t>
      </w:r>
    </w:p>
    <w:p>
      <w:r>
        <w:rPr>
          <w:b/>
          <w:u w:val="single"/>
        </w:rPr>
        <w:t xml:space="preserve">151375</w:t>
      </w:r>
    </w:p>
    <w:p>
      <w:r>
        <w:t xml:space="preserve">1. &gt;Sadat palestiinalaislapset ovat edelleen lukkojen takana, eikä heidän tapauksiinsa kiinnitetä juurikaan huomiota."  Hyökkäsivätkö nämä lapset sotilaiden vai siviilien kimppuun? Koska jos näin on, heidän pitäisi todella pitää vankilaa ystävällisyytenä. Se on paljon mukavampaa kuin mitä he tekisivät, jos roolit olisivat toisinpäin.</w:t>
      </w:r>
    </w:p>
    <w:p>
      <w:r>
        <w:rPr>
          <w:b/>
          <w:u w:val="single"/>
        </w:rPr>
        <w:t xml:space="preserve">151376</w:t>
      </w:r>
    </w:p>
    <w:p>
      <w:r>
        <w:t xml:space="preserve">2.</w:t>
        <w:tab/>
        <w:t xml:space="preserve">Jos roolit olisivat toisinpäin ja he olisivat juutalaisia, he olisivat kuolleet.</w:t>
      </w:r>
    </w:p>
    <w:p>
      <w:r>
        <w:rPr>
          <w:b/>
          <w:u w:val="single"/>
        </w:rPr>
        <w:t xml:space="preserve">151377</w:t>
      </w:r>
    </w:p>
    <w:p>
      <w:r>
        <w:t xml:space="preserve">3.</w:t>
        <w:tab/>
        <w:tab/>
        <w:t xml:space="preserve">Toivon, että kuolet sodassa Israelin puolesta tai että neekerimuslimilauma raiskaa sinut kuoliaaksi.  Mutta jos olet juutalainen, toivon, että kuolet tukehtumalla esinahkaan.</w:t>
      </w:r>
    </w:p>
    <w:p>
      <w:r>
        <w:rPr>
          <w:b/>
          <w:u w:val="single"/>
        </w:rPr>
        <w:t xml:space="preserve">151378</w:t>
      </w:r>
    </w:p>
    <w:p>
      <w:r>
        <w:t xml:space="preserve">4.</w:t>
        <w:tab/>
        <w:tab/>
        <w:tab/>
        <w:t xml:space="preserve">On olemassa syy, miksi kansasi nai vuohia.  Yksikään nainen ei nai sinua, ellei häntä raiskata.</w:t>
      </w:r>
    </w:p>
    <w:p>
      <w:r>
        <w:rPr>
          <w:b/>
          <w:u w:val="single"/>
        </w:rPr>
        <w:t xml:space="preserve">151379</w:t>
      </w:r>
    </w:p>
    <w:p>
      <w:r>
        <w:t xml:space="preserve">5.</w:t>
        <w:tab/>
        <w:tab/>
        <w:tab/>
        <w:tab/>
        <w:t xml:space="preserve">Lampunvarjostimen materiaali ei voi lukea.  Kukaan ei halua kuolla juutalaisen Israelin puolesta, senkin shekelgrabber.  Toivottavasti juutalaiset ja muslimit raiskaavat toisensa kuoliaaksi.  Toivon myös, että rabbisi puraisi esinahkasi irti ja nielaisi sen.  Rukoilen, että Israel ja kaikki muslimimaat saavat ydinpommin. Tämän avulla voisimme vihdoin vapautua semiittisestä rotanruttopestistä.</w:t>
      </w:r>
    </w:p>
    <w:p>
      <w:r>
        <w:rPr>
          <w:b/>
          <w:u w:val="single"/>
        </w:rPr>
        <w:t xml:space="preserve">151380</w:t>
      </w:r>
    </w:p>
    <w:p>
      <w:r>
        <w:t xml:space="preserve">6.</w:t>
        <w:tab/>
        <w:tab/>
        <w:tab/>
        <w:tab/>
        <w:tab/>
        <w:t xml:space="preserve">Ajattele seksikästä valkoista naista, joka harrastaa kanssasi upeaa seksiä yöllä ja nukahtaa syliisi....ja tajua, että sinulle ei tule koskaan tapahtumaan niin.</w:t>
      </w:r>
    </w:p>
    <w:p>
      <w:r>
        <w:rPr>
          <w:b/>
          <w:u w:val="single"/>
        </w:rPr>
        <w:t xml:space="preserve">151381</w:t>
      </w:r>
    </w:p>
    <w:p>
      <w:r>
        <w:t xml:space="preserve">7.</w:t>
        <w:tab/>
        <w:tab/>
        <w:tab/>
        <w:tab/>
        <w:tab/>
        <w:tab/>
        <w:t xml:space="preserve">Juutalainen.</w:t>
      </w:r>
    </w:p>
    <w:p>
      <w:r>
        <w:rPr>
          <w:b/>
          <w:u w:val="single"/>
        </w:rPr>
        <w:t xml:space="preserve">151382</w:t>
      </w:r>
    </w:p>
    <w:p>
      <w:r>
        <w:t xml:space="preserve">8.</w:t>
        <w:tab/>
        <w:tab/>
        <w:tab/>
        <w:tab/>
        <w:tab/>
        <w:tab/>
        <w:tab/>
        <w:t xml:space="preserve">Oletko ämmä perse huora, vai ämmä perse ämmä?</w:t>
      </w:r>
    </w:p>
    <w:p>
      <w:r>
        <w:rPr>
          <w:b/>
          <w:u w:val="single"/>
        </w:rPr>
        <w:t xml:space="preserve">151383</w:t>
      </w:r>
    </w:p>
    <w:p>
      <w:r>
        <w:t xml:space="preserve">9.</w:t>
        <w:tab/>
        <w:tab/>
        <w:tab/>
        <w:tab/>
        <w:tab/>
        <w:tab/>
        <w:tab/>
        <w:tab/>
        <w:t xml:space="preserve">Nyt näyttelet mustaa miestä.  Mutta tiedän, kuka rabbisi on.</w:t>
      </w:r>
    </w:p>
    <w:p>
      <w:r>
        <w:rPr>
          <w:b/>
          <w:u w:val="single"/>
        </w:rPr>
        <w:t xml:space="preserve">151384</w:t>
      </w:r>
    </w:p>
    <w:p>
      <w:r>
        <w:t xml:space="preserve">10.</w:t>
        <w:tab/>
        <w:tab/>
        <w:tab/>
        <w:tab/>
        <w:tab/>
        <w:tab/>
        <w:tab/>
        <w:tab/>
        <w:tab/>
        <w:t xml:space="preserve">Millaista on asua 3. maailman maassa, jossa et koskaan pääse harrastamaan seksiä naisten kanssa, joten hajoat ja joudut nousemaan vuohen perseeseen?  Surullista.</w:t>
      </w:r>
    </w:p>
    <w:p>
      <w:r>
        <w:rPr>
          <w:b/>
          <w:u w:val="single"/>
        </w:rPr>
        <w:t xml:space="preserve">151385</w:t>
      </w:r>
    </w:p>
    <w:p>
      <w:r>
        <w:t xml:space="preserve">11.</w:t>
        <w:tab/>
        <w:tab/>
        <w:tab/>
        <w:tab/>
        <w:tab/>
        <w:tab/>
        <w:tab/>
        <w:tab/>
        <w:tab/>
        <w:tab/>
        <w:t xml:space="preserve">Olen juutalainen Israelista, rabbi.</w:t>
      </w:r>
    </w:p>
    <w:p>
      <w:r>
        <w:rPr>
          <w:b/>
          <w:u w:val="single"/>
        </w:rPr>
        <w:t xml:space="preserve">151386</w:t>
      </w:r>
    </w:p>
    <w:p>
      <w:r>
        <w:t xml:space="preserve">12.</w:t>
        <w:tab/>
        <w:tab/>
        <w:tab/>
        <w:tab/>
        <w:tab/>
        <w:tab/>
        <w:tab/>
        <w:tab/>
        <w:tab/>
        <w:tab/>
        <w:tab/>
        <w:t xml:space="preserve">Kuinka paljon saippuaa tarvitaan, jotta vuohenkakka irtoaa kalustasi?</w:t>
      </w:r>
    </w:p>
    <w:p>
      <w:r>
        <w:rPr>
          <w:b/>
          <w:u w:val="single"/>
        </w:rPr>
        <w:t xml:space="preserve">151387</w:t>
      </w:r>
    </w:p>
    <w:p>
      <w:r>
        <w:t xml:space="preserve">13.</w:t>
        <w:tab/>
        <w:tab/>
        <w:tab/>
        <w:tab/>
        <w:tab/>
        <w:tab/>
        <w:tab/>
        <w:tab/>
        <w:tab/>
        <w:tab/>
        <w:tab/>
        <w:tab/>
        <w:t xml:space="preserve">Juutalaiset naiset ovat likaisia, rabbi.  Tiedän, että tiedät.</w:t>
      </w:r>
    </w:p>
    <w:p>
      <w:r>
        <w:rPr>
          <w:b/>
          <w:u w:val="single"/>
        </w:rPr>
        <w:t xml:space="preserve">151388</w:t>
      </w:r>
    </w:p>
    <w:p>
      <w:r>
        <w:t xml:space="preserve">1. Mikä mahtaileva kusipää</w:t>
      </w:r>
    </w:p>
    <w:p>
      <w:r>
        <w:rPr>
          <w:b/>
          <w:u w:val="single"/>
        </w:rPr>
        <w:t xml:space="preserve">151389</w:t>
      </w:r>
    </w:p>
    <w:p>
      <w:r>
        <w:t xml:space="preserve">1. &gt; Miten voin parantua?  Lääkärisi on jo vittu kertonut sinulle. Jalkasi putoavat pois!</w:t>
      </w:r>
    </w:p>
    <w:p>
      <w:r>
        <w:rPr>
          <w:b/>
          <w:u w:val="single"/>
        </w:rPr>
        <w:t xml:space="preserve">151390</w:t>
      </w:r>
    </w:p>
    <w:p>
      <w:r>
        <w:t xml:space="preserve">2.</w:t>
        <w:tab/>
        <w:t xml:space="preserve">Goutta tänne sitä läskifobista vihaa!</w:t>
      </w:r>
    </w:p>
    <w:p>
      <w:r>
        <w:rPr>
          <w:b/>
          <w:u w:val="single"/>
        </w:rPr>
        <w:t xml:space="preserve">151391</w:t>
      </w:r>
    </w:p>
    <w:p>
      <w:r>
        <w:t xml:space="preserve">3.</w:t>
        <w:tab/>
        <w:tab/>
        <w:t xml:space="preserve">Hei, mies! Olen miettinyt missä olet ollut :)</w:t>
      </w:r>
    </w:p>
    <w:p>
      <w:r>
        <w:rPr>
          <w:b/>
          <w:u w:val="single"/>
        </w:rPr>
        <w:t xml:space="preserve">151392</w:t>
      </w:r>
    </w:p>
    <w:p>
      <w:r>
        <w:t xml:space="preserve">4.</w:t>
        <w:tab/>
        <w:tab/>
        <w:tab/>
        <w:t xml:space="preserve">Rajoitettu kuin vittu tietotilanne. Olen keskellä ei-mitään ruokkimassa pesukarhuperhettä. Rohkea pikkuinen ottaa ruokaa käsistäni, mutta on silti varovainen.  Se haluaa todella päästä taloon.</w:t>
      </w:r>
    </w:p>
    <w:p>
      <w:r>
        <w:rPr>
          <w:b/>
          <w:u w:val="single"/>
        </w:rPr>
        <w:t xml:space="preserve">151393</w:t>
      </w:r>
    </w:p>
    <w:p>
      <w:r>
        <w:t xml:space="preserve">5.</w:t>
        <w:tab/>
        <w:tab/>
        <w:tab/>
        <w:tab/>
        <w:t xml:space="preserve">Varovasti. Isoäitini ruokki pesukarhuja ja yksi niistä puri häntä. Piti saada jäykkäkouristusrokotus tai jotain paskaa. Pysy vahvana, kaveri.</w:t>
      </w:r>
    </w:p>
    <w:p>
      <w:r>
        <w:rPr>
          <w:b/>
          <w:u w:val="single"/>
        </w:rPr>
        <w:t xml:space="preserve">151394</w:t>
      </w:r>
    </w:p>
    <w:p>
      <w:r>
        <w:t xml:space="preserve">6.</w:t>
        <w:tab/>
        <w:tab/>
        <w:tab/>
        <w:tab/>
        <w:tab/>
        <w:t xml:space="preserve">Äidilläni oli tapana ajaa ne aina pois luudalla. https://youtu.be/BMchvKOAkDo e: tahaton talon neekerivitsi toteutui. e2: Mulla on mahtavia kuvia niistä.</w:t>
      </w:r>
    </w:p>
    <w:p>
      <w:r>
        <w:rPr>
          <w:b/>
          <w:u w:val="single"/>
        </w:rPr>
        <w:t xml:space="preserve">151395</w:t>
      </w:r>
    </w:p>
    <w:p>
      <w:r>
        <w:t xml:space="preserve">1. Selvästikin tarvitset jonkun adoptoimaan nämä lapset.  Ei puhu hyvää SINUSTA, että välität enemmän väristä kuin lasten hyvinvoinnista.  Rasistinen kusipää.</w:t>
      </w:r>
    </w:p>
    <w:p>
      <w:r>
        <w:rPr>
          <w:b/>
          <w:u w:val="single"/>
        </w:rPr>
        <w:t xml:space="preserve">151396</w:t>
      </w:r>
    </w:p>
    <w:p>
      <w:r>
        <w:t xml:space="preserve">2.</w:t>
        <w:tab/>
        <w:t xml:space="preserve">Ei, ei, ei! Olen varma, että hän välittää paljon hyvinvoinnista.</w:t>
      </w:r>
    </w:p>
    <w:p>
      <w:r>
        <w:rPr>
          <w:b/>
          <w:u w:val="single"/>
        </w:rPr>
        <w:t xml:space="preserve">151397</w:t>
      </w:r>
    </w:p>
    <w:p>
      <w:r>
        <w:t xml:space="preserve">3.</w:t>
        <w:tab/>
        <w:tab/>
        <w:t xml:space="preserve">Kuukauden 1. päivänä.</w:t>
      </w:r>
    </w:p>
    <w:p>
      <w:r>
        <w:rPr>
          <w:b/>
          <w:u w:val="single"/>
        </w:rPr>
        <w:t xml:space="preserve">151398</w:t>
      </w:r>
    </w:p>
    <w:p>
      <w:r>
        <w:t xml:space="preserve">1. *paiskaa oven auki* Onko teillä Phonella pelejä?</w:t>
      </w:r>
    </w:p>
    <w:p>
      <w:r>
        <w:rPr>
          <w:b/>
          <w:u w:val="single"/>
        </w:rPr>
        <w:t xml:space="preserve">151399</w:t>
      </w:r>
    </w:p>
    <w:p>
      <w:r>
        <w:t xml:space="preserve">2.</w:t>
        <w:tab/>
        <w:t xml:space="preserve">Teillä on puhelimet, eikö niin?</w:t>
      </w:r>
    </w:p>
    <w:p>
      <w:r>
        <w:rPr>
          <w:b/>
          <w:u w:val="single"/>
        </w:rPr>
        <w:t xml:space="preserve">151400</w:t>
      </w:r>
    </w:p>
    <w:p>
      <w:r>
        <w:t xml:space="preserve">3.</w:t>
        <w:tab/>
        <w:tab/>
        <w:t xml:space="preserve">ok tämä on eeppistä</w:t>
      </w:r>
    </w:p>
    <w:p>
      <w:r>
        <w:rPr>
          <w:b/>
          <w:u w:val="single"/>
        </w:rPr>
        <w:t xml:space="preserve">151401</w:t>
      </w:r>
    </w:p>
    <w:p>
      <w:r>
        <w:t xml:space="preserve">4.</w:t>
        <w:tab/>
        <w:tab/>
        <w:tab/>
        <w:t xml:space="preserve">Kiitos Ben Shapiro erittäin siisti</w:t>
      </w:r>
    </w:p>
    <w:p>
      <w:r>
        <w:rPr>
          <w:b/>
          <w:u w:val="single"/>
        </w:rPr>
        <w:t xml:space="preserve">151402</w:t>
      </w:r>
    </w:p>
    <w:p>
      <w:r>
        <w:t xml:space="preserve">5.</w:t>
        <w:tab/>
        <w:tab/>
        <w:tab/>
        <w:tab/>
        <w:t xml:space="preserve">Hei, 9-vuotias kaveri</w:t>
      </w:r>
    </w:p>
    <w:p>
      <w:r>
        <w:rPr>
          <w:b/>
          <w:u w:val="single"/>
        </w:rPr>
        <w:t xml:space="preserve">151403</w:t>
      </w:r>
    </w:p>
    <w:p>
      <w:r>
        <w:t xml:space="preserve">6.</w:t>
        <w:tab/>
        <w:tab/>
        <w:tab/>
        <w:tab/>
        <w:tab/>
        <w:t xml:space="preserve">Vieritin ylöspäin tarkistaakseni, olinko r/okbuddyretardissa...</w:t>
      </w:r>
    </w:p>
    <w:p>
      <w:r>
        <w:rPr>
          <w:b/>
          <w:u w:val="single"/>
        </w:rPr>
        <w:t xml:space="preserve">151404</w:t>
      </w:r>
    </w:p>
    <w:p>
      <w:r>
        <w:t xml:space="preserve">7.</w:t>
        <w:tab/>
        <w:tab/>
        <w:tab/>
        <w:tab/>
        <w:tab/>
        <w:tab/>
        <w:t xml:space="preserve">Se oli rehellisesti ensimmäinen ajatukseni heti, kun näin eeppinen</w:t>
      </w:r>
    </w:p>
    <w:p>
      <w:r>
        <w:rPr>
          <w:b/>
          <w:u w:val="single"/>
        </w:rPr>
        <w:t xml:space="preserve">151405</w:t>
      </w:r>
    </w:p>
    <w:p>
      <w:r>
        <w:t xml:space="preserve">8.</w:t>
        <w:tab/>
        <w:tab/>
        <w:tab/>
        <w:tab/>
        <w:tab/>
        <w:tab/>
        <w:tab/>
        <w:t xml:space="preserve">ok tämä on eeppistä</w:t>
      </w:r>
    </w:p>
    <w:p>
      <w:r>
        <w:rPr>
          <w:b/>
          <w:u w:val="single"/>
        </w:rPr>
        <w:t xml:space="preserve">151406</w:t>
      </w:r>
    </w:p>
    <w:p>
      <w:r>
        <w:t xml:space="preserve">1. Tyttären isänä, jota tytöt ovat kiusanneet; sitomalla hänen hiuksiaan solmuun kateudesta, käyttämällä tusseja hänen mekkoihinsa, koska hänellä oli hienompia vaatteita, kun eräs tyttö talloi hänen päälleen kahdesti istumaannousun aikana, kun eräs tyttö kertoi hänelle, että ihmiset voisivat sietää katsoa häntä, jos joku leikkaisi hänen kasvonsa irti, ja kurottautumalla hänen housujensa takaosaa pitkin tunnustellakseen hänen takapuoltaan.... Voin kertoa teille, että 10-vuotiaat tytöt eivät ole lainkaan viattomia. &amp;#x200B; Viimeisin tyttö päätyi isänsä luokse sen jälkeen, kun hänen äidistään esitettiin syytöksiä seksuaalisesta hyväksikäytöstä, tyttö oli ollut yötä täällä kerran aiemmin ja käyttäytyi huolestuttavasti ollessaan tuolloin 9-vuotias.</w:t>
      </w:r>
    </w:p>
    <w:p>
      <w:r>
        <w:rPr>
          <w:b/>
          <w:u w:val="single"/>
        </w:rPr>
        <w:t xml:space="preserve">151407</w:t>
      </w:r>
    </w:p>
    <w:p>
      <w:r>
        <w:t xml:space="preserve">2.</w:t>
        <w:tab/>
        <w:t xml:space="preserve">Eivätkö ne ole pelkkää sokeria ja mausteita?</w:t>
      </w:r>
    </w:p>
    <w:p>
      <w:r>
        <w:rPr>
          <w:b/>
          <w:u w:val="single"/>
        </w:rPr>
        <w:t xml:space="preserve">151408</w:t>
      </w:r>
    </w:p>
    <w:p>
      <w:r>
        <w:t xml:space="preserve">3.</w:t>
        <w:tab/>
        <w:tab/>
        <w:t xml:space="preserve">Ei helvetissä!  Olen puhunut tyttärelleni kahdesta hänen ystävästään aiemmin ja siitä, että heidän käytöksensä oli äärimmäisen kielteistä häntä ja muita ihmisiä kohtaan ja että hän ansaitsee parempaa kuin sen, että hänen ystävänsä kohtelevat häntä huonosti.  Molempien ystävien vanhemmat eivät olleet kiinnostuneita opettamaan lapsiaan ajattelemaan muita ihmisiä, ja vanhemmat osoittivat paljon kylmyyttä omia lapsiaan kohtaan.  Alkuperäisessäkin viestissäsi lukee vain "tee mitä minä sanon" eikä mitään siitä, että on tärkeää kohdella muita hyvin.  Vaimoni on suoraan sanonut, että naiset ovat julmimpia kilpailussaan keskenään.  Vauvasta lähtien tyttöjä täydennetään voimakkaasti heidän ulkonäöstään, ja siitä tulee monien tyttöjen itsetunnon lähde, ei niinkään heidän saavutuksistaan.  Sitä, miltä näyttää, ei voi muuttaa, oli se sitten hyvä tai huono, mutta kateelliset tytöt voivat saada toiset tuntemaan itsensä epäsöpöiksi, pilata heidän itseluottamuksensa ja tuhota heidän vaatteensa (tai varastaa ne, sitäkin on tapahtunut).  Tästä alkaa muodostua meille kaikille tuttu "Mean Girl" -persoonallisuus, joka vähättelee toisiaan asettaakseen itsensä korkeampaan asemaan. Kaikki tämä johtuu siitä, että heidän päähänsä on iskostettu ulkonäön arvo sen sijaan, että heille olisi opetettu kyvykkyyttä ja itsenäisyyttä.  Minusta tuntuu, että näin muodostuvat naispuoliset ylempiarvoiset feministit, joiden toisten vähättely on pysynyt niin kauan hallitsemattomana, että se pysyy pätevänä taktiikkana aikuisuuteen asti.  Siksi MRA on edes olemassa.  Revi toiset alas päästäkseen huipulle.</w:t>
      </w:r>
    </w:p>
    <w:p>
      <w:r>
        <w:rPr>
          <w:b/>
          <w:u w:val="single"/>
        </w:rPr>
        <w:t xml:space="preserve">151409</w:t>
      </w:r>
    </w:p>
    <w:p>
      <w:r>
        <w:t xml:space="preserve">4.</w:t>
        <w:tab/>
        <w:tab/>
        <w:tab/>
        <w:t xml:space="preserve">Olen samaa mieltä muista asioista, mutta en ole tietoinen siitä, että feministit kehittyisivät ilkeistä tytöistä.  Ilkeät tytöt ovat tietääkseni vahvasti sidoksissa perinteiseen naiselliseen rooliin ja miesten hyväksynnän hakemiseen.    Ulkonäköasia on valtava.  Miehet voivat auttaa olemalla mainitsematta ulkonäköä ja keskittymällä muihin ominaisuuksiin.</w:t>
      </w:r>
    </w:p>
    <w:p>
      <w:r>
        <w:rPr>
          <w:b/>
          <w:u w:val="single"/>
        </w:rPr>
        <w:t xml:space="preserve">151410</w:t>
      </w:r>
    </w:p>
    <w:p>
      <w:r>
        <w:t xml:space="preserve">1. Katso hänen Twitter-syötteensä.  Hän luulee yhä, ettei tehnyt mitään väärää.  Hän kehuskelee sillä ja rohkaisee muita naisia tekemään samoin.  Follower: "***Muista, että jos joku koskettaa sinua sopimattomasti tänä iltana, niin sinun täytyy vain vittu lyödä häntä, ei vain sinun takiasi, vaan myös kaikkien muiden takia, joihin hän aikoo koskea tulevaisuudessa. Vittu pelastaa maailman yksi murtunut nenä kerrallaan kuningattaret "*** &amp;#x200B; Hänen vastauksensa?  ***"Joo tai tukehduttaa ne, koska siitä huolimatta poliisit pienessä kaupungissa, joka ei vieläkään usko naisten oikeuksiin, eivät usko sinua kuitenkaan***" &amp;#x200B; Hän toteaa, että se on uhrin syyttelyä hänen osaltaan!  Mutta se viaton mies jonka hän kuristi, oi se on vain hauskaa!  Ei mitään vitun katumusta, kai se on kenelle tahansa muulle tulevaisuudessa, hän ansaitsi sen kuitenkin &amp;#x200B; Hän:   &amp;#x200B; Seuraaja: *** Kukaan ei uskonut minua lmfao poliisit nauroivat lähdettyäni, kun he näkivät, että minä olin se, joka teki sen.*** &amp;#x200B; Seuraaja:   </w:t>
      </w:r>
    </w:p>
    <w:p>
      <w:r>
        <w:rPr>
          <w:b/>
          <w:u w:val="single"/>
        </w:rPr>
        <w:t xml:space="preserve">151411</w:t>
      </w:r>
    </w:p>
    <w:p>
      <w:r>
        <w:t xml:space="preserve">2.</w:t>
        <w:tab/>
        <w:t xml:space="preserve">TwoX:n ympärillä liikkuu paljon tätä tunnetta. Eräs huippuarvosteltu postaus kertoi "badass Ashleystä", joka kääntyi ympäri ja löi naista seurannutta miestä. toinen oli nimeltään "my girl is savage" ja kertoi naisista, jotka hyökkäävät hyökkääjiensä kimppuun. molemmat postaukset olivat ilmeisesti tekaistuja. niissä puolustettiin vaarallista väkivaltaa. ajatuksena on, että naisten pitäisi ottaa tilanne haltuunsa. todellisuus on usein erilainen. ketään ei tunnu kiinnostavan tuolla.</w:t>
      </w:r>
    </w:p>
    <w:p>
      <w:r>
        <w:rPr>
          <w:b/>
          <w:u w:val="single"/>
        </w:rPr>
        <w:t xml:space="preserve">151412</w:t>
      </w:r>
    </w:p>
    <w:p>
      <w:r>
        <w:t xml:space="preserve">3.</w:t>
        <w:tab/>
        <w:tab/>
        <w:t xml:space="preserve">Se, mikä minua tässä koko asiassa häiritsee.  1.  Joku läpsäisi tai tarttui hänen perseeseensä, ymmärrän, että hän on järkyttynyt / vihainen, mutta se ei oikeuta häntä menemään jonkun taakse, jonka hän olettaa tehneen sen, ja laittamaan hänet kuristusotteeseen, joka tyrmää hänet. 2. Uutisjutun mukaan on olemassa videotodisteet, jotka osoittavat, että kaveri, jonka hän kuristi, oli syytön, ja se oli itse asiassa hänen ystävänsä, joka tarttui tai läimäytti häntä perseeseen.  Hän on silti ylpeä siitä, että kuristi jonkun syyttömän.  Suurin osa hänen Twitter-seuraajistaan, eikä yhteiskunta poikkea tästä, pitää sitä hauskana, hän on sankari, ja tällaista pitäisi tapahtua enemmän.  Jos siis humalainen nainen tarttuu baarissa perseeseeni, ja olen 100-prosenttisen varma, että se oli hän, ja paikalla on todistajia, tämän naisen logiikan mukaan minun pitäisi voida tarttua häneen ja laittaa hänet kuristusotteeseen, kunnes hän pyörtyy?   Ei tietenkään!   Tämä on joidenkin naisten asenne...  ***Alyssa Milano sanoo Emily Lindinille, ettei hän ole lainkaan huolissaan siitä, että viattomat miehet menettävät työpaikkansa väärien syytösten vuoksi seksuaalisesta ahdistelusta tai häirinnästä.*** Voi, eihän se ollut hän, joka tarttui takapuoleeni?!  Hups, minun mokani, mutta se on silti hauska!  Girl Power!  No, hän on varmaan tehnyt jotain sellaista menneisyydessään tai tekisi tulevaisuudessa, jonka takia hän ansaitsisi sen joka tapauksessa.  Ja niille ihmisille, miehille ja naisille, jotka pilkkaavat häntä, koska nainen teki tämän hänelle, haluan kysyä, MITÄ hän saattoi tehdä?  Jos hän olisi tehnyt hänelle mitä tahansa eikä olisi pyörtynyt, hän olisi yliarvostanut.    "Hemmo, hän painaa vain 20 taalaa!  Jeesus, WTF luuletko, että hän olisi tehnyt sinulle?!""  "Jätkä, hän painaa vain 20 taalaa!  Jeesus WTF millainen portsari sinä olet, ettet pysty käsittelemään tuota!""  "Voi paska, se oli hauskaa, se tukehdutti sut!" "Voi paska, se oli hauskaa, se tukehdutti sut!"  Hän lähtee tästä siitä, että siitä huolimatta joku tarttui hänen perseeseensä, ja hän oli oikeutettu kuristamaan jonkun tajuttomaksi, vaikka hän ei ollutkaan se henkilö, joka sen teki, ja pitää sitä kaiken lisäksi voimaannuttavana.  Se on todella ällöttävää, tämäkö on tasa-arvoa?  Veikkaan, että nainen saa ranteeseensa läpsäisyn, ja mies, joka kuristettiin, nöyryytetään loppuelämänsä ajan portsarina, jonka 120-kiloinen nainen kuristi.</w:t>
      </w:r>
    </w:p>
    <w:p>
      <w:r>
        <w:rPr>
          <w:b/>
          <w:u w:val="single"/>
        </w:rPr>
        <w:t xml:space="preserve">151413</w:t>
      </w:r>
    </w:p>
    <w:p>
      <w:r>
        <w:t xml:space="preserve">4.</w:t>
        <w:tab/>
        <w:tab/>
        <w:tab/>
        <w:t xml:space="preserve">Tämä nainen teki aidon virheen, ja kyllä se on kamalaa miehen kannalta, että hänet tukehdutettiin, mutta rehellisesti sanottuna, oli aika rohkeaa 1,5-metriseltä naiselta lyödä iso mies tuolla tavalla. Voin rehellisesti sanoa, että hänen asemassaan, niin kauan kuin saisin häneltä anteeksipyynnön, kun hän tajuaa, en haluaisi hänen kärsivän mitään seurauksia. Jos olet todella loukkaantunut asiasta, pyydä korvauksia, mutta älä rikossyytteitä rehellisestä virheestä. Haluan, että lakia käytetään pahantahtoisia ihmisiä vastaan, en ihmisiä vastaan, jotka vain yrittivät puolustaa itseään ja panna toimeen seurauksia seksuaaliselle pahoinpitelijälle. Ei niin kuin hän olisi yrittänyt kuristaa miehen kuoliaaksi tai tehdä mitään todellista vahinkoa, mikä on hillitympää kuin haluaisin.  Ei ole nöyryyttävää joutua naisen kuristamaksi, jota vastaan ei edes taistellut, selvästi hän on kykenevä. Et ole huono työssäsi vain siksi, että aivosi tarvitsevat happea. &gt; Uutisjutun mukaan on olemassa videotodisteet, jotka osoittavat, että mies, jonka nainen kuristi, oli syytön, ja se oli itse asiassa hänen ystävänsä, joka tarttui tai löi häntä perseeseen. Hän on silti ylpeä siitä, että kuristi jonkun syyttömän. Suurin osa hänen Twitter-seuraajistaan, eikä yhteiskunta poikkea tästä, pitää sitä hauskana, hän on sankari, ja tällaista pitäisi tapahtua enemmän.  Hän ei luultavasti ollut vielä nähnyt sitä, ja lähti luulemaan, että hän oli kuristanut hyökkääjänsä.  Jos olisin kuristanut Brock Lesnarin erehdyksen vuoksi, olisin silti aika vaikuttunut itsestäni. Toivon, että hänellä olisi tarpeeksi hyvää tahtoa antaa minulle anteeksi sen virheen lisäksi.</w:t>
      </w:r>
    </w:p>
    <w:p>
      <w:r>
        <w:rPr>
          <w:b/>
          <w:u w:val="single"/>
        </w:rPr>
        <w:t xml:space="preserve">151414</w:t>
      </w:r>
    </w:p>
    <w:p>
      <w:r>
        <w:t xml:space="preserve">5.</w:t>
        <w:tab/>
        <w:tab/>
        <w:tab/>
        <w:tab/>
        <w:t xml:space="preserve">&gt;Tämä nainen teki aidon virheen, ja kyllä, on kamalaa miehen kannalta, että hänet tukehdutettiin, mutta rehellisesti sanottuna oli aika kovaa, että 1,5-metrinen nainen voitti ison miehen noin. Voin rehellisesti sanoa, että hänen asemassaan, niin kauan kuin saisin häneltä anteeksipyynnön, kun hän tajuaa, en haluaisi hänen kärsivän mitään seurauksia. Jos olet todella loukkaantunut asiasta, pyydä korvauksia, mutta älä rikossyytteitä rehellisestä virheestä. Haluan, että lakia käytetään pahantahtoisia ihmisiä vastaan, en ihmisiä vastaan, jotka vain yrittivät puolustaa itseään ja panna toimeen seurauksia seksuaaliselle pahoinpitelijälle. Ei niin kuin hän olisi yrittänyt kuristaa miehen kuoliaaksi tai tehdä mitään todellista vahinkoa, mikä on hillitympää kuin haluaisin.  Oliko se mielestäsi kovis?  Mieheltä, joka ei tehnyt mitään väärää, joka oli tilanteessa, jossa hän tunsi, ettei voinut puolustaa itseään, ja antoi naisen vain kuristaa hänet tajuttomaksi?  Painu vittuun.  Jos se ei ole iso asia, anna jonkun kuristaa sinut tajuttomaksi.  Jälleen kerran hänen ei pitäisi olla nössö sen suhteen ja ryhdistäytyä, koska kyseessä oli vain pieni nainen.  Jälleen kukaan ei välitä siitä, mitä hänelle tapahtui, ja naisten huonosta käytöksestä ei pitäisi rangaista.  Oletteko koskaan nähneet uutisissa ihmisiä, jotka lyövät päänsä lattiaan, katuun, maahan jne. ja kuolevat?    Palaan tähän *"hän lähtee tästä siitä, että riippumatta siitä, että joku tarttui hänen perseeseensä, hän oli oikeutettu kuristamaan jonkun tajuttomaksi, vaikka hän ei ollutkaan se henkilö, joka sen teki, ja pitää sitä kaiken lisäksi voimaannuttavana. "* ***I Se on todella ällöttävää****"* Sallikaa minun myös kysyä, koska hänellä ei selvästikään ollut naispuolisen ystävänsä suostumusta läimäyttää häntä perseeseen, eikö häntä pitäisi syyttää seksuaalisesta hyväksikäytöstä?  Minusta näyttää siltä, että tuo läpsäisy perseelle todella suututti hänet.  Mutta nyt se ei ole sama asia, koska nainen teki sen.</w:t>
      </w:r>
    </w:p>
    <w:p>
      <w:r>
        <w:rPr>
          <w:b/>
          <w:u w:val="single"/>
        </w:rPr>
        <w:t xml:space="preserve">151415</w:t>
      </w:r>
    </w:p>
    <w:p>
      <w:r>
        <w:t xml:space="preserve">6.</w:t>
        <w:tab/>
        <w:tab/>
        <w:tab/>
        <w:tab/>
        <w:tab/>
        <w:t xml:space="preserve">&gt; Oliko se mielestäsi kova juttu? kyllä, rehellisesti sanottuna. Ilmeisesti erittäin valitettavaa, että se kohdistui kuitenkin viattomaan mieheen. &gt; Jos se ei ole iso asia, anna jonkun kuristaa sinut tajuttomaksi.  Hän ei ollut edes täysin tajuton. Veljeni on tehnyt niin minulle ennenkin painissa. Ei se sinänsä ole iso juttu. YouTubessa on paljon klippejä, joissa ihmiset kuristavat toisiaan täysin. &gt; Oletko koskaan nähnyt uutisissa, joissa ihmiset lyövät päänsä lattiaan, katuun, maahan jne. ja kuolevat?   Ei koskaan kuristamiseen, ei. Kyllä siihen, että heitä on lyöty, mutta jos käytämme "pahinta mahdollista, mitä voi tapahtua" tapana arvioida reaktioita, mitä tahansa itsepuolustusta pidettäisiin perusteettomana. &gt; Taas hänen ei pitäisi olla nössö sen suhteen ja ryhdistäytyä, koska kyseessä oli vain pieni vanha nainen.  En ole koskaan sanonut, että hän oli nössö, tai että naisen naisellisuudella pitäisi olla merkitystä. Vaikka kyseessä olisi ollut mies, toivon, että minulla olisi säädyllisyyttä asettua toisen ihmisen asemaan enkä pilata hänen elämäänsä aidon virheen takia. Eihän hän alkanut lyödä miestä turpaan tai jotain. &gt; Saanen myös kysyä, koska hänellä ei selvästikään ollut naispuolisen ystävänsä suostumusta läimäyttää tämän persettä, eikö häntä pitäisi syyttää seksuaalisesta väkivallasta?  Ei, siinä tapauksessa minusta hän on narttu, koska sai ystävänsä syytteeseen, vaikka ei tarkoittanut loukata. Olen nähnyt naisen alkavan hakata toista tuntematonta naista, koska tämä löi häntä perseeseen, ja minusta se oli oikeutettua, tbh. &gt; Taas kukaan ei välitä siitä, mitä hänelle tapahtui Fyysisesti hän on kunnossa. Sillä pienellä todennäköisyydellä, että hän on oikeasti todella saanut psyykkistä vahinkoa tästä, siksi sanoin, että hänen pitäisi voida haastaa korvauksia oikeuteen, jos hän todella haluaa.</w:t>
      </w:r>
    </w:p>
    <w:p>
      <w:r>
        <w:rPr>
          <w:b/>
          <w:u w:val="single"/>
        </w:rPr>
        <w:t xml:space="preserve">151416</w:t>
      </w:r>
    </w:p>
    <w:p>
      <w:r>
        <w:t xml:space="preserve">7.</w:t>
        <w:tab/>
        <w:tab/>
        <w:tab/>
        <w:tab/>
        <w:tab/>
        <w:tab/>
        <w:t xml:space="preserve">**Oliko se mielestäsi kovaa?** *"Kyllä, rehellisesti. Ilmeisesti hyvin valitettavaa, että se kohdistui viattomaan mieheen. "* *Miten se on häijyä hyökätä viattoman, puolustuskyvyttömän ihmisen kimppuun, joka ei voi taistella vastaan?  Siinä ei ole mitään häijyä.</w:t>
      </w:r>
    </w:p>
    <w:p>
      <w:r>
        <w:rPr>
          <w:b/>
          <w:u w:val="single"/>
        </w:rPr>
        <w:t xml:space="preserve">151417</w:t>
      </w:r>
    </w:p>
    <w:p>
      <w:r>
        <w:t xml:space="preserve">8.</w:t>
        <w:tab/>
        <w:tab/>
        <w:tab/>
        <w:tab/>
        <w:tab/>
        <w:tab/>
        <w:tab/>
        <w:t xml:space="preserve">koska hän ei uskonut, että kyseessä oli viaton henkilö, ja koko "miehet eivät osaa taistella vastaan" -juttu on tässä tapauksessa osittain paskapuhetta. Hän tiesi, että siellä oli valvontakamerat ja saa puolustautua. Syy miksi hän ei tehnyt niin, kuten hän totesi, on se, ettei hän tajunnut, ettei kyseessä ollut vain vitsi.</w:t>
      </w:r>
    </w:p>
    <w:p>
      <w:r>
        <w:rPr>
          <w:b/>
          <w:u w:val="single"/>
        </w:rPr>
        <w:t xml:space="preserve">151418</w:t>
      </w:r>
    </w:p>
    <w:p>
      <w:r>
        <w:t xml:space="preserve">9.</w:t>
        <w:tab/>
        <w:tab/>
        <w:tab/>
        <w:tab/>
        <w:tab/>
        <w:tab/>
        <w:tab/>
        <w:tab/>
        <w:t xml:space="preserve">Lue, mitä juuri kirjoitit!   "***Koska hän ei uskonut*** että kyseessä oli viaton henkilö" Tämä on hyväksyttävää käytöstä, että jotkut naiset voivat vain ajatella, että mies on automaattisesti syyllinen ja alkaa pahoinpidellä häntä, ja kaiken lisäksi miesten odotetaan olevan puolustuskyvyttömiä? &amp;#x200B; &amp;#x200B; &amp;#x200B;</w:t>
      </w:r>
    </w:p>
    <w:p>
      <w:r>
        <w:rPr>
          <w:b/>
          <w:u w:val="single"/>
        </w:rPr>
        <w:t xml:space="preserve">151419</w:t>
      </w:r>
    </w:p>
    <w:p>
      <w:r>
        <w:t xml:space="preserve">10.</w:t>
        <w:tab/>
        <w:tab/>
        <w:tab/>
        <w:tab/>
        <w:tab/>
        <w:tab/>
        <w:tab/>
        <w:tab/>
        <w:tab/>
        <w:t xml:space="preserve">En odota, etteivät miehet puolustaisi itseään, jos he ovat syyttömiä ja joutuvat pahoinpidellyksi. Jos hän olisi tehnyt niin, cctv olisi vapauttanut hänet täysin. Itsepuolustus on laki, valitettavaa että feministit ja valkoiset ritarit kumoavat sen joskus.  Voitko rehellisesti sanoa, ettet ole koskaan toiminut väärin toista ihmistä kohtaan virheellisen käsityksen perusteella? Niin hän teki. Muodostat sen osaksi jotain suurempaa vääryyttä miehiä kohtaan, eikä se ole mielestäni lainkaan reilua. Niin feministit tekevät jatkuvasti, ja se on jälkeenjäänyttä, ja koska ihmiset hyväksyvät heidän uudelleen kontekstualisointinsa kaikesta sen sijaan, että tuomitsisivat teot tekojen perusteella, siksi asiat menevät niin sekaisin.</w:t>
      </w:r>
    </w:p>
    <w:p>
      <w:r>
        <w:rPr>
          <w:b/>
          <w:u w:val="single"/>
        </w:rPr>
        <w:t xml:space="preserve">151420</w:t>
      </w:r>
    </w:p>
    <w:p>
      <w:r>
        <w:t xml:space="preserve">11.</w:t>
        <w:tab/>
        <w:tab/>
        <w:tab/>
        <w:tab/>
        <w:tab/>
        <w:tab/>
        <w:tab/>
        <w:tab/>
        <w:tab/>
        <w:tab/>
        <w:t xml:space="preserve">Entä jos valvontakameraa ei ollut paikalla tai se ei toiminut eikä siitä ollut videokuvaa?   Rehellisesti sanottuna olen toiminut väärin toista ihmistä kohtaan virheellisen käsityksen vuoksi, mutta olen kohdannut henkilön ensin VERBAALISESTI, enkä alkanut fyysisesti pahoinpidellä häntä.  Mikä antaa naisille tämän oikeuden miehiin nähden?  Kysynpä teiltä jotain, vaihtakaa sukupuolet tilanteessa, ettekö silti näkisi siinä mitään ongelmaa?  Etkö pitäisi käytöstä hieman liioiteltuna? &amp;#x200B;</w:t>
      </w:r>
    </w:p>
    <w:p>
      <w:r>
        <w:rPr>
          <w:b/>
          <w:u w:val="single"/>
        </w:rPr>
        <w:t xml:space="preserve">151421</w:t>
      </w:r>
    </w:p>
    <w:p>
      <w:r>
        <w:t xml:space="preserve">12.</w:t>
        <w:tab/>
        <w:tab/>
        <w:tab/>
        <w:tab/>
        <w:tab/>
        <w:tab/>
        <w:tab/>
        <w:tab/>
        <w:tab/>
        <w:tab/>
        <w:tab/>
        <w:t xml:space="preserve">Kun miehet hyökkäävät seksuaalisesti naisten kimppuun, esimerkiksi takapuoleen tarttumalla, he odottavat pääsevänsä pälkähästä, aivan kuten silloin, kun nynnynaiset lyövät viattomia miehiä oikeutetusti ja provosoimattomasta ilkeydestä.   Juuri tuollainen vittumainen käytös oikeuttaa mielestäni "liialliseen" reaktioon.   Naisilla ei pitäisi olla mitään erityisoikeuksia miehiin nähden.  Miesten ja naisten välillä on kahtiajako. En usko feministiseen propagandatyyliin täsmälliseen samankaltaisuuteen, joten mielestäni olisi parempi olla kuristamatta naista vain sen takia, että hän läpsäisi takapuoleen, koska hän ei todennäköisesti tarkoittanut pahaa. Kuitenkin kuten, jos nainen tahallaan läpsäisee naimisissa olevan miehen takapuolta tämän vaimon nähden ollakseen ämmä, ja sitten jompikumpi heistä kuristaa ämmän ulos, hienoa.  Tarkoituksella on väliä.</w:t>
      </w:r>
    </w:p>
    <w:p>
      <w:r>
        <w:rPr>
          <w:b/>
          <w:u w:val="single"/>
        </w:rPr>
        <w:t xml:space="preserve">151422</w:t>
      </w:r>
    </w:p>
    <w:p>
      <w:r>
        <w:t xml:space="preserve">13.</w:t>
        <w:tab/>
        <w:tab/>
        <w:tab/>
        <w:tab/>
        <w:t xml:space="preserve">Hän tappoi miehen vain siksi, että jos mies olisi yrittänyt puolustautua, hän olisi saanut heti kymmeniä ihmisiä puolelleen. Se on perusteetonta väkivaltaa, jos se oli kaksi kaveria, ja se on väkivaltaa nytkin.</w:t>
      </w:r>
    </w:p>
    <w:p>
      <w:r>
        <w:rPr>
          <w:b/>
          <w:u w:val="single"/>
        </w:rPr>
        <w:t xml:space="preserve">151423</w:t>
      </w:r>
    </w:p>
    <w:p>
      <w:r>
        <w:t xml:space="preserve">14.</w:t>
        <w:tab/>
        <w:tab/>
        <w:tab/>
        <w:tab/>
        <w:tab/>
        <w:t xml:space="preserve">Kaveri sanoi luulleensa, että se oli vain ystävän pilailua. Jos hän olisi vastustanut, se olisi ollut paljon vaikeampaa. Minusta tuntuu, että hän olisi silti onnistunut, vaikka en laittaisi säästöjäni sen varaan. Hänen yllätyksellisyytensä oli luultavasti tärkein tekijä. En sano, että hän on kaiken hallitseva voiman linnake, mutta oli rohkeaa kohdata se, mitä hän luuli hyökkääjäkseen, ja vaikuttavaa, miten pätevä hän oli siinä.  Mies olisi varmasti ollut oikeutettu puolustamaan itseään, ja kyllä tuollaisia valkoisia ritareita on joskus, mutta se ei todellakaan ole itsestäänselvyys. Monet ihmiset ovat älykkäämpiä ja yrittävät vain erottaa eivätkä oleta, että mies on hyökkääjä.</w:t>
      </w:r>
    </w:p>
    <w:p>
      <w:r>
        <w:rPr>
          <w:b/>
          <w:u w:val="single"/>
        </w:rPr>
        <w:t xml:space="preserve">151424</w:t>
      </w:r>
    </w:p>
    <w:p>
      <w:r>
        <w:t xml:space="preserve">15.</w:t>
        <w:tab/>
        <w:tab/>
        <w:tab/>
        <w:tab/>
        <w:tab/>
        <w:tab/>
        <w:t xml:space="preserve">&gt; vain se, että hänestä oli rohkeaa kohdata se, jota hän luuli hyökkääjäkseen, ja vaikuttavaa, miten pätevä hän oli siinä.  Sinä puhut hänestä kuin hän olisi tehnyt jotain niin vaikuttavaa.  Luulen, että katsoit liian pitkään hänen instagram-kuviaan ja nostit hänet jalustalle.  Ehkä hän tulee tänne ja näkee, että puolustat häntä, ja menette naimisiin, hankitte lapsia ja elätte onnellisina elämänne loppuun asti.  Kaveri, ota pääsi pois perseestäsi.  Sinunlaisesi ihmiset ovat syy siihen, että jotkut naiset luulevat voivansa hyökätä miesten kimppuun rankaisematta.  Ja kaiken lisäksi, kun he tekevät tällaisen virheen?  Ei se mitään, muutama viaton mies voi ottaa osumaa. &amp;#x200B;</w:t>
      </w:r>
    </w:p>
    <w:p>
      <w:r>
        <w:rPr>
          <w:b/>
          <w:u w:val="single"/>
        </w:rPr>
        <w:t xml:space="preserve">151425</w:t>
      </w:r>
    </w:p>
    <w:p>
      <w:r>
        <w:t xml:space="preserve">16.</w:t>
        <w:tab/>
        <w:tab/>
        <w:tab/>
        <w:tab/>
        <w:tab/>
        <w:tab/>
        <w:tab/>
        <w:t xml:space="preserve">Se on vaikuttava. Ihmiset maksavat hyvää rahaa nähdäkseen tuon tekniikan ja nauttiakseen MMA:sta, puhumattakaan siitä, että se kohdistuu johonkuhun, joka on kaksi kertaa sinua suurempi. Hän myös mokasi kuin idiootti ja kävi viattoman miehen kimppuun.  Ja vihaan kun naiset ovat väkivaltaisia koska he luulevat pääsevänsä pälkähästä. Minua on lyöty naisten toimesta tuolla tavalla ja molemmilla kerroilla en tehnyt mitään kuin nössö, joten olen ensimmäinen joka nauraa kun näen naisen menevän tyrmäämään tuollaisen takia. En näe tätä naista tuollaisena, hän on enemmänkin kuin minä, jos olisin mennyt lyömään tyttöä takaisin, mutta en osunut ja osuin vahingossa sinuun sen sijaan. Toivon, että antaisit minulle anteeksi, etkä saisi minua syytteeseen pahoinpitelystä.  Miksi yrität tehdä hänestä naisen pahuuden keulakuvan. Etkö haluaisi tehdä niin vaikkapa jollekin isolle homolle, joka löi sinua takapuoleen, tai jos kyseessä olisi siskosi tai jotain muuta?</w:t>
      </w:r>
    </w:p>
    <w:p>
      <w:r>
        <w:rPr>
          <w:b/>
          <w:u w:val="single"/>
        </w:rPr>
        <w:t xml:space="preserve">151426</w:t>
      </w:r>
    </w:p>
    <w:p>
      <w:r>
        <w:t xml:space="preserve">17.</w:t>
        <w:tab/>
        <w:tab/>
        <w:tab/>
        <w:tab/>
        <w:tab/>
        <w:tab/>
        <w:tab/>
        <w:tab/>
        <w:t xml:space="preserve">"Miksi yrität tehdä hänestä naisten pahuuden keulakuvan?".  Voisin kai kysyä sinulta samaa, miksi yrität puolustaa häntä ja tehdä hänestä uhrin?  Koska katsoin hänen Twitter-feedinsä, ennen kuin hän sulki sen eilen sen jälkeen, kun video levisi internetiin.  Hän kehuskeli sillä, mitä hän teki, ja useimmat ihmiset kannustivat häntä ja tekivät miehestä (portsari) paskiaisen.  Tämäkään ei ollut heti tapahtuneen jälkeen, hän ei osoittanut minkäänlaista katumusta ja nautti kaikesta saamastaan huomiosta.  IMO hänen täytyi tietää, mitä me muutkin tiesimme videon osalta.  Väitätkö, ettei hänen ystävänsä kertonut hänelle, että se oli hän, joka löi häntä perseeseen, eikä mies siinä vaiheessa?</w:t>
      </w:r>
    </w:p>
    <w:p>
      <w:r>
        <w:rPr>
          <w:b/>
          <w:u w:val="single"/>
        </w:rPr>
        <w:t xml:space="preserve">151427</w:t>
      </w:r>
    </w:p>
    <w:p>
      <w:r>
        <w:t xml:space="preserve">18.</w:t>
        <w:tab/>
        <w:tab/>
        <w:tab/>
        <w:tab/>
        <w:tab/>
        <w:tab/>
        <w:tab/>
        <w:tab/>
        <w:tab/>
        <w:t xml:space="preserve">&gt; IMO hänen täytyi tietää, mitä me muutkin tiesimme videon osalta.  Jos olet oikeassa tuosta, niin kyllä, ehkä hän on kusipää sen perusteella. Mutta se on iso jos. En ole nähnyt hänen twitteriään. Vaikka näin olisikin, kyseinen tapaus oli silti aito virhe, enkä kannata mitään todellista rikosoikeudellista rangaistusta siitä. Suhtaudun kuitenkin paljon myötätuntoisemmin kaveriin, joka haastaa hänet oikeuteen rahasta.</w:t>
      </w:r>
    </w:p>
    <w:p>
      <w:r>
        <w:rPr>
          <w:b/>
          <w:u w:val="single"/>
        </w:rPr>
        <w:t xml:space="preserve">151428</w:t>
      </w:r>
    </w:p>
    <w:p>
      <w:r>
        <w:t xml:space="preserve">19.</w:t>
        <w:tab/>
        <w:tab/>
        <w:tab/>
        <w:tab/>
        <w:tab/>
        <w:tab/>
        <w:tab/>
        <w:tab/>
        <w:tab/>
        <w:tab/>
        <w:t xml:space="preserve">Hän näytti ajattelevan, että poliisi ei halunnut uskoa hänen tarinaansa ja keksi paskaa, samoin kuin tiedotusvälineet.  Joten... 1. Hän oli oikeasti tietämätön tässä koko jutussa, koska hänen naispuolinen ystävänsä ei koskaan kertonut hänelle, eikä nähnyt videota.  Mitä minun on vaikea uskoa, mutta on silti uskottavaa. 2. Hänen ystävänsä kertoi hänelle, ja hän päätti silti tehdä kaiken sen huomion takia, jota hän sai, ja / tai huolehti siitä, että häntä muutetaan jollakin tavalla, eikä tajunnut, että siitä, mitä todella tapahtui, oli video.  Mikä olisi tehnyt hänestä tässä vaiheessa väärän syyttäjän.  Kun video levisi internetiin, hänen Twitter-syötteensä suljettiin, ja ymmärrän miksi, se sai hänet näyttämään todella pahalta. &amp;#x200B; &amp;#x200B;</w:t>
      </w:r>
    </w:p>
    <w:p>
      <w:r>
        <w:rPr>
          <w:b/>
          <w:u w:val="single"/>
        </w:rPr>
        <w:t xml:space="preserve">151429</w:t>
      </w:r>
    </w:p>
    <w:p>
      <w:r>
        <w:t xml:space="preserve">1. He väittävät, että naisilla on oikeus lyhyempään työviikkoon, koska he käyttävät enemmän aikaa kotitöihin.   Paskapuhetta!  Minulla ei koskaan ollut lapsia, mutta molemmat entiset vaimoni jättivät lähes kaikki kotityöt minulle. Heidän autonsa olivat aina likaisia ja täynnä roskia. He olivat tyytyväisiä siihen, että antoivat kodin mennä päin helvettiä sen sijaan, että olisivat auttaneet.  Helvetti, viimeisintä oli tuskin saada suostuteltua käynnistämään sitä vitun Roombaa.  Sinun piti vain painaa yhtä nappia. Ilmeisesti se oli heidän arvokkuutensa alapuolella.   Jälkeenpäin ajateltuna ainoat naiset, jotka olen koskaan tuntenut ja jotka viitsivät siivota, olivat syntyneet ennen 1950-lukua.</w:t>
      </w:r>
    </w:p>
    <w:p>
      <w:r>
        <w:rPr>
          <w:b/>
          <w:u w:val="single"/>
        </w:rPr>
        <w:t xml:space="preserve">151430</w:t>
      </w:r>
    </w:p>
    <w:p>
      <w:r>
        <w:t xml:space="preserve">2.</w:t>
        <w:tab/>
        <w:t xml:space="preserve">Joo, kaveri. Mainitse keittiö kovan feministin lähellä ja katso, miten hän räjähtää.</w:t>
      </w:r>
    </w:p>
    <w:p>
      <w:r>
        <w:rPr>
          <w:b/>
          <w:u w:val="single"/>
        </w:rPr>
        <w:t xml:space="preserve">151431</w:t>
      </w:r>
    </w:p>
    <w:p>
      <w:r>
        <w:t xml:space="preserve">3.</w:t>
        <w:tab/>
        <w:tab/>
        <w:t xml:space="preserve">Itse asiassa toivoin, että he pysyisivät poissa keittiöstä. Vannon, että jompikumpi heistä voisi sotkea 13 erilaista pannua, 6 kulhoa ja kaikki talon välineet vain mikroaaltouunissa popcornipussin aikana.    Siivosin keittiön ennen töitä, tein yli 10 tuntia töitä ja tulin kotiin, kun tiskialtaan molemmat puolet olivat täynnä astioita, useita tyhjiä kahvikuppeja ympäri taloa, kahvinpuruja keittiön lattialla ja vessapaperia ei ollut kylpyhuoneessa (puhumattakaan pyykistä, jotka olivat ripustettu ympäriinsä jne.).  He keksivät aina jonkun paskan syyn, miksi hän oli liian stressaantunut tai jotain muuta siivoamaan.  Heti kun sait siivottua jotain, he ryntäsivät sisään ja näyttelivät yllättyneitä: "Olin juuri aikeissa tehdä sen...".   Paskapuhetta. Annoin keittiön tai jonkin muun siivota kokonaisen kuukauden, eivätkä he koskeneet siihen.   Olen helpottunut, että saan vihdoin asua puhtaassa talossa.</w:t>
      </w:r>
    </w:p>
    <w:p>
      <w:r>
        <w:rPr>
          <w:b/>
          <w:u w:val="single"/>
        </w:rPr>
        <w:t xml:space="preserve">151432</w:t>
      </w:r>
    </w:p>
    <w:p>
      <w:r>
        <w:t xml:space="preserve">4.</w:t>
        <w:tab/>
        <w:tab/>
        <w:tab/>
        <w:t xml:space="preserve">Kuulostaa siltä, että sinulla on valitettavasti ollut tuuria, kun olet joutunut tosi vitun kusipäisiin. Toivottavasti voit nyt paremmin.  Muista: Pussy-pörssi on paisunut kuin vuonna 2007, ja sille on tulossa suuri korjausliike.</w:t>
      </w:r>
    </w:p>
    <w:p>
      <w:r>
        <w:rPr>
          <w:b/>
          <w:u w:val="single"/>
        </w:rPr>
        <w:t xml:space="preserve">151433</w:t>
      </w:r>
    </w:p>
    <w:p>
      <w:r>
        <w:t xml:space="preserve">5.</w:t>
        <w:tab/>
        <w:tab/>
        <w:tab/>
        <w:tab/>
        <w:t xml:space="preserve">Tässä vaiheessa olen päättänyt, että se ei ole vaivan arvoista. Vähän aikaa sitten tajusin, että useimmat onnellisimmat muistoni ovat ajoilta, jolloin olin sinkku. Nautin myös yksinolosta.  Miksi siis etsin uutta suhdetta?      Vastaus taitaa olla "koska".  Meidät on kasvatettu olettamukseen, että ihmisten pitäisi mennä naimisiin ja hankkia lapsia. Jos se ei onnistu, meillä pitäisi aina olla tyttö- tai poikaystävä.    Näin ei kuitenkaan tarvitse olla.  Edellisen avioeroni jälkeen ryhdistäydyin ja maksoin taloni pois muutamassa vuodessa. Sen jälkeen, kun jouduin ostamaan hänen osuutensa omasta pääomasta ja jälleenrahoittamaan sen.  Tungin rahaa eläkkeisiini ja kerään leluja, joilla voin viettää aikaa vanhoilla päivilläni.   Asun vihdoin siistissä talossa, jossa voin rentoutua rauhassa. Suoraan sanottuna en välitä siitä, mitä "pillupörssi" tekee.  Olen lopettanut sen jahtaamisen.</w:t>
      </w:r>
    </w:p>
    <w:p>
      <w:r>
        <w:rPr>
          <w:b/>
          <w:u w:val="single"/>
        </w:rPr>
        <w:t xml:space="preserve">151434</w:t>
      </w:r>
    </w:p>
    <w:p>
      <w:r>
        <w:t xml:space="preserve">1. Ei, Vox Day on intiaani ja pitää valkoisia nationalisteja jälkeenjääneinä.</w:t>
      </w:r>
    </w:p>
    <w:p>
      <w:r>
        <w:rPr>
          <w:b/>
          <w:u w:val="single"/>
        </w:rPr>
        <w:t xml:space="preserve">151435</w:t>
      </w:r>
    </w:p>
    <w:p>
      <w:r>
        <w:t xml:space="preserve">2.</w:t>
        <w:tab/>
        <w:t xml:space="preserve">Kaikki ne? Muistan hänen kritisoineen heidän lähestymistapaansa, mutta ei heidän tavoitteitaan.</w:t>
      </w:r>
    </w:p>
    <w:p>
      <w:r>
        <w:rPr>
          <w:b/>
          <w:u w:val="single"/>
        </w:rPr>
        <w:t xml:space="preserve">151436</w:t>
      </w:r>
    </w:p>
    <w:p>
      <w:r>
        <w:t xml:space="preserve">3.</w:t>
        <w:tab/>
        <w:tab/>
        <w:t xml:space="preserve">Kyllä, hän kutsuu heitä säännöllisesti jälkeenjääneiksi, eikä pidä ketään heistä oikeistolaisena.</w:t>
      </w:r>
    </w:p>
    <w:p>
      <w:r>
        <w:rPr>
          <w:b/>
          <w:u w:val="single"/>
        </w:rPr>
        <w:t xml:space="preserve">151437</w:t>
      </w:r>
    </w:p>
    <w:p>
      <w:r>
        <w:t xml:space="preserve">4.</w:t>
        <w:tab/>
        <w:tab/>
        <w:t xml:space="preserve">Vox Day on rasistinen paskakasa. Ja tämä "Amerikan intiaanien" kilpi on paskaa. Hän on valkoinen ja erittäin ylpeä siitä.</w:t>
      </w:r>
    </w:p>
    <w:p>
      <w:r>
        <w:rPr>
          <w:b/>
          <w:u w:val="single"/>
        </w:rPr>
        <w:t xml:space="preserve">151438</w:t>
      </w:r>
    </w:p>
    <w:p>
      <w:r>
        <w:t xml:space="preserve">1. Vanhat naiset luulevat olevansa kaikkien yläpuolella.</w:t>
      </w:r>
    </w:p>
    <w:p>
      <w:r>
        <w:rPr>
          <w:b/>
          <w:u w:val="single"/>
        </w:rPr>
        <w:t xml:space="preserve">151439</w:t>
      </w:r>
    </w:p>
    <w:p>
      <w:r>
        <w:t xml:space="preserve">1. Termit "värilliset ihmiset/ihmiset/jne" ovat muutenkin jälkeenjäänyttä. En ole vielä tavannut ihmistä, joka käyttäisi näitä termejä IRL:ssä.</w:t>
      </w:r>
    </w:p>
    <w:p>
      <w:r>
        <w:rPr>
          <w:b/>
          <w:u w:val="single"/>
        </w:rPr>
        <w:t xml:space="preserve">151440</w:t>
      </w:r>
    </w:p>
    <w:p>
      <w:r>
        <w:t xml:space="preserve">2.</w:t>
        <w:tab/>
        <w:t xml:space="preserve">Koska ihmiset, jotka käyttävät sitä, eivät koskaan poistu kotoa.</w:t>
      </w:r>
    </w:p>
    <w:p>
      <w:r>
        <w:rPr>
          <w:b/>
          <w:u w:val="single"/>
        </w:rPr>
        <w:t xml:space="preserve">151441</w:t>
      </w:r>
    </w:p>
    <w:p>
      <w:r>
        <w:t xml:space="preserve">1. Toivottavasti ympärillä on vesipullo. Kaada se niiden paskiaisten päälle ja kävele pois.</w:t>
      </w:r>
    </w:p>
    <w:p>
      <w:r>
        <w:rPr>
          <w:b/>
          <w:u w:val="single"/>
        </w:rPr>
        <w:t xml:space="preserve">151442</w:t>
      </w:r>
    </w:p>
    <w:p>
      <w:r>
        <w:t xml:space="preserve">1. Lisäksi henkilö, joka sanoo "heittäkää se koko persläpi roskiin", väittää olevansa Mozillan alustainsinööri.</w:t>
      </w:r>
    </w:p>
    <w:p>
      <w:r>
        <w:rPr>
          <w:b/>
          <w:u w:val="single"/>
        </w:rPr>
        <w:t xml:space="preserve">151443</w:t>
      </w:r>
    </w:p>
    <w:p>
      <w:r>
        <w:t xml:space="preserve">2.</w:t>
        <w:tab/>
        <w:t xml:space="preserve">Nyt minulla ei ole vaikeuksia uskoa. Mozillasta tuli (kirjaimellisesti) helvetinmakuinen paikka sen jälkeen, kun Brendan Eich joutui lähtemään vuonna 2014.</w:t>
      </w:r>
    </w:p>
    <w:p>
      <w:r>
        <w:rPr>
          <w:b/>
          <w:u w:val="single"/>
        </w:rPr>
        <w:t xml:space="preserve">151444</w:t>
      </w:r>
    </w:p>
    <w:p>
      <w:r>
        <w:t xml:space="preserve">3.</w:t>
        <w:tab/>
        <w:tab/>
        <w:t xml:space="preserve">Käyttääkö kukaan enää Firefoxia?</w:t>
      </w:r>
    </w:p>
    <w:p>
      <w:r>
        <w:rPr>
          <w:b/>
          <w:u w:val="single"/>
        </w:rPr>
        <w:t xml:space="preserve">151445</w:t>
      </w:r>
    </w:p>
    <w:p>
      <w:r>
        <w:t xml:space="preserve">4.</w:t>
        <w:tab/>
        <w:tab/>
        <w:tab/>
        <w:t xml:space="preserve">/r/privacy- ja /r/stallmanwasright-sivustojen ääliöt.</w:t>
      </w:r>
    </w:p>
    <w:p>
      <w:r>
        <w:rPr>
          <w:b/>
          <w:u w:val="single"/>
        </w:rPr>
        <w:t xml:space="preserve">151446</w:t>
      </w:r>
    </w:p>
    <w:p>
      <w:r>
        <w:t xml:space="preserve">1. Mikä minua eniten suututti. Kun tehdään tutkimuksia tai kyselyjä pelaajista, he niputtavat casual-pelaajat, jotka pelaavat vain roskapelejä ilmaiseksi, pelaajiin, jotka ostavat 60 dollarin pelin. Siksi he saavat "yli 40% pelaajista on naisia" -paskaa.</w:t>
      </w:r>
    </w:p>
    <w:p>
      <w:r>
        <w:rPr>
          <w:b/>
          <w:u w:val="single"/>
        </w:rPr>
        <w:t xml:space="preserve">151447</w:t>
      </w:r>
    </w:p>
    <w:p>
      <w:r>
        <w:t xml:space="preserve">2.</w:t>
        <w:tab/>
        <w:t xml:space="preserve">En kutsuisi heitä edes satunnaispelaajiksi.  Näin juuri erään tytön kommentin, kun toinen tyttö pelasi jotain hiirellä ja näppäimistöllä, ja se meni niin, että wtf, mitä sinä pelaat noilla huonoilla ohjaimilla, gamepad on aina parempi. Se oli killing floor 2:sta. Jos joku on "gamer" eikä ymmärrä miksi M+Kb on parempi kuin ohjain räiskintäpeleissä. Hän ei ansaitse kutsua itseään pelaajaksi.  EDIT: editoitu huonon sanamuodon vuoksi</w:t>
      </w:r>
    </w:p>
    <w:p>
      <w:r>
        <w:rPr>
          <w:b/>
          <w:u w:val="single"/>
        </w:rPr>
        <w:t xml:space="preserve">151448</w:t>
      </w:r>
    </w:p>
    <w:p>
      <w:r>
        <w:t xml:space="preserve">3.</w:t>
        <w:tab/>
        <w:tab/>
        <w:t xml:space="preserve">Eikö Xbox lisännyt hiiren ja näppäimistön tuen jokin aika sitten? Minusta tuntuu, että jopa satunnaiset konsolipelaajat ymmärtävät, että hiiri ja näppäimistö ovat parempia. (Paitsi tietyt pelit tietenkin).</w:t>
      </w:r>
    </w:p>
    <w:p>
      <w:r>
        <w:rPr>
          <w:b/>
          <w:u w:val="single"/>
        </w:rPr>
        <w:t xml:space="preserve">151449</w:t>
      </w:r>
    </w:p>
    <w:p>
      <w:r>
        <w:t xml:space="preserve">4.</w:t>
        <w:tab/>
        <w:tab/>
        <w:tab/>
        <w:t xml:space="preserve">Vielä typerämpää on se, että hän pelasi PC:llä ja sanoi, että ohjain oli parempi lol</w:t>
      </w:r>
    </w:p>
    <w:p>
      <w:r>
        <w:rPr>
          <w:b/>
          <w:u w:val="single"/>
        </w:rPr>
        <w:t xml:space="preserve">151450</w:t>
      </w:r>
    </w:p>
    <w:p>
      <w:r>
        <w:t xml:space="preserve">5.</w:t>
        <w:tab/>
        <w:tab/>
        <w:tab/>
        <w:tab/>
        <w:t xml:space="preserve">Väittäisin, että molemmat on suunniteltu *hyvin* erilaisiin asioihin. M+kb on paljon parempi kaikessa, mikä vaatii tarkkuutta (käytännössä kaikki enemmän tai vähemmän ensimmäisen persoonan pelit) tai mikä vaatii jotain, mikä ylittää minimimäärän ohjauksen monimutkaisuudessa (useimmat strategia- tai simulaatiopelit). Ohjain on todella hyvä, jos haluat joko sulavaa kiihtyvää liikettä (ajopelit) tai jos haluat hallita täysin suuntaista liikettä (sanokaa mitä sanotte, mutta WASD-ohjain antaa enintään kahdeksan suuntaa, kun taas ohjain antaa 360° liikettä).  Eri välineet eri asioihin. Et käyttäisi vasaraa ruuvin kääntämiseen.</w:t>
      </w:r>
    </w:p>
    <w:p>
      <w:r>
        <w:rPr>
          <w:b/>
          <w:u w:val="single"/>
        </w:rPr>
        <w:t xml:space="preserve">151451</w:t>
      </w:r>
    </w:p>
    <w:p>
      <w:r>
        <w:t xml:space="preserve">6.</w:t>
        <w:tab/>
        <w:tab/>
        <w:tab/>
        <w:tab/>
        <w:tab/>
        <w:t xml:space="preserve">Olen ehdottomasti samaa mieltä siitä, että ohjain on joissakin tapauksissa parempi, esimerkiksi käytän sitä mieluummin Dark Soulsissa ja joissakin muissa 2D-tasohyppelypeleissä. Ainoastaan se, että tämä tapaus oli räiskintäpeli, FPS, PC:llä ja hän sanoi, että ohjain oli parempi wtf käytätkö M+KB ja se IMO on enemmän kuin jälkeenjäänyttä.</w:t>
      </w:r>
    </w:p>
    <w:p>
      <w:r>
        <w:rPr>
          <w:b/>
          <w:u w:val="single"/>
        </w:rPr>
        <w:t xml:space="preserve">151452</w:t>
      </w:r>
    </w:p>
    <w:p>
      <w:r>
        <w:t xml:space="preserve">7.</w:t>
        <w:tab/>
        <w:tab/>
        <w:tab/>
        <w:tab/>
        <w:t xml:space="preserve">No, id väittää, että ohjain on parempi esimerkiksi urheilu- ja ajopeleissä, mutta lähes kaikki muu on paljon helpompaa ja sujuvampaa hiirellä.</w:t>
      </w:r>
    </w:p>
    <w:p>
      <w:r>
        <w:rPr>
          <w:b/>
          <w:u w:val="single"/>
        </w:rPr>
        <w:t xml:space="preserve">151453</w:t>
      </w:r>
    </w:p>
    <w:p>
      <w:r>
        <w:t xml:space="preserve">8.</w:t>
        <w:tab/>
        <w:tab/>
        <w:tab/>
        <w:tab/>
        <w:tab/>
        <w:t xml:space="preserve">Varmasti, monet pelit ovat parempia ohjaimella. Tykkään esimerkiksi dark soulsista sen kanssa ja on paljon muitakin. Mutta tämä tapaus oli räiskintäpeli ja on älytöntä sanoa, että ohjain on siinä tapauksessa parempi.</w:t>
      </w:r>
    </w:p>
    <w:p>
      <w:r>
        <w:rPr>
          <w:b/>
          <w:u w:val="single"/>
        </w:rPr>
        <w:t xml:space="preserve">151454</w:t>
      </w:r>
    </w:p>
    <w:p>
      <w:r>
        <w:t xml:space="preserve">1. Vau, ei valkoisia ritareita, ei poliiseja, ja pikkupoika jopa auttoi kepillä. He kusettivat sitä **pitkää tyyppiä**. Se tiili ei tehnyt paskaakaan estääkseen sitä pikku ämmää saamasta turpaansa. Viimeisen sinipukuisen kaverin piti pidätellä häntä vain estääkseen häntä vahingossa TAPAAMASTA narttua LMAO.</w:t>
      </w:r>
    </w:p>
    <w:p>
      <w:r>
        <w:rPr>
          <w:b/>
          <w:u w:val="single"/>
        </w:rPr>
        <w:t xml:space="preserve">151455</w:t>
      </w:r>
    </w:p>
    <w:p>
      <w:r>
        <w:t xml:space="preserve">2.</w:t>
        <w:tab/>
        <w:t xml:space="preserve">Huomaatte, että ne ihmiset, jotka alkoivat auttaa tiilenheittäjää hakkaamaan, olivat niitä, joita hän itse asiassa löi niillä.     Vau, mikä vitun jälkeenjäänyt.</w:t>
      </w:r>
    </w:p>
    <w:p>
      <w:r>
        <w:rPr>
          <w:b/>
          <w:u w:val="single"/>
        </w:rPr>
        <w:t xml:space="preserve">151456</w:t>
      </w:r>
    </w:p>
    <w:p>
      <w:r>
        <w:t xml:space="preserve">3.</w:t>
        <w:tab/>
        <w:tab/>
        <w:t xml:space="preserve">Voi helvetti, jos katsot tarkkaan, kaveri, joka auttoi, otti tiilen ja heitti sen suoraan takaisin kaverin kasvoihin. Intia on helvetin kova.</w:t>
      </w:r>
    </w:p>
    <w:p>
      <w:r>
        <w:rPr>
          <w:b/>
          <w:u w:val="single"/>
        </w:rPr>
        <w:t xml:space="preserve">151457</w:t>
      </w:r>
    </w:p>
    <w:p>
      <w:r>
        <w:t xml:space="preserve">4.</w:t>
        <w:tab/>
        <w:tab/>
        <w:tab/>
        <w:t xml:space="preserve">En ollut edes nähnyt sitä.  Hitto, se on hullua.</w:t>
      </w:r>
    </w:p>
    <w:p>
      <w:r>
        <w:rPr>
          <w:b/>
          <w:u w:val="single"/>
        </w:rPr>
        <w:t xml:space="preserve">151458</w:t>
      </w:r>
    </w:p>
    <w:p>
      <w:r>
        <w:t xml:space="preserve">5.</w:t>
        <w:tab/>
        <w:tab/>
        <w:tab/>
        <w:tab/>
        <w:t xml:space="preserve">Tässä videossa on niin paljon nähtävää, että et voi nähdä kaikkea kerralla.</w:t>
      </w:r>
    </w:p>
    <w:p>
      <w:r>
        <w:rPr>
          <w:b/>
          <w:u w:val="single"/>
        </w:rPr>
        <w:t xml:space="preserve">151459</w:t>
      </w:r>
    </w:p>
    <w:p>
      <w:r>
        <w:t xml:space="preserve">6.</w:t>
        <w:tab/>
        <w:t xml:space="preserve">On yksi valkoinen ritari (naispuolinen), sinipukuinen kaveri, jolla on kaksi kiveä - se, joka lyödään ulos ensimmäisenä.     Kivi osui naiseen, btw.  Sitten on ainakin kaksi valkoista ritaria (miesten puolella), kaveri valkoisessa paidassa, joka yrittää väittelyä naisten kanssa, ja sitten nuori kaveri kepin kanssa.</w:t>
      </w:r>
    </w:p>
    <w:p>
      <w:r>
        <w:rPr>
          <w:b/>
          <w:u w:val="single"/>
        </w:rPr>
        <w:t xml:space="preserve">151460</w:t>
      </w:r>
    </w:p>
    <w:p>
      <w:r>
        <w:t xml:space="preserve">7.</w:t>
        <w:tab/>
        <w:tab/>
        <w:t xml:space="preserve">Et tiedä mikä valkoinen ratsu on</w:t>
      </w:r>
    </w:p>
    <w:p>
      <w:r>
        <w:rPr>
          <w:b/>
          <w:u w:val="single"/>
        </w:rPr>
        <w:t xml:space="preserve">151461</w:t>
      </w:r>
    </w:p>
    <w:p>
      <w:r>
        <w:t xml:space="preserve">8.</w:t>
        <w:tab/>
        <w:tab/>
        <w:tab/>
        <w:t xml:space="preserve">Juuri niin, en edes aio selittää hänelle, miksi hän on helvetin väärässä.</w:t>
      </w:r>
    </w:p>
    <w:p>
      <w:r>
        <w:rPr>
          <w:b/>
          <w:u w:val="single"/>
        </w:rPr>
        <w:t xml:space="preserve">151462</w:t>
      </w:r>
    </w:p>
    <w:p>
      <w:r>
        <w:t xml:space="preserve">9.</w:t>
        <w:tab/>
        <w:tab/>
        <w:tab/>
        <w:tab/>
        <w:t xml:space="preserve">Miksi ei?    Ehkä siksi, että olet ylimielinen kusipää, kuten kaikki muutkin pelkurit, jotka äänestivät minua alas.</w:t>
      </w:r>
    </w:p>
    <w:p>
      <w:r>
        <w:rPr>
          <w:b/>
          <w:u w:val="single"/>
        </w:rPr>
        <w:t xml:space="preserve">151463</w:t>
      </w:r>
    </w:p>
    <w:p>
      <w:r>
        <w:t xml:space="preserve">10.</w:t>
        <w:tab/>
        <w:tab/>
        <w:tab/>
        <w:tab/>
        <w:tab/>
        <w:t xml:space="preserve">LOL /BLOCKED Mene pois, hintti, sinua ei ole enää olemassa. Mene REEEEEEEEEEEEEEEEE johonkin muuhun. En näe enää koskaan sinun paskanjauhantaa :)  Mene nyt vastaamaan tähän, todista kaikille, että olet tarpeeksi tyhmä lähettämään viestejä ihmisille, jotka eivät koskaan näe sitä HAHAHA.</w:t>
      </w:r>
    </w:p>
    <w:p>
      <w:r>
        <w:rPr>
          <w:b/>
          <w:u w:val="single"/>
        </w:rPr>
        <w:t xml:space="preserve">151464</w:t>
      </w:r>
    </w:p>
    <w:p>
      <w:r>
        <w:t xml:space="preserve">11.</w:t>
        <w:tab/>
        <w:tab/>
        <w:tab/>
        <w:tab/>
        <w:tab/>
        <w:tab/>
        <w:t xml:space="preserve">Voitko estää ihmisiä?</w:t>
      </w:r>
    </w:p>
    <w:p>
      <w:r>
        <w:rPr>
          <w:b/>
          <w:u w:val="single"/>
        </w:rPr>
        <w:t xml:space="preserve">151465</w:t>
      </w:r>
    </w:p>
    <w:p>
      <w:r>
        <w:t xml:space="preserve">1. Sanoin Gueten Tag saksalaiselle kaverille. Se ei mennyt hyvin lol</w:t>
      </w:r>
    </w:p>
    <w:p>
      <w:r>
        <w:rPr>
          <w:b/>
          <w:u w:val="single"/>
        </w:rPr>
        <w:t xml:space="preserve">151466</w:t>
      </w:r>
    </w:p>
    <w:p>
      <w:r>
        <w:t xml:space="preserve">2.</w:t>
        <w:tab/>
        <w:t xml:space="preserve">Olen hollantilainen, ja vaikka osaankin puhua saksaa kohtuullisesti, suurin osa saksan kielestä, jota olen viimeisten 15 vuoden aikana kohdannut, oli sotaelokuvissa.  Tämä tarkoittaa sitä, että minulla on melkein huulillani sanoa sellaisia asioita kuin Heil Hitler, koska ne olivat yleisiä tervehdyksiä sodan aikana. O_o Mutta onneksi sen jälkeen, kun muutin lähemmäs rajaa, käytän saksaa terveellisempiin asioihin, kuten ihmisten kiittämiseen, pysäköintipaikkojen kysymiseen ja bensan kyselemiseen. Kysyessäni, missä viinakauppa on... Voi paska... Taidanpa olla hollantilaisen stereotypian perikuva.</w:t>
      </w:r>
    </w:p>
    <w:p>
      <w:r>
        <w:rPr>
          <w:b/>
          <w:u w:val="single"/>
        </w:rPr>
        <w:t xml:space="preserve">151467</w:t>
      </w:r>
    </w:p>
    <w:p>
      <w:r>
        <w:t xml:space="preserve">3.</w:t>
        <w:tab/>
        <w:tab/>
        <w:t xml:space="preserve">Kuvittelen, että hollantilaisstereotypia on luultavasti erilainen amerikkalaisten ja eurooppalaisten keskuudessa. Luulen, että useimmilla amerikkalaisilla on vain epämääräinen käsitys siitä, että hollantilaiset ovat pitkiä, vaaleita, käyttävät puukenkiä ja heitä ympäröivät tuulimyllyt.</w:t>
      </w:r>
    </w:p>
    <w:p>
      <w:r>
        <w:rPr>
          <w:b/>
          <w:u w:val="single"/>
        </w:rPr>
        <w:t xml:space="preserve">151468</w:t>
      </w:r>
    </w:p>
    <w:p>
      <w:r>
        <w:t xml:space="preserve">4.</w:t>
        <w:tab/>
        <w:tab/>
        <w:tab/>
        <w:t xml:space="preserve">Älä edes aloita japanilaisista stereotypioista. [Tässä ovat heidän hollantilaiset mechansa G(?) Gundamissa](https://i.imgur.com/gVNkZtj.gif). Avaruussiirtokunnalla [Neo Mexico](https://i.ytimg.com/vi/WSZ4JTlga8I/hqdefault.jpg) on myös... epäilyttävä muoto.</w:t>
      </w:r>
    </w:p>
    <w:p>
      <w:r>
        <w:rPr>
          <w:b/>
          <w:u w:val="single"/>
        </w:rPr>
        <w:t xml:space="preserve">151469</w:t>
      </w:r>
    </w:p>
    <w:p>
      <w:r>
        <w:t xml:space="preserve">1. Uskontoa pitäisi pilkata tasapuolisesti, se on vain retardien kuumaa roskaa.</w:t>
      </w:r>
    </w:p>
    <w:p>
      <w:r>
        <w:rPr>
          <w:b/>
          <w:u w:val="single"/>
        </w:rPr>
        <w:t xml:space="preserve">151470</w:t>
      </w:r>
    </w:p>
    <w:p>
      <w:r>
        <w:t xml:space="preserve">1. Mitä tällä henkilöllä on punaniskoja vastaan?</w:t>
      </w:r>
    </w:p>
    <w:p>
      <w:r>
        <w:rPr>
          <w:b/>
          <w:u w:val="single"/>
        </w:rPr>
        <w:t xml:space="preserve">151471</w:t>
      </w:r>
    </w:p>
    <w:p>
      <w:r>
        <w:t xml:space="preserve">1. Siksi rakastan katsella selviytymisohjelmia, joissa on näitä vegaanihulluja. He ovat nälkäisiä, käyvät kiukkuisiksi ja sekoilevat, jos joku tappaa eläimen estääkseen leiriläisiä kuolemasta nälkään. Voi veljet, kunpa meillä voisi olla tällainen täysimittainen kuolemanelämäohjelma, jossa vain pudotetaan kymmenen paskiaista keskelle saarta jonnekin, ja katsotaan kuinka vahvoja heidän vegaanisyytensä sitten ovat. Syö tai kuole.</w:t>
      </w:r>
    </w:p>
    <w:p>
      <w:r>
        <w:rPr>
          <w:b/>
          <w:u w:val="single"/>
        </w:rPr>
        <w:t xml:space="preserve">151472</w:t>
      </w:r>
    </w:p>
    <w:p>
      <w:r>
        <w:t xml:space="preserve">1. Miksi vaaleanpunaisissa paidoissa olevat tytöt ovat aina tilanteiden kusipäitä?</w:t>
      </w:r>
    </w:p>
    <w:p>
      <w:r>
        <w:rPr>
          <w:b/>
          <w:u w:val="single"/>
        </w:rPr>
        <w:t xml:space="preserve">151473</w:t>
      </w:r>
    </w:p>
    <w:p>
      <w:r>
        <w:t xml:space="preserve">1. Lähetit lapsesi Faggot Lord Centraliin, veli.</w:t>
      </w:r>
    </w:p>
    <w:p>
      <w:r>
        <w:rPr>
          <w:b/>
          <w:u w:val="single"/>
        </w:rPr>
        <w:t xml:space="preserve">151474</w:t>
      </w:r>
    </w:p>
    <w:p>
      <w:r>
        <w:t xml:space="preserve">1. Heillä kaikilla on sama "Vittu, nyt kaikki kaverit näkevät, millaisen pikku hintin olen kasvattanut!" -ilme kasvoillaan.</w:t>
      </w:r>
    </w:p>
    <w:p>
      <w:r>
        <w:rPr>
          <w:b/>
          <w:u w:val="single"/>
        </w:rPr>
        <w:t xml:space="preserve">151475</w:t>
      </w:r>
    </w:p>
    <w:p>
      <w:r>
        <w:t xml:space="preserve">2.</w:t>
        <w:tab/>
        <w:t xml:space="preserve"> Woah siellä! Seuraavalla kerralla pidättäytykää käyttämästä tuota kauhean kiihkoilevaa termiä. Käytä sen sijaan yleisesti hyväksyttyä "deplorableinWV".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151476</w:t>
      </w:r>
    </w:p>
    <w:p>
      <w:r>
        <w:t xml:space="preserve">3.</w:t>
        <w:tab/>
        <w:tab/>
        <w:t xml:space="preserve">Mikä hinttibotti.  Kerro minulle, että käytän vähemmän kiihkoilevaa ja yleisesti hyväksyttyä termiä "-BrushYourTeeth", jos imet isoa mustaa robokyrpää.</w:t>
      </w:r>
    </w:p>
    <w:p>
      <w:r>
        <w:rPr>
          <w:b/>
          <w:u w:val="single"/>
        </w:rPr>
        <w:t xml:space="preserve">151477</w:t>
      </w:r>
    </w:p>
    <w:p>
      <w:r>
        <w:t xml:space="preserve">4.</w:t>
        <w:tab/>
        <w:tab/>
        <w:tab/>
        <w:t xml:space="preserve"> Woah siellä! Seuraavalla kerralla pyydän, että pidättäydytte käyttämästä tuota kauhean kiihkoilevaa termiä. Käytä sen sijaan yleisesti hyväksyttyä "-BrushYourTeeth".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151478</w:t>
      </w:r>
    </w:p>
    <w:p>
      <w:r>
        <w:t xml:space="preserve">5.</w:t>
        <w:tab/>
        <w:tab/>
        <w:tab/>
        <w:tab/>
        <w:t xml:space="preserve">Niin minäkin ajattelin :D</w:t>
      </w:r>
    </w:p>
    <w:p>
      <w:r>
        <w:rPr>
          <w:b/>
          <w:u w:val="single"/>
        </w:rPr>
        <w:t xml:space="preserve">151479</w:t>
      </w:r>
    </w:p>
    <w:p>
      <w:r>
        <w:t xml:space="preserve">1. Hänen pitäisi haastaa nainen oikeuteen niin, että nainen maksaa koko hänen koulutuksensa, kunnes hän valmistuu aivokirurgiksi.  Tuollaiset kusipäät ovat sairaita ja ennemmin tai myöhemmin tuhoavat jonkun elämän.  Jos ei olisi ollut vapauttavaa videota, tämän pojan elämä olisi ohi.</w:t>
      </w:r>
    </w:p>
    <w:p>
      <w:r>
        <w:rPr>
          <w:b/>
          <w:u w:val="single"/>
        </w:rPr>
        <w:t xml:space="preserve">151480</w:t>
      </w:r>
    </w:p>
    <w:p>
      <w:r>
        <w:t xml:space="preserve">2.</w:t>
        <w:tab/>
        <w:t xml:space="preserve">Näyttääkö hän todella sellaiselta, jolla on rahaa, jonka vuoksi häntä voisi ottaa? Puhumme henkilöstä, joka alkoi hinkata ilmaa lapsen edessä sen jälkeen, kun pussi hipaisi hänen löysää persettään.  Näen, että hän saa syyttömyyttä kaikesta, aivan kuten muutkin keski-ikäiset valkoiset naiset, jotka syyttävät nuoria mustia miehiä rikoksista, joita he eivät ole tehneet. Tai kuka tahansa nainen, joka yrittää nostaa vääriä syytteitä ketä tahansa miestä vastaan. Tuomioistuinten on lakattava osoittamasta tällaisille ihmisille niin paljon lempeyttä.</w:t>
      </w:r>
    </w:p>
    <w:p>
      <w:r>
        <w:rPr>
          <w:b/>
          <w:u w:val="single"/>
        </w:rPr>
        <w:t xml:space="preserve">151481</w:t>
      </w:r>
    </w:p>
    <w:p>
      <w:r>
        <w:t xml:space="preserve">3.</w:t>
        <w:tab/>
        <w:t xml:space="preserve">Älä viitsi wtf hän on luultavasti hullu.  Kenenkään ei pitäisi edes välittää tästä.  Hullut käyttäytyvät hullusti.</w:t>
      </w:r>
    </w:p>
    <w:p>
      <w:r>
        <w:rPr>
          <w:b/>
          <w:u w:val="single"/>
        </w:rPr>
        <w:t xml:space="preserve">151482</w:t>
      </w:r>
    </w:p>
    <w:p>
      <w:r>
        <w:t xml:space="preserve">4.</w:t>
        <w:tab/>
        <w:tab/>
        <w:t xml:space="preserve">Kunnes hän tekee tällaista veljellesi, pojallesi, isällesi ja sedällesi. Ja näin tehdessään se pilaa kaverin elämän, maksaa perheelle omaisuuden, koska "hän on luultavasti hullu", mutta siitä huolimatta tuhansia dollareita oikeuskuluihin, maine on pilalla jne. Anteeksi, mutta ei. Teoilla on seurauksensa.  Jos hän tekee hullua paskaa, joka voi tuhota viattoman miehen elämän, hänet on saatava vastuuseen.</w:t>
      </w:r>
    </w:p>
    <w:p>
      <w:r>
        <w:rPr>
          <w:b/>
          <w:u w:val="single"/>
        </w:rPr>
        <w:t xml:space="preserve">151483</w:t>
      </w:r>
    </w:p>
    <w:p>
      <w:r>
        <w:t xml:space="preserve">5.</w:t>
        <w:tab/>
        <w:tab/>
        <w:tab/>
        <w:t xml:space="preserve">Hän ei tee sitä.  Nyt meillä on videotodisteet siitä, että hän on hullu.  Teidän kaikkien on rauhoituttava.</w:t>
      </w:r>
    </w:p>
    <w:p>
      <w:r>
        <w:rPr>
          <w:b/>
          <w:u w:val="single"/>
        </w:rPr>
        <w:t xml:space="preserve">151484</w:t>
      </w:r>
    </w:p>
    <w:p>
      <w:r>
        <w:t xml:space="preserve">6.</w:t>
        <w:tab/>
        <w:tab/>
        <w:tab/>
        <w:tab/>
        <w:t xml:space="preserve">Ei. Entä jos videotodistusaineistoa ei ollutkaan ja lapsiparan perhe oli jo valmiiksi yrittämässä saada kokoon tuhansia dollareita, jotka maksoivat oikeudellisen edustuksen? Anteeksi, mutta ei, tuo nainen ei pääse pälkähästä.  Hän on psykopaatti, joka voi pilata jonkun toisen elämän milloin tahansa.  Se on yhteiskunnan ongelma nykyään, naiset vaativat tasa-arvoa, mutta kun on kyse vastuun ottamisesta ja vastuuseen joutumisesta vastaavasta käytöksestä, he odottavat kaikkien vain antavan asian olla.  Vitut siitä.</w:t>
      </w:r>
    </w:p>
    <w:p>
      <w:r>
        <w:rPr>
          <w:b/>
          <w:u w:val="single"/>
        </w:rPr>
        <w:t xml:space="preserve">151485</w:t>
      </w:r>
    </w:p>
    <w:p>
      <w:r>
        <w:t xml:space="preserve">7.</w:t>
        <w:tab/>
        <w:tab/>
        <w:tab/>
        <w:tab/>
        <w:t xml:space="preserve">Nainen hulluja naisia vastaan!!! Yhdistykää!!!</w:t>
      </w:r>
    </w:p>
    <w:p>
      <w:r>
        <w:rPr>
          <w:b/>
          <w:u w:val="single"/>
        </w:rPr>
        <w:t xml:space="preserve">151486</w:t>
      </w:r>
    </w:p>
    <w:p>
      <w:r>
        <w:t xml:space="preserve">8.</w:t>
        <w:tab/>
        <w:tab/>
        <w:t xml:space="preserve">Kenenkään ei pitäisi välittää tästä naisesta, joka yrittää tuhota lapsen elämän? Ihailen sinua siitä, että pidät kiinni aseistasi tässä asiassa (vaikka hän on selvästi väärässä), mutta Jeesus, sinä sanot, ettei kenenkään pitäisi välittää siitä, että tämä nainen tekee näin ja lähtee kotiin päivän päätteeksi jonkun puolittaisen, ilmeisen paskan anteeksipyynnön jälkeen. Sanotaan, että tämä nainen on hullu, ja mitä sitten? hän tarvitsee apua välittömästi, jos hän käyttäytyy näin. Tämän lapsen ei tarvitse kasvaa yhdeksänvuotiaana tämän naisen takia, joka syyttää häntä käytöksestä, jota hän ei ole vielä edes nähnyt televisiossa.</w:t>
      </w:r>
    </w:p>
    <w:p>
      <w:r>
        <w:rPr>
          <w:b/>
          <w:u w:val="single"/>
        </w:rPr>
        <w:t xml:space="preserve">151487</w:t>
      </w:r>
    </w:p>
    <w:p>
      <w:r>
        <w:t xml:space="preserve">1. Mahtaakohan hän nauttia vankilasta, kun jotkut naiset siellä, jotka on raiskattu ja paskottu, saavat selville, että hän valehteli näistä asioista kuin alin ämmä Edit: Ei alin ämmä, koska minulle on opetettu uudelleen terminologia ja merkitys. Hän on alhainen kusipää, koska syytti jotakuta raiskauksesta ja saattoi mahdollisesti pilata viattoman ihmisen elämän ja tulevaisuuden.</w:t>
      </w:r>
    </w:p>
    <w:p>
      <w:r>
        <w:rPr>
          <w:b/>
          <w:u w:val="single"/>
        </w:rPr>
        <w:t xml:space="preserve">151488</w:t>
      </w:r>
    </w:p>
    <w:p>
      <w:r>
        <w:t xml:space="preserve">2.</w:t>
        <w:tab/>
        <w:t xml:space="preserve">&gt; Mahtaakohan hän nauttia vankilasta, kun jotkut naiset siellä, jotka on raiskattu ja kusetettu, saavat selville, että hän valehteli niistä asioista kuin pohjanlutka Lyön vetoa, että suurin osa heistä samaistuu häneen tai ei välitä, koska hän voi kertoa tarinan siitä, miten paha kusipää kaveri oli, ja huomattava osa naisista ei pidä tällaista paskaa suurena ongelmana. Kaikilla sekä mies- että naisvankiloissa on valtava uhrikompleksi ja kaikki uskovat, että maailma on asettanut heidät epäonnistumaan, ja naisvankiloissa on aika yleistä syyttää vain miehiä.</w:t>
      </w:r>
    </w:p>
    <w:p>
      <w:r>
        <w:rPr>
          <w:b/>
          <w:u w:val="single"/>
        </w:rPr>
        <w:t xml:space="preserve">151489</w:t>
      </w:r>
    </w:p>
    <w:p>
      <w:r>
        <w:t xml:space="preserve">3.</w:t>
        <w:tab/>
        <w:tab/>
        <w:t xml:space="preserve">Ai niin, miehet ovat syy kaikkiin ongelmiin. En voi uskoa, että unohdin sen. Ehkä heidän pitäisi opettaa nuorille miehille ja pikkupojille jo nuoremmasta iästä lähtien koulussa, että he ovat todellakin kaikki roskaväkeä....</w:t>
      </w:r>
    </w:p>
    <w:p>
      <w:r>
        <w:rPr>
          <w:b/>
          <w:u w:val="single"/>
        </w:rPr>
        <w:t xml:space="preserve">151490</w:t>
      </w:r>
    </w:p>
    <w:p>
      <w:r>
        <w:t xml:space="preserve">4.</w:t>
        <w:tab/>
        <w:tab/>
        <w:tab/>
        <w:t xml:space="preserve">He tekevät jo niin. #ToxicMasculinity!</w:t>
      </w:r>
    </w:p>
    <w:p>
      <w:r>
        <w:rPr>
          <w:b/>
          <w:u w:val="single"/>
        </w:rPr>
        <w:t xml:space="preserve">151491</w:t>
      </w:r>
    </w:p>
    <w:p>
      <w:r>
        <w:t xml:space="preserve">5.</w:t>
        <w:tab/>
        <w:t xml:space="preserve">[käytät tuota sanaa jatkuvasti, en usko sen tarkoittavan sitä mitä luulet sen tarkoittavan....](https://www.urbandictionary.com/define.php?term=bottom%20bitch)</w:t>
      </w:r>
    </w:p>
    <w:p>
      <w:r>
        <w:rPr>
          <w:b/>
          <w:u w:val="single"/>
        </w:rPr>
        <w:t xml:space="preserve">151492</w:t>
      </w:r>
    </w:p>
    <w:p>
      <w:r>
        <w:t xml:space="preserve">6.</w:t>
        <w:tab/>
        <w:tab/>
        <w:t xml:space="preserve">Todella mielenkiintoinen... En osannut odottaa sitä.</w:t>
      </w:r>
    </w:p>
    <w:p>
      <w:r>
        <w:rPr>
          <w:b/>
          <w:u w:val="single"/>
        </w:rPr>
        <w:t xml:space="preserve">151493</w:t>
      </w:r>
    </w:p>
    <w:p>
      <w:r>
        <w:t xml:space="preserve">1. Näin siellä tänään kuvan, jossa oli varoitus "mahdollisesti arkaluontoisesta sisällöstä", ja kun paljastin sen, se oli vain Trumpin kuva, jonka kuvatekstinä oli "hyvää huomenta, hyvät isänmaanystävät". Miten Twitter on yhä toiminnassa?</w:t>
      </w:r>
    </w:p>
    <w:p>
      <w:r>
        <w:rPr>
          <w:b/>
          <w:u w:val="single"/>
        </w:rPr>
        <w:t xml:space="preserve">151494</w:t>
      </w:r>
    </w:p>
    <w:p>
      <w:r>
        <w:t xml:space="preserve">2.</w:t>
        <w:tab/>
        <w:t xml:space="preserve">Se on melkein liian naurettavaa ollakseen totta, mutta tiedän, että se on totta. Ihan totta, ihmiset, hän on presidenttimme. Taivas ei ole vielä pudonnut, elämänne on edelleen normaalia, ja silti istutte ja käyttäydytte kuin hän olisi vitun fasisti. Miten he järkeistävät harhakuvitelmansa? Miten niin monet ihmiset ovat näin täysin sekaisin.</w:t>
      </w:r>
    </w:p>
    <w:p>
      <w:r>
        <w:rPr>
          <w:b/>
          <w:u w:val="single"/>
        </w:rPr>
        <w:t xml:space="preserve">151495</w:t>
      </w:r>
    </w:p>
    <w:p>
      <w:r>
        <w:t xml:space="preserve">3.</w:t>
        <w:tab/>
        <w:tab/>
        <w:t xml:space="preserve">Kai siksi, että jotkut tarkastukset pitävät asiat paikoillaan? Tarkoitan, että hän yrittää saada korkeimman oikeuden tuomarin sinne, mikä saa asiat menemään GOP:n jälkeenjääneenä ties kuinka kauan. Enkä tarkoita, ettenkö voisi kunnioittaa konservatiivisia arvoja, vaikken henkilökohtaisesti olekaan niiden kanssa samoilla linjoilla, vain että republikaanipuolueen nykytila on niin perseestä, jopa maallikon näkökulmasta katsottuna.  Trump tekee paljon noloja juttuja säännöllisesti, mutta koko mahdollisen maanpetoksen tai minkä tahansa lisäksi hän ei ole tehnyt mitään järjettömän pahaa, luulisin. Hän on vain jotenkin taitamaton siltä vaikuttaa, ja hän tykkää haukkua mediaa ja puhua hyvin peruskielellä vetoamalla kaikkiin sanomatta juuri mitään olennaista.</w:t>
      </w:r>
    </w:p>
    <w:p>
      <w:r>
        <w:rPr>
          <w:b/>
          <w:u w:val="single"/>
        </w:rPr>
        <w:t xml:space="preserve">151496</w:t>
      </w:r>
    </w:p>
    <w:p>
      <w:r>
        <w:t xml:space="preserve">1. Ketä hän väittää *kansakseen*?</w:t>
      </w:r>
    </w:p>
    <w:p>
      <w:r>
        <w:rPr>
          <w:b/>
          <w:u w:val="single"/>
        </w:rPr>
        <w:t xml:space="preserve">151497</w:t>
      </w:r>
    </w:p>
    <w:p>
      <w:r>
        <w:t xml:space="preserve">2.</w:t>
        <w:tab/>
        <w:t xml:space="preserve">Uskon, että hän viittaa Pittsburghin synagoga-ammuskeluun.</w:t>
      </w:r>
    </w:p>
    <w:p>
      <w:r>
        <w:rPr>
          <w:b/>
          <w:u w:val="single"/>
        </w:rPr>
        <w:t xml:space="preserve">151498</w:t>
      </w:r>
    </w:p>
    <w:p>
      <w:r>
        <w:t xml:space="preserve">3.</w:t>
        <w:tab/>
        <w:tab/>
        <w:t xml:space="preserve">Joo. Hän näyttää ylimieliseltä juutalaiselta. Jos hän edes on juutalainen.</w:t>
      </w:r>
    </w:p>
    <w:p>
      <w:r>
        <w:rPr>
          <w:b/>
          <w:u w:val="single"/>
        </w:rPr>
        <w:t xml:space="preserve">151499</w:t>
      </w:r>
    </w:p>
    <w:p>
      <w:r>
        <w:t xml:space="preserve">4.</w:t>
        <w:tab/>
        <w:tab/>
        <w:tab/>
        <w:t xml:space="preserve">Kuulin, että vasemmiston keskuudessa on muodikasta olla muslimi. Hän luultavasti vaihtoi uskontoa, kun oli sopivaa joutua sorretuksi juutalaisuutensa vuoksi.</w:t>
      </w:r>
    </w:p>
    <w:p>
      <w:r>
        <w:rPr>
          <w:b/>
          <w:u w:val="single"/>
        </w:rPr>
        <w:t xml:space="preserve">151500</w:t>
      </w:r>
    </w:p>
    <w:p>
      <w:r>
        <w:t xml:space="preserve">5.</w:t>
        <w:tab/>
        <w:tab/>
        <w:tab/>
        <w:tab/>
        <w:t xml:space="preserve">Painukaa vittuun oikeistopropagandapaskan kanssa, mitä tekemistä vasemmistolaisuudella on muslimina olemisen kanssa?   Edit: Ai mä sain trumpin kannattajat vihaiseksi 😂 anna lisää downvoteja</w:t>
      </w:r>
    </w:p>
    <w:p>
      <w:r>
        <w:rPr>
          <w:b/>
          <w:u w:val="single"/>
        </w:rPr>
        <w:t xml:space="preserve">151501</w:t>
      </w:r>
    </w:p>
    <w:p>
      <w:r>
        <w:t xml:space="preserve">6.</w:t>
        <w:tab/>
        <w:tab/>
        <w:tab/>
        <w:tab/>
        <w:tab/>
        <w:t xml:space="preserve">Kuulostat laukeavalta.  Loppuiko juomakupistasi soijamaito, senkin typerä lilahiuksinen SJW? 😢</w:t>
      </w:r>
    </w:p>
    <w:p>
      <w:r>
        <w:rPr>
          <w:b/>
          <w:u w:val="single"/>
        </w:rPr>
        <w:t xml:space="preserve">151502</w:t>
      </w:r>
    </w:p>
    <w:p>
      <w:r>
        <w:t xml:space="preserve">7.</w:t>
        <w:tab/>
        <w:tab/>
        <w:tab/>
        <w:tab/>
        <w:tab/>
        <w:tab/>
        <w:t xml:space="preserve">Epicccccc</w:t>
      </w:r>
    </w:p>
    <w:p>
      <w:r>
        <w:rPr>
          <w:b/>
          <w:u w:val="single"/>
        </w:rPr>
        <w:t xml:space="preserve">151503</w:t>
      </w:r>
    </w:p>
    <w:p>
      <w:r>
        <w:t xml:space="preserve">8.</w:t>
        <w:tab/>
        <w:tab/>
        <w:tab/>
        <w:tab/>
        <w:tab/>
        <w:tab/>
        <w:tab/>
        <w:t xml:space="preserve">Älä itke liian kovaa waifuusi, hintti! 😆 😂 🤣</w:t>
      </w:r>
    </w:p>
    <w:p>
      <w:r>
        <w:rPr>
          <w:b/>
          <w:u w:val="single"/>
        </w:rPr>
        <w:t xml:space="preserve">151504</w:t>
      </w:r>
    </w:p>
    <w:p>
      <w:r>
        <w:t xml:space="preserve">9.</w:t>
        <w:tab/>
        <w:tab/>
        <w:tab/>
        <w:tab/>
        <w:tab/>
        <w:tab/>
        <w:tab/>
        <w:tab/>
        <w:t xml:space="preserve">miten sinua ei nolostuta</w:t>
      </w:r>
    </w:p>
    <w:p>
      <w:r>
        <w:rPr>
          <w:b/>
          <w:u w:val="single"/>
        </w:rPr>
        <w:t xml:space="preserve">151505</w:t>
      </w:r>
    </w:p>
    <w:p>
      <w:r>
        <w:t xml:space="preserve">10.</w:t>
        <w:tab/>
        <w:tab/>
        <w:tab/>
        <w:tab/>
        <w:tab/>
        <w:tab/>
        <w:tab/>
        <w:tab/>
        <w:tab/>
        <w:t xml:space="preserve">Jep.  U hullu 😡 😆 😂 🤣</w:t>
      </w:r>
    </w:p>
    <w:p>
      <w:r>
        <w:rPr>
          <w:b/>
          <w:u w:val="single"/>
        </w:rPr>
        <w:t xml:space="preserve">151506</w:t>
      </w:r>
    </w:p>
    <w:p>
      <w:r>
        <w:t xml:space="preserve">1. Näin tulee tapahtumaan:  Browardin osavaltiosta tulee maagisesti tarpeeksi ääniä Nelsonille ja Gillumille.  Florida kääntyy.  Oikeisto ei tee asialle mitään muuta kuin valittaa ja valittaa. Demokraatit huijaavat, ja me teemme vain viestejä siitä, mutta mitään ei tapahdu. He pääsevät siitä pälkähästä JOKA kerta.</w:t>
      </w:r>
    </w:p>
    <w:p>
      <w:r>
        <w:rPr>
          <w:b/>
          <w:u w:val="single"/>
        </w:rPr>
        <w:t xml:space="preserve">151507</w:t>
      </w:r>
    </w:p>
    <w:p>
      <w:r>
        <w:t xml:space="preserve">2.</w:t>
        <w:tab/>
        <w:t xml:space="preserve">Tiedotusvälineet suojelevat demokraatteja ja kutsuvat republikaaneja salaliittoteoreetikoiksi, häviäjiksi jne.</w:t>
      </w:r>
    </w:p>
    <w:p>
      <w:r>
        <w:rPr>
          <w:b/>
          <w:u w:val="single"/>
        </w:rPr>
        <w:t xml:space="preserve">151508</w:t>
      </w:r>
    </w:p>
    <w:p>
      <w:r>
        <w:t xml:space="preserve">1. Voi pojat... tässä tulee pitkä tuuletus viesti ja purkki matoja.  Mustana miehenä on hyvin hyvin helppoa todella helvetin helposti vihata mustia ihmisiä.  Ei vihata heitä "haista vittu neekeri" -tyylisesti vaan niin kuin siskosi on narkkari, joka ei vain suostu lopettamaan munan imemistä kivien takia, vaan vaatii tekemään sitä makuuhuoneessasi, ja diileri varastaa jatkuvasti kamaasi, joten haluat heidät pois vitun elämästäsi, koska hän ei vie sinua mukanaan...  Esimerkkitapaus: jmillerworks on suljettu, ei teidän, pelaajien, alt rightin, kaikkien väitettyjen vihollisteni, jotka ovat kuitenkin olleet kannattajiani, vaan mustien ihmisten ja aseellisten ryöstöjen ja mustien ihmisten epäonnistumisten takia, jotka tuottavat Detroitin kaltaisia paikkoja, valehtelevat sitten "comeback citystä" huijatakseen teidät rakentamaan sinne, ja sitten se hajoaa, ja he yrittävät teeskennellä, että sitä ei koskaan tapahtunutkaan, ja sitten menette nettiin vain todistaaksenne, kuinka epäpäteviä poliisit ovat, sitten alat kutsua itseäsi "spoileriksi", ilmoitat murhista ja tuhopoltoista livestriimaamalla, kun yrität saada tavarasi takaisin, ja he yrittävät tehdä sen niin, etteivät ihmiset näe sitä. Sitten kirjoitat Redditiin, ja he sanovat, että "Detroitista puhutaan paskaa vain siksi, että se on musta" tai "hän on tuollainen, koska hän on Kian tai pol:n takia" En tarvinnut pol:ta tietääkseni, kuka tappoi äitini neljävuotiaana, lankoni tänä vuonna, niin monet muut siltä väliltä, sitten tuhosi 5 vuoden työn ja sen, että tiedän, että jos kuolen, se johtuu näistä ihmisistä.  Tämä suhde, joka minulla on teidän kanssanne, oikeiston kanssa, johtuu siitä, että annatte minulle paikan olla rehellinen sanoissani, jotka voivat olla viimeiset sanani, jotta niitä ei haudata kanssani väärää kertomusta varten.  Tai että joku, joka ei ole koskaan viettänyt minuuttiakaan paskassa tai nukahtanut Beretta kädessä tai haistanut ruumista, kertoo minulle, miten minun pitäisi puhua ja tuntea.  Ja te tiedätte, etten ole KOSKAAN ollut valkoisten mulkulla, mutta j olen ollut SOTIMASSA mustien ihmisten kanssa ja mustien ihmisten sielun puolesta, jotta voisin laittaa sisälläni olevan vihan syrjään ja yrittää tehdä asiat paremmiksi, te olette nähneet ja tunnustaneet sen, mutta olen häviämässä kovaa täällä.  Katsotaanpa tilanteen ironiaa menin takaisin detroitiin ja ostin äitini vanhan talon, en asuakseni hipstervillessä, vaan ollakseni siellä, missä tiesin lasten tarvitsevan nähdä miehen menevän töihin solmiossa... sjws päätti, että minun ei pitäisi saada tehdä töitä gamergaten tai minkä tahansa takia... toinen oppitunti, kun asiat muuttuvat vaikeiksi, emme loukkaa, vaan hustlaamme, siellä on liian monta hyvää laillista rehellistä hustlausta, jotka ovat ulkona.  YouTube, blogin perustaminen, musiikin tekeminen, Fiverr, ect... rakentaa jotain, joka sitten otetaan alas...  Kerro minulle, miten minun pitäisi olla järkevä ja olla vihaamatta näitä ihmisiä?  Kun todella katson, mikä meni pieleen koulutuksessani, - Olin väärien ihmisten seurassa, joten ainakin alitajuisesti ajattelen asioita joko sutenöörin näkökulmasta tai "saatan joutua tappamaan tämän henkilön ja he saattavat yrittää minua, älä ole liian ystävällinen" -näkökulmasta, korruptiota hallituksessa, jne. kaikkeen minun näkökulmastani liittyy. Mustat ihmiset paitsi pari kertaa joidenkin protestanttien kanssa ja ajattelen, etten koskaan ole ollut hiljaa siitä, ja siitä on 12 vuotta, joten mitä luulette, että olen yrittänyt vatvoa kaikki nämä vuodet lapsuudesta lähtien?!  Siitä lähtien, kun iso sai minut ulos Lynnwoodissa 30 06:n kanssa, siitä lähtien, kun setäni näytti minulle, että hän voisi murtaa naisen pois perheestään ja saada naisen temppuilemaan hänelle Victory Innissä ja näkisin hänen poikansa koulussa rikki, siitä lähtien, kun kehittelin lauseen "hän polki häntä kuin ylitäytettyä matkatavaraa" Paska joskus meidän täytyy vain olla poissa ja tuulettaa,. Helvetti Coontownin uima-allas ja mde olivat salaisia syyllisiä nautintojani, joten mitä sitten.  Se auttoi minua tuntemaan itseni vähemmän hulluksi tietäen, että joku muukin pitää paskaa tyhmänä ja hulluna.  Tästä sodasta ei todellakaan ole mitään debriefingiä missään vaiheessa.  Joudut tulitaisteluun moottoritiellä, selviät hengissä ja menet kouluun, taistelukentällä törmäät autolla kotiisi eikä kukaan soita poliisille ihmiset katsovat sinua kuistilla ase suussasi, kaadat bensaa ympäri taloa, ihmiset eivät edes soita kun ammut jonkun kadulla.  Tiedän, että voin kuolla milloin tahansa ja se on kuin mitään ei olisi tapahtunut.  Minut kätketään tyhjään tilaan kuten muutkin paskapussit ja se siitä.  Mutta te edes kuuntelette. Ja ampua vähemmän, kuten PAHIN altrught on naurettavaa viimeiseen 2 kuukauteen. Ehkä ylpeät pojat tekevät näille kavereille.  Ehkä vasemmiston pitäisi kokeilla sitä sen sijaan, että huutaa meidät alas tai tekee g theiries oudommaksi kuin jo outo totuus ... No tein tämän kahdessa osassa, koska lennän kotitekoista dronea käyttäen Nvidia-kilpeäni. [Katso beafraidofdetroit-hashtagilla ilotulitusta...</w:t>
      </w:r>
    </w:p>
    <w:p>
      <w:r>
        <w:rPr>
          <w:b/>
          <w:u w:val="single"/>
        </w:rPr>
        <w:t xml:space="preserve">151509</w:t>
      </w:r>
    </w:p>
    <w:p>
      <w:r>
        <w:t xml:space="preserve">2.</w:t>
        <w:tab/>
        <w:t xml:space="preserve">Näin 12-vuotiaan tytön temppuilevan Randolphilla, aivan 7-11:n lähellä. "Comeback City" tarkoittaa oikeastaan vain sitä, että ihmiset Kanadasta ja Royalista tulevat Lionsin peleihin ja menevät sen jälkeen baareihin ja ravintoloihin".</w:t>
      </w:r>
    </w:p>
    <w:p>
      <w:r>
        <w:rPr>
          <w:b/>
          <w:u w:val="single"/>
        </w:rPr>
        <w:t xml:space="preserve">151510</w:t>
      </w:r>
    </w:p>
    <w:p>
      <w:r>
        <w:t xml:space="preserve">3.</w:t>
        <w:tab/>
        <w:tab/>
        <w:t xml:space="preserve">Joo sävy "haamu" voitto majatalo on edelleen täällä (voit. Googlettaa häntä meidän seksikauppiaamme ovat pahamaineisia ja heidän "toimistonsa" ovat maamerkkejä) joten vahdi lapsiasi.  Hän sieppaa heidät.  Luultavasti päästää dragon-naisen ulos takuita vastaan kuumien takinkantajiensa kanssa ja he perustavat liikkeen Ferndalen lähelle.  Prostituutio voi olla turvallisempaa siellä kuin koulussa, kun vedessä on lyijyä... mutta Detroitin lapset saavat vatsansa täyteen lyijyä tavalla tai toisella, joten ehkä he oppivat sietämään sitä...</w:t>
      </w:r>
    </w:p>
    <w:p>
      <w:r>
        <w:rPr>
          <w:b/>
          <w:u w:val="single"/>
        </w:rPr>
        <w:t xml:space="preserve">151511</w:t>
      </w:r>
    </w:p>
    <w:p>
      <w:r>
        <w:t xml:space="preserve">4.</w:t>
        <w:tab/>
        <w:t xml:space="preserve">En tietenkään tiedä tarkalleen, miltä sinusta tuntuu, mutta konservatiivisena valkoisena naisena huomaan todella vihaavani typeriä liberaaleja pilluhattuja käyttäviä narttuja, jotka teeskentelevät puhuvansa ja puolustavansa "naisia" samalla kun he tuhoavat juuri sitä kulttuuria, joka on antanut meille niin monia upeita mahdollisuuksia ja tarjonnut niitä turvallisessa ja kunnioittavassa ympäristössä.</w:t>
      </w:r>
    </w:p>
    <w:p>
      <w:r>
        <w:rPr>
          <w:b/>
          <w:u w:val="single"/>
        </w:rPr>
        <w:t xml:space="preserve">151512</w:t>
      </w:r>
    </w:p>
    <w:p>
      <w:r>
        <w:t xml:space="preserve">5.</w:t>
        <w:tab/>
        <w:t xml:space="preserve">Ongelma, jota he kieltäytyvät kohtaamasta.</w:t>
      </w:r>
    </w:p>
    <w:p>
      <w:r>
        <w:rPr>
          <w:b/>
          <w:u w:val="single"/>
        </w:rPr>
        <w:t xml:space="preserve">151513</w:t>
      </w:r>
    </w:p>
    <w:p>
      <w:r>
        <w:t xml:space="preserve">6.</w:t>
        <w:tab/>
        <w:t xml:space="preserve">Voisin suhtautua myötätuntoisesti, mutta minusta se olisi epäreilua, koska minulle ei ole tapahtunut 1/10 siitä, mitä sinulle on tapahtunut. En voi kuitenkaan sanoa, ettenkö olisi pahoillani.  Olen kanssasi samaa mieltä suurimmasta osasta ilmaisemistasi asioista, mutta en ole oikeassa enkä voi vihata ihmisiä. Yksilöitä kyllä, ihmisiä ei.  Toivon koko sydämestäni, että elämä antaa sinun löytää mielenrauhasi!</w:t>
      </w:r>
    </w:p>
    <w:p>
      <w:r>
        <w:rPr>
          <w:b/>
          <w:u w:val="single"/>
        </w:rPr>
        <w:t xml:space="preserve">151514</w:t>
      </w:r>
    </w:p>
    <w:p>
      <w:r>
        <w:t xml:space="preserve">7.</w:t>
        <w:tab/>
        <w:t xml:space="preserve">&gt; Tämä suhde, joka minulla on teidän kanssanne, oikeisto Tiedättehän, että suuri osa tästä alaryhmästä, ehkä jopa enemmistö, on keskustavasemmistolaisia, eikö totta?</w:t>
      </w:r>
    </w:p>
    <w:p>
      <w:r>
        <w:rPr>
          <w:b/>
          <w:u w:val="single"/>
        </w:rPr>
        <w:t xml:space="preserve">151515</w:t>
      </w:r>
    </w:p>
    <w:p>
      <w:r>
        <w:t xml:space="preserve">1. OP, lakkaa olemasta homo ja lähetä videoita ensi kerralla. Se ei ole vaikeaa.</w:t>
      </w:r>
    </w:p>
    <w:p>
      <w:r>
        <w:rPr>
          <w:b/>
          <w:u w:val="single"/>
        </w:rPr>
        <w:t xml:space="preserve">151516</w:t>
      </w:r>
    </w:p>
    <w:p>
      <w:r>
        <w:t xml:space="preserve">1. Tässä 20 minuuttia pitkässä videossa Top Hate and Champagne käsittelee tarvetta tulla toimeen edistysmielisten kanssa ja sitä, miten se on mahdollista.</w:t>
      </w:r>
    </w:p>
    <w:p>
      <w:r>
        <w:rPr>
          <w:b/>
          <w:u w:val="single"/>
        </w:rPr>
        <w:t xml:space="preserve">151517</w:t>
      </w:r>
    </w:p>
    <w:p>
      <w:r>
        <w:t xml:space="preserve">2.</w:t>
        <w:tab/>
        <w:t xml:space="preserve">Ei aavistustakaan, keitä nämä e-celebit ovat, mutta tässä vaiheessa &gt; tarve tulla toimeen progressiivisten kanssa ja miten sellainen saavutus on hyvin mahdollista. on jotain, mitä vain vitun jälkeenjäänyt sanoisi.</w:t>
      </w:r>
    </w:p>
    <w:p>
      <w:r>
        <w:rPr>
          <w:b/>
          <w:u w:val="single"/>
        </w:rPr>
        <w:t xml:space="preserve">151518</w:t>
      </w:r>
    </w:p>
    <w:p>
      <w:r>
        <w:t xml:space="preserve">3.</w:t>
        <w:tab/>
        <w:tab/>
        <w:t xml:space="preserve">En loukannut sinua, miksi sinä loukkasit minua?</w:t>
      </w:r>
    </w:p>
    <w:p>
      <w:r>
        <w:rPr>
          <w:b/>
          <w:u w:val="single"/>
        </w:rPr>
        <w:t xml:space="preserve">151519</w:t>
      </w:r>
    </w:p>
    <w:p>
      <w:r>
        <w:t xml:space="preserve">4.</w:t>
        <w:tab/>
        <w:tab/>
        <w:tab/>
        <w:t xml:space="preserve">Koska elät valheessa.</w:t>
      </w:r>
    </w:p>
    <w:p>
      <w:r>
        <w:rPr>
          <w:b/>
          <w:u w:val="single"/>
        </w:rPr>
        <w:t xml:space="preserve">151520</w:t>
      </w:r>
    </w:p>
    <w:p>
      <w:r>
        <w:t xml:space="preserve">Drasko sanoi vain olevansa vaikuttunut, että tytöt keittivät puolikkaan kanan... He kokkailivat kokonaisen #MKR</w:t>
      </w:r>
    </w:p>
    <w:p>
      <w:r>
        <w:rPr>
          <w:b/>
          <w:u w:val="single"/>
        </w:rPr>
        <w:t xml:space="preserve">151521</w:t>
      </w:r>
    </w:p>
    <w:p>
      <w:r>
        <w:t xml:space="preserve">Drasko he eivät kypsennä puoli lintua, idiootti #mkr</w:t>
      </w:r>
    </w:p>
    <w:p>
      <w:r>
        <w:rPr>
          <w:b/>
          <w:u w:val="single"/>
        </w:rPr>
        <w:t xml:space="preserve">151522</w:t>
      </w:r>
    </w:p>
    <w:p>
      <w:r>
        <w:t xml:space="preserve">Toivottavasti joku kokkaa Draskon seuraavassa #MKR-ep:ssä</w:t>
      </w:r>
    </w:p>
    <w:p>
      <w:r>
        <w:rPr>
          <w:b/>
          <w:u w:val="single"/>
        </w:rPr>
        <w:t xml:space="preserve">151523</w:t>
      </w:r>
    </w:p>
    <w:p>
      <w:r>
        <w:t xml:space="preserve">tottakai olet syntynyt Serbiassa...olet yhtä kusessa kuin A Serbian Film #MKR</w:t>
      </w:r>
    </w:p>
    <w:p>
      <w:r>
        <w:rPr>
          <w:b/>
          <w:u w:val="single"/>
        </w:rPr>
        <w:t xml:space="preserve">151524</w:t>
      </w:r>
    </w:p>
    <w:p>
      <w:r>
        <w:t xml:space="preserve">Nämä tytöt ovat vastine parin vuoden takaisille ärsyttäville aasialaisille tytöille. Hyvin tehty, 7. #MKR</w:t>
      </w:r>
    </w:p>
    <w:p>
      <w:r>
        <w:rPr>
          <w:b/>
          <w:u w:val="single"/>
        </w:rPr>
        <w:t xml:space="preserve">151525</w:t>
      </w:r>
    </w:p>
    <w:p>
      <w:r>
        <w:t xml:space="preserve">RT @YesYoureRacist: RT @AnMo95: En ole rasisti, mutta munani on!</w:t>
      </w:r>
    </w:p>
    <w:p>
      <w:r>
        <w:rPr>
          <w:b/>
          <w:u w:val="single"/>
        </w:rPr>
        <w:t xml:space="preserve">151526</w:t>
      </w:r>
    </w:p>
    <w:p>
      <w:r>
        <w:t xml:space="preserve">@MisfitInChains @oldgfatherclock @venereveritas13 SANTA JUST * ON* VALKOINEN</w:t>
      </w:r>
    </w:p>
    <w:p>
      <w:r>
        <w:rPr>
          <w:b/>
          <w:u w:val="single"/>
        </w:rPr>
        <w:t xml:space="preserve">151527</w:t>
      </w:r>
    </w:p>
    <w:p>
      <w:r>
        <w:t xml:space="preserve">RT @Dreamdefenders: Eric Holder #fergusonista: "Ymmärrän epäluottamuksen. Olen oikeusministeri, mutta olen myös musta mies." http://t...</w:t>
      </w:r>
    </w:p>
    <w:p>
      <w:r>
        <w:rPr>
          <w:b/>
          <w:u w:val="single"/>
        </w:rPr>
        <w:t xml:space="preserve">151528</w:t>
      </w:r>
    </w:p>
    <w:p>
      <w:r>
        <w:t xml:space="preserve">RT @AntonioFrench: Fergusonissa: Vietin aamupäivän vaalilautakunnassa hankkimassa karttoja/tietoja, jotta voimme aloittaa jokaisen mustan henkilön rekisteröinnin #Fergusonissa. ht....</w:t>
      </w:r>
    </w:p>
    <w:p>
      <w:r>
        <w:rPr>
          <w:b/>
          <w:u w:val="single"/>
        </w:rPr>
        <w:t xml:space="preserve">151529</w:t>
      </w:r>
    </w:p>
    <w:p>
      <w:r>
        <w:t xml:space="preserve">RT @harikondabolu: Darren Wilson sanoi #Fergusonissa antamassaan todistajanlausunnossa, että hän ajatteli "se näyttää demonilta" ennen kuin ampui Mike Brownin. Ironinen sana...</w:t>
      </w:r>
    </w:p>
    <w:p>
      <w:r>
        <w:rPr>
          <w:b/>
          <w:u w:val="single"/>
        </w:rPr>
        <w:t xml:space="preserve">151530</w:t>
      </w:r>
    </w:p>
    <w:p>
      <w:r>
        <w:t xml:space="preserve">"Hän ei voi olla tarjoilijana ravintolassamme, sillä parta saa hänet näyttämään terroristilta." Kaikki nauravat. #fuckthanksgiving</w:t>
      </w:r>
    </w:p>
    <w:p>
      <w:r>
        <w:rPr>
          <w:b/>
          <w:u w:val="single"/>
        </w:rPr>
        <w:t xml:space="preserve">151531</w:t>
      </w:r>
    </w:p>
    <w:p>
      <w:r>
        <w:t xml:space="preserve">@GarrettaBrown85 @5Candrew Miksi ihmiset edes puhuvat valkoisesta etuoikeudesta, kun enemmistö ruokakortin saajista on valkoisia ihmisiä!!!</w:t>
      </w:r>
    </w:p>
    <w:p>
      <w:r>
        <w:rPr>
          <w:b/>
          <w:u w:val="single"/>
        </w:rPr>
        <w:t xml:space="preserve">151532</w:t>
      </w:r>
    </w:p>
    <w:p>
      <w:r>
        <w:t xml:space="preserve">Nämä kaksi ovat vastenmielisiä #MKR #MKR2015</w:t>
      </w:r>
    </w:p>
    <w:p>
      <w:r>
        <w:rPr>
          <w:b/>
          <w:u w:val="single"/>
        </w:rPr>
        <w:t xml:space="preserve">151533</w:t>
      </w:r>
    </w:p>
    <w:p>
      <w:r>
        <w:t xml:space="preserve">Ruokalistat näyttävät siltä kuin ne olisi tehnyt 5-vuotias pikkutyttö... tässä tapauksessa vain 5-vuotiaan tytön henkinen ikä kai #MKR</w:t>
      </w:r>
    </w:p>
    <w:p>
      <w:r>
        <w:rPr>
          <w:b/>
          <w:u w:val="single"/>
        </w:rPr>
        <w:t xml:space="preserve">151534</w:t>
      </w:r>
    </w:p>
    <w:p>
      <w:r>
        <w:t xml:space="preserve">Kunpa nämä blondit olisivat siinä How To Get Away With Murder -sarjassa....#MKR</w:t>
      </w:r>
    </w:p>
    <w:p>
      <w:r>
        <w:rPr>
          <w:b/>
          <w:u w:val="single"/>
        </w:rPr>
        <w:t xml:space="preserve">151535</w:t>
      </w:r>
    </w:p>
    <w:p>
      <w:r>
        <w:t xml:space="preserve">Olimme lihakauppiaita, mutta emme voi sanoa, että punainen siipikarja ei ole kypsennetty...  #salmonellaqueens #MKR</w:t>
      </w:r>
    </w:p>
    <w:p>
      <w:r>
        <w:rPr>
          <w:b/>
          <w:u w:val="single"/>
        </w:rPr>
        <w:t xml:space="preserve">151536</w:t>
      </w:r>
    </w:p>
    <w:p>
      <w:r>
        <w:t xml:space="preserve">Ei tyhmiä blondeja...mmm...ehkä vain harhakuvitelmia riittävyydestä? #MKR</w:t>
      </w:r>
    </w:p>
    <w:p>
      <w:r>
        <w:rPr>
          <w:b/>
          <w:u w:val="single"/>
        </w:rPr>
        <w:t xml:space="preserve">151537</w:t>
      </w:r>
    </w:p>
    <w:p>
      <w:r>
        <w:t xml:space="preserve">Lakkaa sanomasta tyhmiä blondeja, joilla on kauniit kasvot, koska tarvitset kauniit kasvot vetääksesi tuon pois!!!!. #mkr</w:t>
      </w:r>
    </w:p>
    <w:p>
      <w:r>
        <w:rPr>
          <w:b/>
          <w:u w:val="single"/>
        </w:rPr>
        <w:t xml:space="preserve">151538</w:t>
      </w:r>
    </w:p>
    <w:p>
      <w:r>
        <w:t xml:space="preserve">#mkr Omg ravintola näyttää ihan pikkutyttöjen huoneelta! Gosh</w:t>
      </w:r>
    </w:p>
    <w:p>
      <w:r>
        <w:rPr>
          <w:b/>
          <w:u w:val="single"/>
        </w:rPr>
        <w:t xml:space="preserve">151539</w:t>
      </w:r>
    </w:p>
    <w:p>
      <w:r>
        <w:t xml:space="preserve">Luulen, että ne ovat dekonstrukteerattuja Pro ... mowhores #MKR</w:t>
      </w:r>
    </w:p>
    <w:p>
      <w:r>
        <w:rPr>
          <w:b/>
          <w:u w:val="single"/>
        </w:rPr>
        <w:t xml:space="preserve">151540</w:t>
      </w:r>
    </w:p>
    <w:p>
      <w:r>
        <w:t xml:space="preserve">Minun purettu torttuvitsini #MKR:n viime kaudelta http://t.co/10LPgtdopB http://t.co/10LPgtdopB</w:t>
      </w:r>
    </w:p>
    <w:p>
      <w:r>
        <w:rPr>
          <w:b/>
          <w:u w:val="single"/>
        </w:rPr>
        <w:t xml:space="preserve">151541</w:t>
      </w:r>
    </w:p>
    <w:p>
      <w:r>
        <w:t xml:space="preserve">Ash löysi sisäisen bogun #pilli #fingersinthemouth Ewwww #MKR</w:t>
      </w:r>
    </w:p>
    <w:p>
      <w:r>
        <w:rPr>
          <w:b/>
          <w:u w:val="single"/>
        </w:rPr>
        <w:t xml:space="preserve">151542</w:t>
      </w:r>
    </w:p>
    <w:p>
      <w:r>
        <w:t xml:space="preserve">Nikki...Kermit-sammakko soitti ja haluaa äänensä takaisin #MKR #MKR2015 #KillerBlondes @mykitchenrules</w:t>
      </w:r>
    </w:p>
    <w:p>
      <w:r>
        <w:rPr>
          <w:b/>
          <w:u w:val="single"/>
        </w:rPr>
        <w:t xml:space="preserve">151543</w:t>
      </w:r>
    </w:p>
    <w:p>
      <w:r>
        <w:t xml:space="preserve">Noissa spatchcockeissa on enemmän kosteutta kuin #killerblondit #MKR</w:t>
      </w:r>
    </w:p>
    <w:p>
      <w:r>
        <w:rPr>
          <w:b/>
          <w:u w:val="single"/>
        </w:rPr>
        <w:t xml:space="preserve">151544</w:t>
      </w:r>
    </w:p>
    <w:p>
      <w:r>
        <w:t xml:space="preserve">Erittäin rumien promotyttöjen kasvot ! Faces like cats arsehole #mkr innoissani nähdäkseni heidät@go down tonight...kirjaimellisesti http://t.co/HgoJrfoIeO http://t.co/HgoJrfoIeO</w:t>
      </w:r>
    </w:p>
    <w:p>
      <w:r>
        <w:rPr>
          <w:b/>
          <w:u w:val="single"/>
        </w:rPr>
        <w:t xml:space="preserve">151545</w:t>
      </w:r>
    </w:p>
    <w:p>
      <w:r>
        <w:t xml:space="preserve">@mykitchenrules Elegantti ja kaunis?Halpa ja roskainen!Mikään ei ole epämiellyttävämpää kuin tyttöjen paukuttelu siitä, kuinka seksikkäitä he ovat. #mkr #notsassy</w:t>
      </w:r>
    </w:p>
    <w:p>
      <w:r>
        <w:rPr>
          <w:b/>
          <w:u w:val="single"/>
        </w:rPr>
        <w:t xml:space="preserve">151546</w:t>
      </w:r>
    </w:p>
    <w:p>
      <w:r>
        <w:t xml:space="preserve">Anteeksi #killerblondes mutta olet kaukana PITKÄSSÄ matkassa hienostuneesta. #mkr</w:t>
      </w:r>
    </w:p>
    <w:p>
      <w:r>
        <w:rPr>
          <w:b/>
          <w:u w:val="single"/>
        </w:rPr>
        <w:t xml:space="preserve">151547</w:t>
      </w:r>
    </w:p>
    <w:p>
      <w:r>
        <w:t xml:space="preserve">Drasko tykkää vain äitinsä hot potista, varsinkin kun äiti on humalassa ja tajuton #MKR</w:t>
      </w:r>
    </w:p>
    <w:p>
      <w:r>
        <w:rPr>
          <w:b/>
          <w:u w:val="single"/>
        </w:rPr>
        <w:t xml:space="preserve">151548</w:t>
      </w:r>
    </w:p>
    <w:p>
      <w:r>
        <w:t xml:space="preserve">se sulaa, koska et laittanut sitä pakastimeen ennen tarjoilua, senkin tyhmä lutka! #MKR</w:t>
      </w:r>
    </w:p>
    <w:p>
      <w:r>
        <w:rPr>
          <w:b/>
          <w:u w:val="single"/>
        </w:rPr>
        <w:t xml:space="preserve">151549</w:t>
      </w:r>
    </w:p>
    <w:p>
      <w:r>
        <w:t xml:space="preserve">#mkr deconstructed by girls that have deconstructed brains ! Melkein toi mun päivällinen kun näin tuon paskan lautasella</w:t>
      </w:r>
    </w:p>
    <w:p>
      <w:r>
        <w:rPr>
          <w:b/>
          <w:u w:val="single"/>
        </w:rPr>
        <w:t xml:space="preserve">151550</w:t>
      </w:r>
    </w:p>
    <w:p>
      <w:r>
        <w:t xml:space="preserve">Entisen kilpailijan @whatsnextjake sanoin Katien ja Nikkin on rauhoitettava tilansa. #MKR</w:t>
      </w:r>
    </w:p>
    <w:p>
      <w:r>
        <w:rPr>
          <w:b/>
          <w:u w:val="single"/>
        </w:rPr>
        <w:t xml:space="preserve">151551</w:t>
      </w:r>
    </w:p>
    <w:p>
      <w:r>
        <w:t xml:space="preserve">Inhoan Katia enemmän kuin blondeja, jotka kertovat olevansa seksikkäitä vielä 50 000 kertaa #MKR #notaustraliasnexttopmodel</w:t>
      </w:r>
    </w:p>
    <w:p>
      <w:r>
        <w:rPr>
          <w:b/>
          <w:u w:val="single"/>
        </w:rPr>
        <w:t xml:space="preserve">151552</w:t>
      </w:r>
    </w:p>
    <w:p>
      <w:r>
        <w:t xml:space="preserve">Minulla on ollut paremman näköisiä paskoja kuin nämä kaksi! #MKR2015 #MKR #killerblondes</w:t>
      </w:r>
    </w:p>
    <w:p>
      <w:r>
        <w:rPr>
          <w:b/>
          <w:u w:val="single"/>
        </w:rPr>
        <w:t xml:space="preserve">151553</w:t>
      </w:r>
    </w:p>
    <w:p>
      <w:r>
        <w:t xml:space="preserve">@mykitchenrules Tytöt, älkää antako tähteiden mennä vyötärölle. Koirani arvostaisi sitä todella paljon! #MKR</w:t>
      </w:r>
    </w:p>
    <w:p>
      <w:r>
        <w:rPr>
          <w:b/>
          <w:u w:val="single"/>
        </w:rPr>
        <w:t xml:space="preserve">151554</w:t>
      </w:r>
    </w:p>
    <w:p>
      <w:r>
        <w:t xml:space="preserve">Toivottavasti joku noista ämmistä kaatuu ja murtaa jalkansa #MKR</w:t>
      </w:r>
    </w:p>
    <w:p>
      <w:r>
        <w:rPr>
          <w:b/>
          <w:u w:val="single"/>
        </w:rPr>
        <w:t xml:space="preserve">151555</w:t>
      </w:r>
    </w:p>
    <w:p>
      <w:r>
        <w:t xml:space="preserve">Hitto, hän osaa kävellä.....juuri noin, tyttö... jalka toisen eteen.....#MKR</w:t>
      </w:r>
    </w:p>
    <w:p>
      <w:r>
        <w:rPr>
          <w:b/>
          <w:u w:val="single"/>
        </w:rPr>
        <w:t xml:space="preserve">151556</w:t>
      </w:r>
    </w:p>
    <w:p>
      <w:r>
        <w:t xml:space="preserve">R u fucking kidding - catwalk - kaikki mitä puuttuu on tanko #mkr</w:t>
      </w:r>
    </w:p>
    <w:p>
      <w:r>
        <w:rPr>
          <w:b/>
          <w:u w:val="single"/>
        </w:rPr>
        <w:t xml:space="preserve">151557</w:t>
      </w:r>
    </w:p>
    <w:p>
      <w:r>
        <w:t xml:space="preserve">Itse asiassa Nikki on oikeasti aika hyvännäköinen, odottakaa, kunnes kuvani ilmestyvät uutiskojuun! #mkr #valokuvaus #muoti</w:t>
      </w:r>
    </w:p>
    <w:p>
      <w:r>
        <w:rPr>
          <w:b/>
          <w:u w:val="single"/>
        </w:rPr>
        <w:t xml:space="preserve">151558</w:t>
      </w:r>
    </w:p>
    <w:p>
      <w:r>
        <w:t xml:space="preserve">Ilmeisesti luonnolliset blondit!! #mkr</w:t>
      </w:r>
    </w:p>
    <w:p>
      <w:r>
        <w:rPr>
          <w:b/>
          <w:u w:val="single"/>
        </w:rPr>
        <w:t xml:space="preserve">151559</w:t>
      </w:r>
    </w:p>
    <w:p>
      <w:r>
        <w:t xml:space="preserve">Aion vain sanoa sen... uudelleen....DUMB BITCH! #MKR</w:t>
      </w:r>
    </w:p>
    <w:p>
      <w:r>
        <w:rPr>
          <w:b/>
          <w:u w:val="single"/>
        </w:rPr>
        <w:t xml:space="preserve">151560</w:t>
      </w:r>
    </w:p>
    <w:p>
      <w:r>
        <w:t xml:space="preserve">WTF....#mkr tytöt käyttivät ostettu sorbet amd että oli standout!!??? Eikö heidät pitäisi hylätä? ??</w:t>
      </w:r>
    </w:p>
    <w:p>
      <w:r>
        <w:rPr>
          <w:b/>
          <w:u w:val="single"/>
        </w:rPr>
        <w:t xml:space="preserve">151561</w:t>
      </w:r>
    </w:p>
    <w:p>
      <w:r>
        <w:t xml:space="preserve">"Se on kuin Katie ja Nikki. Se on roskainen ja halpa." "Se on kuin Katie ja Nikki."</w:t>
        <w:br/>
        <w:br/>
        <w:t xml:space="preserve"> #MKR</w:t>
      </w:r>
    </w:p>
    <w:p>
      <w:r>
        <w:rPr>
          <w:b/>
          <w:u w:val="single"/>
        </w:rPr>
        <w:t xml:space="preserve">151562</w:t>
      </w:r>
    </w:p>
    <w:p>
      <w:r>
        <w:t xml:space="preserve">En aio käyttää hash-tagina Killer Blondes! #MKR</w:t>
      </w:r>
    </w:p>
    <w:p>
      <w:r>
        <w:rPr>
          <w:b/>
          <w:u w:val="single"/>
        </w:rPr>
        <w:t xml:space="preserve">151563</w:t>
      </w:r>
    </w:p>
    <w:p>
      <w:r>
        <w:t xml:space="preserve">Turpa kiinni Katie ja Nikki... Siinä kaikki :)</w:t>
        <w:br/>
        <w:t xml:space="preserve"> #MKR #MKR2015 #mykitchenrules #mykitchenrules</w:t>
      </w:r>
    </w:p>
    <w:p>
      <w:r>
        <w:rPr>
          <w:b/>
          <w:u w:val="single"/>
        </w:rPr>
        <w:t xml:space="preserve">151564</w:t>
      </w:r>
    </w:p>
    <w:p>
      <w:r>
        <w:t xml:space="preserve">Huomasiko kukaan muu, että Katien ja Nikkin kaikki kolme ruokalajia perustuivat siihen, että he ovat lutkia? Makkaraa, kyrpää ja torttuja? #MKR #MKR2015</w:t>
      </w:r>
    </w:p>
    <w:p>
      <w:r>
        <w:rPr>
          <w:b/>
          <w:u w:val="single"/>
        </w:rPr>
        <w:t xml:space="preserve">151565</w:t>
      </w:r>
    </w:p>
    <w:p>
      <w:r>
        <w:t xml:space="preserve">Just luin #killerblondit pääsevät läpi. Kytkeytyy pois päältä. #MKR</w:t>
      </w:r>
    </w:p>
    <w:p>
      <w:r>
        <w:rPr>
          <w:b/>
          <w:u w:val="single"/>
        </w:rPr>
        <w:t xml:space="preserve">151566</w:t>
      </w:r>
    </w:p>
    <w:p>
      <w:r>
        <w:t xml:space="preserve">Kuka kirjoittaa bimbolinoita? #mkr</w:t>
      </w:r>
    </w:p>
    <w:p>
      <w:r>
        <w:rPr>
          <w:b/>
          <w:u w:val="single"/>
        </w:rPr>
        <w:t xml:space="preserve">151567</w:t>
      </w:r>
    </w:p>
    <w:p>
      <w:r>
        <w:t xml:space="preserve">Katie ja Nikki - NSW - My Kitchen Rules</w:t>
        <w:br/>
        <w:t xml:space="preserve">Milloin ihmiset oppivat? He eivät ole niin kuumia. Ylpeys käy aina lankeemuksen edellä.</w:t>
      </w:r>
    </w:p>
    <w:p>
      <w:r>
        <w:rPr>
          <w:b/>
          <w:u w:val="single"/>
        </w:rPr>
        <w:t xml:space="preserve">151568</w:t>
      </w:r>
    </w:p>
    <w:p>
      <w:r>
        <w:t xml:space="preserve">@mykitchenrules Voi luoja.  Etkö osaa käyttää tölkinavaajaa?  Tulee mieleen eräs tuttu vitsi.  Mistä tunnet blondin.....? #MKR</w:t>
      </w:r>
    </w:p>
    <w:p>
      <w:r>
        <w:rPr>
          <w:b/>
          <w:u w:val="single"/>
        </w:rPr>
        <w:t xml:space="preserve">151569</w:t>
      </w:r>
    </w:p>
    <w:p>
      <w:r>
        <w:t xml:space="preserve">Kim Kardashianilla on ollut avioliittoja, jotka eivät ole venyneet yhtä pitkiksi kuin #MKR</w:t>
      </w:r>
    </w:p>
    <w:p>
      <w:r>
        <w:rPr>
          <w:b/>
          <w:u w:val="single"/>
        </w:rPr>
        <w:t xml:space="preserve">151570</w:t>
      </w:r>
    </w:p>
    <w:p>
      <w:r>
        <w:t xml:space="preserve">Sassy...? Enemmänkin femme bots kuin tappajablondit... #mkr</w:t>
      </w:r>
    </w:p>
    <w:p>
      <w:r>
        <w:rPr>
          <w:b/>
          <w:u w:val="single"/>
        </w:rPr>
        <w:t xml:space="preserve">151571</w:t>
      </w:r>
    </w:p>
    <w:p>
      <w:r>
        <w:t xml:space="preserve">@mykitchenrules #MKR Tytöt tuovat pöytään "Sassy-ges".</w:t>
      </w:r>
    </w:p>
    <w:p>
      <w:r>
        <w:rPr>
          <w:b/>
          <w:u w:val="single"/>
        </w:rPr>
        <w:t xml:space="preserve">151572</w:t>
      </w:r>
    </w:p>
    <w:p>
      <w:r>
        <w:t xml:space="preserve">Vain minä, vai kuumia blondeja #mkr ei ollenkaan kuuma??? Vain keskiverto!</w:t>
      </w:r>
    </w:p>
    <w:p>
      <w:r>
        <w:rPr>
          <w:b/>
          <w:u w:val="single"/>
        </w:rPr>
        <w:t xml:space="preserve">151573</w:t>
      </w:r>
    </w:p>
    <w:p>
      <w:r>
        <w:t xml:space="preserve">"@NewIdeamagazine:He eivät vitsailleet, kun he sanoivat dekonstruoitu! #mkr" Yeh. Olen nähnyt parempaa paskaa naistenlehdissä.... Oi... Aivan... Anteeksi #MKR</w:t>
      </w:r>
    </w:p>
    <w:p>
      <w:r>
        <w:rPr>
          <w:b/>
          <w:u w:val="single"/>
        </w:rPr>
        <w:t xml:space="preserve">151574</w:t>
      </w:r>
    </w:p>
    <w:p>
      <w:r>
        <w:t xml:space="preserve">Katie ja Nikki ovat ehdottomasti osoittaneet, etteivät he ole vain tyhmiä blondeja, joilla on kauniit kasvot. He ovat vain tyhmiä blondeja. #mkr</w:t>
      </w:r>
    </w:p>
    <w:p>
      <w:r>
        <w:rPr>
          <w:b/>
          <w:u w:val="single"/>
        </w:rPr>
        <w:t xml:space="preserve">151575</w:t>
      </w:r>
    </w:p>
    <w:p>
      <w:r>
        <w:t xml:space="preserve">Kuka oli vastuussa siitä, että nämä tytöt vakuuttuivat siitä, että he olivat niin kauniita? #MKR</w:t>
      </w:r>
    </w:p>
    <w:p>
      <w:r>
        <w:rPr>
          <w:b/>
          <w:u w:val="single"/>
        </w:rPr>
        <w:t xml:space="preserve">151576</w:t>
      </w:r>
    </w:p>
    <w:p>
      <w:r>
        <w:t xml:space="preserve">#mkr OH MY GAWD WE'RE LIKE SO HOT I CAN'T EVEN... http://t.co/yisKQvhmkH...</w:t>
      </w:r>
    </w:p>
    <w:p>
      <w:r>
        <w:rPr>
          <w:b/>
          <w:u w:val="single"/>
        </w:rPr>
        <w:t xml:space="preserve">151577</w:t>
      </w:r>
    </w:p>
    <w:p>
      <w:r>
        <w:t xml:space="preserve">@mykitchenrules löysitkö Katien ja Nikkin Mt Druittin seuraava huippumalli -kilpailun jonosta? #MKR</w:t>
      </w:r>
    </w:p>
    <w:p>
      <w:r>
        <w:rPr>
          <w:b/>
          <w:u w:val="single"/>
        </w:rPr>
        <w:t xml:space="preserve">151578</w:t>
      </w:r>
    </w:p>
    <w:p>
      <w:r>
        <w:t xml:space="preserve">Ugh nämä #KillerBlondit ovat tappavan tylsiä, ja miksi levittää dna:ta ympäri pöytää? Epähygieenistä -ja ällöttävää! #MKR2015 #MKR</w:t>
      </w:r>
    </w:p>
    <w:p>
      <w:r>
        <w:rPr>
          <w:b/>
          <w:u w:val="single"/>
        </w:rPr>
        <w:t xml:space="preserve">151579</w:t>
      </w:r>
    </w:p>
    <w:p>
      <w:r>
        <w:t xml:space="preserve">Jos kuulen vielä kerran "kuuma" "kaunis" "röyhkeä" "kuten me"... Minä puran... #MKR #killerblondes</w:t>
      </w:r>
    </w:p>
    <w:p>
      <w:r>
        <w:rPr>
          <w:b/>
          <w:u w:val="single"/>
        </w:rPr>
        <w:t xml:space="preserve">151580</w:t>
      </w:r>
    </w:p>
    <w:p>
      <w:r>
        <w:t xml:space="preserve">#MKR ehkä teidän tyttöjen pitäisi palata leikkaamaan lehmiä ja sikoja, älkää lopettako päivätyötänne!!! @mykitchenrules</w:t>
      </w:r>
    </w:p>
    <w:p>
      <w:r>
        <w:rPr>
          <w:b/>
          <w:u w:val="single"/>
        </w:rPr>
        <w:t xml:space="preserve">151581</w:t>
      </w:r>
    </w:p>
    <w:p>
      <w:r>
        <w:t xml:space="preserve">Mikään ei ole pahempaa kuin raaka kukko....oh odota....#MKR</w:t>
      </w:r>
    </w:p>
    <w:p>
      <w:r>
        <w:rPr>
          <w:b/>
          <w:u w:val="single"/>
        </w:rPr>
        <w:t xml:space="preserve">151582</w:t>
      </w:r>
    </w:p>
    <w:p>
      <w:r>
        <w:t xml:space="preserve">Yksi niistä ei taida olla paha ;) #mkr</w:t>
      </w:r>
    </w:p>
    <w:p>
      <w:r>
        <w:rPr>
          <w:b/>
          <w:u w:val="single"/>
        </w:rPr>
        <w:t xml:space="preserve">151583</w:t>
      </w:r>
    </w:p>
    <w:p>
      <w:r>
        <w:t xml:space="preserve">Tytöt käyvät läpi tämän on vittu vai imevätkö he Colinin munaa! #MKR</w:t>
      </w:r>
    </w:p>
    <w:p>
      <w:r>
        <w:rPr>
          <w:b/>
          <w:u w:val="single"/>
        </w:rPr>
        <w:t xml:space="preserve">151584</w:t>
      </w:r>
    </w:p>
    <w:p>
      <w:r>
        <w:t xml:space="preserve">Nämä 2 harhaiskua, narsistista emäntää #MKR:ssä saavat minut oksentamaan oman illalliseni ylös.</w:t>
      </w:r>
    </w:p>
    <w:p>
      <w:r>
        <w:rPr>
          <w:b/>
          <w:u w:val="single"/>
        </w:rPr>
        <w:t xml:space="preserve">151585</w:t>
      </w:r>
    </w:p>
    <w:p>
      <w:r>
        <w:t xml:space="preserve">heidän pikaravintolansa teemana näyttää olevan "barbien unelmien narsismikeittiö" 💋 #MKR</w:t>
      </w:r>
    </w:p>
    <w:p>
      <w:r>
        <w:rPr>
          <w:b/>
          <w:u w:val="single"/>
        </w:rPr>
        <w:t xml:space="preserve">151586</w:t>
      </w:r>
    </w:p>
    <w:p>
      <w:r>
        <w:t xml:space="preserve">Tytöt voivat tehdä minulle ruokaa milloin tahansa. Mutta ei kuumaa pataa... tai spatchcockia. #MKR</w:t>
      </w:r>
    </w:p>
    <w:p>
      <w:r>
        <w:rPr>
          <w:b/>
          <w:u w:val="single"/>
        </w:rPr>
        <w:t xml:space="preserve">151587</w:t>
      </w:r>
    </w:p>
    <w:p>
      <w:r>
        <w:t xml:space="preserve">Nämä tytöt ovat aika... kamalia. #gohome #MKR</w:t>
      </w:r>
    </w:p>
    <w:p>
      <w:r>
        <w:rPr>
          <w:b/>
          <w:u w:val="single"/>
        </w:rPr>
        <w:t xml:space="preserve">151588</w:t>
      </w:r>
    </w:p>
    <w:p>
      <w:r>
        <w:t xml:space="preserve">@mykitchenrules jos tämä tyhjänpäiväinen omahyväisyyskaksikko pääsee tänään läpi en katso enää #suicideblondes #mkr</w:t>
      </w:r>
    </w:p>
    <w:p>
      <w:r>
        <w:rPr>
          <w:b/>
          <w:u w:val="single"/>
        </w:rPr>
        <w:t xml:space="preserve">151589</w:t>
      </w:r>
    </w:p>
    <w:p>
      <w:r>
        <w:t xml:space="preserve">He alkavat käyttäytyä ja näyttää minusta parilta B-luokan huoralta #MKR</w:t>
      </w:r>
    </w:p>
    <w:p>
      <w:r>
        <w:rPr>
          <w:b/>
          <w:u w:val="single"/>
        </w:rPr>
        <w:t xml:space="preserve">151590</w:t>
      </w:r>
    </w:p>
    <w:p>
      <w:r>
        <w:t xml:space="preserve">Ehkä tytöillä pitäisi olla vähemmän lippuja itsellään ja huolehtia ruoanlaitosta. #MKR</w:t>
      </w:r>
    </w:p>
    <w:p>
      <w:r>
        <w:rPr>
          <w:b/>
          <w:u w:val="single"/>
        </w:rPr>
        <w:t xml:space="preserve">151591</w:t>
      </w:r>
    </w:p>
    <w:p>
      <w:r>
        <w:t xml:space="preserve">"@walslab: Beavis ja Butthead #MKR" Onko sillä väliä?</w:t>
      </w:r>
    </w:p>
    <w:p>
      <w:r>
        <w:rPr>
          <w:b/>
          <w:u w:val="single"/>
        </w:rPr>
        <w:t xml:space="preserve">151592</w:t>
      </w:r>
    </w:p>
    <w:p>
      <w:r>
        <w:t xml:space="preserve">#MKR:n kanssa. Jos yhteiskunta arvioi nämä kaksi kauniiksi, minulla ei ole mitään toivoa.</w:t>
      </w:r>
    </w:p>
    <w:p>
      <w:r>
        <w:rPr>
          <w:b/>
          <w:u w:val="single"/>
        </w:rPr>
        <w:t xml:space="preserve">151593</w:t>
      </w:r>
    </w:p>
    <w:p>
      <w:r>
        <w:t xml:space="preserve">@mykitchenrules Luulen, että vaaleanpunainen on mennyt tyttöjen päähän #imbeautiful #MKR</w:t>
      </w:r>
    </w:p>
    <w:p>
      <w:r>
        <w:rPr>
          <w:b/>
          <w:u w:val="single"/>
        </w:rPr>
        <w:t xml:space="preserve">151594</w:t>
      </w:r>
    </w:p>
    <w:p>
      <w:r>
        <w:t xml:space="preserve">Luuletko, että näillä kahdella tytöllä on aivan liian monta lippua neuloa itselleen #MKR #PromoGirls #promogirls en usko että on</w:t>
      </w:r>
    </w:p>
    <w:p>
      <w:r>
        <w:rPr>
          <w:b/>
          <w:u w:val="single"/>
        </w:rPr>
        <w:t xml:space="preserve">151595</w:t>
      </w:r>
    </w:p>
    <w:p>
      <w:r>
        <w:t xml:space="preserve">Jospa tällä Isojalkajalalla olisi siivet, joiden avulla nämä tytöt voisivat lentää ulos itse kaivamastaan kuopasta #mkr @mykitchenrules</w:t>
      </w:r>
    </w:p>
    <w:p>
      <w:r>
        <w:rPr>
          <w:b/>
          <w:u w:val="single"/>
        </w:rPr>
        <w:t xml:space="preserve">151596</w:t>
      </w:r>
    </w:p>
    <w:p>
      <w:r>
        <w:t xml:space="preserve">"Tyylikäs ja elegantti" on yksi tapa ilmaista se... #mkr</w:t>
      </w:r>
    </w:p>
    <w:p>
      <w:r>
        <w:rPr>
          <w:b/>
          <w:u w:val="single"/>
        </w:rPr>
        <w:t xml:space="preserve">151597</w:t>
      </w:r>
    </w:p>
    <w:p>
      <w:r>
        <w:t xml:space="preserve">@mykitchenrules Valitsiko Stevie Wonder nämä "mallit"? #MKR</w:t>
      </w:r>
    </w:p>
    <w:p>
      <w:r>
        <w:rPr>
          <w:b/>
          <w:u w:val="single"/>
        </w:rPr>
        <w:t xml:space="preserve">151598</w:t>
      </w:r>
    </w:p>
    <w:p>
      <w:r>
        <w:t xml:space="preserve">#MKR2015 #MKR miksi he sanovat jatkuvasti, että he ovat niin kauniita?</w:t>
      </w:r>
    </w:p>
    <w:p>
      <w:r>
        <w:rPr>
          <w:b/>
          <w:u w:val="single"/>
        </w:rPr>
        <w:t xml:space="preserve">151599</w:t>
      </w:r>
    </w:p>
    <w:p>
      <w:r>
        <w:t xml:space="preserve">Onko #mkr sitten seksistinen? Neljä kuudesta neljännen pikavuoroparin joukkueesta on naisjoukkue.</w:t>
      </w:r>
    </w:p>
    <w:p>
      <w:r>
        <w:rPr>
          <w:b/>
          <w:u w:val="single"/>
        </w:rPr>
        <w:t xml:space="preserve">151600</w:t>
      </w:r>
    </w:p>
    <w:p>
      <w:r>
        <w:t xml:space="preserve">miksi koko heidän ruokalistansa liittyy mulkkuihin?!?!?!!!!! #MKR</w:t>
      </w:r>
    </w:p>
    <w:p>
      <w:r>
        <w:rPr>
          <w:b/>
          <w:u w:val="single"/>
        </w:rPr>
        <w:t xml:space="preserve">151601</w:t>
      </w:r>
    </w:p>
    <w:p>
      <w:r>
        <w:t xml:space="preserve">LOPETA SANOMASTA SASS TAI PISTÄN JALKANI PERSEESEESI #MKR</w:t>
      </w:r>
    </w:p>
    <w:p>
      <w:r>
        <w:rPr>
          <w:b/>
          <w:u w:val="single"/>
        </w:rPr>
        <w:t xml:space="preserve">151602</w:t>
      </w:r>
    </w:p>
    <w:p>
      <w:r>
        <w:t xml:space="preserve">Tämän pitäisi olla vitun kokkiohjelma eikä joukko homoja, jotka kävelevät tyhmästi pitkin kiitotietä #cringeworthy #mkr</w:t>
      </w:r>
    </w:p>
    <w:p>
      <w:r>
        <w:rPr>
          <w:b/>
          <w:u w:val="single"/>
        </w:rPr>
        <w:t xml:space="preserve">151603</w:t>
      </w:r>
    </w:p>
    <w:p>
      <w:r>
        <w:t xml:space="preserve">Mikä mukaansatempaava pieni oppitunti catwalkilla kävelemisestä. Kiitos naiset #MKR</w:t>
      </w:r>
    </w:p>
    <w:p>
      <w:r>
        <w:rPr>
          <w:b/>
          <w:u w:val="single"/>
        </w:rPr>
        <w:t xml:space="preserve">151604</w:t>
      </w:r>
    </w:p>
    <w:p>
      <w:r>
        <w:t xml:space="preserve">Neiti rakastaa #MKR:ää, jos joudun katsomaan vielä viisi minuuttia näitä koppavia, idioottimaisia, 2-bittisiä huoria, kaulaan itseni. #goingtobed</w:t>
      </w:r>
    </w:p>
    <w:p>
      <w:r>
        <w:rPr>
          <w:b/>
          <w:u w:val="single"/>
        </w:rPr>
        <w:t xml:space="preserve">151605</w:t>
      </w:r>
    </w:p>
    <w:p>
      <w:r>
        <w:t xml:space="preserve">kyllä Colin kaipaisi lisää rasvaa makkaraansa.... #MKR</w:t>
      </w:r>
    </w:p>
    <w:p>
      <w:r>
        <w:rPr>
          <w:b/>
          <w:u w:val="single"/>
        </w:rPr>
        <w:t xml:space="preserve">151606</w:t>
      </w:r>
    </w:p>
    <w:p>
      <w:r>
        <w:t xml:space="preserve">Homokihlattu ei kestä olla erossa tuoreesta lihasta #MKR</w:t>
      </w:r>
    </w:p>
    <w:p>
      <w:r>
        <w:rPr>
          <w:b/>
          <w:u w:val="single"/>
        </w:rPr>
        <w:t xml:space="preserve">151607</w:t>
      </w:r>
    </w:p>
    <w:p>
      <w:r>
        <w:t xml:space="preserve">Debin on parasta olla siellä tänä iltana tai #MKR voi nussia minua kovaa ruosteisella moottorisahalla ja kutsua sitä Maryksi....</w:t>
      </w:r>
    </w:p>
    <w:p>
      <w:r>
        <w:rPr>
          <w:b/>
          <w:u w:val="single"/>
        </w:rPr>
        <w:t xml:space="preserve">151608</w:t>
      </w:r>
    </w:p>
    <w:p>
      <w:r>
        <w:t xml:space="preserve">"@CarlyandTresne: Tosiaankin!!! Oikeasti!!! Toinen kierros!!! #MKR noiden teurastajan promo-tyttöjen on parasta olla kilttejä Sherille ja Emilie:lle." Kyllä TAI muuten</w:t>
      </w:r>
    </w:p>
    <w:p>
      <w:r>
        <w:rPr>
          <w:b/>
          <w:u w:val="single"/>
        </w:rPr>
        <w:t xml:space="preserve">151609</w:t>
      </w:r>
    </w:p>
    <w:p>
      <w:r>
        <w:t xml:space="preserve">Kastike, paprika ja liemi paketista/purkista..Odottamani ruoanlaiton laatu. Kaksinkertaiset standardit 'promo-tytöiltä' #Mkr #MKR #MKR2015</w:t>
      </w:r>
    </w:p>
    <w:p>
      <w:r>
        <w:rPr>
          <w:b/>
          <w:u w:val="single"/>
        </w:rPr>
        <w:t xml:space="preserve">151610</w:t>
      </w:r>
    </w:p>
    <w:p>
      <w:r>
        <w:t xml:space="preserve">Ehdottomasti #blondemoment #MKR</w:t>
      </w:r>
    </w:p>
    <w:p>
      <w:r>
        <w:rPr>
          <w:b/>
          <w:u w:val="single"/>
        </w:rPr>
        <w:t xml:space="preserve">151611</w:t>
      </w:r>
    </w:p>
    <w:p>
      <w:r>
        <w:t xml:space="preserve">Anteeksi, mutta #JessieJ on #thevoiceau:ssa todellinen kusipää. Et sinä ole sitä kaikkea.</w:t>
      </w:r>
    </w:p>
    <w:p>
      <w:r>
        <w:rPr>
          <w:b/>
          <w:u w:val="single"/>
        </w:rPr>
        <w:t xml:space="preserve">151612</w:t>
      </w:r>
    </w:p>
    <w:p>
      <w:r>
        <w:t xml:space="preserve">Niin harmittaa, että #MKR:n tylsät mimmit käyttävät niin hienoa nimeä ravintolalleen. #Sassy #Iamlatetothepartytonight #IQ</w:t>
      </w:r>
    </w:p>
    <w:p>
      <w:r>
        <w:rPr>
          <w:b/>
          <w:u w:val="single"/>
        </w:rPr>
        <w:t xml:space="preserve">151613</w:t>
      </w:r>
    </w:p>
    <w:p>
      <w:r>
        <w:t xml:space="preserve">RT @SimpsonMatt: Kim Kardashianilla on ollut avioliittoja, jotka eivät ole venyneet yhtä pitkiksi kuin #MKR</w:t>
      </w:r>
    </w:p>
    <w:p>
      <w:r>
        <w:rPr>
          <w:b/>
          <w:u w:val="single"/>
        </w:rPr>
        <w:t xml:space="preserve">151614</w:t>
      </w:r>
    </w:p>
    <w:p>
      <w:r>
        <w:t xml:space="preserve">RT @Dazzling19: Vain minä, vai eivätkö #mkr:n kuumat blondit ole lainkaan kuumia??? Vain keskiverto!</w:t>
      </w:r>
    </w:p>
    <w:p>
      <w:r>
        <w:rPr>
          <w:b/>
          <w:u w:val="single"/>
        </w:rPr>
        <w:t xml:space="preserve">151615</w:t>
      </w:r>
    </w:p>
    <w:p>
      <w:r>
        <w:t xml:space="preserve">RT @stweet_heart: Kertoiko hän todella juuri heille, että kävelläkseen pitää vain "laittaa jalka toisen eteen"?</w:t>
        <w:br/>
        <w:br/>
        <w:t xml:space="preserve"> #mkr http://t.co/x84K...</w:t>
      </w:r>
    </w:p>
    <w:p>
      <w:r>
        <w:rPr>
          <w:b/>
          <w:u w:val="single"/>
        </w:rPr>
        <w:t xml:space="preserve">151616</w:t>
      </w:r>
    </w:p>
    <w:p>
      <w:r>
        <w:t xml:space="preserve">RT @fee_bee_63: Kuka oli vastuussa siitä, että nämä tytöt vakuutettiin siitä, että he olivat niin kauniita? #MKR</w:t>
      </w:r>
    </w:p>
    <w:p>
      <w:r>
        <w:rPr>
          <w:b/>
          <w:u w:val="single"/>
        </w:rPr>
        <w:t xml:space="preserve">151617</w:t>
      </w:r>
    </w:p>
    <w:p>
      <w:r>
        <w:t xml:space="preserve">@Weeezza Gosh En pidä noista kahdesta tytöstä. He eivät vain ole seksikkäitä. #MKR</w:t>
      </w:r>
    </w:p>
    <w:p>
      <w:r>
        <w:rPr>
          <w:b/>
          <w:u w:val="single"/>
        </w:rPr>
        <w:t xml:space="preserve">151618</w:t>
      </w:r>
    </w:p>
    <w:p>
      <w:r>
        <w:t xml:space="preserve">Katie on läski! Model!!!! Hahahaha #MKR #killerblondes</w:t>
      </w:r>
    </w:p>
    <w:p>
      <w:r>
        <w:rPr>
          <w:b/>
          <w:u w:val="single"/>
        </w:rPr>
        <w:t xml:space="preserve">151619</w:t>
      </w:r>
    </w:p>
    <w:p>
      <w:r>
        <w:t xml:space="preserve">Kumpi näistä kahdesta blondista on Beavis ja kumpi Butthead #MKR</w:t>
      </w:r>
    </w:p>
    <w:p>
      <w:r>
        <w:rPr>
          <w:b/>
          <w:u w:val="single"/>
        </w:rPr>
        <w:t xml:space="preserve">151620</w:t>
      </w:r>
    </w:p>
    <w:p>
      <w:r>
        <w:t xml:space="preserve">Olen tavallaan kaivannut Annien hullua outoutta #mkr</w:t>
      </w:r>
    </w:p>
    <w:p>
      <w:r>
        <w:rPr>
          <w:b/>
          <w:u w:val="single"/>
        </w:rPr>
        <w:t xml:space="preserve">151621</w:t>
      </w:r>
    </w:p>
    <w:p>
      <w:r>
        <w:t xml:space="preserve">Te kaikki teitte yhden asian enemmän... Rauhoittukaa #MKR</w:t>
      </w:r>
    </w:p>
    <w:p>
      <w:r>
        <w:rPr>
          <w:b/>
          <w:u w:val="single"/>
        </w:rPr>
        <w:t xml:space="preserve">151622</w:t>
      </w:r>
    </w:p>
    <w:p>
      <w:r>
        <w:t xml:space="preserve">En taida jaksaa enää katsoa noita blondeja lutkia. Tämä saatan olla minä, joka eroaa sinusta, #mkr.</w:t>
      </w:r>
    </w:p>
    <w:p>
      <w:r>
        <w:rPr>
          <w:b/>
          <w:u w:val="single"/>
        </w:rPr>
        <w:t xml:space="preserve">151623</w:t>
      </w:r>
    </w:p>
    <w:p>
      <w:r>
        <w:t xml:space="preserve">#MKR Punapukuisella blondilla on kasvattajien lantio tuossa mekossa. Malli perseeni!</w:t>
      </w:r>
    </w:p>
    <w:p>
      <w:r>
        <w:rPr>
          <w:b/>
          <w:u w:val="single"/>
        </w:rPr>
        <w:t xml:space="preserve">151624</w:t>
      </w:r>
    </w:p>
    <w:p>
      <w:r>
        <w:t xml:space="preserve">Nämä tytöt käyttäytyvät kuin olisivat laittaneet kolme hyvää ruokaa! Reality check käyttö ei! Nouse pois tuolta korkealta hevosen selästä!! #mkr</w:t>
      </w:r>
    </w:p>
    <w:p>
      <w:r>
        <w:rPr>
          <w:b/>
          <w:u w:val="single"/>
        </w:rPr>
        <w:t xml:space="preserve">151625</w:t>
      </w:r>
    </w:p>
    <w:p>
      <w:r>
        <w:t xml:space="preserve">Haluan nähdä teurastettujen tyttöjen kohtaavan teksasilaisen (jolla on miesmäistä röyhkeyttä) ja hänen tyttärensä (joka on oikeasti hyvännäköinen) #MKR</w:t>
      </w:r>
    </w:p>
    <w:p>
      <w:r>
        <w:rPr>
          <w:b/>
          <w:u w:val="single"/>
        </w:rPr>
        <w:t xml:space="preserve">151626</w:t>
      </w:r>
    </w:p>
    <w:p>
      <w:r>
        <w:t xml:space="preserve">tämä on täyttä paskaa - en tiedä, kestänkö enää Bimbon teurastajia.</w:t>
        <w:br/>
        <w:t xml:space="preserve">vieroitus #MKR:stä</w:t>
      </w:r>
    </w:p>
    <w:p>
      <w:r>
        <w:rPr>
          <w:b/>
          <w:u w:val="single"/>
        </w:rPr>
        <w:t xml:space="preserve">151627</w:t>
      </w:r>
    </w:p>
    <w:p>
      <w:r>
        <w:t xml:space="preserve">Hän pelasti heidät, koska hän haluaa panna heitä #mkr</w:t>
      </w:r>
    </w:p>
    <w:p>
      <w:r>
        <w:rPr>
          <w:b/>
          <w:u w:val="single"/>
        </w:rPr>
        <w:t xml:space="preserve">151628</w:t>
      </w:r>
    </w:p>
    <w:p>
      <w:r>
        <w:t xml:space="preserve">Channel 7:n mukaan on selvää, että blondit bimbot ovat parempaa tv:tä. Shit cooks #mkr</w:t>
      </w:r>
    </w:p>
    <w:p>
      <w:r>
        <w:rPr>
          <w:b/>
          <w:u w:val="single"/>
        </w:rPr>
        <w:t xml:space="preserve">151629</w:t>
      </w:r>
    </w:p>
    <w:p>
      <w:r>
        <w:t xml:space="preserve">He jäävät... vain siksi, että tuottajat voivat järjestää showdownin heidän ja hienosto-narttujen välillä #mkr #bringit #bringit</w:t>
      </w:r>
    </w:p>
    <w:p>
      <w:r>
        <w:rPr>
          <w:b/>
          <w:u w:val="single"/>
        </w:rPr>
        <w:t xml:space="preserve">151630</w:t>
      </w:r>
    </w:p>
    <w:p>
      <w:r>
        <w:t xml:space="preserve">#MKR ääntävätkö blondit jatkuvasti "pornomallit" väärin ? Oikeastaan tuo on tylyä, anteeksi kaikille pornobisneksen naisille !</w:t>
      </w:r>
    </w:p>
    <w:p>
      <w:r>
        <w:rPr>
          <w:b/>
          <w:u w:val="single"/>
        </w:rPr>
        <w:t xml:space="preserve">151631</w:t>
      </w:r>
    </w:p>
    <w:p>
      <w:r>
        <w:t xml:space="preserve">"Koska te kaksi luulette, että tämä on mallikilpailu eikä ruoanlaittokilpailu, annan teille 10 pistettä ulkonäöstänne." #MKR</w:t>
      </w:r>
    </w:p>
    <w:p>
      <w:r>
        <w:rPr>
          <w:b/>
          <w:u w:val="single"/>
        </w:rPr>
        <w:t xml:space="preserve">151632</w:t>
      </w:r>
    </w:p>
    <w:p>
      <w:r>
        <w:t xml:space="preserve">Ymmärrättekö, te blondit ........... #MKR</w:t>
      </w:r>
    </w:p>
    <w:p>
      <w:r>
        <w:rPr>
          <w:b/>
          <w:u w:val="single"/>
        </w:rPr>
        <w:t xml:space="preserve">151633</w:t>
      </w:r>
    </w:p>
    <w:p>
      <w:r>
        <w:t xml:space="preserve">"Makkarasi oli vähän lyhyt" Colinille on varmaan sanottu noin ennenkin #MKR</w:t>
      </w:r>
    </w:p>
    <w:p>
      <w:r>
        <w:rPr>
          <w:b/>
          <w:u w:val="single"/>
        </w:rPr>
        <w:t xml:space="preserve">151634</w:t>
      </w:r>
    </w:p>
    <w:p>
      <w:r>
        <w:t xml:space="preserve">No, sinun vaatimuksesi ovat aika alhaiset, ämmä #MKR</w:t>
      </w:r>
    </w:p>
    <w:p>
      <w:r>
        <w:rPr>
          <w:b/>
          <w:u w:val="single"/>
        </w:rPr>
        <w:t xml:space="preserve">151635</w:t>
      </w:r>
    </w:p>
    <w:p>
      <w:r>
        <w:t xml:space="preserve">Colin pelastaa heidät. He ovat nättejä blondeja, kuten he jatkuvasti kertovat meille. #mkr</w:t>
      </w:r>
    </w:p>
    <w:p>
      <w:r>
        <w:rPr>
          <w:b/>
          <w:u w:val="single"/>
        </w:rPr>
        <w:t xml:space="preserve">151636</w:t>
      </w:r>
    </w:p>
    <w:p>
      <w:r>
        <w:t xml:space="preserve">RT @fleurybanery: @amsatweet Olen paha lol he eivät ole malleja, he jakavat ilmaista paskaa. Yökerhoissa lol #MKR #slaggyNOTsassy</w:t>
      </w:r>
    </w:p>
    <w:p>
      <w:r>
        <w:rPr>
          <w:b/>
          <w:u w:val="single"/>
        </w:rPr>
        <w:t xml:space="preserve">151637</w:t>
      </w:r>
    </w:p>
    <w:p>
      <w:r>
        <w:t xml:space="preserve">#Mkr Antaisin bimboille 2 pistettä pikaravintolasta vain siksi, että heidän persoonallisuutensa ovat surkeita.</w:t>
      </w:r>
    </w:p>
    <w:p>
      <w:r>
        <w:rPr>
          <w:b/>
          <w:u w:val="single"/>
        </w:rPr>
        <w:t xml:space="preserve">151638</w:t>
      </w:r>
    </w:p>
    <w:p>
      <w:r>
        <w:t xml:space="preserve">Sassy? Gurls, sinä et ole röyhkeä. Enemmänkin narttumainen. #MKR</w:t>
      </w:r>
    </w:p>
    <w:p>
      <w:r>
        <w:rPr>
          <w:b/>
          <w:u w:val="single"/>
        </w:rPr>
        <w:t xml:space="preserve">151639</w:t>
      </w:r>
    </w:p>
    <w:p>
      <w:r>
        <w:t xml:space="preserve">Keittiöni säännöt vai vaginani säännöt? #MKR http://t.co/CXXgcf1MHl</w:t>
      </w:r>
    </w:p>
    <w:p>
      <w:r>
        <w:rPr>
          <w:b/>
          <w:u w:val="single"/>
        </w:rPr>
        <w:t xml:space="preserve">151640</w:t>
      </w:r>
    </w:p>
    <w:p>
      <w:r>
        <w:t xml:space="preserve">Katie ja Nikki, kaukaa katsottuna mukavia, mutta kaukana mukavasta #MKR</w:t>
      </w:r>
    </w:p>
    <w:p>
      <w:r>
        <w:rPr>
          <w:b/>
          <w:u w:val="single"/>
        </w:rPr>
        <w:t xml:space="preserve">151641</w:t>
      </w:r>
    </w:p>
    <w:p>
      <w:r>
        <w:t xml:space="preserve">Näiden vaaleiden bimbojen #MKR:ssä tarjoilemissa ruokalajeissa ei ole oikeaa tekniikkaa. Hakkaa yhteen + toivoo parasta.</w:t>
      </w:r>
    </w:p>
    <w:p>
      <w:r>
        <w:rPr>
          <w:b/>
          <w:u w:val="single"/>
        </w:rPr>
        <w:t xml:space="preserve">151642</w:t>
      </w:r>
    </w:p>
    <w:p>
      <w:r>
        <w:t xml:space="preserve">@amsatweet Olen paha lol he eivät ole malleja, he jakavat ilmaista paskaa. Yökerhoissa lol #MKR #slaggyNOTsassy</w:t>
      </w:r>
    </w:p>
    <w:p>
      <w:r>
        <w:rPr>
          <w:b/>
          <w:u w:val="single"/>
        </w:rPr>
        <w:t xml:space="preserve">151643</w:t>
      </w:r>
    </w:p>
    <w:p>
      <w:r>
        <w:t xml:space="preserve">RT @furrybugga: #MKR ah tytöt, olette tyhmiä, jos todella uskotte, että teillä on kauniit kasvot.</w:t>
      </w:r>
    </w:p>
    <w:p>
      <w:r>
        <w:rPr>
          <w:b/>
          <w:u w:val="single"/>
        </w:rPr>
        <w:t xml:space="preserve">151644</w:t>
      </w:r>
    </w:p>
    <w:p>
      <w:r>
        <w:t xml:space="preserve">Promo "mallit" ovat mallintamisen maailman marjoja. Paskat. #MKR</w:t>
      </w:r>
    </w:p>
    <w:p>
      <w:r>
        <w:rPr>
          <w:b/>
          <w:u w:val="single"/>
        </w:rPr>
        <w:t xml:space="preserve">151645</w:t>
      </w:r>
    </w:p>
    <w:p>
      <w:r>
        <w:t xml:space="preserve">"Osoitimme, ettemme ole vain kauniita kasvoja". Voi Nikki, todistitte sen, kun ilmestyitte ensimmäistä kertaa televisioon. #mkr</w:t>
      </w:r>
    </w:p>
    <w:p>
      <w:r>
        <w:rPr>
          <w:b/>
          <w:u w:val="single"/>
        </w:rPr>
        <w:t xml:space="preserve">151646</w:t>
      </w:r>
    </w:p>
    <w:p>
      <w:r>
        <w:t xml:space="preserve">korjaus #MKR Katie ja Nikki ovat oikeasti tyhmiä blondeja...</w:t>
      </w:r>
    </w:p>
    <w:p>
      <w:r>
        <w:rPr>
          <w:b/>
          <w:u w:val="single"/>
        </w:rPr>
        <w:t xml:space="preserve">151647</w:t>
      </w:r>
    </w:p>
    <w:p>
      <w:r>
        <w:t xml:space="preserve">"Emme ole vain tyhmiä blondeja, joilla on kauniit kasvot" et todellakaan ole toinen osa kuitenkaan #mkr</w:t>
      </w:r>
    </w:p>
    <w:p>
      <w:r>
        <w:rPr>
          <w:b/>
          <w:u w:val="single"/>
        </w:rPr>
        <w:t xml:space="preserve">151648</w:t>
      </w:r>
    </w:p>
    <w:p>
      <w:r>
        <w:t xml:space="preserve">"Olemme osoittaneet, ettemme ole vain tyhmiä blondeja ja nättejä naamoja." Totta, ei "vain"... #MKR</w:t>
      </w:r>
    </w:p>
    <w:p>
      <w:r>
        <w:rPr>
          <w:b/>
          <w:u w:val="single"/>
        </w:rPr>
        <w:t xml:space="preserve">151649</w:t>
      </w:r>
    </w:p>
    <w:p>
      <w:r>
        <w:t xml:space="preserve">#mkr Tyhmät blondit, joilla on kauniit kasvot ? No siinä olette puoliksi oikeassa tytöt :)</w:t>
      </w:r>
    </w:p>
    <w:p>
      <w:r>
        <w:rPr>
          <w:b/>
          <w:u w:val="single"/>
        </w:rPr>
        <w:t xml:space="preserve">151650</w:t>
      </w:r>
    </w:p>
    <w:p>
      <w:r>
        <w:t xml:space="preserve">Kysymys kuuluu.... ovatko ne kauniita?  #mkr</w:t>
      </w:r>
    </w:p>
    <w:p>
      <w:r>
        <w:rPr>
          <w:b/>
          <w:u w:val="single"/>
        </w:rPr>
        <w:t xml:space="preserve">151651</w:t>
      </w:r>
    </w:p>
    <w:p>
      <w:r>
        <w:t xml:space="preserve">Todistitte juuri, että olette kaksi blondia, joilla on vittumaiset kasvot!!! #MKR</w:t>
      </w:r>
    </w:p>
    <w:p>
      <w:r>
        <w:rPr>
          <w:b/>
          <w:u w:val="single"/>
        </w:rPr>
        <w:t xml:space="preserve">151652</w:t>
      </w:r>
    </w:p>
    <w:p>
      <w:r>
        <w:t xml:space="preserve">Tyhmät blondit, joilla on kauniit kasvot...? #MKR</w:t>
      </w:r>
    </w:p>
    <w:p>
      <w:r>
        <w:rPr>
          <w:b/>
          <w:u w:val="single"/>
        </w:rPr>
        <w:t xml:space="preserve">151653</w:t>
      </w:r>
    </w:p>
    <w:p>
      <w:r>
        <w:t xml:space="preserve">#killerblondes enemmänkin #dumblondes #MKR</w:t>
      </w:r>
    </w:p>
    <w:p>
      <w:r>
        <w:rPr>
          <w:b/>
          <w:u w:val="single"/>
        </w:rPr>
        <w:t xml:space="preserve">151654</w:t>
      </w:r>
    </w:p>
    <w:p>
      <w:r>
        <w:t xml:space="preserve">Rakastan hienovaraista ruokalistaa. Makkara, spatchCOCK, torttu. Täydellistä. #MKR #whereisyourdignity</w:t>
      </w:r>
    </w:p>
    <w:p>
      <w:r>
        <w:rPr>
          <w:b/>
          <w:u w:val="single"/>
        </w:rPr>
        <w:t xml:space="preserve">151655</w:t>
      </w:r>
    </w:p>
    <w:p>
      <w:r>
        <w:t xml:space="preserve">RT @_little_old_me: Keitä ovat nätit tytöt, joista nämä kaksi vaaleaa pesijää puhuvat? #MKR</w:t>
      </w:r>
    </w:p>
    <w:p>
      <w:r>
        <w:rPr>
          <w:b/>
          <w:u w:val="single"/>
        </w:rPr>
        <w:t xml:space="preserve">151656</w:t>
      </w:r>
    </w:p>
    <w:p>
      <w:r>
        <w:t xml:space="preserve">Jos se on manipuloitu kuten joka toinen vuosi, Nasty girls pääsee läpi katsojalukujen vuoksi #MKR</w:t>
      </w:r>
    </w:p>
    <w:p>
      <w:r>
        <w:rPr>
          <w:b/>
          <w:u w:val="single"/>
        </w:rPr>
        <w:t xml:space="preserve">151657</w:t>
      </w:r>
    </w:p>
    <w:p>
      <w:r>
        <w:t xml:space="preserve">#MKR #killerblondes ainoa tapa, jolla nämä tytöt pysyvät, on se, että he ottavat suihin jokaiselta huoneessa olevalta mieheltä. Joten heillä on vielä mahdollisuus.</w:t>
      </w:r>
    </w:p>
    <w:p>
      <w:r>
        <w:rPr>
          <w:b/>
          <w:u w:val="single"/>
        </w:rPr>
        <w:t xml:space="preserve">151658</w:t>
      </w:r>
    </w:p>
    <w:p>
      <w:r>
        <w:t xml:space="preserve">Toivoin niin, että tytöt saisivat jotain aikaan. Ja niin he tekivätkin, rinnan. Hieman yllättäen. #MKR</w:t>
      </w:r>
    </w:p>
    <w:p>
      <w:r>
        <w:rPr>
          <w:b/>
          <w:u w:val="single"/>
        </w:rPr>
        <w:t xml:space="preserve">151659</w:t>
      </w:r>
    </w:p>
    <w:p>
      <w:r>
        <w:t xml:space="preserve">#mkr nikki on kuuma hampaat</w:t>
      </w:r>
    </w:p>
    <w:p>
      <w:r>
        <w:rPr>
          <w:b/>
          <w:u w:val="single"/>
        </w:rPr>
        <w:t xml:space="preserve">151660</w:t>
      </w:r>
    </w:p>
    <w:p>
      <w:r>
        <w:t xml:space="preserve">7 % kaikista kuulonalenemista johtuu siitä, että istuu ravintolassa pöydän vieressä, joka on täynnä naisia, jotka ovat juuri saaneet jälkiruokaa. #KillerBlondes #MKR</w:t>
      </w:r>
    </w:p>
    <w:p>
      <w:r>
        <w:rPr>
          <w:b/>
          <w:u w:val="single"/>
        </w:rPr>
        <w:t xml:space="preserve">151661</w:t>
      </w:r>
    </w:p>
    <w:p>
      <w:r>
        <w:t xml:space="preserve">Colin oli aika mukava tytöille. Luuletko, että hän antaa heille munaa? #MKR</w:t>
      </w:r>
    </w:p>
    <w:p>
      <w:r>
        <w:rPr>
          <w:b/>
          <w:u w:val="single"/>
        </w:rPr>
        <w:t xml:space="preserve">151662</w:t>
      </w:r>
    </w:p>
    <w:p>
      <w:r>
        <w:t xml:space="preserve">RT @lukeyook: Jos he ajattelevat, että jälkiruoka on hienostunut ja kaunis, nyt ihmettelen, että he ajattelevat, että he ovat kauniita. #MKR</w:t>
      </w:r>
    </w:p>
    <w:p>
      <w:r>
        <w:rPr>
          <w:b/>
          <w:u w:val="single"/>
        </w:rPr>
        <w:t xml:space="preserve">151663</w:t>
      </w:r>
    </w:p>
    <w:p>
      <w:r>
        <w:t xml:space="preserve">FFS tölkinavaaja on liian tekninen skanky hoes #mkr</w:t>
      </w:r>
    </w:p>
    <w:p>
      <w:r>
        <w:rPr>
          <w:b/>
          <w:u w:val="single"/>
        </w:rPr>
        <w:t xml:space="preserve">151664</w:t>
      </w:r>
    </w:p>
    <w:p>
      <w:r>
        <w:t xml:space="preserve">Nämä tytöt ovat kusipäitä!! #MKR</w:t>
      </w:r>
    </w:p>
    <w:p>
      <w:r>
        <w:rPr>
          <w:b/>
          <w:u w:val="single"/>
        </w:rPr>
        <w:t xml:space="preserve">151665</w:t>
      </w:r>
    </w:p>
    <w:p>
      <w:r>
        <w:t xml:space="preserve">RT @trinnybopper: "Haluamme pysyä tässä kilpailussa, koska emme ole lopettaneet kaikkien kertomista siitä, kuinka kauniita olemme" #mkr</w:t>
      </w:r>
    </w:p>
    <w:p>
      <w:r>
        <w:rPr>
          <w:b/>
          <w:u w:val="single"/>
        </w:rPr>
        <w:t xml:space="preserve">151666</w:t>
      </w:r>
    </w:p>
    <w:p>
      <w:r>
        <w:t xml:space="preserve">#killerblondes ?? Ovatko tuottajat menettäneet järkensä vai ovatko silmäni pettäneet? Missä universumissa he ovat edes etäisesti kuumia??? #MKR</w:t>
      </w:r>
    </w:p>
    <w:p>
      <w:r>
        <w:rPr>
          <w:b/>
          <w:u w:val="single"/>
        </w:rPr>
        <w:t xml:space="preserve">151667</w:t>
      </w:r>
    </w:p>
    <w:p>
      <w:r>
        <w:t xml:space="preserve">#mkr #KillerBlondes @mykitchenrules En tiedä kumpi on isompi, hänen otsansa vai hänen takapuolensa..??</w:t>
      </w:r>
    </w:p>
    <w:p>
      <w:r>
        <w:rPr>
          <w:b/>
          <w:u w:val="single"/>
        </w:rPr>
        <w:t xml:space="preserve">151668</w:t>
      </w:r>
    </w:p>
    <w:p>
      <w:r>
        <w:t xml:space="preserve">Pyydän sukupolveni puolesta anteeksi Nikkin ja Katien puolesta. Emme ole kaikki niin tyhjänpäiväisiä. #MKR #NikkiandKatie</w:t>
      </w:r>
    </w:p>
    <w:p>
      <w:r>
        <w:rPr>
          <w:b/>
          <w:u w:val="single"/>
        </w:rPr>
        <w:t xml:space="preserve">151669</w:t>
      </w:r>
    </w:p>
    <w:p>
      <w:r>
        <w:t xml:space="preserve">Kun ajattelen sitruunatorttua, ajattelen sitruunatorttua. Kyllä, Colin, ymmärrän, mitä teit. #MKR</w:t>
      </w:r>
    </w:p>
    <w:p>
      <w:r>
        <w:rPr>
          <w:b/>
          <w:u w:val="single"/>
        </w:rPr>
        <w:t xml:space="preserve">151670</w:t>
      </w:r>
    </w:p>
    <w:p>
      <w:r>
        <w:t xml:space="preserve">"Se on purettu torttu, kuten me." #MKR</w:t>
      </w:r>
    </w:p>
    <w:p>
      <w:r>
        <w:rPr>
          <w:b/>
          <w:u w:val="single"/>
        </w:rPr>
        <w:t xml:space="preserve">151671</w:t>
      </w:r>
    </w:p>
    <w:p>
      <w:r>
        <w:t xml:space="preserve">Torttuja tortuille ;) #mkr #mykitchenrules</w:t>
      </w:r>
    </w:p>
    <w:p>
      <w:r>
        <w:rPr>
          <w:b/>
          <w:u w:val="single"/>
        </w:rPr>
        <w:t xml:space="preserve">151672</w:t>
      </w:r>
    </w:p>
    <w:p>
      <w:r>
        <w:t xml:space="preserve">En usko, että yhdessäkään noista kolmesta ruokalajista oli sas, ne olivat rumia !!! Aivan kuten tytötkin !!!  #MKR</w:t>
      </w:r>
    </w:p>
    <w:p>
      <w:r>
        <w:rPr>
          <w:b/>
          <w:u w:val="single"/>
        </w:rPr>
        <w:t xml:space="preserve">151673</w:t>
      </w:r>
    </w:p>
    <w:p>
      <w:r>
        <w:t xml:space="preserve">Katie on siis pluskokoinen malli, eikö niin? #MKR</w:t>
      </w:r>
    </w:p>
    <w:p>
      <w:r>
        <w:rPr>
          <w:b/>
          <w:u w:val="single"/>
        </w:rPr>
        <w:t xml:space="preserve">151674</w:t>
      </w:r>
    </w:p>
    <w:p>
      <w:r>
        <w:t xml:space="preserve">RT @missgypsyck: .. Enemmän kuin roskainen #MKR2015 #MKR</w:t>
      </w:r>
    </w:p>
    <w:p>
      <w:r>
        <w:rPr>
          <w:b/>
          <w:u w:val="single"/>
        </w:rPr>
        <w:t xml:space="preserve">151675</w:t>
      </w:r>
    </w:p>
    <w:p>
      <w:r>
        <w:t xml:space="preserve">Melkein toivon, että joku pöydässä pilkkaa #KillerBlondeja, koska heidän dekonstruoitu sitruunakakku näyttää paskalta "aivan kuten me" #MKR</w:t>
      </w:r>
    </w:p>
    <w:p>
      <w:r>
        <w:rPr>
          <w:b/>
          <w:u w:val="single"/>
        </w:rPr>
        <w:t xml:space="preserve">151676</w:t>
      </w:r>
    </w:p>
    <w:p>
      <w:r>
        <w:t xml:space="preserve">@breeannamclovin kukko pääruuaksi ja ylimääräinen torttu vanukkaaksi... Luuletko, että he yrittävät alitajuista viestintää? #mkr #subtleasasledgehammer</w:t>
      </w:r>
    </w:p>
    <w:p>
      <w:r>
        <w:rPr>
          <w:b/>
          <w:u w:val="single"/>
        </w:rPr>
        <w:t xml:space="preserve">151677</w:t>
      </w:r>
    </w:p>
    <w:p>
      <w:r>
        <w:t xml:space="preserve">#mkr Ehkä jos tytöt olisivat viettäneet vähemmän aikaa katsellen &amp;amp; pussailevia peilejä ja enemmän aikaa valmistellen &amp;amp; ruoanlaittoon, he olisivat paremmassa kunnossa.</w:t>
      </w:r>
    </w:p>
    <w:p>
      <w:r>
        <w:rPr>
          <w:b/>
          <w:u w:val="single"/>
        </w:rPr>
        <w:t xml:space="preserve">151678</w:t>
      </w:r>
    </w:p>
    <w:p>
      <w:r>
        <w:t xml:space="preserve">Miksi näyttää siltä, että hänen housunsa putoavat alas vai ovatko ne sukkahousut housuina? #mkr</w:t>
      </w:r>
    </w:p>
    <w:p>
      <w:r>
        <w:rPr>
          <w:b/>
          <w:u w:val="single"/>
        </w:rPr>
        <w:t xml:space="preserve">151679</w:t>
      </w:r>
    </w:p>
    <w:p>
      <w:r>
        <w:t xml:space="preserve">#MKR2015 #MKR En usko, että nämä tytöt osaavat kokata. Lopettakaa myös tuo ankan naama.</w:t>
      </w:r>
    </w:p>
    <w:p>
      <w:r>
        <w:rPr>
          <w:b/>
          <w:u w:val="single"/>
        </w:rPr>
        <w:t xml:space="preserve">151680</w:t>
      </w:r>
    </w:p>
    <w:p>
      <w:r>
        <w:t xml:space="preserve">Sassy... Enemmänkin roskainen #MKR2015 #MKR</w:t>
      </w:r>
    </w:p>
    <w:p>
      <w:r>
        <w:rPr>
          <w:b/>
          <w:u w:val="single"/>
        </w:rPr>
        <w:t xml:space="preserve">151681</w:t>
      </w:r>
    </w:p>
    <w:p>
      <w:r>
        <w:t xml:space="preserve">Promo-tytöt?! Mitä he promoavat???? Hanskat ja kumisaappaat? #3outof10 #MKR #MKR2015</w:t>
      </w:r>
    </w:p>
    <w:p>
      <w:r>
        <w:rPr>
          <w:b/>
          <w:u w:val="single"/>
        </w:rPr>
        <w:t xml:space="preserve">151682</w:t>
      </w:r>
    </w:p>
    <w:p>
      <w:r>
        <w:t xml:space="preserve">Hienostunut &amp;amp; kaunis? Näyttää siltä kuin sokea lastentarhan oppilas olisi heittänyt sen lautaselle. #MKR</w:t>
      </w:r>
    </w:p>
    <w:p>
      <w:r>
        <w:rPr>
          <w:b/>
          <w:u w:val="single"/>
        </w:rPr>
        <w:t xml:space="preserve">151683</w:t>
      </w:r>
    </w:p>
    <w:p>
      <w:r>
        <w:t xml:space="preserve">Vihaan näitä blondeja narttuja jo nyt #MKR</w:t>
      </w:r>
    </w:p>
    <w:p>
      <w:r>
        <w:rPr>
          <w:b/>
          <w:u w:val="single"/>
        </w:rPr>
        <w:t xml:space="preserve">151684</w:t>
      </w:r>
    </w:p>
    <w:p>
      <w:r>
        <w:t xml:space="preserve">Deconstructed tort by lazy tarts #MKR</w:t>
      </w:r>
    </w:p>
    <w:p>
      <w:r>
        <w:rPr>
          <w:b/>
          <w:u w:val="single"/>
        </w:rPr>
        <w:t xml:space="preserve">151685</w:t>
      </w:r>
    </w:p>
    <w:p>
      <w:r>
        <w:t xml:space="preserve">Tämä aavikko on kuumaa sotkua... kuten sen tekijätkin, ilman kuumaa #mkr</w:t>
      </w:r>
    </w:p>
    <w:p>
      <w:r>
        <w:rPr>
          <w:b/>
          <w:u w:val="single"/>
        </w:rPr>
        <w:t xml:space="preserve">151686</w:t>
      </w:r>
    </w:p>
    <w:p>
      <w:r>
        <w:t xml:space="preserve">Mistä lähtien jalkapallokentän mäki on ollut catwalk? Eikö promo-tyttö ole sitä, että hän esittelee Jim Beamia jalkapallokentällä? #mkr</w:t>
      </w:r>
    </w:p>
    <w:p>
      <w:r>
        <w:rPr>
          <w:b/>
          <w:u w:val="single"/>
        </w:rPr>
        <w:t xml:space="preserve">151687</w:t>
      </w:r>
    </w:p>
    <w:p>
      <w:r>
        <w:t xml:space="preserve">Nämä tytöt sanovat olevansa lihakauppiaita, minä olin kerran töissä venevuokraamossa, joten minun täytyy olla laivan kapteeni #MKR</w:t>
      </w:r>
    </w:p>
    <w:p>
      <w:r>
        <w:rPr>
          <w:b/>
          <w:u w:val="single"/>
        </w:rPr>
        <w:t xml:space="preserve">151688</w:t>
      </w:r>
    </w:p>
    <w:p>
      <w:r>
        <w:t xml:space="preserve">@Shaunnagh näin juuri twiittisi #mkr:ssä!!! Nämä bimbot pitäisi mennä!</w:t>
      </w:r>
    </w:p>
    <w:p>
      <w:r>
        <w:rPr>
          <w:b/>
          <w:u w:val="single"/>
        </w:rPr>
        <w:t xml:space="preserve">151689</w:t>
      </w:r>
    </w:p>
    <w:p>
      <w:r>
        <w:t xml:space="preserve">Toivottavasti vaaleat lehmät eivät pääse läpi! #MKR</w:t>
      </w:r>
    </w:p>
    <w:p>
      <w:r>
        <w:rPr>
          <w:b/>
          <w:u w:val="single"/>
        </w:rPr>
        <w:t xml:space="preserve">151690</w:t>
      </w:r>
    </w:p>
    <w:p>
      <w:r>
        <w:t xml:space="preserve">Nämä kaksi blondia eivät ole tarpeeksi laihoja ollakseen malleja.  #MKR</w:t>
      </w:r>
    </w:p>
    <w:p>
      <w:r>
        <w:rPr>
          <w:b/>
          <w:u w:val="single"/>
        </w:rPr>
        <w:t xml:space="preserve">151691</w:t>
      </w:r>
    </w:p>
    <w:p>
      <w:r>
        <w:t xml:space="preserve">Lol ämmä, ole kiltti... #mkr</w:t>
      </w:r>
    </w:p>
    <w:p>
      <w:r>
        <w:rPr>
          <w:b/>
          <w:u w:val="single"/>
        </w:rPr>
        <w:t xml:space="preserve">151692</w:t>
      </w:r>
    </w:p>
    <w:p>
      <w:r>
        <w:t xml:space="preserve">Ja nyt ruokalaji, joka edustaa parhaiten tyttöjä....... Iso purettu TARTTI #MKR</w:t>
      </w:r>
    </w:p>
    <w:p>
      <w:r>
        <w:rPr>
          <w:b/>
          <w:u w:val="single"/>
        </w:rPr>
        <w:t xml:space="preserve">151693</w:t>
      </w:r>
    </w:p>
    <w:p>
      <w:r>
        <w:t xml:space="preserve">En tiennyt, että he olivat malleja #MKR</w:t>
      </w:r>
    </w:p>
    <w:p>
      <w:r>
        <w:rPr>
          <w:b/>
          <w:u w:val="single"/>
        </w:rPr>
        <w:t xml:space="preserve">151694</w:t>
      </w:r>
    </w:p>
    <w:p>
      <w:r>
        <w:t xml:space="preserve">Se ei ole ainoa asia, jota hän on tehnyt paljon, arvaan #mkr</w:t>
      </w:r>
    </w:p>
    <w:p>
      <w:r>
        <w:rPr>
          <w:b/>
          <w:u w:val="single"/>
        </w:rPr>
        <w:t xml:space="preserve">151695</w:t>
      </w:r>
    </w:p>
    <w:p>
      <w:r>
        <w:t xml:space="preserve">RT @exposerealitytv: "promotytöt" pitäisi olla savukepakkauksissa hymyilemässä, niin kaikki lopettaisivat #mkr</w:t>
      </w:r>
    </w:p>
    <w:p>
      <w:r>
        <w:rPr>
          <w:b/>
          <w:u w:val="single"/>
        </w:rPr>
        <w:t xml:space="preserve">151696</w:t>
      </w:r>
    </w:p>
    <w:p>
      <w:r>
        <w:t xml:space="preserve">#mkr melko varma, että näin kaikki tytöt kävelevät Mt Druitt Westpointissa...</w:t>
      </w:r>
    </w:p>
    <w:p>
      <w:r>
        <w:rPr>
          <w:b/>
          <w:u w:val="single"/>
        </w:rPr>
        <w:t xml:space="preserve">151697</w:t>
      </w:r>
    </w:p>
    <w:p>
      <w:r>
        <w:t xml:space="preserve">Oikeasti ämmä oikeasti? Mene kiitoradalle ja takaisin keittiöön #MKR2015 #MKR #MKR</w:t>
      </w:r>
    </w:p>
    <w:p>
      <w:r>
        <w:rPr>
          <w:b/>
          <w:u w:val="single"/>
        </w:rPr>
        <w:t xml:space="preserve">151698</w:t>
      </w:r>
    </w:p>
    <w:p>
      <w:r>
        <w:t xml:space="preserve">RT @Craigles60Craig: Luuletko siis, että pinkki undie skank metamfetamiinihammas on koskaan ennen keittänyt mitään? #mkr</w:t>
      </w:r>
    </w:p>
    <w:p>
      <w:r>
        <w:rPr>
          <w:b/>
          <w:u w:val="single"/>
        </w:rPr>
        <w:t xml:space="preserve">151699</w:t>
      </w:r>
    </w:p>
    <w:p>
      <w:r>
        <w:t xml:space="preserve">Seepra alusvaatteet #MKR tyylikäs vaaleanpunaisessa mekossa</w:t>
      </w:r>
    </w:p>
    <w:p>
      <w:r>
        <w:rPr>
          <w:b/>
          <w:u w:val="single"/>
        </w:rPr>
        <w:t xml:space="preserve">151700</w:t>
      </w:r>
    </w:p>
    <w:p>
      <w:r>
        <w:t xml:space="preserve">RT @HajiIshak1:</w:t>
        <w:t xml:space="preserve">RT @deaannnaa_:Katie ja Nikki ovat frkn ärsyttäviä stfu #MKR et ole edes kuuma lol lopeta</w:t>
        <w:br/>
        <w:t xml:space="preserve">RT:@.vid.http://t.co/cRzO2P219y</w:t>
      </w:r>
    </w:p>
    <w:p>
      <w:r>
        <w:rPr>
          <w:b/>
          <w:u w:val="single"/>
        </w:rPr>
        <w:t xml:space="preserve">151701</w:t>
      </w:r>
    </w:p>
    <w:p>
      <w:r>
        <w:t xml:space="preserve">Voi hyvä luoja... #blondemomentforthe #KillerBlondes @mykitchenrules #MKR</w:t>
      </w:r>
    </w:p>
    <w:p>
      <w:r>
        <w:rPr>
          <w:b/>
          <w:u w:val="single"/>
        </w:rPr>
        <w:t xml:space="preserve">151702</w:t>
      </w:r>
    </w:p>
    <w:p>
      <w:r>
        <w:t xml:space="preserve">Kun hänen kätensä kipeytyvät, hän keksii toisen tavan hoitaa työnsä... #MKR</w:t>
      </w:r>
    </w:p>
    <w:p>
      <w:r>
        <w:rPr>
          <w:b/>
          <w:u w:val="single"/>
        </w:rPr>
        <w:t xml:space="preserve">151703</w:t>
      </w:r>
    </w:p>
    <w:p>
      <w:r>
        <w:t xml:space="preserve">nämä kaksi vievät tyhmän blondin uudelle tasolle #MKR #MKR2015</w:t>
      </w:r>
    </w:p>
    <w:p>
      <w:r>
        <w:rPr>
          <w:b/>
          <w:u w:val="single"/>
        </w:rPr>
        <w:t xml:space="preserve">151704</w:t>
      </w:r>
    </w:p>
    <w:p>
      <w:r>
        <w:t xml:space="preserve">RT @PatriceChienne: Kaikki on purettu. Eivätkö he sitten ole hyviä erektiossa? #MKR</w:t>
      </w:r>
    </w:p>
    <w:p>
      <w:r>
        <w:rPr>
          <w:b/>
          <w:u w:val="single"/>
        </w:rPr>
        <w:t xml:space="preserve">151705</w:t>
      </w:r>
    </w:p>
    <w:p>
      <w:r>
        <w:t xml:space="preserve">Kyllä, sanoit väärin. Tyhmät blondivitsit. #MKR</w:t>
      </w:r>
    </w:p>
    <w:p>
      <w:r>
        <w:rPr>
          <w:b/>
          <w:u w:val="single"/>
        </w:rPr>
        <w:t xml:space="preserve">151706</w:t>
      </w:r>
    </w:p>
    <w:p>
      <w:r>
        <w:t xml:space="preserve">OMG Tiesin vain, että he olivat tyhmiä!!!! Ei tervettä järkeä tai aivoja #MKR</w:t>
      </w:r>
    </w:p>
    <w:p>
      <w:r>
        <w:rPr>
          <w:b/>
          <w:u w:val="single"/>
        </w:rPr>
        <w:t xml:space="preserve">151707</w:t>
      </w:r>
    </w:p>
    <w:p>
      <w:r>
        <w:t xml:space="preserve">Tuleeko tästä tortusta #sassy girlsin dekkari? @MKR_Official #MKR @TVWEEKmag</w:t>
      </w:r>
    </w:p>
    <w:p>
      <w:r>
        <w:rPr>
          <w:b/>
          <w:u w:val="single"/>
        </w:rPr>
        <w:t xml:space="preserve">151708</w:t>
      </w:r>
    </w:p>
    <w:p>
      <w:r>
        <w:t xml:space="preserve">Hahahahaha blondi hetki! #mkr</w:t>
      </w:r>
    </w:p>
    <w:p>
      <w:r>
        <w:rPr>
          <w:b/>
          <w:u w:val="single"/>
        </w:rPr>
        <w:t xml:space="preserve">151709</w:t>
      </w:r>
    </w:p>
    <w:p>
      <w:r>
        <w:t xml:space="preserve">Tuo keittiö näyttää siltä, että siellä on näytelty uudelleen "2 tyttöä, 1 kuppi".</w:t>
        <w:br/>
        <w:br/>
        <w:t xml:space="preserve"> #MKR</w:t>
      </w:r>
    </w:p>
    <w:p>
      <w:r>
        <w:rPr>
          <w:b/>
          <w:u w:val="single"/>
        </w:rPr>
        <w:t xml:space="preserve">151710</w:t>
      </w:r>
    </w:p>
    <w:p>
      <w:r>
        <w:t xml:space="preserve">MIKÄ TYHMÄ ÄMMÄ #MKR</w:t>
      </w:r>
    </w:p>
    <w:p>
      <w:r>
        <w:rPr>
          <w:b/>
          <w:u w:val="single"/>
        </w:rPr>
        <w:t xml:space="preserve">151711</w:t>
      </w:r>
    </w:p>
    <w:p>
      <w:r>
        <w:t xml:space="preserve">Jeesus, kuinka tyhmäksi voi tulla #mkr</w:t>
      </w:r>
    </w:p>
    <w:p>
      <w:r>
        <w:rPr>
          <w:b/>
          <w:u w:val="single"/>
        </w:rPr>
        <w:t xml:space="preserve">151712</w:t>
      </w:r>
    </w:p>
    <w:p>
      <w:r>
        <w:t xml:space="preserve">Katie &amp;amp; Nikkin seuraava työ on näytellä "ihmisiä, jotka sotkevat yksinkertaisia tehtäviä" mainosohjelmissa #MKR</w:t>
      </w:r>
    </w:p>
    <w:p>
      <w:r>
        <w:rPr>
          <w:b/>
          <w:u w:val="single"/>
        </w:rPr>
        <w:t xml:space="preserve">151713</w:t>
      </w:r>
    </w:p>
    <w:p>
      <w:r>
        <w:t xml:space="preserve">Siellä on aivan kamalaa #lemontarts #MKR</w:t>
      </w:r>
    </w:p>
    <w:p>
      <w:r>
        <w:rPr>
          <w:b/>
          <w:u w:val="single"/>
        </w:rPr>
        <w:t xml:space="preserve">151714</w:t>
      </w:r>
    </w:p>
    <w:p>
      <w:r>
        <w:t xml:space="preserve">RT @prprau: #MKR Tart. Lol.</w:t>
      </w:r>
    </w:p>
    <w:p>
      <w:r>
        <w:rPr>
          <w:b/>
          <w:u w:val="single"/>
        </w:rPr>
        <w:t xml:space="preserve">151715</w:t>
      </w:r>
    </w:p>
    <w:p>
      <w:r>
        <w:t xml:space="preserve">RT @mykitchenrules: Tule #Barbie, mennään juhlimaan! #KillerBlondes #MKR</w:t>
      </w:r>
    </w:p>
    <w:p>
      <w:r>
        <w:rPr>
          <w:b/>
          <w:u w:val="single"/>
        </w:rPr>
        <w:t xml:space="preserve">151716</w:t>
      </w:r>
    </w:p>
    <w:p>
      <w:r>
        <w:t xml:space="preserve">@EloisePeace haha ja siinä ne ovat hyviä #mkr</w:t>
      </w:r>
    </w:p>
    <w:p>
      <w:r>
        <w:rPr>
          <w:b/>
          <w:u w:val="single"/>
        </w:rPr>
        <w:t xml:space="preserve">151717</w:t>
      </w:r>
    </w:p>
    <w:p>
      <w:r>
        <w:t xml:space="preserve">Näiden tyttöjen on lähdettävä. Heidän turhamaisuutensa saa minut voimaan pahoin. Hyvin epämiellyttävää #mkr</w:t>
      </w:r>
    </w:p>
    <w:p>
      <w:r>
        <w:rPr>
          <w:b/>
          <w:u w:val="single"/>
        </w:rPr>
        <w:t xml:space="preserve">151718</w:t>
      </w:r>
    </w:p>
    <w:p>
      <w:r>
        <w:t xml:space="preserve">RT @LisaStanbridge: Nikkin mököttäminen ärsyttää minua. Olen valmis pyyhkimään sen pois ja potkimaan hänet ulos ohjelmasta! #MKR</w:t>
      </w:r>
    </w:p>
    <w:p>
      <w:r>
        <w:rPr>
          <w:b/>
          <w:u w:val="single"/>
        </w:rPr>
        <w:t xml:space="preserve">151719</w:t>
      </w:r>
    </w:p>
    <w:p>
      <w:r>
        <w:t xml:space="preserve">RT @PatriceChienne: Dekonstruoitu sitruunakakku, koska olemme liian laiskoja ja epäpäteviä tekemään sitä kunnolla? #MKR</w:t>
      </w:r>
    </w:p>
    <w:p>
      <w:r>
        <w:rPr>
          <w:b/>
          <w:u w:val="single"/>
        </w:rPr>
        <w:t xml:space="preserve">151720</w:t>
      </w:r>
    </w:p>
    <w:p>
      <w:r>
        <w:t xml:space="preserve">#MKR torttu. Lol.</w:t>
      </w:r>
    </w:p>
    <w:p>
      <w:r>
        <w:rPr>
          <w:b/>
          <w:u w:val="single"/>
        </w:rPr>
        <w:t xml:space="preserve">151721</w:t>
      </w:r>
    </w:p>
    <w:p>
      <w:r>
        <w:t xml:space="preserve">#lihatytöt bamboozed by a can opener and the sorbet churner #promogirls for Danis direct #MKR</w:t>
      </w:r>
    </w:p>
    <w:p>
      <w:r>
        <w:rPr>
          <w:b/>
          <w:u w:val="single"/>
        </w:rPr>
        <w:t xml:space="preserve">151722</w:t>
      </w:r>
    </w:p>
    <w:p>
      <w:r>
        <w:t xml:space="preserve">RT @GohJarrod: Nikkillä on massiiviset #kainalovaginat #mkr</w:t>
      </w:r>
    </w:p>
    <w:p>
      <w:r>
        <w:rPr>
          <w:b/>
          <w:u w:val="single"/>
        </w:rPr>
        <w:t xml:space="preserve">151723</w:t>
      </w:r>
    </w:p>
    <w:p>
      <w:r>
        <w:t xml:space="preserve">RT @danhickey2199: #MKR #killerblondes fat arms, bad teeth and a MASSIVE arse what the hell is that Katie a promo girl/model of?</w:t>
      </w:r>
    </w:p>
    <w:p>
      <w:r>
        <w:rPr>
          <w:b/>
          <w:u w:val="single"/>
        </w:rPr>
        <w:t xml:space="preserve">151724</w:t>
      </w:r>
    </w:p>
    <w:p>
      <w:r>
        <w:t xml:space="preserve">Kaikki on purettu. Eivätkö he sitten ole hyviä erektiossa? #MKR</w:t>
      </w:r>
    </w:p>
    <w:p>
      <w:r>
        <w:rPr>
          <w:b/>
          <w:u w:val="single"/>
        </w:rPr>
        <w:t xml:space="preserve">151725</w:t>
      </w:r>
    </w:p>
    <w:p>
      <w:r>
        <w:t xml:space="preserve">I carnt see the pretty..... Minusta ne on aika rumia ... promo pussailee ne menee luulen että se on tony ja lynne #MKR</w:t>
      </w:r>
    </w:p>
    <w:p>
      <w:r>
        <w:rPr>
          <w:b/>
          <w:u w:val="single"/>
        </w:rPr>
        <w:t xml:space="preserve">151726</w:t>
      </w:r>
    </w:p>
    <w:p>
      <w:r>
        <w:t xml:space="preserve"/>
      </w:r>
      <w:r>
        <w:t xml:space="preserve">RT @SeaEph: </w:t>
        <w:br/>
        <w:br/>
        <w:t xml:space="preserve"> </w:t>
        <w:t xml:space="preserve">MKR: Aika vittuilla tortut #MKR</w:t>
      </w:r>
    </w:p>
    <w:p>
      <w:r>
        <w:rPr>
          <w:b/>
          <w:u w:val="single"/>
        </w:rPr>
        <w:t xml:space="preserve">151727</w:t>
      </w:r>
    </w:p>
    <w:p>
      <w:r>
        <w:t xml:space="preserve">Nikki on massiivinen #armpitvaginas #mkr</w:t>
      </w:r>
    </w:p>
    <w:p>
      <w:r>
        <w:rPr>
          <w:b/>
          <w:u w:val="single"/>
        </w:rPr>
        <w:t xml:space="preserve">151728</w:t>
      </w:r>
    </w:p>
    <w:p>
      <w:r>
        <w:t xml:space="preserve">Drasco u ei ole kokki vain wanka! Eräänä päivänä neitisi kysyy itseltään, mitä vittua minä teen tällä mulkulla? #mkr</w:t>
      </w:r>
    </w:p>
    <w:p>
      <w:r>
        <w:rPr>
          <w:b/>
          <w:u w:val="single"/>
        </w:rPr>
        <w:t xml:space="preserve">151729</w:t>
      </w:r>
    </w:p>
    <w:p>
      <w:r>
        <w:t xml:space="preserve">"Murua, rahkaa ja kermaa" - kuvaus tyttöjen jälkiruoasta, mutta myös heidän reaktionsa Collinin väistämättömään arvosteluun.</w:t>
        <w:br/>
        <w:t xml:space="preserve"> #MKR</w:t>
      </w:r>
    </w:p>
    <w:p>
      <w:r>
        <w:rPr>
          <w:b/>
          <w:u w:val="single"/>
        </w:rPr>
        <w:t xml:space="preserve">151730</w:t>
      </w:r>
    </w:p>
    <w:p>
      <w:r>
        <w:t xml:space="preserve">Yli ankan huulet #mkr</w:t>
      </w:r>
    </w:p>
    <w:p>
      <w:r>
        <w:rPr>
          <w:b/>
          <w:u w:val="single"/>
        </w:rPr>
        <w:t xml:space="preserve">151731</w:t>
      </w:r>
    </w:p>
    <w:p>
      <w:r>
        <w:t xml:space="preserve">RT @RobinRiedstra: Rautatiede: Älkää miettikö sitä liikaa, tytöt. Työntäkää vain tölkki jäätelöjuustoa ja banaani. #mkr</w:t>
      </w:r>
    </w:p>
    <w:p>
      <w:r>
        <w:rPr>
          <w:b/>
          <w:u w:val="single"/>
        </w:rPr>
        <w:t xml:space="preserve">151732</w:t>
      </w:r>
    </w:p>
    <w:p>
      <w:r>
        <w:t xml:space="preserve">LoL - makkara, kukko ja lopuksi torttu! - parhaiten sopiva teema näille kahdelle #MKR</w:t>
      </w:r>
    </w:p>
    <w:p>
      <w:r>
        <w:rPr>
          <w:b/>
          <w:u w:val="single"/>
        </w:rPr>
        <w:t xml:space="preserve">151733</w:t>
      </w:r>
    </w:p>
    <w:p>
      <w:r>
        <w:t xml:space="preserve">Parempi yrittää kovemmin blondit</w:t>
        <w:br/>
        <w:t xml:space="preserve">#MKR</w:t>
      </w:r>
    </w:p>
    <w:p>
      <w:r>
        <w:rPr>
          <w:b/>
          <w:u w:val="single"/>
        </w:rPr>
        <w:t xml:space="preserve">151734</w:t>
      </w:r>
    </w:p>
    <w:p>
      <w:r>
        <w:t xml:space="preserve">RT @Gyutoki: Voi Katie ja Nikki, se, että olette molemmat (pullon)blondeja, ei tee teistä automaattisesti kauniita. #MKR #MKR2015</w:t>
      </w:r>
    </w:p>
    <w:p>
      <w:r>
        <w:rPr>
          <w:b/>
          <w:u w:val="single"/>
        </w:rPr>
        <w:t xml:space="preserve">151735</w:t>
      </w:r>
    </w:p>
    <w:p>
      <w:r>
        <w:t xml:space="preserve">Drasco taisi juuri tarjota Colinille vanhanaikaisen ranteen #MKR</w:t>
      </w:r>
    </w:p>
    <w:p>
      <w:r>
        <w:rPr>
          <w:b/>
          <w:u w:val="single"/>
        </w:rPr>
        <w:t xml:space="preserve">151736</w:t>
      </w:r>
    </w:p>
    <w:p>
      <w:r>
        <w:t xml:space="preserve">#mkr ainoa asia, joka on hauskempi kuin ylösalaisin oleva jäätelökoneen insertti?  Kun veljeni ex-vaimo myönsi polttaneensa vettä.</w:t>
      </w:r>
    </w:p>
    <w:p>
      <w:r>
        <w:rPr>
          <w:b/>
          <w:u w:val="single"/>
        </w:rPr>
        <w:t xml:space="preserve">151737</w:t>
      </w:r>
    </w:p>
    <w:p>
      <w:r>
        <w:t xml:space="preserve">Tytöillä, jotka väittävät olevansa seksikkäitä, on yleensä ylimitoitettu käsitys itsestään! #mkr</w:t>
      </w:r>
    </w:p>
    <w:p>
      <w:r>
        <w:rPr>
          <w:b/>
          <w:u w:val="single"/>
        </w:rPr>
        <w:t xml:space="preserve">151738</w:t>
      </w:r>
    </w:p>
    <w:p>
      <w:r>
        <w:t xml:space="preserve">Nämä tytöt ovat joko käsi- tai jalkamalleja #MKR</w:t>
      </w:r>
    </w:p>
    <w:p>
      <w:r>
        <w:rPr>
          <w:b/>
          <w:u w:val="single"/>
        </w:rPr>
        <w:t xml:space="preserve">151739</w:t>
      </w:r>
    </w:p>
    <w:p>
      <w:r>
        <w:t xml:space="preserve">Katie on ihan sASS #MKR</w:t>
      </w:r>
    </w:p>
    <w:p>
      <w:r>
        <w:rPr>
          <w:b/>
          <w:u w:val="single"/>
        </w:rPr>
        <w:t xml:space="preserve">151740</w:t>
      </w:r>
    </w:p>
    <w:p>
      <w:r>
        <w:t xml:space="preserve">Sassy ja Trashy eroavat suuresti toisistaan. Anteeksi, tytöt, ette osaa edes avata tölkkiä. @mykitchenrules #mkr #mykitchenrules #mykitchenrules</w:t>
      </w:r>
    </w:p>
    <w:p>
      <w:r>
        <w:rPr>
          <w:b/>
          <w:u w:val="single"/>
        </w:rPr>
        <w:t xml:space="preserve">151741</w:t>
      </w:r>
    </w:p>
    <w:p>
      <w:r>
        <w:t xml:space="preserve">Olen jo kyllästynyt kuulemaan "kaunis" #MKR #MKR2015</w:t>
      </w:r>
    </w:p>
    <w:p>
      <w:r>
        <w:rPr>
          <w:b/>
          <w:u w:val="single"/>
        </w:rPr>
        <w:t xml:space="preserve">151742</w:t>
      </w:r>
    </w:p>
    <w:p>
      <w:r>
        <w:t xml:space="preserve">Näiden kahden pitäisi olla sanakirjassa kohdassa "Gen Y" #mkr</w:t>
      </w:r>
    </w:p>
    <w:p>
      <w:r>
        <w:rPr>
          <w:b/>
          <w:u w:val="single"/>
        </w:rPr>
        <w:t xml:space="preserve">151743</w:t>
      </w:r>
    </w:p>
    <w:p>
      <w:r>
        <w:t xml:space="preserve">Katien kulmakarvat ovat edelleen kamalat BTW #MKR #MKR2015</w:t>
      </w:r>
    </w:p>
    <w:p>
      <w:r>
        <w:rPr>
          <w:b/>
          <w:u w:val="single"/>
        </w:rPr>
        <w:t xml:space="preserve">151744</w:t>
      </w:r>
    </w:p>
    <w:p>
      <w:r>
        <w:t xml:space="preserve">Voi Katie ja Nikki, se, että olette molemmat (pullon)blondeja, ei tee teistä automaattisesti kauniita. #MKR #MKR2015</w:t>
      </w:r>
    </w:p>
    <w:p>
      <w:r>
        <w:rPr>
          <w:b/>
          <w:u w:val="single"/>
        </w:rPr>
        <w:t xml:space="preserve">151745</w:t>
      </w:r>
    </w:p>
    <w:p>
      <w:r>
        <w:t xml:space="preserve">Kuka kertoi näille vitun tytöille, että he ovat kuumia #mkr #cuntofahead</w:t>
      </w:r>
    </w:p>
    <w:p>
      <w:r>
        <w:rPr>
          <w:b/>
          <w:u w:val="single"/>
        </w:rPr>
        <w:t xml:space="preserve">151746</w:t>
      </w:r>
    </w:p>
    <w:p>
      <w:r>
        <w:t xml:space="preserve">Kat sai siis uuden kunnon hiustenleikkauksen #MKR</w:t>
      </w:r>
    </w:p>
    <w:p>
      <w:r>
        <w:rPr>
          <w:b/>
          <w:u w:val="single"/>
        </w:rPr>
        <w:t xml:space="preserve">151747</w:t>
      </w:r>
    </w:p>
    <w:p>
      <w:r>
        <w:t xml:space="preserve">RT @GlobeAlone: Violet Beauregarde #mkr http://t.co/CE3ohCaWrK http://t.co/CE3ohCaWrK</w:t>
      </w:r>
    </w:p>
    <w:p>
      <w:r>
        <w:rPr>
          <w:b/>
          <w:u w:val="single"/>
        </w:rPr>
        <w:t xml:space="preserve">151748</w:t>
      </w:r>
    </w:p>
    <w:p>
      <w:r>
        <w:t xml:space="preserve">Tämän illan #MKR vahvistaa valu ihmiset troolata pimeässä syvyydessä vakavasti harhainen, erittäin harhaanjohtava &amp;amp; plain mätä kokit.</w:t>
      </w:r>
    </w:p>
    <w:p>
      <w:r>
        <w:rPr>
          <w:b/>
          <w:u w:val="single"/>
        </w:rPr>
        <w:t xml:space="preserve">151749</w:t>
      </w:r>
    </w:p>
    <w:p>
      <w:r>
        <w:t xml:space="preserve">@colinfassnidge olet menettänyt uskottavuutesi - 7 tuosta roskapostista? Merkitsetkö mallit pehmeiksi, kun olet ollut kova niin kauan? Huono esitys #MKR #sellingout</w:t>
      </w:r>
    </w:p>
    <w:p>
      <w:r>
        <w:rPr>
          <w:b/>
          <w:u w:val="single"/>
        </w:rPr>
        <w:t xml:space="preserve">151750</w:t>
      </w:r>
    </w:p>
    <w:p>
      <w:r>
        <w:t xml:space="preserve">@lilbeastunleash koska se on kaikki he imevät saada työpaikkansa #MKR</w:t>
      </w:r>
    </w:p>
    <w:p>
      <w:r>
        <w:rPr>
          <w:b/>
          <w:u w:val="single"/>
        </w:rPr>
        <w:t xml:space="preserve">151751</w:t>
      </w:r>
    </w:p>
    <w:p>
      <w:r>
        <w:t xml:space="preserve">#mkr miksi kaikki nämä ihmiset HALUAVAT tehdä ruokaa työkseen? Eivätkö he tajua, että se on taas yksi askare, vain lisää kotitöitä? Se on hauskaa kerran tai kaksi &amp;gt;</w:t>
      </w:r>
    </w:p>
    <w:p>
      <w:r>
        <w:rPr>
          <w:b/>
          <w:u w:val="single"/>
        </w:rPr>
        <w:t xml:space="preserve">151752</w:t>
      </w:r>
    </w:p>
    <w:p>
      <w:r>
        <w:t xml:space="preserve">@IrinaLV143 Jokainen saa hieman rasvainen #mkr</w:t>
      </w:r>
    </w:p>
    <w:p>
      <w:r>
        <w:rPr>
          <w:b/>
          <w:u w:val="single"/>
        </w:rPr>
        <w:t xml:space="preserve">151753</w:t>
      </w:r>
    </w:p>
    <w:p>
      <w:r>
        <w:t xml:space="preserve">Tyhmät blondit, joilla on kauniit kasvot? Olet varmasti oikeassa yhdessä noista väitteistä... Arvaa mikä...  #MKR</w:t>
      </w:r>
    </w:p>
    <w:p>
      <w:r>
        <w:rPr>
          <w:b/>
          <w:u w:val="single"/>
        </w:rPr>
        <w:t xml:space="preserve">151754</w:t>
      </w:r>
    </w:p>
    <w:p>
      <w:r>
        <w:t xml:space="preserve">RT @PeteHattam: #MKR #MKR2015: Geordie Shoren Hollyn mukaan "Sassy - lutkan ja tyylikkyyden puolivälissä" #MKR #MKR2015</w:t>
      </w:r>
    </w:p>
    <w:p>
      <w:r>
        <w:rPr>
          <w:b/>
          <w:u w:val="single"/>
        </w:rPr>
        <w:t xml:space="preserve">151755</w:t>
      </w:r>
    </w:p>
    <w:p>
      <w:r>
        <w:t xml:space="preserve">@mykitchenrules Steve. Drasko on miespuolinen vastine niille faux models wannabe... #MKR</w:t>
      </w:r>
    </w:p>
    <w:p>
      <w:r>
        <w:rPr>
          <w:b/>
          <w:u w:val="single"/>
        </w:rPr>
        <w:t xml:space="preserve">151756</w:t>
      </w:r>
    </w:p>
    <w:p>
      <w:r>
        <w:t xml:space="preserve">Ota imuri, lautasella on murusia, jotka pitää imeä... Hei, promo-tytöt, se kuuluu työnkuvaanne... #MKR</w:t>
      </w:r>
    </w:p>
    <w:p>
      <w:r>
        <w:rPr>
          <w:b/>
          <w:u w:val="single"/>
        </w:rPr>
        <w:t xml:space="preserve">151757</w:t>
      </w:r>
    </w:p>
    <w:p>
      <w:r>
        <w:t xml:space="preserve">RT @missclarolyn: Et antanut minulle dekonstruoitua sitruunatorttua, mutta annan silti 7 pistettä tuotteelle, jota ei ollut ruokalistalla #MKR</w:t>
      </w:r>
    </w:p>
    <w:p>
      <w:r>
        <w:rPr>
          <w:b/>
          <w:u w:val="single"/>
        </w:rPr>
        <w:t xml:space="preserve">151758</w:t>
      </w:r>
    </w:p>
    <w:p>
      <w:r>
        <w:t xml:space="preserve">Katso äiti... Vasen oikea vasen oikea vasen oikea... Olen malli... Ei, kulta, olet mainostyttö... Tässä on bikinisi, mene myymään kuvia! #MKR</w:t>
      </w:r>
    </w:p>
    <w:p>
      <w:r>
        <w:rPr>
          <w:b/>
          <w:u w:val="single"/>
        </w:rPr>
        <w:t xml:space="preserve">151759</w:t>
      </w:r>
    </w:p>
    <w:p>
      <w:r>
        <w:t xml:space="preserve">RT @FakeToniaTodman: Taas yksi vitun pikaravintolakierros? Vittu. #MKR</w:t>
      </w:r>
    </w:p>
    <w:p>
      <w:r>
        <w:rPr>
          <w:b/>
          <w:u w:val="single"/>
        </w:rPr>
        <w:t xml:space="preserve">151760</w:t>
      </w:r>
    </w:p>
    <w:p>
      <w:r>
        <w:t xml:space="preserve">Promo-tyttö "Katie" kutsuu tavaroitaan "spajacock" ja "mascaronie" ... Ei ole koskaan ennen kokannut. Miksi @channel7 on edes valinnut heidät? #mkr</w:t>
      </w:r>
    </w:p>
    <w:p>
      <w:r>
        <w:rPr>
          <w:b/>
          <w:u w:val="single"/>
        </w:rPr>
        <w:t xml:space="preserve">151761</w:t>
      </w:r>
    </w:p>
    <w:p>
      <w:r>
        <w:t xml:space="preserve">Geordie Shoren Hollyn mukaan "Sassy - lutkan ja tyylikkyyden puolivälissä" #MKR #MKR2015</w:t>
      </w:r>
    </w:p>
    <w:p>
      <w:r>
        <w:rPr>
          <w:b/>
          <w:u w:val="single"/>
        </w:rPr>
        <w:t xml:space="preserve">151762</w:t>
      </w:r>
    </w:p>
    <w:p>
      <w:r>
        <w:t xml:space="preserve">En voi uskoa, että vaalea bimboz selvisi läpi.Se makkara näytti ulosteelta #MKR</w:t>
      </w:r>
    </w:p>
    <w:p>
      <w:r>
        <w:rPr>
          <w:b/>
          <w:u w:val="single"/>
        </w:rPr>
        <w:t xml:space="preserve">151763</w:t>
      </w:r>
    </w:p>
    <w:p>
      <w:r>
        <w:t xml:space="preserve">Tämä Colin on pelkkä typerys... kuinka väärennetty on pisteytys?!!! 7 pistettä pääruoasta ja jälkiruoasta??? Kuinka naurettavaa aiempien pisteiden perusteella. #MKR</w:t>
      </w:r>
    </w:p>
    <w:p>
      <w:r>
        <w:rPr>
          <w:b/>
          <w:u w:val="single"/>
        </w:rPr>
        <w:t xml:space="preserve">151764</w:t>
      </w:r>
    </w:p>
    <w:p>
      <w:r>
        <w:t xml:space="preserve">Totta kai he pitävät tyttöjen hattua, koska draama näki sen jo kaukaa #MKR</w:t>
      </w:r>
    </w:p>
    <w:p>
      <w:r>
        <w:rPr>
          <w:b/>
          <w:u w:val="single"/>
        </w:rPr>
        <w:t xml:space="preserve">151765</w:t>
      </w:r>
    </w:p>
    <w:p>
      <w:r>
        <w:t xml:space="preserve">Colin pitää kosteista reisistä.. Mieluiten promootiotyyppiset... #MKR</w:t>
      </w:r>
    </w:p>
    <w:p>
      <w:r>
        <w:rPr>
          <w:b/>
          <w:u w:val="single"/>
        </w:rPr>
        <w:t xml:space="preserve">151766</w:t>
      </w:r>
    </w:p>
    <w:p>
      <w:r>
        <w:t xml:space="preserve">Nämä tytöt todella laittavat ASS:n vapaaksi #mkr</w:t>
      </w:r>
    </w:p>
    <w:p>
      <w:r>
        <w:rPr>
          <w:b/>
          <w:u w:val="single"/>
        </w:rPr>
        <w:t xml:space="preserve">151767</w:t>
      </w:r>
    </w:p>
    <w:p>
      <w:r>
        <w:t xml:space="preserve">Colin sanoo, että reiden liha oli kosteaa &amp;amp; mureaa ???? Puhutko pääruoasta vai Nickin reisistä ? #MKR</w:t>
      </w:r>
    </w:p>
    <w:p>
      <w:r>
        <w:rPr>
          <w:b/>
          <w:u w:val="single"/>
        </w:rPr>
        <w:t xml:space="preserve">151768</w:t>
      </w:r>
    </w:p>
    <w:p>
      <w:r>
        <w:t xml:space="preserve">A 3 . . . . imekää sitä huorat #MKR</w:t>
      </w:r>
    </w:p>
    <w:p>
      <w:r>
        <w:rPr>
          <w:b/>
          <w:u w:val="single"/>
        </w:rPr>
        <w:t xml:space="preserve">151769</w:t>
      </w:r>
    </w:p>
    <w:p>
      <w:r>
        <w:t xml:space="preserve">Sinä punaisessa mekossa... Ei, ei! Ja sinä vaaleanpunaisessa puvussa et ole paljon parempi. #MKR</w:t>
      </w:r>
    </w:p>
    <w:p>
      <w:r>
        <w:rPr>
          <w:b/>
          <w:u w:val="single"/>
        </w:rPr>
        <w:t xml:space="preserve">151770</w:t>
      </w:r>
    </w:p>
    <w:p>
      <w:r>
        <w:t xml:space="preserve">Vielä kosteaa ja mehukasta... Otetaan selfie... #MKR</w:t>
      </w:r>
    </w:p>
    <w:p>
      <w:r>
        <w:rPr>
          <w:b/>
          <w:u w:val="single"/>
        </w:rPr>
        <w:t xml:space="preserve">151771</w:t>
      </w:r>
    </w:p>
    <w:p>
      <w:r>
        <w:t xml:space="preserve">#mkr Katie &amp;amp; Nikki ovat kauheuksia, mutta Kat &amp;amp; Andre olisi ne, jotka lähtevät, jos he olisivat pisteyttäneet promoskanks oikeudenmukaisesti. Katilla ei ole mitään arvokkuutta.</w:t>
      </w:r>
    </w:p>
    <w:p>
      <w:r>
        <w:rPr>
          <w:b/>
          <w:u w:val="single"/>
        </w:rPr>
        <w:t xml:space="preserve">151772</w:t>
      </w:r>
    </w:p>
    <w:p>
      <w:r>
        <w:t xml:space="preserve">Damn Kat &amp;amp; Andre hiipiä läpi, olisi paljon mieluummin Katie &amp;amp; Nikki oli päässyt läpi #mkr #damnukat</w:t>
      </w:r>
    </w:p>
    <w:p>
      <w:r>
        <w:rPr>
          <w:b/>
          <w:u w:val="single"/>
        </w:rPr>
        <w:t xml:space="preserve">151773</w:t>
      </w:r>
    </w:p>
    <w:p>
      <w:r>
        <w:t xml:space="preserve">RT @syazlicious: Parhaiten kuvaa Kat ja Andre #mkr http://t.co/Qaa6BWi4PM</w:t>
      </w:r>
    </w:p>
    <w:p>
      <w:r>
        <w:rPr>
          <w:b/>
          <w:u w:val="single"/>
        </w:rPr>
        <w:t xml:space="preserve">151774</w:t>
      </w:r>
    </w:p>
    <w:p>
      <w:r>
        <w:t xml:space="preserve">Miten sinä nukut yöllä, Kat? Sinä. Vittu. #MKR #mkr2015</w:t>
      </w:r>
    </w:p>
    <w:p>
      <w:r>
        <w:rPr>
          <w:b/>
          <w:u w:val="single"/>
        </w:rPr>
        <w:t xml:space="preserve">151775</w:t>
      </w:r>
    </w:p>
    <w:p>
      <w:r>
        <w:t xml:space="preserve">Kat voi olla narttu, mutta ollaan rehellisiä, blondit eivät olleet kaukana takana #mkr</w:t>
      </w:r>
    </w:p>
    <w:p>
      <w:r>
        <w:rPr>
          <w:b/>
          <w:u w:val="single"/>
        </w:rPr>
        <w:t xml:space="preserve">151776</w:t>
      </w:r>
    </w:p>
    <w:p>
      <w:r>
        <w:t xml:space="preserve">#mkr hei Kat. Olet kusipää.</w:t>
      </w:r>
    </w:p>
    <w:p>
      <w:r>
        <w:rPr>
          <w:b/>
          <w:u w:val="single"/>
        </w:rPr>
        <w:t xml:space="preserve">151777</w:t>
      </w:r>
    </w:p>
    <w:p>
      <w:r>
        <w:t xml:space="preserve">Oikeasti Nikki. Pidä kädet alhaalla piilottaaksesi bingosiivet ja selkälihakset. EEEE #mkr2015 #mkr #mykitchenrules</w:t>
      </w:r>
    </w:p>
    <w:p>
      <w:r>
        <w:rPr>
          <w:b/>
          <w:u w:val="single"/>
        </w:rPr>
        <w:t xml:space="preserve">151778</w:t>
      </w:r>
    </w:p>
    <w:p>
      <w:r>
        <w:t xml:space="preserve">Lopeta virnuilu, senkin ilkeä ämmä #mkr</w:t>
      </w:r>
    </w:p>
    <w:p>
      <w:r>
        <w:rPr>
          <w:b/>
          <w:u w:val="single"/>
        </w:rPr>
        <w:t xml:space="preserve">151779</w:t>
      </w:r>
    </w:p>
    <w:p>
      <w:r>
        <w:t xml:space="preserve">Omfgg "maista ja niele". Lainaus. Of. The. Vuoden. #mkr2015 #mkr #mykitchenrules</w:t>
      </w:r>
    </w:p>
    <w:p>
      <w:r>
        <w:rPr>
          <w:b/>
          <w:u w:val="single"/>
        </w:rPr>
        <w:t xml:space="preserve">151780</w:t>
      </w:r>
    </w:p>
    <w:p>
      <w:r>
        <w:t xml:space="preserve">Minua harmittaa, että en nähnyt tätä livenä. Tarvitsen vähän bitchyä. #mkr2015 #mykitchenrules #mkr</w:t>
      </w:r>
    </w:p>
    <w:p>
      <w:r>
        <w:rPr>
          <w:b/>
          <w:u w:val="single"/>
        </w:rPr>
        <w:t xml:space="preserve">151781</w:t>
      </w:r>
    </w:p>
    <w:p>
      <w:r>
        <w:t xml:space="preserve">#MKR "Jos voisin antaa heille nollan, niin antaisin, koska olen superlutka". #cheats #irritate #ratingsbonanza #uglycow http://t.co/vJv8DCRqcQ</w:t>
      </w:r>
    </w:p>
    <w:p>
      <w:r>
        <w:rPr>
          <w:b/>
          <w:u w:val="single"/>
        </w:rPr>
        <w:t xml:space="preserve">151782</w:t>
      </w:r>
    </w:p>
    <w:p>
      <w:r>
        <w:t xml:space="preserve">*köh* lutka *köh #MKR</w:t>
      </w:r>
    </w:p>
    <w:p>
      <w:r>
        <w:rPr>
          <w:b/>
          <w:u w:val="single"/>
        </w:rPr>
        <w:t xml:space="preserve">151783</w:t>
      </w:r>
    </w:p>
    <w:p>
      <w:r>
        <w:t xml:space="preserve">Painu vittuun Kat! Paskiainen. #MKR #narttu</w:t>
      </w:r>
    </w:p>
    <w:p>
      <w:r>
        <w:rPr>
          <w:b/>
          <w:u w:val="single"/>
        </w:rPr>
        <w:t xml:space="preserve">151784</w:t>
      </w:r>
    </w:p>
    <w:p>
      <w:r>
        <w:t xml:space="preserve">#MKR #MKRAUS Tämä on naamani, kun nenäkäs, boganipääsi karkotetaan televisiostani! #superbogan #cheats #ihateyou http://t.co/2PNnMR0r5f http://t.co/2PNnMR0r5f</w:t>
      </w:r>
    </w:p>
    <w:p>
      <w:r>
        <w:rPr>
          <w:b/>
          <w:u w:val="single"/>
        </w:rPr>
        <w:t xml:space="preserve">151785</w:t>
      </w:r>
    </w:p>
    <w:p>
      <w:r>
        <w:t xml:space="preserve">Kumpikaan tytöistä ei osaa laittaa ruokaa pelastaakseen itsensä, Nikki haluaa vain kasvonsa kameraan, 15 minuuttia kuuluisuutta #mkr</w:t>
      </w:r>
    </w:p>
    <w:p>
      <w:r>
        <w:rPr>
          <w:b/>
          <w:u w:val="single"/>
        </w:rPr>
        <w:t xml:space="preserve">151786</w:t>
      </w:r>
    </w:p>
    <w:p>
      <w:r>
        <w:t xml:space="preserve">Painu vittuun Kat, tyhmä lutka #MKR #nofucksgiven</w:t>
      </w:r>
    </w:p>
    <w:p>
      <w:r>
        <w:rPr>
          <w:b/>
          <w:u w:val="single"/>
        </w:rPr>
        <w:t xml:space="preserve">151787</w:t>
      </w:r>
    </w:p>
    <w:p>
      <w:r>
        <w:t xml:space="preserve">PASKAPUHETTA! Kat &amp;amp; Andre te olette kuollutta paskaa! #MKR</w:t>
      </w:r>
    </w:p>
    <w:p>
      <w:r>
        <w:rPr>
          <w:b/>
          <w:u w:val="single"/>
        </w:rPr>
        <w:t xml:space="preserve">151788</w:t>
      </w:r>
    </w:p>
    <w:p>
      <w:r>
        <w:t xml:space="preserve">Kyllä Kat ja Andre olivat epäurheilijamaisia, mutta vaikka he olisivat tehneet 3 tai 4 maalia kuten kaikki muutkin, bimbot eivät olisi silti päässeet läpi #mkr</w:t>
      </w:r>
    </w:p>
    <w:p>
      <w:r>
        <w:rPr>
          <w:b/>
          <w:u w:val="single"/>
        </w:rPr>
        <w:t xml:space="preserve">151789</w:t>
      </w:r>
    </w:p>
    <w:p>
      <w:r>
        <w:t xml:space="preserve">STFU KAT YA BITCH! #MKR</w:t>
      </w:r>
    </w:p>
    <w:p>
      <w:r>
        <w:rPr>
          <w:b/>
          <w:u w:val="single"/>
        </w:rPr>
        <w:t xml:space="preserve">151790</w:t>
      </w:r>
    </w:p>
    <w:p>
      <w:r>
        <w:t xml:space="preserve">RT @Itsjust5549646420: Annie näyttää hiireltä #mkr</w:t>
      </w:r>
    </w:p>
    <w:p>
      <w:r>
        <w:rPr>
          <w:b/>
          <w:u w:val="single"/>
        </w:rPr>
        <w:t xml:space="preserve">151791</w:t>
      </w:r>
    </w:p>
    <w:p>
      <w:r>
        <w:t xml:space="preserve">Vannon vitun jumalan nimeen, että Kat ja Andre ovat kaikkien aikojen huonoimmat kilpailijat, Kat on niin pieni ämmä, että 1 on niin epäreilua #mkr</w:t>
      </w:r>
    </w:p>
    <w:p>
      <w:r>
        <w:rPr>
          <w:b/>
          <w:u w:val="single"/>
        </w:rPr>
        <w:t xml:space="preserve">151792</w:t>
      </w:r>
    </w:p>
    <w:p>
      <w:r>
        <w:t xml:space="preserve">RT @Itsjust5549646420: Go hot girls!!! #mkr</w:t>
      </w:r>
    </w:p>
    <w:p>
      <w:r>
        <w:rPr>
          <w:b/>
          <w:u w:val="single"/>
        </w:rPr>
        <w:t xml:space="preserve">151793</w:t>
      </w:r>
    </w:p>
    <w:p>
      <w:r>
        <w:t xml:space="preserve">Farkut olivat hieman tiukat tänä iltana, Andre... #mkr @mykitchenrules #mkr2015</w:t>
      </w:r>
    </w:p>
    <w:p>
      <w:r>
        <w:rPr>
          <w:b/>
          <w:u w:val="single"/>
        </w:rPr>
        <w:t xml:space="preserve">151794</w:t>
      </w:r>
    </w:p>
    <w:p>
      <w:r>
        <w:t xml:space="preserve">Wtf Kat ja Andre ovat huijareita! SE ON NIIN EPÄREILUA. HE EIVÄT VOI ANTAA KENELLEKÄÄN 1. HEIDÄN PITÄISI LÄHTEÄ. #mkr #katandandre #byebye #bitches</w:t>
      </w:r>
    </w:p>
    <w:p>
      <w:r>
        <w:rPr>
          <w:b/>
          <w:u w:val="single"/>
        </w:rPr>
        <w:t xml:space="preserve">151795</w:t>
      </w:r>
    </w:p>
    <w:p>
      <w:r>
        <w:t xml:space="preserve">Jep siellä on vielä kuumia blondeja #mkr</w:t>
      </w:r>
    </w:p>
    <w:p>
      <w:r>
        <w:rPr>
          <w:b/>
          <w:u w:val="single"/>
        </w:rPr>
        <w:t xml:space="preserve">151796</w:t>
      </w:r>
    </w:p>
    <w:p>
      <w:r>
        <w:t xml:space="preserve">Suurin yhteensattuma Kat &amp;amp; Andren antamassa pistemäärässä on se, että Kat sai äskettäin 1 pistettä kotinsa ÄO-testissä. #mkr</w:t>
      </w:r>
    </w:p>
    <w:p>
      <w:r>
        <w:rPr>
          <w:b/>
          <w:u w:val="single"/>
        </w:rPr>
        <w:t xml:space="preserve">151797</w:t>
      </w:r>
    </w:p>
    <w:p>
      <w:r>
        <w:t xml:space="preserve">Karma nussii sinua perseeseen ja spermat takaisin Kat #MKR</w:t>
      </w:r>
    </w:p>
    <w:p>
      <w:r>
        <w:rPr>
          <w:b/>
          <w:u w:val="single"/>
        </w:rPr>
        <w:t xml:space="preserve">151798</w:t>
      </w:r>
    </w:p>
    <w:p>
      <w:r>
        <w:t xml:space="preserve">Pidä kiinni, Kat, olet sellainen ämmä, joka todella tekee show'sta #MKR</w:t>
      </w:r>
    </w:p>
    <w:p>
      <w:r>
        <w:rPr>
          <w:b/>
          <w:u w:val="single"/>
        </w:rPr>
        <w:t xml:space="preserve">151799</w:t>
      </w:r>
    </w:p>
    <w:p>
      <w:r>
        <w:t xml:space="preserve">Kat olet vitun kusipää-ihottuma, vitun vitun ukkosihottuma #MKR</w:t>
      </w:r>
    </w:p>
    <w:p>
      <w:r>
        <w:rPr>
          <w:b/>
          <w:u w:val="single"/>
        </w:rPr>
        <w:t xml:space="preserve">151800</w:t>
      </w:r>
    </w:p>
    <w:p>
      <w:r>
        <w:t xml:space="preserve">RT @FakeToniaTodman: Jos Kat jää, voimme seurata hänen laskeutumistaan metamfetamiinin aiheuttamaan hulluuteen. #mkr</w:t>
      </w:r>
    </w:p>
    <w:p>
      <w:r>
        <w:rPr>
          <w:b/>
          <w:u w:val="single"/>
        </w:rPr>
        <w:t xml:space="preserve">151801</w:t>
      </w:r>
    </w:p>
    <w:p>
      <w:r>
        <w:t xml:space="preserve">Toivottavasti nämä vaaleat tytöt pääsevät läpi, he eivät ole hyviä kokkeja, mutta he eivät ole yhtä tuomitsevia kuin tuo WA:n nainen #MKR</w:t>
      </w:r>
    </w:p>
    <w:p>
      <w:r>
        <w:rPr>
          <w:b/>
          <w:u w:val="single"/>
        </w:rPr>
        <w:t xml:space="preserve">151802</w:t>
      </w:r>
    </w:p>
    <w:p>
      <w:r>
        <w:t xml:space="preserve">Australiassa meillä on aina ollut pitkä unikko -oireyhtymä. Mistä lähtien sabotaasilla ja narttumaisella käytöksellä on päässyt valtakunnalliseen televisioon??  #MKR #mkr2015</w:t>
      </w:r>
    </w:p>
    <w:p>
      <w:r>
        <w:rPr>
          <w:b/>
          <w:u w:val="single"/>
        </w:rPr>
        <w:t xml:space="preserve">151803</w:t>
      </w:r>
    </w:p>
    <w:p>
      <w:r>
        <w:t xml:space="preserve">Ahh Manu hyvin sanottu! Laita vain hyvää ruokaa, niin kaikki on hyvin. Yksinkertaista! Back in ya box bitch Kat #MKR</w:t>
      </w:r>
    </w:p>
    <w:p>
      <w:r>
        <w:rPr>
          <w:b/>
          <w:u w:val="single"/>
        </w:rPr>
        <w:t xml:space="preserve">151804</w:t>
      </w:r>
    </w:p>
    <w:p>
      <w:r>
        <w:t xml:space="preserve">Katie &amp;amp; Nikki menossa kotiin? Kenelle heidän on nyt jatkuvasti kerrottava, kuinka kauniita he luulevat olevansa? #MKR</w:t>
      </w:r>
    </w:p>
    <w:p>
      <w:r>
        <w:rPr>
          <w:b/>
          <w:u w:val="single"/>
        </w:rPr>
        <w:t xml:space="preserve">151805</w:t>
      </w:r>
    </w:p>
    <w:p>
      <w:r>
        <w:t xml:space="preserve">"Olemme yhä kaksi nuorta, kuumaa blondia"... no, sinä olet nuori... #MKR</w:t>
      </w:r>
    </w:p>
    <w:p>
      <w:r>
        <w:rPr>
          <w:b/>
          <w:u w:val="single"/>
        </w:rPr>
        <w:t xml:space="preserve">151806</w:t>
      </w:r>
    </w:p>
    <w:p>
      <w:r>
        <w:t xml:space="preserve">Kissa olet ruma ja ilkeä ämmä! Sinä neiti voit painua vittuun! #mkr</w:t>
      </w:r>
    </w:p>
    <w:p>
      <w:r>
        <w:rPr>
          <w:b/>
          <w:u w:val="single"/>
        </w:rPr>
        <w:t xml:space="preserve">151807</w:t>
      </w:r>
    </w:p>
    <w:p>
      <w:r>
        <w:t xml:space="preserve">Annie on todella innoissaan porkkanoiden syömisestä, koska ne sopivat hänen hiuksiinsa täydellisesti #ginga #mkr</w:t>
      </w:r>
    </w:p>
    <w:p>
      <w:r>
        <w:rPr>
          <w:b/>
          <w:u w:val="single"/>
        </w:rPr>
        <w:t xml:space="preserve">151808</w:t>
      </w:r>
    </w:p>
    <w:p>
      <w:r>
        <w:t xml:space="preserve">Kat kutsuu sitä strategiseksi, minä kutsun sitä narttuiluksi! #mkr http://t.co/zVCx6kVAIV</w:t>
      </w:r>
    </w:p>
    <w:p>
      <w:r>
        <w:rPr>
          <w:b/>
          <w:u w:val="single"/>
        </w:rPr>
        <w:t xml:space="preserve">151809</w:t>
      </w:r>
    </w:p>
    <w:p>
      <w:r>
        <w:t xml:space="preserve">#CuntAndAndAndre #CuntAndAndAndre #CuntAndAndAndre #MKR suurin FLOGS, joka ohjelmassa on koskaan ollut. EVER!!! #CANTCOOK #FUCKOFF #KatAndAndAndRe</w:t>
      </w:r>
    </w:p>
    <w:p>
      <w:r>
        <w:rPr>
          <w:b/>
          <w:u w:val="single"/>
        </w:rPr>
        <w:t xml:space="preserve">151810</w:t>
      </w:r>
    </w:p>
    <w:p>
      <w:r>
        <w:t xml:space="preserve">Blondit pääsevät läpi, koska he ovat nuoria ja osaavat imeä... Kovaa! #mkr</w:t>
      </w:r>
    </w:p>
    <w:p>
      <w:r>
        <w:rPr>
          <w:b/>
          <w:u w:val="single"/>
        </w:rPr>
        <w:t xml:space="preserve">151811</w:t>
      </w:r>
    </w:p>
    <w:p>
      <w:r>
        <w:t xml:space="preserve">@DustyPee @MrTimothyKaye Luulen, että hashtag sai jonkin verran vetoa. #cuntandandre #mkr</w:t>
      </w:r>
    </w:p>
    <w:p>
      <w:r>
        <w:rPr>
          <w:b/>
          <w:u w:val="single"/>
        </w:rPr>
        <w:t xml:space="preserve">151812</w:t>
      </w:r>
    </w:p>
    <w:p>
      <w:r>
        <w:t xml:space="preserve">Ensi viikolla n New Idea, Lloydin ja Draskon salainen seksirupeama #MKR</w:t>
      </w:r>
    </w:p>
    <w:p>
      <w:r>
        <w:rPr>
          <w:b/>
          <w:u w:val="single"/>
        </w:rPr>
        <w:t xml:space="preserve">151813</w:t>
      </w:r>
    </w:p>
    <w:p>
      <w:r>
        <w:t xml:space="preserve">Tuon tuomarin, olipa hänen nimensä mikä tahansa, on lopetettava tekorusketus. Hän on kirjaimellisesti ORANSSI #mkr</w:t>
      </w:r>
    </w:p>
    <w:p>
      <w:r>
        <w:rPr>
          <w:b/>
          <w:u w:val="single"/>
        </w:rPr>
        <w:t xml:space="preserve">151814</w:t>
      </w:r>
    </w:p>
    <w:p>
      <w:r>
        <w:t xml:space="preserve">OMG lutkat pääsevät läpi #mkr</w:t>
      </w:r>
    </w:p>
    <w:p>
      <w:r>
        <w:rPr>
          <w:b/>
          <w:u w:val="single"/>
        </w:rPr>
        <w:t xml:space="preserve">151815</w:t>
      </w:r>
    </w:p>
    <w:p>
      <w:r>
        <w:t xml:space="preserve">#MKR Lloyd tykkää paksusta mehukkaasta sianlihasta, Annie-parka</w:t>
      </w:r>
    </w:p>
    <w:p>
      <w:r>
        <w:rPr>
          <w:b/>
          <w:u w:val="single"/>
        </w:rPr>
        <w:t xml:space="preserve">151816</w:t>
      </w:r>
    </w:p>
    <w:p>
      <w:r>
        <w:t xml:space="preserve">RT @DustyPee: Jos #cuntandandre selviää, minä.... En tiedä mitä teen. #mkr</w:t>
      </w:r>
    </w:p>
    <w:p>
      <w:r>
        <w:rPr>
          <w:b/>
          <w:u w:val="single"/>
        </w:rPr>
        <w:t xml:space="preserve">151817</w:t>
      </w:r>
    </w:p>
    <w:p>
      <w:r>
        <w:t xml:space="preserve">Olen typerästi ihastunut Lloydiin, enkä voi sille mitään. #mkr2015 #mkr #mkr #sexylloydmkr</w:t>
      </w:r>
    </w:p>
    <w:p>
      <w:r>
        <w:rPr>
          <w:b/>
          <w:u w:val="single"/>
        </w:rPr>
        <w:t xml:space="preserve">151818</w:t>
      </w:r>
    </w:p>
    <w:p>
      <w:r>
        <w:t xml:space="preserve">RT @syazlicious: Totuus toisen eliminointikierroksen takana... päästä eroon #cuntandandre #mkr</w:t>
      </w:r>
    </w:p>
    <w:p>
      <w:r>
        <w:rPr>
          <w:b/>
          <w:u w:val="single"/>
        </w:rPr>
        <w:t xml:space="preserve">151819</w:t>
      </w:r>
    </w:p>
    <w:p>
      <w:r>
        <w:t xml:space="preserve">Lainattu aika #CuntAndArsehole ei malta odottaa, että kunnon joukkueet räjäyttävät teidät. #FirstElimination #BeatItDogs #MKR #KatAndAndAndre</w:t>
      </w:r>
    </w:p>
    <w:p>
      <w:r>
        <w:rPr>
          <w:b/>
          <w:u w:val="single"/>
        </w:rPr>
        <w:t xml:space="preserve">151820</w:t>
      </w:r>
    </w:p>
    <w:p>
      <w:r>
        <w:t xml:space="preserve">RT @jgray0711: Pyydä Gordon Ramsay sinne, hän selvittää #cuntandandren</w:t>
        <w:br/>
        <w:t xml:space="preserve">#mkr</w:t>
      </w:r>
    </w:p>
    <w:p>
      <w:r>
        <w:rPr>
          <w:b/>
          <w:u w:val="single"/>
        </w:rPr>
        <w:t xml:space="preserve">151821</w:t>
      </w:r>
    </w:p>
    <w:p>
      <w:r>
        <w:t xml:space="preserve">@wedancedonce #mkr valitsee tarkoituksella hieman epämiellyttäviä tyttöjä, jotka ovat ihastuneita itseensä. Tekee hyvää televisiota lol</w:t>
      </w:r>
    </w:p>
    <w:p>
      <w:r>
        <w:rPr>
          <w:b/>
          <w:u w:val="single"/>
        </w:rPr>
        <w:t xml:space="preserve">151822</w:t>
      </w:r>
    </w:p>
    <w:p>
      <w:r>
        <w:t xml:space="preserve">RT @k_yah: Älä uskalla laittaa vesitöitä Kat!!! Olet paha!!! #cuntandandre #MKR</w:t>
      </w:r>
    </w:p>
    <w:p>
      <w:r>
        <w:rPr>
          <w:b/>
          <w:u w:val="single"/>
        </w:rPr>
        <w:t xml:space="preserve">151823</w:t>
      </w:r>
    </w:p>
    <w:p>
      <w:r>
        <w:t xml:space="preserve">Miksi Katin täytyy aina tehdä isoja silmiä? Sä pelotat mua noita #mkr</w:t>
      </w:r>
    </w:p>
    <w:p>
      <w:r>
        <w:rPr>
          <w:b/>
          <w:u w:val="single"/>
        </w:rPr>
        <w:t xml:space="preserve">151824</w:t>
      </w:r>
    </w:p>
    <w:p>
      <w:r>
        <w:t xml:space="preserve">KAT ON VITTUINEN VITTU #mkr</w:t>
      </w:r>
    </w:p>
    <w:p>
      <w:r>
        <w:rPr>
          <w:b/>
          <w:u w:val="single"/>
        </w:rPr>
        <w:t xml:space="preserve">151825</w:t>
      </w:r>
    </w:p>
    <w:p>
      <w:r>
        <w:t xml:space="preserve">Lopettakaa valittaminen - jos Kat ja Andre olisivat saaneet 5 pistettä, vaaleat kusipäät olisivat silti lähteneet. Katsokaa muiden joukkueiden pistemäärät... #mkr</w:t>
      </w:r>
    </w:p>
    <w:p>
      <w:r>
        <w:rPr>
          <w:b/>
          <w:u w:val="single"/>
        </w:rPr>
        <w:t xml:space="preserve">151826</w:t>
      </w:r>
    </w:p>
    <w:p>
      <w:r>
        <w:t xml:space="preserve">Joku antaa Katille suoran takin!!! Ämmä tarvitsee aikaa pehmustetussa huoneessa!!! #mkr</w:t>
      </w:r>
    </w:p>
    <w:p>
      <w:r>
        <w:rPr>
          <w:b/>
          <w:u w:val="single"/>
        </w:rPr>
        <w:t xml:space="preserve">151827</w:t>
      </w:r>
    </w:p>
    <w:p>
      <w:r>
        <w:t xml:space="preserve">RT @SueKennedy19: #mkr Voisiko joku lyödä tuon omahyväisen virneen pois Katin kasvoilta?</w:t>
      </w:r>
    </w:p>
    <w:p>
      <w:r>
        <w:rPr>
          <w:b/>
          <w:u w:val="single"/>
        </w:rPr>
        <w:t xml:space="preserve">151828</w:t>
      </w:r>
    </w:p>
    <w:p>
      <w:r>
        <w:t xml:space="preserve">Tällä ämmällä ei ole oikeutta puhua reilusta eikä oikeutta juhlia, toivon, että he kaatuvat ja palavat, he eivät ansaitse olla täällä #mkr</w:t>
      </w:r>
    </w:p>
    <w:p>
      <w:r>
        <w:rPr>
          <w:b/>
          <w:u w:val="single"/>
        </w:rPr>
        <w:t xml:space="preserve">151829</w:t>
      </w:r>
    </w:p>
    <w:p>
      <w:r>
        <w:t xml:space="preserve">Blondies eliminoitu ... Feckkkk #mkr</w:t>
      </w:r>
    </w:p>
    <w:p>
      <w:r>
        <w:rPr>
          <w:b/>
          <w:u w:val="single"/>
        </w:rPr>
        <w:t xml:space="preserve">151830</w:t>
      </w:r>
    </w:p>
    <w:p>
      <w:r>
        <w:t xml:space="preserve">Kat voi yhtä hyvin lähteä kotiin, sillä hänellä ei ole mitään mahdollisuuksia voittaa muita joukkueita #mkr</w:t>
      </w:r>
    </w:p>
    <w:p>
      <w:r>
        <w:rPr>
          <w:b/>
          <w:u w:val="single"/>
        </w:rPr>
        <w:t xml:space="preserve">151831</w:t>
      </w:r>
    </w:p>
    <w:p>
      <w:r>
        <w:t xml:space="preserve">Ihan totta. Joitakin karkeimpia naispäätä televisiossa on koottu tänne #mkr</w:t>
      </w:r>
    </w:p>
    <w:p>
      <w:r>
        <w:rPr>
          <w:b/>
          <w:u w:val="single"/>
        </w:rPr>
        <w:t xml:space="preserve">151832</w:t>
      </w:r>
    </w:p>
    <w:p>
      <w:r>
        <w:t xml:space="preserve">RT @Cymriaaa: HÄN EI ANSAITSE SITÄ NIIN KOVAA #MKR: VOI LUOJA, JOS KAT JÄÄ, LOPETAN ELÄMÄN.</w:t>
      </w:r>
    </w:p>
    <w:p>
      <w:r>
        <w:rPr>
          <w:b/>
          <w:u w:val="single"/>
        </w:rPr>
        <w:t xml:space="preserve">151833</w:t>
      </w:r>
    </w:p>
    <w:p>
      <w:r>
        <w:t xml:space="preserve">RT @daniel_kaye: Kat, valtava kusipää. Kaikkien aikojen suurin #mkr:ssä #cuntandandre</w:t>
      </w:r>
    </w:p>
    <w:p>
      <w:r>
        <w:rPr>
          <w:b/>
          <w:u w:val="single"/>
        </w:rPr>
        <w:t xml:space="preserve">151834</w:t>
      </w:r>
    </w:p>
    <w:p>
      <w:r>
        <w:t xml:space="preserve">RT @BrandonMcKenzie: Kat, senkin halpamainen rotta #MKR: Arghhhhh Haluan potkaista televisiota juuri nyt, Kat, senkin halveksittava rotta #MKR</w:t>
      </w:r>
    </w:p>
    <w:p>
      <w:r>
        <w:rPr>
          <w:b/>
          <w:u w:val="single"/>
        </w:rPr>
        <w:t xml:space="preserve">151835</w:t>
      </w:r>
    </w:p>
    <w:p>
      <w:r>
        <w:t xml:space="preserve">#mkr #katIsAWanker http://t.co/of1oz9A52K</w:t>
      </w:r>
    </w:p>
    <w:p>
      <w:r>
        <w:rPr>
          <w:b/>
          <w:u w:val="single"/>
        </w:rPr>
        <w:t xml:space="preserve">151836</w:t>
      </w:r>
    </w:p>
    <w:p>
      <w:r>
        <w:t xml:space="preserve">RT @musicshooter: Voi paska. Nyt meidän täytyy sietää friikki Katia ja No Balls Andrea vielä viikon ajan. FMD.  #mkr</w:t>
      </w:r>
    </w:p>
    <w:p>
      <w:r>
        <w:rPr>
          <w:b/>
          <w:u w:val="single"/>
        </w:rPr>
        <w:t xml:space="preserve">151837</w:t>
      </w:r>
    </w:p>
    <w:p>
      <w:r>
        <w:t xml:space="preserve">RT @aussie_gal27: #katandandre gaaaaah Haluan vain läpsäistä hänet takaisin WA:han #MKR</w:t>
      </w:r>
    </w:p>
    <w:p>
      <w:r>
        <w:rPr>
          <w:b/>
          <w:u w:val="single"/>
        </w:rPr>
        <w:t xml:space="preserve">151838</w:t>
      </w:r>
    </w:p>
    <w:p>
      <w:r>
        <w:t xml:space="preserve">Mielestäni Nikkin ja Katien vaatimattomuus teki heistä niin viehättäviä #mkr</w:t>
      </w:r>
    </w:p>
    <w:p>
      <w:r>
        <w:rPr>
          <w:b/>
          <w:u w:val="single"/>
        </w:rPr>
        <w:t xml:space="preserve">151839</w:t>
      </w:r>
    </w:p>
    <w:p>
      <w:r>
        <w:t xml:space="preserve">Miksi Katin täytyy olla tuollainen kusipää? #mkr</w:t>
      </w:r>
    </w:p>
    <w:p>
      <w:r>
        <w:rPr>
          <w:b/>
          <w:u w:val="single"/>
        </w:rPr>
        <w:t xml:space="preserve">151840</w:t>
      </w:r>
    </w:p>
    <w:p>
      <w:r>
        <w:t xml:space="preserve">#cuntandandre toisin kuin MH370, en malta odottaa, että näen sinun syöksyvän maahan ja palavan. #mkr</w:t>
      </w:r>
    </w:p>
    <w:p>
      <w:r>
        <w:rPr>
          <w:b/>
          <w:u w:val="single"/>
        </w:rPr>
        <w:t xml:space="preserve">151841</w:t>
      </w:r>
    </w:p>
    <w:p>
      <w:r>
        <w:t xml:space="preserve">RT @ash_p_ash: Faaark! Vaalea promotyttö kävelee dragissa olevan kauppamiehen tyylikkäästi #mkr</w:t>
      </w:r>
    </w:p>
    <w:p>
      <w:r>
        <w:rPr>
          <w:b/>
          <w:u w:val="single"/>
        </w:rPr>
        <w:t xml:space="preserve">151842</w:t>
      </w:r>
    </w:p>
    <w:p>
      <w:r>
        <w:t xml:space="preserve">Kat on täysin luokaton. #mkr</w:t>
      </w:r>
    </w:p>
    <w:p>
      <w:r>
        <w:rPr>
          <w:b/>
          <w:u w:val="single"/>
        </w:rPr>
        <w:t xml:space="preserve">151843</w:t>
      </w:r>
    </w:p>
    <w:p>
      <w:r>
        <w:t xml:space="preserve">"Olemme yhä kaksi nuorta kuumaa blondia. Jotka eivät ole oikeasti blondeja. Eivätkä niin kuumia."</w:t>
        <w:br/>
        <w:t xml:space="preserve"> #MKR</w:t>
      </w:r>
    </w:p>
    <w:p>
      <w:r>
        <w:rPr>
          <w:b/>
          <w:u w:val="single"/>
        </w:rPr>
        <w:t xml:space="preserve">151844</w:t>
      </w:r>
    </w:p>
    <w:p>
      <w:r>
        <w:t xml:space="preserve">rehellisesti sanottuna olisin mieluummin halunnut, että nuo "mallit" olisivat jääneet #mkr</w:t>
      </w:r>
    </w:p>
    <w:p>
      <w:r>
        <w:rPr>
          <w:b/>
          <w:u w:val="single"/>
        </w:rPr>
        <w:t xml:space="preserve">151845</w:t>
      </w:r>
    </w:p>
    <w:p>
      <w:r>
        <w:t xml:space="preserve">RT @PatSherlock89: Kat ja Andre vaikuttavat todella vastenmielisiltä ihmisiltä... ällöttävää #mkr</w:t>
      </w:r>
    </w:p>
    <w:p>
      <w:r>
        <w:rPr>
          <w:b/>
          <w:u w:val="single"/>
        </w:rPr>
        <w:t xml:space="preserve">151846</w:t>
      </w:r>
    </w:p>
    <w:p>
      <w:r>
        <w:t xml:space="preserve">Koskeeko My Kitchen Rules ruoanlaittoa vai nalkutusta? Ihan totta, kaverit. #Mkr</w:t>
      </w:r>
    </w:p>
    <w:p>
      <w:r>
        <w:rPr>
          <w:b/>
          <w:u w:val="single"/>
        </w:rPr>
        <w:t xml:space="preserve">151847</w:t>
      </w:r>
    </w:p>
    <w:p>
      <w:r>
        <w:t xml:space="preserve">#mkr ei fanittanut promo-tyttöjä, mutta Kat on pahempi !</w:t>
      </w:r>
    </w:p>
    <w:p>
      <w:r>
        <w:rPr>
          <w:b/>
          <w:u w:val="single"/>
        </w:rPr>
        <w:t xml:space="preserve">151848</w:t>
      </w:r>
    </w:p>
    <w:p>
      <w:r>
        <w:t xml:space="preserve">Hakekaa Gordon Ramsay sinne, hän selvittää #cuntandandren</w:t>
        <w:br/>
        <w:t xml:space="preserve">#mkr</w:t>
      </w:r>
    </w:p>
    <w:p>
      <w:r>
        <w:rPr>
          <w:b/>
          <w:u w:val="single"/>
        </w:rPr>
        <w:t xml:space="preserve">151849</w:t>
      </w:r>
    </w:p>
    <w:p>
      <w:r>
        <w:t xml:space="preserve">Kat on saatanan tytär #mkr</w:t>
      </w:r>
    </w:p>
    <w:p>
      <w:r>
        <w:rPr>
          <w:b/>
          <w:u w:val="single"/>
        </w:rPr>
        <w:t xml:space="preserve">151850</w:t>
      </w:r>
    </w:p>
    <w:p>
      <w:r>
        <w:t xml:space="preserve">Muut joukkueet TIESIVÄT, että kat äänestäisi strategisesti, mikseivät he pistäisi korkeampia pisteitä päästäkseen eroon kandresta #mkr #cunce #katisadog #katisdirtti</w:t>
      </w:r>
    </w:p>
    <w:p>
      <w:r>
        <w:rPr>
          <w:b/>
          <w:u w:val="single"/>
        </w:rPr>
        <w:t xml:space="preserve">151851</w:t>
      </w:r>
    </w:p>
    <w:p>
      <w:r>
        <w:t xml:space="preserve">Haistakaa vittu te ja teidän strategisesti epäreilu äänestyksenne! En pidä kummastakaan joukkueesta, mutta ainakaan he eivät olleet mulkkuja kuten Kat ja Andre. Niin pettynyt. #MKR</w:t>
      </w:r>
    </w:p>
    <w:p>
      <w:r>
        <w:rPr>
          <w:b/>
          <w:u w:val="single"/>
        </w:rPr>
        <w:t xml:space="preserve">151852</w:t>
      </w:r>
    </w:p>
    <w:p>
      <w:r>
        <w:t xml:space="preserve">Kat, valtava kusipää. Suurin koskaan #mkr:ssä #cuntandandre #cuntandre</w:t>
      </w:r>
    </w:p>
    <w:p>
      <w:r>
        <w:rPr>
          <w:b/>
          <w:u w:val="single"/>
        </w:rPr>
        <w:t xml:space="preserve">151853</w:t>
      </w:r>
    </w:p>
    <w:p>
      <w:r>
        <w:t xml:space="preserve">Awww, siunatkoon heitä, he luulevat yhä olevansa kuumia...#MKR</w:t>
      </w:r>
    </w:p>
    <w:p>
      <w:r>
        <w:rPr>
          <w:b/>
          <w:u w:val="single"/>
        </w:rPr>
        <w:t xml:space="preserve">151854</w:t>
      </w:r>
    </w:p>
    <w:p>
      <w:r>
        <w:t xml:space="preserve">Okei, en ole suurin The Blondesin fani, mutta.... Edes minä en halunnut heidän lähtevän #MKR</w:t>
      </w:r>
    </w:p>
    <w:p>
      <w:r>
        <w:rPr>
          <w:b/>
          <w:u w:val="single"/>
        </w:rPr>
        <w:t xml:space="preserve">151855</w:t>
      </w:r>
    </w:p>
    <w:p>
      <w:r>
        <w:t xml:space="preserve">RT @nastyjvc: #mkr: Jos meidän täytyy nähdä Kat televisiossa menneisyydestä tänä iltana, olen ulkona...</w:t>
      </w:r>
    </w:p>
    <w:p>
      <w:r>
        <w:rPr>
          <w:b/>
          <w:u w:val="single"/>
        </w:rPr>
        <w:t xml:space="preserve">151856</w:t>
      </w:r>
    </w:p>
    <w:p>
      <w:r>
        <w:t xml:space="preserve">Kat niin täynnä armoa. Ei. #MKR</w:t>
      </w:r>
    </w:p>
    <w:p>
      <w:r>
        <w:rPr>
          <w:b/>
          <w:u w:val="single"/>
        </w:rPr>
        <w:t xml:space="preserve">151857</w:t>
      </w:r>
    </w:p>
    <w:p>
      <w:r>
        <w:t xml:space="preserve">Mmm katkeransuloinen voitto. Mallit ovat mennyttä, mutta meillä on vielä Kat ja Andre. #mkr</w:t>
      </w:r>
    </w:p>
    <w:p>
      <w:r>
        <w:rPr>
          <w:b/>
          <w:u w:val="single"/>
        </w:rPr>
        <w:t xml:space="preserve">151858</w:t>
      </w:r>
    </w:p>
    <w:p>
      <w:r>
        <w:t xml:space="preserve">#MKR-tytöt, kiitos, että täytitte tämänvuotisen sarjan läpsyttelykertoimen... emme enää tarvitse narttublondeja! Au Revoir!</w:t>
      </w:r>
    </w:p>
    <w:p>
      <w:r>
        <w:rPr>
          <w:b/>
          <w:u w:val="single"/>
        </w:rPr>
        <w:t xml:space="preserve">151859</w:t>
      </w:r>
    </w:p>
    <w:p>
      <w:r>
        <w:t xml:space="preserve">#mkr Kate on narttu</w:t>
      </w:r>
    </w:p>
    <w:p>
      <w:r>
        <w:rPr>
          <w:b/>
          <w:u w:val="single"/>
        </w:rPr>
        <w:t xml:space="preserve">151860</w:t>
      </w:r>
    </w:p>
    <w:p>
      <w:r>
        <w:t xml:space="preserve">Voi paska. Nyt meidän on siedettävä Katia ja No Balls Andrea vielä viikon ajan. FMD.  #mkr</w:t>
      </w:r>
    </w:p>
    <w:p>
      <w:r>
        <w:rPr>
          <w:b/>
          <w:u w:val="single"/>
        </w:rPr>
        <w:t xml:space="preserve">151861</w:t>
      </w:r>
    </w:p>
    <w:p>
      <w:r>
        <w:t xml:space="preserve">RT @GidgitVonLaRue: #MKR Kat on parempaa TV:tä. Hän on luonnollinen pahis toisin kuin Ash, joka on tekaistu.</w:t>
      </w:r>
    </w:p>
    <w:p>
      <w:r>
        <w:rPr>
          <w:b/>
          <w:u w:val="single"/>
        </w:rPr>
        <w:t xml:space="preserve">151862</w:t>
      </w:r>
    </w:p>
    <w:p>
      <w:r>
        <w:t xml:space="preserve">#cuntandandre #cuntandandre #cuntandandre #cuntandandre, taas mennään, strategiset kusipäät! #mkr</w:t>
      </w:r>
    </w:p>
    <w:p>
      <w:r>
        <w:rPr>
          <w:b/>
          <w:u w:val="single"/>
        </w:rPr>
        <w:t xml:space="preserve">151863</w:t>
      </w:r>
    </w:p>
    <w:p>
      <w:r>
        <w:t xml:space="preserve">#katandandre gaaaaah Haluan vain läpsäistä häntä takaisin WA:han #MKR</w:t>
      </w:r>
    </w:p>
    <w:p>
      <w:r>
        <w:rPr>
          <w:b/>
          <w:u w:val="single"/>
        </w:rPr>
        <w:t xml:space="preserve">151864</w:t>
      </w:r>
    </w:p>
    <w:p>
      <w:r>
        <w:t xml:space="preserve">mutta, on vielä dolly-lehden mallikilpailu kerran vuodessa tytöt. #mkr</w:t>
      </w:r>
    </w:p>
    <w:p>
      <w:r>
        <w:rPr>
          <w:b/>
          <w:u w:val="single"/>
        </w:rPr>
        <w:t xml:space="preserve">151865</w:t>
      </w:r>
    </w:p>
    <w:p>
      <w:r>
        <w:t xml:space="preserve">#MKR jos Cunt ja Arsehole jäävät, olette joukko manipuloituja kusipäitä!!!</w:t>
        <w:br/>
        <w:t xml:space="preserve"> #FuckOff #ShitCooks #CantCook #KatAndAndRe</w:t>
      </w:r>
    </w:p>
    <w:p>
      <w:r>
        <w:rPr>
          <w:b/>
          <w:u w:val="single"/>
        </w:rPr>
        <w:t xml:space="preserve">151866</w:t>
      </w:r>
    </w:p>
    <w:p>
      <w:r>
        <w:t xml:space="preserve">Promo-bimbot ovat varmasti ärsyttäviä, mutta Kat ja Andre vaikuttavat todella vastenmielisiltä ihmisiltä... ällöttävää #mkr</w:t>
      </w:r>
    </w:p>
    <w:p>
      <w:r>
        <w:rPr>
          <w:b/>
          <w:u w:val="single"/>
        </w:rPr>
        <w:t xml:space="preserve">151867</w:t>
      </w:r>
    </w:p>
    <w:p>
      <w:r>
        <w:t xml:space="preserve">Kuinka ärsyttävää tämä Kat on #mkr:ssä?</w:t>
      </w:r>
    </w:p>
    <w:p>
      <w:r>
        <w:rPr>
          <w:b/>
          <w:u w:val="single"/>
        </w:rPr>
        <w:t xml:space="preserve">151868</w:t>
      </w:r>
    </w:p>
    <w:p>
      <w:r>
        <w:t xml:space="preserve">Luulen, että koko maa vihaa #Katia juuri nyt #mkr</w:t>
      </w:r>
    </w:p>
    <w:p>
      <w:r>
        <w:rPr>
          <w:b/>
          <w:u w:val="single"/>
        </w:rPr>
        <w:t xml:space="preserve">151869</w:t>
      </w:r>
    </w:p>
    <w:p>
      <w:r>
        <w:t xml:space="preserve">RT @gemma92rogers: Kat taistelit kovasti, mutta tuolla tavalla ei voiteta, se on säälittävää #cheats #mkr</w:t>
      </w:r>
    </w:p>
    <w:p>
      <w:r>
        <w:rPr>
          <w:b/>
          <w:u w:val="single"/>
        </w:rPr>
        <w:t xml:space="preserve">151870</w:t>
      </w:r>
    </w:p>
    <w:p>
      <w:r>
        <w:t xml:space="preserve">Sääli Katie ja Nikki .. Kat - olet menossa alas #mkr</w:t>
      </w:r>
    </w:p>
    <w:p>
      <w:r>
        <w:rPr>
          <w:b/>
          <w:u w:val="single"/>
        </w:rPr>
        <w:t xml:space="preserve">151871</w:t>
      </w:r>
    </w:p>
    <w:p>
      <w:r>
        <w:t xml:space="preserve">Tänä iltana Nikki tietää....how eliminoitavaksi #mkr:ssä</w:t>
      </w:r>
    </w:p>
    <w:p>
      <w:r>
        <w:rPr>
          <w:b/>
          <w:u w:val="single"/>
        </w:rPr>
        <w:t xml:space="preserve">151872</w:t>
      </w:r>
    </w:p>
    <w:p>
      <w:r>
        <w:t xml:space="preserve">Ah, feminismi on yhä voimissaan: "Ainakin olemme yhä kaksi nuorta, kuumaa, blondia." #MKR</w:t>
      </w:r>
    </w:p>
    <w:p>
      <w:r>
        <w:rPr>
          <w:b/>
          <w:u w:val="single"/>
        </w:rPr>
        <w:t xml:space="preserve">151873</w:t>
      </w:r>
    </w:p>
    <w:p>
      <w:r>
        <w:t xml:space="preserve">RT @mary__kaye: Tuo Katin äsken vetämä ilme oli hirveä. #mkr</w:t>
      </w:r>
    </w:p>
    <w:p>
      <w:r>
        <w:rPr>
          <w:b/>
          <w:u w:val="single"/>
        </w:rPr>
        <w:t xml:space="preserve">151874</w:t>
      </w:r>
    </w:p>
    <w:p>
      <w:r>
        <w:t xml:space="preserve">#mkr Tuo höyryävä kusipää menee liekkeihin hyvin pian. He eivät vieläkään osaa laittaa ruokaa</w:t>
      </w:r>
    </w:p>
    <w:p>
      <w:r>
        <w:rPr>
          <w:b/>
          <w:u w:val="single"/>
        </w:rPr>
        <w:t xml:space="preserve">151875</w:t>
      </w:r>
    </w:p>
    <w:p>
      <w:r>
        <w:t xml:space="preserve">Ja salainen käänne. Kat ja Andre karsiutuvat pois, koska he ovat mulkkuja!!!!. #MKR</w:t>
      </w:r>
    </w:p>
    <w:p>
      <w:r>
        <w:rPr>
          <w:b/>
          <w:u w:val="single"/>
        </w:rPr>
        <w:t xml:space="preserve">151876</w:t>
      </w:r>
    </w:p>
    <w:p>
      <w:r>
        <w:t xml:space="preserve">Ruoanlaittosi on edelleen paskaa Kat #mkr</w:t>
      </w:r>
    </w:p>
    <w:p>
      <w:r>
        <w:rPr>
          <w:b/>
          <w:u w:val="single"/>
        </w:rPr>
        <w:t xml:space="preserve">151877</w:t>
      </w:r>
    </w:p>
    <w:p>
      <w:r>
        <w:t xml:space="preserve">@falzonies: @mykitchenrules Kat olet suurin MOLE , toivottavasti tukehdut!!! #mkr</w:t>
      </w:r>
    </w:p>
    <w:p>
      <w:r>
        <w:rPr>
          <w:b/>
          <w:u w:val="single"/>
        </w:rPr>
        <w:t xml:space="preserve">151878</w:t>
      </w:r>
    </w:p>
    <w:p>
      <w:r>
        <w:t xml:space="preserve">Katin ja Andren on parasta häipyä nopeasti tästä ohjelmasta. Kauheita ihmisiä #mkr</w:t>
      </w:r>
    </w:p>
    <w:p>
      <w:r>
        <w:rPr>
          <w:b/>
          <w:u w:val="single"/>
        </w:rPr>
        <w:t xml:space="preserve">151879</w:t>
      </w:r>
    </w:p>
    <w:p>
      <w:r>
        <w:t xml:space="preserve">En voi uskoa, että #cuntandandre on vielä mukana</w:t>
        <w:br/>
        <w:t xml:space="preserve">#mkr</w:t>
      </w:r>
    </w:p>
    <w:p>
      <w:r>
        <w:rPr>
          <w:b/>
          <w:u w:val="single"/>
        </w:rPr>
        <w:t xml:space="preserve">151880</w:t>
      </w:r>
    </w:p>
    <w:p>
      <w:r>
        <w:t xml:space="preserve">Toodles bitches #mkr</w:t>
      </w:r>
    </w:p>
    <w:p>
      <w:r>
        <w:rPr>
          <w:b/>
          <w:u w:val="single"/>
        </w:rPr>
        <w:t xml:space="preserve">151881</w:t>
      </w:r>
    </w:p>
    <w:p>
      <w:r>
        <w:t xml:space="preserve">#MKR Awe ei haittaa - aina on olemassa se maineikas Victoria's Secret -malliura Nikki... oi, sinä olet mallina Targetille. Minun mokani.</w:t>
      </w:r>
    </w:p>
    <w:p>
      <w:r>
        <w:rPr>
          <w:b/>
          <w:u w:val="single"/>
        </w:rPr>
        <w:t xml:space="preserve">151882</w:t>
      </w:r>
    </w:p>
    <w:p>
      <w:r>
        <w:t xml:space="preserve">Vittu kissa olet vielä rumempi kun hymyilet u bbbbitch #mkr</w:t>
      </w:r>
    </w:p>
    <w:p>
      <w:r>
        <w:rPr>
          <w:b/>
          <w:u w:val="single"/>
        </w:rPr>
        <w:t xml:space="preserve">151883</w:t>
      </w:r>
    </w:p>
    <w:p>
      <w:r>
        <w:t xml:space="preserve">Voi järkyttynyt naama Kat....really????!??!?! #MKR</w:t>
      </w:r>
    </w:p>
    <w:p>
      <w:r>
        <w:rPr>
          <w:b/>
          <w:u w:val="single"/>
        </w:rPr>
        <w:t xml:space="preserve">151884</w:t>
      </w:r>
    </w:p>
    <w:p>
      <w:r>
        <w:t xml:space="preserve">Vau, he sanoivat, että ihmiset raivostuisivat, mutta olen niin iloinen, että nuo vaaleat tytöt lähtevät kotiin. #mkr</w:t>
      </w:r>
    </w:p>
    <w:p>
      <w:r>
        <w:rPr>
          <w:b/>
          <w:u w:val="single"/>
        </w:rPr>
        <w:t xml:space="preserve">151885</w:t>
      </w:r>
    </w:p>
    <w:p>
      <w:r>
        <w:t xml:space="preserve">Kat on paholainen, mutta tuo punainen mekko on hyvä. #mkr http://t.co/mx163Ds5Hz</w:t>
      </w:r>
    </w:p>
    <w:p>
      <w:r>
        <w:rPr>
          <w:b/>
          <w:u w:val="single"/>
        </w:rPr>
        <w:t xml:space="preserve">151886</w:t>
      </w:r>
    </w:p>
    <w:p>
      <w:r>
        <w:t xml:space="preserve">Mä kaivan silmäni ulos, jos tää ämmä ei pääse pois #mkr #catandandre</w:t>
      </w:r>
    </w:p>
    <w:p>
      <w:r>
        <w:rPr>
          <w:b/>
          <w:u w:val="single"/>
        </w:rPr>
        <w:t xml:space="preserve">151887</w:t>
      </w:r>
    </w:p>
    <w:p>
      <w:r>
        <w:t xml:space="preserve">Oikeasti. Crazy-eyes jää? #MKR</w:t>
      </w:r>
    </w:p>
    <w:p>
      <w:r>
        <w:rPr>
          <w:b/>
          <w:u w:val="single"/>
        </w:rPr>
        <w:t xml:space="preserve">151888</w:t>
      </w:r>
    </w:p>
    <w:p>
      <w:r>
        <w:t xml:space="preserve">Ja pidän edelleen Katista enemmän kuin friikkisirkus-Anniesta #mkr</w:t>
      </w:r>
    </w:p>
    <w:p>
      <w:r>
        <w:rPr>
          <w:b/>
          <w:u w:val="single"/>
        </w:rPr>
        <w:t xml:space="preserve">151889</w:t>
      </w:r>
    </w:p>
    <w:p>
      <w:r>
        <w:t xml:space="preserve">Jos #cuntandandre pääsee läpi, minä... En tiedä mitä teen. #mkr</w:t>
      </w:r>
    </w:p>
    <w:p>
      <w:r>
        <w:rPr>
          <w:b/>
          <w:u w:val="single"/>
        </w:rPr>
        <w:t xml:space="preserve">151890</w:t>
      </w:r>
    </w:p>
    <w:p>
      <w:r>
        <w:t xml:space="preserve">syökää munaa Kat ja Andre te areseholes #MKR</w:t>
      </w:r>
    </w:p>
    <w:p>
      <w:r>
        <w:rPr>
          <w:b/>
          <w:u w:val="single"/>
        </w:rPr>
        <w:t xml:space="preserve">151891</w:t>
      </w:r>
    </w:p>
    <w:p>
      <w:r>
        <w:t xml:space="preserve">Vaaleat ämmät ovat poissa...mutta Saatana on yhä jäljellä #mkr</w:t>
      </w:r>
    </w:p>
    <w:p>
      <w:r>
        <w:rPr>
          <w:b/>
          <w:u w:val="single"/>
        </w:rPr>
        <w:t xml:space="preserve">151892</w:t>
      </w:r>
    </w:p>
    <w:p>
      <w:r>
        <w:t xml:space="preserve">En ole koskaan vihannut ketään niin paljon kuin Katia. Hän on kamala ihminen. #mkr #mkr2015</w:t>
      </w:r>
    </w:p>
    <w:p>
      <w:r>
        <w:rPr>
          <w:b/>
          <w:u w:val="single"/>
        </w:rPr>
        <w:t xml:space="preserve">151893</w:t>
      </w:r>
    </w:p>
    <w:p>
      <w:r>
        <w:t xml:space="preserve">Toivottavasti Kat ei saa yöllä unta #MKR</w:t>
      </w:r>
    </w:p>
    <w:p>
      <w:r>
        <w:rPr>
          <w:b/>
          <w:u w:val="single"/>
        </w:rPr>
        <w:t xml:space="preserve">151894</w:t>
      </w:r>
    </w:p>
    <w:p>
      <w:r>
        <w:t xml:space="preserve">Olen niin inhottava, että Katin kaltaiset ihmiset saavat osallistua tähän kilpailuun #mkr</w:t>
      </w:r>
    </w:p>
    <w:p>
      <w:r>
        <w:rPr>
          <w:b/>
          <w:u w:val="single"/>
        </w:rPr>
        <w:t xml:space="preserve">151895</w:t>
      </w:r>
    </w:p>
    <w:p>
      <w:r>
        <w:t xml:space="preserve">HAISTAKAA VITTU KAT JA ANDRE! #mkr</w:t>
      </w:r>
    </w:p>
    <w:p>
      <w:r>
        <w:rPr>
          <w:b/>
          <w:u w:val="single"/>
        </w:rPr>
        <w:t xml:space="preserve">151896</w:t>
      </w:r>
    </w:p>
    <w:p>
      <w:r>
        <w:t xml:space="preserve">Jos Kat ja Andre tekevät strategisesti pisteitä, heidät on potkaistava ulos #mkr2015 #mkr</w:t>
      </w:r>
    </w:p>
    <w:p>
      <w:r>
        <w:rPr>
          <w:b/>
          <w:u w:val="single"/>
        </w:rPr>
        <w:t xml:space="preserve">151897</w:t>
      </w:r>
    </w:p>
    <w:p>
      <w:r>
        <w:t xml:space="preserve">MKR:n Kat on virnuileva bogan. Ole hyvä ja mene. #mkr</w:t>
      </w:r>
    </w:p>
    <w:p>
      <w:r>
        <w:rPr>
          <w:b/>
          <w:u w:val="single"/>
        </w:rPr>
        <w:t xml:space="preserve">151898</w:t>
      </w:r>
    </w:p>
    <w:p>
      <w:r>
        <w:t xml:space="preserve">Kat on oikeastaan narttu, mutta minun oli pakko nauraa hänen vastaukselleen.  #MKR</w:t>
      </w:r>
    </w:p>
    <w:p>
      <w:r>
        <w:rPr>
          <w:b/>
          <w:u w:val="single"/>
        </w:rPr>
        <w:t xml:space="preserve">151899</w:t>
      </w:r>
    </w:p>
    <w:p>
      <w:r>
        <w:t xml:space="preserve">Haista vittu Kat! #MKR</w:t>
      </w:r>
    </w:p>
    <w:p>
      <w:r>
        <w:rPr>
          <w:b/>
          <w:u w:val="single"/>
        </w:rPr>
        <w:t xml:space="preserve">151900</w:t>
      </w:r>
    </w:p>
    <w:p>
      <w:r>
        <w:t xml:space="preserve">Kai me kaikki vihaamme Katia ja Andreaa, mutta he kaikki vihasivat frauleineja enemmän.Te ämmät ette voi voittaa ettekä voittaa Kat koiraa #mkr #sorrybraunhilders</w:t>
      </w:r>
    </w:p>
    <w:p>
      <w:r>
        <w:rPr>
          <w:b/>
          <w:u w:val="single"/>
        </w:rPr>
        <w:t xml:space="preserve">151901</w:t>
      </w:r>
    </w:p>
    <w:p>
      <w:r>
        <w:t xml:space="preserve">Hups, hän tarkoitti Katie #bigthighs #mkr</w:t>
      </w:r>
    </w:p>
    <w:p>
      <w:r>
        <w:rPr>
          <w:b/>
          <w:u w:val="single"/>
        </w:rPr>
        <w:t xml:space="preserve">151902</w:t>
      </w:r>
    </w:p>
    <w:p>
      <w:r>
        <w:t xml:space="preserve">Hei Kat, "gloat" ei ole kaunis väri, rakas. Se saa sinut näyttämään narttumaiselta. Onko tuo normaali naamasi? Minun virheeni. #mkr</w:t>
      </w:r>
    </w:p>
    <w:p>
      <w:r>
        <w:rPr>
          <w:b/>
          <w:u w:val="single"/>
        </w:rPr>
        <w:t xml:space="preserve">151903</w:t>
      </w:r>
    </w:p>
    <w:p>
      <w:r>
        <w:t xml:space="preserve">Voisiko joku lyödä Katia? #MKR</w:t>
      </w:r>
    </w:p>
    <w:p>
      <w:r>
        <w:rPr>
          <w:b/>
          <w:u w:val="single"/>
        </w:rPr>
        <w:t xml:space="preserve">151904</w:t>
      </w:r>
    </w:p>
    <w:p>
      <w:r>
        <w:t xml:space="preserve">Katsin asenteella taitaa olla aika pitää pisteet hiljaisina viimeiseen kierrokseen asti #MKR</w:t>
      </w:r>
    </w:p>
    <w:p>
      <w:r>
        <w:rPr>
          <w:b/>
          <w:u w:val="single"/>
        </w:rPr>
        <w:t xml:space="preserve">151905</w:t>
      </w:r>
    </w:p>
    <w:p>
      <w:r>
        <w:t xml:space="preserve">Kat, senkin typerä ämmä #mkr</w:t>
      </w:r>
    </w:p>
    <w:p>
      <w:r>
        <w:rPr>
          <w:b/>
          <w:u w:val="single"/>
        </w:rPr>
        <w:t xml:space="preserve">151906</w:t>
      </w:r>
    </w:p>
    <w:p>
      <w:r>
        <w:t xml:space="preserve">Onko Kat &amp;amp; Andreilla mitään häpeää tai rehellisyyttä? He eivät osaa edes teeskennellä olevansa ystävällisiä. #mkr</w:t>
      </w:r>
    </w:p>
    <w:p>
      <w:r>
        <w:rPr>
          <w:b/>
          <w:u w:val="single"/>
        </w:rPr>
        <w:t xml:space="preserve">151907</w:t>
      </w:r>
    </w:p>
    <w:p>
      <w:r>
        <w:t xml:space="preserve">Kat ja Andre - teidän on mentävä. Kat on ällöttävä ja hänen persoonallisuutensa on musta #mkr #narttu #narttu</w:t>
      </w:r>
    </w:p>
    <w:p>
      <w:r>
        <w:rPr>
          <w:b/>
          <w:u w:val="single"/>
        </w:rPr>
        <w:t xml:space="preserve">151908</w:t>
      </w:r>
    </w:p>
    <w:p>
      <w:r>
        <w:t xml:space="preserve">Uskon rehellisesti, että Katilla on mielenterveysongelmia. #mkr</w:t>
      </w:r>
    </w:p>
    <w:p>
      <w:r>
        <w:rPr>
          <w:b/>
          <w:u w:val="single"/>
        </w:rPr>
        <w:t xml:space="preserve">151909</w:t>
      </w:r>
    </w:p>
    <w:p>
      <w:r>
        <w:t xml:space="preserve">Haluan vain lyödä tuon omahyväisen ilmeen pois Katsin kasvoilta. #ärsyttävä #mkr @mykitchenrules</w:t>
      </w:r>
    </w:p>
    <w:p>
      <w:r>
        <w:rPr>
          <w:b/>
          <w:u w:val="single"/>
        </w:rPr>
        <w:t xml:space="preserve">151910</w:t>
      </w:r>
    </w:p>
    <w:p>
      <w:r>
        <w:t xml:space="preserve">Kat pitäisi poistaa huonosta urheiluhengestä #mkr #mkr2015</w:t>
      </w:r>
    </w:p>
    <w:p>
      <w:r>
        <w:rPr>
          <w:b/>
          <w:u w:val="single"/>
        </w:rPr>
        <w:t xml:space="preserve">151911</w:t>
      </w:r>
    </w:p>
    <w:p>
      <w:r>
        <w:t xml:space="preserve">Kats kasvot. Haluan läpsäistä häntä tosissani Toivon, että he menevät, mutta se ei näytä hyvältä. Jos he menevät läpi, he eivät kestä. He eivät osaa laittaa ruokaa. #mkr</w:t>
      </w:r>
    </w:p>
    <w:p>
      <w:r>
        <w:rPr>
          <w:b/>
          <w:u w:val="single"/>
        </w:rPr>
        <w:t xml:space="preserve">151912</w:t>
      </w:r>
    </w:p>
    <w:p>
      <w:r>
        <w:t xml:space="preserve">VOI LUOJA, LYÖKÖ JOKU KATIA NAAMAAN.  #mkr</w:t>
      </w:r>
    </w:p>
    <w:p>
      <w:r>
        <w:rPr>
          <w:b/>
          <w:u w:val="single"/>
        </w:rPr>
        <w:t xml:space="preserve">151913</w:t>
      </w:r>
    </w:p>
    <w:p>
      <w:r>
        <w:t xml:space="preserve">@annie_chaplin Luulen, että saattaisit nauttia siitä liikaa, mutta anna mennä vain! Läimäytä häntä hölmösti. #mkr</w:t>
      </w:r>
    </w:p>
    <w:p>
      <w:r>
        <w:rPr>
          <w:b/>
          <w:u w:val="single"/>
        </w:rPr>
        <w:t xml:space="preserve">151914</w:t>
      </w:r>
    </w:p>
    <w:p>
      <w:r>
        <w:t xml:space="preserve">Kat, olet perseestä #MKR</w:t>
      </w:r>
    </w:p>
    <w:p>
      <w:r>
        <w:rPr>
          <w:b/>
          <w:u w:val="single"/>
        </w:rPr>
        <w:t xml:space="preserve">151915</w:t>
      </w:r>
    </w:p>
    <w:p>
      <w:r>
        <w:t xml:space="preserve">Kat on täysin vastenmielinen ihminen. #mkr</w:t>
      </w:r>
    </w:p>
    <w:p>
      <w:r>
        <w:rPr>
          <w:b/>
          <w:u w:val="single"/>
        </w:rPr>
        <w:t xml:space="preserve">151916</w:t>
      </w:r>
    </w:p>
    <w:p>
      <w:r>
        <w:t xml:space="preserve">Joku pyyhkäisi tuon virneen Katin kasvoilta #mkr</w:t>
      </w:r>
    </w:p>
    <w:p>
      <w:r>
        <w:rPr>
          <w:b/>
          <w:u w:val="single"/>
        </w:rPr>
        <w:t xml:space="preserve">151917</w:t>
      </w:r>
    </w:p>
    <w:p>
      <w:r>
        <w:t xml:space="preserve">Painu vittuun Kat, kun hymyilet typerästi #MKR</w:t>
      </w:r>
    </w:p>
    <w:p>
      <w:r>
        <w:rPr>
          <w:b/>
          <w:u w:val="single"/>
        </w:rPr>
        <w:t xml:space="preserve">151918</w:t>
      </w:r>
    </w:p>
    <w:p>
      <w:r>
        <w:t xml:space="preserve">VOI LUOJA JOS KAT PYSYY MINÄ LOPETAN ELÄMÄN HÄN EI ANSAITSE SITÄ NIIN KOVAA #MKR</w:t>
      </w:r>
    </w:p>
    <w:p>
      <w:r>
        <w:rPr>
          <w:b/>
          <w:u w:val="single"/>
        </w:rPr>
        <w:t xml:space="preserve">151919</w:t>
      </w:r>
    </w:p>
    <w:p>
      <w:r>
        <w:t xml:space="preserve">Kat, vaihda kasvosi #fuckerface #mkr</w:t>
      </w:r>
    </w:p>
    <w:p>
      <w:r>
        <w:rPr>
          <w:b/>
          <w:u w:val="single"/>
        </w:rPr>
        <w:t xml:space="preserve">151920</w:t>
      </w:r>
    </w:p>
    <w:p>
      <w:r>
        <w:t xml:space="preserve">Kat on yksi niistä harvoista roskasakista, jotka muuttuvat vielä rumemmiksi hymyillessään #MKR</w:t>
      </w:r>
    </w:p>
    <w:p>
      <w:r>
        <w:rPr>
          <w:b/>
          <w:u w:val="single"/>
        </w:rPr>
        <w:t xml:space="preserve">151921</w:t>
      </w:r>
    </w:p>
    <w:p>
      <w:r>
        <w:t xml:space="preserve">Faaark! Vaalea promotyttö kävelee niin sirosti kuin tradenomi dragissa #mkr</w:t>
      </w:r>
    </w:p>
    <w:p>
      <w:r>
        <w:rPr>
          <w:b/>
          <w:u w:val="single"/>
        </w:rPr>
        <w:t xml:space="preserve">151922</w:t>
      </w:r>
    </w:p>
    <w:p>
      <w:r>
        <w:t xml:space="preserve">En voi sietää Katia ja Andrea. En halua edes katsoa heitä juuri nyt. Kat on kirjaimellisesti Saatana punaisessa mekossa tänä iltana. #MKR</w:t>
      </w:r>
    </w:p>
    <w:p>
      <w:r>
        <w:rPr>
          <w:b/>
          <w:u w:val="single"/>
        </w:rPr>
        <w:t xml:space="preserve">151923</w:t>
      </w:r>
    </w:p>
    <w:p>
      <w:r>
        <w:t xml:space="preserve">#mkr Haluan lyödä tuon virneen Katin naamalta. Tiedän, tiedän. Seiso jonossa....</w:t>
      </w:r>
    </w:p>
    <w:p>
      <w:r>
        <w:rPr>
          <w:b/>
          <w:u w:val="single"/>
        </w:rPr>
        <w:t xml:space="preserve">151924</w:t>
      </w:r>
    </w:p>
    <w:p>
      <w:r>
        <w:t xml:space="preserve">Katista tulee niin omahyväinen, että hänet julistetaan Smuggyn saarella sijaitsevan Smugtownin erityisen omahyväiseksi pormestariksi #MKR</w:t>
      </w:r>
    </w:p>
    <w:p>
      <w:r>
        <w:rPr>
          <w:b/>
          <w:u w:val="single"/>
        </w:rPr>
        <w:t xml:space="preserve">151925</w:t>
      </w:r>
    </w:p>
    <w:p>
      <w:r>
        <w:t xml:space="preserve">Kat on #mkr:ssä niin kamala ihminen... Toivon, että Kat ja Andre vain poistettaisiin jo.</w:t>
      </w:r>
    </w:p>
    <w:p>
      <w:r>
        <w:rPr>
          <w:b/>
          <w:u w:val="single"/>
        </w:rPr>
        <w:t xml:space="preserve">151926</w:t>
      </w:r>
    </w:p>
    <w:p>
      <w:r>
        <w:t xml:space="preserve">Joten Twitter kutsuu Katia hulluiksi silmiksi!!!! Siunattu olkoon Twitter! Hänellä on kirjaimellisesti vitun hulluimmat silmät, jotka olen koskaan nähnyt. #mkr</w:t>
      </w:r>
    </w:p>
    <w:p>
      <w:r>
        <w:rPr>
          <w:b/>
          <w:u w:val="single"/>
        </w:rPr>
        <w:t xml:space="preserve">151927</w:t>
      </w:r>
    </w:p>
    <w:p>
      <w:r>
        <w:t xml:space="preserve">#MKR Kat: Lännen paha noita</w:t>
      </w:r>
    </w:p>
    <w:p>
      <w:r>
        <w:rPr>
          <w:b/>
          <w:u w:val="single"/>
        </w:rPr>
        <w:t xml:space="preserve">151928</w:t>
      </w:r>
    </w:p>
    <w:p>
      <w:r>
        <w:t xml:space="preserve">En kiroile paljon... Mutta... Haista vittu Kat... Ja sinä myös Andre....olette molemmat narttuja #mkr</w:t>
      </w:r>
    </w:p>
    <w:p>
      <w:r>
        <w:rPr>
          <w:b/>
          <w:u w:val="single"/>
        </w:rPr>
        <w:t xml:space="preserve">151929</w:t>
      </w:r>
    </w:p>
    <w:p>
      <w:r>
        <w:t xml:space="preserve">Jos Katie ja Nikki ovat malleja, syön hattuni</w:t>
        <w:br/>
        <w:t xml:space="preserve">#mkr</w:t>
      </w:r>
    </w:p>
    <w:p>
      <w:r>
        <w:rPr>
          <w:b/>
          <w:u w:val="single"/>
        </w:rPr>
        <w:t xml:space="preserve">151930</w:t>
      </w:r>
    </w:p>
    <w:p>
      <w:r>
        <w:t xml:space="preserve">En ole koskaan halunnut lyödä ketään niin kovasti. Kat vaikuttaa aivan kamalalta. #mkr #meangirl</w:t>
      </w:r>
    </w:p>
    <w:p>
      <w:r>
        <w:rPr>
          <w:b/>
          <w:u w:val="single"/>
        </w:rPr>
        <w:t xml:space="preserve">151931</w:t>
      </w:r>
    </w:p>
    <w:p>
      <w:r>
        <w:t xml:space="preserve">Katin täytyy olla suurin narttu ympäriinsä #MKR</w:t>
      </w:r>
    </w:p>
    <w:p>
      <w:r>
        <w:rPr>
          <w:b/>
          <w:u w:val="single"/>
        </w:rPr>
        <w:t xml:space="preserve">151932</w:t>
      </w:r>
    </w:p>
    <w:p>
      <w:r>
        <w:t xml:space="preserve">Haluan lyödä tuon typerän virneen Katin naamalta. Mikä kamala lehmä! #MKR</w:t>
      </w:r>
    </w:p>
    <w:p>
      <w:r>
        <w:rPr>
          <w:b/>
          <w:u w:val="single"/>
        </w:rPr>
        <w:t xml:space="preserve">151933</w:t>
      </w:r>
    </w:p>
    <w:p>
      <w:r>
        <w:t xml:space="preserve">Katilla ei ole minkäänlaista häpeää. Hänen pitäisi hävetä. Hänen lapsensa näkevät jonain päivänä, miten lapsellisesti hänen suunsa käyttäytyi. #mkr #killerblondes</w:t>
      </w:r>
    </w:p>
    <w:p>
      <w:r>
        <w:rPr>
          <w:b/>
          <w:u w:val="single"/>
        </w:rPr>
        <w:t xml:space="preserve">151934</w:t>
      </w:r>
    </w:p>
    <w:p>
      <w:r>
        <w:t xml:space="preserve">Kat ja Andre - kilpailu kestää vain lyhyen aikaa - koko Australialle mulkkuina esiintyminen kestää paljon kauemmin #mkr</w:t>
      </w:r>
    </w:p>
    <w:p>
      <w:r>
        <w:rPr>
          <w:b/>
          <w:u w:val="single"/>
        </w:rPr>
        <w:t xml:space="preserve">151935</w:t>
      </w:r>
    </w:p>
    <w:p>
      <w:r>
        <w:t xml:space="preserve">Miten voin oikeasti sääliä Katieta ja Nikkiä. Kat ja Andre ovat idiootteja #mkr</w:t>
      </w:r>
    </w:p>
    <w:p>
      <w:r>
        <w:rPr>
          <w:b/>
          <w:u w:val="single"/>
        </w:rPr>
        <w:t xml:space="preserve">151936</w:t>
      </w:r>
    </w:p>
    <w:p>
      <w:r>
        <w:t xml:space="preserve">Olen hermostunut Annien puolesta. Kat repii hänelle uuden persereiän, jos hän jää ohjelmaan #mkr</w:t>
      </w:r>
    </w:p>
    <w:p>
      <w:r>
        <w:rPr>
          <w:b/>
          <w:u w:val="single"/>
        </w:rPr>
        <w:t xml:space="preserve">151937</w:t>
      </w:r>
    </w:p>
    <w:p>
      <w:r>
        <w:t xml:space="preserve">Arghhhhhhh Haluan potkaista televisiota juuri nyt, Kat, senkin halveksittava rotta #MKR</w:t>
      </w:r>
    </w:p>
    <w:p>
      <w:r>
        <w:rPr>
          <w:b/>
          <w:u w:val="single"/>
        </w:rPr>
        <w:t xml:space="preserve">151938</w:t>
      </w:r>
    </w:p>
    <w:p>
      <w:r>
        <w:t xml:space="preserve">"Taistelitte kovasti", joten "ei olisi reilua" tulla hylätyksi? Pilailetko sinä? Sait epäreilusti pisteitä koko ajan! #mkr</w:t>
      </w:r>
    </w:p>
    <w:p>
      <w:r>
        <w:rPr>
          <w:b/>
          <w:u w:val="single"/>
        </w:rPr>
        <w:t xml:space="preserve">151939</w:t>
      </w:r>
    </w:p>
    <w:p>
      <w:r>
        <w:t xml:space="preserve">Haluan tavallaan nähdä Katin ja Andren menevän läpi. Lähinnä siksi, että mielestäni Crazy-Katissa on monia muita kerroksia, joita emme ole vielä nähneet. #MKR</w:t>
      </w:r>
    </w:p>
    <w:p>
      <w:r>
        <w:rPr>
          <w:b/>
          <w:u w:val="single"/>
        </w:rPr>
        <w:t xml:space="preserve">151940</w:t>
      </w:r>
    </w:p>
    <w:p>
      <w:r>
        <w:t xml:space="preserve">No... The Hoes saattaa onnistua.... Anteeksi sanaleikki! #mkr</w:t>
      </w:r>
    </w:p>
    <w:p>
      <w:r>
        <w:rPr>
          <w:b/>
          <w:u w:val="single"/>
        </w:rPr>
        <w:t xml:space="preserve">151941</w:t>
      </w:r>
    </w:p>
    <w:p>
      <w:r>
        <w:t xml:space="preserve">Tiedät, että Kat ja Andre ovat kauheita, kun haluan Katien ja Nikkin menevän läpi #MKR</w:t>
      </w:r>
    </w:p>
    <w:p>
      <w:r>
        <w:rPr>
          <w:b/>
          <w:u w:val="single"/>
        </w:rPr>
        <w:t xml:space="preserve">151942</w:t>
      </w:r>
    </w:p>
    <w:p>
      <w:r>
        <w:t xml:space="preserve">Nyt Annie on huolissaan blondeista... Liian myöhäistä, senkin typerys #MKR</w:t>
      </w:r>
    </w:p>
    <w:p>
      <w:r>
        <w:rPr>
          <w:b/>
          <w:u w:val="single"/>
        </w:rPr>
        <w:t xml:space="preserve">151943</w:t>
      </w:r>
    </w:p>
    <w:p>
      <w:r>
        <w:t xml:space="preserve">Kat lopeta hymyileminen, senkin hölmö...he voisivat saada 10, he eivät saa, mutta ole nöyrä #mkr</w:t>
      </w:r>
    </w:p>
    <w:p>
      <w:r>
        <w:rPr>
          <w:b/>
          <w:u w:val="single"/>
        </w:rPr>
        <w:t xml:space="preserve">151944</w:t>
      </w:r>
    </w:p>
    <w:p>
      <w:r>
        <w:t xml:space="preserve">Kat on kamala ihminen! #mkr</w:t>
      </w:r>
    </w:p>
    <w:p>
      <w:r>
        <w:rPr>
          <w:b/>
          <w:u w:val="single"/>
        </w:rPr>
        <w:t xml:space="preserve">151945</w:t>
      </w:r>
    </w:p>
    <w:p>
      <w:r>
        <w:t xml:space="preserve">Mielestäni Kat on jo aika hyvin nöyryyttänyt itseään #mkr</w:t>
      </w:r>
    </w:p>
    <w:p>
      <w:r>
        <w:rPr>
          <w:b/>
          <w:u w:val="single"/>
        </w:rPr>
        <w:t xml:space="preserve">151946</w:t>
      </w:r>
    </w:p>
    <w:p>
      <w:r>
        <w:t xml:space="preserve">Onko Kat Sideshow Bobin rakkauslapsi?? #MKR</w:t>
      </w:r>
    </w:p>
    <w:p>
      <w:r>
        <w:rPr>
          <w:b/>
          <w:u w:val="single"/>
        </w:rPr>
        <w:t xml:space="preserve">151947</w:t>
      </w:r>
    </w:p>
    <w:p>
      <w:r>
        <w:t xml:space="preserve">Kats sai hullut silmät menossa tänä iltana #MKR</w:t>
      </w:r>
    </w:p>
    <w:p>
      <w:r>
        <w:rPr>
          <w:b/>
          <w:u w:val="single"/>
        </w:rPr>
        <w:t xml:space="preserve">151948</w:t>
      </w:r>
    </w:p>
    <w:p>
      <w:r>
        <w:t xml:space="preserve">Ei Kat, et taistellut kovasti. Sinä kokkailit, se oli paskaa, ja sinä luultavasti päädyt jäämään antamalla ihmisille naurettavia pisteitä. Moll #MKR</w:t>
      </w:r>
    </w:p>
    <w:p>
      <w:r>
        <w:rPr>
          <w:b/>
          <w:u w:val="single"/>
        </w:rPr>
        <w:t xml:space="preserve">151949</w:t>
      </w:r>
    </w:p>
    <w:p>
      <w:r>
        <w:t xml:space="preserve">Kat kieltäytyy tosissaan... #mkr</w:t>
      </w:r>
    </w:p>
    <w:p>
      <w:r>
        <w:rPr>
          <w:b/>
          <w:u w:val="single"/>
        </w:rPr>
        <w:t xml:space="preserve">151950</w:t>
      </w:r>
    </w:p>
    <w:p>
      <w:r>
        <w:t xml:space="preserve">KAT ON ITSE ASIASSA PSYKOOTTINEN. pois MKR:stä psykiatriseen osastoon #mkr</w:t>
      </w:r>
    </w:p>
    <w:p>
      <w:r>
        <w:rPr>
          <w:b/>
          <w:u w:val="single"/>
        </w:rPr>
        <w:t xml:space="preserve">151951</w:t>
      </w:r>
    </w:p>
    <w:p>
      <w:r>
        <w:t xml:space="preserve">Tarkoitan. Olet vajonnut näin alas sen jälkeen, kun olet palvellut tiiliä, miten tämä on hyväksyttävää. Miten? Niin kuin... Jos katsojat voisivat äänestää joukkueen ulos, hei Kat. #mkr</w:t>
      </w:r>
    </w:p>
    <w:p>
      <w:r>
        <w:rPr>
          <w:b/>
          <w:u w:val="single"/>
        </w:rPr>
        <w:t xml:space="preserve">151952</w:t>
      </w:r>
    </w:p>
    <w:p>
      <w:r>
        <w:t xml:space="preserve">Omg tuo nainen on AWFUL!!!!! #MKR</w:t>
      </w:r>
    </w:p>
    <w:p>
      <w:r>
        <w:rPr>
          <w:b/>
          <w:u w:val="single"/>
        </w:rPr>
        <w:t xml:space="preserve">151953</w:t>
      </w:r>
    </w:p>
    <w:p>
      <w:r>
        <w:t xml:space="preserve">Todellako te toimitte yllättyneenä? Wow thats low Kat #mkr</w:t>
      </w:r>
    </w:p>
    <w:p>
      <w:r>
        <w:rPr>
          <w:b/>
          <w:u w:val="single"/>
        </w:rPr>
        <w:t xml:space="preserve">151954</w:t>
      </w:r>
    </w:p>
    <w:p>
      <w:r>
        <w:t xml:space="preserve">#mkr onko ok, jos lyön Katia? Koska se ei ollut siistiä</w:t>
      </w:r>
    </w:p>
    <w:p>
      <w:r>
        <w:rPr>
          <w:b/>
          <w:u w:val="single"/>
        </w:rPr>
        <w:t xml:space="preserve">151955</w:t>
      </w:r>
    </w:p>
    <w:p>
      <w:r>
        <w:t xml:space="preserve">Kat on niin vitun lehmä #MKR</w:t>
      </w:r>
    </w:p>
    <w:p>
      <w:r>
        <w:rPr>
          <w:b/>
          <w:u w:val="single"/>
        </w:rPr>
        <w:t xml:space="preserve">151956</w:t>
      </w:r>
    </w:p>
    <w:p>
      <w:r>
        <w:t xml:space="preserve">#mkr jos meidän on nähtävä Kat televisiossa tänä iltana, minä lähden.</w:t>
      </w:r>
    </w:p>
    <w:p>
      <w:r>
        <w:rPr>
          <w:b/>
          <w:u w:val="single"/>
        </w:rPr>
        <w:t xml:space="preserve">151957</w:t>
      </w:r>
    </w:p>
    <w:p>
      <w:r>
        <w:t xml:space="preserve">Kat, et näytä lainkaan epäilyttävältä!  #MKR</w:t>
      </w:r>
    </w:p>
    <w:p>
      <w:r>
        <w:rPr>
          <w:b/>
          <w:u w:val="single"/>
        </w:rPr>
        <w:t xml:space="preserve">151958</w:t>
      </w:r>
    </w:p>
    <w:p>
      <w:r>
        <w:t xml:space="preserve">Katin äskeinen ilme oli hirvittävä. #mkr</w:t>
      </w:r>
    </w:p>
    <w:p>
      <w:r>
        <w:rPr>
          <w:b/>
          <w:u w:val="single"/>
        </w:rPr>
        <w:t xml:space="preserve">151959</w:t>
      </w:r>
    </w:p>
    <w:p>
      <w:r>
        <w:t xml:space="preserve">Joku saa Katin pois tästä kilpailusta nyt!!! #mkr</w:t>
      </w:r>
    </w:p>
    <w:p>
      <w:r>
        <w:rPr>
          <w:b/>
          <w:u w:val="single"/>
        </w:rPr>
        <w:t xml:space="preserve">151960</w:t>
      </w:r>
    </w:p>
    <w:p>
      <w:r>
        <w:t xml:space="preserve">Mene ruskettamaan joku räkänokka. Aivan liian puuterimainen #mkr</w:t>
      </w:r>
    </w:p>
    <w:p>
      <w:r>
        <w:rPr>
          <w:b/>
          <w:u w:val="single"/>
        </w:rPr>
        <w:t xml:space="preserve">151961</w:t>
      </w:r>
    </w:p>
    <w:p>
      <w:r>
        <w:t xml:space="preserve">Kat on niin täynnä paskaa, että haluan lyödä häntä naamaan ja ajella hänen rumat hiuksensa pois päästä #mkr</w:t>
      </w:r>
    </w:p>
    <w:p>
      <w:r>
        <w:rPr>
          <w:b/>
          <w:u w:val="single"/>
        </w:rPr>
        <w:t xml:space="preserve">151962</w:t>
      </w:r>
    </w:p>
    <w:p>
      <w:r>
        <w:t xml:space="preserve">Manu sassing Kat on suosikkiasiani ikinä #mkr</w:t>
      </w:r>
    </w:p>
    <w:p>
      <w:r>
        <w:rPr>
          <w:b/>
          <w:u w:val="single"/>
        </w:rPr>
        <w:t xml:space="preserve">151963</w:t>
      </w:r>
    </w:p>
    <w:p>
      <w:r>
        <w:t xml:space="preserve">Kat &amp;amp; Andre sarjakuvahahmoja.Kat kehittää urheiluhenkeä &amp;amp; Andre kasvaa pallit &amp;amp; ottaa sen kuin mies! #MKR #cantcook http://t.co/9nd2gUHGH0</w:t>
      </w:r>
    </w:p>
    <w:p>
      <w:r>
        <w:rPr>
          <w:b/>
          <w:u w:val="single"/>
        </w:rPr>
        <w:t xml:space="preserve">151964</w:t>
      </w:r>
    </w:p>
    <w:p>
      <w:r>
        <w:t xml:space="preserve">ÄÄNESTÄKÄÄ CELINE POIS SAARELTA!!!! #MKR</w:t>
      </w:r>
    </w:p>
    <w:p>
      <w:r>
        <w:rPr>
          <w:b/>
          <w:u w:val="single"/>
        </w:rPr>
        <w:t xml:space="preserve">151965</w:t>
      </w:r>
    </w:p>
    <w:p>
      <w:r>
        <w:t xml:space="preserve">Tuntuu kuin katselisin @mykitchenrulesia 3D:nä, kun Kat on mukana - silmät pullistelevat hänen päästään kuin mopsilla. #MKR #KatAndAndre #KatAndAndre</w:t>
      </w:r>
    </w:p>
    <w:p>
      <w:r>
        <w:rPr>
          <w:b/>
          <w:u w:val="single"/>
        </w:rPr>
        <w:t xml:space="preserve">151966</w:t>
      </w:r>
    </w:p>
    <w:p>
      <w:r>
        <w:t xml:space="preserve">Kat, ruoanlaittosi näyttää olevan yhtä epämiellyttävä kuin sinä. #MKR</w:t>
      </w:r>
    </w:p>
    <w:p>
      <w:r>
        <w:rPr>
          <w:b/>
          <w:u w:val="single"/>
        </w:rPr>
        <w:t xml:space="preserve">151967</w:t>
      </w:r>
    </w:p>
    <w:p>
      <w:r>
        <w:t xml:space="preserve">Ei ihme, että he ovat kusessa, he luottavat Annien charmiin #MKR</w:t>
      </w:r>
    </w:p>
    <w:p>
      <w:r>
        <w:rPr>
          <w:b/>
          <w:u w:val="single"/>
        </w:rPr>
        <w:t xml:space="preserve">151968</w:t>
      </w:r>
    </w:p>
    <w:p>
      <w:r>
        <w:t xml:space="preserve">Ohjelman norsut eivät ole "tulossa kimppuusi" Celine... #justsayin #mkr</w:t>
      </w:r>
    </w:p>
    <w:p>
      <w:r>
        <w:rPr>
          <w:b/>
          <w:u w:val="single"/>
        </w:rPr>
        <w:t xml:space="preserve">151969</w:t>
      </w:r>
    </w:p>
    <w:p>
      <w:r>
        <w:t xml:space="preserve">@newscomauHQ #mkr Kat=tyhmyys+kiusaaminen. Hän saa mitä ansaitsee hyvin pian.Go Rose &amp;amp; Josh,Rob &amp;amp; Lynzey!</w:t>
      </w:r>
    </w:p>
    <w:p>
      <w:r>
        <w:rPr>
          <w:b/>
          <w:u w:val="single"/>
        </w:rPr>
        <w:t xml:space="preserve">151970</w:t>
      </w:r>
    </w:p>
    <w:p>
      <w:r>
        <w:t xml:space="preserve">Yhteenveto Katista-tyhmä,ilkeä,aggressiivinen,epäkunnioittava,epärehellinen,häpeämätön,ruoanlaittotaitojen puute.Voit vapaasti lisätä lisää. #mkr #bully</w:t>
      </w:r>
    </w:p>
    <w:p>
      <w:r>
        <w:rPr>
          <w:b/>
          <w:u w:val="single"/>
        </w:rPr>
        <w:t xml:space="preserve">151971</w:t>
      </w:r>
    </w:p>
    <w:p>
      <w:r>
        <w:t xml:space="preserve">Unohda kynnet liitutauluun, tarvitset vain Annien äänen, joka kiljuu #mkr</w:t>
      </w:r>
    </w:p>
    <w:p>
      <w:r>
        <w:rPr>
          <w:b/>
          <w:u w:val="single"/>
        </w:rPr>
        <w:t xml:space="preserve">151972</w:t>
      </w:r>
    </w:p>
    <w:p>
      <w:r>
        <w:t xml:space="preserve">#mkr Mitähän Katilla on tuottajiin nähden, että hänen säälittävä perseensä pääsee jatkuvasti läpi?</w:t>
      </w:r>
    </w:p>
    <w:p>
      <w:r>
        <w:rPr>
          <w:b/>
          <w:u w:val="single"/>
        </w:rPr>
        <w:t xml:space="preserve">151973</w:t>
      </w:r>
    </w:p>
    <w:p>
      <w:r>
        <w:t xml:space="preserve">Celine. SUU KIINNI. #MKR</w:t>
      </w:r>
    </w:p>
    <w:p>
      <w:r>
        <w:rPr>
          <w:b/>
          <w:u w:val="single"/>
        </w:rPr>
        <w:t xml:space="preserve">151974</w:t>
      </w:r>
    </w:p>
    <w:p>
      <w:r>
        <w:t xml:space="preserve">#mkr Olin ostoksilla, joten katsoin juuri Ep:n. Tuleeko kenellekään mieleen Lloydin nähdessään "bobble head"? Kat on yhä mulkku, ei osaa laittaa ruokaa...</w:t>
      </w:r>
    </w:p>
    <w:p>
      <w:r>
        <w:rPr>
          <w:b/>
          <w:u w:val="single"/>
        </w:rPr>
        <w:t xml:space="preserve">151975</w:t>
      </w:r>
    </w:p>
    <w:p>
      <w:r>
        <w:t xml:space="preserve">Annie sanoo, että poni ... Vitsailetko...idiootti #mkr</w:t>
      </w:r>
    </w:p>
    <w:p>
      <w:r>
        <w:rPr>
          <w:b/>
          <w:u w:val="single"/>
        </w:rPr>
        <w:t xml:space="preserve">151976</w:t>
      </w:r>
    </w:p>
    <w:p>
      <w:r>
        <w:t xml:space="preserve">Hehehe Lloydin pallit olivat kuivat, hän on varmasti kuullut tuon ennenkin #mkr</w:t>
      </w:r>
    </w:p>
    <w:p>
      <w:r>
        <w:rPr>
          <w:b/>
          <w:u w:val="single"/>
        </w:rPr>
        <w:t xml:space="preserve">151977</w:t>
      </w:r>
    </w:p>
    <w:p>
      <w:r>
        <w:t xml:space="preserve">Katilla on mahtava tulevaisuus #mkr:n jälkeen mielestäni rooli ilkeänä äitipuolena..... Hänen pitää vain vanheta vähän</w:t>
      </w:r>
    </w:p>
    <w:p>
      <w:r>
        <w:rPr>
          <w:b/>
          <w:u w:val="single"/>
        </w:rPr>
        <w:t xml:space="preserve">151978</w:t>
      </w:r>
    </w:p>
    <w:p>
      <w:r>
        <w:t xml:space="preserve">Omg Kat ja Andre kokkaavat Mandurahin rapujuhlilla tänä lauantaina. Haluan mennä sinne vain, jotta voisin antaa hänelle selkään!!!! Skanky mole #mkr</w:t>
      </w:r>
    </w:p>
    <w:p>
      <w:r>
        <w:rPr>
          <w:b/>
          <w:u w:val="single"/>
        </w:rPr>
        <w:t xml:space="preserve">151979</w:t>
      </w:r>
    </w:p>
    <w:p>
      <w:r>
        <w:t xml:space="preserve">Miksi tuo paha noita ei ole äkkikuolemassa! #mkr2015 #mkr #katandandre #katandre</w:t>
      </w:r>
    </w:p>
    <w:p>
      <w:r>
        <w:rPr>
          <w:b/>
          <w:u w:val="single"/>
        </w:rPr>
        <w:t xml:space="preserve">151980</w:t>
      </w:r>
    </w:p>
    <w:p>
      <w:r>
        <w:t xml:space="preserve">#MKR. Itse asiassa pidin Ashista tänään. Tosin hän näyttää aina siltä, että hänen hiuksensa on vedetty liian tiukasti taakse.</w:t>
      </w:r>
    </w:p>
    <w:p>
      <w:r>
        <w:rPr>
          <w:b/>
          <w:u w:val="single"/>
        </w:rPr>
        <w:t xml:space="preserve">151981</w:t>
      </w:r>
    </w:p>
    <w:p>
      <w:r>
        <w:t xml:space="preserve">Toivon todella, että Kat jää bussin alle, peruuttaa sen päälle, ajaa sen päälle uudestaan, peruuttaa sen päälle kuin.....  #mkr</w:t>
      </w:r>
    </w:p>
    <w:p>
      <w:r>
        <w:rPr>
          <w:b/>
          <w:u w:val="single"/>
        </w:rPr>
        <w:t xml:space="preserve">151982</w:t>
      </w:r>
    </w:p>
    <w:p>
      <w:r>
        <w:t xml:space="preserve">@mykitchenrules Kat, mitä olitkaan sanomassa hymyjen pyyhkimisestä kasvoilta.  Karma on narttu, ja niin olet sinäkin :) #mkr #feistyfoodies</w:t>
      </w:r>
    </w:p>
    <w:p>
      <w:r>
        <w:rPr>
          <w:b/>
          <w:u w:val="single"/>
        </w:rPr>
        <w:t xml:space="preserve">151983</w:t>
      </w:r>
    </w:p>
    <w:p>
      <w:r>
        <w:t xml:space="preserve">Mielestäni Kat on väärässä ohjelmassa. #mkr on ihmisille, jotka osaavat kokata. #stupidbitch #hopeyouareeliminated #hopeyouareeliminated</w:t>
      </w:r>
    </w:p>
    <w:p>
      <w:r>
        <w:rPr>
          <w:b/>
          <w:u w:val="single"/>
        </w:rPr>
        <w:t xml:space="preserve">151984</w:t>
      </w:r>
    </w:p>
    <w:p>
      <w:r>
        <w:t xml:space="preserve">#MKR. Katso Katin kasvoja. Näyttää siltä, että hänelle on juuri kerrottu, että Andre on nainut promotyttöjä...</w:t>
      </w:r>
    </w:p>
    <w:p>
      <w:r>
        <w:rPr>
          <w:b/>
          <w:u w:val="single"/>
        </w:rPr>
        <w:t xml:space="preserve">151985</w:t>
      </w:r>
    </w:p>
    <w:p>
      <w:r>
        <w:t xml:space="preserve">Joten ... #Katin ruoka oli suunnilleen yhtä miellyttävää kuin Kat, eli .... EI. Kärsikää te jocksissa Kat! #MKR #SmugBitch</w:t>
      </w:r>
    </w:p>
    <w:p>
      <w:r>
        <w:rPr>
          <w:b/>
          <w:u w:val="single"/>
        </w:rPr>
        <w:t xml:space="preserve">151986</w:t>
      </w:r>
    </w:p>
    <w:p>
      <w:r>
        <w:t xml:space="preserve">Se on karma kat #mkr</w:t>
      </w:r>
    </w:p>
    <w:p>
      <w:r>
        <w:rPr>
          <w:b/>
          <w:u w:val="single"/>
        </w:rPr>
        <w:t xml:space="preserve">151987</w:t>
      </w:r>
    </w:p>
    <w:p>
      <w:r>
        <w:t xml:space="preserve">Kuinka ilkeä Kat onkaan. Mikä ämmä #mkr</w:t>
      </w:r>
    </w:p>
    <w:p>
      <w:r>
        <w:rPr>
          <w:b/>
          <w:u w:val="single"/>
        </w:rPr>
        <w:t xml:space="preserve">151988</w:t>
      </w:r>
    </w:p>
    <w:p>
      <w:r>
        <w:t xml:space="preserve">Oikeasti, Kat? Mautonta. Olet aikuinen nainen. #MKR</w:t>
      </w:r>
    </w:p>
    <w:p>
      <w:r>
        <w:rPr>
          <w:b/>
          <w:u w:val="single"/>
        </w:rPr>
        <w:t xml:space="preserve">151989</w:t>
      </w:r>
    </w:p>
    <w:p>
      <w:r>
        <w:t xml:space="preserve">Kat on yksi ilkeä ämmä #mkr</w:t>
      </w:r>
    </w:p>
    <w:p>
      <w:r>
        <w:rPr>
          <w:b/>
          <w:u w:val="single"/>
        </w:rPr>
        <w:t xml:space="preserve">151990</w:t>
      </w:r>
    </w:p>
    <w:p>
      <w:r>
        <w:t xml:space="preserve">Kat on aivan helvetin kamala #MKR</w:t>
      </w:r>
    </w:p>
    <w:p>
      <w:r>
        <w:rPr>
          <w:b/>
          <w:u w:val="single"/>
        </w:rPr>
        <w:t xml:space="preserve">151991</w:t>
      </w:r>
    </w:p>
    <w:p>
      <w:r>
        <w:t xml:space="preserve">Toivottavasti Kat murtaa molemmat nilkkansa. #MKR</w:t>
      </w:r>
    </w:p>
    <w:p>
      <w:r>
        <w:rPr>
          <w:b/>
          <w:u w:val="single"/>
        </w:rPr>
        <w:t xml:space="preserve">151992</w:t>
      </w:r>
    </w:p>
    <w:p>
      <w:r>
        <w:t xml:space="preserve">RT @LynneMcGranger: #MKR #catchup. Annie sun henkieläin on #crazydame. Kat you're spirit animal is #pieceofwork #justsaying #justsaying</w:t>
      </w:r>
    </w:p>
    <w:p>
      <w:r>
        <w:rPr>
          <w:b/>
          <w:u w:val="single"/>
        </w:rPr>
        <w:t xml:space="preserve">151993</w:t>
      </w:r>
    </w:p>
    <w:p>
      <w:r>
        <w:t xml:space="preserve">Im todella pettynyt, että kukaan leiriläisistä ei heittänyt täysiä paskaämpäreitä yli #CuntAndAndAndre #KatAndAndAndre #MKR #ShitBags #CantCook</w:t>
      </w:r>
    </w:p>
    <w:p>
      <w:r>
        <w:rPr>
          <w:b/>
          <w:u w:val="single"/>
        </w:rPr>
        <w:t xml:space="preserve">151994</w:t>
      </w:r>
    </w:p>
    <w:p>
      <w:r>
        <w:t xml:space="preserve">RT @bjtqld: @mykitchenrules @bjtqld:  #mkr2015 #mkr Luulen, että Kat luulee olevansa paras kokki ikinä. Ah hello no</w:t>
      </w:r>
    </w:p>
    <w:p>
      <w:r>
        <w:rPr>
          <w:b/>
          <w:u w:val="single"/>
        </w:rPr>
        <w:t xml:space="preserve">151995</w:t>
      </w:r>
    </w:p>
    <w:p>
      <w:r>
        <w:t xml:space="preserve">Please tell me #CuntAndAndre go to sudden death tonight #CantCook #CuntCook #MKR #WontStopTillTheyDrop</w:t>
      </w:r>
    </w:p>
    <w:p>
      <w:r>
        <w:rPr>
          <w:b/>
          <w:u w:val="single"/>
        </w:rPr>
        <w:t xml:space="preserve">151996</w:t>
      </w:r>
    </w:p>
    <w:p>
      <w:r>
        <w:t xml:space="preserve">RT @CorinnaSladey: Hyvin tehty Ash &amp;amp; Camilla, yrittäkää nyt hieman nöyryyttä sen sijaan, että olette etupumppuja #mkr</w:t>
      </w:r>
    </w:p>
    <w:p>
      <w:r>
        <w:rPr>
          <w:b/>
          <w:u w:val="single"/>
        </w:rPr>
        <w:t xml:space="preserve">151997</w:t>
      </w:r>
    </w:p>
    <w:p>
      <w:r>
        <w:t xml:space="preserve">RT @niamh_bull: #katandandre #mkr far out if someone doesn't let a can of whoop ass out on u I will!!! Grrrrrr</w:t>
      </w:r>
    </w:p>
    <w:p>
      <w:r>
        <w:rPr>
          <w:b/>
          <w:u w:val="single"/>
        </w:rPr>
        <w:t xml:space="preserve">151998</w:t>
      </w:r>
    </w:p>
    <w:p>
      <w:r>
        <w:t xml:space="preserve">RT @AshleyLukee: Vihani Katia kohtaan vahvistuu ja vahvistuu joka kerta, kun katson häntä. #MKR</w:t>
      </w:r>
    </w:p>
    <w:p>
      <w:r>
        <w:rPr>
          <w:b/>
          <w:u w:val="single"/>
        </w:rPr>
        <w:t xml:space="preserve">151999</w:t>
      </w:r>
    </w:p>
    <w:p>
      <w:r>
        <w:t xml:space="preserve">RT @OlieCoco: Sormet ristissä Kat &amp;amp; Andre menee äkkikuolemaan - minne he kuuluvat! #mkr #katandandre</w:t>
      </w:r>
    </w:p>
    <w:p>
      <w:r>
        <w:rPr>
          <w:b/>
          <w:u w:val="single"/>
        </w:rPr>
        <w:t xml:space="preserve">152000</w:t>
      </w:r>
    </w:p>
    <w:p>
      <w:r>
        <w:t xml:space="preserve">@mykitchenrules @bjtqld:  #mkr2015 #mkr Luulen, että Kat luulee olevansa kaikkien aikojen paras kokki. Ah hello no</w:t>
      </w:r>
    </w:p>
    <w:p>
      <w:r>
        <w:rPr>
          <w:b/>
          <w:u w:val="single"/>
        </w:rPr>
        <w:t xml:space="preserve">152001</w:t>
      </w:r>
    </w:p>
    <w:p>
      <w:r>
        <w:t xml:space="preserve">@callmemrcarter: Toivon, että Kat saa Ebolan ja jää sitten junan alle, jota seuraa läimäys lapiolla rumaan naamaan #mkr #katandre #mkrkat #katandre #mkrkat</w:t>
      </w:r>
    </w:p>
    <w:p>
      <w:r>
        <w:rPr>
          <w:b/>
          <w:u w:val="single"/>
        </w:rPr>
        <w:t xml:space="preserve">152002</w:t>
      </w:r>
    </w:p>
    <w:p>
      <w:r>
        <w:t xml:space="preserve">Että slapping olisi ur reidet kun u kävellä celine #mkr</w:t>
      </w:r>
    </w:p>
    <w:p>
      <w:r>
        <w:rPr>
          <w:b/>
          <w:u w:val="single"/>
        </w:rPr>
        <w:t xml:space="preserve">152003</w:t>
      </w:r>
    </w:p>
    <w:p>
      <w:r>
        <w:t xml:space="preserve">Celina on norsu ja hänen kansansa on vihdoin tullut #mkr</w:t>
      </w:r>
    </w:p>
    <w:p>
      <w:r>
        <w:rPr>
          <w:b/>
          <w:u w:val="single"/>
        </w:rPr>
        <w:t xml:space="preserve">152004</w:t>
      </w:r>
    </w:p>
    <w:p>
      <w:r>
        <w:t xml:space="preserve">Jos saisin dollarin joka kerta, kun Nikki tekee poutaiset kasvonsa, en silti haluaisi katsoa sitä. #annoying #MKR</w:t>
      </w:r>
    </w:p>
    <w:p>
      <w:r>
        <w:rPr>
          <w:b/>
          <w:u w:val="single"/>
        </w:rPr>
        <w:t xml:space="preserve">152005</w:t>
      </w:r>
    </w:p>
    <w:p>
      <w:r>
        <w:t xml:space="preserve">@lismarie56 päätimme eilen illalla, että hän on "katkarapupää", erityisesti tuossa punaisessa mekossa #mkr #kat</w:t>
      </w:r>
    </w:p>
    <w:p>
      <w:r>
        <w:rPr>
          <w:b/>
          <w:u w:val="single"/>
        </w:rPr>
        <w:t xml:space="preserve">152006</w:t>
      </w:r>
    </w:p>
    <w:p>
      <w:r>
        <w:t xml:space="preserve">@initials_games Iso uutinen! Hetkinen, luuleeko Kat yhä, että hän osaa kokata? #mkr</w:t>
      </w:r>
    </w:p>
    <w:p>
      <w:r>
        <w:rPr>
          <w:b/>
          <w:u w:val="single"/>
        </w:rPr>
        <w:t xml:space="preserve">152007</w:t>
      </w:r>
    </w:p>
    <w:p>
      <w:r>
        <w:t xml:space="preserve">Jonkun on todella saatava nuuskakoirat Katin kimppuun #offherlips #MKR</w:t>
      </w:r>
    </w:p>
    <w:p>
      <w:r>
        <w:rPr>
          <w:b/>
          <w:u w:val="single"/>
        </w:rPr>
        <w:t xml:space="preserve">152008</w:t>
      </w:r>
    </w:p>
    <w:p>
      <w:r>
        <w:t xml:space="preserve">Miten tuo mätämuna Kat ei ole äkkikuolemassa?! #MKR</w:t>
      </w:r>
    </w:p>
    <w:p>
      <w:r>
        <w:rPr>
          <w:b/>
          <w:u w:val="single"/>
        </w:rPr>
        <w:t xml:space="preserve">152009</w:t>
      </w:r>
    </w:p>
    <w:p>
      <w:r>
        <w:t xml:space="preserve">Ja Kat ja Andre asuvat ... uudelleen . Toivottavasti hän käyttää yhdeksän elämäänsä pian loppuun .  #mkr</w:t>
      </w:r>
    </w:p>
    <w:p>
      <w:r>
        <w:rPr>
          <w:b/>
          <w:u w:val="single"/>
        </w:rPr>
        <w:t xml:space="preserve">152010</w:t>
      </w:r>
    </w:p>
    <w:p>
      <w:r>
        <w:t xml:space="preserve">Manun aksentti paksuuntuu vuosi vuodelta, Colinin hiukset rasvoittuvat ja Pete vain muuttuu orangeriksi! #MKR</w:t>
      </w:r>
    </w:p>
    <w:p>
      <w:r>
        <w:rPr>
          <w:b/>
          <w:u w:val="single"/>
        </w:rPr>
        <w:t xml:space="preserve">152011</w:t>
      </w:r>
    </w:p>
    <w:p>
      <w:r>
        <w:t xml:space="preserve">RT @pckeane2014: Kats on sellainen ihminen, joka huijaa voittaakseen ja luulee, että se tekee hänestä paremman kokin. Joten uusi pahikseni #MKR</w:t>
      </w:r>
    </w:p>
    <w:p>
      <w:r>
        <w:rPr>
          <w:b/>
          <w:u w:val="single"/>
        </w:rPr>
        <w:t xml:space="preserve">152012</w:t>
      </w:r>
    </w:p>
    <w:p>
      <w:r>
        <w:t xml:space="preserve">#Kat voisi skankata Australian puolesta seuraavissa olympialaisissa. #MKR</w:t>
      </w:r>
    </w:p>
    <w:p>
      <w:r>
        <w:rPr>
          <w:b/>
          <w:u w:val="single"/>
        </w:rPr>
        <w:t xml:space="preserve">152013</w:t>
      </w:r>
    </w:p>
    <w:p>
      <w:r>
        <w:t xml:space="preserve">RT @staceyrenee78: Voi Kat, teet joka ilta jotain uutta, jotta saat itsesi näyttämään entistäkin vihaisemmalta ääliöltä! #mkr #karmaisabitch</w:t>
      </w:r>
    </w:p>
    <w:p>
      <w:r>
        <w:rPr>
          <w:b/>
          <w:u w:val="single"/>
        </w:rPr>
        <w:t xml:space="preserve">152014</w:t>
      </w:r>
    </w:p>
    <w:p>
      <w:r>
        <w:t xml:space="preserve">Hyvin tehty Ash &amp;amp; Camilla, yritä nyt vähän nöyryyttä sen sijaan, että olet etupummi #mkr</w:t>
      </w:r>
    </w:p>
    <w:p>
      <w:r>
        <w:rPr>
          <w:b/>
          <w:u w:val="single"/>
        </w:rPr>
        <w:t xml:space="preserve">152015</w:t>
      </w:r>
    </w:p>
    <w:p>
      <w:r>
        <w:t xml:space="preserve">#KCA #VoteJKT48ID AusPolQuestTime: Meh Ash ja Camilla .. ei ole suuri fani heistä paljon... enimmäkseen harhaanjohdettuja #mkr #mkr2015</w:t>
      </w:r>
    </w:p>
    <w:p>
      <w:r>
        <w:rPr>
          <w:b/>
          <w:u w:val="single"/>
        </w:rPr>
        <w:t xml:space="preserve">152016</w:t>
      </w:r>
    </w:p>
    <w:p>
      <w:r>
        <w:t xml:space="preserve">Celine ei ole hauskaa lopettaa se #mkr</w:t>
      </w:r>
    </w:p>
    <w:p>
      <w:r>
        <w:rPr>
          <w:b/>
          <w:u w:val="single"/>
        </w:rPr>
        <w:t xml:space="preserve">152017</w:t>
      </w:r>
    </w:p>
    <w:p>
      <w:r>
        <w:t xml:space="preserve">Kat siitä, ettei hän voittanut kansanäänestystä: "En voi uskoa tätä! Ilmeisesti nuo leiriläiset äänestivät strategisesti." #mkr #delusionalcow</w:t>
      </w:r>
    </w:p>
    <w:p>
      <w:r>
        <w:rPr>
          <w:b/>
          <w:u w:val="single"/>
        </w:rPr>
        <w:t xml:space="preserve">152018</w:t>
      </w:r>
    </w:p>
    <w:p>
      <w:r>
        <w:t xml:space="preserve">Johtuuko se tv-editoinnista .. vai onko Kat luonnostaan ilkeä narttu #MKR</w:t>
      </w:r>
    </w:p>
    <w:p>
      <w:r>
        <w:rPr>
          <w:b/>
          <w:u w:val="single"/>
        </w:rPr>
        <w:t xml:space="preserve">152019</w:t>
      </w:r>
    </w:p>
    <w:p>
      <w:r>
        <w:t xml:space="preserve">RT @hsaymssik: Hymy pyyhkiytyy pois omilta kasvoilta, vai mitä Kat? Lasitalossa ei pidä heittää kiviä. #mkr #mkr2015</w:t>
      </w:r>
    </w:p>
    <w:p>
      <w:r>
        <w:rPr>
          <w:b/>
          <w:u w:val="single"/>
        </w:rPr>
        <w:t xml:space="preserve">152020</w:t>
      </w:r>
    </w:p>
    <w:p>
      <w:r>
        <w:t xml:space="preserve">Kat on varmasti asettanut itsensä alttiiksi koville... Toivottavasti hän säästyy siltä olemalla ensimmäinen lähtijä... Hän on aika kauhea #mkr</w:t>
      </w:r>
    </w:p>
    <w:p>
      <w:r>
        <w:rPr>
          <w:b/>
          <w:u w:val="single"/>
        </w:rPr>
        <w:t xml:space="preserve">152021</w:t>
      </w:r>
    </w:p>
    <w:p>
      <w:r>
        <w:t xml:space="preserve">#mkr oh kat sinä hassu hassu vitun hölmö...avaa silmäsi</w:t>
      </w:r>
    </w:p>
    <w:p>
      <w:r>
        <w:rPr>
          <w:b/>
          <w:u w:val="single"/>
        </w:rPr>
        <w:t xml:space="preserve">152022</w:t>
      </w:r>
    </w:p>
    <w:p>
      <w:r>
        <w:t xml:space="preserve">Hahahahahahahaha imaise paska Kat #MKR</w:t>
      </w:r>
    </w:p>
    <w:p>
      <w:r>
        <w:rPr>
          <w:b/>
          <w:u w:val="single"/>
        </w:rPr>
        <w:t xml:space="preserve">152023</w:t>
      </w:r>
    </w:p>
    <w:p>
      <w:r>
        <w:t xml:space="preserve">Toivottavasti Kat saa Ebolan ja jää sitten junan alle, jonka jälkeen häntä lyödään lapiolla rumaan naamaan #mkr #katandandre #mkrkat #mkrkat</w:t>
      </w:r>
    </w:p>
    <w:p>
      <w:r>
        <w:rPr>
          <w:b/>
          <w:u w:val="single"/>
        </w:rPr>
        <w:t xml:space="preserve">152024</w:t>
      </w:r>
    </w:p>
    <w:p>
      <w:r>
        <w:t xml:space="preserve">Voi Kat, sinä teet joka ilta jotain uutta saadaksesi itsesi näyttämään entistäkin vihaisemmalta ääliöltä! #mkr #karmaisabitch</w:t>
      </w:r>
    </w:p>
    <w:p>
      <w:r>
        <w:rPr>
          <w:b/>
          <w:u w:val="single"/>
        </w:rPr>
        <w:t xml:space="preserve">152025</w:t>
      </w:r>
    </w:p>
    <w:p>
      <w:r>
        <w:t xml:space="preserve">Ikävää, kun hymy pyyhitään pois omilta kasvoilta, vai mitä Kat? Lasitalossa ei pitäisi heittää kiviä. #mkr #mkr2015</w:t>
      </w:r>
    </w:p>
    <w:p>
      <w:r>
        <w:rPr>
          <w:b/>
          <w:u w:val="single"/>
        </w:rPr>
        <w:t xml:space="preserve">152026</w:t>
      </w:r>
    </w:p>
    <w:p>
      <w:r>
        <w:t xml:space="preserve">@Kristinaa_Egger Kat sai juuri mitä ansaitsi #whack #mkr</w:t>
      </w:r>
    </w:p>
    <w:p>
      <w:r>
        <w:rPr>
          <w:b/>
          <w:u w:val="single"/>
        </w:rPr>
        <w:t xml:space="preserve">152027</w:t>
      </w:r>
    </w:p>
    <w:p>
      <w:r>
        <w:t xml:space="preserve">RT @childishxbreezy: Katin pitäisi vain pitää turpansa kiinni #MKR: LOOOL what goes around comes around, Kat should just shut up #MKR</w:t>
      </w:r>
    </w:p>
    <w:p>
      <w:r>
        <w:rPr>
          <w:b/>
          <w:u w:val="single"/>
        </w:rPr>
        <w:t xml:space="preserve">152028</w:t>
      </w:r>
    </w:p>
    <w:p>
      <w:r>
        <w:t xml:space="preserve">Voisiko joku antaa Katille läimäyksen päähän #mkr #narttu #narttu</w:t>
      </w:r>
    </w:p>
    <w:p>
      <w:r>
        <w:rPr>
          <w:b/>
          <w:u w:val="single"/>
        </w:rPr>
        <w:t xml:space="preserve">152029</w:t>
      </w:r>
    </w:p>
    <w:p>
      <w:r>
        <w:t xml:space="preserve">Vakavasti - juuri kun luulet, että typerä Kant saada huonompi hän tekee #mkr #kant</w:t>
      </w:r>
    </w:p>
    <w:p>
      <w:r>
        <w:rPr>
          <w:b/>
          <w:u w:val="single"/>
        </w:rPr>
        <w:t xml:space="preserve">152030</w:t>
      </w:r>
    </w:p>
    <w:p>
      <w:r>
        <w:t xml:space="preserve">Ja Katin mielestä hänen leipomuksensa oli loistava. Niin harhainen #mkr</w:t>
      </w:r>
    </w:p>
    <w:p>
      <w:r>
        <w:rPr>
          <w:b/>
          <w:u w:val="single"/>
        </w:rPr>
        <w:t xml:space="preserve">152031</w:t>
      </w:r>
    </w:p>
    <w:p>
      <w:r>
        <w:t xml:space="preserve">Hahahaha Kat, se oli odottamisen arvoista #mkr</w:t>
      </w:r>
    </w:p>
    <w:p>
      <w:r>
        <w:rPr>
          <w:b/>
          <w:u w:val="single"/>
        </w:rPr>
        <w:t xml:space="preserve">152032</w:t>
      </w:r>
    </w:p>
    <w:p>
      <w:r>
        <w:t xml:space="preserve">#Kat on todiste siitä, että suurin osa #MKR:n tuottajista on kotoisin WA:sta. Hän on todella kauhea ihminen ... ei kuitenkaan yhtä paha kuin #Thopia!</w:t>
      </w:r>
    </w:p>
    <w:p>
      <w:r>
        <w:rPr>
          <w:b/>
          <w:u w:val="single"/>
        </w:rPr>
        <w:t xml:space="preserve">152033</w:t>
      </w:r>
    </w:p>
    <w:p>
      <w:r>
        <w:t xml:space="preserve">Kenen kasvoilta hymy on nyt pyyhitty pois. Kat sinä olet lutka #mkr</w:t>
      </w:r>
    </w:p>
    <w:p>
      <w:r>
        <w:rPr>
          <w:b/>
          <w:u w:val="single"/>
        </w:rPr>
        <w:t xml:space="preserve">152034</w:t>
      </w:r>
    </w:p>
    <w:p>
      <w:r>
        <w:t xml:space="preserve">Hullunsilmäinen Kat tarvitsee potkun ku...</w:t>
        <w:br/>
        <w:t xml:space="preserve"> #MKR #mkr2015</w:t>
      </w:r>
    </w:p>
    <w:p>
      <w:r>
        <w:rPr>
          <w:b/>
          <w:u w:val="single"/>
        </w:rPr>
        <w:t xml:space="preserve">152035</w:t>
      </w:r>
    </w:p>
    <w:p>
      <w:r>
        <w:t xml:space="preserve">Ja kopioi se, Kat #MKR</w:t>
      </w:r>
    </w:p>
    <w:p>
      <w:r>
        <w:rPr>
          <w:b/>
          <w:u w:val="single"/>
        </w:rPr>
        <w:t xml:space="preserve">152036</w:t>
      </w:r>
    </w:p>
    <w:p>
      <w:r>
        <w:t xml:space="preserve">@mykitchenrules Miksi Kat on niin ilkeä? Näyttää vain miltä kamala ihminen näyttää #MKR</w:t>
      </w:r>
    </w:p>
    <w:p>
      <w:r>
        <w:rPr>
          <w:b/>
          <w:u w:val="single"/>
        </w:rPr>
        <w:t xml:space="preserve">152037</w:t>
      </w:r>
    </w:p>
    <w:p>
      <w:r>
        <w:t xml:space="preserve">#mkr Kat tarvitsee nyt vain noitahatun! Katsotaan miten ne menee.</w:t>
      </w:r>
    </w:p>
    <w:p>
      <w:r>
        <w:rPr>
          <w:b/>
          <w:u w:val="single"/>
        </w:rPr>
        <w:t xml:space="preserve">152038</w:t>
      </w:r>
    </w:p>
    <w:p>
      <w:r>
        <w:t xml:space="preserve">Voiko Kat olla enää ilkeämpi? #mkr</w:t>
      </w:r>
    </w:p>
    <w:p>
      <w:r>
        <w:rPr>
          <w:b/>
          <w:u w:val="single"/>
        </w:rPr>
        <w:t xml:space="preserve">152039</w:t>
      </w:r>
    </w:p>
    <w:p>
      <w:r>
        <w:t xml:space="preserve">Mikä ikävä työ Kat onkaan. Ottaisin promotytöt koska tahansa.  #MKR</w:t>
      </w:r>
    </w:p>
    <w:p>
      <w:r>
        <w:rPr>
          <w:b/>
          <w:u w:val="single"/>
        </w:rPr>
        <w:t xml:space="preserve">152040</w:t>
      </w:r>
    </w:p>
    <w:p>
      <w:r>
        <w:t xml:space="preserve">Hankkiudu eroon tuosta Katista. Pahin ihminen, jonka olen koskaan nähnyt #MKR</w:t>
      </w:r>
    </w:p>
    <w:p>
      <w:r>
        <w:rPr>
          <w:b/>
          <w:u w:val="single"/>
        </w:rPr>
        <w:t xml:space="preserve">152041</w:t>
      </w:r>
    </w:p>
    <w:p>
      <w:r>
        <w:t xml:space="preserve">#MKR Luoja Kat olet kamala kamala ihminen. Ai oletko nöyryytetty? HYVÄ.</w:t>
      </w:r>
    </w:p>
    <w:p>
      <w:r>
        <w:rPr>
          <w:b/>
          <w:u w:val="single"/>
        </w:rPr>
        <w:t xml:space="preserve">152042</w:t>
      </w:r>
    </w:p>
    <w:p>
      <w:r>
        <w:t xml:space="preserve">Vau. Pyyhkäisi tuon narttumaisen hymyn suoraan kasvoiltasi Kat #MKR #Fail</w:t>
      </w:r>
    </w:p>
    <w:p>
      <w:r>
        <w:rPr>
          <w:b/>
          <w:u w:val="single"/>
        </w:rPr>
        <w:t xml:space="preserve">152043</w:t>
      </w:r>
    </w:p>
    <w:p>
      <w:r>
        <w:t xml:space="preserve">Sinä naurat viimeisenä #skankKat #mkr</w:t>
      </w:r>
    </w:p>
    <w:p>
      <w:r>
        <w:rPr>
          <w:b/>
          <w:u w:val="single"/>
        </w:rPr>
        <w:t xml:space="preserve">152044</w:t>
      </w:r>
    </w:p>
    <w:p>
      <w:r>
        <w:t xml:space="preserve">Vihani Katia kohtaan vahvistuu ja vahvistuu joka kerta, kun katson häntä. #MKR</w:t>
      </w:r>
    </w:p>
    <w:p>
      <w:r>
        <w:rPr>
          <w:b/>
          <w:u w:val="single"/>
        </w:rPr>
        <w:t xml:space="preserve">152045</w:t>
      </w:r>
    </w:p>
    <w:p>
      <w:r>
        <w:t xml:space="preserve">VOI LUOJA. KAT ON NIIN VITUN NARTTU. SO MUCH HATE #mkr</w:t>
      </w:r>
    </w:p>
    <w:p>
      <w:r>
        <w:rPr>
          <w:b/>
          <w:u w:val="single"/>
        </w:rPr>
        <w:t xml:space="preserve">152046</w:t>
      </w:r>
    </w:p>
    <w:p>
      <w:r>
        <w:t xml:space="preserve">Ime sitä Kat, senkin vitun kusipää. #mkr</w:t>
      </w:r>
    </w:p>
    <w:p>
      <w:r>
        <w:rPr>
          <w:b/>
          <w:u w:val="single"/>
        </w:rPr>
        <w:t xml:space="preserve">152047</w:t>
      </w:r>
    </w:p>
    <w:p>
      <w:r>
        <w:t xml:space="preserve">Karma saa sinut Kat u kunt #mkr</w:t>
      </w:r>
    </w:p>
    <w:p>
      <w:r>
        <w:rPr>
          <w:b/>
          <w:u w:val="single"/>
        </w:rPr>
        <w:t xml:space="preserve">152048</w:t>
      </w:r>
    </w:p>
    <w:p>
      <w:r>
        <w:t xml:space="preserve">Kat on sosiopaatti #mkr</w:t>
      </w:r>
    </w:p>
    <w:p>
      <w:r>
        <w:rPr>
          <w:b/>
          <w:u w:val="single"/>
        </w:rPr>
        <w:t xml:space="preserve">152049</w:t>
      </w:r>
    </w:p>
    <w:p>
      <w:r>
        <w:t xml:space="preserve">Kat ja Andre, senkin vitun kusipäät #mkr</w:t>
      </w:r>
    </w:p>
    <w:p>
      <w:r>
        <w:rPr>
          <w:b/>
          <w:u w:val="single"/>
        </w:rPr>
        <w:t xml:space="preserve">152050</w:t>
      </w:r>
    </w:p>
    <w:p>
      <w:r>
        <w:t xml:space="preserve">Kat, olet tuomittava yksilö #MKR</w:t>
      </w:r>
    </w:p>
    <w:p>
      <w:r>
        <w:rPr>
          <w:b/>
          <w:u w:val="single"/>
        </w:rPr>
        <w:t xml:space="preserve">152051</w:t>
      </w:r>
    </w:p>
    <w:p>
      <w:r>
        <w:t xml:space="preserve">Kukahan nukkui tämän päällä teltassa?   Celine - puhun sinulle. #Burp #mkr http://t.co/TZL1beY3sX</w:t>
      </w:r>
    </w:p>
    <w:p>
      <w:r>
        <w:rPr>
          <w:b/>
          <w:u w:val="single"/>
        </w:rPr>
        <w:t xml:space="preserve">152052</w:t>
      </w:r>
    </w:p>
    <w:p>
      <w:r>
        <w:t xml:space="preserve">Sääli, ettei vuorovesi tullut ja upottanut Annien lihapullia #MKR</w:t>
      </w:r>
    </w:p>
    <w:p>
      <w:r>
        <w:rPr>
          <w:b/>
          <w:u w:val="single"/>
        </w:rPr>
        <w:t xml:space="preserve">152053</w:t>
      </w:r>
    </w:p>
    <w:p>
      <w:r>
        <w:t xml:space="preserve">Poliisivene etsii kat-nimistä crack-huoraa, joka on diilannut metamfetamiinia ja huorannut itseään moottoroidulle leirintäalueelle. #MKR</w:t>
      </w:r>
    </w:p>
    <w:p>
      <w:r>
        <w:rPr>
          <w:b/>
          <w:u w:val="single"/>
        </w:rPr>
        <w:t xml:space="preserve">152054</w:t>
      </w:r>
    </w:p>
    <w:p>
      <w:r>
        <w:t xml:space="preserve">Äänestän #cuntandandre &amp;amp; Annie/Lloyd cook off</w:t>
        <w:br/>
        <w:t xml:space="preserve">Shit vs shit</w:t>
        <w:br/>
        <w:t xml:space="preserve">#mkr</w:t>
      </w:r>
    </w:p>
    <w:p>
      <w:r>
        <w:rPr>
          <w:b/>
          <w:u w:val="single"/>
        </w:rPr>
        <w:t xml:space="preserve">152055</w:t>
      </w:r>
    </w:p>
    <w:p>
      <w:r>
        <w:t xml:space="preserve">Krazy-Eyes Katilla on liput itseensä ja ruoanlaittoonsa. #MKR #mkr2015 #krazyeyeskat</w:t>
      </w:r>
    </w:p>
    <w:p>
      <w:r>
        <w:rPr>
          <w:b/>
          <w:u w:val="single"/>
        </w:rPr>
        <w:t xml:space="preserve">152056</w:t>
      </w:r>
    </w:p>
    <w:p>
      <w:r>
        <w:t xml:space="preserve">#MKR suck it kat u kent!!!!!</w:t>
      </w:r>
    </w:p>
    <w:p>
      <w:r>
        <w:rPr>
          <w:b/>
          <w:u w:val="single"/>
        </w:rPr>
        <w:t xml:space="preserve">152057</w:t>
      </w:r>
    </w:p>
    <w:p>
      <w:r>
        <w:t xml:space="preserve">RT @fee_bee_63: Kat lisää "harhainen" hänen persoonallisuusvikojensa luetteloon. #mkr</w:t>
      </w:r>
    </w:p>
    <w:p>
      <w:r>
        <w:rPr>
          <w:b/>
          <w:u w:val="single"/>
        </w:rPr>
        <w:t xml:space="preserve">152058</w:t>
      </w:r>
    </w:p>
    <w:p>
      <w:r>
        <w:t xml:space="preserve">RT @babybrucewayne: joka kerta kun näen Katin kasvot, tekee mieli oksentaa #mkr</w:t>
      </w:r>
    </w:p>
    <w:p>
      <w:r>
        <w:rPr>
          <w:b/>
          <w:u w:val="single"/>
        </w:rPr>
        <w:t xml:space="preserve">152059</w:t>
      </w:r>
    </w:p>
    <w:p>
      <w:r>
        <w:t xml:space="preserve">Draskon olisi pitänyt mennä naimisiin Bambin (Annie) kanssa.</w:t>
        <w:br/>
        <w:t xml:space="preserve"> Minusta he ovat "täydellinen" ärsyttävä pari.  #MKR</w:t>
      </w:r>
    </w:p>
    <w:p>
      <w:r>
        <w:rPr>
          <w:b/>
          <w:u w:val="single"/>
        </w:rPr>
        <w:t xml:space="preserve">152060</w:t>
      </w:r>
    </w:p>
    <w:p>
      <w:r>
        <w:t xml:space="preserve">Kate, senkin typerä nainen!  #mkr</w:t>
      </w:r>
    </w:p>
    <w:p>
      <w:r>
        <w:rPr>
          <w:b/>
          <w:u w:val="single"/>
        </w:rPr>
        <w:t xml:space="preserve">152061</w:t>
      </w:r>
    </w:p>
    <w:p>
      <w:r>
        <w:t xml:space="preserve">Ime paskaa Kat, senkin tyhmä paska. Mene takaisin takanasi olevaan suohon ja pidä turpasi kiinni. #MKR</w:t>
      </w:r>
    </w:p>
    <w:p>
      <w:r>
        <w:rPr>
          <w:b/>
          <w:u w:val="single"/>
        </w:rPr>
        <w:t xml:space="preserve">152062</w:t>
      </w:r>
    </w:p>
    <w:p>
      <w:r>
        <w:t xml:space="preserve">Tämä todistaa, että nuo kaksi paskiaista eivät osaa laittaa ruokaa... #mkr</w:t>
      </w:r>
    </w:p>
    <w:p>
      <w:r>
        <w:rPr>
          <w:b/>
          <w:u w:val="single"/>
        </w:rPr>
        <w:t xml:space="preserve">152063</w:t>
      </w:r>
    </w:p>
    <w:p>
      <w:r>
        <w:t xml:space="preserve">Kat lisää persoonallisuusvirheidensä luetteloon "harhainen". #mkr</w:t>
      </w:r>
    </w:p>
    <w:p>
      <w:r>
        <w:rPr>
          <w:b/>
          <w:u w:val="single"/>
        </w:rPr>
        <w:t xml:space="preserve">152064</w:t>
      </w:r>
    </w:p>
    <w:p>
      <w:r>
        <w:t xml:space="preserve">Haista vittu Kat #mkr</w:t>
      </w:r>
    </w:p>
    <w:p>
      <w:r>
        <w:rPr>
          <w:b/>
          <w:u w:val="single"/>
        </w:rPr>
        <w:t xml:space="preserve">152065</w:t>
      </w:r>
    </w:p>
    <w:p>
      <w:r>
        <w:t xml:space="preserve">Kat "I feel like I'm in a dream" ...kyllä sinä olet uneksija, jolla ei ole minkäänlaista kokkaustaitoa #mkr</w:t>
      </w:r>
    </w:p>
    <w:p>
      <w:r>
        <w:rPr>
          <w:b/>
          <w:u w:val="single"/>
        </w:rPr>
        <w:t xml:space="preserve">152066</w:t>
      </w:r>
    </w:p>
    <w:p>
      <w:r>
        <w:t xml:space="preserve">RT @CorinnaSladey: Kat on kiireinen lämmittää crack-piippuaan grillin ääressä , pysykää poissa #mkr #crazybitch</w:t>
      </w:r>
    </w:p>
    <w:p>
      <w:r>
        <w:rPr>
          <w:b/>
          <w:u w:val="single"/>
        </w:rPr>
        <w:t xml:space="preserve">152067</w:t>
      </w:r>
    </w:p>
    <w:p>
      <w:r>
        <w:t xml:space="preserve">@mykitchenrules #MKR En uskonut, että Kat voisi olla ärsyttävämpi kuin mitä hän oli kotikierroksilla. Olin väärässä! Annie tuli täpärästi toiseksi.</w:t>
      </w:r>
    </w:p>
    <w:p>
      <w:r>
        <w:rPr>
          <w:b/>
          <w:u w:val="single"/>
        </w:rPr>
        <w:t xml:space="preserve">152068</w:t>
      </w:r>
    </w:p>
    <w:p>
      <w:r>
        <w:t xml:space="preserve">"@Mr_Fanta_Pants: Kauanko kestää, kunnes Kat lämmittää crack-piippuaan grillissä? #MKR" Luulen, että hän on jo tehnyt sen, hullu ämmä.</w:t>
      </w:r>
    </w:p>
    <w:p>
      <w:r>
        <w:rPr>
          <w:b/>
          <w:u w:val="single"/>
        </w:rPr>
        <w:t xml:space="preserve">152069</w:t>
      </w:r>
    </w:p>
    <w:p>
      <w:r>
        <w:t xml:space="preserve">Kat on kiireinen lämmittää hänen crack piippu yli BBQ , seisomaan tyhjänä #mkr #crazybitch</w:t>
      </w:r>
    </w:p>
    <w:p>
      <w:r>
        <w:rPr>
          <w:b/>
          <w:u w:val="single"/>
        </w:rPr>
        <w:t xml:space="preserve">152070</w:t>
      </w:r>
    </w:p>
    <w:p>
      <w:r>
        <w:t xml:space="preserve">Ei voi sietää Katin päätä, kauhea ihminen! #mkr</w:t>
      </w:r>
    </w:p>
    <w:p>
      <w:r>
        <w:rPr>
          <w:b/>
          <w:u w:val="single"/>
        </w:rPr>
        <w:t xml:space="preserve">152071</w:t>
      </w:r>
    </w:p>
    <w:p>
      <w:r>
        <w:t xml:space="preserve">Samaan aikaan Kat myrkyttää järven #mkr</w:t>
      </w:r>
    </w:p>
    <w:p>
      <w:r>
        <w:rPr>
          <w:b/>
          <w:u w:val="single"/>
        </w:rPr>
        <w:t xml:space="preserve">152072</w:t>
      </w:r>
    </w:p>
    <w:p>
      <w:r>
        <w:t xml:space="preserve">Iäkäs kiinalainen herrasmies ei ole ennen kuullut bubble &amp;amp; squeakista, ja astuu kauemmas hullusta punapäästä, joka vinkuu hänelle. #MKR</w:t>
      </w:r>
    </w:p>
    <w:p>
      <w:r>
        <w:rPr>
          <w:b/>
          <w:u w:val="single"/>
        </w:rPr>
        <w:t xml:space="preserve">152073</w:t>
      </w:r>
    </w:p>
    <w:p>
      <w:r>
        <w:t xml:space="preserve">"Yritän kovasti olla hurmaava" - Annie.</w:t>
        <w:br/>
        <w:br/>
        <w:t xml:space="preserve"> Minulla ei ole mitään lisättävää.</w:t>
        <w:br/>
        <w:br/>
        <w:t xml:space="preserve"> #mkr</w:t>
      </w:r>
    </w:p>
    <w:p>
      <w:r>
        <w:rPr>
          <w:b/>
          <w:u w:val="single"/>
        </w:rPr>
        <w:t xml:space="preserve">152074</w:t>
      </w:r>
    </w:p>
    <w:p>
      <w:r>
        <w:t xml:space="preserve">Autan taikinan kanssa Sheri ja Emilie olen tulossa !!! :D #mkr #hungrycampers</w:t>
      </w:r>
    </w:p>
    <w:p>
      <w:r>
        <w:rPr>
          <w:b/>
          <w:u w:val="single"/>
        </w:rPr>
        <w:t xml:space="preserve">152075</w:t>
      </w:r>
    </w:p>
    <w:p>
      <w:r>
        <w:t xml:space="preserve">Vau. Hieno "vaikutelma", Celine. #elefantti #nailedit #mkr</w:t>
      </w:r>
    </w:p>
    <w:p>
      <w:r>
        <w:rPr>
          <w:b/>
          <w:u w:val="single"/>
        </w:rPr>
        <w:t xml:space="preserve">152076</w:t>
      </w:r>
    </w:p>
    <w:p>
      <w:r>
        <w:t xml:space="preserve">Lisäksi - Kat on täysin kelvoton lehmä, mutta Annie on ärsyttävä... #mkr</w:t>
      </w:r>
    </w:p>
    <w:p>
      <w:r>
        <w:rPr>
          <w:b/>
          <w:u w:val="single"/>
        </w:rPr>
        <w:t xml:space="preserve">152077</w:t>
      </w:r>
    </w:p>
    <w:p>
      <w:r>
        <w:t xml:space="preserve">#MKR TOIVOISIN TODELLA, ETTÄ KAT VAIN MENISI ÄKKIKUOLEMAAN.</w:t>
      </w:r>
    </w:p>
    <w:p>
      <w:r>
        <w:rPr>
          <w:b/>
          <w:u w:val="single"/>
        </w:rPr>
        <w:t xml:space="preserve">152078</w:t>
      </w:r>
    </w:p>
    <w:p>
      <w:r>
        <w:t xml:space="preserve">Kysyyköhän Kat kaikilta, voiko hän pummata durrien? #mkr</w:t>
      </w:r>
    </w:p>
    <w:p>
      <w:r>
        <w:rPr>
          <w:b/>
          <w:u w:val="single"/>
        </w:rPr>
        <w:t xml:space="preserve">152079</w:t>
      </w:r>
    </w:p>
    <w:p>
      <w:r>
        <w:t xml:space="preserve">Kat ei ole aamuihminen. Tai keskipäivän ihminen. Tai iltapäiväihminen. Tai iltapäiväihminen. Hetkinen. Onko hän edes ihminen??  #mkr #MKR2015</w:t>
      </w:r>
    </w:p>
    <w:p>
      <w:r>
        <w:rPr>
          <w:b/>
          <w:u w:val="single"/>
        </w:rPr>
        <w:t xml:space="preserve">152080</w:t>
      </w:r>
    </w:p>
    <w:p>
      <w:r>
        <w:t xml:space="preserve">Tarvitsen drinkin tai 5. Katsominen &amp;amp; Katin kuunteleminen tekee vain pääni sekaisin #MKR2015 #MKR</w:t>
      </w:r>
    </w:p>
    <w:p>
      <w:r>
        <w:rPr>
          <w:b/>
          <w:u w:val="single"/>
        </w:rPr>
        <w:t xml:space="preserve">152081</w:t>
      </w:r>
    </w:p>
    <w:p>
      <w:r>
        <w:t xml:space="preserve">Celine tekee hyvän norsun, hänellä on selvästi ollut harjoitusta #mkr</w:t>
      </w:r>
    </w:p>
    <w:p>
      <w:r>
        <w:rPr>
          <w:b/>
          <w:u w:val="single"/>
        </w:rPr>
        <w:t xml:space="preserve">152082</w:t>
      </w:r>
    </w:p>
    <w:p>
      <w:r>
        <w:t xml:space="preserve">Koska kaasugrillit ovat nössöjä varten.  #mkr</w:t>
      </w:r>
    </w:p>
    <w:p>
      <w:r>
        <w:rPr>
          <w:b/>
          <w:u w:val="single"/>
        </w:rPr>
        <w:t xml:space="preserve">152083</w:t>
      </w:r>
    </w:p>
    <w:p>
      <w:r>
        <w:t xml:space="preserve">Katin diileri ilmeisesti toimittaa #mkr #whatdrugproblem</w:t>
      </w:r>
    </w:p>
    <w:p>
      <w:r>
        <w:rPr>
          <w:b/>
          <w:u w:val="single"/>
        </w:rPr>
        <w:t xml:space="preserve">152084</w:t>
      </w:r>
    </w:p>
    <w:p>
      <w:r>
        <w:t xml:space="preserve">Näyttää paskalta #cuntandandre....ei yllätä</w:t>
        <w:br/>
        <w:t xml:space="preserve">#mkr</w:t>
      </w:r>
    </w:p>
    <w:p>
      <w:r>
        <w:rPr>
          <w:b/>
          <w:u w:val="single"/>
        </w:rPr>
        <w:t xml:space="preserve">152085</w:t>
      </w:r>
    </w:p>
    <w:p>
      <w:r>
        <w:t xml:space="preserve">Voi kat.... unohda #cuntandandre #mkr</w:t>
      </w:r>
    </w:p>
    <w:p>
      <w:r>
        <w:rPr>
          <w:b/>
          <w:u w:val="single"/>
        </w:rPr>
        <w:t xml:space="preserve">152086</w:t>
      </w:r>
    </w:p>
    <w:p>
      <w:r>
        <w:t xml:space="preserve">RT @AsheSchow: Another student settles with university over an unfair process resulting from campus sexual assault hearings: http://t.c....</w:t>
      </w:r>
    </w:p>
    <w:p>
      <w:r>
        <w:rPr>
          <w:b/>
          <w:u w:val="single"/>
        </w:rPr>
        <w:t xml:space="preserve">152087</w:t>
      </w:r>
    </w:p>
    <w:p>
      <w:r>
        <w:t xml:space="preserve">RT @CHSommers: Miten NPR auttoi luomaan nykyisen paniikin "raiskauskulttuurin" haamukampuksista. @jonathanchait @sullydish @davidfrum http://t....</w:t>
      </w:r>
    </w:p>
    <w:p>
      <w:r>
        <w:rPr>
          <w:b/>
          <w:u w:val="single"/>
        </w:rPr>
        <w:t xml:space="preserve">152088</w:t>
      </w:r>
    </w:p>
    <w:p>
      <w:r>
        <w:t xml:space="preserve">RT @AlMartin2000: @Jackbarnesmra @AVoiceForMen @girlwriteswhat @JustLaurenB @BlackBeard20096 @MT8_9 Da womenz.. dey be sooo oppwessed! htt....</w:t>
      </w:r>
    </w:p>
    <w:p>
      <w:r>
        <w:rPr>
          <w:b/>
          <w:u w:val="single"/>
        </w:rPr>
        <w:t xml:space="preserve">152089</w:t>
      </w:r>
    </w:p>
    <w:p>
      <w:r>
        <w:t xml:space="preserve">@aamattyhealy Veikkaan, että voin todistaa, että sinä, kuten useimmat feministit, vastustat tasa-arvoa nopeasti, A B tai C? #WomenAgainstFeminism http://t.co/QFTAQLYtNd #WomenAgainstFeminism http://t.co/QFTAQLYtNd</w:t>
      </w:r>
    </w:p>
    <w:p>
      <w:r>
        <w:rPr>
          <w:b/>
          <w:u w:val="single"/>
        </w:rPr>
        <w:t xml:space="preserve">152090</w:t>
      </w:r>
    </w:p>
    <w:p>
      <w:r>
        <w:t xml:space="preserve">.@aamattyhealy Et vastaa, kuten useimmat feministit, koska vastaus paljastaa vastalauseesi #tasa-arvolle.  Huijaatte vain itseänne...</w:t>
      </w:r>
    </w:p>
    <w:p>
      <w:r>
        <w:rPr>
          <w:b/>
          <w:u w:val="single"/>
        </w:rPr>
        <w:t xml:space="preserve">152091</w:t>
      </w:r>
    </w:p>
    <w:p>
      <w:r>
        <w:t xml:space="preserve">@TheGags29 Teet monia perusteettomia oletuksia ja päätät, että ne ovat tosiasioita.</w:t>
      </w:r>
    </w:p>
    <w:p>
      <w:r>
        <w:rPr>
          <w:b/>
          <w:u w:val="single"/>
        </w:rPr>
        <w:t xml:space="preserve">152092</w:t>
      </w:r>
    </w:p>
    <w:p>
      <w:r>
        <w:t xml:space="preserve">@TheGags29 Ei.  Jessi ja monet muut feministit rakastavat kuitenkin mieskyyneleitämme... http://t.co/Z4ruzPBa73...</w:t>
      </w:r>
    </w:p>
    <w:p>
      <w:r>
        <w:rPr>
          <w:b/>
          <w:u w:val="single"/>
        </w:rPr>
        <w:t xml:space="preserve">152093</w:t>
      </w:r>
    </w:p>
    <w:p>
      <w:r>
        <w:t xml:space="preserve">@BristolBen @aamattyhealy FTR...Olen ERA, en MRA.  Termi MRA on virheellinen samasta syystä kuin feminismi...sukupuolispesifisyys.</w:t>
      </w:r>
    </w:p>
    <w:p>
      <w:r>
        <w:rPr>
          <w:b/>
          <w:u w:val="single"/>
        </w:rPr>
        <w:t xml:space="preserve">152094</w:t>
      </w:r>
    </w:p>
    <w:p>
      <w:r>
        <w:t xml:space="preserve">.@JenLawliet @SwitchManZZZ Itse asiassa en selittänyt mitään.  Pyysin SINUA ajattelemaan itse ja vastaamaan kysymykseen... http://t.co/AB9iGgTZPh.</w:t>
      </w:r>
    </w:p>
    <w:p>
      <w:r>
        <w:rPr>
          <w:b/>
          <w:u w:val="single"/>
        </w:rPr>
        <w:t xml:space="preserve">152095</w:t>
      </w:r>
    </w:p>
    <w:p>
      <w:r>
        <w:t xml:space="preserve">RT @asredasmyhair: Feminismi on tasa-arvoa" argmnt #WomenAgainstFeminism htt...: My response 2 feminists' "not all feminists are like that...feminism is about equality" argmnt #WomenAgainstFeminism htt....</w:t>
      </w:r>
    </w:p>
    <w:p>
      <w:r>
        <w:rPr>
          <w:b/>
          <w:u w:val="single"/>
        </w:rPr>
        <w:t xml:space="preserve">152096</w:t>
      </w:r>
    </w:p>
    <w:p>
      <w:r>
        <w:t xml:space="preserve">@MGTOWKnight Feministit ajattelevat hyvin vähän naisista, se osoittautuu...</w:t>
      </w:r>
    </w:p>
    <w:p>
      <w:r>
        <w:rPr>
          <w:b/>
          <w:u w:val="single"/>
        </w:rPr>
        <w:t xml:space="preserve">152097</w:t>
      </w:r>
    </w:p>
    <w:p>
      <w:r>
        <w:t xml:space="preserve">RT @FO7935: 40-vuotias nainen menee naimisiin, kun hän ei löydä herra Oikeaa, lähtee häämatkalle Dubaihin lollol omg omg stop http://t.co/dfcIAN....</w:t>
      </w:r>
    </w:p>
    <w:p>
      <w:r>
        <w:rPr>
          <w:b/>
          <w:u w:val="single"/>
        </w:rPr>
        <w:t xml:space="preserve">152098</w:t>
      </w:r>
    </w:p>
    <w:p>
      <w:r>
        <w:t xml:space="preserve">@Galaxy_Allie Ei, feminismi vastustaa vanhemmuuden valintaa miesten taloudellisen abortin kautta.</w:t>
      </w:r>
    </w:p>
    <w:p>
      <w:r>
        <w:rPr>
          <w:b/>
          <w:u w:val="single"/>
        </w:rPr>
        <w:t xml:space="preserve">152099</w:t>
      </w:r>
    </w:p>
    <w:p>
      <w:r>
        <w:t xml:space="preserve">RT @g56yu: Miesten on todistettava, että nainen sanoi "kyllä" uusien tiukkojen raiskaussääntöjen mukaan - via @Telegraph http://t.co/Ul9legKnYy</w:t>
      </w:r>
    </w:p>
    <w:p>
      <w:r>
        <w:rPr>
          <w:b/>
          <w:u w:val="single"/>
        </w:rPr>
        <w:t xml:space="preserve">152100</w:t>
      </w:r>
    </w:p>
    <w:p>
      <w:r>
        <w:t xml:space="preserve">RT @Kal1699: @MT8_9 En voi suosia tarpeeksi! Mitä lisääntymisoikeuksia miehillä on? Ei yhtään! "Pysy housuissasi!" "Tangoon tarvitaan kaksi!" "Miehet...</w:t>
      </w:r>
    </w:p>
    <w:p>
      <w:r>
        <w:rPr>
          <w:b/>
          <w:u w:val="single"/>
        </w:rPr>
        <w:t xml:space="preserve">152101</w:t>
      </w:r>
    </w:p>
    <w:p>
      <w:r>
        <w:t xml:space="preserve">RT @pmb527: #GamerGate Madden on ilmeisesti seksistinen videopelisarja, joka ei suostu lisäämään naishahmoja. #TweetLikeAFeminist</w:t>
      </w:r>
    </w:p>
    <w:p>
      <w:r>
        <w:rPr>
          <w:b/>
          <w:u w:val="single"/>
        </w:rPr>
        <w:t xml:space="preserve">152102</w:t>
      </w:r>
    </w:p>
    <w:p>
      <w:r>
        <w:t xml:space="preserve">RT @ryanklang: Tarvitsen #feminismiä, koska miesten onnellisuus ahdistaa minua. Fight #manpiness. Ei pidä sekoittaa #manpenis, taistele sitä vastaan 2 #Twe...</w:t>
      </w:r>
    </w:p>
    <w:p>
      <w:r>
        <w:rPr>
          <w:b/>
          <w:u w:val="single"/>
        </w:rPr>
        <w:t xml:space="preserve">152103</w:t>
      </w:r>
    </w:p>
    <w:p>
      <w:r>
        <w:t xml:space="preserve">RT @p4ndiamond: rakastan tasa-arvoisia oikeuksia, vittu miehet , rakastan miehiä , miehet ovat raiskaajia ,en välitä kaikista miehistä MGM , LOL HIS DICK GOT CUT OFF #Twee....</w:t>
      </w:r>
    </w:p>
    <w:p>
      <w:r>
        <w:rPr>
          <w:b/>
          <w:u w:val="single"/>
        </w:rPr>
        <w:t xml:space="preserve">152104</w:t>
      </w:r>
    </w:p>
    <w:p>
      <w:r>
        <w:t xml:space="preserve">.@tim_geelen @eaballesty Palkkaerot on kumottu valhe ja RAINN sanoo, että raiskauskulttuuri on satu, joka häiritsee todellisten raiskausten pysäyttämistä....</w:t>
      </w:r>
    </w:p>
    <w:p>
      <w:r>
        <w:rPr>
          <w:b/>
          <w:u w:val="single"/>
        </w:rPr>
        <w:t xml:space="preserve">152105</w:t>
      </w:r>
    </w:p>
    <w:p>
      <w:r>
        <w:t xml:space="preserve">@eaballesty @tim_geelen Näyttää siltä, että hänellä oli runsaasti aikaa kiistää todisteet ja argumentit... vain ei aikaa tehdä niitä...</w:t>
      </w:r>
    </w:p>
    <w:p>
      <w:r>
        <w:rPr>
          <w:b/>
          <w:u w:val="single"/>
        </w:rPr>
        <w:t xml:space="preserve">152106</w:t>
      </w:r>
    </w:p>
    <w:p>
      <w:r>
        <w:t xml:space="preserve">@eaballesty @tim_geelen OK.  Whew.  Tuo on hyvä.  Hanki oikea tutkinto ja unohda tämä feminisminä tunnettu uhrimyrkky.</w:t>
      </w:r>
    </w:p>
    <w:p>
      <w:r>
        <w:rPr>
          <w:b/>
          <w:u w:val="single"/>
        </w:rPr>
        <w:t xml:space="preserve">152107</w:t>
      </w:r>
    </w:p>
    <w:p>
      <w:r>
        <w:t xml:space="preserve">@yunglibertarian Yritän jatkuvasti selittää... GOP tarvitsee CO:n päästäkseen 270:een.  Jos Romneyn kaltainen huumesodan kannattaja asetetaan ehdolle, menetätte CO:n... ja WH:n.</w:t>
      </w:r>
    </w:p>
    <w:p>
      <w:r>
        <w:rPr>
          <w:b/>
          <w:u w:val="single"/>
        </w:rPr>
        <w:t xml:space="preserve">152108</w:t>
      </w:r>
    </w:p>
    <w:p>
      <w:r>
        <w:t xml:space="preserve">.@tim_geelen @eaballesty Ei pidä paikkaansa.  Feminismissä on kyse myös ilmaisen tavaran saamisesta ja hyväntahtoisen seksismin/ritarillisuuden käyttämisestä hyödyksi.</w:t>
      </w:r>
    </w:p>
    <w:p>
      <w:r>
        <w:rPr>
          <w:b/>
          <w:u w:val="single"/>
        </w:rPr>
        <w:t xml:space="preserve">152109</w:t>
      </w:r>
    </w:p>
    <w:p>
      <w:r>
        <w:t xml:space="preserve">RT @olewahr: @MT8_9 2006 Self Made Man: Norah Vincent valitsee naisten etuoikeudet miesten etuoikeuksien sijaan https://t.co/yMWX6waQgv https://t.co/yMWX6waQgv</w:t>
      </w:r>
    </w:p>
    <w:p>
      <w:r>
        <w:rPr>
          <w:b/>
          <w:u w:val="single"/>
        </w:rPr>
        <w:t xml:space="preserve">152110</w:t>
      </w:r>
    </w:p>
    <w:p>
      <w:r>
        <w:t xml:space="preserve">.@SlutWalkTO @Filotto @TheGags29 @bowtie_guy14 @MyLostGadget @JustLaurenB @LostSailorNY Kannatatko #NoMorePage3:n slut shamingia? Outoa...</w:t>
      </w:r>
    </w:p>
    <w:p>
      <w:r>
        <w:rPr>
          <w:b/>
          <w:u w:val="single"/>
        </w:rPr>
        <w:t xml:space="preserve">152111</w:t>
      </w:r>
    </w:p>
    <w:p>
      <w:r>
        <w:t xml:space="preserve">.@eaballesty @dileted @tim_geelen Niitä naisia ei käytetä hyväksi.  He tekevät laskelmoidun valinnan käyttää seksiä uran edistämiseksi.</w:t>
      </w:r>
    </w:p>
    <w:p>
      <w:r>
        <w:rPr>
          <w:b/>
          <w:u w:val="single"/>
        </w:rPr>
        <w:t xml:space="preserve">152112</w:t>
      </w:r>
    </w:p>
    <w:p>
      <w:r>
        <w:t xml:space="preserve">@HotPocky1994 @TheGags29 @JTPuhlyak @orbvase Ei. Luettelin vain kaksi ainoaa tutkintoa, jotka ovat hyödyttömämpiä kuin omani...</w:t>
      </w:r>
    </w:p>
    <w:p>
      <w:r>
        <w:rPr>
          <w:b/>
          <w:u w:val="single"/>
        </w:rPr>
        <w:t xml:space="preserve">152113</w:t>
      </w:r>
    </w:p>
    <w:p>
      <w:r>
        <w:t xml:space="preserve">@p4ndiamond Näin hänet, mutta olen harvoin tekemisissä miespuolisten naispuolisten kanssa... ei mitään järkeä.  He vain noudattavat käskyjä...</w:t>
      </w:r>
    </w:p>
    <w:p>
      <w:r>
        <w:rPr>
          <w:b/>
          <w:u w:val="single"/>
        </w:rPr>
        <w:t xml:space="preserve">152114</w:t>
      </w:r>
    </w:p>
    <w:p>
      <w:r>
        <w:t xml:space="preserve">@p4ndiamond Työskentelee Huff Postille... niin he saavat töitä.  He palkkaavat valkoisimman ritarin.</w:t>
      </w:r>
    </w:p>
    <w:p>
      <w:r>
        <w:rPr>
          <w:b/>
          <w:u w:val="single"/>
        </w:rPr>
        <w:t xml:space="preserve">152115</w:t>
      </w:r>
    </w:p>
    <w:p>
      <w:r>
        <w:t xml:space="preserve">.@Mich_McConnell Ei se mitään, sama argumentti on esitetty satoja kertoja...lopulta väitätte, että abortilla ei ole mitään tekemistä lapsen saamisen kanssa tai ei.</w:t>
      </w:r>
    </w:p>
    <w:p>
      <w:r>
        <w:rPr>
          <w:b/>
          <w:u w:val="single"/>
        </w:rPr>
        <w:t xml:space="preserve">152116</w:t>
      </w:r>
    </w:p>
    <w:p>
      <w:r>
        <w:t xml:space="preserve">@Mich_McConnell Vain "hänen ruumiinsa", eikö?</w:t>
      </w:r>
    </w:p>
    <w:p>
      <w:r>
        <w:rPr>
          <w:b/>
          <w:u w:val="single"/>
        </w:rPr>
        <w:t xml:space="preserve">152117</w:t>
      </w:r>
    </w:p>
    <w:p>
      <w:r>
        <w:t xml:space="preserve">.@GRIMACHU Kuulostaa vähän liikaa "erillään mutta tasa-arvoisesti" -periaatteelta. Se on seksismiä, ennakkoluuloja, kiihkoilua, mitä tahansa. @MoJGovUK on selvästi täynnä kiihkoilijoita.</w:t>
      </w:r>
    </w:p>
    <w:p>
      <w:r>
        <w:rPr>
          <w:b/>
          <w:u w:val="single"/>
        </w:rPr>
        <w:t xml:space="preserve">152118</w:t>
      </w:r>
    </w:p>
    <w:p>
      <w:r>
        <w:t xml:space="preserve">@thisonesakillaa @JusticeForAnita Hyvin tehty, yksi...täytyy sanoa. Nainen, jonka kanssa riitelin, oli tehnyt RT:n muutaman kerran...joten luulin, että tämä oli hänen ratsuväkensä.</w:t>
      </w:r>
    </w:p>
    <w:p>
      <w:r>
        <w:rPr>
          <w:b/>
          <w:u w:val="single"/>
        </w:rPr>
        <w:t xml:space="preserve">152119</w:t>
      </w:r>
    </w:p>
    <w:p>
      <w:r>
        <w:t xml:space="preserve">RT @PoliticalCynic: @MT8_9 @findingmariah NYT se käy järkeen.  #Feminismi on täyttä paskaa.  Got it!</w:t>
      </w:r>
    </w:p>
    <w:p>
      <w:r>
        <w:rPr>
          <w:b/>
          <w:u w:val="single"/>
        </w:rPr>
        <w:t xml:space="preserve">152120</w:t>
      </w:r>
    </w:p>
    <w:p>
      <w:r>
        <w:t xml:space="preserve">#INeedMeninismBecause watching feministit / heidän lapdogs have conniptions &amp;amp; pilkata liikkeen luotu yksinomaan pilkata heidän liikkeensä = liian hauska.</w:t>
      </w:r>
    </w:p>
    <w:p>
      <w:r>
        <w:rPr>
          <w:b/>
          <w:u w:val="single"/>
        </w:rPr>
        <w:t xml:space="preserve">152121</w:t>
      </w:r>
    </w:p>
    <w:p>
      <w:r>
        <w:t xml:space="preserve">RT @niceguy239372: @MT8_9 @ExposeFeminism @MeReachingout @mjjchgdm @sh00ter_d kyllä raiskauskulttuuri on valhe!!! Niin totta http://t.co/CE6emx2zh9</w:t>
      </w:r>
    </w:p>
    <w:p>
      <w:r>
        <w:rPr>
          <w:b/>
          <w:u w:val="single"/>
        </w:rPr>
        <w:t xml:space="preserve">152122</w:t>
      </w:r>
    </w:p>
    <w:p>
      <w:r>
        <w:t xml:space="preserve">RT @amyalkon: Detroit http://t...</w:t>
      </w:r>
    </w:p>
    <w:p>
      <w:r>
        <w:rPr>
          <w:b/>
          <w:u w:val="single"/>
        </w:rPr>
        <w:t xml:space="preserve">152123</w:t>
      </w:r>
    </w:p>
    <w:p>
      <w:r>
        <w:t xml:space="preserve">RT @brofreq: Olin onnekas, kun sain tämän juuri silloin, kun se lähetettiin, 4. vastaus. Get rekt Anita. #GamerGate http://t.co/PCtrrmpV2y</w:t>
      </w:r>
    </w:p>
    <w:p>
      <w:r>
        <w:rPr>
          <w:b/>
          <w:u w:val="single"/>
        </w:rPr>
        <w:t xml:space="preserve">152124</w:t>
      </w:r>
    </w:p>
    <w:p>
      <w:r>
        <w:t xml:space="preserve">RT @uberfeminist: Kyllä! Kerron poliiseille, että Star Trek -näyttelijä, Jeopardy-voittaja &amp;amp; Vikings-häviö trollaavat kaikkia, mutta he eivät tee mitään!....</w:t>
      </w:r>
    </w:p>
    <w:p>
      <w:r>
        <w:rPr>
          <w:b/>
          <w:u w:val="single"/>
        </w:rPr>
        <w:t xml:space="preserve">152125</w:t>
      </w:r>
    </w:p>
    <w:p>
      <w:r>
        <w:t xml:space="preserve">@PardusXY Ajatus... vai väite?</w:t>
      </w:r>
    </w:p>
    <w:p>
      <w:r>
        <w:rPr>
          <w:b/>
          <w:u w:val="single"/>
        </w:rPr>
        <w:t xml:space="preserve">152126</w:t>
      </w:r>
    </w:p>
    <w:p>
      <w:r>
        <w:t xml:space="preserve">RT @PoliticalCynic: @MT8_9 @PardusXY Jos he eivät tarvitsisi paisutettuja raiskaustilastoja rahankeräykseen, he hurraisivat tälle: http....</w:t>
      </w:r>
    </w:p>
    <w:p>
      <w:r>
        <w:rPr>
          <w:b/>
          <w:u w:val="single"/>
        </w:rPr>
        <w:t xml:space="preserve">152127</w:t>
      </w:r>
    </w:p>
    <w:p>
      <w:r>
        <w:t xml:space="preserve">RT @ThatFrancopoli: @MT8_9 @Hacks4001 Ranch Dressing pizzassa? WTF!?!???! Ei ananas oli tarpeeksi paha näiltä hirviöiltä!</w:t>
      </w:r>
    </w:p>
    <w:p>
      <w:r>
        <w:rPr>
          <w:b/>
          <w:u w:val="single"/>
        </w:rPr>
        <w:t xml:space="preserve">152128</w:t>
      </w:r>
    </w:p>
    <w:p>
      <w:r>
        <w:t xml:space="preserve">"@thisonesakillaa: Minun mielestäni? Kaikki vitsit ovat ok. Mikään ei saisi olla kiellettyä vitsailua. Just pointing out of hypocrisies" #SorryItsABoy</w:t>
      </w:r>
    </w:p>
    <w:p>
      <w:r>
        <w:rPr>
          <w:b/>
          <w:u w:val="single"/>
        </w:rPr>
        <w:t xml:space="preserve">152129</w:t>
      </w:r>
    </w:p>
    <w:p>
      <w:r>
        <w:t xml:space="preserve">Tervetuloa "typerä, tunnekyvytön lapsi, jonka täytyy laittaa sormet korviinsa, koska elämä on rankkaa" -listalleni. http://t.co/Gb3n2XYwPg</w:t>
      </w:r>
    </w:p>
    <w:p>
      <w:r>
        <w:rPr>
          <w:b/>
          <w:u w:val="single"/>
        </w:rPr>
        <w:t xml:space="preserve">152130</w:t>
      </w:r>
    </w:p>
    <w:p>
      <w:r>
        <w:t xml:space="preserve">Koska #sorryitsaboy &amp;amp; #everydaysexism NOW feministit rakastavat "vitsejä", ajattelin, että he pitäisivät tästä...eikö niin? http://t.co/y5tE6iR650</w:t>
      </w:r>
    </w:p>
    <w:p>
      <w:r>
        <w:rPr>
          <w:b/>
          <w:u w:val="single"/>
        </w:rPr>
        <w:t xml:space="preserve">152131</w:t>
      </w:r>
    </w:p>
    <w:p>
      <w:r>
        <w:t xml:space="preserve">.@philippenis @DannyVelasco En keksinyt mitään. Joku pössyttelijä sanoi noin ja sinä olet liian tietämätön maailman tapahtumista tietämättä, että hän on väärässä. #sorryitsaboy</w:t>
      </w:r>
    </w:p>
    <w:p>
      <w:r>
        <w:rPr>
          <w:b/>
          <w:u w:val="single"/>
        </w:rPr>
        <w:t xml:space="preserve">152132</w:t>
      </w:r>
    </w:p>
    <w:p>
      <w:r>
        <w:t xml:space="preserve">RT @PrinceLaQroix: @MT8_9 @philippenis 29 poikaa ei tyttöjä tapettu ei ole väkivaltaa poikia vastaan 2 Eliot Rodgerin tappamasta 6:sta = tyttöjä ja on vio...</w:t>
      </w:r>
    </w:p>
    <w:p>
      <w:r>
        <w:rPr>
          <w:b/>
          <w:u w:val="single"/>
        </w:rPr>
        <w:t xml:space="preserve">152133</w:t>
      </w:r>
    </w:p>
    <w:p>
      <w:r>
        <w:t xml:space="preserve">.@HumanistFury @Shermertron @jennykutner Tästä lähtien käytän sanaa "Little Girl". Paitsi että se loukkaa alle teini-ikäisiä naisia vertaamalla heitä feministeihin.</w:t>
      </w:r>
    </w:p>
    <w:p>
      <w:r>
        <w:rPr>
          <w:b/>
          <w:u w:val="single"/>
        </w:rPr>
        <w:t xml:space="preserve">152134</w:t>
      </w:r>
    </w:p>
    <w:p>
      <w:r>
        <w:t xml:space="preserve">RT @kinghatemode: hän teki gifin mustasta street fighter -pelaajasta apinana. hän alkoi saada siitä vihaa #GamerGate http://t.co/Dq73...</w:t>
      </w:r>
    </w:p>
    <w:p>
      <w:r>
        <w:rPr>
          <w:b/>
          <w:u w:val="single"/>
        </w:rPr>
        <w:t xml:space="preserve">152135</w:t>
      </w:r>
    </w:p>
    <w:p>
      <w:r>
        <w:t xml:space="preserve">.@Shermertron @HumanistFury Todellinen kysymys on, ymmärtävätkö feministiliberaalit kiihkoilijat, että erilaiset säännöt miehille/naisille ovat seksismiä @jennykutner</w:t>
      </w:r>
    </w:p>
    <w:p>
      <w:r>
        <w:rPr>
          <w:b/>
          <w:u w:val="single"/>
        </w:rPr>
        <w:t xml:space="preserve">152136</w:t>
      </w:r>
    </w:p>
    <w:p>
      <w:r>
        <w:t xml:space="preserve">.@Shermertron @HumanistFury ...että eri standardit valkoisille ja mustille ovat rasistisia?  Ei ollenkaan "tasa-arvoinen"...? Ei. @jennykutner @Salon</w:t>
      </w:r>
    </w:p>
    <w:p>
      <w:r>
        <w:rPr>
          <w:b/>
          <w:u w:val="single"/>
        </w:rPr>
        <w:t xml:space="preserve">152137</w:t>
      </w:r>
    </w:p>
    <w:p>
      <w:r>
        <w:t xml:space="preserve">RT @FO7935: @garbage_person @MT8_9 @thisonesakillaa Täytyy olla syvältä, kun ei pysty saavuttamaan omaa potentiaaliaan elämässä. Johtuu varmaan siitä, että olet nainen...</w:t>
      </w:r>
    </w:p>
    <w:p>
      <w:r>
        <w:rPr>
          <w:b/>
          <w:u w:val="single"/>
        </w:rPr>
        <w:t xml:space="preserve">152138</w:t>
      </w:r>
    </w:p>
    <w:p>
      <w:r>
        <w:t xml:space="preserve">RT @Shermertron: @HumanistFury @MT8_9 @jennykutner Rakastan sitä, miten toimittaja esti minut (näennäisesti meidät) siitä, että arvostelin hänen "journalismiaan".</w:t>
      </w:r>
    </w:p>
    <w:p>
      <w:r>
        <w:rPr>
          <w:b/>
          <w:u w:val="single"/>
        </w:rPr>
        <w:t xml:space="preserve">152139</w:t>
      </w:r>
    </w:p>
    <w:p>
      <w:r>
        <w:t xml:space="preserve">@GenAnonCoward Tiesin, että tämä olisi heidän vastauksensa heti, kun näin mainoksen.</w:t>
      </w:r>
    </w:p>
    <w:p>
      <w:r>
        <w:rPr>
          <w:b/>
          <w:u w:val="single"/>
        </w:rPr>
        <w:t xml:space="preserve">152140</w:t>
      </w:r>
    </w:p>
    <w:p>
      <w:r>
        <w:t xml:space="preserve">@She_TheWolf Totta.  Vain 99 prosenttia heistä.</w:t>
      </w:r>
    </w:p>
    <w:p>
      <w:r>
        <w:rPr>
          <w:b/>
          <w:u w:val="single"/>
        </w:rPr>
        <w:t xml:space="preserve">152141</w:t>
      </w:r>
    </w:p>
    <w:p>
      <w:r>
        <w:t xml:space="preserve">@She_TheWolf Oletko feministi?</w:t>
      </w:r>
    </w:p>
    <w:p>
      <w:r>
        <w:rPr>
          <w:b/>
          <w:u w:val="single"/>
        </w:rPr>
        <w:t xml:space="preserve">152142</w:t>
      </w:r>
    </w:p>
    <w:p>
      <w:r>
        <w:t xml:space="preserve">RT @Feminazi_Front: @She_TheWolf @brotheryellow @MT8_9 tässä on yksinkertainen kuva siitä, miksi ihmiset eivät pidä feminismistä. Se on yksinkertainen käsite http:/....</w:t>
      </w:r>
    </w:p>
    <w:p>
      <w:r>
        <w:rPr>
          <w:b/>
          <w:u w:val="single"/>
        </w:rPr>
        <w:t xml:space="preserve">152143</w:t>
      </w:r>
    </w:p>
    <w:p>
      <w:r>
        <w:t xml:space="preserve">@She_TheWolf @brotheryellow Miehet ovat.  Naiset eivät voi olla.  Feminismi sanoo, että se on tarpeeksi tasa-arvoista.</w:t>
      </w:r>
    </w:p>
    <w:p>
      <w:r>
        <w:rPr>
          <w:b/>
          <w:u w:val="single"/>
        </w:rPr>
        <w:t xml:space="preserve">152144</w:t>
      </w:r>
    </w:p>
    <w:p>
      <w:r>
        <w:t xml:space="preserve">@SnugRailgun Hän esti minut ja minä estin hänet, miksi tuo seksuaalisen hyväksikäytön apologi @Auragasmic on TL:ssäni?</w:t>
      </w:r>
    </w:p>
    <w:p>
      <w:r>
        <w:rPr>
          <w:b/>
          <w:u w:val="single"/>
        </w:rPr>
        <w:t xml:space="preserve">152145</w:t>
      </w:r>
    </w:p>
    <w:p>
      <w:r>
        <w:t xml:space="preserve">RT @kaijusoshingeki: @CultOfVivian @shoe0nhead Wow.... vain... wow. Kuulitteko sen, naiset? Teidän ei tarvitse pelätä, jos Anitalla on rahaa. ...</w:t>
      </w:r>
    </w:p>
    <w:p>
      <w:r>
        <w:rPr>
          <w:b/>
          <w:u w:val="single"/>
        </w:rPr>
        <w:t xml:space="preserve">152146</w:t>
      </w:r>
    </w:p>
    <w:p>
      <w:r>
        <w:t xml:space="preserve">.@RealTrumpsFeels Ilmeisesti Twit'n'Run feministinen pelkuri @Auragasmic vapauttaa minut tarpeeksi kauan vastatakseen &amp;amp; sitten lukitsee minut uudelleen #WomenAgainstFeminism</w:t>
      </w:r>
    </w:p>
    <w:p>
      <w:r>
        <w:rPr>
          <w:b/>
          <w:u w:val="single"/>
        </w:rPr>
        <w:t xml:space="preserve">152147</w:t>
      </w:r>
    </w:p>
    <w:p>
      <w:r>
        <w:t xml:space="preserve">@p4ndiamond Tunnettu "dudebro".</w:t>
      </w:r>
    </w:p>
    <w:p>
      <w:r>
        <w:rPr>
          <w:b/>
          <w:u w:val="single"/>
        </w:rPr>
        <w:t xml:space="preserve">152148</w:t>
      </w:r>
    </w:p>
    <w:p>
      <w:r>
        <w:t xml:space="preserve">@p4ndiamond Oli kerran venäläisellä sivustolla.  Se oli muistaakseni joko Meninism tai UVA Hoax.</w:t>
      </w:r>
    </w:p>
    <w:p>
      <w:r>
        <w:rPr>
          <w:b/>
          <w:u w:val="single"/>
        </w:rPr>
        <w:t xml:space="preserve">152149</w:t>
      </w:r>
    </w:p>
    <w:p>
      <w:r>
        <w:t xml:space="preserve">Itseään "radikaaliksi feministiksi" kuvaileva nainen uhkaa tappaa #GamerGate WOC:n, koska hän ei tehnyt/ajattellut kuten hänelle sanottiin. http://t.co/sVXfPPIhef</w:t>
      </w:r>
    </w:p>
    <w:p>
      <w:r>
        <w:rPr>
          <w:b/>
          <w:u w:val="single"/>
        </w:rPr>
        <w:t xml:space="preserve">152150</w:t>
      </w:r>
    </w:p>
    <w:p>
      <w:r>
        <w:t xml:space="preserve">.@WayneJBurrows @KirstArific Hän sai yhden syötön, ei kahta.  Piti puolustaa myös kaksinkamppailulinjoja.</w:t>
      </w:r>
    </w:p>
    <w:p>
      <w:r>
        <w:rPr>
          <w:b/>
          <w:u w:val="single"/>
        </w:rPr>
        <w:t xml:space="preserve">152151</w:t>
      </w:r>
    </w:p>
    <w:p>
      <w:r>
        <w:t xml:space="preserve">"@victorymonk: #sorryitsaboy vitsi tarkoittaa, että enemmän poikia jää ilman pariskuntia, jotka haluavat adoptoida heidät #WomenAgainstFeminism" http://t.co/hMtwW3zP3T http://t.co/hMtwW3zP3T</w:t>
      </w:r>
    </w:p>
    <w:p>
      <w:r>
        <w:rPr>
          <w:b/>
          <w:u w:val="single"/>
        </w:rPr>
        <w:t xml:space="preserve">152152</w:t>
      </w:r>
    </w:p>
    <w:p>
      <w:r>
        <w:t xml:space="preserve">@chereecorbin Feminazi.  Hän muutti sen sarkastisesti sanasta "rad fem".</w:t>
      </w:r>
    </w:p>
    <w:p>
      <w:r>
        <w:rPr>
          <w:b/>
          <w:u w:val="single"/>
        </w:rPr>
        <w:t xml:space="preserve">152153</w:t>
      </w:r>
    </w:p>
    <w:p>
      <w:r>
        <w:t xml:space="preserve">@talisasofie Feministit luulevat, että miesten vihaaminen on feminismiä.</w:t>
      </w:r>
    </w:p>
    <w:p>
      <w:r>
        <w:rPr>
          <w:b/>
          <w:u w:val="single"/>
        </w:rPr>
        <w:t xml:space="preserve">152154</w:t>
      </w:r>
    </w:p>
    <w:p>
      <w:r>
        <w:t xml:space="preserve">@ErikaLopezDurel Huonot siemenet kasvattavat rikkaruohoja.  Täytyy kitkeä ensin tai muuten perustat halkeamia.</w:t>
      </w:r>
    </w:p>
    <w:p>
      <w:r>
        <w:rPr>
          <w:b/>
          <w:u w:val="single"/>
        </w:rPr>
        <w:t xml:space="preserve">152155</w:t>
      </w:r>
    </w:p>
    <w:p>
      <w:r>
        <w:t xml:space="preserve">RT @MenOnStrike: #QuestionsForMen Why do we stand aside when a vocal minority screams we have more rights than women? http://t.co/Ea6VlrR9aa</w:t>
      </w:r>
    </w:p>
    <w:p>
      <w:r>
        <w:rPr>
          <w:b/>
          <w:u w:val="single"/>
        </w:rPr>
        <w:t xml:space="preserve">152156</w:t>
      </w:r>
    </w:p>
    <w:p>
      <w:r>
        <w:t xml:space="preserve">RT @RationalMale: #QuestionsForMen Do you realize how powerful feminism really is? http://t.co/xb0e1KiEfs</w:t>
      </w:r>
    </w:p>
    <w:p>
      <w:r>
        <w:rPr>
          <w:b/>
          <w:u w:val="single"/>
        </w:rPr>
        <w:t xml:space="preserve">152157</w:t>
      </w:r>
    </w:p>
    <w:p>
      <w:r>
        <w:t xml:space="preserve">RT @LynnD_P: #QuestionsForMen Oletko koskaan ottanut kuusi viikkoa vapaata töistä, päättänyt satunnaisesti, haluatko palata, ja päättänyt sitten työskennellä osa...</w:t>
      </w:r>
    </w:p>
    <w:p>
      <w:r>
        <w:rPr>
          <w:b/>
          <w:u w:val="single"/>
        </w:rPr>
        <w:t xml:space="preserve">152158</w:t>
      </w:r>
    </w:p>
    <w:p>
      <w:r>
        <w:t xml:space="preserve">@willberthelot Hanki tyttö raskaaksi ja ota selvää...</w:t>
      </w:r>
    </w:p>
    <w:p>
      <w:r>
        <w:rPr>
          <w:b/>
          <w:u w:val="single"/>
        </w:rPr>
        <w:t xml:space="preserve">152159</w:t>
      </w:r>
    </w:p>
    <w:p>
      <w:r>
        <w:t xml:space="preserve">@willberthelot @naaadnerb Deadbeat dad-ism on ILLEGAL.  Tämä on laillinen järjestelmä, joka kusettaa häntä.</w:t>
      </w:r>
    </w:p>
    <w:p>
      <w:r>
        <w:rPr>
          <w:b/>
          <w:u w:val="single"/>
        </w:rPr>
        <w:t xml:space="preserve">152160</w:t>
      </w:r>
    </w:p>
    <w:p>
      <w:r>
        <w:t xml:space="preserve">@TheaGumbert @aussielung Abortti on kätevä.  Sinun pointtisi?</w:t>
      </w:r>
    </w:p>
    <w:p>
      <w:r>
        <w:rPr>
          <w:b/>
          <w:u w:val="single"/>
        </w:rPr>
        <w:t xml:space="preserve">152161</w:t>
      </w:r>
    </w:p>
    <w:p>
      <w:r>
        <w:t xml:space="preserve">@tonygoz1e @AmyJoRyan Tarvitsen...twit esti minut.</w:t>
      </w:r>
    </w:p>
    <w:p>
      <w:r>
        <w:rPr>
          <w:b/>
          <w:u w:val="single"/>
        </w:rPr>
        <w:t xml:space="preserve">152162</w:t>
      </w:r>
    </w:p>
    <w:p>
      <w:r>
        <w:t xml:space="preserve">@g0ssipsquirrelx Arvaa... mikä prosentti?</w:t>
      </w:r>
    </w:p>
    <w:p>
      <w:r>
        <w:rPr>
          <w:b/>
          <w:u w:val="single"/>
        </w:rPr>
        <w:t xml:space="preserve">152163</w:t>
      </w:r>
    </w:p>
    <w:p>
      <w:r>
        <w:t xml:space="preserve">@JacquesCuze @KimoiDoutei @aussielung Opt in ratkaisee nämä ongelmat.</w:t>
      </w:r>
    </w:p>
    <w:p>
      <w:r>
        <w:rPr>
          <w:b/>
          <w:u w:val="single"/>
        </w:rPr>
        <w:t xml:space="preserve">152164</w:t>
      </w:r>
    </w:p>
    <w:p>
      <w:r>
        <w:t xml:space="preserve">@LivBo23 Miesten kimppuun hyökätään 5 kertaa enemmän kuin naisten.</w:t>
      </w:r>
    </w:p>
    <w:p>
      <w:r>
        <w:rPr>
          <w:b/>
          <w:u w:val="single"/>
        </w:rPr>
        <w:t xml:space="preserve">152165</w:t>
      </w:r>
    </w:p>
    <w:p>
      <w:r>
        <w:t xml:space="preserve">@tammykennon Miehiä pahoinpidellään 5 kertaa enemmän kuin naisia.</w:t>
      </w:r>
    </w:p>
    <w:p>
      <w:r>
        <w:rPr>
          <w:b/>
          <w:u w:val="single"/>
        </w:rPr>
        <w:t xml:space="preserve">152166</w:t>
      </w:r>
    </w:p>
    <w:p>
      <w:r>
        <w:t xml:space="preserve">@Ali_East_West Testataanpa sitä... http://t.co/Q518iRDd3B</w:t>
      </w:r>
    </w:p>
    <w:p>
      <w:r>
        <w:rPr>
          <w:b/>
          <w:u w:val="single"/>
        </w:rPr>
        <w:t xml:space="preserve">152167</w:t>
      </w:r>
    </w:p>
    <w:p>
      <w:r>
        <w:t xml:space="preserve">@RejectRaine @willberthelot Laillisesti länsimaisessa valtiossa?</w:t>
      </w:r>
    </w:p>
    <w:p>
      <w:r>
        <w:rPr>
          <w:b/>
          <w:u w:val="single"/>
        </w:rPr>
        <w:t xml:space="preserve">152168</w:t>
      </w:r>
    </w:p>
    <w:p>
      <w:r>
        <w:t xml:space="preserve">@witch_sniffer @EscapeVelo Minua huvittaa suuresti RedScareBot.</w:t>
      </w:r>
    </w:p>
    <w:p>
      <w:r>
        <w:rPr>
          <w:b/>
          <w:u w:val="single"/>
        </w:rPr>
        <w:t xml:space="preserve">152169</w:t>
      </w:r>
    </w:p>
    <w:p>
      <w:r>
        <w:t xml:space="preserve">.@TheGags29 Jos feministit tietäisivät, kuinka monet naiset "sisäistivät" minun "naisvihamielisyyteni", he tarvitsisivat turvatilaa #WomenAgainstFeminism http://t.co/qT4laFeK7u http://t.co/qT4laFeK7u</w:t>
      </w:r>
    </w:p>
    <w:p>
      <w:r>
        <w:rPr>
          <w:b/>
          <w:u w:val="single"/>
        </w:rPr>
        <w:t xml:space="preserve">152170</w:t>
      </w:r>
    </w:p>
    <w:p>
      <w:r>
        <w:t xml:space="preserve">@cisrabbit "Loose" oli freudilainen viittaus...</w:t>
      </w:r>
    </w:p>
    <w:p>
      <w:r>
        <w:rPr>
          <w:b/>
          <w:u w:val="single"/>
        </w:rPr>
        <w:t xml:space="preserve">152171</w:t>
      </w:r>
    </w:p>
    <w:p>
      <w:r>
        <w:t xml:space="preserve">.@BristolBen @TheGags29 on joko ottanut joitakin vakavasti ham fisted trollausta tai shes metamfetamiinia / ulos metamfetamiinia, joka olen epäillyt hänen osaltaan</w:t>
      </w:r>
    </w:p>
    <w:p>
      <w:r>
        <w:rPr>
          <w:b/>
          <w:u w:val="single"/>
        </w:rPr>
        <w:t xml:space="preserve">152172</w:t>
      </w:r>
    </w:p>
    <w:p>
      <w:r>
        <w:t xml:space="preserve">.@Ali_East_West @GenAnonCoward Tiedän, mikä on olkinukke, Einstein.  Mikä tässä on olkinukke?</w:t>
      </w:r>
    </w:p>
    <w:p>
      <w:r>
        <w:rPr>
          <w:b/>
          <w:u w:val="single"/>
        </w:rPr>
        <w:t xml:space="preserve">152173</w:t>
      </w:r>
    </w:p>
    <w:p>
      <w:r>
        <w:t xml:space="preserve">RT @AnikaRoseAus: He sanovat välittävänsä miesten oikeuksista, mutta kun puhumme heitä edustaville ryhmille, he estävät meitä. Näyttää siltä, että he nauttivat...</w:t>
      </w:r>
    </w:p>
    <w:p>
      <w:r>
        <w:rPr>
          <w:b/>
          <w:u w:val="single"/>
        </w:rPr>
        <w:t xml:space="preserve">152174</w:t>
      </w:r>
    </w:p>
    <w:p>
      <w:r>
        <w:t xml:space="preserve">@DavidicLineage Esittelen näytteet V-Z, jotka #FeminismIsAwful http://t.co/xDh0uVQEl5</w:t>
      </w:r>
    </w:p>
    <w:p>
      <w:r>
        <w:rPr>
          <w:b/>
          <w:u w:val="single"/>
        </w:rPr>
        <w:t xml:space="preserve">152175</w:t>
      </w:r>
    </w:p>
    <w:p>
      <w:r>
        <w:t xml:space="preserve">@RealTrumpsFeels ...tai ruma.</w:t>
      </w:r>
    </w:p>
    <w:p>
      <w:r>
        <w:rPr>
          <w:b/>
          <w:u w:val="single"/>
        </w:rPr>
        <w:t xml:space="preserve">152176</w:t>
      </w:r>
    </w:p>
    <w:p>
      <w:r>
        <w:t xml:space="preserve">RT @YTM1staWu1fy: #QuestionsForMen Do you ever find it hard to take a # seriously when it is designed by a hardcore sexist? http://t.co/y9K....</w:t>
      </w:r>
    </w:p>
    <w:p>
      <w:r>
        <w:rPr>
          <w:b/>
          <w:u w:val="single"/>
        </w:rPr>
        <w:t xml:space="preserve">152177</w:t>
      </w:r>
    </w:p>
    <w:p>
      <w:r>
        <w:t xml:space="preserve">.@11twiggins Vastustat siis tasa-arvoisia sukupuolten oikeuksia?</w:t>
      </w:r>
    </w:p>
    <w:p>
      <w:r>
        <w:rPr>
          <w:b/>
          <w:u w:val="single"/>
        </w:rPr>
        <w:t xml:space="preserve">152178</w:t>
      </w:r>
    </w:p>
    <w:p>
      <w:r>
        <w:t xml:space="preserve">RT @Shermertron: @11twiggins: Et siis aio pyytää anteeksi lähes välitöntä tekopyhyyttäsi.  Okei. http://t.co/YwMC9iAl4V</w:t>
      </w:r>
    </w:p>
    <w:p>
      <w:r>
        <w:rPr>
          <w:b/>
          <w:u w:val="single"/>
        </w:rPr>
        <w:t xml:space="preserve">152179</w:t>
      </w:r>
    </w:p>
    <w:p>
      <w:r>
        <w:t xml:space="preserve">@HumanistFury "Anteeksi", että sekoitit minut?  Mitä minä oikein katson?</w:t>
      </w:r>
    </w:p>
    <w:p>
      <w:r>
        <w:rPr>
          <w:b/>
          <w:u w:val="single"/>
        </w:rPr>
        <w:t xml:space="preserve">152180</w:t>
      </w:r>
    </w:p>
    <w:p>
      <w:r>
        <w:t xml:space="preserve">@filthy_degen Kaikkea julkaisemaani saa käyttää uudelleen.</w:t>
      </w:r>
    </w:p>
    <w:p>
      <w:r>
        <w:rPr>
          <w:b/>
          <w:u w:val="single"/>
        </w:rPr>
        <w:t xml:space="preserve">152181</w:t>
      </w:r>
    </w:p>
    <w:p>
      <w:r>
        <w:t xml:space="preserve">@kmx1974 Kuka sanoi niin?</w:t>
      </w:r>
    </w:p>
    <w:p>
      <w:r>
        <w:rPr>
          <w:b/>
          <w:u w:val="single"/>
        </w:rPr>
        <w:t xml:space="preserve">152182</w:t>
      </w:r>
    </w:p>
    <w:p>
      <w:r>
        <w:t xml:space="preserve">@kmx1974 Väärin ja väärin.</w:t>
      </w:r>
    </w:p>
    <w:p>
      <w:r>
        <w:rPr>
          <w:b/>
          <w:u w:val="single"/>
        </w:rPr>
        <w:t xml:space="preserve">152183</w:t>
      </w:r>
    </w:p>
    <w:p>
      <w:r>
        <w:t xml:space="preserve">@kmx1974 Googlaa "taloudellinen abortti".</w:t>
      </w:r>
    </w:p>
    <w:p>
      <w:r>
        <w:rPr>
          <w:b/>
          <w:u w:val="single"/>
        </w:rPr>
        <w:t xml:space="preserve">152184</w:t>
      </w:r>
    </w:p>
    <w:p>
      <w:r>
        <w:t xml:space="preserve">@kmx1974 Ei edes lähellekään tarkka. Oletko tahallasi typerä?</w:t>
      </w:r>
    </w:p>
    <w:p>
      <w:r>
        <w:rPr>
          <w:b/>
          <w:u w:val="single"/>
        </w:rPr>
        <w:t xml:space="preserve">152185</w:t>
      </w:r>
    </w:p>
    <w:p>
      <w:r>
        <w:t xml:space="preserve">@Scyleet Onko @kmx1974 legit tyhmä vai vain trollausta?</w:t>
      </w:r>
    </w:p>
    <w:p>
      <w:r>
        <w:rPr>
          <w:b/>
          <w:u w:val="single"/>
        </w:rPr>
        <w:t xml:space="preserve">152186</w:t>
      </w:r>
    </w:p>
    <w:p>
      <w:r>
        <w:t xml:space="preserve">.@kmx1974 @Scyleet Ei. Näen vain, että olet joko typerys tai et aio kuunnella. Joten viittaan sinut Googleen. Jossa epäonnistut.</w:t>
      </w:r>
    </w:p>
    <w:p>
      <w:r>
        <w:rPr>
          <w:b/>
          <w:u w:val="single"/>
        </w:rPr>
        <w:t xml:space="preserve">152187</w:t>
      </w:r>
    </w:p>
    <w:p>
      <w:r>
        <w:t xml:space="preserve">@HumanistFury @FeministFailure Se on edelleen voimissaan... mutta lopulta aion siirtyä kuviin seksikkäistä naisista "Pam vai Carmen"? Etc.</w:t>
      </w:r>
    </w:p>
    <w:p>
      <w:r>
        <w:rPr>
          <w:b/>
          <w:u w:val="single"/>
        </w:rPr>
        <w:t xml:space="preserve">152188</w:t>
      </w:r>
    </w:p>
    <w:p>
      <w:r>
        <w:t xml:space="preserve">@Dreysander1 Pitäisi olla. Minulla on jo neuvoja tuleville yliopistomiehille.  Etsikää vanhempia naisia TAI seurustelkaa tyttöjen kanssa JOKAISESTA muusta yliopistosta kuin omastanne.</w:t>
      </w:r>
    </w:p>
    <w:p>
      <w:r>
        <w:rPr>
          <w:b/>
          <w:u w:val="single"/>
        </w:rPr>
        <w:t xml:space="preserve">152189</w:t>
      </w:r>
    </w:p>
    <w:p>
      <w:r>
        <w:t xml:space="preserve">@Dreysander1 Korkeakoulujen tuomioistuimia sovelletaan vain, jos molemmat käyvät kyseistä koulua.</w:t>
      </w:r>
    </w:p>
    <w:p>
      <w:r>
        <w:rPr>
          <w:b/>
          <w:u w:val="single"/>
        </w:rPr>
        <w:t xml:space="preserve">152190</w:t>
      </w:r>
    </w:p>
    <w:p>
      <w:r>
        <w:t xml:space="preserve">@LMargolez Twitter-tilini on hulvaton. Mutta en voi ottaa kunniaa. Mielettömän ääliömäiset feministiset tekopyhät ansaitsevat kunnian.</w:t>
      </w:r>
    </w:p>
    <w:p>
      <w:r>
        <w:rPr>
          <w:b/>
          <w:u w:val="single"/>
        </w:rPr>
        <w:t xml:space="preserve">152191</w:t>
      </w:r>
    </w:p>
    <w:p>
      <w:r>
        <w:t xml:space="preserve">.@kmx1974 @Scyleet Et ole koskaan googlettanut "taloudellista aborttia" TAI olet liian tyhmä ymmärtämään, muuten et kysyisi mitä kysyit. Mitä?</w:t>
      </w:r>
    </w:p>
    <w:p>
      <w:r>
        <w:rPr>
          <w:b/>
          <w:u w:val="single"/>
        </w:rPr>
        <w:t xml:space="preserve">152192</w:t>
      </w:r>
    </w:p>
    <w:p>
      <w:r>
        <w:t xml:space="preserve">@Dreysander1 Vaikea sanoa.  Naiivisti pidin hauskaa, en tajunnut yläpuolellani olevaa alttaria.  Uskon, että tuo "hauskanpito" on avain myöhempään yksiavioisuuteen.</w:t>
      </w:r>
    </w:p>
    <w:p>
      <w:r>
        <w:rPr>
          <w:b/>
          <w:u w:val="single"/>
        </w:rPr>
        <w:t xml:space="preserve">152193</w:t>
      </w:r>
    </w:p>
    <w:p>
      <w:r>
        <w:t xml:space="preserve">@Dreysander1 Pojat ovat nyt paljon suuremmassa vaarassa kuin tyttäret feminististen lakien vuoksi.</w:t>
      </w:r>
    </w:p>
    <w:p>
      <w:r>
        <w:rPr>
          <w:b/>
          <w:u w:val="single"/>
        </w:rPr>
        <w:t xml:space="preserve">152194</w:t>
      </w:r>
    </w:p>
    <w:p>
      <w:r>
        <w:t xml:space="preserve">@Dreysander1 Ehdottomasti.</w:t>
      </w:r>
    </w:p>
    <w:p>
      <w:r>
        <w:rPr>
          <w:b/>
          <w:u w:val="single"/>
        </w:rPr>
        <w:t xml:space="preserve">152195</w:t>
      </w:r>
    </w:p>
    <w:p>
      <w:r>
        <w:t xml:space="preserve">@Dreysander1 En tiedä.  Tietäen mitä tiedän nyt tai nykyisessä ympäristössä, en tapailisi ketään tyttöä samasta koulusta.</w:t>
      </w:r>
    </w:p>
    <w:p>
      <w:r>
        <w:rPr>
          <w:b/>
          <w:u w:val="single"/>
        </w:rPr>
        <w:t xml:space="preserve">152196</w:t>
      </w:r>
    </w:p>
    <w:p>
      <w:r>
        <w:t xml:space="preserve">@DoWeWantTo @LMargolez Pedot.</w:t>
      </w:r>
    </w:p>
    <w:p>
      <w:r>
        <w:rPr>
          <w:b/>
          <w:u w:val="single"/>
        </w:rPr>
        <w:t xml:space="preserve">152197</w:t>
      </w:r>
    </w:p>
    <w:p>
      <w:r>
        <w:t xml:space="preserve">@Dreysander1 Biurny Pegeuro laittoi miehen vankilaan 20 vuodeksi, joka ei edes harrastanut seksiä. Valehteli kavereilleen, että jätti heidät klubilla, joten hän...</w:t>
      </w:r>
    </w:p>
    <w:p>
      <w:r>
        <w:rPr>
          <w:b/>
          <w:u w:val="single"/>
        </w:rPr>
        <w:t xml:space="preserve">152198</w:t>
      </w:r>
    </w:p>
    <w:p>
      <w:r>
        <w:t xml:space="preserve">@Dreysander1 Pappi tarvitsi vuoden saadakseen hänet kertomaan poliiseille.  Hän istui 5 vuotta 20:stä.  Nainen sai 26 kuukautta.</w:t>
      </w:r>
    </w:p>
    <w:p>
      <w:r>
        <w:rPr>
          <w:b/>
          <w:u w:val="single"/>
        </w:rPr>
        <w:t xml:space="preserve">152199</w:t>
      </w:r>
    </w:p>
    <w:p>
      <w:r>
        <w:t xml:space="preserve">RT @_chrisdowns_: #Tämä on hyvä, ja ajankohtainen. http://t.co/RrP5IZrRpE.</w:t>
      </w:r>
    </w:p>
    <w:p>
      <w:r>
        <w:rPr>
          <w:b/>
          <w:u w:val="single"/>
        </w:rPr>
        <w:t xml:space="preserve">152200</w:t>
      </w:r>
    </w:p>
    <w:p>
      <w:r>
        <w:t xml:space="preserve">@BLUNTmoms Miten?</w:t>
      </w:r>
    </w:p>
    <w:p>
      <w:r>
        <w:rPr>
          <w:b/>
          <w:u w:val="single"/>
        </w:rPr>
        <w:t xml:space="preserve">152201</w:t>
      </w:r>
    </w:p>
    <w:p>
      <w:r>
        <w:t xml:space="preserve">@BLUNTmoms Onko se väärin?  Onko heidän pakottaminen vanhemmuuteen väärin?</w:t>
      </w:r>
    </w:p>
    <w:p>
      <w:r>
        <w:rPr>
          <w:b/>
          <w:u w:val="single"/>
        </w:rPr>
        <w:t xml:space="preserve">152202</w:t>
      </w:r>
    </w:p>
    <w:p>
      <w:r>
        <w:t xml:space="preserve">@Ryan140GG Ei. Adoptio ja turvasatama.  Häntä ei ole sidottu.</w:t>
      </w:r>
    </w:p>
    <w:p>
      <w:r>
        <w:rPr>
          <w:b/>
          <w:u w:val="single"/>
        </w:rPr>
        <w:t xml:space="preserve">152203</w:t>
      </w:r>
    </w:p>
    <w:p>
      <w:r>
        <w:t xml:space="preserve">@UseUrTongue Tarvitset vakavasti apua, Gags.  Toivottavasti löydät sitä. http://t.co/W1u9n2sjMh</w:t>
      </w:r>
    </w:p>
    <w:p>
      <w:r>
        <w:rPr>
          <w:b/>
          <w:u w:val="single"/>
        </w:rPr>
        <w:t xml:space="preserve">152204</w:t>
      </w:r>
    </w:p>
    <w:p>
      <w:r>
        <w:t xml:space="preserve">@DomesticPirate @Vosnic @uomo389 En väitä aborttia vastaan, vaan myös hänen valintansa puolesta.</w:t>
      </w:r>
    </w:p>
    <w:p>
      <w:r>
        <w:rPr>
          <w:b/>
          <w:u w:val="single"/>
        </w:rPr>
        <w:t xml:space="preserve">152205</w:t>
      </w:r>
    </w:p>
    <w:p>
      <w:r>
        <w:t xml:space="preserve">@UseUrTongue Hanki apua.  Vakavasti.</w:t>
      </w:r>
    </w:p>
    <w:p>
      <w:r>
        <w:rPr>
          <w:b/>
          <w:u w:val="single"/>
        </w:rPr>
        <w:t xml:space="preserve">152206</w:t>
      </w:r>
    </w:p>
    <w:p>
      <w:r>
        <w:t xml:space="preserve">@jakesayshibro Kiitos. Arvostan sitä.</w:t>
      </w:r>
    </w:p>
    <w:p>
      <w:r>
        <w:rPr>
          <w:b/>
          <w:u w:val="single"/>
        </w:rPr>
        <w:t xml:space="preserve">152207</w:t>
      </w:r>
    </w:p>
    <w:p>
      <w:r>
        <w:t xml:space="preserve">@sjhough Hei... miten teit tuon =/=-jutun?</w:t>
      </w:r>
    </w:p>
    <w:p>
      <w:r>
        <w:rPr>
          <w:b/>
          <w:u w:val="single"/>
        </w:rPr>
        <w:t xml:space="preserve">152208</w:t>
      </w:r>
    </w:p>
    <w:p>
      <w:r>
        <w:t xml:space="preserve">@Mora_Fornelli @clementine_fordin vihollinen riittää minulle...F/F</w:t>
      </w:r>
    </w:p>
    <w:p>
      <w:r>
        <w:rPr>
          <w:b/>
          <w:u w:val="single"/>
        </w:rPr>
        <w:t xml:space="preserve">152209</w:t>
      </w:r>
    </w:p>
    <w:p>
      <w:r>
        <w:t xml:space="preserve">@IsabellaEscort Kun kysyn heiltä tuon sanatarkan kysymyksen, he kutsuvat minua loukkaavaksi naisvihamieliseksi.  Sinäkö?  Saatko koskaan oikeasti vastausta?</w:t>
      </w:r>
    </w:p>
    <w:p>
      <w:r>
        <w:rPr>
          <w:b/>
          <w:u w:val="single"/>
        </w:rPr>
        <w:t xml:space="preserve">152210</w:t>
      </w:r>
    </w:p>
    <w:p>
      <w:r>
        <w:t xml:space="preserve">@IsabellaEscort Tee se joskus, kerro minulle.  Kanadassa hyväksyttiin juuri feministien johtama laki.</w:t>
      </w:r>
    </w:p>
    <w:p>
      <w:r>
        <w:rPr>
          <w:b/>
          <w:u w:val="single"/>
        </w:rPr>
        <w:t xml:space="preserve">152211</w:t>
      </w:r>
    </w:p>
    <w:p>
      <w:r>
        <w:t xml:space="preserve">@holliebakerlutz Miksi hän sai potkut, tiedätkö?</w:t>
      </w:r>
    </w:p>
    <w:p>
      <w:r>
        <w:rPr>
          <w:b/>
          <w:u w:val="single"/>
        </w:rPr>
        <w:t xml:space="preserve">152212</w:t>
      </w:r>
    </w:p>
    <w:p>
      <w:r>
        <w:t xml:space="preserve">@holliebakerlutz Mitä tuo 23 prosentin luku edustaa?  Miten se on johdettu?</w:t>
      </w:r>
    </w:p>
    <w:p>
      <w:r>
        <w:rPr>
          <w:b/>
          <w:u w:val="single"/>
        </w:rPr>
        <w:t xml:space="preserve">152213</w:t>
      </w:r>
    </w:p>
    <w:p>
      <w:r>
        <w:t xml:space="preserve">.@BlackOpal80 Oletko feministi?  @WildeArthur</w:t>
      </w:r>
    </w:p>
    <w:p>
      <w:r>
        <w:rPr>
          <w:b/>
          <w:u w:val="single"/>
        </w:rPr>
        <w:t xml:space="preserve">152214</w:t>
      </w:r>
    </w:p>
    <w:p>
      <w:r>
        <w:t xml:space="preserve">@kmx1974 Tyhmä. Sain sen.</w:t>
      </w:r>
    </w:p>
    <w:p>
      <w:r>
        <w:rPr>
          <w:b/>
          <w:u w:val="single"/>
        </w:rPr>
        <w:t xml:space="preserve">152215</w:t>
      </w:r>
    </w:p>
    <w:p>
      <w:r>
        <w:t xml:space="preserve">@jsydneym Huomasimme nopeasti, että useimmat näistä "kysymyksistä" eivät etsineet vastauksia.</w:t>
      </w:r>
    </w:p>
    <w:p>
      <w:r>
        <w:rPr>
          <w:b/>
          <w:u w:val="single"/>
        </w:rPr>
        <w:t xml:space="preserve">152216</w:t>
      </w:r>
    </w:p>
    <w:p>
      <w:r>
        <w:t xml:space="preserve">@DoctrineDark798 Sinun pitäisi pystyä tallentamaan täältä... klikkaa hiiren oikealla painikkeella tai pidä niitä alhaalla, ja sinun pitäisi saada tallennusvaihtoehto.</w:t>
      </w:r>
    </w:p>
    <w:p>
      <w:r>
        <w:rPr>
          <w:b/>
          <w:u w:val="single"/>
        </w:rPr>
        <w:t xml:space="preserve">152217</w:t>
      </w:r>
    </w:p>
    <w:p>
      <w:r>
        <w:t xml:space="preserve">RT @mrlowercasea: #questionsforwomen #questionsformen Pidätkö jotakuta vähemmän kohtuullisena, jos hän avoimesti julistaa vihaavansa sukupuoltasi? htt....</w:t>
      </w:r>
    </w:p>
    <w:p>
      <w:r>
        <w:rPr>
          <w:b/>
          <w:u w:val="single"/>
        </w:rPr>
        <w:t xml:space="preserve">152218</w:t>
      </w:r>
    </w:p>
    <w:p>
      <w:r>
        <w:t xml:space="preserve">@juliarforster Kyllä. http://t.co/ixbt0uc7HN.</w:t>
      </w:r>
    </w:p>
    <w:p>
      <w:r>
        <w:rPr>
          <w:b/>
          <w:u w:val="single"/>
        </w:rPr>
        <w:t xml:space="preserve">152219</w:t>
      </w:r>
    </w:p>
    <w:p>
      <w:r>
        <w:t xml:space="preserve">@aly_552 Kyllä.  Olenko minäkin uhri?</w:t>
      </w:r>
    </w:p>
    <w:p>
      <w:r>
        <w:rPr>
          <w:b/>
          <w:u w:val="single"/>
        </w:rPr>
        <w:t xml:space="preserve">152220</w:t>
      </w:r>
    </w:p>
    <w:p>
      <w:r>
        <w:t xml:space="preserve">@PariahPotimouth Shhh....se on ansa. http://t.co/umkBRTqYfA</w:t>
      </w:r>
    </w:p>
    <w:p>
      <w:r>
        <w:rPr>
          <w:b/>
          <w:u w:val="single"/>
        </w:rPr>
        <w:t xml:space="preserve">152221</w:t>
      </w:r>
    </w:p>
    <w:p>
      <w:r>
        <w:t xml:space="preserve">RT @Shermertron: @MT8_9 Onko hänet jo erotettu? "Sanomalehtien" miespuoliset kirjoittajat saavat yleensä potkut paljon vähemmästä. #QuestionsForMen</w:t>
      </w:r>
    </w:p>
    <w:p>
      <w:r>
        <w:rPr>
          <w:b/>
          <w:u w:val="single"/>
        </w:rPr>
        <w:t xml:space="preserve">152222</w:t>
      </w:r>
    </w:p>
    <w:p>
      <w:r>
        <w:t xml:space="preserve">@ChristinaLoken1 Onko mielestäsi vihjailu siitä, että joku ei saa naista, "seksististä" tai "loukkaavaa"?</w:t>
      </w:r>
    </w:p>
    <w:p>
      <w:r>
        <w:rPr>
          <w:b/>
          <w:u w:val="single"/>
        </w:rPr>
        <w:t xml:space="preserve">152223</w:t>
      </w:r>
    </w:p>
    <w:p>
      <w:r>
        <w:t xml:space="preserve">@PariahPotimouth Feminismi.</w:t>
      </w:r>
    </w:p>
    <w:p>
      <w:r>
        <w:rPr>
          <w:b/>
          <w:u w:val="single"/>
        </w:rPr>
        <w:t xml:space="preserve">152224</w:t>
      </w:r>
    </w:p>
    <w:p>
      <w:r>
        <w:t xml:space="preserve">@ChristinaLoken1 Saavutan saman merkityksen.  Mitä olen missannut?</w:t>
      </w:r>
    </w:p>
    <w:p>
      <w:r>
        <w:rPr>
          <w:b/>
          <w:u w:val="single"/>
        </w:rPr>
        <w:t xml:space="preserve">152225</w:t>
      </w:r>
    </w:p>
    <w:p>
      <w:r>
        <w:t xml:space="preserve">@anniekfox Miksi et voi kertoa?</w:t>
      </w:r>
    </w:p>
    <w:p>
      <w:r>
        <w:rPr>
          <w:b/>
          <w:u w:val="single"/>
        </w:rPr>
        <w:t xml:space="preserve">152226</w:t>
      </w:r>
    </w:p>
    <w:p>
      <w:r>
        <w:t xml:space="preserve">RT @RemyNorth: Nämä #QuestionsForMen ovat enimmäkseen tietämättömiä &amp;amp; seksistisiä. "Tapahtuuko sinulle paskoja asioita?" "Eikö elämäsi ole täydellistä?" "Kuinka monta ...</w:t>
      </w:r>
    </w:p>
    <w:p>
      <w:r>
        <w:rPr>
          <w:b/>
          <w:u w:val="single"/>
        </w:rPr>
        <w:t xml:space="preserve">152227</w:t>
      </w:r>
    </w:p>
    <w:p>
      <w:r>
        <w:t xml:space="preserve">@anniekfox Voitko antaa esimerkin?</w:t>
      </w:r>
    </w:p>
    <w:p>
      <w:r>
        <w:rPr>
          <w:b/>
          <w:u w:val="single"/>
        </w:rPr>
        <w:t xml:space="preserve">152228</w:t>
      </w:r>
    </w:p>
    <w:p>
      <w:r>
        <w:t xml:space="preserve">@PariahPotimouth Ei mahtunut yhteen twiittiin.  Seurasin sitä.</w:t>
      </w:r>
    </w:p>
    <w:p>
      <w:r>
        <w:rPr>
          <w:b/>
          <w:u w:val="single"/>
        </w:rPr>
        <w:t xml:space="preserve">152229</w:t>
      </w:r>
    </w:p>
    <w:p>
      <w:r>
        <w:t xml:space="preserve">@anniekfox Hmmm...tuo on hyvä pointti. Miesten kyynelissä kylpeminen on enemmänkin feministinen juttu, vai mitä?</w:t>
      </w:r>
    </w:p>
    <w:p>
      <w:r>
        <w:rPr>
          <w:b/>
          <w:u w:val="single"/>
        </w:rPr>
        <w:t xml:space="preserve">152230</w:t>
      </w:r>
    </w:p>
    <w:p>
      <w:r>
        <w:t xml:space="preserve">@vivant @tomsaw200 Ai? http://t.co/xOJhWhuI3Z</w:t>
      </w:r>
    </w:p>
    <w:p>
      <w:r>
        <w:rPr>
          <w:b/>
          <w:u w:val="single"/>
        </w:rPr>
        <w:t xml:space="preserve">152231</w:t>
      </w:r>
    </w:p>
    <w:p>
      <w:r>
        <w:t xml:space="preserve">@vivant @tomsaw200 Oletko varma? http://t.co/THwiZ2qDBR</w:t>
      </w:r>
    </w:p>
    <w:p>
      <w:r>
        <w:rPr>
          <w:b/>
          <w:u w:val="single"/>
        </w:rPr>
        <w:t xml:space="preserve">152232</w:t>
      </w:r>
    </w:p>
    <w:p>
      <w:r>
        <w:t xml:space="preserve">@anniekfox Yllä on kirjaimellisesti valokuvatodisteet...?</w:t>
      </w:r>
    </w:p>
    <w:p>
      <w:r>
        <w:rPr>
          <w:b/>
          <w:u w:val="single"/>
        </w:rPr>
        <w:t xml:space="preserve">152233</w:t>
      </w:r>
    </w:p>
    <w:p>
      <w:r>
        <w:t xml:space="preserve">@anniekfox Miksi kiellät ja marginalisoit hänen väärinkäytöksiään?</w:t>
      </w:r>
    </w:p>
    <w:p>
      <w:r>
        <w:rPr>
          <w:b/>
          <w:u w:val="single"/>
        </w:rPr>
        <w:t xml:space="preserve">152234</w:t>
      </w:r>
    </w:p>
    <w:p>
      <w:r>
        <w:t xml:space="preserve">@aussielung Sitä vastoin @Shermertron on hyvä tyyppi ja tasa-arvoinen.</w:t>
      </w:r>
    </w:p>
    <w:p>
      <w:r>
        <w:rPr>
          <w:b/>
          <w:u w:val="single"/>
        </w:rPr>
        <w:t xml:space="preserve">152235</w:t>
      </w:r>
    </w:p>
    <w:p>
      <w:r>
        <w:t xml:space="preserve">@anniekfox Eli jos hän löisi häntä samalla tavalla sen takia, mitä hänellä oli yllään, sekin olisi OK?</w:t>
      </w:r>
    </w:p>
    <w:p>
      <w:r>
        <w:rPr>
          <w:b/>
          <w:u w:val="single"/>
        </w:rPr>
        <w:t xml:space="preserve">152236</w:t>
      </w:r>
    </w:p>
    <w:p>
      <w:r>
        <w:t xml:space="preserve">@anniekfox Ymmärrän tuon niin, että sanot, että "kyllä se on OK, että mies lyö tyttöä samalla tavalla".</w:t>
      </w:r>
    </w:p>
    <w:p>
      <w:r>
        <w:rPr>
          <w:b/>
          <w:u w:val="single"/>
        </w:rPr>
        <w:t xml:space="preserve">152237</w:t>
      </w:r>
    </w:p>
    <w:p>
      <w:r>
        <w:t xml:space="preserve">@julia_goo_lia @anniekfox Miksi häpäiset hänen vartaloaan Miehen kädet?</w:t>
      </w:r>
    </w:p>
    <w:p>
      <w:r>
        <w:rPr>
          <w:b/>
          <w:u w:val="single"/>
        </w:rPr>
        <w:t xml:space="preserve">152238</w:t>
      </w:r>
    </w:p>
    <w:p>
      <w:r>
        <w:t xml:space="preserve">@anniekfox Kuka se olisi?</w:t>
      </w:r>
    </w:p>
    <w:p>
      <w:r>
        <w:rPr>
          <w:b/>
          <w:u w:val="single"/>
        </w:rPr>
        <w:t xml:space="preserve">152239</w:t>
      </w:r>
    </w:p>
    <w:p>
      <w:r>
        <w:t xml:space="preserve">@Shermertron @aussielung Miksi turvakodit eivät voi palvella molempia?</w:t>
      </w:r>
    </w:p>
    <w:p>
      <w:r>
        <w:rPr>
          <w:b/>
          <w:u w:val="single"/>
        </w:rPr>
        <w:t xml:space="preserve">152240</w:t>
      </w:r>
    </w:p>
    <w:p>
      <w:r>
        <w:t xml:space="preserve">@Shermertron @aussielung Perustuu tarpeeseen, ei sukupuoleen?</w:t>
      </w:r>
    </w:p>
    <w:p>
      <w:r>
        <w:rPr>
          <w:b/>
          <w:u w:val="single"/>
        </w:rPr>
        <w:t xml:space="preserve">152241</w:t>
      </w:r>
    </w:p>
    <w:p>
      <w:r>
        <w:t xml:space="preserve">@I_Am_Chantastic Miesten kimppuun hyökätään 4 kertaa enemmän, vain tiedoksi.</w:t>
      </w:r>
    </w:p>
    <w:p>
      <w:r>
        <w:rPr>
          <w:b/>
          <w:u w:val="single"/>
        </w:rPr>
        <w:t xml:space="preserve">152242</w:t>
      </w:r>
    </w:p>
    <w:p>
      <w:r>
        <w:t xml:space="preserve">@feministlah Tämä on tunnisteen perustaja... http://t.co/FRGiq2MN1g</w:t>
      </w:r>
    </w:p>
    <w:p>
      <w:r>
        <w:rPr>
          <w:b/>
          <w:u w:val="single"/>
        </w:rPr>
        <w:t xml:space="preserve">152243</w:t>
      </w:r>
    </w:p>
    <w:p>
      <w:r>
        <w:t xml:space="preserve">@amberhasalamb Voitko selittää, miksi tämä on väärin? http://t.co/pTkwk45P9P</w:t>
      </w:r>
    </w:p>
    <w:p>
      <w:r>
        <w:rPr>
          <w:b/>
          <w:u w:val="single"/>
        </w:rPr>
        <w:t xml:space="preserve">152244</w:t>
      </w:r>
    </w:p>
    <w:p>
      <w:r>
        <w:t xml:space="preserve">@amberhasalamb Minulla ei ole naisvihamielisiä näkemyksiä.  Feminismi on ideologia, ei sukupuoli.  TIEDOKSI.</w:t>
      </w:r>
    </w:p>
    <w:p>
      <w:r>
        <w:rPr>
          <w:b/>
          <w:u w:val="single"/>
        </w:rPr>
        <w:t xml:space="preserve">152245</w:t>
      </w:r>
    </w:p>
    <w:p>
      <w:r>
        <w:t xml:space="preserve">@Transic_nyc Onnella hänestä tulee stylisti...</w:t>
      </w:r>
    </w:p>
    <w:p>
      <w:r>
        <w:rPr>
          <w:b/>
          <w:u w:val="single"/>
        </w:rPr>
        <w:t xml:space="preserve">152246</w:t>
      </w:r>
    </w:p>
    <w:p>
      <w:r>
        <w:t xml:space="preserve">@amberhasalamb Voitko kommentoida Fordin tekemää Juuri sitä asiaa, josta hän valittaa...? http://t.co/gBvOjnmbcV.</w:t>
      </w:r>
    </w:p>
    <w:p>
      <w:r>
        <w:rPr>
          <w:b/>
          <w:u w:val="single"/>
        </w:rPr>
        <w:t xml:space="preserve">152247</w:t>
      </w:r>
    </w:p>
    <w:p>
      <w:r>
        <w:t xml:space="preserve">@feministlah Etsin niitä...paljon heinää noiden neulasten päällä.</w:t>
      </w:r>
    </w:p>
    <w:p>
      <w:r>
        <w:rPr>
          <w:b/>
          <w:u w:val="single"/>
        </w:rPr>
        <w:t xml:space="preserve">152248</w:t>
      </w:r>
    </w:p>
    <w:p>
      <w:r>
        <w:t xml:space="preserve">@amberhasalamb ...millä tavalla?</w:t>
      </w:r>
    </w:p>
    <w:p>
      <w:r>
        <w:rPr>
          <w:b/>
          <w:u w:val="single"/>
        </w:rPr>
        <w:t xml:space="preserve">152249</w:t>
      </w:r>
    </w:p>
    <w:p>
      <w:r>
        <w:t xml:space="preserve">@amberhasalamb En tajunnut, että minun piti kohdella sinua kuin lasta, jonka mielipiteellä ei ole merkitystä, anteeksi.  Minun mokani.</w:t>
      </w:r>
    </w:p>
    <w:p>
      <w:r>
        <w:rPr>
          <w:b/>
          <w:u w:val="single"/>
        </w:rPr>
        <w:t xml:space="preserve">152250</w:t>
      </w:r>
    </w:p>
    <w:p>
      <w:r>
        <w:t xml:space="preserve">@tsupdawgs @feministlah Otan kaikki kuvakaappaukset, joita sinulla on.  Kiitos.</w:t>
      </w:r>
    </w:p>
    <w:p>
      <w:r>
        <w:rPr>
          <w:b/>
          <w:u w:val="single"/>
        </w:rPr>
        <w:t xml:space="preserve">152251</w:t>
      </w:r>
    </w:p>
    <w:p>
      <w:r>
        <w:t xml:space="preserve">@amberhasalamb Erilliset keskustelut.  Hän kertoi ympärileikkauksesta huolestuneelle miehelle, ettei hän saa naista.  Juuri sitä, mistä hän valitti.</w:t>
      </w:r>
    </w:p>
    <w:p>
      <w:r>
        <w:rPr>
          <w:b/>
          <w:u w:val="single"/>
        </w:rPr>
        <w:t xml:space="preserve">152252</w:t>
      </w:r>
    </w:p>
    <w:p>
      <w:r>
        <w:t xml:space="preserve">@hayleyjoness @Fatboyisangry1 Se on feminismin tekosia, tajuatko?</w:t>
      </w:r>
    </w:p>
    <w:p>
      <w:r>
        <w:rPr>
          <w:b/>
          <w:u w:val="single"/>
        </w:rPr>
        <w:t xml:space="preserve">152253</w:t>
      </w:r>
    </w:p>
    <w:p>
      <w:r>
        <w:t xml:space="preserve">@hayleyjoness Miksi tuomitset sukupuolielinten perusteella etkä ansioiden perusteella?  Jos mies työskentelee 80-prosenttisesti naispuolisessa työpaikassa, pitäisikö hänen itkeä syrjintää?</w:t>
      </w:r>
    </w:p>
    <w:p>
      <w:r>
        <w:rPr>
          <w:b/>
          <w:u w:val="single"/>
        </w:rPr>
        <w:t xml:space="preserve">152254</w:t>
      </w:r>
    </w:p>
    <w:p>
      <w:r>
        <w:t xml:space="preserve">@feministlah @GreenWeiner Ei. Oikea pointti.  En ole oikeastaan koskaan nähnyt MRA:n sanovan vihaavansa naisia (avoimesti) kuten #KillAllMen jne.</w:t>
      </w:r>
    </w:p>
    <w:p>
      <w:r>
        <w:rPr>
          <w:b/>
          <w:u w:val="single"/>
        </w:rPr>
        <w:t xml:space="preserve">152255</w:t>
      </w:r>
    </w:p>
    <w:p>
      <w:r>
        <w:t xml:space="preserve">@hayleyjoness Utelias... tiedätkö, mihin 23 prosentin (palkkaero) luku viittaa?  Tiedätkö, miten se on johdettu?</w:t>
      </w:r>
    </w:p>
    <w:p>
      <w:r>
        <w:rPr>
          <w:b/>
          <w:u w:val="single"/>
        </w:rPr>
        <w:t xml:space="preserve">152256</w:t>
      </w:r>
    </w:p>
    <w:p>
      <w:r>
        <w:t xml:space="preserve">@feministlah @GreenWeiner No True Scotsman.</w:t>
      </w:r>
    </w:p>
    <w:p>
      <w:r>
        <w:rPr>
          <w:b/>
          <w:u w:val="single"/>
        </w:rPr>
        <w:t xml:space="preserve">152257</w:t>
      </w:r>
    </w:p>
    <w:p>
      <w:r>
        <w:t xml:space="preserve">@feministlah @GreenWeiner ...jotka on merkitty väärin.</w:t>
      </w:r>
    </w:p>
    <w:p>
      <w:r>
        <w:rPr>
          <w:b/>
          <w:u w:val="single"/>
        </w:rPr>
        <w:t xml:space="preserve">152258</w:t>
      </w:r>
    </w:p>
    <w:p>
      <w:r>
        <w:t xml:space="preserve">@hayleyjoness YW...?  No, jos tiedät, että miehet ja naiset tekevät eri töitä, miksi palkka PITÄISI olla sama?</w:t>
      </w:r>
    </w:p>
    <w:p>
      <w:r>
        <w:rPr>
          <w:b/>
          <w:u w:val="single"/>
        </w:rPr>
        <w:t xml:space="preserve">152259</w:t>
      </w:r>
    </w:p>
    <w:p>
      <w:r>
        <w:t xml:space="preserve">RT @thesledgetobias: @MT8_9 @amberhasalamb Voi luoja, se on siis todella projektio.</w:t>
      </w:r>
    </w:p>
    <w:p>
      <w:r>
        <w:rPr>
          <w:b/>
          <w:u w:val="single"/>
        </w:rPr>
        <w:t xml:space="preserve">152260</w:t>
      </w:r>
    </w:p>
    <w:p>
      <w:r>
        <w:t xml:space="preserve">@hayleyjoness ...Tämän seurauksena 100 % väestöstä on Mahdollinen tarjonta kaikkiin "naispuolisiin" työpaikkoihin verrattuna ehkä 20 %:n tarjontaan joihinkin "miespuolisiin" työpaikkoihin.</w:t>
      </w:r>
    </w:p>
    <w:p>
      <w:r>
        <w:rPr>
          <w:b/>
          <w:u w:val="single"/>
        </w:rPr>
        <w:t xml:space="preserve">152261</w:t>
      </w:r>
    </w:p>
    <w:p>
      <w:r>
        <w:t xml:space="preserve">@feministlah @GreenWeiner Naisilla on enemmän laillisia oikeuksia kaikissa länsimaissa.  Kuka on etuoikeutettu?</w:t>
      </w:r>
    </w:p>
    <w:p>
      <w:r>
        <w:rPr>
          <w:b/>
          <w:u w:val="single"/>
        </w:rPr>
        <w:t xml:space="preserve">152262</w:t>
      </w:r>
    </w:p>
    <w:p>
      <w:r>
        <w:t xml:space="preserve">@feministlah @GreenWeiner Feminismi EI siis ole tasa-arvoista oikeutta, vaan yhteiskunnallinen/poliittinen liike?</w:t>
      </w:r>
    </w:p>
    <w:p>
      <w:r>
        <w:rPr>
          <w:b/>
          <w:u w:val="single"/>
        </w:rPr>
        <w:t xml:space="preserve">152263</w:t>
      </w:r>
    </w:p>
    <w:p>
      <w:r>
        <w:t xml:space="preserve">.@feministlah @GreenWeiner Paljon enemmän kuin yksi...ja miksi ei...näin he päätyvät "miesten etuoikeuksiin"? #AntiSJW http://t.co/LmPvPJvsyx</w:t>
      </w:r>
    </w:p>
    <w:p>
      <w:r>
        <w:rPr>
          <w:b/>
          <w:u w:val="single"/>
        </w:rPr>
        <w:t xml:space="preserve">152264</w:t>
      </w:r>
    </w:p>
    <w:p>
      <w:r>
        <w:t xml:space="preserve">@feministlah @GreenWeiner Kuva oli sukupuolineutraali, mutta... toki.</w:t>
      </w:r>
    </w:p>
    <w:p>
      <w:r>
        <w:rPr>
          <w:b/>
          <w:u w:val="single"/>
        </w:rPr>
        <w:t xml:space="preserve">152265</w:t>
      </w:r>
    </w:p>
    <w:p>
      <w:r>
        <w:t xml:space="preserve">.@feministlah @GreenWeiner En ole koskaan sanonut, etteikö miehillä olisi etuoikeuksia tai etteivät naiset kohtaisi ennakkoluuloja, mutta se on enemmän 50/50 kuin yksisuuntainen katu.</w:t>
      </w:r>
    </w:p>
    <w:p>
      <w:r>
        <w:rPr>
          <w:b/>
          <w:u w:val="single"/>
        </w:rPr>
        <w:t xml:space="preserve">152266</w:t>
      </w:r>
    </w:p>
    <w:p>
      <w:r>
        <w:t xml:space="preserve">RT @jarod_frye: @MT8_9 @robinashe @hayleyjoness Itse asiassa olen. Samaa tapahtuu afroamerikkalaisille, espanjalaisille ja muille vähemmistöille.</w:t>
      </w:r>
    </w:p>
    <w:p>
      <w:r>
        <w:rPr>
          <w:b/>
          <w:u w:val="single"/>
        </w:rPr>
        <w:t xml:space="preserve">152267</w:t>
      </w:r>
    </w:p>
    <w:p>
      <w:r>
        <w:t xml:space="preserve">@SweetWalkTalk Ei silloin, kun se vain päättyy raiskaussyytteisiin...</w:t>
      </w:r>
    </w:p>
    <w:p>
      <w:r>
        <w:rPr>
          <w:b/>
          <w:u w:val="single"/>
        </w:rPr>
        <w:t xml:space="preserve">152268</w:t>
      </w:r>
    </w:p>
    <w:p>
      <w:r>
        <w:t xml:space="preserve">@thereginamom @JDefiant9 @jeffj666 Jos Paul Elam olisi sanonut samaa naisista... sinä voihkaisisit siitä.</w:t>
      </w:r>
    </w:p>
    <w:p>
      <w:r>
        <w:rPr>
          <w:b/>
          <w:u w:val="single"/>
        </w:rPr>
        <w:t xml:space="preserve">152269</w:t>
      </w:r>
    </w:p>
    <w:p>
      <w:r>
        <w:t xml:space="preserve">@JDefiant9 No, minulla ei ole mitään mahdollisuutta tietää. Yleinen asia.</w:t>
      </w:r>
    </w:p>
    <w:p>
      <w:r>
        <w:rPr>
          <w:b/>
          <w:u w:val="single"/>
        </w:rPr>
        <w:t xml:space="preserve">152270</w:t>
      </w:r>
    </w:p>
    <w:p>
      <w:r>
        <w:t xml:space="preserve">"@Brittany_Blade: #FemFreeFriday, koska feministit eivät oikeasti tee mitään Lähi-idän sorrettujen naisten hyväksi." http://t.co/pUYim4Q8jk http://t.co/pUYim4Q8jk</w:t>
      </w:r>
    </w:p>
    <w:p>
      <w:r>
        <w:rPr>
          <w:b/>
          <w:u w:val="single"/>
        </w:rPr>
        <w:t xml:space="preserve">152271</w:t>
      </w:r>
    </w:p>
    <w:p>
      <w:r>
        <w:t xml:space="preserve">@victorymonk @shaner38 @chappygolucky Se oli/on vastaus hänelle.</w:t>
      </w:r>
    </w:p>
    <w:p>
      <w:r>
        <w:rPr>
          <w:b/>
          <w:u w:val="single"/>
        </w:rPr>
        <w:t xml:space="preserve">152272</w:t>
      </w:r>
    </w:p>
    <w:p>
      <w:r>
        <w:t xml:space="preserve">RT @underwaterprick: http://t.co/GQLKJhWVqq.</w:t>
      </w:r>
    </w:p>
    <w:p>
      <w:r>
        <w:rPr>
          <w:b/>
          <w:u w:val="single"/>
        </w:rPr>
        <w:t xml:space="preserve">152273</w:t>
      </w:r>
    </w:p>
    <w:p>
      <w:r>
        <w:t xml:space="preserve">@Shermertron Hyvää työtä, kun hän kutsui sinua luuseriksi...BTW Tuo tekopyhyys on kultaa.  Toivottavasti joku näkee sen.</w:t>
      </w:r>
    </w:p>
    <w:p>
      <w:r>
        <w:rPr>
          <w:b/>
          <w:u w:val="single"/>
        </w:rPr>
        <w:t xml:space="preserve">152274</w:t>
      </w:r>
    </w:p>
    <w:p>
      <w:r>
        <w:t xml:space="preserve">@EuroSlavA @brenbarber Hän on loistava.</w:t>
      </w:r>
    </w:p>
    <w:p>
      <w:r>
        <w:rPr>
          <w:b/>
          <w:u w:val="single"/>
        </w:rPr>
        <w:t xml:space="preserve">152275</w:t>
      </w:r>
    </w:p>
    <w:p>
      <w:r>
        <w:t xml:space="preserve">@EuroSlavA @brenbarber Nuo kaksi ovat ainoat feministit, jotka ovat mielestäni laillisia.</w:t>
      </w:r>
    </w:p>
    <w:p>
      <w:r>
        <w:rPr>
          <w:b/>
          <w:u w:val="single"/>
        </w:rPr>
        <w:t xml:space="preserve">152276</w:t>
      </w:r>
    </w:p>
    <w:p>
      <w:r>
        <w:t xml:space="preserve">@EuroSlavA @brenbarber Itse asiassa toivon, että he alkaisivat käyttää sanaa "egalitaristinen", jotta voimme antaa feministien vain tarkoittaa misandristisia tekopyhiä.</w:t>
      </w:r>
    </w:p>
    <w:p>
      <w:r>
        <w:rPr>
          <w:b/>
          <w:u w:val="single"/>
        </w:rPr>
        <w:t xml:space="preserve">152277</w:t>
      </w:r>
    </w:p>
    <w:p>
      <w:r>
        <w:t xml:space="preserve">.@WayJamesO Jep. Coyotes. Heillä on ulos 2-3 vuoden päästä. #NHL olisi mennyt Seattleen.  Mutta ei rakennusta. Vegas saa ne sen sijaan.</w:t>
      </w:r>
    </w:p>
    <w:p>
      <w:r>
        <w:rPr>
          <w:b/>
          <w:u w:val="single"/>
        </w:rPr>
        <w:t xml:space="preserve">152278</w:t>
      </w:r>
    </w:p>
    <w:p>
      <w:r>
        <w:t xml:space="preserve">@AJM9588 Hmm...mikä on heidän tekopyhyytensä perimmäinen syy.  Sinä olet heilauttanut minua.</w:t>
      </w:r>
    </w:p>
    <w:p>
      <w:r>
        <w:rPr>
          <w:b/>
          <w:u w:val="single"/>
        </w:rPr>
        <w:t xml:space="preserve">152279</w:t>
      </w:r>
    </w:p>
    <w:p>
      <w:r>
        <w:t xml:space="preserve">@BillRigg Picwhatting? Etkä ole lainannut yhtään twiittiä.  Mitä yrität sanoa...?</w:t>
      </w:r>
    </w:p>
    <w:p>
      <w:r>
        <w:rPr>
          <w:b/>
          <w:u w:val="single"/>
        </w:rPr>
        <w:t xml:space="preserve">152280</w:t>
      </w:r>
    </w:p>
    <w:p>
      <w:r>
        <w:t xml:space="preserve">@PsychScientists @geekyjessica Voitko selittää, miksi hänen kuvaamansa asiat ovat väärin?</w:t>
      </w:r>
    </w:p>
    <w:p>
      <w:r>
        <w:rPr>
          <w:b/>
          <w:u w:val="single"/>
        </w:rPr>
        <w:t xml:space="preserve">152281</w:t>
      </w:r>
    </w:p>
    <w:p>
      <w:r>
        <w:t xml:space="preserve">@luckykaa Se on meidän yksilöllinen listausnumeromme Gamergaten estolistalla, jonka SJW-feministit loivat.  Käytetään ylpeydellä...</w:t>
      </w:r>
    </w:p>
    <w:p>
      <w:r>
        <w:rPr>
          <w:b/>
          <w:u w:val="single"/>
        </w:rPr>
        <w:t xml:space="preserve">152282</w:t>
      </w:r>
    </w:p>
    <w:p>
      <w:r>
        <w:t xml:space="preserve">@PsychScientists Tarkoitin tätä. Voitko selittää, miksi se on väärin/"seksististä"? http://t.co/qMhfs4yIk3 http://t.co/qMhfs4yIk3</w:t>
      </w:r>
    </w:p>
    <w:p>
      <w:r>
        <w:rPr>
          <w:b/>
          <w:u w:val="single"/>
        </w:rPr>
        <w:t xml:space="preserve">152283</w:t>
      </w:r>
    </w:p>
    <w:p>
      <w:r>
        <w:t xml:space="preserve">RT @BlackOpal80: Kätevä opas siitä, mitä odottaa osallistuessaan #QuestionsForMen @MT8_9 http://t.co/Gh4ODnW9oj http://t.co/Gh4ODnW9oj</w:t>
      </w:r>
    </w:p>
    <w:p>
      <w:r>
        <w:rPr>
          <w:b/>
          <w:u w:val="single"/>
        </w:rPr>
        <w:t xml:space="preserve">152284</w:t>
      </w:r>
    </w:p>
    <w:p>
      <w:r>
        <w:t xml:space="preserve">@shaner38 @scarmichael18 Tiedän EI paikkoja, joissa sinkkumiehet voivat Yhdysvalloissa.  Jotkut osavaltiot kieltävät KAIKKI yksinhuoltajat.  Jotkut vain miehet.</w:t>
      </w:r>
    </w:p>
    <w:p>
      <w:r>
        <w:rPr>
          <w:b/>
          <w:u w:val="single"/>
        </w:rPr>
        <w:t xml:space="preserve">152285</w:t>
      </w:r>
    </w:p>
    <w:p>
      <w:r>
        <w:t xml:space="preserve">@scarmichael18 @Synthovine Unohditko jo? http://t.co/a6noUBGcRR</w:t>
      </w:r>
    </w:p>
    <w:p>
      <w:r>
        <w:rPr>
          <w:b/>
          <w:u w:val="single"/>
        </w:rPr>
        <w:t xml:space="preserve">152286</w:t>
      </w:r>
    </w:p>
    <w:p>
      <w:r>
        <w:t xml:space="preserve">.@scarmichael18 @shaner38 Hän saa laillisesti kieltäytyä vanhemmuudesta ensimmäisten 22 viikon aikana hedelmöityksen jälkeen. Vielä 2 viikkoa hänen #valintansa jälkeen.</w:t>
      </w:r>
    </w:p>
    <w:p>
      <w:r>
        <w:rPr>
          <w:b/>
          <w:u w:val="single"/>
        </w:rPr>
        <w:t xml:space="preserve">152287</w:t>
      </w:r>
    </w:p>
    <w:p>
      <w:r>
        <w:t xml:space="preserve">@scarmichael18 @shaner38 Ei aavistustakaan mitä sanoit.</w:t>
      </w:r>
    </w:p>
    <w:p>
      <w:r>
        <w:rPr>
          <w:b/>
          <w:u w:val="single"/>
        </w:rPr>
        <w:t xml:space="preserve">152288</w:t>
      </w:r>
    </w:p>
    <w:p>
      <w:r>
        <w:t xml:space="preserve">@shaner38 @scarmichael18 Kid.  En ole varma pitäisikö oikeasti olla ei pitäisi tms?</w:t>
      </w:r>
    </w:p>
    <w:p>
      <w:r>
        <w:rPr>
          <w:b/>
          <w:u w:val="single"/>
        </w:rPr>
        <w:t xml:space="preserve">152289</w:t>
      </w:r>
    </w:p>
    <w:p>
      <w:r>
        <w:t xml:space="preserve">@shaner38 @scarmichael18 Mieluummin.</w:t>
      </w:r>
    </w:p>
    <w:p>
      <w:r>
        <w:rPr>
          <w:b/>
          <w:u w:val="single"/>
        </w:rPr>
        <w:t xml:space="preserve">152290</w:t>
      </w:r>
    </w:p>
    <w:p>
      <w:r>
        <w:t xml:space="preserve">.@scarmichael18 @shaner38 Hän ei useinkaan tiedä.  Sen pitäisi olla opt in ei opt out niin, että hänelle on kerrottava.  Tai muuten he piilottavat sen.</w:t>
      </w:r>
    </w:p>
    <w:p>
      <w:r>
        <w:rPr>
          <w:b/>
          <w:u w:val="single"/>
        </w:rPr>
        <w:t xml:space="preserve">152291</w:t>
      </w:r>
    </w:p>
    <w:p>
      <w:r>
        <w:t xml:space="preserve">@scarmichael18 @shaner38 Ei laillisesti.</w:t>
      </w:r>
    </w:p>
    <w:p>
      <w:r>
        <w:rPr>
          <w:b/>
          <w:u w:val="single"/>
        </w:rPr>
        <w:t xml:space="preserve">152292</w:t>
      </w:r>
    </w:p>
    <w:p>
      <w:r>
        <w:t xml:space="preserve">@scarmichael18 Aina kun ehdotan sitä, feministit vaativat, että he tekevät niin, joten jos määräaika menee umpeen, hänen pitäisi olla jumissa ilman valintaa.</w:t>
      </w:r>
    </w:p>
    <w:p>
      <w:r>
        <w:rPr>
          <w:b/>
          <w:u w:val="single"/>
        </w:rPr>
        <w:t xml:space="preserve">152293</w:t>
      </w:r>
    </w:p>
    <w:p>
      <w:r>
        <w:t xml:space="preserve">.@scarmichael18 Eli jatkat tasa-arvon vastustamista logiikasta riippumatta...?</w:t>
      </w:r>
    </w:p>
    <w:p>
      <w:r>
        <w:rPr>
          <w:b/>
          <w:u w:val="single"/>
        </w:rPr>
        <w:t xml:space="preserve">152294</w:t>
      </w:r>
    </w:p>
    <w:p>
      <w:r>
        <w:t xml:space="preserve">@TheShujaatAli @PsychScientists Minä myös. Se meni täydellisesti. Sain hänet kirjaan, kun hän luuli, että se oli vain naisia, ennen kuin näytin hänelle totuuden.</w:t>
      </w:r>
    </w:p>
    <w:p>
      <w:r>
        <w:rPr>
          <w:b/>
          <w:u w:val="single"/>
        </w:rPr>
        <w:t xml:space="preserve">152295</w:t>
      </w:r>
    </w:p>
    <w:p>
      <w:r>
        <w:t xml:space="preserve">@scarmichael18 Mitä jos poistaisit seuraamiseni, kun olet siinä. Feministit, jotka seuraavat, estetään.  Vihaan blokkaamista, joten plz unfollow.  Kiitos.</w:t>
      </w:r>
    </w:p>
    <w:p>
      <w:r>
        <w:rPr>
          <w:b/>
          <w:u w:val="single"/>
        </w:rPr>
        <w:t xml:space="preserve">152296</w:t>
      </w:r>
    </w:p>
    <w:p>
      <w:r>
        <w:t xml:space="preserve">@TheShujaatAli Pidän multimedia-lähestymistavasta.</w:t>
      </w:r>
    </w:p>
    <w:p>
      <w:r>
        <w:rPr>
          <w:b/>
          <w:u w:val="single"/>
        </w:rPr>
        <w:t xml:space="preserve">152297</w:t>
      </w:r>
    </w:p>
    <w:p>
      <w:r>
        <w:t xml:space="preserve">.@TheShujaatAli Oletan, että olet nähnyt Clem Ford -juttuni.  Mikään MSM ei kirjoita totuutta hänestä. @AsheSchow ehkä? http://t.co/XhXDywx5I7...</w:t>
      </w:r>
    </w:p>
    <w:p>
      <w:r>
        <w:rPr>
          <w:b/>
          <w:u w:val="single"/>
        </w:rPr>
        <w:t xml:space="preserve">152298</w:t>
      </w:r>
    </w:p>
    <w:p>
      <w:r>
        <w:t xml:space="preserve">@TheShujaatAli @AsheSchow on mahtava, jos et tunne häntä.  Kirjoittaa totuuden feminismistä.</w:t>
      </w:r>
    </w:p>
    <w:p>
      <w:r>
        <w:rPr>
          <w:b/>
          <w:u w:val="single"/>
        </w:rPr>
        <w:t xml:space="preserve">152299</w:t>
      </w:r>
    </w:p>
    <w:p>
      <w:r>
        <w:t xml:space="preserve">RT @FeministFailure: #Feminismi opettaa naisille, että miehet eivät voi kokea seksismiä tai syrjintää. ht...</w:t>
      </w:r>
    </w:p>
    <w:p>
      <w:r>
        <w:rPr>
          <w:b/>
          <w:u w:val="single"/>
        </w:rPr>
        <w:t xml:space="preserve">152300</w:t>
      </w:r>
    </w:p>
    <w:p>
      <w:r>
        <w:t xml:space="preserve">@basicrepublican Suosikkini... kun he väittävät, että miesten valinnanvapaus kielletään, he kirjaimellisesti väittävät, että abortti EI ole "lisääntymisoikeus".</w:t>
      </w:r>
    </w:p>
    <w:p>
      <w:r>
        <w:rPr>
          <w:b/>
          <w:u w:val="single"/>
        </w:rPr>
        <w:t xml:space="preserve">152301</w:t>
      </w:r>
    </w:p>
    <w:p>
      <w:r>
        <w:t xml:space="preserve">@malugatto Ei, en ole seksisti.</w:t>
      </w:r>
    </w:p>
    <w:p>
      <w:r>
        <w:rPr>
          <w:b/>
          <w:u w:val="single"/>
        </w:rPr>
        <w:t xml:space="preserve">152302</w:t>
      </w:r>
    </w:p>
    <w:p>
      <w:r>
        <w:t xml:space="preserve">RT @TehMenz: #QuestionsForMen tiesitkö, että kun katsot tyttöä - raiskaat hänet? http://t.co/glPlA1So3a</w:t>
      </w:r>
    </w:p>
    <w:p>
      <w:r>
        <w:rPr>
          <w:b/>
          <w:u w:val="single"/>
        </w:rPr>
        <w:t xml:space="preserve">152303</w:t>
      </w:r>
    </w:p>
    <w:p>
      <w:r>
        <w:t xml:space="preserve">.@basicrepublican Rinkelin logiikka on vähättelyä.  #SJWLogiikka on kuin rinkeli, jota hakataan ja heitetään Sears Towerista. Lätäkkölogiikka...</w:t>
      </w:r>
    </w:p>
    <w:p>
      <w:r>
        <w:rPr>
          <w:b/>
          <w:u w:val="single"/>
        </w:rPr>
        <w:t xml:space="preserve">152304</w:t>
      </w:r>
    </w:p>
    <w:p>
      <w:r>
        <w:t xml:space="preserve">.@zBruceey @scarmichael18 No...minä veikkaisin jälkimmäistä... http://t.co/QA6MYr4Wdw</w:t>
      </w:r>
    </w:p>
    <w:p>
      <w:r>
        <w:rPr>
          <w:b/>
          <w:u w:val="single"/>
        </w:rPr>
        <w:t xml:space="preserve">152305</w:t>
      </w:r>
    </w:p>
    <w:p>
      <w:r>
        <w:t xml:space="preserve">@AsheSchow @TheShujaatAli Feministinen kirjailija... ajattele AU:n Valenti mitä tiedän.  Aloitti # QuestionsForMen Huff Po &amp;amp; muut kirjoittivat.</w:t>
      </w:r>
    </w:p>
    <w:p>
      <w:r>
        <w:rPr>
          <w:b/>
          <w:u w:val="single"/>
        </w:rPr>
        <w:t xml:space="preserve">152306</w:t>
      </w:r>
    </w:p>
    <w:p>
      <w:r>
        <w:t xml:space="preserve">RT @TehMenz: #QuestionsForMen Tiesitkö, että tiedemiehet ovat yhtä mieltä siitä, että naiset "häpäisevät lutkia", jotta vaginat olisivat arvokkaampia sinulle? http://t.co/...</w:t>
      </w:r>
    </w:p>
    <w:p>
      <w:r>
        <w:rPr>
          <w:b/>
          <w:u w:val="single"/>
        </w:rPr>
        <w:t xml:space="preserve">152307</w:t>
      </w:r>
    </w:p>
    <w:p>
      <w:r>
        <w:t xml:space="preserve">@ATLsportsPayton Koska jos ilmeinen GA-urheiluhullu ei olisi... se selittäisi kaiken.</w:t>
      </w:r>
    </w:p>
    <w:p>
      <w:r>
        <w:rPr>
          <w:b/>
          <w:u w:val="single"/>
        </w:rPr>
        <w:t xml:space="preserve">152308</w:t>
      </w:r>
    </w:p>
    <w:p>
      <w:r>
        <w:t xml:space="preserve">@DrJoanBeckwith Etkö pidä Fordia ongelmallisena hahmona? http://t.co/8DmIDw7XPs</w:t>
      </w:r>
    </w:p>
    <w:p>
      <w:r>
        <w:rPr>
          <w:b/>
          <w:u w:val="single"/>
        </w:rPr>
        <w:t xml:space="preserve">152309</w:t>
      </w:r>
    </w:p>
    <w:p>
      <w:r>
        <w:t xml:space="preserve">@DrJoanBeckwith Ei siis mitään ongelmaa, kun hän tekee juuri sitä, mitä hän tuomitsee?</w:t>
      </w:r>
    </w:p>
    <w:p>
      <w:r>
        <w:rPr>
          <w:b/>
          <w:u w:val="single"/>
        </w:rPr>
        <w:t xml:space="preserve">152310</w:t>
      </w:r>
    </w:p>
    <w:p>
      <w:r>
        <w:t xml:space="preserve">@BlackOpal80 Joo. Minun silmäni avaaja oli palkkaeroja koskeva artikkeli. Tiedän vähän taloustieteestä... yritin selittää, miksi se oli matematiikkaa, ei seksismiä.  Mutta...</w:t>
      </w:r>
    </w:p>
    <w:p>
      <w:r>
        <w:rPr>
          <w:b/>
          <w:u w:val="single"/>
        </w:rPr>
        <w:t xml:space="preserve">152311</w:t>
      </w:r>
    </w:p>
    <w:p>
      <w:r>
        <w:t xml:space="preserve">@BlackOpal80 ...sain tietää, että se teki minusta "naisvihamielisen".</w:t>
      </w:r>
    </w:p>
    <w:p>
      <w:r>
        <w:rPr>
          <w:b/>
          <w:u w:val="single"/>
        </w:rPr>
        <w:t xml:space="preserve">152312</w:t>
      </w:r>
    </w:p>
    <w:p>
      <w:r>
        <w:t xml:space="preserve">.@BlackOpal80 Mutta se ei ole vitsi, monet hänen kirjoituksistaan loivat valheellisen "raiskauskulttuurin" kriisin &amp;amp; jonka teoriat olivat CA:n uuden raiskauslain ajureita.</w:t>
      </w:r>
    </w:p>
    <w:p>
      <w:r>
        <w:rPr>
          <w:b/>
          <w:u w:val="single"/>
        </w:rPr>
        <w:t xml:space="preserve">152313</w:t>
      </w:r>
    </w:p>
    <w:p>
      <w:r>
        <w:t xml:space="preserve">.@BlackOpal80 Sitten se, mikä TODELLA avasi silmäni. Artikkeli taloudellisesta abortista. Jopa lukemisen jälkeen vastustin edelleen. Vastuullisuus jne.</w:t>
      </w:r>
    </w:p>
    <w:p>
      <w:r>
        <w:rPr>
          <w:b/>
          <w:u w:val="single"/>
        </w:rPr>
        <w:t xml:space="preserve">152314</w:t>
      </w:r>
    </w:p>
    <w:p>
      <w:r>
        <w:t xml:space="preserve">...@BlackOpal80 ...KUNNES näin, että prochoice-feministit käyttivät kommenteissa VERBATIM ProLife-argumentteja miehiä vastaan.  "Itsekäs. Idiootti. Ajattele lasta."</w:t>
      </w:r>
    </w:p>
    <w:p>
      <w:r>
        <w:rPr>
          <w:b/>
          <w:u w:val="single"/>
        </w:rPr>
        <w:t xml:space="preserve">152315</w:t>
      </w:r>
    </w:p>
    <w:p>
      <w:r>
        <w:t xml:space="preserve">.@BlackOpal80 Tajusin silloin, että itsekäs tekopyhyys on modernin feminismin ydin, ei tasa-arvo.</w:t>
      </w:r>
    </w:p>
    <w:p>
      <w:r>
        <w:rPr>
          <w:b/>
          <w:u w:val="single"/>
        </w:rPr>
        <w:t xml:space="preserve">152316</w:t>
      </w:r>
    </w:p>
    <w:p>
      <w:r>
        <w:t xml:space="preserve">.@BlackOpal80 Tiedän vähän enemmän kuin juuri kerroin sinulle. Ajattelin vain, että hänen hymyilevä tekopyhyyden/epäasiallisuuden kasvonsa ilmentää modernia feminismiä.</w:t>
      </w:r>
    </w:p>
    <w:p>
      <w:r>
        <w:rPr>
          <w:b/>
          <w:u w:val="single"/>
        </w:rPr>
        <w:t xml:space="preserve">152317</w:t>
      </w:r>
    </w:p>
    <w:p>
      <w:r>
        <w:t xml:space="preserve">RT @BlackOpal80: Valenti: No @MT8_9 Tarkistin Jessica Valentin Twitterin. Kiva miesten esineellistäminen ja väkivallan uhkailu. http://t.co/xRhx....</w:t>
      </w:r>
    </w:p>
    <w:p>
      <w:r>
        <w:rPr>
          <w:b/>
          <w:u w:val="single"/>
        </w:rPr>
        <w:t xml:space="preserve">152318</w:t>
      </w:r>
    </w:p>
    <w:p>
      <w:r>
        <w:t xml:space="preserve">@BlackOpal80 Minut on estetty.</w:t>
      </w:r>
    </w:p>
    <w:p>
      <w:r>
        <w:rPr>
          <w:b/>
          <w:u w:val="single"/>
        </w:rPr>
        <w:t xml:space="preserve">152319</w:t>
      </w:r>
    </w:p>
    <w:p>
      <w:r>
        <w:t xml:space="preserve">@BlackOpal80 Ihmiset olettavat, että hän näki avi/nimeni &amp;amp; estetty.  Ei, hän esti minut ennen kuin tiesin kuka hän oli. Naiset käyttävät estolistaa. Joten...</w:t>
      </w:r>
    </w:p>
    <w:p>
      <w:r>
        <w:rPr>
          <w:b/>
          <w:u w:val="single"/>
        </w:rPr>
        <w:t xml:space="preserve">152320</w:t>
      </w:r>
    </w:p>
    <w:p>
      <w:r>
        <w:t xml:space="preserve">@BlackOpal80 ...heti kun seuraat tarpeeksi tunnettuja antifeministejä, heidän estolistansa aktivoituu ja estää sinut.  Mahdollisesti hän ei ole tietoinen minusta.</w:t>
      </w:r>
    </w:p>
    <w:p>
      <w:r>
        <w:rPr>
          <w:b/>
          <w:u w:val="single"/>
        </w:rPr>
        <w:t xml:space="preserve">152321</w:t>
      </w:r>
    </w:p>
    <w:p>
      <w:r>
        <w:t xml:space="preserve">.@BlackOpal80 Mutta se, että he haluavat tehdä MITÄÄN muuta kuin luennoida epäilyttävillä faktoilla, joita he eivät halua kyseenalaistaa, paljastuu heidän estämisestään.</w:t>
      </w:r>
    </w:p>
    <w:p>
      <w:r>
        <w:rPr>
          <w:b/>
          <w:u w:val="single"/>
        </w:rPr>
        <w:t xml:space="preserve">152322</w:t>
      </w:r>
    </w:p>
    <w:p>
      <w:r>
        <w:t xml:space="preserve">.@BlackOpal80 Jep, säälittävää. Tutkitaan ajatusta anti fems vain vihaa naisia.  Taistelevatko naisvihaajat "oikeutensa" puolesta vihata?  Vai vain vihaavat?</w:t>
      </w:r>
    </w:p>
    <w:p>
      <w:r>
        <w:rPr>
          <w:b/>
          <w:u w:val="single"/>
        </w:rPr>
        <w:t xml:space="preserve">152323</w:t>
      </w:r>
    </w:p>
    <w:p>
      <w:r>
        <w:t xml:space="preserve">.@BlackOpal80 Kuten, jos #GamerGate todella vain vihasi naisia, miksi vaivautua GG:n kanssa?  Ei tarvitse MITÄÄN lupaa vihata. He voisivat vain vihata/pelata pelejä.</w:t>
      </w:r>
    </w:p>
    <w:p>
      <w:r>
        <w:rPr>
          <w:b/>
          <w:u w:val="single"/>
        </w:rPr>
        <w:t xml:space="preserve">152324</w:t>
      </w:r>
    </w:p>
    <w:p>
      <w:r>
        <w:t xml:space="preserve">@NUBionicwoman Onko väärin argumentoida vihjaamalla, että toinen ei saa naista?</w:t>
      </w:r>
    </w:p>
    <w:p>
      <w:r>
        <w:rPr>
          <w:b/>
          <w:u w:val="single"/>
        </w:rPr>
        <w:t xml:space="preserve">152325</w:t>
      </w:r>
    </w:p>
    <w:p>
      <w:r>
        <w:t xml:space="preserve">@LucasDavid__ ..sanoo ajattelematon nössö.  Haukotuttaa.</w:t>
      </w:r>
    </w:p>
    <w:p>
      <w:r>
        <w:rPr>
          <w:b/>
          <w:u w:val="single"/>
        </w:rPr>
        <w:t xml:space="preserve">152326</w:t>
      </w:r>
    </w:p>
    <w:p>
      <w:r>
        <w:t xml:space="preserve">@YTM1staWu1fy Ruotsi.  Ruotsalaiset miehet ovat karjaa, tässä vaiheessa.</w:t>
      </w:r>
    </w:p>
    <w:p>
      <w:r>
        <w:rPr>
          <w:b/>
          <w:u w:val="single"/>
        </w:rPr>
        <w:t xml:space="preserve">152327</w:t>
      </w:r>
    </w:p>
    <w:p>
      <w:r>
        <w:t xml:space="preserve">.@CriticalKaiju Mikään ei ole kirjaimellisesti luovuuden kannalta säälittävämpää kuin ottaa olemassa oleva elokuva ja tehdä siitä vain musta tai naisversio.</w:t>
      </w:r>
    </w:p>
    <w:p>
      <w:r>
        <w:rPr>
          <w:b/>
          <w:u w:val="single"/>
        </w:rPr>
        <w:t xml:space="preserve">152328</w:t>
      </w:r>
    </w:p>
    <w:p>
      <w:r>
        <w:t xml:space="preserve">.@knux1995 Sulje kauppa.  #Feminismi on tässä vaiheessa vain tiesulku #egalitarismin tiellä.  #tasa-arvon on oltava tasa-arvoista.  Ei gynokeskeistä.</w:t>
      </w:r>
    </w:p>
    <w:p>
      <w:r>
        <w:rPr>
          <w:b/>
          <w:u w:val="single"/>
        </w:rPr>
        <w:t xml:space="preserve">152329</w:t>
      </w:r>
    </w:p>
    <w:p>
      <w:r>
        <w:t xml:space="preserve">@bmackillopthio Hmm..mahdollista.  En lue iltapäivälehtiä. Tiedän vain, että hän nyrkkeilee.  Toisella kaverilla oli sellainen.  Donald Trump.  Diivan näköinen, eikö?</w:t>
      </w:r>
    </w:p>
    <w:p>
      <w:r>
        <w:rPr>
          <w:b/>
          <w:u w:val="single"/>
        </w:rPr>
        <w:t xml:space="preserve">152330</w:t>
      </w:r>
    </w:p>
    <w:p>
      <w:r>
        <w:t xml:space="preserve">@bmackillopthio Mutta Trumpia kutsutaan suuruudenhulluksi.  Onko sekin sukupuolittunut loukkaus?  En koskaan kuule naisia kutsuttavan megalomaanisiksi.</w:t>
      </w:r>
    </w:p>
    <w:p>
      <w:r>
        <w:rPr>
          <w:b/>
          <w:u w:val="single"/>
        </w:rPr>
        <w:t xml:space="preserve">152331</w:t>
      </w:r>
    </w:p>
    <w:p>
      <w:r>
        <w:t xml:space="preserve">@oscoscoscoscosc Juuri niin.  Se on seksistinen markkinointikikka.</w:t>
      </w:r>
    </w:p>
    <w:p>
      <w:r>
        <w:rPr>
          <w:b/>
          <w:u w:val="single"/>
        </w:rPr>
        <w:t xml:space="preserve">152332</w:t>
      </w:r>
    </w:p>
    <w:p>
      <w:r>
        <w:t xml:space="preserve">@BristolBen En minä. Joko aseet paukkuen tai odottelen hiljaa Troijan hevosessani...</w:t>
      </w:r>
    </w:p>
    <w:p>
      <w:r>
        <w:rPr>
          <w:b/>
          <w:u w:val="single"/>
        </w:rPr>
        <w:t xml:space="preserve">152333</w:t>
      </w:r>
    </w:p>
    <w:p>
      <w:r>
        <w:t xml:space="preserve">.@knux1995 Useimmat demokraatit välttelevät nykyään sanaa "liberaali" kuin se olisi sairas.  Lakatkaa pönkittämästä "feminismiä" naistenoikeusliikkeen ansioilla...</w:t>
      </w:r>
    </w:p>
    <w:p>
      <w:r>
        <w:rPr>
          <w:b/>
          <w:u w:val="single"/>
        </w:rPr>
        <w:t xml:space="preserve">152334</w:t>
      </w:r>
    </w:p>
    <w:p>
      <w:r>
        <w:t xml:space="preserve">.@knux1995 ...anna sanan kehittyä nykyiseen merkitykseensä (itsekäs misandria) ja poista heidät #tasa-arvoliikkeestä, jotta aikuiset voivat toimia</w:t>
      </w:r>
    </w:p>
    <w:p>
      <w:r>
        <w:rPr>
          <w:b/>
          <w:u w:val="single"/>
        </w:rPr>
        <w:t xml:space="preserve">152335</w:t>
      </w:r>
    </w:p>
    <w:p>
      <w:r>
        <w:t xml:space="preserve">.@knux1995 Ei, ei...tämä on minun näkemykseni siitä, miten tasa-arvoa voidaan viedä eteenpäin.  Täytyy kitkeä pois ne, jotka väittävät tasa-arvoa ja toimivat sitä vastaan.</w:t>
      </w:r>
    </w:p>
    <w:p>
      <w:r>
        <w:rPr>
          <w:b/>
          <w:u w:val="single"/>
        </w:rPr>
        <w:t xml:space="preserve">152336</w:t>
      </w:r>
    </w:p>
    <w:p>
      <w:r>
        <w:t xml:space="preserve">@bmackillopthio @DWidgy Määrittele "pakottaminen".</w:t>
      </w:r>
    </w:p>
    <w:p>
      <w:r>
        <w:rPr>
          <w:b/>
          <w:u w:val="single"/>
        </w:rPr>
        <w:t xml:space="preserve">152337</w:t>
      </w:r>
    </w:p>
    <w:p>
      <w:r>
        <w:t xml:space="preserve">@KachoArinoDesu @Bananaramble Tehkää uusi hiton elokuva, senkin hakkerit...se on pointtini.</w:t>
      </w:r>
    </w:p>
    <w:p>
      <w:r>
        <w:rPr>
          <w:b/>
          <w:u w:val="single"/>
        </w:rPr>
        <w:t xml:space="preserve">152338</w:t>
      </w:r>
    </w:p>
    <w:p>
      <w:r>
        <w:t xml:space="preserve">@kittiedolls @TiodeCapaNegra Sinulla on enemmän laillisia oikeuksia kuin minulla, onko se OK?</w:t>
      </w:r>
    </w:p>
    <w:p>
      <w:r>
        <w:rPr>
          <w:b/>
          <w:u w:val="single"/>
        </w:rPr>
        <w:t xml:space="preserve">152339</w:t>
      </w:r>
    </w:p>
    <w:p>
      <w:r>
        <w:t xml:space="preserve">@bmackillopthio En tunne häntä, anteeksi.</w:t>
      </w:r>
    </w:p>
    <w:p>
      <w:r>
        <w:rPr>
          <w:b/>
          <w:u w:val="single"/>
        </w:rPr>
        <w:t xml:space="preserve">152340</w:t>
      </w:r>
    </w:p>
    <w:p>
      <w:r>
        <w:t xml:space="preserve">@BrokeTilIGetRch @CriticalKaiju Ei.</w:t>
      </w:r>
    </w:p>
    <w:p>
      <w:r>
        <w:rPr>
          <w:b/>
          <w:u w:val="single"/>
        </w:rPr>
        <w:t xml:space="preserve">152341</w:t>
      </w:r>
    </w:p>
    <w:p>
      <w:r>
        <w:t xml:space="preserve">@PardusXY @silverwolfcc Ei liity Highlanderiin.  Pidän myös Fletch Livesistä enemmän kuin ensimmäisestä samasta syystä kuin GB 2. Hauskempi, bottom line.</w:t>
      </w:r>
    </w:p>
    <w:p>
      <w:r>
        <w:rPr>
          <w:b/>
          <w:u w:val="single"/>
        </w:rPr>
        <w:t xml:space="preserve">152342</w:t>
      </w:r>
    </w:p>
    <w:p>
      <w:r>
        <w:t xml:space="preserve">@Bananaramble Kaksi noista kolmesta on jo totta...</w:t>
      </w:r>
    </w:p>
    <w:p>
      <w:r>
        <w:rPr>
          <w:b/>
          <w:u w:val="single"/>
        </w:rPr>
        <w:t xml:space="preserve">152343</w:t>
      </w:r>
    </w:p>
    <w:p>
      <w:r>
        <w:t xml:space="preserve">.@BigBadCharn Tunnista olkinukke, Dunce.  Minun sarkastinen pilkkaava hypoteesini vai nuo todelliset esimerkit?</w:t>
      </w:r>
    </w:p>
    <w:p>
      <w:r>
        <w:rPr>
          <w:b/>
          <w:u w:val="single"/>
        </w:rPr>
        <w:t xml:space="preserve">152344</w:t>
      </w:r>
    </w:p>
    <w:p>
      <w:r>
        <w:t xml:space="preserve">@wiemanindenwald Sooooooo totta.</w:t>
      </w:r>
    </w:p>
    <w:p>
      <w:r>
        <w:rPr>
          <w:b/>
          <w:u w:val="single"/>
        </w:rPr>
        <w:t xml:space="preserve">152345</w:t>
      </w:r>
    </w:p>
    <w:p>
      <w:r>
        <w:t xml:space="preserve">.@rawobjectivism @robscragga @BlackOpal80 "Google Christina Hoff Sommers Wage Gap tai Pay Gap" Hän käyttää todellisia faktoja, ei anekdootteja. #EqualPay</w:t>
      </w:r>
    </w:p>
    <w:p>
      <w:r>
        <w:rPr>
          <w:b/>
          <w:u w:val="single"/>
        </w:rPr>
        <w:t xml:space="preserve">152346</w:t>
      </w:r>
    </w:p>
    <w:p>
      <w:r>
        <w:t xml:space="preserve">@dultery @Dex_is_Dope Ei vitsi.  Ruotsalainen lainsäätäjä ehdotti, että miesten pitäisi istua, kun he pissaavat...</w:t>
      </w:r>
    </w:p>
    <w:p>
      <w:r>
        <w:rPr>
          <w:b/>
          <w:u w:val="single"/>
        </w:rPr>
        <w:t xml:space="preserve">152347</w:t>
      </w:r>
    </w:p>
    <w:p>
      <w:r>
        <w:t xml:space="preserve">RT @CathyYoung63: Kolumni @ColumbiaSpecissä kyseenalaistaa #EmmaSulkowiczin uutisointia @thedailybeastin artikkelini vuoksi http://t.co/z6jwJwnJSJ</w:t>
      </w:r>
    </w:p>
    <w:p>
      <w:r>
        <w:rPr>
          <w:b/>
          <w:u w:val="single"/>
        </w:rPr>
        <w:t xml:space="preserve">152348</w:t>
      </w:r>
    </w:p>
    <w:p>
      <w:r>
        <w:t xml:space="preserve">@Anthony3291 Jos heillä olisi yhtään häpeää tai itsetietoisuutta, totta kai...</w:t>
      </w:r>
    </w:p>
    <w:p>
      <w:r>
        <w:rPr>
          <w:b/>
          <w:u w:val="single"/>
        </w:rPr>
        <w:t xml:space="preserve">152349</w:t>
      </w:r>
    </w:p>
    <w:p>
      <w:r>
        <w:t xml:space="preserve">Onko useimmille jäänyt huomaamatta, että #QuestionsForMen oli lähinnä Fordin tapa vapauttaa hänen tylsä klikkauspuheensa kritiikiltä? http://t.co/29pgEhzUQT</w:t>
      </w:r>
    </w:p>
    <w:p>
      <w:r>
        <w:rPr>
          <w:b/>
          <w:u w:val="single"/>
        </w:rPr>
        <w:t xml:space="preserve">152350</w:t>
      </w:r>
    </w:p>
    <w:p>
      <w:r>
        <w:t xml:space="preserve">@SultraSoV Kyllä ja ei. 1A kysymys, mutta kielletty "seksistisenä", kun feministinen paita ei olisi....</w:t>
      </w:r>
    </w:p>
    <w:p>
      <w:r>
        <w:rPr>
          <w:b/>
          <w:u w:val="single"/>
        </w:rPr>
        <w:t xml:space="preserve">152351</w:t>
      </w:r>
    </w:p>
    <w:p>
      <w:r>
        <w:t xml:space="preserve">.@robscragga Aloita Paetron.  Ellet ole Yhdistyneessä kuningaskunnassa, niin voit hakea työkyvyttömyyttä.</w:t>
      </w:r>
    </w:p>
    <w:p>
      <w:r>
        <w:rPr>
          <w:b/>
          <w:u w:val="single"/>
        </w:rPr>
        <w:t xml:space="preserve">152352</w:t>
      </w:r>
    </w:p>
    <w:p>
      <w:r>
        <w:t xml:space="preserve">@AutobotBlades Ensimmäinen twiitti vuosiin, ja se on täysin väärä rinnastus.  Miksi? http://t.co/DcJprECjCx</w:t>
      </w:r>
    </w:p>
    <w:p>
      <w:r>
        <w:rPr>
          <w:b/>
          <w:u w:val="single"/>
        </w:rPr>
        <w:t xml:space="preserve">152353</w:t>
      </w:r>
    </w:p>
    <w:p>
      <w:r>
        <w:t xml:space="preserve">.@manishlimbu532 Ei. Ei luotettavia lukuja.  Mutta eräs pikkukaupungin poliisilaitos teki kerran yhdeksän vuoden tutkimuksen tapauksistaan... 41% vääriä.</w:t>
      </w:r>
    </w:p>
    <w:p>
      <w:r>
        <w:rPr>
          <w:b/>
          <w:u w:val="single"/>
        </w:rPr>
        <w:t xml:space="preserve">152354</w:t>
      </w:r>
    </w:p>
    <w:p>
      <w:r>
        <w:t xml:space="preserve">@thesledgetobias Illinoisin poliisi tutkii yhdeksän vuotta tapauksiaan kerran....41% väärin.</w:t>
      </w:r>
    </w:p>
    <w:p>
      <w:r>
        <w:rPr>
          <w:b/>
          <w:u w:val="single"/>
        </w:rPr>
        <w:t xml:space="preserve">152355</w:t>
      </w:r>
    </w:p>
    <w:p>
      <w:r>
        <w:t xml:space="preserve">.@abnormalcybias @manishlimbu532 No, se mikä erotti sen, oli se, että he tiesivät niiden raiskausilmoitusten määrän, jotka vetäytyivät. Useimmat laskevat vain...</w:t>
      </w:r>
    </w:p>
    <w:p>
      <w:r>
        <w:rPr>
          <w:b/>
          <w:u w:val="single"/>
        </w:rPr>
        <w:t xml:space="preserve">152356</w:t>
      </w:r>
    </w:p>
    <w:p>
      <w:r>
        <w:t xml:space="preserve">.@abnormalcybias @manishlimbu532 ...naiset, joita todella syytetään/tuomitaan siitä.  Siitä ei lähes KOSKAAN nosteta syytettä. Poliisit vain lopettavat jutun.</w:t>
      </w:r>
    </w:p>
    <w:p>
      <w:r>
        <w:rPr>
          <w:b/>
          <w:u w:val="single"/>
        </w:rPr>
        <w:t xml:space="preserve">152357</w:t>
      </w:r>
    </w:p>
    <w:p>
      <w:r>
        <w:t xml:space="preserve">@abnormalcybias @manishlimbu532 "Googlaa vääriä raiskaussyytöksiä 41%" voisi toimia.</w:t>
      </w:r>
    </w:p>
    <w:p>
      <w:r>
        <w:rPr>
          <w:b/>
          <w:u w:val="single"/>
        </w:rPr>
        <w:t xml:space="preserve">152358</w:t>
      </w:r>
    </w:p>
    <w:p>
      <w:r>
        <w:t xml:space="preserve">@thesledgetobias ?</w:t>
      </w:r>
    </w:p>
    <w:p>
      <w:r>
        <w:rPr>
          <w:b/>
          <w:u w:val="single"/>
        </w:rPr>
        <w:t xml:space="preserve">152359</w:t>
      </w:r>
    </w:p>
    <w:p>
      <w:r>
        <w:t xml:space="preserve">.@ListenToRaisin En ole koskaan sanonut, että "miehet ovat fiksumpia". Sanoin, että feministit ovat tyhmiä. Suurin osa naisista ei ole feministejä. Mutta 100 vastausta... Keskityn kahteen.</w:t>
      </w:r>
    </w:p>
    <w:p>
      <w:r>
        <w:rPr>
          <w:b/>
          <w:u w:val="single"/>
        </w:rPr>
        <w:t xml:space="preserve">152360</w:t>
      </w:r>
    </w:p>
    <w:p>
      <w:r>
        <w:t xml:space="preserve">.@ListenToRaisin Patriarkaatti on myytti, joten järjestelmällä ei ole vastaiskua &amp;amp; feministit käyttävät ritarillisuutta &amp;amp; hyväntahtoista seksismiä mestarillisesti omiin tarkoituksiinsa.</w:t>
      </w:r>
    </w:p>
    <w:p>
      <w:r>
        <w:rPr>
          <w:b/>
          <w:u w:val="single"/>
        </w:rPr>
        <w:t xml:space="preserve">152361</w:t>
      </w:r>
    </w:p>
    <w:p>
      <w:r>
        <w:t xml:space="preserve">.@ListenToRaisin Ei epäilystäkään. Feministeillä on media. Näitkö yhtään mainintaa Clem Fordin OPEN kiihkoilusta jne?  Ei. "Narratiivi" on kaikki.</w:t>
      </w:r>
    </w:p>
    <w:p>
      <w:r>
        <w:rPr>
          <w:b/>
          <w:u w:val="single"/>
        </w:rPr>
        <w:t xml:space="preserve">152362</w:t>
      </w:r>
    </w:p>
    <w:p>
      <w:r>
        <w:t xml:space="preserve">@JakePentland @ListenToRaisin Rock on paljon lähempänä Sokratesta kuin useimmat tietävät...</w:t>
      </w:r>
    </w:p>
    <w:p>
      <w:r>
        <w:rPr>
          <w:b/>
          <w:u w:val="single"/>
        </w:rPr>
        <w:t xml:space="preserve">152363</w:t>
      </w:r>
    </w:p>
    <w:p>
      <w:r>
        <w:t xml:space="preserve">@shanifrr @CordovanSplotch Anteeksi, sanoitko, että feminismi on kaikille, myös miehille?</w:t>
      </w:r>
    </w:p>
    <w:p>
      <w:r>
        <w:rPr>
          <w:b/>
          <w:u w:val="single"/>
        </w:rPr>
        <w:t xml:space="preserve">152364</w:t>
      </w:r>
    </w:p>
    <w:p>
      <w:r>
        <w:t xml:space="preserve">.@ILivUndrUrBed @Bananaramble @ListenToRaisin Kyllä. Sinun apatiasi.</w:t>
      </w:r>
    </w:p>
    <w:p>
      <w:r>
        <w:rPr>
          <w:b/>
          <w:u w:val="single"/>
        </w:rPr>
        <w:t xml:space="preserve">152365</w:t>
      </w:r>
    </w:p>
    <w:p>
      <w:r>
        <w:t xml:space="preserve">.@ListenToRaisin @ILivUndrUrBed @Bananaramble Useimpien feministien kohtalo...</w:t>
      </w:r>
    </w:p>
    <w:p>
      <w:r>
        <w:rPr>
          <w:b/>
          <w:u w:val="single"/>
        </w:rPr>
        <w:t xml:space="preserve">152366</w:t>
      </w:r>
    </w:p>
    <w:p>
      <w:r>
        <w:t xml:space="preserve">@sara771987 ...kuten sanoin.  "Symboli" on "symboli".  Korun voi kuitenkin pantata myöhemmin.</w:t>
      </w:r>
    </w:p>
    <w:p>
      <w:r>
        <w:rPr>
          <w:b/>
          <w:u w:val="single"/>
        </w:rPr>
        <w:t xml:space="preserve">152367</w:t>
      </w:r>
    </w:p>
    <w:p>
      <w:r>
        <w:t xml:space="preserve">.@ILivUndrUrBed Mitä tahansa paitsi itseäsi.  Kuten KAIKKI feministit maan päällä.</w:t>
      </w:r>
    </w:p>
    <w:p>
      <w:r>
        <w:rPr>
          <w:b/>
          <w:u w:val="single"/>
        </w:rPr>
        <w:t xml:space="preserve">152368</w:t>
      </w:r>
    </w:p>
    <w:p>
      <w:r>
        <w:t xml:space="preserve">@TehMenz Aidosti mielenkiintoinen kysymys... vastaus on tietysti ennalta arvattava ja tylsä.</w:t>
      </w:r>
    </w:p>
    <w:p>
      <w:r>
        <w:rPr>
          <w:b/>
          <w:u w:val="single"/>
        </w:rPr>
        <w:t xml:space="preserve">152369</w:t>
      </w:r>
    </w:p>
    <w:p>
      <w:r>
        <w:t xml:space="preserve">@LoveAndLonging ...miten tuo esimerkki on "seksismiä"?</w:t>
      </w:r>
    </w:p>
    <w:p>
      <w:r>
        <w:rPr>
          <w:b/>
          <w:u w:val="single"/>
        </w:rPr>
        <w:t xml:space="preserve">152370</w:t>
      </w:r>
    </w:p>
    <w:p>
      <w:r>
        <w:t xml:space="preserve">RT @uberfeminist: Jennifer Lopez esittää elokuvassa raiskaajaa, joka ei tiedä, mikä Ilias on. Ja hän on *päähenkilö*! #smfh</w:t>
      </w:r>
    </w:p>
    <w:p>
      <w:r>
        <w:rPr>
          <w:b/>
          <w:u w:val="single"/>
        </w:rPr>
        <w:t xml:space="preserve">152371</w:t>
      </w:r>
    </w:p>
    <w:p>
      <w:r>
        <w:t xml:space="preserve">@plaidcat9 Hän oli myös vain olemassa, eikö?</w:t>
      </w:r>
    </w:p>
    <w:p>
      <w:r>
        <w:rPr>
          <w:b/>
          <w:u w:val="single"/>
        </w:rPr>
        <w:t xml:space="preserve">152372</w:t>
      </w:r>
    </w:p>
    <w:p>
      <w:r>
        <w:t xml:space="preserve">@ILivUndrUrBed @CarolynnEva Ei.</w:t>
      </w:r>
    </w:p>
    <w:p>
      <w:r>
        <w:rPr>
          <w:b/>
          <w:u w:val="single"/>
        </w:rPr>
        <w:t xml:space="preserve">152373</w:t>
      </w:r>
    </w:p>
    <w:p>
      <w:r>
        <w:t xml:space="preserve">.@WayneJBurrows @adriennecgomez @ListenToRaisin ...feminismillä olisi vain nimikysymys.</w:t>
      </w:r>
    </w:p>
    <w:p>
      <w:r>
        <w:rPr>
          <w:b/>
          <w:u w:val="single"/>
        </w:rPr>
        <w:t xml:space="preserve">152374</w:t>
      </w:r>
    </w:p>
    <w:p>
      <w:r>
        <w:t xml:space="preserve">@JamesBolton11 Jep.</w:t>
      </w:r>
    </w:p>
    <w:p>
      <w:r>
        <w:rPr>
          <w:b/>
          <w:u w:val="single"/>
        </w:rPr>
        <w:t xml:space="preserve">152375</w:t>
      </w:r>
    </w:p>
    <w:p>
      <w:r>
        <w:t xml:space="preserve">@HumanistFury Maksat kyllä.  Jaetaan, ei.  Hän maksaa, ei.</w:t>
      </w:r>
    </w:p>
    <w:p>
      <w:r>
        <w:rPr>
          <w:b/>
          <w:u w:val="single"/>
        </w:rPr>
        <w:t xml:space="preserve">152376</w:t>
      </w:r>
    </w:p>
    <w:p>
      <w:r>
        <w:t xml:space="preserve">@HumanistFury @ListenToRaisin Muistatko "Gagan"?  Minkä arvaisit hänen ÄO:nsa olevan?</w:t>
      </w:r>
    </w:p>
    <w:p>
      <w:r>
        <w:rPr>
          <w:b/>
          <w:u w:val="single"/>
        </w:rPr>
        <w:t xml:space="preserve">152377</w:t>
      </w:r>
    </w:p>
    <w:p>
      <w:r>
        <w:t xml:space="preserve">@Audmum1 @ILivUndrUrBed @CarolynnEva Linkkasit BLASPHEMY!!!!</w:t>
      </w:r>
    </w:p>
    <w:p>
      <w:r>
        <w:rPr>
          <w:b/>
          <w:u w:val="single"/>
        </w:rPr>
        <w:t xml:space="preserve">152378</w:t>
      </w:r>
    </w:p>
    <w:p>
      <w:r>
        <w:t xml:space="preserve">@HumanistFury @ListenToRaisin Ne ovat enimmäkseen rajamailla, kyllä.  W/ mucho NPD sekoitettuna... &amp;amp; paljon kaksinapaisuutta.</w:t>
      </w:r>
    </w:p>
    <w:p>
      <w:r>
        <w:rPr>
          <w:b/>
          <w:u w:val="single"/>
        </w:rPr>
        <w:t xml:space="preserve">152379</w:t>
      </w:r>
    </w:p>
    <w:p>
      <w:r>
        <w:t xml:space="preserve">@BristolBen @HumanistFury @ListenToRaisin Keskeytetty, täällä uudella tunnuksella.  Stalkkasi minua noin päivän ajan.  Lainmukaisia "ongelmia".  Lapsihanskat kädessä...</w:t>
      </w:r>
    </w:p>
    <w:p>
      <w:r>
        <w:rPr>
          <w:b/>
          <w:u w:val="single"/>
        </w:rPr>
        <w:t xml:space="preserve">152380</w:t>
      </w:r>
    </w:p>
    <w:p>
      <w:r>
        <w:t xml:space="preserve">@HumanistFury @ListenToRaisin @BristolBen ...paitsi jos se on hänen (kynällä täytetyissä) käsissään, tietenkin.</w:t>
      </w:r>
    </w:p>
    <w:p>
      <w:r>
        <w:rPr>
          <w:b/>
          <w:u w:val="single"/>
        </w:rPr>
        <w:t xml:space="preserve">152381</w:t>
      </w:r>
    </w:p>
    <w:p>
      <w:r>
        <w:t xml:space="preserve">@HumanistFury @ListenToRaisin @BristolBen Minulla on noin 12 tällaista.  Olisi hulvatonta, jos hän ei tarvitsisi apua niin kipeästi.</w:t>
      </w:r>
    </w:p>
    <w:p>
      <w:r>
        <w:rPr>
          <w:b/>
          <w:u w:val="single"/>
        </w:rPr>
        <w:t xml:space="preserve">152382</w:t>
      </w:r>
    </w:p>
    <w:p>
      <w:r>
        <w:t xml:space="preserve">.@BristolBen @HumanistFury @ListenToRaisin ...ja muutama, joiden kanssa tykkään jutella, vaikka tiedän, että he ovat samanlaisia kuin muutkin, kun on aika....</w:t>
      </w:r>
    </w:p>
    <w:p>
      <w:r>
        <w:rPr>
          <w:b/>
          <w:u w:val="single"/>
        </w:rPr>
        <w:t xml:space="preserve">152383</w:t>
      </w:r>
    </w:p>
    <w:p>
      <w:r>
        <w:t xml:space="preserve">@sexyconserv Molemmat. Haluni pelata videopelejä ei ole koskaan voimakkaampi kuin seksin jälkeen.  Voin vihdoin keskittyä johonkin muuhun kuin seksiin...</w:t>
      </w:r>
    </w:p>
    <w:p>
      <w:r>
        <w:rPr>
          <w:b/>
          <w:u w:val="single"/>
        </w:rPr>
        <w:t xml:space="preserve">152384</w:t>
      </w:r>
    </w:p>
    <w:p>
      <w:r>
        <w:t xml:space="preserve">Feministit tekevät siis trendin #FeministsAreUgly ja valittavat sitten, että se, että #FeministsAreUgly on trendissä, on todiste yhteiskunnan naisvihamielisyydestä.  K.</w:t>
      </w:r>
    </w:p>
    <w:p>
      <w:r>
        <w:rPr>
          <w:b/>
          <w:u w:val="single"/>
        </w:rPr>
        <w:t xml:space="preserve">152385</w:t>
      </w:r>
    </w:p>
    <w:p>
      <w:r>
        <w:t xml:space="preserve">@unpccomix Näin tämän taannoin.  Erinomaista.</w:t>
      </w:r>
    </w:p>
    <w:p>
      <w:r>
        <w:rPr>
          <w:b/>
          <w:u w:val="single"/>
        </w:rPr>
        <w:t xml:space="preserve">152386</w:t>
      </w:r>
    </w:p>
    <w:p>
      <w:r>
        <w:t xml:space="preserve">RT @asredasmyhair: Aion pitää tämän täällä, jotta voin ohjata naiset tänne, kun he haluavat riidellä. Blogini #WomenAgainstFeminism http://t ....</w:t>
      </w:r>
    </w:p>
    <w:p>
      <w:r>
        <w:rPr>
          <w:b/>
          <w:u w:val="single"/>
        </w:rPr>
        <w:t xml:space="preserve">152387</w:t>
      </w:r>
    </w:p>
    <w:p>
      <w:r>
        <w:t xml:space="preserve">@Fullerarty Ahem... http://t.co/Xdi7cMJHBo</w:t>
      </w:r>
    </w:p>
    <w:p>
      <w:r>
        <w:rPr>
          <w:b/>
          <w:u w:val="single"/>
        </w:rPr>
        <w:t xml:space="preserve">152388</w:t>
      </w:r>
    </w:p>
    <w:p>
      <w:r>
        <w:t xml:space="preserve">@ValiantRook En epäile muuta elämää, mutta realistisesti en usko, että näemme mitään todisteita elinaikanamme, joten en ajattele sitä.</w:t>
      </w:r>
    </w:p>
    <w:p>
      <w:r>
        <w:rPr>
          <w:b/>
          <w:u w:val="single"/>
        </w:rPr>
        <w:t xml:space="preserve">152389</w:t>
      </w:r>
    </w:p>
    <w:p>
      <w:r>
        <w:t xml:space="preserve">@ValiantRook Mutta Riley oli hulvaton Sternissä.  En ollut ajatellut häntä (tai Biovia) vuosiin.</w:t>
      </w:r>
    </w:p>
    <w:p>
      <w:r>
        <w:rPr>
          <w:b/>
          <w:u w:val="single"/>
        </w:rPr>
        <w:t xml:space="preserve">152390</w:t>
      </w:r>
    </w:p>
    <w:p>
      <w:r>
        <w:t xml:space="preserve">@VanCanucks @CaptainCanuck0 Bitter Geno.</w:t>
      </w:r>
    </w:p>
    <w:p>
      <w:r>
        <w:rPr>
          <w:b/>
          <w:u w:val="single"/>
        </w:rPr>
        <w:t xml:space="preserve">152391</w:t>
      </w:r>
    </w:p>
    <w:p>
      <w:r>
        <w:t xml:space="preserve">@NoBullshitGamin ...ei ole se, mitä katson.  Ei.</w:t>
      </w:r>
    </w:p>
    <w:p>
      <w:r>
        <w:rPr>
          <w:b/>
          <w:u w:val="single"/>
        </w:rPr>
        <w:t xml:space="preserve">152392</w:t>
      </w:r>
    </w:p>
    <w:p>
      <w:r>
        <w:t xml:space="preserve">@JDefiant9 Olen tennisneutraali.  Kunhan lavastin vitsin.</w:t>
      </w:r>
    </w:p>
    <w:p>
      <w:r>
        <w:rPr>
          <w:b/>
          <w:u w:val="single"/>
        </w:rPr>
        <w:t xml:space="preserve">152393</w:t>
      </w:r>
    </w:p>
    <w:p>
      <w:r>
        <w:t xml:space="preserve">@trishesdishes Ei. Nimeä yksi miesten oikeus, jonka puolesta he taistelevat...</w:t>
      </w:r>
    </w:p>
    <w:p>
      <w:r>
        <w:rPr>
          <w:b/>
          <w:u w:val="single"/>
        </w:rPr>
        <w:t xml:space="preserve">152394</w:t>
      </w:r>
    </w:p>
    <w:p>
      <w:r>
        <w:t xml:space="preserve">.@a2daj123456 Kiitos.  Minusta se on hulvaton.  Mutta ymmärrän, että Terry Pendletonin huumorin markkinat ovat rajalliset...</w:t>
      </w:r>
    </w:p>
    <w:p>
      <w:r>
        <w:rPr>
          <w:b/>
          <w:u w:val="single"/>
        </w:rPr>
        <w:t xml:space="preserve">152395</w:t>
      </w:r>
    </w:p>
    <w:p>
      <w:r>
        <w:t xml:space="preserve">@dultery Voi hyvänen aika... tuo on joukkotuhoaseiden trollausta vastaava asia.  Joukkotuhon meemi.</w:t>
      </w:r>
    </w:p>
    <w:p>
      <w:r>
        <w:rPr>
          <w:b/>
          <w:u w:val="single"/>
        </w:rPr>
        <w:t xml:space="preserve">152396</w:t>
      </w:r>
    </w:p>
    <w:p>
      <w:r>
        <w:t xml:space="preserve">@dultery Löydän "erityisen tilaisuuden".  Kiitos.</w:t>
      </w:r>
    </w:p>
    <w:p>
      <w:r>
        <w:rPr>
          <w:b/>
          <w:u w:val="single"/>
        </w:rPr>
        <w:t xml:space="preserve">152397</w:t>
      </w:r>
    </w:p>
    <w:p>
      <w:r>
        <w:t xml:space="preserve">@cjn159u ...mistä mahdollisesta syystä?  Jotta miehet hidastuisivat naisten tahtiin...?</w:t>
      </w:r>
    </w:p>
    <w:p>
      <w:r>
        <w:rPr>
          <w:b/>
          <w:u w:val="single"/>
        </w:rPr>
        <w:t xml:space="preserve">152398</w:t>
      </w:r>
    </w:p>
    <w:p>
      <w:r>
        <w:t xml:space="preserve">@cjn159u Näin käy, kun MLK:n ja todellisten kansalaisoikeusjohtajien arvokkuutta ja kunnioitusta annetaan hoitamattomille borderline-hulluille.</w:t>
      </w:r>
    </w:p>
    <w:p>
      <w:r>
        <w:rPr>
          <w:b/>
          <w:u w:val="single"/>
        </w:rPr>
        <w:t xml:space="preserve">152399</w:t>
      </w:r>
    </w:p>
    <w:p>
      <w:r>
        <w:t xml:space="preserve">@cjn159u Jossain määrin... emme ole aivan hukkua suuriin vaihtoehtoihin/valintoihin.</w:t>
      </w:r>
    </w:p>
    <w:p>
      <w:r>
        <w:rPr>
          <w:b/>
          <w:u w:val="single"/>
        </w:rPr>
        <w:t xml:space="preserve">152400</w:t>
      </w:r>
    </w:p>
    <w:p>
      <w:r>
        <w:t xml:space="preserve">@cjn159u Olethan nähnyt NOW:n perustajan siskon artikkelin?  Näen feminismin yhä useammin tämän prisman läpi... http://t.co/7jOETvnH9A...</w:t>
      </w:r>
    </w:p>
    <w:p>
      <w:r>
        <w:rPr>
          <w:b/>
          <w:u w:val="single"/>
        </w:rPr>
        <w:t xml:space="preserve">152401</w:t>
      </w:r>
    </w:p>
    <w:p>
      <w:r>
        <w:t xml:space="preserve">@cjn159u ...se on takaovikommunismia.</w:t>
      </w:r>
    </w:p>
    <w:p>
      <w:r>
        <w:rPr>
          <w:b/>
          <w:u w:val="single"/>
        </w:rPr>
        <w:t xml:space="preserve">152402</w:t>
      </w:r>
    </w:p>
    <w:p>
      <w:r>
        <w:t xml:space="preserve">@cjn159u Siihen ei ole vastausta. Hillary on hirvittävän virheellinen ehdokas, mutta... Bush? Romney? Santorum? Huckabee? Vaihtoehto ampua tai puukottaa</w:t>
      </w:r>
    </w:p>
    <w:p>
      <w:r>
        <w:rPr>
          <w:b/>
          <w:u w:val="single"/>
        </w:rPr>
        <w:t xml:space="preserve">152403</w:t>
      </w:r>
    </w:p>
    <w:p>
      <w:r>
        <w:t xml:space="preserve">@mikeyfenn Sinulla näyttää olevan tervettä järkeä.  Joten ei, olisit täysin väärässä.</w:t>
      </w:r>
    </w:p>
    <w:p>
      <w:r>
        <w:rPr>
          <w:b/>
          <w:u w:val="single"/>
        </w:rPr>
        <w:t xml:space="preserve">152404</w:t>
      </w:r>
    </w:p>
    <w:p>
      <w:r>
        <w:t xml:space="preserve">@trishesdishes Oletko tietoinen siitä, että naisilla on enemmän, ei vähemmän laillisia oikeuksia kuin miehillä?</w:t>
      </w:r>
    </w:p>
    <w:p>
      <w:r>
        <w:rPr>
          <w:b/>
          <w:u w:val="single"/>
        </w:rPr>
        <w:t xml:space="preserve">152405</w:t>
      </w:r>
    </w:p>
    <w:p>
      <w:r>
        <w:t xml:space="preserve">RT @TehMenz: #QuestionsForMen Tiesitkö, että feministien mielestä väkivalta on ok, kunhan uhri ei loukkaannu vakavasti? http://t.co....</w:t>
      </w:r>
    </w:p>
    <w:p>
      <w:r>
        <w:rPr>
          <w:b/>
          <w:u w:val="single"/>
        </w:rPr>
        <w:t xml:space="preserve">152406</w:t>
      </w:r>
    </w:p>
    <w:p>
      <w:r>
        <w:t xml:space="preserve">@trishesdishes Miksi jättää kysymykseni huomiotta ja harhauttaa omallasi?  Oletko tietoinen siitä, että miehillä on VÄHEMMÄN laillisia oikeuksia?  Onko se tasa-arvoa?</w:t>
      </w:r>
    </w:p>
    <w:p>
      <w:r>
        <w:rPr>
          <w:b/>
          <w:u w:val="single"/>
        </w:rPr>
        <w:t xml:space="preserve">152407</w:t>
      </w:r>
    </w:p>
    <w:p>
      <w:r>
        <w:t xml:space="preserve">@GreenWeiner Testataan. http://t.co/cKdwbYwQ9V</w:t>
      </w:r>
    </w:p>
    <w:p>
      <w:r>
        <w:rPr>
          <w:b/>
          <w:u w:val="single"/>
        </w:rPr>
        <w:t xml:space="preserve">152408</w:t>
      </w:r>
    </w:p>
    <w:p>
      <w:r>
        <w:t xml:space="preserve">@GreenWeiner Se on lähellä.  Tarvitsen sellaisen Conan O'Brienin morfologin, joka esittää Tonya ja Big Hurtia.</w:t>
      </w:r>
    </w:p>
    <w:p>
      <w:r>
        <w:rPr>
          <w:b/>
          <w:u w:val="single"/>
        </w:rPr>
        <w:t xml:space="preserve">152409</w:t>
      </w:r>
    </w:p>
    <w:p>
      <w:r>
        <w:t xml:space="preserve">@boxedariel Onko vastaus siis "ei mitään"?</w:t>
      </w:r>
    </w:p>
    <w:p>
      <w:r>
        <w:rPr>
          <w:b/>
          <w:u w:val="single"/>
        </w:rPr>
        <w:t xml:space="preserve">152410</w:t>
      </w:r>
    </w:p>
    <w:p>
      <w:r>
        <w:t xml:space="preserve">@boxedariel Voitko selittää palkkaeron?  Mihin usein mainittu 23% luku viittaa?</w:t>
      </w:r>
    </w:p>
    <w:p>
      <w:r>
        <w:rPr>
          <w:b/>
          <w:u w:val="single"/>
        </w:rPr>
        <w:t xml:space="preserve">152411</w:t>
      </w:r>
    </w:p>
    <w:p>
      <w:r>
        <w:t xml:space="preserve">@boxedariel Mikään näistä asioista ei ole totta.  Mutta palaan alkuperäiseen kysymykseen...tutkimukseen. Mitä olet lukenut?</w:t>
      </w:r>
    </w:p>
    <w:p>
      <w:r>
        <w:rPr>
          <w:b/>
          <w:u w:val="single"/>
        </w:rPr>
        <w:t xml:space="preserve">152412</w:t>
      </w:r>
    </w:p>
    <w:p>
      <w:r>
        <w:t xml:space="preserve">@boxedariel Mistä tietosi feminismistä ovat peräisin?</w:t>
      </w:r>
    </w:p>
    <w:p>
      <w:r>
        <w:rPr>
          <w:b/>
          <w:u w:val="single"/>
        </w:rPr>
        <w:t xml:space="preserve">152413</w:t>
      </w:r>
    </w:p>
    <w:p>
      <w:r>
        <w:t xml:space="preserve">@boxedariel @LostSailorNY Voiko sinut pakottaa laillisesti vanhemmuuteen?</w:t>
      </w:r>
    </w:p>
    <w:p>
      <w:r>
        <w:rPr>
          <w:b/>
          <w:u w:val="single"/>
        </w:rPr>
        <w:t xml:space="preserve">152414</w:t>
      </w:r>
    </w:p>
    <w:p>
      <w:r>
        <w:t xml:space="preserve">@boxedariel @LostSailorNY Yksinäiset miehet eivät voi adoptoida.</w:t>
      </w:r>
    </w:p>
    <w:p>
      <w:r>
        <w:rPr>
          <w:b/>
          <w:u w:val="single"/>
        </w:rPr>
        <w:t xml:space="preserve">152415</w:t>
      </w:r>
    </w:p>
    <w:p>
      <w:r>
        <w:t xml:space="preserve">@purposelyflawed http://t.co/P6KTLT0XBZ</w:t>
      </w:r>
    </w:p>
    <w:p>
      <w:r>
        <w:rPr>
          <w:b/>
          <w:u w:val="single"/>
        </w:rPr>
        <w:t xml:space="preserve">152416</w:t>
      </w:r>
    </w:p>
    <w:p>
      <w:r>
        <w:t xml:space="preserve">@boxedariel @LostSailorNY Kukaan ei sanonut, että hänen pitäisi.</w:t>
      </w:r>
    </w:p>
    <w:p>
      <w:r>
        <w:rPr>
          <w:b/>
          <w:u w:val="single"/>
        </w:rPr>
        <w:t xml:space="preserve">152417</w:t>
      </w:r>
    </w:p>
    <w:p>
      <w:r>
        <w:t xml:space="preserve">.@trishesdishes US. Kanada. UK. Ranska. Sveitsi. Saksa. Intia. Kaikki länsimaat ja vielä enemmän.  Miehillä on vähemmän laillisia oikeuksia. Yhtäläiset?</w:t>
      </w:r>
    </w:p>
    <w:p>
      <w:r>
        <w:rPr>
          <w:b/>
          <w:u w:val="single"/>
        </w:rPr>
        <w:t xml:space="preserve">152418</w:t>
      </w:r>
    </w:p>
    <w:p>
      <w:r>
        <w:t xml:space="preserve">@boxedariel @LostSailorNY Jos se on vain hänen valintansa... kyllä.  Vastustatko yksinhuoltajaäitejä?</w:t>
      </w:r>
    </w:p>
    <w:p>
      <w:r>
        <w:rPr>
          <w:b/>
          <w:u w:val="single"/>
        </w:rPr>
        <w:t xml:space="preserve">152419</w:t>
      </w:r>
    </w:p>
    <w:p>
      <w:r>
        <w:t xml:space="preserve">@boxedariel @LostSailorNY Hän voi keskeyttää. Adoptoi sen pois. Turvallinen turvapaikka.</w:t>
      </w:r>
    </w:p>
    <w:p>
      <w:r>
        <w:rPr>
          <w:b/>
          <w:u w:val="single"/>
        </w:rPr>
        <w:t xml:space="preserve">152420</w:t>
      </w:r>
    </w:p>
    <w:p>
      <w:r>
        <w:t xml:space="preserve">@trishesdishes Mene sitten takaisin tämän viestiketjun alkuun ja lue uudelleen.</w:t>
      </w:r>
    </w:p>
    <w:p>
      <w:r>
        <w:rPr>
          <w:b/>
          <w:u w:val="single"/>
        </w:rPr>
        <w:t xml:space="preserve">152421</w:t>
      </w:r>
    </w:p>
    <w:p>
      <w:r>
        <w:t xml:space="preserve">RT @shoe0nhead: @thisonesakillaa @MT8_9 @TehMenz "women r just as strong as men we r all equal wait men r stronger dont hit women we r weak"</w:t>
      </w:r>
    </w:p>
    <w:p>
      <w:r>
        <w:rPr>
          <w:b/>
          <w:u w:val="single"/>
        </w:rPr>
        <w:t xml:space="preserve">152422</w:t>
      </w:r>
    </w:p>
    <w:p>
      <w:r>
        <w:t xml:space="preserve">@imprisonedrider Voitko selittää, miksi se olisi seksististä?</w:t>
      </w:r>
    </w:p>
    <w:p>
      <w:r>
        <w:rPr>
          <w:b/>
          <w:u w:val="single"/>
        </w:rPr>
        <w:t xml:space="preserve">152423</w:t>
      </w:r>
    </w:p>
    <w:p>
      <w:r>
        <w:t xml:space="preserve">RT @fruitondabottom: #Toinen, joka haluaa kuulla vain itsensä puhuvan. http://t.co/I9gvXqZQj1</w:t>
      </w:r>
    </w:p>
    <w:p>
      <w:r>
        <w:rPr>
          <w:b/>
          <w:u w:val="single"/>
        </w:rPr>
        <w:t xml:space="preserve">152424</w:t>
      </w:r>
    </w:p>
    <w:p>
      <w:r>
        <w:t xml:space="preserve">RT @GamerCatHenri: #QuestionsForMen Tiesitkö, että raiskaus on paha asia?</w:t>
      </w:r>
    </w:p>
    <w:p>
      <w:r>
        <w:rPr>
          <w:b/>
          <w:u w:val="single"/>
        </w:rPr>
        <w:t xml:space="preserve">152425</w:t>
      </w:r>
    </w:p>
    <w:p>
      <w:r>
        <w:t xml:space="preserve">@ChristianMcBane @TehMenz Samaa mieltä. Idea se "ei ole kohteliaisuus" absurdi.  Tärkein kohteliaisuus...</w:t>
      </w:r>
    </w:p>
    <w:p>
      <w:r>
        <w:rPr>
          <w:b/>
          <w:u w:val="single"/>
        </w:rPr>
        <w:t xml:space="preserve">152426</w:t>
      </w:r>
    </w:p>
    <w:p>
      <w:r>
        <w:t xml:space="preserve">"@Lesleywallace1: #QuestionsForMen Onko sinulle sanottu, että housusi häiritsevät poikia koulussa?". Vain meidän paidat. http://t.co/0W5HYr3p0B</w:t>
      </w:r>
    </w:p>
    <w:p>
      <w:r>
        <w:rPr>
          <w:b/>
          <w:u w:val="single"/>
        </w:rPr>
        <w:t xml:space="preserve">152427</w:t>
      </w:r>
    </w:p>
    <w:p>
      <w:r>
        <w:t xml:space="preserve">RT @CathyYoung63: Brian Banks, jonka elämä melkein tuhoutui väärän raiskauksen takia....</w:t>
      </w:r>
    </w:p>
    <w:p>
      <w:r>
        <w:rPr>
          <w:b/>
          <w:u w:val="single"/>
        </w:rPr>
        <w:t xml:space="preserve">152428</w:t>
      </w:r>
    </w:p>
    <w:p>
      <w:r>
        <w:t xml:space="preserve">@TehMenz @ChristianMcBane OK w kohtuullinen röyhtäily. Aivastelu on tahatonta, joten...moot. Voin täysin elää ilman muiden ulostepartikkelien hengittämistä.</w:t>
      </w:r>
    </w:p>
    <w:p>
      <w:r>
        <w:rPr>
          <w:b/>
          <w:u w:val="single"/>
        </w:rPr>
        <w:t xml:space="preserve">152429</w:t>
      </w:r>
    </w:p>
    <w:p>
      <w:r>
        <w:t xml:space="preserve">RT @sbhouse1978: @GameDiviner @MT8_9 Kuva #1: Hakattu, mutta uhmakas. Kuva #2: Hakattu kunnes sielu on kuollut.</w:t>
      </w:r>
    </w:p>
    <w:p>
      <w:r>
        <w:rPr>
          <w:b/>
          <w:u w:val="single"/>
        </w:rPr>
        <w:t xml:space="preserve">152430</w:t>
      </w:r>
    </w:p>
    <w:p>
      <w:r>
        <w:t xml:space="preserve">@TooPawned Tai nappaa kamera...</w:t>
      </w:r>
    </w:p>
    <w:p>
      <w:r>
        <w:rPr>
          <w:b/>
          <w:u w:val="single"/>
        </w:rPr>
        <w:t xml:space="preserve">152431</w:t>
      </w:r>
    </w:p>
    <w:p>
      <w:r>
        <w:t xml:space="preserve">@HumanistFury @Lesleywallace1 Feministipaitaa ei koskaan heitetä pois.  Mutta ei mikään shokki...femmat omistavat koulumme.</w:t>
      </w:r>
    </w:p>
    <w:p>
      <w:r>
        <w:rPr>
          <w:b/>
          <w:u w:val="single"/>
        </w:rPr>
        <w:t xml:space="preserve">152432</w:t>
      </w:r>
    </w:p>
    <w:p>
      <w:r>
        <w:t xml:space="preserve">@Foxfairy Enkä oikeastaan keksi yhtään hyvää remakea.</w:t>
      </w:r>
    </w:p>
    <w:p>
      <w:r>
        <w:rPr>
          <w:b/>
          <w:u w:val="single"/>
        </w:rPr>
        <w:t xml:space="preserve">152433</w:t>
      </w:r>
    </w:p>
    <w:p>
      <w:r>
        <w:t xml:space="preserve">@calcetin13 @boxedariel NOWsin perustajan siskon ensikäden kertomus = BS miten?</w:t>
      </w:r>
    </w:p>
    <w:p>
      <w:r>
        <w:rPr>
          <w:b/>
          <w:u w:val="single"/>
        </w:rPr>
        <w:t xml:space="preserve">152434</w:t>
      </w:r>
    </w:p>
    <w:p>
      <w:r>
        <w:t xml:space="preserve">@Mich_McConnell @TamedInsanity "loppujen lopuksi" tarkoittaa sarkasmia, jonka irrotat asiayhteydestään, Goebbels.</w:t>
      </w:r>
    </w:p>
    <w:p>
      <w:r>
        <w:rPr>
          <w:b/>
          <w:u w:val="single"/>
        </w:rPr>
        <w:t xml:space="preserve">152435</w:t>
      </w:r>
    </w:p>
    <w:p>
      <w:r>
        <w:t xml:space="preserve">@ListenToRaisin @trishesdishes Todisteet?</w:t>
      </w:r>
    </w:p>
    <w:p>
      <w:r>
        <w:rPr>
          <w:b/>
          <w:u w:val="single"/>
        </w:rPr>
        <w:t xml:space="preserve">152436</w:t>
      </w:r>
    </w:p>
    <w:p>
      <w:r>
        <w:t xml:space="preserve">.@Mich_McConnell @Cerebrawl80 @TamedInsanity Kirjaimellisesti pyydän SINUA selittämään, mitä tiedät 23 prosentin luvun edustavan. Mitä se vertaa?</w:t>
      </w:r>
    </w:p>
    <w:p>
      <w:r>
        <w:rPr>
          <w:b/>
          <w:u w:val="single"/>
        </w:rPr>
        <w:t xml:space="preserve">152437</w:t>
      </w:r>
    </w:p>
    <w:p>
      <w:r>
        <w:t xml:space="preserve">@Iloveoldtools @Angry_Feminazi Ei. Itse asiassa hänellä on taloustieteen tutkinto.</w:t>
      </w:r>
    </w:p>
    <w:p>
      <w:r>
        <w:rPr>
          <w:b/>
          <w:u w:val="single"/>
        </w:rPr>
        <w:t xml:space="preserve">152438</w:t>
      </w:r>
    </w:p>
    <w:p>
      <w:r>
        <w:t xml:space="preserve">@Iloveoldtools Wiki</w:t>
      </w:r>
    </w:p>
    <w:p>
      <w:r>
        <w:rPr>
          <w:b/>
          <w:u w:val="single"/>
        </w:rPr>
        <w:t xml:space="preserve">152439</w:t>
      </w:r>
    </w:p>
    <w:p>
      <w:r>
        <w:t xml:space="preserve">@manimeister15 Onko tuon sanominen seksismiä?</w:t>
      </w:r>
    </w:p>
    <w:p>
      <w:r>
        <w:rPr>
          <w:b/>
          <w:u w:val="single"/>
        </w:rPr>
        <w:t xml:space="preserve">152440</w:t>
      </w:r>
    </w:p>
    <w:p>
      <w:r>
        <w:t xml:space="preserve">@RaidersGirl20 Miten se on seksististä?</w:t>
      </w:r>
    </w:p>
    <w:p>
      <w:r>
        <w:rPr>
          <w:b/>
          <w:u w:val="single"/>
        </w:rPr>
        <w:t xml:space="preserve">152441</w:t>
      </w:r>
    </w:p>
    <w:p>
      <w:r>
        <w:t xml:space="preserve">@manimeister15 Ei, tarkoitin... voitko selittää, miksi on väärin sanoa henkilölle, jonka kanssa riitelet, ettei hän voi saada naista.</w:t>
      </w:r>
    </w:p>
    <w:p>
      <w:r>
        <w:rPr>
          <w:b/>
          <w:u w:val="single"/>
        </w:rPr>
        <w:t xml:space="preserve">152442</w:t>
      </w:r>
    </w:p>
    <w:p>
      <w:r>
        <w:t xml:space="preserve">@manimeister15 Hetkinen, tajuatko, että teit juuri juuri sen, mitä julkaisemasi twiitti sanoi olevan väärin...?</w:t>
      </w:r>
    </w:p>
    <w:p>
      <w:r>
        <w:rPr>
          <w:b/>
          <w:u w:val="single"/>
        </w:rPr>
        <w:t xml:space="preserve">152443</w:t>
      </w:r>
    </w:p>
    <w:p>
      <w:r>
        <w:t xml:space="preserve">RT @uberfeminist: @CathyYoung63 &amp;amp; @JudithShulevitzin kritiikki olisi parempi, jos "feministit" olisivat käyttäneet tilaisuutta kritisoida @Sabri...</w:t>
      </w:r>
    </w:p>
    <w:p>
      <w:r>
        <w:rPr>
          <w:b/>
          <w:u w:val="single"/>
        </w:rPr>
        <w:t xml:space="preserve">152444</w:t>
      </w:r>
    </w:p>
    <w:p>
      <w:r>
        <w:t xml:space="preserve">@CheckItCool @CriticalKaiju Mihin tagiin viittaat?</w:t>
      </w:r>
    </w:p>
    <w:p>
      <w:r>
        <w:rPr>
          <w:b/>
          <w:u w:val="single"/>
        </w:rPr>
        <w:t xml:space="preserve">152445</w:t>
      </w:r>
    </w:p>
    <w:p>
      <w:r>
        <w:t xml:space="preserve">@CheckItCool @CriticalKaiju Ymmärräthän, että QuestionsForMen oli olemassa jo ennen kuin Ford alkoi kirjoittaa sinne ilkeää paskaa? http://t.co/EaKt1gODFy ...</w:t>
      </w:r>
    </w:p>
    <w:p>
      <w:r>
        <w:rPr>
          <w:b/>
          <w:u w:val="single"/>
        </w:rPr>
        <w:t xml:space="preserve">152446</w:t>
      </w:r>
    </w:p>
    <w:p>
      <w:r>
        <w:t xml:space="preserve">RT @jenniferkateFPS: @MT8_9 Rakastan tätä b / c Olen myös tiedemies, joka työskentelee miesten kanssa w / enemmän koulutusta &amp;amp; kokemus, mutta minulla ei ole kokemusta....</w:t>
      </w:r>
    </w:p>
    <w:p>
      <w:r>
        <w:rPr>
          <w:b/>
          <w:u w:val="single"/>
        </w:rPr>
        <w:t xml:space="preserve">152447</w:t>
      </w:r>
    </w:p>
    <w:p>
      <w:r>
        <w:t xml:space="preserve">RT @mlktestbot: MT @aliennnqueen: Feminismi: Päivittäinen muistutus siitä, että en 100% välitä hetero cis-juutalaisten mielipiteistä rasismista &amp;amp; feminismistä.</w:t>
      </w:r>
    </w:p>
    <w:p>
      <w:r>
        <w:rPr>
          <w:b/>
          <w:u w:val="single"/>
        </w:rPr>
        <w:t xml:space="preserve">152448</w:t>
      </w:r>
    </w:p>
    <w:p>
      <w:r>
        <w:t xml:space="preserve">"@ErikssonMalin85: Oletko koskaan ilmaissut vihasi vain saadaksesi kysymyksen: oletko hormonaalinen? #QuestionsForMen" Testerosteroni?  Joo.</w:t>
      </w:r>
    </w:p>
    <w:p>
      <w:r>
        <w:rPr>
          <w:b/>
          <w:u w:val="single"/>
        </w:rPr>
        <w:t xml:space="preserve">152449</w:t>
      </w:r>
    </w:p>
    <w:p>
      <w:r>
        <w:t xml:space="preserve">"@ErikssonMalin85: Onko nainen koskaan uhannut sinua raiskauksella? #QuestionsForMen" Kyllä.  Monta kertaa, mutta VAIN feministinaisten toimesta.</w:t>
      </w:r>
    </w:p>
    <w:p>
      <w:r>
        <w:rPr>
          <w:b/>
          <w:u w:val="single"/>
        </w:rPr>
        <w:t xml:space="preserve">152450</w:t>
      </w:r>
    </w:p>
    <w:p>
      <w:r>
        <w:t xml:space="preserve">"@ErikssonMalin85: #QuestionsForMen ever walked home in dark seen another person and becomed scared?"  Miesten kimppuun hyökätään 4 kertaa useammin.</w:t>
      </w:r>
    </w:p>
    <w:p>
      <w:r>
        <w:rPr>
          <w:b/>
          <w:u w:val="single"/>
        </w:rPr>
        <w:t xml:space="preserve">152451</w:t>
      </w:r>
    </w:p>
    <w:p>
      <w:r>
        <w:t xml:space="preserve">"@ErikssonMalin85: Miksi mies pelkää sitoutua naiseen, jota todella rakastaa? #QuestionsForMen" Seksistiset puolueelliset avioerolait tuhoavat hänen elämänsä.</w:t>
      </w:r>
    </w:p>
    <w:p>
      <w:r>
        <w:rPr>
          <w:b/>
          <w:u w:val="single"/>
        </w:rPr>
        <w:t xml:space="preserve">152452</w:t>
      </w:r>
    </w:p>
    <w:p>
      <w:r>
        <w:t xml:space="preserve">@AndrewBLeh @N7Kopper @nitramy Oletko koskaan pelannut Ramboa vanhalla NES:llä?</w:t>
      </w:r>
    </w:p>
    <w:p>
      <w:r>
        <w:rPr>
          <w:b/>
          <w:u w:val="single"/>
        </w:rPr>
        <w:t xml:space="preserve">152453</w:t>
      </w:r>
    </w:p>
    <w:p>
      <w:r>
        <w:t xml:space="preserve">@N7Kopper @InnominateSterd @nitramy Ollakseni reilu, luin hänen "vihaat" sanan "vihasi"... minun mokani.  Työskentelen pahimmalla unella ikinä...anteeksi.</w:t>
      </w:r>
    </w:p>
    <w:p>
      <w:r>
        <w:rPr>
          <w:b/>
          <w:u w:val="single"/>
        </w:rPr>
        <w:t xml:space="preserve">152454</w:t>
      </w:r>
    </w:p>
    <w:p>
      <w:r>
        <w:t xml:space="preserve">.@trishesdishes Voiko sinut laillisesti pakottaa vanhempainvelvoitteisiin?  Voiko sukuelimesi leikata syntymässä?  Onko äänioikeutesi *?</w:t>
      </w:r>
    </w:p>
    <w:p>
      <w:r>
        <w:rPr>
          <w:b/>
          <w:u w:val="single"/>
        </w:rPr>
        <w:t xml:space="preserve">152455</w:t>
      </w:r>
    </w:p>
    <w:p>
      <w:r>
        <w:t xml:space="preserve">.@MarciaCrocker01 @trishesdishes ..virhe. Minusta molemmat abortti &amp;amp; lasten hylkääminen inhottavaa. Mutta, jos toinen saa hirveän vaihtoehdon, molempien täytyy</w:t>
      </w:r>
    </w:p>
    <w:p>
      <w:r>
        <w:rPr>
          <w:b/>
          <w:u w:val="single"/>
        </w:rPr>
        <w:t xml:space="preserve">152456</w:t>
      </w:r>
    </w:p>
    <w:p>
      <w:r>
        <w:t xml:space="preserve">@GamerBobobobobob @trishesdishes Luulen, että hän tarkoitti, että miehet, jotka irtisanovat velvollisuuksia, menettävät myös oikeuksia..??  Kyllä.</w:t>
      </w:r>
    </w:p>
    <w:p>
      <w:r>
        <w:rPr>
          <w:b/>
          <w:u w:val="single"/>
        </w:rPr>
        <w:t xml:space="preserve">152457</w:t>
      </w:r>
    </w:p>
    <w:p>
      <w:r>
        <w:t xml:space="preserve">@Femitheist @trishesdishes ...on maksettava.  Jos hän tietää, että mies voi kävellä pois ilman maksua... Luulen, että hän saattaa ajaa hieman turvallisemmin.  Ymmärrän...</w:t>
      </w:r>
    </w:p>
    <w:p>
      <w:r>
        <w:rPr>
          <w:b/>
          <w:u w:val="single"/>
        </w:rPr>
        <w:t xml:space="preserve">152458</w:t>
      </w:r>
    </w:p>
    <w:p>
      <w:r>
        <w:t xml:space="preserve">@Femitheist @trishesdishes ...monilla ei ole tietoisuutta toimia sen mukaan, minkä useimmat tietävät olevan oman edun mukaista. He uhmaavat useimpia ratkaisuja.</w:t>
      </w:r>
    </w:p>
    <w:p>
      <w:r>
        <w:rPr>
          <w:b/>
          <w:u w:val="single"/>
        </w:rPr>
        <w:t xml:space="preserve">152459</w:t>
      </w:r>
    </w:p>
    <w:p>
      <w:r>
        <w:t xml:space="preserve">.@Femitheist Olen samaa mieltä. FTR En ole abortin tai lasten hylkäämisen kannattaja.  Mutta en voi hyväksyä sitä, että hän joutuu vankilaan, koska ei noudata HÄNEN valintaansa.</w:t>
      </w:r>
    </w:p>
    <w:p>
      <w:r>
        <w:rPr>
          <w:b/>
          <w:u w:val="single"/>
        </w:rPr>
        <w:t xml:space="preserve">152460</w:t>
      </w:r>
    </w:p>
    <w:p>
      <w:r>
        <w:t xml:space="preserve">.@Femitheist @ktonieskacze Vaikea sanoa tietämättä, onko keskimääräinen sosiaaliturva ilman isää &amp;gt; vai &amp;lt; keskimääräinen CS-maksu.  Jos vähemmän, se vähentäisi kannustimia.</w:t>
      </w:r>
    </w:p>
    <w:p>
      <w:r>
        <w:rPr>
          <w:b/>
          <w:u w:val="single"/>
        </w:rPr>
        <w:t xml:space="preserve">152461</w:t>
      </w:r>
    </w:p>
    <w:p>
      <w:r>
        <w:t xml:space="preserve">RT @TehMenz: @MT8_9 @brenbarber @MadMax9990 Tämä twiitti ansaitsee enemmän rakkautta. Se on hyvä pointti.</w:t>
      </w:r>
    </w:p>
    <w:p>
      <w:r>
        <w:rPr>
          <w:b/>
          <w:u w:val="single"/>
        </w:rPr>
        <w:t xml:space="preserve">152462</w:t>
      </w:r>
    </w:p>
    <w:p>
      <w:r>
        <w:t xml:space="preserve">@ktonieskacze @Femitheist Samaa mieltä. Ajattelevaa. Aina silloin tällöin vanha twiittini, jossa niputan hänen Poen Gearheartin kanssa yhteen, saa RT:n. Minua hirvittää.</w:t>
      </w:r>
    </w:p>
    <w:p>
      <w:r>
        <w:rPr>
          <w:b/>
          <w:u w:val="single"/>
        </w:rPr>
        <w:t xml:space="preserve">152463</w:t>
      </w:r>
    </w:p>
    <w:p>
      <w:r>
        <w:t xml:space="preserve">@Femitheist @Audmum1 @ktonieskacze Paljon huonompia kannustimia ei voisi suunnitella, ei.</w:t>
      </w:r>
    </w:p>
    <w:p>
      <w:r>
        <w:rPr>
          <w:b/>
          <w:u w:val="single"/>
        </w:rPr>
        <w:t xml:space="preserve">152464</w:t>
      </w:r>
    </w:p>
    <w:p>
      <w:r>
        <w:t xml:space="preserve">@nitramy @JustLaurenB No, spoilerihälytys @trishesdishes oli itse asiassa melko järkevä ja (luulen?) hyväksyvä ajatus 4 miehen valinnasta.</w:t>
      </w:r>
    </w:p>
    <w:p>
      <w:r>
        <w:rPr>
          <w:b/>
          <w:u w:val="single"/>
        </w:rPr>
        <w:t xml:space="preserve">152465</w:t>
      </w:r>
    </w:p>
    <w:p>
      <w:r>
        <w:t xml:space="preserve">.@Apolocalypses @TehMenz Teeskentelen kuuroa tuossa vaiheessa...kävelen ulos kuin olisit aave &amp;amp; olen Bruce Willis elokuvassa The 6th Sense.</w:t>
      </w:r>
    </w:p>
    <w:p>
      <w:r>
        <w:rPr>
          <w:b/>
          <w:u w:val="single"/>
        </w:rPr>
        <w:t xml:space="preserve">152466</w:t>
      </w:r>
    </w:p>
    <w:p>
      <w:r>
        <w:t xml:space="preserve">.@SirScatters @LostSailorNY Se, ettei ole homo, ei ole homofobiaa.  Jotkut yrittävät kyllä jotenkin sekoittaa ne toisiinsa...</w:t>
      </w:r>
    </w:p>
    <w:p>
      <w:r>
        <w:rPr>
          <w:b/>
          <w:u w:val="single"/>
        </w:rPr>
        <w:t xml:space="preserve">152467</w:t>
      </w:r>
    </w:p>
    <w:p>
      <w:r>
        <w:t xml:space="preserve">@stevenbirt4real @Phasmatis75 @SirScatters @LostSailorNY Joillekin, kyllä...</w:t>
      </w:r>
    </w:p>
    <w:p>
      <w:r>
        <w:rPr>
          <w:b/>
          <w:u w:val="single"/>
        </w:rPr>
        <w:t xml:space="preserve">152468</w:t>
      </w:r>
    </w:p>
    <w:p>
      <w:r>
        <w:t xml:space="preserve">@nonirishpaddy @SirScatters Kuka sanoi mitään lyömisestä?</w:t>
      </w:r>
    </w:p>
    <w:p>
      <w:r>
        <w:rPr>
          <w:b/>
          <w:u w:val="single"/>
        </w:rPr>
        <w:t xml:space="preserve">152469</w:t>
      </w:r>
    </w:p>
    <w:p>
      <w:r>
        <w:t xml:space="preserve">@SirScatters @nonirishpaddy Voi, en huomannut tuota osaa.  Ei...ei ole mitään syytä ryhtyä fyysiseksi.</w:t>
      </w:r>
    </w:p>
    <w:p>
      <w:r>
        <w:rPr>
          <w:b/>
          <w:u w:val="single"/>
        </w:rPr>
        <w:t xml:space="preserve">152470</w:t>
      </w:r>
    </w:p>
    <w:p>
      <w:r>
        <w:t xml:space="preserve">.@Codename_WiAx @Mich_McConnell @TamedInsanity Yhdysvallat on 46. paras paikka naisille.  Takana Ruanda ja Ghana.  Sellainen paskanjauhanta.  Hän ei koskaan näe sitä.</w:t>
      </w:r>
    </w:p>
    <w:p>
      <w:r>
        <w:rPr>
          <w:b/>
          <w:u w:val="single"/>
        </w:rPr>
        <w:t xml:space="preserve">152471</w:t>
      </w:r>
    </w:p>
    <w:p>
      <w:r>
        <w:t xml:space="preserve">@Mich_McConnell @TamedInsanity Minkä suhteen?  Mitattuna miten?</w:t>
      </w:r>
    </w:p>
    <w:p>
      <w:r>
        <w:rPr>
          <w:b/>
          <w:u w:val="single"/>
        </w:rPr>
        <w:t xml:space="preserve">152472</w:t>
      </w:r>
    </w:p>
    <w:p>
      <w:r>
        <w:t xml:space="preserve">@BristolBen Tarkoitan, että et voi koskaan "hallita" kahta eri yksilöä olemaan samanlaisia.</w:t>
      </w:r>
    </w:p>
    <w:p>
      <w:r>
        <w:rPr>
          <w:b/>
          <w:u w:val="single"/>
        </w:rPr>
        <w:t xml:space="preserve">152473</w:t>
      </w:r>
    </w:p>
    <w:p>
      <w:r>
        <w:t xml:space="preserve">RT @libertycapent: http://t.co/GdQ58geQw0 50 #QuestionsForMen #Mansplained #Mansplained</w:t>
      </w:r>
    </w:p>
    <w:p>
      <w:r>
        <w:rPr>
          <w:b/>
          <w:u w:val="single"/>
        </w:rPr>
        <w:t xml:space="preserve">152474</w:t>
      </w:r>
    </w:p>
    <w:p>
      <w:r>
        <w:t xml:space="preserve">.@SopranoJM ...ei voi samaistua.  Täytyy olla jatkoaika Game 7 Stanley Cup Finals w / ei DVR.</w:t>
      </w:r>
    </w:p>
    <w:p>
      <w:r>
        <w:rPr>
          <w:b/>
          <w:u w:val="single"/>
        </w:rPr>
        <w:t xml:space="preserve">152475</w:t>
      </w:r>
    </w:p>
    <w:p>
      <w:r>
        <w:t xml:space="preserve">Jep, paitsi että @Liberal_fem (taiteilija, joka aiemmin tunnettiin nimellä Mich_something) tarjotun tutkimuksen tekijä sanoo, että se EI todista puolueellisuutta @TamedInsanity.</w:t>
      </w:r>
    </w:p>
    <w:p>
      <w:r>
        <w:rPr>
          <w:b/>
          <w:u w:val="single"/>
        </w:rPr>
        <w:t xml:space="preserve">152476</w:t>
      </w:r>
    </w:p>
    <w:p>
      <w:r>
        <w:t xml:space="preserve">@monoculturalist ...MF:n kutsu unionin tilaisuuteen.</w:t>
      </w:r>
    </w:p>
    <w:p>
      <w:r>
        <w:rPr>
          <w:b/>
          <w:u w:val="single"/>
        </w:rPr>
        <w:t xml:space="preserve">152477</w:t>
      </w:r>
    </w:p>
    <w:p>
      <w:r>
        <w:t xml:space="preserve">RT @fruitondabottom: #FeminismisEQUALITYwhen Men are actually listened to and part of the dialog. #HeForShe #WomenAgainstFeminism http://t ....</w:t>
      </w:r>
    </w:p>
    <w:p>
      <w:r>
        <w:rPr>
          <w:b/>
          <w:u w:val="single"/>
        </w:rPr>
        <w:t xml:space="preserve">152478</w:t>
      </w:r>
    </w:p>
    <w:p>
      <w:r>
        <w:t xml:space="preserve">.@rosesareswift K.... http://t.co/IyxiisJajP http://t.co/IyxiisJajP</w:t>
      </w:r>
    </w:p>
    <w:p>
      <w:r>
        <w:rPr>
          <w:b/>
          <w:u w:val="single"/>
        </w:rPr>
        <w:t xml:space="preserve">152479</w:t>
      </w:r>
    </w:p>
    <w:p>
      <w:r>
        <w:t xml:space="preserve">.@JamieAgathaRose Ei mitään.  Pidän vaaleanpunaisiin pukeutuneista naisista. Se on vinkki siitä, että he eivät vihaisesti hylkää naisellisuutta kuten... ööh, no, tiedäthän.</w:t>
      </w:r>
    </w:p>
    <w:p>
      <w:r>
        <w:rPr>
          <w:b/>
          <w:u w:val="single"/>
        </w:rPr>
        <w:t xml:space="preserve">152480</w:t>
      </w:r>
    </w:p>
    <w:p>
      <w:r>
        <w:t xml:space="preserve">RT @TooPawned: @MT8_9 @j_millerworks no , mies ostaa vaaleanpunaista ja varastoi sen miesluolissaan, vain johtaakseen markkinoita harhaan. Naisparka. #banpink</w:t>
      </w:r>
    </w:p>
    <w:p>
      <w:r>
        <w:rPr>
          <w:b/>
          <w:u w:val="single"/>
        </w:rPr>
        <w:t xml:space="preserve">152481</w:t>
      </w:r>
    </w:p>
    <w:p>
      <w:r>
        <w:t xml:space="preserve">@failedmgc Minulla on miljoona pätevää argumenttia.  Se ei muuta todellisuutta...</w:t>
      </w:r>
    </w:p>
    <w:p>
      <w:r>
        <w:rPr>
          <w:b/>
          <w:u w:val="single"/>
        </w:rPr>
        <w:t xml:space="preserve">152482</w:t>
      </w:r>
    </w:p>
    <w:p>
      <w:r>
        <w:t xml:space="preserve">@failedmgc Pitäisikö miehillä ja naisilla olla yhtäläiset lailliset oikeudet?  Kyllä vai ei?</w:t>
      </w:r>
    </w:p>
    <w:p>
      <w:r>
        <w:rPr>
          <w:b/>
          <w:u w:val="single"/>
        </w:rPr>
        <w:t xml:space="preserve">152483</w:t>
      </w:r>
    </w:p>
    <w:p>
      <w:r>
        <w:t xml:space="preserve">@failedmgc OK.  Miehillä on nykyään vähemmän laillisia oikeuksia JOKAISESSA länsimaisessa valtiossa.  Mene töihin...</w:t>
      </w:r>
    </w:p>
    <w:p>
      <w:r>
        <w:rPr>
          <w:b/>
          <w:u w:val="single"/>
        </w:rPr>
        <w:t xml:space="preserve">152484</w:t>
      </w:r>
    </w:p>
    <w:p>
      <w:r>
        <w:t xml:space="preserve">@dgbattaglia Näin tämän aamulla... http://t.co/9YUwOuZugw</w:t>
      </w:r>
    </w:p>
    <w:p>
      <w:r>
        <w:rPr>
          <w:b/>
          <w:u w:val="single"/>
        </w:rPr>
        <w:t xml:space="preserve">152485</w:t>
      </w:r>
    </w:p>
    <w:p>
      <w:r>
        <w:t xml:space="preserve">@AnonMnom @LBigmann Lähde.</w:t>
      </w:r>
    </w:p>
    <w:p>
      <w:r>
        <w:rPr>
          <w:b/>
          <w:u w:val="single"/>
        </w:rPr>
        <w:t xml:space="preserve">152486</w:t>
      </w:r>
    </w:p>
    <w:p>
      <w:r>
        <w:t xml:space="preserve">@AnonMnom @LBigmann Näyttää viittaavan ajatukseen, että tapaamisen epääminen voidaan syyttää lapsen pahoinpitelyn perusteella eikä erityisten lakien nojalla...</w:t>
      </w:r>
    </w:p>
    <w:p>
      <w:r>
        <w:rPr>
          <w:b/>
          <w:u w:val="single"/>
        </w:rPr>
        <w:t xml:space="preserve">152487</w:t>
      </w:r>
    </w:p>
    <w:p>
      <w:r>
        <w:t xml:space="preserve">@AnonMnom @LBigmann Onko reaalimaailman esimerkkejä naisista, jotka ovat joutuneet vankilaan sen vuoksi?</w:t>
      </w:r>
    </w:p>
    <w:p>
      <w:r>
        <w:rPr>
          <w:b/>
          <w:u w:val="single"/>
        </w:rPr>
        <w:t xml:space="preserve">152488</w:t>
      </w:r>
    </w:p>
    <w:p>
      <w:r>
        <w:t xml:space="preserve">@AnonMnom Joo, mutta ur irrelevantti &amp;amp; relevantti mutta vanha / eristetty / sopii määritelmä "poikkeus, joka todistaa säännön" 2 enemmän kuin löydän.</w:t>
      </w:r>
    </w:p>
    <w:p>
      <w:r>
        <w:rPr>
          <w:b/>
          <w:u w:val="single"/>
        </w:rPr>
        <w:t xml:space="preserve">152489</w:t>
      </w:r>
    </w:p>
    <w:p>
      <w:r>
        <w:t xml:space="preserve">@AnonMnom Oliko se sinun?  Omani oli, että CS:ää pannaan täytäntöön (10 000 miestä vankilassa), kun taas tapaamisoikeutta (näitä 1,05 esimerkkejä lukuun ottamatta) ei panna täytäntöön.</w:t>
      </w:r>
    </w:p>
    <w:p>
      <w:r>
        <w:rPr>
          <w:b/>
          <w:u w:val="single"/>
        </w:rPr>
        <w:t xml:space="preserve">152490</w:t>
      </w:r>
    </w:p>
    <w:p>
      <w:r>
        <w:t xml:space="preserve">@AnonMnom Oikeudet eivät merkitse mitään, jos niitä voidaan loukata ilman oikeussuojakeinoja.</w:t>
      </w:r>
    </w:p>
    <w:p>
      <w:r>
        <w:rPr>
          <w:b/>
          <w:u w:val="single"/>
        </w:rPr>
        <w:t xml:space="preserve">152491</w:t>
      </w:r>
    </w:p>
    <w:p>
      <w:r>
        <w:t xml:space="preserve">RT @beavergate: @MT8_9 Haluaisin keskittyä majavan ahdinkoon.  Meitä sorretaan ja pidän itseäni uhrina.</w:t>
      </w:r>
    </w:p>
    <w:p>
      <w:r>
        <w:rPr>
          <w:b/>
          <w:u w:val="single"/>
        </w:rPr>
        <w:t xml:space="preserve">152492</w:t>
      </w:r>
    </w:p>
    <w:p>
      <w:r>
        <w:t xml:space="preserve">@AnonMnom Outoa, että Google ei löydä yhtään esimerkkiä siitä, että sitä olisi tosiasiassa sovellettu, vai mitä?</w:t>
      </w:r>
    </w:p>
    <w:p>
      <w:r>
        <w:rPr>
          <w:b/>
          <w:u w:val="single"/>
        </w:rPr>
        <w:t xml:space="preserve">152493</w:t>
      </w:r>
    </w:p>
    <w:p>
      <w:r>
        <w:t xml:space="preserve">@KeenGaze Pidän kuvakaappauksia en linkkejä, anteeksi.  Googlaa "Kate Millett sister NOW" sen pitäisi olla lähellä listan kärkeä.</w:t>
      </w:r>
    </w:p>
    <w:p>
      <w:r>
        <w:rPr>
          <w:b/>
          <w:u w:val="single"/>
        </w:rPr>
        <w:t xml:space="preserve">152494</w:t>
      </w:r>
    </w:p>
    <w:p>
      <w:r>
        <w:t xml:space="preserve">@dgbattaglia Vaikea sanoa, mutta... luulen, että se saattoi olla vain trolli.</w:t>
      </w:r>
    </w:p>
    <w:p>
      <w:r>
        <w:rPr>
          <w:b/>
          <w:u w:val="single"/>
        </w:rPr>
        <w:t xml:space="preserve">152495</w:t>
      </w:r>
    </w:p>
    <w:p>
      <w:r>
        <w:t xml:space="preserve">RT @nonirishpaddy: Jos joku vihaa sinua, se johtuu siitä, mitä on korviesi välissä, ei siitä, mitä on jalkojesi välissä #adviceforyoungfeminists</w:t>
      </w:r>
    </w:p>
    <w:p>
      <w:r>
        <w:rPr>
          <w:b/>
          <w:u w:val="single"/>
        </w:rPr>
        <w:t xml:space="preserve">152496</w:t>
      </w:r>
    </w:p>
    <w:p>
      <w:r>
        <w:t xml:space="preserve">@shaner38 Toivottavasti ei.  Miten hän maksaa laskunsa?</w:t>
      </w:r>
    </w:p>
    <w:p>
      <w:r>
        <w:rPr>
          <w:b/>
          <w:u w:val="single"/>
        </w:rPr>
        <w:t xml:space="preserve">152497</w:t>
      </w:r>
    </w:p>
    <w:p>
      <w:r>
        <w:t xml:space="preserve">@JanelleBrindle @lancewalton Niin on myös "twat".</w:t>
      </w:r>
    </w:p>
    <w:p>
      <w:r>
        <w:rPr>
          <w:b/>
          <w:u w:val="single"/>
        </w:rPr>
        <w:t xml:space="preserve">152498</w:t>
      </w:r>
    </w:p>
    <w:p>
      <w:r>
        <w:t xml:space="preserve">.@SassNPearls Heillä ei ole minkäänlaista ironian tai tietoisuuden tajua. Tai häpeää. Tai säädyllisyyttä. Tai... no, voisin tehdä tätä koko päivän...</w:t>
      </w:r>
    </w:p>
    <w:p>
      <w:r>
        <w:rPr>
          <w:b/>
          <w:u w:val="single"/>
        </w:rPr>
        <w:t xml:space="preserve">152499</w:t>
      </w:r>
    </w:p>
    <w:p>
      <w:r>
        <w:t xml:space="preserve">@MechaSauce @shoe0nhead ...sinulla on kainalon nuolemisfetissi?</w:t>
      </w:r>
    </w:p>
    <w:p>
      <w:r>
        <w:rPr>
          <w:b/>
          <w:u w:val="single"/>
        </w:rPr>
        <w:t xml:space="preserve">152500</w:t>
      </w:r>
    </w:p>
    <w:p>
      <w:r>
        <w:t xml:space="preserve">.@DoWeWantTo #'s like this...Minä vain pyöritän galleriaa tabletillani kuin Price is Right -pyörää ja käytän mitä tahansa meemiä tai tarinaa, johon päädyn...</w:t>
      </w:r>
    </w:p>
    <w:p>
      <w:r>
        <w:rPr>
          <w:b/>
          <w:u w:val="single"/>
        </w:rPr>
        <w:t xml:space="preserve">152501</w:t>
      </w:r>
    </w:p>
    <w:p>
      <w:r>
        <w:t xml:space="preserve">@Suppose_Not @DoeringNorman @JustLaurenB Hmm.  Cathy Young ja ketkä kaksi muuta?</w:t>
      </w:r>
    </w:p>
    <w:p>
      <w:r>
        <w:rPr>
          <w:b/>
          <w:u w:val="single"/>
        </w:rPr>
        <w:t xml:space="preserve">152502</w:t>
      </w:r>
    </w:p>
    <w:p>
      <w:r>
        <w:t xml:space="preserve">@Suppose_Not @DoeringNorman @JustLaurenB Hyvä puhelu.</w:t>
      </w:r>
    </w:p>
    <w:p>
      <w:r>
        <w:rPr>
          <w:b/>
          <w:u w:val="single"/>
        </w:rPr>
        <w:t xml:space="preserve">152503</w:t>
      </w:r>
    </w:p>
    <w:p>
      <w:r>
        <w:t xml:space="preserve">.@mikedevil741 Gotta take the bad w/ the good...</w:t>
      </w:r>
    </w:p>
    <w:p>
      <w:r>
        <w:rPr>
          <w:b/>
          <w:u w:val="single"/>
        </w:rPr>
        <w:t xml:space="preserve">152504</w:t>
      </w:r>
    </w:p>
    <w:p>
      <w:r>
        <w:t xml:space="preserve">@_sinisterBen @JakSoulbright En ole koskaan kuullut tuota aiemmin.</w:t>
      </w:r>
    </w:p>
    <w:p>
      <w:r>
        <w:rPr>
          <w:b/>
          <w:u w:val="single"/>
        </w:rPr>
        <w:t xml:space="preserve">152505</w:t>
      </w:r>
    </w:p>
    <w:p>
      <w:r>
        <w:t xml:space="preserve">@HumanistFury Kiitos.  Se oli yksi harvoista käyttämistäni meemeistä, jotka tein itse.</w:t>
      </w:r>
    </w:p>
    <w:p>
      <w:r>
        <w:rPr>
          <w:b/>
          <w:u w:val="single"/>
        </w:rPr>
        <w:t xml:space="preserve">152506</w:t>
      </w:r>
    </w:p>
    <w:p>
      <w:r>
        <w:t xml:space="preserve">@The_Loki_Jotunn Awesome.</w:t>
      </w:r>
    </w:p>
    <w:p>
      <w:r>
        <w:rPr>
          <w:b/>
          <w:u w:val="single"/>
        </w:rPr>
        <w:t xml:space="preserve">152507</w:t>
      </w:r>
    </w:p>
    <w:p>
      <w:r>
        <w:t xml:space="preserve">@LBigmann Paras meemi ikinä.  Sinun?  Tai mistä löysit sen?</w:t>
      </w:r>
    </w:p>
    <w:p>
      <w:r>
        <w:rPr>
          <w:b/>
          <w:u w:val="single"/>
        </w:rPr>
        <w:t xml:space="preserve">152508</w:t>
      </w:r>
    </w:p>
    <w:p>
      <w:r>
        <w:t xml:space="preserve">@LBigmann En koskaan nähnyt.  Se on täydellinen.  Mutta Twitter ei ole sama ilman häntä.</w:t>
      </w:r>
    </w:p>
    <w:p>
      <w:r>
        <w:rPr>
          <w:b/>
          <w:u w:val="single"/>
        </w:rPr>
        <w:t xml:space="preserve">152509</w:t>
      </w:r>
    </w:p>
    <w:p>
      <w:r>
        <w:t xml:space="preserve">.@shelbylynne74 @TigerClaud Ahem.... http://t.co/xeNJ5eX1Kh http://t.co/xeNJ5eX1Kh</w:t>
      </w:r>
    </w:p>
    <w:p>
      <w:r>
        <w:rPr>
          <w:b/>
          <w:u w:val="single"/>
        </w:rPr>
        <w:t xml:space="preserve">152510</w:t>
      </w:r>
    </w:p>
    <w:p>
      <w:r>
        <w:t xml:space="preserve">.@shelbylynne74 @TigerClaud Todellisia todisteita tästä, kiitos.</w:t>
      </w:r>
    </w:p>
    <w:p>
      <w:r>
        <w:rPr>
          <w:b/>
          <w:u w:val="single"/>
        </w:rPr>
        <w:t xml:space="preserve">152511</w:t>
      </w:r>
    </w:p>
    <w:p>
      <w:r>
        <w:t xml:space="preserve">@laurahollis61 @JustLaurenB Hän on homo, tunnettu YouTuber.  Näin hänen videonsa.  Ellei hän ole Brando, se on totta.</w:t>
      </w:r>
    </w:p>
    <w:p>
      <w:r>
        <w:rPr>
          <w:b/>
          <w:u w:val="single"/>
        </w:rPr>
        <w:t xml:space="preserve">152512</w:t>
      </w:r>
    </w:p>
    <w:p>
      <w:r>
        <w:t xml:space="preserve">@shelbylynne74 @MechaSauce Sanoit juuri, että miehet eivät tarvitse tasa-arvoa.</w:t>
      </w:r>
    </w:p>
    <w:p>
      <w:r>
        <w:rPr>
          <w:b/>
          <w:u w:val="single"/>
        </w:rPr>
        <w:t xml:space="preserve">152513</w:t>
      </w:r>
    </w:p>
    <w:p>
      <w:r>
        <w:t xml:space="preserve">@shelbylynne74 Pitäisikö oletusarvo olla sama?  50/50?</w:t>
      </w:r>
    </w:p>
    <w:p>
      <w:r>
        <w:rPr>
          <w:b/>
          <w:u w:val="single"/>
        </w:rPr>
        <w:t xml:space="preserve">152514</w:t>
      </w:r>
    </w:p>
    <w:p>
      <w:r>
        <w:t xml:space="preserve">@shelbylynne74 @MechaSauce Naisilla on enemmän laillisia oikeuksia kuin miehillä.</w:t>
      </w:r>
    </w:p>
    <w:p>
      <w:r>
        <w:rPr>
          <w:b/>
          <w:u w:val="single"/>
        </w:rPr>
        <w:t xml:space="preserve">152515</w:t>
      </w:r>
    </w:p>
    <w:p>
      <w:r>
        <w:t xml:space="preserve">@DazzyTheMermaid @Bbrad5150 ...rasisteille.</w:t>
      </w:r>
    </w:p>
    <w:p>
      <w:r>
        <w:rPr>
          <w:b/>
          <w:u w:val="single"/>
        </w:rPr>
        <w:t xml:space="preserve">152516</w:t>
      </w:r>
    </w:p>
    <w:p>
      <w:r>
        <w:t xml:space="preserve">@justcurious5432 @JustLaurenB Feminismi.</w:t>
      </w:r>
    </w:p>
    <w:p>
      <w:r>
        <w:rPr>
          <w:b/>
          <w:u w:val="single"/>
        </w:rPr>
        <w:t xml:space="preserve">152517</w:t>
      </w:r>
    </w:p>
    <w:p>
      <w:r>
        <w:t xml:space="preserve">@thisonesakillaa Estän vain silloin, kun he roskapostittavat tai luulen heidän yrittävän "Janetia" minulle.</w:t>
      </w:r>
    </w:p>
    <w:p>
      <w:r>
        <w:rPr>
          <w:b/>
          <w:u w:val="single"/>
        </w:rPr>
        <w:t xml:space="preserve">152518</w:t>
      </w:r>
    </w:p>
    <w:p>
      <w:r>
        <w:t xml:space="preserve">@LostSailorNY @thisonesakillaa Ennen WAMia ja Janet &amp;amp; GG-kieltoja olin estänyt kaksi... joista toinen oli niin sanottu MRA.</w:t>
      </w:r>
    </w:p>
    <w:p>
      <w:r>
        <w:rPr>
          <w:b/>
          <w:u w:val="single"/>
        </w:rPr>
        <w:t xml:space="preserve">152519</w:t>
      </w:r>
    </w:p>
    <w:p>
      <w:r>
        <w:t xml:space="preserve">RT @jjordon96: Law and orderin #gamergate-jakso on periaatteessa uusi Reefer Madness. Pyhä todellinen vittu tämä on olemassa.</w:t>
      </w:r>
    </w:p>
    <w:p>
      <w:r>
        <w:rPr>
          <w:b/>
          <w:u w:val="single"/>
        </w:rPr>
        <w:t xml:space="preserve">152520</w:t>
      </w:r>
    </w:p>
    <w:p>
      <w:r>
        <w:t xml:space="preserve">.@comattwow @JustLaurenB En epäile. Mielestäni feministien tekopyhyys Ladies Nightsissa on hyvä esimerkki heidän tekopyhyydestään. Putting it out there</w:t>
      </w:r>
    </w:p>
    <w:p>
      <w:r>
        <w:rPr>
          <w:b/>
          <w:u w:val="single"/>
        </w:rPr>
        <w:t xml:space="preserve">152521</w:t>
      </w:r>
    </w:p>
    <w:p>
      <w:r>
        <w:t xml:space="preserve">@OzyRatisbon Tarkoitatko, että sen ei pitäisi olla?  Koska se ON suostumus vanhemmuuteen miehille nykyään.</w:t>
      </w:r>
    </w:p>
    <w:p>
      <w:r>
        <w:rPr>
          <w:b/>
          <w:u w:val="single"/>
        </w:rPr>
        <w:t xml:space="preserve">152522</w:t>
      </w:r>
    </w:p>
    <w:p>
      <w:r>
        <w:t xml:space="preserve">RT @conserv_miss: #IDontNeedFeminism #FemFreeFriday http://t.co/PnhzjRhHqR http://t.co/PnhzjRhHqR</w:t>
      </w:r>
    </w:p>
    <w:p>
      <w:r>
        <w:rPr>
          <w:b/>
          <w:u w:val="single"/>
        </w:rPr>
        <w:t xml:space="preserve">152523</w:t>
      </w:r>
    </w:p>
    <w:p>
      <w:r>
        <w:t xml:space="preserve">.@brenbarber Chemaly on erikoinen ääliö. MESTARI ruikuttamaan 3. maailman kauhuista perustellakseen kirjoittamisensa sellaisista asioista kuin #PottyParity.</w:t>
      </w:r>
    </w:p>
    <w:p>
      <w:r>
        <w:rPr>
          <w:b/>
          <w:u w:val="single"/>
        </w:rPr>
        <w:t xml:space="preserve">152524</w:t>
      </w:r>
    </w:p>
    <w:p>
      <w:r>
        <w:t xml:space="preserve">RT @SergeantKozi: @radioclashed @MT8_9 @CatsAreHorrible @thisonesakillaa @HoneyBadgerBite @naughty_nerdess Siihen ei tarvittu paljon http://t.c....</w:t>
      </w:r>
    </w:p>
    <w:p>
      <w:r>
        <w:rPr>
          <w:b/>
          <w:u w:val="single"/>
        </w:rPr>
        <w:t xml:space="preserve">152525</w:t>
      </w:r>
    </w:p>
    <w:p>
      <w:r>
        <w:t xml:space="preserve">@JakSoulbright @Stan_Philo Ikävä kuulla.  Parane toipumaan.</w:t>
      </w:r>
    </w:p>
    <w:p>
      <w:r>
        <w:rPr>
          <w:b/>
          <w:u w:val="single"/>
        </w:rPr>
        <w:t xml:space="preserve">152526</w:t>
      </w:r>
    </w:p>
    <w:p>
      <w:r>
        <w:t xml:space="preserve">RT @EqualityMen: Tämä kaveri @FeministFailure on uskomaton kirjoittaja #feminismiin liittyen. http://t.co/ytOKDpaiga http://t.co/LMWvAEgS0A</w:t>
      </w:r>
    </w:p>
    <w:p>
      <w:r>
        <w:rPr>
          <w:b/>
          <w:u w:val="single"/>
        </w:rPr>
        <w:t xml:space="preserve">152527</w:t>
      </w:r>
    </w:p>
    <w:p>
      <w:r>
        <w:t xml:space="preserve">RT @asredasmyhair: Miten feministit voivat väittää, ettei meillä ole ruumiillista autonomiaa? Kuten...se, että voit tappaa syntymättömän lapsesi, ei riitä sinulle? ...</w:t>
      </w:r>
    </w:p>
    <w:p>
      <w:r>
        <w:rPr>
          <w:b/>
          <w:u w:val="single"/>
        </w:rPr>
        <w:t xml:space="preserve">152528</w:t>
      </w:r>
    </w:p>
    <w:p>
      <w:r>
        <w:t xml:space="preserve">RT @asredasmyhair: @YoungBLKRepub #FemFreeFriday http://t.co/d6gWiYwReX http://t.co/d6gWiYwReX</w:t>
      </w:r>
    </w:p>
    <w:p>
      <w:r>
        <w:rPr>
          <w:b/>
          <w:u w:val="single"/>
        </w:rPr>
        <w:t xml:space="preserve">152529</w:t>
      </w:r>
    </w:p>
    <w:p>
      <w:r>
        <w:t xml:space="preserve">RT @SomeKindaBoogin: #IndieCadeEast Totuus on, että #GamerGatella ei ole mitään indie-pelejä vastaan! Olemme kuitenkin eri mieltä korruptoituneista kilpailuista. ...</w:t>
      </w:r>
    </w:p>
    <w:p>
      <w:r>
        <w:rPr>
          <w:b/>
          <w:u w:val="single"/>
        </w:rPr>
        <w:t xml:space="preserve">152530</w:t>
      </w:r>
    </w:p>
    <w:p>
      <w:r>
        <w:t xml:space="preserve">@JustLaurenB @graphicfire Ei, vakavasti... siirtyi "väärennöksestä/tyhmyydestä" "voi luoja, se on totta" "super väärennökseen" "pyhä... sanokaa minulle, että se on väärennös".</w:t>
      </w:r>
    </w:p>
    <w:p>
      <w:r>
        <w:rPr>
          <w:b/>
          <w:u w:val="single"/>
        </w:rPr>
        <w:t xml:space="preserve">152531</w:t>
      </w:r>
    </w:p>
    <w:p>
      <w:r>
        <w:t xml:space="preserve">@graphicfire @JustLaurenB Anteeksi... minulla ei todellakaan ole aavistustakaan... todellinen?  Eikö?  Paras arvaus...</w:t>
      </w:r>
    </w:p>
    <w:p>
      <w:r>
        <w:rPr>
          <w:b/>
          <w:u w:val="single"/>
        </w:rPr>
        <w:t xml:space="preserve">152532</w:t>
      </w:r>
    </w:p>
    <w:p>
      <w:r>
        <w:t xml:space="preserve">.@usdnobody @graphicfire Olin varma, että se oli feikki...kunnes se meni liian pitkäksi...kukaan ei tee niin kovasti töitä Poe:n eteen...pelkkää tyhjänpäiväistä lapsellista PC-roskaa.</w:t>
      </w:r>
    </w:p>
    <w:p>
      <w:r>
        <w:rPr>
          <w:b/>
          <w:u w:val="single"/>
        </w:rPr>
        <w:t xml:space="preserve">152533</w:t>
      </w:r>
    </w:p>
    <w:p>
      <w:r>
        <w:t xml:space="preserve">@motorcitybellex @SATANPLSS ...hän oli tosissaan, eikö?</w:t>
      </w:r>
    </w:p>
    <w:p>
      <w:r>
        <w:rPr>
          <w:b/>
          <w:u w:val="single"/>
        </w:rPr>
        <w:t xml:space="preserve">152534</w:t>
      </w:r>
    </w:p>
    <w:p>
      <w:r>
        <w:t xml:space="preserve">RT @SomeKindaBoogin: .@Sushilulutwitch hyvää tietoa, kiitos. näemmekö me kaikki, että MSM:ssä on kyse tarinankerronnasta, ei faktojen raportoinnista? #gamergate</w:t>
      </w:r>
    </w:p>
    <w:p>
      <w:r>
        <w:rPr>
          <w:b/>
          <w:u w:val="single"/>
        </w:rPr>
        <w:t xml:space="preserve">152535</w:t>
      </w:r>
    </w:p>
    <w:p>
      <w:r>
        <w:t xml:space="preserve">@DaftBrian @Sargon_of_Akkad Kiitos varoituksesta.  Katsoin sen.  Hyviä juttuja.</w:t>
      </w:r>
    </w:p>
    <w:p>
      <w:r>
        <w:rPr>
          <w:b/>
          <w:u w:val="single"/>
        </w:rPr>
        <w:t xml:space="preserve">152536</w:t>
      </w:r>
    </w:p>
    <w:p>
      <w:r>
        <w:t xml:space="preserve">@brenbarber Epäilemättä, mutta... puhutaan projektiosta. Kaksi ensimmäistä lausetta kuvaavat feminismiä täydellisesti.  Ei itsetietoisuutta. #FeminismIsAwful</w:t>
      </w:r>
    </w:p>
    <w:p>
      <w:r>
        <w:rPr>
          <w:b/>
          <w:u w:val="single"/>
        </w:rPr>
        <w:t xml:space="preserve">152537</w:t>
      </w:r>
    </w:p>
    <w:p>
      <w:r>
        <w:t xml:space="preserve">@kerpen @33jpj ...ja Hillary pro-rapist.</w:t>
      </w:r>
    </w:p>
    <w:p>
      <w:r>
        <w:rPr>
          <w:b/>
          <w:u w:val="single"/>
        </w:rPr>
        <w:t xml:space="preserve">152538</w:t>
      </w:r>
    </w:p>
    <w:p>
      <w:r>
        <w:t xml:space="preserve">@alston_myles @BattleOfWho Ei.  Siksi kaksi erilaista termiä.</w:t>
      </w:r>
    </w:p>
    <w:p>
      <w:r>
        <w:rPr>
          <w:b/>
          <w:u w:val="single"/>
        </w:rPr>
        <w:t xml:space="preserve">152539</w:t>
      </w:r>
    </w:p>
    <w:p>
      <w:r>
        <w:t xml:space="preserve">@Mrminibagel @alston_myles ...ja kenen määritelmä se on, Margaret Sangerin?</w:t>
      </w:r>
    </w:p>
    <w:p>
      <w:r>
        <w:rPr>
          <w:b/>
          <w:u w:val="single"/>
        </w:rPr>
        <w:t xml:space="preserve">152540</w:t>
      </w:r>
    </w:p>
    <w:p>
      <w:r>
        <w:t xml:space="preserve">@alston_myles @Mrminibagel ...Anteeksi, tarkistin juuri TL:si.  Luulin, että väittelit yhdessä tämän neron kanssa... http://t.co/CSEPnXse48...</w:t>
      </w:r>
    </w:p>
    <w:p>
      <w:r>
        <w:rPr>
          <w:b/>
          <w:u w:val="single"/>
        </w:rPr>
        <w:t xml:space="preserve">152541</w:t>
      </w:r>
    </w:p>
    <w:p>
      <w:r>
        <w:t xml:space="preserve">@The_Loki_Jotunn Matematiikassa ja logiikassa huono menestyminen on edellytys feminismille...</w:t>
      </w:r>
    </w:p>
    <w:p>
      <w:r>
        <w:rPr>
          <w:b/>
          <w:u w:val="single"/>
        </w:rPr>
        <w:t xml:space="preserve">152542</w:t>
      </w:r>
    </w:p>
    <w:p>
      <w:r>
        <w:t xml:space="preserve">@AmarinaW En (olisi) koskaan lukenut/nähtänyt sitä, joten minulla ei ole aavistustakaan... mikä on se "hyväksikäyttö", josta he puhuvat?</w:t>
      </w:r>
    </w:p>
    <w:p>
      <w:r>
        <w:rPr>
          <w:b/>
          <w:u w:val="single"/>
        </w:rPr>
        <w:t xml:space="preserve">152543</w:t>
      </w:r>
    </w:p>
    <w:p>
      <w:r>
        <w:t xml:space="preserve">RT @Oneiorosgrip: #adviceforyoungfeminists Muista käyttää kaksinaismoralistisia standardeja anteeksi kiihkoilua. Kukaan ei huomaa. http://t.co/9wvQH....</w:t>
      </w:r>
    </w:p>
    <w:p>
      <w:r>
        <w:rPr>
          <w:b/>
          <w:u w:val="single"/>
        </w:rPr>
        <w:t xml:space="preserve">152544</w:t>
      </w:r>
    </w:p>
    <w:p>
      <w:r>
        <w:t xml:space="preserve">RT @Oneiorosgrip: #adviceforyoungfeminists Use "wasn't me" as a get out of responsibility free card for your movement. http://t.co/SFF00gEP....</w:t>
      </w:r>
    </w:p>
    <w:p>
      <w:r>
        <w:rPr>
          <w:b/>
          <w:u w:val="single"/>
        </w:rPr>
        <w:t xml:space="preserve">152545</w:t>
      </w:r>
    </w:p>
    <w:p>
      <w:r>
        <w:t xml:space="preserve">.@Dogsplained @Oneiorosgrip ...olin varma, että se oli Poe, mutta...kukaan ei piirrä puolen sarjakuvan verran Poeta.  Pelottavaa.  Ne ovat kuin termiittejä...</w:t>
      </w:r>
    </w:p>
    <w:p>
      <w:r>
        <w:rPr>
          <w:b/>
          <w:u w:val="single"/>
        </w:rPr>
        <w:t xml:space="preserve">152546</w:t>
      </w:r>
    </w:p>
    <w:p>
      <w:r>
        <w:t xml:space="preserve">@Oneiorosgrip @Dogsplained Niin minäkin ajattelin aluksi... en ole lukenut sarjakuvia vähään aikaan, joten... minulla ei ole vertailukohtaa.  Mahtavaa työtä jos väärennös.</w:t>
      </w:r>
    </w:p>
    <w:p>
      <w:r>
        <w:rPr>
          <w:b/>
          <w:u w:val="single"/>
        </w:rPr>
        <w:t xml:space="preserve">152547</w:t>
      </w:r>
    </w:p>
    <w:p>
      <w:r>
        <w:t xml:space="preserve">@MSharkess RedScareBotilla kestää yleensä 20-120 minuuttia...</w:t>
      </w:r>
    </w:p>
    <w:p>
      <w:r>
        <w:rPr>
          <w:b/>
          <w:u w:val="single"/>
        </w:rPr>
        <w:t xml:space="preserve">152548</w:t>
      </w:r>
    </w:p>
    <w:p>
      <w:r>
        <w:t xml:space="preserve">@AmarinaW OK.  Suostuiko hän/onko hän suostunut?</w:t>
      </w:r>
    </w:p>
    <w:p>
      <w:r>
        <w:rPr>
          <w:b/>
          <w:u w:val="single"/>
        </w:rPr>
        <w:t xml:space="preserve">152549</w:t>
      </w:r>
    </w:p>
    <w:p>
      <w:r>
        <w:t xml:space="preserve">@AmarinaW OK.  Minua kiinnostaa lähinnä se, syyttävätkö feministit jotenkin miehiä naisten kirjoittamasta ja lukemasta kirjasta.</w:t>
      </w:r>
    </w:p>
    <w:p>
      <w:r>
        <w:rPr>
          <w:b/>
          <w:u w:val="single"/>
        </w:rPr>
        <w:t xml:space="preserve">152550</w:t>
      </w:r>
    </w:p>
    <w:p>
      <w:r>
        <w:t xml:space="preserve">@AmarinaW Sinä myös.</w:t>
      </w:r>
    </w:p>
    <w:p>
      <w:r>
        <w:rPr>
          <w:b/>
          <w:u w:val="single"/>
        </w:rPr>
        <w:t xml:space="preserve">152551</w:t>
      </w:r>
    </w:p>
    <w:p>
      <w:r>
        <w:t xml:space="preserve">@ENDSexAbuseNOW Kuka siitä on vastuussa?</w:t>
      </w:r>
    </w:p>
    <w:p>
      <w:r>
        <w:rPr>
          <w:b/>
          <w:u w:val="single"/>
        </w:rPr>
        <w:t xml:space="preserve">152552</w:t>
      </w:r>
    </w:p>
    <w:p>
      <w:r>
        <w:t xml:space="preserve">.@38fanda Ei edes hieman...</w:t>
      </w:r>
    </w:p>
    <w:p>
      <w:r>
        <w:rPr>
          <w:b/>
          <w:u w:val="single"/>
        </w:rPr>
        <w:t xml:space="preserve">152553</w:t>
      </w:r>
    </w:p>
    <w:p>
      <w:r>
        <w:t xml:space="preserve">@Starius @38fanda Shhh...se on hauskempaa kun he eivät tiedä... http://t.co/c8CtwSTqrY</w:t>
      </w:r>
    </w:p>
    <w:p>
      <w:r>
        <w:rPr>
          <w:b/>
          <w:u w:val="single"/>
        </w:rPr>
        <w:t xml:space="preserve">152554</w:t>
      </w:r>
    </w:p>
    <w:p>
      <w:r>
        <w:t xml:space="preserve">@CappyD Mies, luulin Chevaldayoff oli ihmisen paperipaino... mikä kauppa Jets. Niin hyvä diili kuin olen nähnyt vuosiin (vuosikymmeniin?)...</w:t>
      </w:r>
    </w:p>
    <w:p>
      <w:r>
        <w:rPr>
          <w:b/>
          <w:u w:val="single"/>
        </w:rPr>
        <w:t xml:space="preserve">152555</w:t>
      </w:r>
    </w:p>
    <w:p>
      <w:r>
        <w:t xml:space="preserve">RT @Oneiorosgrip: #adviceforyoungfeminists Don't worry. Kukaan ei huomaa, että lemmikkiteoriasi on naurettava. Jatka sen toistamista. http://t.co/EB....</w:t>
      </w:r>
    </w:p>
    <w:p>
      <w:r>
        <w:rPr>
          <w:b/>
          <w:u w:val="single"/>
        </w:rPr>
        <w:t xml:space="preserve">152556</w:t>
      </w:r>
    </w:p>
    <w:p>
      <w:r>
        <w:t xml:space="preserve">@themanclaw Kyllä...ja todellista paskaa...</w:t>
      </w:r>
    </w:p>
    <w:p>
      <w:r>
        <w:rPr>
          <w:b/>
          <w:u w:val="single"/>
        </w:rPr>
        <w:t xml:space="preserve">152557</w:t>
      </w:r>
    </w:p>
    <w:p>
      <w:r>
        <w:t xml:space="preserve">@Menrwizards @Maniac_McGee27 @sara771987 Mistä on mitä?</w:t>
      </w:r>
    </w:p>
    <w:p>
      <w:r>
        <w:rPr>
          <w:b/>
          <w:u w:val="single"/>
        </w:rPr>
        <w:t xml:space="preserve">152558</w:t>
      </w:r>
    </w:p>
    <w:p>
      <w:r>
        <w:t xml:space="preserve">.@whatever541 @Iribrise Ensimmäistä kertaa ikinä en osannut sanoa (ollut varmasti väärässä, mutta luulen ainakin tietäväni) ollenkaan.  Se on ilmeisesti ihan totta.</w:t>
      </w:r>
    </w:p>
    <w:p>
      <w:r>
        <w:rPr>
          <w:b/>
          <w:u w:val="single"/>
        </w:rPr>
        <w:t xml:space="preserve">152559</w:t>
      </w:r>
    </w:p>
    <w:p>
      <w:r>
        <w:t xml:space="preserve">@BSKlein69 Vain trolli.</w:t>
      </w:r>
    </w:p>
    <w:p>
      <w:r>
        <w:rPr>
          <w:b/>
          <w:u w:val="single"/>
        </w:rPr>
        <w:t xml:space="preserve">152560</w:t>
      </w:r>
    </w:p>
    <w:p>
      <w:r>
        <w:t xml:space="preserve">@ElizabethHobso6 Muistan sinun kehuneen erästä ranskalaista feministiä CHS:n kaltaiseksi hyväksi naiseksi, mikä hänen nimensä olikaan?</w:t>
      </w:r>
    </w:p>
    <w:p>
      <w:r>
        <w:rPr>
          <w:b/>
          <w:u w:val="single"/>
        </w:rPr>
        <w:t xml:space="preserve">152561</w:t>
      </w:r>
    </w:p>
    <w:p>
      <w:r>
        <w:t xml:space="preserve">@ChubsSays ...koko elämäksi.  Kyllä.</w:t>
      </w:r>
    </w:p>
    <w:p>
      <w:r>
        <w:rPr>
          <w:b/>
          <w:u w:val="single"/>
        </w:rPr>
        <w:t xml:space="preserve">152562</w:t>
      </w:r>
    </w:p>
    <w:p>
      <w:r>
        <w:t xml:space="preserve">@ChubsSays @comattwow ...kuka väittää niin?</w:t>
      </w:r>
    </w:p>
    <w:p>
      <w:r>
        <w:rPr>
          <w:b/>
          <w:u w:val="single"/>
        </w:rPr>
        <w:t xml:space="preserve">152563</w:t>
      </w:r>
    </w:p>
    <w:p>
      <w:r>
        <w:t xml:space="preserve">@comattwow @ChubsSays ...tässä ei ole mitään riitaa.</w:t>
      </w:r>
    </w:p>
    <w:p>
      <w:r>
        <w:rPr>
          <w:b/>
          <w:u w:val="single"/>
        </w:rPr>
        <w:t xml:space="preserve">152564</w:t>
      </w:r>
    </w:p>
    <w:p>
      <w:r>
        <w:t xml:space="preserve">@comattwow @ChubsSays Se antaa minulle mahdollisuuden osallistua samanaikaisesti tiettyyn keskusteluun ja esittää samalla ideoita, joita minun olisi toistettava tarpeettomasti?</w:t>
      </w:r>
    </w:p>
    <w:p>
      <w:r>
        <w:rPr>
          <w:b/>
          <w:u w:val="single"/>
        </w:rPr>
        <w:t xml:space="preserve">152565</w:t>
      </w:r>
    </w:p>
    <w:p>
      <w:r>
        <w:t xml:space="preserve">@comattwow @ChubsSays ...se ei ole negatiivinen tai sinun vastainen toiminta.</w:t>
      </w:r>
    </w:p>
    <w:p>
      <w:r>
        <w:rPr>
          <w:b/>
          <w:u w:val="single"/>
        </w:rPr>
        <w:t xml:space="preserve">152566</w:t>
      </w:r>
    </w:p>
    <w:p>
      <w:r>
        <w:t xml:space="preserve">@comattwow @ChubsSays Ei, sanoin tuon feminismistä.</w:t>
      </w:r>
    </w:p>
    <w:p>
      <w:r>
        <w:rPr>
          <w:b/>
          <w:u w:val="single"/>
        </w:rPr>
        <w:t xml:space="preserve">152567</w:t>
      </w:r>
    </w:p>
    <w:p>
      <w:r>
        <w:t xml:space="preserve">@comattwow @ChubsSays Jälleen kerran puhun feministeistä, en sinusta, mies.</w:t>
      </w:r>
    </w:p>
    <w:p>
      <w:r>
        <w:rPr>
          <w:b/>
          <w:u w:val="single"/>
        </w:rPr>
        <w:t xml:space="preserve">152568</w:t>
      </w:r>
    </w:p>
    <w:p>
      <w:r>
        <w:t xml:space="preserve">@thespypoet Vankila on samanlainen... paitsi että vankilassa on enemmän aikaa.</w:t>
      </w:r>
    </w:p>
    <w:p>
      <w:r>
        <w:rPr>
          <w:b/>
          <w:u w:val="single"/>
        </w:rPr>
        <w:t xml:space="preserve">152569</w:t>
      </w:r>
    </w:p>
    <w:p>
      <w:r>
        <w:t xml:space="preserve">@comattwow @ChubsSays Muistan/kunnioitan tarinaasi, mutta ei... keskustelu koski feministejä, jotka vastustavat terveen järjen ennaltaehkäiseviä toimenpiteitä.</w:t>
      </w:r>
    </w:p>
    <w:p>
      <w:r>
        <w:rPr>
          <w:b/>
          <w:u w:val="single"/>
        </w:rPr>
        <w:t xml:space="preserve">152570</w:t>
      </w:r>
    </w:p>
    <w:p>
      <w:r>
        <w:t xml:space="preserve">@comattwow @ChubsSays Kaikki täällä vastustavat raiskauksia, niin miehet kuin naisetkin.  Kaikki täällä kannattavat ennaltaehkäiseviä toimenpiteitä.  Kaikki on hyvin...</w:t>
      </w:r>
    </w:p>
    <w:p>
      <w:r>
        <w:rPr>
          <w:b/>
          <w:u w:val="single"/>
        </w:rPr>
        <w:t xml:space="preserve">152571</w:t>
      </w:r>
    </w:p>
    <w:p>
      <w:r>
        <w:t xml:space="preserve">@comattwow @ChubsSays ...hyökkään feministin luonnetta vastaan.  En kenenkään muun.</w:t>
      </w:r>
    </w:p>
    <w:p>
      <w:r>
        <w:rPr>
          <w:b/>
          <w:u w:val="single"/>
        </w:rPr>
        <w:t xml:space="preserve">152572</w:t>
      </w:r>
    </w:p>
    <w:p>
      <w:r>
        <w:t xml:space="preserve">RT @Oneiorosgrip: #adviceforyoungfeminists Historian oppiminen auttaa sinua olemaan ottamatta kunniaa asioista, joita liikkeesi ei ole tehnyt http://t....</w:t>
      </w:r>
    </w:p>
    <w:p>
      <w:r>
        <w:rPr>
          <w:b/>
          <w:u w:val="single"/>
        </w:rPr>
        <w:t xml:space="preserve">152573</w:t>
      </w:r>
    </w:p>
    <w:p>
      <w:r>
        <w:t xml:space="preserve">@FraaankSalazar Näin sen juuri muutama päivä sitten.  Se on loistava.  Tarvitaan viisikymmentä samanlaista...</w:t>
      </w:r>
    </w:p>
    <w:p>
      <w:r>
        <w:rPr>
          <w:b/>
          <w:u w:val="single"/>
        </w:rPr>
        <w:t xml:space="preserve">152574</w:t>
      </w:r>
    </w:p>
    <w:p>
      <w:r>
        <w:t xml:space="preserve">@SnstrMephisto En pidä linkkejä.  Googlaa "Kate Millett sister NOW" ja löydät sen. Hänen siskonsa kirjoitti sen.</w:t>
      </w:r>
    </w:p>
    <w:p>
      <w:r>
        <w:rPr>
          <w:b/>
          <w:u w:val="single"/>
        </w:rPr>
        <w:t xml:space="preserve">152575</w:t>
      </w:r>
    </w:p>
    <w:p>
      <w:r>
        <w:t xml:space="preserve">@CathyYoung63 Kun olet TL:ssäni, halusin vain sanoa TY kaikesta hienosta työstäsi, jolla haastat "narratiivin" faktoilla.  Arvostan sitä suuresti.</w:t>
      </w:r>
    </w:p>
    <w:p>
      <w:r>
        <w:rPr>
          <w:b/>
          <w:u w:val="single"/>
        </w:rPr>
        <w:t xml:space="preserve">152576</w:t>
      </w:r>
    </w:p>
    <w:p>
      <w:r>
        <w:t xml:space="preserve">RT @Manabanana420: #WhatFeminismGaveMe http://t.co/W8YzllPbFS.</w:t>
      </w:r>
    </w:p>
    <w:p>
      <w:r>
        <w:rPr>
          <w:b/>
          <w:u w:val="single"/>
        </w:rPr>
        <w:t xml:space="preserve">152577</w:t>
      </w:r>
    </w:p>
    <w:p>
      <w:r>
        <w:t xml:space="preserve">RT @SomeKindaBoogin: #WhatFeminismGaveMe ironia http://t.co/NsSXyZJXfk</w:t>
      </w:r>
    </w:p>
    <w:p>
      <w:r>
        <w:rPr>
          <w:b/>
          <w:u w:val="single"/>
        </w:rPr>
        <w:t xml:space="preserve">152578</w:t>
      </w:r>
    </w:p>
    <w:p>
      <w:r>
        <w:t xml:space="preserve">RT @Shermertron: Tällaisia keskusteluja on rakastettava. #QuestionsForMen #WhatFeminismGaveMe http://t.co/WuZiRVTHSy http://t.co/WuZiRVTHSy</w:t>
      </w:r>
    </w:p>
    <w:p>
      <w:r>
        <w:rPr>
          <w:b/>
          <w:u w:val="single"/>
        </w:rPr>
        <w:t xml:space="preserve">152579</w:t>
      </w:r>
    </w:p>
    <w:p>
      <w:r>
        <w:t xml:space="preserve">@ElizabethHobso6 Onko hän vain vähemmän paha kuin muut feministit vai kannattaako hän aidosti tasa-arvoa a la CHS tai Young?</w:t>
      </w:r>
    </w:p>
    <w:p>
      <w:r>
        <w:rPr>
          <w:b/>
          <w:u w:val="single"/>
        </w:rPr>
        <w:t xml:space="preserve">152580</w:t>
      </w:r>
    </w:p>
    <w:p>
      <w:r>
        <w:t xml:space="preserve">@Angry_Feminazi He käyttävät Orwellia näytelmäkirjana.</w:t>
      </w:r>
    </w:p>
    <w:p>
      <w:r>
        <w:rPr>
          <w:b/>
          <w:u w:val="single"/>
        </w:rPr>
        <w:t xml:space="preserve">152581</w:t>
      </w:r>
    </w:p>
    <w:p>
      <w:r>
        <w:t xml:space="preserve">@antifempsycho2 Ei EU:ssa...</w:t>
      </w:r>
    </w:p>
    <w:p>
      <w:r>
        <w:rPr>
          <w:b/>
          <w:u w:val="single"/>
        </w:rPr>
        <w:t xml:space="preserve">152582</w:t>
      </w:r>
    </w:p>
    <w:p>
      <w:r>
        <w:t xml:space="preserve">@antifempsycho2 Me2. En ole koskaan ollut isänmaallisempi kuin lukiessani, että ihmisiä on joutunut vankilaan sananvapauden vuoksi muka demokraattisissa länsimaissa...</w:t>
      </w:r>
    </w:p>
    <w:p>
      <w:r>
        <w:rPr>
          <w:b/>
          <w:u w:val="single"/>
        </w:rPr>
        <w:t xml:space="preserve">152583</w:t>
      </w:r>
    </w:p>
    <w:p>
      <w:r>
        <w:t xml:space="preserve">@antifempsycho2 Kaksi ihmistä joutui vankilaan Isossa-Britanniassa feministien arvostelemisesta.</w:t>
      </w:r>
    </w:p>
    <w:p>
      <w:r>
        <w:rPr>
          <w:b/>
          <w:u w:val="single"/>
        </w:rPr>
        <w:t xml:space="preserve">152584</w:t>
      </w:r>
    </w:p>
    <w:p>
      <w:r>
        <w:t xml:space="preserve">@abillionjillian Vain jos et ole tietoinen siitä, että feminismi ja naistenoikeusliike eivät ole sama asia.</w:t>
      </w:r>
    </w:p>
    <w:p>
      <w:r>
        <w:rPr>
          <w:b/>
          <w:u w:val="single"/>
        </w:rPr>
        <w:t xml:space="preserve">152585</w:t>
      </w:r>
    </w:p>
    <w:p>
      <w:r>
        <w:t xml:space="preserve">@abillionjillian Vaikutat mukavalta tytöltä. Pyydän vain, että kaivautuisit hieman syvemmälle siihen, mitä feminismi oikeasti sanoo/tekee verrattuna siihen, mitä he väittävät.</w:t>
      </w:r>
    </w:p>
    <w:p>
      <w:r>
        <w:rPr>
          <w:b/>
          <w:u w:val="single"/>
        </w:rPr>
        <w:t xml:space="preserve">152586</w:t>
      </w:r>
    </w:p>
    <w:p>
      <w:r>
        <w:t xml:space="preserve">@JustLaurenB @accountrejected Hmm...Luulen, että se on leuka...hänen päänsä on tavallaan kotilautasen muotoinen...jatkaa baseball-motiivia...</w:t>
      </w:r>
    </w:p>
    <w:p>
      <w:r>
        <w:rPr>
          <w:b/>
          <w:u w:val="single"/>
        </w:rPr>
        <w:t xml:space="preserve">152587</w:t>
      </w:r>
    </w:p>
    <w:p>
      <w:r>
        <w:t xml:space="preserve">#ILoveObama, joka tietoisesti kertoo uudelleen palkkaeromyytin ja #1in5-myytin sekä syyttää kaikkia miehiä raiskauksista #ItsOnUs:n kautta, ja kaikki tämä Hillary 2016:n tukemiseksi.</w:t>
      </w:r>
    </w:p>
    <w:p>
      <w:r>
        <w:rPr>
          <w:b/>
          <w:u w:val="single"/>
        </w:rPr>
        <w:t xml:space="preserve">152588</w:t>
      </w:r>
    </w:p>
    <w:p>
      <w:r>
        <w:t xml:space="preserve">@EqualityMen Motiivi ei vähennä lopputulosta.</w:t>
      </w:r>
    </w:p>
    <w:p>
      <w:r>
        <w:rPr>
          <w:b/>
          <w:u w:val="single"/>
        </w:rPr>
        <w:t xml:space="preserve">152589</w:t>
      </w:r>
    </w:p>
    <w:p>
      <w:r>
        <w:t xml:space="preserve">@Allehegens Älä laske mitään kanoja... useimmat GOP-ehdokkaat ovat surkeita ja voivat hyvinkin hävitä kouluttamattomille "historian" vaginaäänestäjille.</w:t>
      </w:r>
    </w:p>
    <w:p>
      <w:r>
        <w:rPr>
          <w:b/>
          <w:u w:val="single"/>
        </w:rPr>
        <w:t xml:space="preserve">152590</w:t>
      </w:r>
    </w:p>
    <w:p>
      <w:r>
        <w:t xml:space="preserve">@Allehegens Romney tai Jeb olisivat suuria virheitä.</w:t>
      </w:r>
    </w:p>
    <w:p>
      <w:r>
        <w:rPr>
          <w:b/>
          <w:u w:val="single"/>
        </w:rPr>
        <w:t xml:space="preserve">152591</w:t>
      </w:r>
    </w:p>
    <w:p>
      <w:r>
        <w:t xml:space="preserve">@Allehegens Romneyn kuva on parempi kuin koskaan O: n ansiosta, mutta CO ei äänestä hänen kaltaistaan huumesodan kannattajaa, ja GOP tarvitsee CO: n päästä 270: een.</w:t>
      </w:r>
    </w:p>
    <w:p>
      <w:r>
        <w:rPr>
          <w:b/>
          <w:u w:val="single"/>
        </w:rPr>
        <w:t xml:space="preserve">152592</w:t>
      </w:r>
    </w:p>
    <w:p>
      <w:r>
        <w:t xml:space="preserve">@QuetzalcoatLEL Nauroin juuri Kanen liikkeelle.  Poika on sairas.  Olisivatpa tosin käyttäneet Genoa Letangin sijaan...</w:t>
      </w:r>
    </w:p>
    <w:p>
      <w:r>
        <w:rPr>
          <w:b/>
          <w:u w:val="single"/>
        </w:rPr>
        <w:t xml:space="preserve">152593</w:t>
      </w:r>
    </w:p>
    <w:p>
      <w:r>
        <w:t xml:space="preserve">@shacks2cents @JustLaurenB Kyseessä on itse asiassa kaksi erillistä ehdotusta.  Todellinen.  Mieletön.</w:t>
      </w:r>
    </w:p>
    <w:p>
      <w:r>
        <w:rPr>
          <w:b/>
          <w:u w:val="single"/>
        </w:rPr>
        <w:t xml:space="preserve">152594</w:t>
      </w:r>
    </w:p>
    <w:p>
      <w:r>
        <w:t xml:space="preserve">@shacks2cents @JustLaurenB Ruotsi ja EU...</w:t>
      </w:r>
    </w:p>
    <w:p>
      <w:r>
        <w:rPr>
          <w:b/>
          <w:u w:val="single"/>
        </w:rPr>
        <w:t xml:space="preserve">152595</w:t>
      </w:r>
    </w:p>
    <w:p>
      <w:r>
        <w:t xml:space="preserve">@Allehegens Walker on selvästi se, jota demarit pelkäävät.  En minäkään tiedä hänestä paljoakaan.</w:t>
      </w:r>
    </w:p>
    <w:p>
      <w:r>
        <w:rPr>
          <w:b/>
          <w:u w:val="single"/>
        </w:rPr>
        <w:t xml:space="preserve">152596</w:t>
      </w:r>
    </w:p>
    <w:p>
      <w:r>
        <w:t xml:space="preserve">@Noin007 @Smackfacemcgee Hirvittävä.</w:t>
      </w:r>
    </w:p>
    <w:p>
      <w:r>
        <w:rPr>
          <w:b/>
          <w:u w:val="single"/>
        </w:rPr>
        <w:t xml:space="preserve">152597</w:t>
      </w:r>
    </w:p>
    <w:p>
      <w:r>
        <w:t xml:space="preserve">@The_Last_Ride1 Aivan.  Thor ei todellakaan ole heidän keksittävä uudelleen.  Tehkää naispuolinen Daredevil tai jotain jos haluatte vetää tuollaisen kikkailun.</w:t>
      </w:r>
    </w:p>
    <w:p>
      <w:r>
        <w:rPr>
          <w:b/>
          <w:u w:val="single"/>
        </w:rPr>
        <w:t xml:space="preserve">152598</w:t>
      </w:r>
    </w:p>
    <w:p>
      <w:r>
        <w:t xml:space="preserve">RT @FeministFailure: Feministi leimasi minut juuri "transfobiseksi", koska en jotenkin maagisesti tiedä, että he ovat "fluidflux-agender". http://t.c...</w:t>
      </w:r>
    </w:p>
    <w:p>
      <w:r>
        <w:rPr>
          <w:b/>
          <w:u w:val="single"/>
        </w:rPr>
        <w:t xml:space="preserve">152599</w:t>
      </w:r>
    </w:p>
    <w:p>
      <w:r>
        <w:t xml:space="preserve">RT @FO7935: Jos olet aikuinen nainen, joka ei ole päässyt hämmennyksen ja ahdistuksen hankalien teinivuosiesi yli, olet luultavasti feministi</w:t>
      </w:r>
    </w:p>
    <w:p>
      <w:r>
        <w:rPr>
          <w:b/>
          <w:u w:val="single"/>
        </w:rPr>
        <w:t xml:space="preserve">152600</w:t>
      </w:r>
    </w:p>
    <w:p>
      <w:r>
        <w:t xml:space="preserve">RT @PeterPois: Sulkowiczin kertomuksen kyseenalaistaminen on sananvapautta, kun kommentoijat uhkaavat syytöntä miestä: Turpa kiinni! http://t.co/v...</w:t>
      </w:r>
    </w:p>
    <w:p>
      <w:r>
        <w:rPr>
          <w:b/>
          <w:u w:val="single"/>
        </w:rPr>
        <w:t xml:space="preserve">152601</w:t>
      </w:r>
    </w:p>
    <w:p>
      <w:r>
        <w:t xml:space="preserve">RT @WendyMcElroy1: Cathy Youngin @CathyYoung63 artikkeli Columbia U:n raiskaussyytteestä ja patjojen kantamisesta on loistava. Must read. http:...</w:t>
      </w:r>
    </w:p>
    <w:p>
      <w:r>
        <w:rPr>
          <w:b/>
          <w:u w:val="single"/>
        </w:rPr>
        <w:t xml:space="preserve">152602</w:t>
      </w:r>
    </w:p>
    <w:p>
      <w:r>
        <w:t xml:space="preserve">@DifoolJohn @ElizabethHobso6 Sitten minulla ei ole aavistustakaan.</w:t>
      </w:r>
    </w:p>
    <w:p>
      <w:r>
        <w:rPr>
          <w:b/>
          <w:u w:val="single"/>
        </w:rPr>
        <w:t xml:space="preserve">152603</w:t>
      </w:r>
    </w:p>
    <w:p>
      <w:r>
        <w:t xml:space="preserve">@LFESexuality Vastustat siis #NoMorePage3:a ja feministejä, jotka yrittävät kieltää sen, eikö niin?</w:t>
      </w:r>
    </w:p>
    <w:p>
      <w:r>
        <w:rPr>
          <w:b/>
          <w:u w:val="single"/>
        </w:rPr>
        <w:t xml:space="preserve">152604</w:t>
      </w:r>
    </w:p>
    <w:p>
      <w:r>
        <w:t xml:space="preserve">@Angry_Feminazi Olisin lisännyt "kissasi syövät", mutta...140.</w:t>
      </w:r>
    </w:p>
    <w:p>
      <w:r>
        <w:rPr>
          <w:b/>
          <w:u w:val="single"/>
        </w:rPr>
        <w:t xml:space="preserve">152605</w:t>
      </w:r>
    </w:p>
    <w:p>
      <w:r>
        <w:t xml:space="preserve">@ArdentAdvocate Mikä on hänen pääaineensa?  Hitsausta päiväkotilapsille?</w:t>
      </w:r>
    </w:p>
    <w:p>
      <w:r>
        <w:rPr>
          <w:b/>
          <w:u w:val="single"/>
        </w:rPr>
        <w:t xml:space="preserve">152606</w:t>
      </w:r>
    </w:p>
    <w:p>
      <w:r>
        <w:t xml:space="preserve">RT @robjamjar: @MT8_9 Ehkä kubisti "raiskasi" hänet ja se on hänen taakkansa symboli.</w:t>
      </w:r>
    </w:p>
    <w:p>
      <w:r>
        <w:rPr>
          <w:b/>
          <w:u w:val="single"/>
        </w:rPr>
        <w:t xml:space="preserve">152607</w:t>
      </w:r>
    </w:p>
    <w:p>
      <w:r>
        <w:t xml:space="preserve">RT @uberfeminist: American Sniper -elokuvan näytöksessä: Saiko kukaan lasia kasvoihin? Nämä #FiftyShades-fanit pelasivat, että kaikki pysyy mukana.</w:t>
      </w:r>
    </w:p>
    <w:p>
      <w:r>
        <w:rPr>
          <w:b/>
          <w:u w:val="single"/>
        </w:rPr>
        <w:t xml:space="preserve">152608</w:t>
      </w:r>
    </w:p>
    <w:p>
      <w:r>
        <w:t xml:space="preserve">@PrivWhiteGirl Mutta, anteeksi, ketä kiinnostaa, että National Organization of Women oli kommari, puhuit rekkakuskista, eikö? Liian hauskaa.</w:t>
      </w:r>
    </w:p>
    <w:p>
      <w:r>
        <w:rPr>
          <w:b/>
          <w:u w:val="single"/>
        </w:rPr>
        <w:t xml:space="preserve">152609</w:t>
      </w:r>
    </w:p>
    <w:p>
      <w:r>
        <w:t xml:space="preserve">@PrivWhiteGirl Kyllä. Minusta suhteellinen merkityksellisyyden tunne on mielenkiintoinen.</w:t>
      </w:r>
    </w:p>
    <w:p>
      <w:r>
        <w:rPr>
          <w:b/>
          <w:u w:val="single"/>
        </w:rPr>
        <w:t xml:space="preserve">152610</w:t>
      </w:r>
    </w:p>
    <w:p>
      <w:r>
        <w:t xml:space="preserve">@PrivWhiteGirl Googleta "Kate Millett sister NOW" ja nauti.  Pitkää lukemista.</w:t>
      </w:r>
    </w:p>
    <w:p>
      <w:r>
        <w:rPr>
          <w:b/>
          <w:u w:val="single"/>
        </w:rPr>
        <w:t xml:space="preserve">152611</w:t>
      </w:r>
    </w:p>
    <w:p>
      <w:r>
        <w:t xml:space="preserve">@The_Loki_Jotunn @BristolBen @Oneiorosgrip Tuo saattaa olla Poe, vain tiedoksi.  Se taisi olla se hänen lainauksensa, jota ei voitu todentaa.</w:t>
      </w:r>
    </w:p>
    <w:p>
      <w:r>
        <w:rPr>
          <w:b/>
          <w:u w:val="single"/>
        </w:rPr>
        <w:t xml:space="preserve">152612</w:t>
      </w:r>
    </w:p>
    <w:p>
      <w:r>
        <w:t xml:space="preserve">RT @p4ndiamond: Feministit sanovat, että pelaaminen on poikien kerho, ja sitten he sanovat myös, että puolet pelaajista on naisia... päättäkää jo?  #GamerGate ...</w:t>
      </w:r>
    </w:p>
    <w:p>
      <w:r>
        <w:rPr>
          <w:b/>
          <w:u w:val="single"/>
        </w:rPr>
        <w:t xml:space="preserve">152613</w:t>
      </w:r>
    </w:p>
    <w:p>
      <w:r>
        <w:t xml:space="preserve">@Securedhappines @WilliamBakerGG @JudgyBitch1 Ei.</w:t>
      </w:r>
    </w:p>
    <w:p>
      <w:r>
        <w:rPr>
          <w:b/>
          <w:u w:val="single"/>
        </w:rPr>
        <w:t xml:space="preserve">152614</w:t>
      </w:r>
    </w:p>
    <w:p>
      <w:r>
        <w:t xml:space="preserve">.@chouhos @unoriginal_babe Tyhjä katse.</w:t>
      </w:r>
    </w:p>
    <w:p>
      <w:r>
        <w:rPr>
          <w:b/>
          <w:u w:val="single"/>
        </w:rPr>
        <w:t xml:space="preserve">152615</w:t>
      </w:r>
    </w:p>
    <w:p>
      <w:r>
        <w:t xml:space="preserve">RT @mitrebox: http://t.co/nAp4hHbfUc http://t.co/nAp4hHbfUc</w:t>
      </w:r>
    </w:p>
    <w:p>
      <w:r>
        <w:rPr>
          <w:b/>
          <w:u w:val="single"/>
        </w:rPr>
        <w:t xml:space="preserve">152616</w:t>
      </w:r>
    </w:p>
    <w:p>
      <w:r>
        <w:t xml:space="preserve">RT @AsheSchow: http://t.co/nR7E8hvBe3 http://t.co/nR7E8hvBe3</w:t>
      </w:r>
    </w:p>
    <w:p>
      <w:r>
        <w:rPr>
          <w:b/>
          <w:u w:val="single"/>
        </w:rPr>
        <w:t xml:space="preserve">152617</w:t>
      </w:r>
    </w:p>
    <w:p>
      <w:r>
        <w:t xml:space="preserve">RT @PensInitiative: Ovechkin: Retweetaa, jos vihaat Ovechkinia. Suosikki, jos vihaat Ovechkinia. Vihaa Ovechkinia.</w:t>
      </w:r>
    </w:p>
    <w:p>
      <w:r>
        <w:rPr>
          <w:b/>
          <w:u w:val="single"/>
        </w:rPr>
        <w:t xml:space="preserve">152618</w:t>
      </w:r>
    </w:p>
    <w:p>
      <w:r>
        <w:t xml:space="preserve">@shaner38 Heitä myös "evätyt opintolainat" tuohon luetteloon.</w:t>
      </w:r>
    </w:p>
    <w:p>
      <w:r>
        <w:rPr>
          <w:b/>
          <w:u w:val="single"/>
        </w:rPr>
        <w:t xml:space="preserve">152619</w:t>
      </w:r>
    </w:p>
    <w:p>
      <w:r>
        <w:t xml:space="preserve">@shaner38 NHL maksaa takaisin Rogersille uuden tv-sopimuksen McDavidille.  Sabres saa Eichelin (sp?) Rekindles TOR/BUF divisioonan kilpailu.  2 isoa TV-markkinaa.</w:t>
      </w:r>
    </w:p>
    <w:p>
      <w:r>
        <w:rPr>
          <w:b/>
          <w:u w:val="single"/>
        </w:rPr>
        <w:t xml:space="preserve">152620</w:t>
      </w:r>
    </w:p>
    <w:p>
      <w:r>
        <w:t xml:space="preserve">@shaner38 Vain arvaukseni... se on nyt tweeteissäni todisteena, jos se toteutuu.  Tiesin, että hän peukaloi vuoden 2013 draftia, jotta Avs saisi Seth Jonesin.</w:t>
      </w:r>
    </w:p>
    <w:p>
      <w:r>
        <w:rPr>
          <w:b/>
          <w:u w:val="single"/>
        </w:rPr>
        <w:t xml:space="preserve">152621</w:t>
      </w:r>
    </w:p>
    <w:p>
      <w:r>
        <w:t xml:space="preserve">@shaner38 ...sain siis takilointiosan oikein, mutta en partiointia.</w:t>
      </w:r>
    </w:p>
    <w:p>
      <w:r>
        <w:rPr>
          <w:b/>
          <w:u w:val="single"/>
        </w:rPr>
        <w:t xml:space="preserve">152622</w:t>
      </w:r>
    </w:p>
    <w:p>
      <w:r>
        <w:t xml:space="preserve">@shaner38 Siksi McDavid / Eichel kilpailu w 2 iso TV-arviot markkinoilla, jotka ovat maantieteellisiä / divisioona kilpailijat tekee liian paljon järkeä ei rig</w:t>
      </w:r>
    </w:p>
    <w:p>
      <w:r>
        <w:rPr>
          <w:b/>
          <w:u w:val="single"/>
        </w:rPr>
        <w:t xml:space="preserve">152623</w:t>
      </w:r>
    </w:p>
    <w:p>
      <w:r>
        <w:t xml:space="preserve">@shaner38 Sanoin sen jo kuukausia.  En tiennyt kuinka hyvä McKinnon oli....</w:t>
      </w:r>
    </w:p>
    <w:p>
      <w:r>
        <w:rPr>
          <w:b/>
          <w:u w:val="single"/>
        </w:rPr>
        <w:t xml:space="preserve">152624</w:t>
      </w:r>
    </w:p>
    <w:p>
      <w:r>
        <w:t xml:space="preserve">@shaner38 Avs todella tarvitsi D mies liian... mutta he tekivät oikean pick.</w:t>
      </w:r>
    </w:p>
    <w:p>
      <w:r>
        <w:rPr>
          <w:b/>
          <w:u w:val="single"/>
        </w:rPr>
        <w:t xml:space="preserve">152625</w:t>
      </w:r>
    </w:p>
    <w:p>
      <w:r>
        <w:t xml:space="preserve">@shaner38 Ahem...Pens-fanina osaan arvostaa järjestelmää, joka palkitsee hyvin toteutetun "uudelleenrakentamisen", joten...öö, kyllä.</w:t>
      </w:r>
    </w:p>
    <w:p>
      <w:r>
        <w:rPr>
          <w:b/>
          <w:u w:val="single"/>
        </w:rPr>
        <w:t xml:space="preserve">152626</w:t>
      </w:r>
    </w:p>
    <w:p>
      <w:r>
        <w:t xml:space="preserve">@shaner38 Juuri niin Hyvin toteutettu jälleenrakennus. Mutta älä kirjoita historiaa uudelleen. Me tankattiin 66 Fleury &amp;amp; Geno. Sid oli Gary manipuloimassa lockout-draftia.</w:t>
      </w:r>
    </w:p>
    <w:p>
      <w:r>
        <w:rPr>
          <w:b/>
          <w:u w:val="single"/>
        </w:rPr>
        <w:t xml:space="preserve">152627</w:t>
      </w:r>
    </w:p>
    <w:p>
      <w:r>
        <w:t xml:space="preserve">RT @Lizzethismetal:</w:t>
        <w:t xml:space="preserve">Probably gonna piss off some #feminists</w:t>
        <w:br/>
        <w:t xml:space="preserve">#yesallmen</w:t>
        <w:br/>
        <w:t xml:space="preserve">@MT8_9 http://t.co/QHo6dhumjc</w:t>
      </w:r>
    </w:p>
    <w:p>
      <w:r>
        <w:rPr>
          <w:b/>
          <w:u w:val="single"/>
        </w:rPr>
        <w:t xml:space="preserve">152628</w:t>
      </w:r>
    </w:p>
    <w:p>
      <w:r>
        <w:t xml:space="preserve">.@EuroSlavA @JudgyBitch1 Saattaa tarvita voiteluainetta.  Kärki on leveämpi kuin hänen lantionsa...</w:t>
      </w:r>
    </w:p>
    <w:p>
      <w:r>
        <w:rPr>
          <w:b/>
          <w:u w:val="single"/>
        </w:rPr>
        <w:t xml:space="preserve">152629</w:t>
      </w:r>
    </w:p>
    <w:p>
      <w:r>
        <w:t xml:space="preserve">@AlecMachet @JudgyBitch1 @masterninja OK...mutta mitä he parodioivat?</w:t>
      </w:r>
    </w:p>
    <w:p>
      <w:r>
        <w:rPr>
          <w:b/>
          <w:u w:val="single"/>
        </w:rPr>
        <w:t xml:space="preserve">152630</w:t>
      </w:r>
    </w:p>
    <w:p>
      <w:r>
        <w:t xml:space="preserve">@AlecMachet @JudgyBitch1 @masterninja ...mikä on todellinen esimerkki siitä, että feminismi pilaa ateismin, eikö?</w:t>
      </w:r>
    </w:p>
    <w:p>
      <w:r>
        <w:rPr>
          <w:b/>
          <w:u w:val="single"/>
        </w:rPr>
        <w:t xml:space="preserve">152631</w:t>
      </w:r>
    </w:p>
    <w:p>
      <w:r>
        <w:t xml:space="preserve">@lNDlEROCK Ei todellinen feministi... http://t.co/RNU2MPjhjh</w:t>
      </w:r>
    </w:p>
    <w:p>
      <w:r>
        <w:rPr>
          <w:b/>
          <w:u w:val="single"/>
        </w:rPr>
        <w:t xml:space="preserve">152632</w:t>
      </w:r>
    </w:p>
    <w:p>
      <w:r>
        <w:t xml:space="preserve">@Noin007 Juuri tämän takia pidän "antifeministiset naiset haluavat vain miesten huomiota" -argumenttia typeränä... ikään kuin ei olisi parempia tapoja saada sitä.</w:t>
      </w:r>
    </w:p>
    <w:p>
      <w:r>
        <w:rPr>
          <w:b/>
          <w:u w:val="single"/>
        </w:rPr>
        <w:t xml:space="preserve">152633</w:t>
      </w:r>
    </w:p>
    <w:p>
      <w:r>
        <w:t xml:space="preserve">@UntouchableShe Ei, anteeksi, jopa feminismin ruusuisin määritelmä on edelleen epätasa-arvoinen.</w:t>
      </w:r>
    </w:p>
    <w:p>
      <w:r>
        <w:rPr>
          <w:b/>
          <w:u w:val="single"/>
        </w:rPr>
        <w:t xml:space="preserve">152634</w:t>
      </w:r>
    </w:p>
    <w:p>
      <w:r>
        <w:t xml:space="preserve">@SkyPirateVegeta Tuttu w/ it.  Mieletön.  Patriarkaatti on selvästi pettänyt tämän miehen...</w:t>
      </w:r>
    </w:p>
    <w:p>
      <w:r>
        <w:rPr>
          <w:b/>
          <w:u w:val="single"/>
        </w:rPr>
        <w:t xml:space="preserve">152635</w:t>
      </w:r>
    </w:p>
    <w:p>
      <w:r>
        <w:t xml:space="preserve">@UntouchableShe Ei, feminismi lobbaa sen puolesta, että tasa-arvoa vastustetaan... http://t.co/ZsmzUXIbH5...</w:t>
      </w:r>
    </w:p>
    <w:p>
      <w:r>
        <w:rPr>
          <w:b/>
          <w:u w:val="single"/>
        </w:rPr>
        <w:t xml:space="preserve">152636</w:t>
      </w:r>
    </w:p>
    <w:p>
      <w:r>
        <w:t xml:space="preserve">@UntouchableShe Itse asiassa jopa feminismin sanakirjamääritelmä on epätasa-arvoinen.  Se, ettet ymmärrä miksi, kertoo paljon.</w:t>
      </w:r>
    </w:p>
    <w:p>
      <w:r>
        <w:rPr>
          <w:b/>
          <w:u w:val="single"/>
        </w:rPr>
        <w:t xml:space="preserve">152637</w:t>
      </w:r>
    </w:p>
    <w:p>
      <w:r>
        <w:t xml:space="preserve">@hannah_ashpole Hän kunnioittaa heidän oikeuttaan julkisesti lez out yksityisesti, tarkoitat?  Mikä herrasmies.</w:t>
      </w:r>
    </w:p>
    <w:p>
      <w:r>
        <w:rPr>
          <w:b/>
          <w:u w:val="single"/>
        </w:rPr>
        <w:t xml:space="preserve">152638</w:t>
      </w:r>
    </w:p>
    <w:p>
      <w:r>
        <w:t xml:space="preserve">RT @causticsodafizz: @MT8_9 @JustLaurenB @AutumnReinhardt @comattwow @Daseetmane @victorymonk Muistakaa kaikki: 20% uskoo feminismiin, 2...</w:t>
      </w:r>
    </w:p>
    <w:p>
      <w:r>
        <w:rPr>
          <w:b/>
          <w:u w:val="single"/>
        </w:rPr>
        <w:t xml:space="preserve">152639</w:t>
      </w:r>
    </w:p>
    <w:p>
      <w:r>
        <w:t xml:space="preserve">.@cooperlewis_ Ei ole. Aioin mennä w / "myrkyllinen naisellisuus" tai jotain, jos he vastasivat, mutta #50ShadesIsAbuse on suuri levy kuri.</w:t>
      </w:r>
    </w:p>
    <w:p>
      <w:r>
        <w:rPr>
          <w:b/>
          <w:u w:val="single"/>
        </w:rPr>
        <w:t xml:space="preserve">152640</w:t>
      </w:r>
    </w:p>
    <w:p>
      <w:r>
        <w:t xml:space="preserve">.@aguyuno @TigerClaud Sinä valitat analogiasta. TwitFem #SJW:t oikeasti puolustivat lukiolaisen saalistavaa seksuaalista hyväksikäyttöä...</w:t>
      </w:r>
    </w:p>
    <w:p>
      <w:r>
        <w:rPr>
          <w:b/>
          <w:u w:val="single"/>
        </w:rPr>
        <w:t xml:space="preserve">152641</w:t>
      </w:r>
    </w:p>
    <w:p>
      <w:r>
        <w:t xml:space="preserve">@CyanDvai FTR, en tarkoita "liberaalilla" pelkästään demokraatteja vaan tiettyä rotua....</w:t>
      </w:r>
    </w:p>
    <w:p>
      <w:r>
        <w:rPr>
          <w:b/>
          <w:u w:val="single"/>
        </w:rPr>
        <w:t xml:space="preserve">152642</w:t>
      </w:r>
    </w:p>
    <w:p>
      <w:r>
        <w:t xml:space="preserve">@TigerClaud @Auragasmic Hän vapauttaa blokkauksen, väijyy, ryöstää, juoksee, blokkaa uudelleen, pesee, huuhtelee, toistaa.  Hän on pelkuri.</w:t>
      </w:r>
    </w:p>
    <w:p>
      <w:r>
        <w:rPr>
          <w:b/>
          <w:u w:val="single"/>
        </w:rPr>
        <w:t xml:space="preserve">152643</w:t>
      </w:r>
    </w:p>
    <w:p>
      <w:r>
        <w:t xml:space="preserve">RT @Dekashoko: #feministit, kun muut naiset eivät lankea heidän paskaansa. #feminismi #WomenAgainstFeminism http://t.co/3gmfoaWJRD http://t.co/3gmfoaWJRD</w:t>
      </w:r>
    </w:p>
    <w:p>
      <w:r>
        <w:rPr>
          <w:b/>
          <w:u w:val="single"/>
        </w:rPr>
        <w:t xml:space="preserve">152644</w:t>
      </w:r>
    </w:p>
    <w:p>
      <w:r>
        <w:t xml:space="preserve">Ei @minasmith64, kuten @d_m_elms sanoo, on vain "koulupolitiikkaa" evätä lailliset oikeudet ihmisiltä, jotka näyttävät raiskaajilta.  "Raiskaajien profilointi" Duh.</w:t>
      </w:r>
    </w:p>
    <w:p>
      <w:r>
        <w:rPr>
          <w:b/>
          <w:u w:val="single"/>
        </w:rPr>
        <w:t xml:space="preserve">152645</w:t>
      </w:r>
    </w:p>
    <w:p>
      <w:r>
        <w:t xml:space="preserve">.@TigerClaud @Auragasmic esti minut, joten estin hänet...ilmeisesti hän lopetti opiskelijoiden seksuaalisen häirinnän puolustamisen tarpeeksi kauan poistaakseen eston?</w:t>
      </w:r>
    </w:p>
    <w:p>
      <w:r>
        <w:rPr>
          <w:b/>
          <w:u w:val="single"/>
        </w:rPr>
        <w:t xml:space="preserve">152646</w:t>
      </w:r>
    </w:p>
    <w:p>
      <w:r>
        <w:t xml:space="preserve">RT @Shermertron: Onko naispuolinen tuomari koskaan raivostunut sinulle, koska et ole maksanut elatusmaksuja jonkun toisen lapsesta?http://t.co/wdEv96Lr3...</w:t>
      </w:r>
    </w:p>
    <w:p>
      <w:r>
        <w:rPr>
          <w:b/>
          <w:u w:val="single"/>
        </w:rPr>
        <w:t xml:space="preserve">152647</w:t>
      </w:r>
    </w:p>
    <w:p>
      <w:r>
        <w:t xml:space="preserve">Niin, @CharlTaylorPage #WomenAgainstFeminism eivät ole kiihkoilijoita, jotka vihaavat miehiä eivätkä välitä jakaa tasa-arvoa heidän kanssaan kuten te tekopyhät. TIEDOKSI.</w:t>
      </w:r>
    </w:p>
    <w:p>
      <w:r>
        <w:rPr>
          <w:b/>
          <w:u w:val="single"/>
        </w:rPr>
        <w:t xml:space="preserve">152648</w:t>
      </w:r>
    </w:p>
    <w:p>
      <w:r>
        <w:t xml:space="preserve">En ole häirinnyt ketään @Anti_Natal_, kuten @Twitter näkee, mutta sinä rikot TOS:ää yrittämällä järjestää estokampanjan, kuten @Support näkee.</w:t>
      </w:r>
    </w:p>
    <w:p>
      <w:r>
        <w:rPr>
          <w:b/>
          <w:u w:val="single"/>
        </w:rPr>
        <w:t xml:space="preserve">152649</w:t>
      </w:r>
    </w:p>
    <w:p>
      <w:r>
        <w:t xml:space="preserve">RT @CeeJayCraig: Minua haukuttiin juuri seksistiksi...koska saan samaa palkkaa kuin miehet enkä ole feministiliikkeen lammas..ok @kaytugs @....</w:t>
      </w:r>
    </w:p>
    <w:p>
      <w:r>
        <w:rPr>
          <w:b/>
          <w:u w:val="single"/>
        </w:rPr>
        <w:t xml:space="preserve">152650</w:t>
      </w:r>
    </w:p>
    <w:p>
      <w:r>
        <w:t xml:space="preserve">RT @GloriaMitchell6: Kuten haluat: http://t.co/jyfHMI63BC @FoxNews Hän haluaa rahaa ...</w:t>
      </w:r>
    </w:p>
    <w:p>
      <w:r>
        <w:rPr>
          <w:b/>
          <w:u w:val="single"/>
        </w:rPr>
        <w:t xml:space="preserve">152651</w:t>
      </w:r>
    </w:p>
    <w:p>
      <w:r>
        <w:t xml:space="preserve">RT @PoliticalCynic: Sen sijaan, että tekisin jotain miehiä vihaaville feministeille, aion huutaa sinulle, että osoitat heidät. #TweetLik...</w:t>
      </w:r>
    </w:p>
    <w:p>
      <w:r>
        <w:rPr>
          <w:b/>
          <w:u w:val="single"/>
        </w:rPr>
        <w:t xml:space="preserve">152652</w:t>
      </w:r>
    </w:p>
    <w:p>
      <w:r>
        <w:t xml:space="preserve">@ElizabethHobso6 @naomirwolf Onko se vain miesten juttu? Aina kun klikkaan "Naisystävällinen/naisten valinta" -pornoa, se on sama kuin pääsisältö.</w:t>
      </w:r>
    </w:p>
    <w:p>
      <w:r>
        <w:rPr>
          <w:b/>
          <w:u w:val="single"/>
        </w:rPr>
        <w:t xml:space="preserve">152653</w:t>
      </w:r>
    </w:p>
    <w:p>
      <w:r>
        <w:t xml:space="preserve">.@Brittany_Blade Barb Sheehan ei koskaan sano sanaakaan siitä, että häntä käytettiin hyväksi 20 vuoden ajan.  Tappaa aviomiehen. Väittää hyväksikäyttöä ilman todisteita. Kävelee. Naiset hurraavat.</w:t>
      </w:r>
    </w:p>
    <w:p>
      <w:r>
        <w:rPr>
          <w:b/>
          <w:u w:val="single"/>
        </w:rPr>
        <w:t xml:space="preserve">152654</w:t>
      </w:r>
    </w:p>
    <w:p>
      <w:r>
        <w:t xml:space="preserve">@The_Loki_Jotunn ...WTF?</w:t>
      </w:r>
    </w:p>
    <w:p>
      <w:r>
        <w:rPr>
          <w:b/>
          <w:u w:val="single"/>
        </w:rPr>
        <w:t xml:space="preserve">152655</w:t>
      </w:r>
    </w:p>
    <w:p>
      <w:r>
        <w:t xml:space="preserve">@Noin007 Olen ateisti, mutta Jumala siunatkoon seksikkäitä naisia, jotka hyväksyvät oman seksuaalisuutensa ja nauttivat siitä....</w:t>
      </w:r>
    </w:p>
    <w:p>
      <w:r>
        <w:rPr>
          <w:b/>
          <w:u w:val="single"/>
        </w:rPr>
        <w:t xml:space="preserve">152656</w:t>
      </w:r>
    </w:p>
    <w:p>
      <w:r>
        <w:t xml:space="preserve">RT @Dezzantibus: @MT8_9 @Brittany_Blade @JudgyBitch1 Taidan jättää tämän tähän. http://t.co/gE5ZdEE07F</w:t>
      </w:r>
    </w:p>
    <w:p>
      <w:r>
        <w:rPr>
          <w:b/>
          <w:u w:val="single"/>
        </w:rPr>
        <w:t xml:space="preserve">152657</w:t>
      </w:r>
    </w:p>
    <w:p>
      <w:r>
        <w:t xml:space="preserve">RT @Superjutah: @MT8_9 Näitkö Ludacrisin vauvaäidin? Mies maksoi hänelle 10 000 dollaria abortista, nainen piti rahat, sai lapsen ja laittoi hänet 7000 dollariin...</w:t>
      </w:r>
    </w:p>
    <w:p>
      <w:r>
        <w:rPr>
          <w:b/>
          <w:u w:val="single"/>
        </w:rPr>
        <w:t xml:space="preserve">152658</w:t>
      </w:r>
    </w:p>
    <w:p>
      <w:r>
        <w:t xml:space="preserve">RT @asredasmyhair: He väittävät olevansa tasa-arvon puolesta... ja sitten jatkavat keskittymistä vain naisten asioihin. #WomenAgainstFeminism #FemFreeFriday htt....</w:t>
      </w:r>
    </w:p>
    <w:p>
      <w:r>
        <w:rPr>
          <w:b/>
          <w:u w:val="single"/>
        </w:rPr>
        <w:t xml:space="preserve">152659</w:t>
      </w:r>
    </w:p>
    <w:p>
      <w:r>
        <w:t xml:space="preserve">RT @JustDavidVideos: @The_Loki_Jotunn @MT8_9 Lainaus: http://t.co/tiQDnniPbW</w:t>
      </w:r>
    </w:p>
    <w:p>
      <w:r>
        <w:rPr>
          <w:b/>
          <w:u w:val="single"/>
        </w:rPr>
        <w:t xml:space="preserve">152660</w:t>
      </w:r>
    </w:p>
    <w:p>
      <w:r>
        <w:t xml:space="preserve">RT @Shermertron: @Superjutah @McEntropy @MT8_9 Kirjoittiko Jezebel tai Marcotte tai Valenti Carnellista? Unohdin. He eivät välitä.</w:t>
      </w:r>
    </w:p>
    <w:p>
      <w:r>
        <w:rPr>
          <w:b/>
          <w:u w:val="single"/>
        </w:rPr>
        <w:t xml:space="preserve">152661</w:t>
      </w:r>
    </w:p>
    <w:p>
      <w:r>
        <w:t xml:space="preserve">RT @asredasmyhair: Se on pätevä kysymys. #FemFreeFriday http://t.co/fqOZCwc1ZB http://t.co/fqOZCwc1ZB</w:t>
      </w:r>
    </w:p>
    <w:p>
      <w:r>
        <w:rPr>
          <w:b/>
          <w:u w:val="single"/>
        </w:rPr>
        <w:t xml:space="preserve">152662</w:t>
      </w:r>
    </w:p>
    <w:p>
      <w:r>
        <w:t xml:space="preserve">RT @asredasmyhair: Ja mitä oikeuksia ne olisivat? Minun käsittääkseni... meillä on samat, ellei jopa enemmän oikeuksia kuin miehillä. #FemFreeFriday htt....</w:t>
      </w:r>
    </w:p>
    <w:p>
      <w:r>
        <w:rPr>
          <w:b/>
          <w:u w:val="single"/>
        </w:rPr>
        <w:t xml:space="preserve">152663</w:t>
      </w:r>
    </w:p>
    <w:p>
      <w:r>
        <w:t xml:space="preserve">RT @ChloeSeashell: http://t.co/fchqFYHkDB #WomenAgainstFeminism http://t....</w:t>
      </w:r>
    </w:p>
    <w:p>
      <w:r>
        <w:rPr>
          <w:b/>
          <w:u w:val="single"/>
        </w:rPr>
        <w:t xml:space="preserve">152664</w:t>
      </w:r>
    </w:p>
    <w:p>
      <w:r>
        <w:t xml:space="preserve">RT @Shermertron: @MT8_9 @shanarosenberg Korean demokraattisen kansantasavallan täytyy olla ihana paikka, eikö? Katsokaa sanoja!!!</w:t>
      </w:r>
    </w:p>
    <w:p>
      <w:r>
        <w:rPr>
          <w:b/>
          <w:u w:val="single"/>
        </w:rPr>
        <w:t xml:space="preserve">152665</w:t>
      </w:r>
    </w:p>
    <w:p>
      <w:r>
        <w:t xml:space="preserve">RT @ScottMclelland: @adriarichards, joka käytti twiittejä aseena saadakseen potkut, on nyt Twitterin uhri ? http....</w:t>
      </w:r>
    </w:p>
    <w:p>
      <w:r>
        <w:rPr>
          <w:b/>
          <w:u w:val="single"/>
        </w:rPr>
        <w:t xml:space="preserve">152666</w:t>
      </w:r>
    </w:p>
    <w:p>
      <w:r>
        <w:t xml:space="preserve">"@Transic_nyc: http://t.co/ZDqmVf9K9U #QuestionsForFeminists" #QuestionsForMen #QuestionsForWomen</w:t>
      </w:r>
    </w:p>
    <w:p>
      <w:r>
        <w:rPr>
          <w:b/>
          <w:u w:val="single"/>
        </w:rPr>
        <w:t xml:space="preserve">152667</w:t>
      </w:r>
    </w:p>
    <w:p>
      <w:r>
        <w:t xml:space="preserve">.@Superjutah Kiitos.  Varastakaa mitä tahansa argumenttejani, joista pidätte. Siksi olen täällä.  Luoda tietoisuutta.  IVF-argumentti on pitkä mutta tehokas.</w:t>
      </w:r>
    </w:p>
    <w:p>
      <w:r>
        <w:rPr>
          <w:b/>
          <w:u w:val="single"/>
        </w:rPr>
        <w:t xml:space="preserve">152668</w:t>
      </w:r>
    </w:p>
    <w:p>
      <w:r>
        <w:t xml:space="preserve">Mitä @minasmith64?  Etkö pidä siitä, että sinulle luennoidaan #feminismistä ihmisiltä, jotka ovat vasta oppineet siitä Emma Watsonilta tai Beyoncelta? @ddbomont</w:t>
      </w:r>
    </w:p>
    <w:p>
      <w:r>
        <w:rPr>
          <w:b/>
          <w:u w:val="single"/>
        </w:rPr>
        <w:t xml:space="preserve">152669</w:t>
      </w:r>
    </w:p>
    <w:p>
      <w:r>
        <w:t xml:space="preserve">@sara771987 No, vihaan sitä, mutta... tiedän, mitä tarkoitat.  Kiitos.  Tämä hierotaan heidän tekopyhien naamoilleen pian....</w:t>
      </w:r>
    </w:p>
    <w:p>
      <w:r>
        <w:rPr>
          <w:b/>
          <w:u w:val="single"/>
        </w:rPr>
        <w:t xml:space="preserve">152670</w:t>
      </w:r>
    </w:p>
    <w:p>
      <w:r>
        <w:t xml:space="preserve">RT @wizardofcause: Sosiaalinen oikeudenmukaisuus näyttää nyt olevan eräänlainen kilpi, jonka takana muodikkaasti rasistiset siat voivat kikatella itsestään....</w:t>
      </w:r>
    </w:p>
    <w:p>
      <w:r>
        <w:rPr>
          <w:b/>
          <w:u w:val="single"/>
        </w:rPr>
        <w:t xml:space="preserve">152671</w:t>
      </w:r>
    </w:p>
    <w:p>
      <w:r>
        <w:t xml:space="preserve">RT @uberfeminist: #Samaan aikaan ISIS on niin kovin Christian Grey, että se on oikeassa...</w:t>
      </w:r>
    </w:p>
    <w:p>
      <w:r>
        <w:rPr>
          <w:b/>
          <w:u w:val="single"/>
        </w:rPr>
        <w:t xml:space="preserve">152672</w:t>
      </w:r>
    </w:p>
    <w:p>
      <w:r>
        <w:t xml:space="preserve">RT @uberfeminist: Todellisuudessa kalifaatti on houkuttelevampi kuin ultraliberaali "turvallinen tilasi", ja se on liian noloa...</w:t>
      </w:r>
    </w:p>
    <w:p>
      <w:r>
        <w:rPr>
          <w:b/>
          <w:u w:val="single"/>
        </w:rPr>
        <w:t xml:space="preserve">152673</w:t>
      </w:r>
    </w:p>
    <w:p>
      <w:r>
        <w:t xml:space="preserve">RT @p4ndiamond: #QuestionsForMen #WomenAgainstFeminism #feminism #mybodymychoice http://t.co/oqPP6gEwUe http://t.co/oqPP6gEwUe</w:t>
      </w:r>
    </w:p>
    <w:p>
      <w:r>
        <w:rPr>
          <w:b/>
          <w:u w:val="single"/>
        </w:rPr>
        <w:t xml:space="preserve">152674</w:t>
      </w:r>
    </w:p>
    <w:p>
      <w:r>
        <w:t xml:space="preserve">RT @mensrightsrdt: #mensrights@reddit http://t.co/voFfUHmnAs vetoomus kiinnittää huomiota tuomari Kathleen McCar... http://t.co/TJlTPFd00n #...</w:t>
      </w:r>
    </w:p>
    <w:p>
      <w:r>
        <w:rPr>
          <w:b/>
          <w:u w:val="single"/>
        </w:rPr>
        <w:t xml:space="preserve">152675</w:t>
      </w:r>
    </w:p>
    <w:p>
      <w:r>
        <w:t xml:space="preserve">RT @ex_feminist: #Niille teistä, jotka ajattelevat, että miesten hyväksikäyttö ei ole sosiaalisesti hyväksyttävää, .. Se on. http://t.co/AZ6Dx8UW...</w:t>
      </w:r>
    </w:p>
    <w:p>
      <w:r>
        <w:rPr>
          <w:b/>
          <w:u w:val="single"/>
        </w:rPr>
        <w:t xml:space="preserve">152676</w:t>
      </w:r>
    </w:p>
    <w:p>
      <w:r>
        <w:t xml:space="preserve">RT @Thoughtoffense: #gamergate #femfreq #antisjw http://t.co/EO8Gi9qYOK http://t.co/EO8Gi9qYOK</w:t>
      </w:r>
    </w:p>
    <w:p>
      <w:r>
        <w:rPr>
          <w:b/>
          <w:u w:val="single"/>
        </w:rPr>
        <w:t xml:space="preserve">152677</w:t>
      </w:r>
    </w:p>
    <w:p>
      <w:r>
        <w:t xml:space="preserve">@PartTimeHobo @RedHurricane24 @JudgyBitch1 Meh...jos Myers saavuttaa jälleen muotonsa, unohdat hänen olemassaolonsa.  Armia ja Lemieux ovat loistavia vahvistuksia.</w:t>
      </w:r>
    </w:p>
    <w:p>
      <w:r>
        <w:rPr>
          <w:b/>
          <w:u w:val="single"/>
        </w:rPr>
        <w:t xml:space="preserve">152678</w:t>
      </w:r>
    </w:p>
    <w:p>
      <w:r>
        <w:t xml:space="preserve">@JudgeBambi @Republican_Mrs ...tekemällä mitä?</w:t>
      </w:r>
    </w:p>
    <w:p>
      <w:r>
        <w:rPr>
          <w:b/>
          <w:u w:val="single"/>
        </w:rPr>
        <w:t xml:space="preserve">152679</w:t>
      </w:r>
    </w:p>
    <w:p>
      <w:r>
        <w:t xml:space="preserve">@MaddyBaylor Hei @BristolBen käännä tämä järjetön vastaus, jos voit...TY. @FutureFeminism</w:t>
      </w:r>
    </w:p>
    <w:p>
      <w:r>
        <w:rPr>
          <w:b/>
          <w:u w:val="single"/>
        </w:rPr>
        <w:t xml:space="preserve">152680</w:t>
      </w:r>
    </w:p>
    <w:p>
      <w:r>
        <w:t xml:space="preserve">@BristolBen ...hän on tuskallisen tyhmä, Ben.  Anteeksi.  Se sattuu nyt aivoihini...</w:t>
      </w:r>
    </w:p>
    <w:p>
      <w:r>
        <w:rPr>
          <w:b/>
          <w:u w:val="single"/>
        </w:rPr>
        <w:t xml:space="preserve">152681</w:t>
      </w:r>
    </w:p>
    <w:p>
      <w:r>
        <w:t xml:space="preserve">@DidymusLeonhart Hän oli jo linkitetty.  Hän ei välitä...</w:t>
      </w:r>
    </w:p>
    <w:p>
      <w:r>
        <w:rPr>
          <w:b/>
          <w:u w:val="single"/>
        </w:rPr>
        <w:t xml:space="preserve">152682</w:t>
      </w:r>
    </w:p>
    <w:p>
      <w:r>
        <w:t xml:space="preserve">@DidymusLeonhart Aiemmin hän oli... hän ei välitä tosiasioista.</w:t>
      </w:r>
    </w:p>
    <w:p>
      <w:r>
        <w:rPr>
          <w:b/>
          <w:u w:val="single"/>
        </w:rPr>
        <w:t xml:space="preserve">152683</w:t>
      </w:r>
    </w:p>
    <w:p>
      <w:r>
        <w:t xml:space="preserve">@DidymusLeonhart Ei, mutta... Joku muu linkitti hänet Sommersin artikkeliin tunti sitten.</w:t>
      </w:r>
    </w:p>
    <w:p>
      <w:r>
        <w:rPr>
          <w:b/>
          <w:u w:val="single"/>
        </w:rPr>
        <w:t xml:space="preserve">152684</w:t>
      </w:r>
    </w:p>
    <w:p>
      <w:r>
        <w:t xml:space="preserve">@DidymusLeonhart Hänellä on hyvin alhainen ÄO.</w:t>
      </w:r>
    </w:p>
    <w:p>
      <w:r>
        <w:rPr>
          <w:b/>
          <w:u w:val="single"/>
        </w:rPr>
        <w:t xml:space="preserve">152685</w:t>
      </w:r>
    </w:p>
    <w:p>
      <w:r>
        <w:t xml:space="preserve">RT @rothbarbarian: http://t.co/DagAiOapd1 Ehkä sinun pitäisi opetella intro stats b4 valehtelet ht...</w:t>
      </w:r>
    </w:p>
    <w:p>
      <w:r>
        <w:rPr>
          <w:b/>
          <w:u w:val="single"/>
        </w:rPr>
        <w:t xml:space="preserve">152686</w:t>
      </w:r>
    </w:p>
    <w:p>
      <w:r>
        <w:t xml:space="preserve">Miksi @Twitter päivittää TL:n alkuun joka 7.-9. kerta, kun palaan ilmoituksista... erittäin ärsyttävää... menettää monia twiittejä, jotka haluan lukea.</w:t>
      </w:r>
    </w:p>
    <w:p>
      <w:r>
        <w:rPr>
          <w:b/>
          <w:u w:val="single"/>
        </w:rPr>
        <w:t xml:space="preserve">152687</w:t>
      </w:r>
    </w:p>
    <w:p>
      <w:r>
        <w:t xml:space="preserve">.@MaddyBaylor @LBigmann Arviot ovat arvauksia, eivät todisteita. Tämän vuoksi sinua kutsutaan tyhmäksi. Ja jätät huomiotta, että politiikka on olemassa. Myös tyhmä.</w:t>
      </w:r>
    </w:p>
    <w:p>
      <w:r>
        <w:rPr>
          <w:b/>
          <w:u w:val="single"/>
        </w:rPr>
        <w:t xml:space="preserve">152688</w:t>
      </w:r>
    </w:p>
    <w:p>
      <w:r>
        <w:t xml:space="preserve">@MaddyBaylor @LBigmann Aivan.  Ei ole koskaan ollut Econ kurssia IKINÄ.</w:t>
      </w:r>
    </w:p>
    <w:p>
      <w:r>
        <w:rPr>
          <w:b/>
          <w:u w:val="single"/>
        </w:rPr>
        <w:t xml:space="preserve">152689</w:t>
      </w:r>
    </w:p>
    <w:p>
      <w:r>
        <w:t xml:space="preserve">RT @uberfeminist: https://t.co/OnrVC8tOXv #TwitterFeminism: Emotional Terrorism https://t.co/OnrVC8tOXv #TwitterFeminism</w:t>
      </w:r>
    </w:p>
    <w:p>
      <w:r>
        <w:rPr>
          <w:b/>
          <w:u w:val="single"/>
        </w:rPr>
        <w:t xml:space="preserve">152690</w:t>
      </w:r>
    </w:p>
    <w:p>
      <w:r>
        <w:t xml:space="preserve">@GibberAUS Tuo tyttö on kaikin puolin hirvittävä...</w:t>
      </w:r>
    </w:p>
    <w:p>
      <w:r>
        <w:rPr>
          <w:b/>
          <w:u w:val="single"/>
        </w:rPr>
        <w:t xml:space="preserve">152691</w:t>
      </w:r>
    </w:p>
    <w:p>
      <w:r>
        <w:t xml:space="preserve">@chsfword Veikkaan, että olet oppinut feminismistä Beyoncelta.</w:t>
      </w:r>
    </w:p>
    <w:p>
      <w:r>
        <w:rPr>
          <w:b/>
          <w:u w:val="single"/>
        </w:rPr>
        <w:t xml:space="preserve">152692</w:t>
      </w:r>
    </w:p>
    <w:p>
      <w:r>
        <w:t xml:space="preserve">@chsfword Feministit aloittivat #FeministsAreUgly ottakaa se esille heidän kanssaan...</w:t>
      </w:r>
    </w:p>
    <w:p>
      <w:r>
        <w:rPr>
          <w:b/>
          <w:u w:val="single"/>
        </w:rPr>
        <w:t xml:space="preserve">152693</w:t>
      </w:r>
    </w:p>
    <w:p>
      <w:r>
        <w:t xml:space="preserve">@boxofbudgies Epäilemättä.  Ja silti... yhtä totta.</w:t>
      </w:r>
    </w:p>
    <w:p>
      <w:r>
        <w:rPr>
          <w:b/>
          <w:u w:val="single"/>
        </w:rPr>
        <w:t xml:space="preserve">152694</w:t>
      </w:r>
    </w:p>
    <w:p>
      <w:r>
        <w:t xml:space="preserve">@chsfword Nimeä 3 merkittävää feministiä, kiitos.  Ei Googlea.</w:t>
      </w:r>
    </w:p>
    <w:p>
      <w:r>
        <w:rPr>
          <w:b/>
          <w:u w:val="single"/>
        </w:rPr>
        <w:t xml:space="preserve">152695</w:t>
      </w:r>
    </w:p>
    <w:p>
      <w:r>
        <w:t xml:space="preserve">.@boxofbudgies Kuka sanoi kaikki?  Minulle tulee mieleen 2-3 toteuttamiskelpoista feministiä...</w:t>
      </w:r>
    </w:p>
    <w:p>
      <w:r>
        <w:rPr>
          <w:b/>
          <w:u w:val="single"/>
        </w:rPr>
        <w:t xml:space="preserve">152696</w:t>
      </w:r>
    </w:p>
    <w:p>
      <w:r>
        <w:t xml:space="preserve">@ellarosyy Aivan. Mutta sinä et tiedä mitään, joten ketä kiinnostaa...</w:t>
      </w:r>
    </w:p>
    <w:p>
      <w:r>
        <w:rPr>
          <w:b/>
          <w:u w:val="single"/>
        </w:rPr>
        <w:t xml:space="preserve">152697</w:t>
      </w:r>
    </w:p>
    <w:p>
      <w:r>
        <w:t xml:space="preserve">@LucyWalcott @nomuru2d @Bastille1790 Käytän termiä vastakohtana "hämärälle" lähteellesi.  Mikä on ei-hämärä lähde?</w:t>
      </w:r>
    </w:p>
    <w:p>
      <w:r>
        <w:rPr>
          <w:b/>
          <w:u w:val="single"/>
        </w:rPr>
        <w:t xml:space="preserve">152698</w:t>
      </w:r>
    </w:p>
    <w:p>
      <w:r>
        <w:t xml:space="preserve">RT @HarryIsaacJr: .@SexyIsntSexist #GamerGate Ehkä ihmiset sanovat, että koulujärjestelmä epäonnistuu, koska koulujärjestelmä epäonnistuu. @...</w:t>
      </w:r>
    </w:p>
    <w:p>
      <w:r>
        <w:rPr>
          <w:b/>
          <w:u w:val="single"/>
        </w:rPr>
        <w:t xml:space="preserve">152699</w:t>
      </w:r>
    </w:p>
    <w:p>
      <w:r>
        <w:t xml:space="preserve">@victorymonk @HarryIsaacJr @SexyIsntSexist Ei aavistustakaan kuka hän on.  Harry ehkä... hän oli OP.</w:t>
      </w:r>
    </w:p>
    <w:p>
      <w:r>
        <w:rPr>
          <w:b/>
          <w:u w:val="single"/>
        </w:rPr>
        <w:t xml:space="preserve">152700</w:t>
      </w:r>
    </w:p>
    <w:p>
      <w:r>
        <w:t xml:space="preserve">@avacadosoup ...ellet opi propagandaa.</w:t>
      </w:r>
    </w:p>
    <w:p>
      <w:r>
        <w:rPr>
          <w:b/>
          <w:u w:val="single"/>
        </w:rPr>
        <w:t xml:space="preserve">152701</w:t>
      </w:r>
    </w:p>
    <w:p>
      <w:r>
        <w:t xml:space="preserve">@GRIMACHU @avacadosoup ...oikeaS monikko....</w:t>
      </w:r>
    </w:p>
    <w:p>
      <w:r>
        <w:rPr>
          <w:b/>
          <w:u w:val="single"/>
        </w:rPr>
        <w:t xml:space="preserve">152702</w:t>
      </w:r>
    </w:p>
    <w:p>
      <w:r>
        <w:t xml:space="preserve">@GRIMACHU @avacadosoup Voi... tykkään uudesta nimestä, muuten... "Punching down" on taas yksi typerä työkalu, jota he käyttävät hiljentääkseen eriävän mielipiteen... ja tosiasiat... ja logiikan.</w:t>
      </w:r>
    </w:p>
    <w:p>
      <w:r>
        <w:rPr>
          <w:b/>
          <w:u w:val="single"/>
        </w:rPr>
        <w:t xml:space="preserve">152703</w:t>
      </w:r>
    </w:p>
    <w:p>
      <w:r>
        <w:t xml:space="preserve">@GRIMACHU @AliRadicali @avacadosoup Rehellisesti sanottuna ei aavistustakaan, mikä tuo on...</w:t>
      </w:r>
    </w:p>
    <w:p>
      <w:r>
        <w:rPr>
          <w:b/>
          <w:u w:val="single"/>
        </w:rPr>
        <w:t xml:space="preserve">152704</w:t>
      </w:r>
    </w:p>
    <w:p>
      <w:r>
        <w:t xml:space="preserve">@GRIMACHU @AliRadicali @avacadosoup Sealioning.  Tosin kun luin uudelleen myös brigadeering.  Ymmärtääkseni vältän popkulttuuria kuin ebolaa....</w:t>
      </w:r>
    </w:p>
    <w:p>
      <w:r>
        <w:rPr>
          <w:b/>
          <w:u w:val="single"/>
        </w:rPr>
        <w:t xml:space="preserve">152705</w:t>
      </w:r>
    </w:p>
    <w:p>
      <w:r>
        <w:t xml:space="preserve">@avacadosoup @Shahan_Amin Hyvä sinulle.  Harmi niiden puolesta, joita se satuttaa tai joita se ei suojele, eikö?</w:t>
      </w:r>
    </w:p>
    <w:p>
      <w:r>
        <w:rPr>
          <w:b/>
          <w:u w:val="single"/>
        </w:rPr>
        <w:t xml:space="preserve">152706</w:t>
      </w:r>
    </w:p>
    <w:p>
      <w:r>
        <w:t xml:space="preserve">@avacadosoup Oletko tietoinen siitä, että VAWA poistaa syytetyn oikeusturvaoikeudet?</w:t>
      </w:r>
    </w:p>
    <w:p>
      <w:r>
        <w:rPr>
          <w:b/>
          <w:u w:val="single"/>
        </w:rPr>
        <w:t xml:space="preserve">152707</w:t>
      </w:r>
    </w:p>
    <w:p>
      <w:r>
        <w:t xml:space="preserve">@BristolBen Ben Olen avoin tapaamaan hyviä feministejä, kuten Helen jne. mutta öö... miten sanoisin kauniisti, Maddy ei ole... fiksu... ollenkaan. Lemming.</w:t>
      </w:r>
    </w:p>
    <w:p>
      <w:r>
        <w:rPr>
          <w:b/>
          <w:u w:val="single"/>
        </w:rPr>
        <w:t xml:space="preserve">152708</w:t>
      </w:r>
    </w:p>
    <w:p>
      <w:r>
        <w:t xml:space="preserve">@BristolBen Ei, en usko, että hän on kiihkoilija sinänsä, mutta sokea sille, mitä hän ei halua uskoa...</w:t>
      </w:r>
    </w:p>
    <w:p>
      <w:r>
        <w:rPr>
          <w:b/>
          <w:u w:val="single"/>
        </w:rPr>
        <w:t xml:space="preserve">152709</w:t>
      </w:r>
    </w:p>
    <w:p>
      <w:r>
        <w:t xml:space="preserve">RT @Superjutah: @MT8_9 Slim Thugin pankkitilit jäädytettiin vuodeksi lapsen takia, joka ei ole hänen! https://t.co/y4c7bQVttI</w:t>
      </w:r>
    </w:p>
    <w:p>
      <w:r>
        <w:rPr>
          <w:b/>
          <w:u w:val="single"/>
        </w:rPr>
        <w:t xml:space="preserve">152710</w:t>
      </w:r>
    </w:p>
    <w:p>
      <w:r>
        <w:t xml:space="preserve">@ellarosyy Voit vapaasti tutkia sitä.  He sekoittavat tarkoituksella feminismin w/naistenoikeusliikkeen.</w:t>
      </w:r>
    </w:p>
    <w:p>
      <w:r>
        <w:rPr>
          <w:b/>
          <w:u w:val="single"/>
        </w:rPr>
        <w:t xml:space="preserve">152711</w:t>
      </w:r>
    </w:p>
    <w:p>
      <w:r>
        <w:t xml:space="preserve">@FO7935 Rakastan tätä # mutta olen legit ällöttävä tuosta...fems voisi lopettaa minkä tahansa väittelyn w / minua lähettämällä heidän kainalokarvat kuvia....</w:t>
      </w:r>
    </w:p>
    <w:p>
      <w:r>
        <w:rPr>
          <w:b/>
          <w:u w:val="single"/>
        </w:rPr>
        <w:t xml:space="preserve">152712</w:t>
      </w:r>
    </w:p>
    <w:p>
      <w:r>
        <w:t xml:space="preserve">.@Wateronatrain Olen nähnyt sen ennenkin.  Kiitos.  Se on huvittavaa.  Useimpia naisia heikentävät alhaiset odotukset.  Se on tulos.  Pelkkää ruikutusta.</w:t>
      </w:r>
    </w:p>
    <w:p>
      <w:r>
        <w:rPr>
          <w:b/>
          <w:u w:val="single"/>
        </w:rPr>
        <w:t xml:space="preserve">152713</w:t>
      </w:r>
    </w:p>
    <w:p>
      <w:r>
        <w:t xml:space="preserve">@Wateronatrain Arvostan kuitenkin sitä, että tuot minulle hyvää sisältöä.</w:t>
      </w:r>
    </w:p>
    <w:p>
      <w:r>
        <w:rPr>
          <w:b/>
          <w:u w:val="single"/>
        </w:rPr>
        <w:t xml:space="preserve">152714</w:t>
      </w:r>
    </w:p>
    <w:p>
      <w:r>
        <w:t xml:space="preserve">@ValiantRook ei aavistustakaan, mikä se on...</w:t>
      </w:r>
    </w:p>
    <w:p>
      <w:r>
        <w:rPr>
          <w:b/>
          <w:u w:val="single"/>
        </w:rPr>
        <w:t xml:space="preserve">152715</w:t>
      </w:r>
    </w:p>
    <w:p>
      <w:r>
        <w:t xml:space="preserve">@ValiantRook Jokaiselle oma...kommentoin enemmänkin miespuoliset fems vs. fems jne. vallan dynamiikkaa.</w:t>
      </w:r>
    </w:p>
    <w:p>
      <w:r>
        <w:rPr>
          <w:b/>
          <w:u w:val="single"/>
        </w:rPr>
        <w:t xml:space="preserve">152716</w:t>
      </w:r>
    </w:p>
    <w:p>
      <w:r>
        <w:t xml:space="preserve">RT @Beowolf72: @MT8_9 @egyptinparadise @JudgyBitch1 nuo naiset ovat OK....Can't tell a woman how to dress.........Oh, wait a tick... http:/....</w:t>
      </w:r>
    </w:p>
    <w:p>
      <w:r>
        <w:rPr>
          <w:b/>
          <w:u w:val="single"/>
        </w:rPr>
        <w:t xml:space="preserve">152717</w:t>
      </w:r>
    </w:p>
    <w:p>
      <w:r>
        <w:t xml:space="preserve">.@Wavinator @CHOBITCOIN Rakastan tällaisia HT:itä...Pyöritän vain galleriaa tabletissani kuin Price Is Right -pyörää ja käytän mitä tahansa esiin tulee.</w:t>
      </w:r>
    </w:p>
    <w:p>
      <w:r>
        <w:rPr>
          <w:b/>
          <w:u w:val="single"/>
        </w:rPr>
        <w:t xml:space="preserve">152718</w:t>
      </w:r>
    </w:p>
    <w:p>
      <w:r>
        <w:t xml:space="preserve">@HeatherMoAndCo @Shermertron Mary Koss.  Vakavasti...</w:t>
      </w:r>
    </w:p>
    <w:p>
      <w:r>
        <w:rPr>
          <w:b/>
          <w:u w:val="single"/>
        </w:rPr>
        <w:t xml:space="preserve">152719</w:t>
      </w:r>
    </w:p>
    <w:p>
      <w:r>
        <w:t xml:space="preserve">@HeatherMoAndCo @LostSailorNY @Shermertron Ole hyvä ja selitä, mihin palkkaerokeskusteluissa mainittu luku .77 vertautuu.  Kiitos.</w:t>
      </w:r>
    </w:p>
    <w:p>
      <w:r>
        <w:rPr>
          <w:b/>
          <w:u w:val="single"/>
        </w:rPr>
        <w:t xml:space="preserve">152720</w:t>
      </w:r>
    </w:p>
    <w:p>
      <w:r>
        <w:t xml:space="preserve">@NotThelastMAybe Ei aavistustakaan.  Kerään niitä vain satunnaisesti, kun löydän niitä.</w:t>
      </w:r>
    </w:p>
    <w:p>
      <w:r>
        <w:rPr>
          <w:b/>
          <w:u w:val="single"/>
        </w:rPr>
        <w:t xml:space="preserve">152721</w:t>
      </w:r>
    </w:p>
    <w:p>
      <w:r>
        <w:t xml:space="preserve">@archibaldcrane @LostSailorNY Mikä vitun loukkaus MLK:ta kohtaan...wow.</w:t>
      </w:r>
    </w:p>
    <w:p>
      <w:r>
        <w:rPr>
          <w:b/>
          <w:u w:val="single"/>
        </w:rPr>
        <w:t xml:space="preserve">152722</w:t>
      </w:r>
    </w:p>
    <w:p>
      <w:r>
        <w:t xml:space="preserve">RT @Shermertron: @MT8_9 Enimmillään he sanovat: "En voi uskoa, että niin moni dudebros protestoi #miesmurhaa vastaan".</w:t>
      </w:r>
    </w:p>
    <w:p>
      <w:r>
        <w:rPr>
          <w:b/>
          <w:u w:val="single"/>
        </w:rPr>
        <w:t xml:space="preserve">152723</w:t>
      </w:r>
    </w:p>
    <w:p>
      <w:r>
        <w:t xml:space="preserve">@RuleofThumbUMD Ajatellaanpa kriittisesti... KUKA puhuu tästä?</w:t>
      </w:r>
    </w:p>
    <w:p>
      <w:r>
        <w:rPr>
          <w:b/>
          <w:u w:val="single"/>
        </w:rPr>
        <w:t xml:space="preserve">152724</w:t>
      </w:r>
    </w:p>
    <w:p>
      <w:r>
        <w:t xml:space="preserve">@g56yu Mikä tuo on?</w:t>
      </w:r>
    </w:p>
    <w:p>
      <w:r>
        <w:rPr>
          <w:b/>
          <w:u w:val="single"/>
        </w:rPr>
        <w:t xml:space="preserve">152725</w:t>
      </w:r>
    </w:p>
    <w:p>
      <w:r>
        <w:t xml:space="preserve">@DaftBrian Sitäkö #AskHerMore on?</w:t>
      </w:r>
    </w:p>
    <w:p>
      <w:r>
        <w:rPr>
          <w:b/>
          <w:u w:val="single"/>
        </w:rPr>
        <w:t xml:space="preserve">152726</w:t>
      </w:r>
    </w:p>
    <w:p>
      <w:r>
        <w:t xml:space="preserve">#DontDateSJWs ellet halua heidän seurustelevan kanssasi, panevan sinua, soittavan sinulle, kyttäävän sinua ja sitten itkevän raiskausta &amp;amp; tee "performanssitaidetta". http://t.co/vRPol5nc67.</w:t>
      </w:r>
    </w:p>
    <w:p>
      <w:r>
        <w:rPr>
          <w:b/>
          <w:u w:val="single"/>
        </w:rPr>
        <w:t xml:space="preserve">152727</w:t>
      </w:r>
    </w:p>
    <w:p>
      <w:r>
        <w:t xml:space="preserve">@mistaphill Rehellisesti... Belzer tai Ric Ocasek of the Cars... olen kahden vaiheilla...?</w:t>
      </w:r>
    </w:p>
    <w:p>
      <w:r>
        <w:rPr>
          <w:b/>
          <w:u w:val="single"/>
        </w:rPr>
        <w:t xml:space="preserve">152728</w:t>
      </w:r>
    </w:p>
    <w:p>
      <w:r>
        <w:t xml:space="preserve">@TamedInsanity @Noin007 Hyvät naiset... toisin kuin huumeiden kohdalla, voit aina SHARE-huoran.</w:t>
      </w:r>
    </w:p>
    <w:p>
      <w:r>
        <w:rPr>
          <w:b/>
          <w:u w:val="single"/>
        </w:rPr>
        <w:t xml:space="preserve">152729</w:t>
      </w:r>
    </w:p>
    <w:p>
      <w:r>
        <w:t xml:space="preserve">@UndeadTurning @AsheSchow Lue hänen TL:nsä monia hienoja tarinoita.</w:t>
      </w:r>
    </w:p>
    <w:p>
      <w:r>
        <w:rPr>
          <w:b/>
          <w:u w:val="single"/>
        </w:rPr>
        <w:t xml:space="preserve">152730</w:t>
      </w:r>
    </w:p>
    <w:p>
      <w:r>
        <w:t xml:space="preserve">@NatalieTudor En koskaan katso näitä juttuja... kysyvätkö he miehiltä mitään?</w:t>
      </w:r>
    </w:p>
    <w:p>
      <w:r>
        <w:rPr>
          <w:b/>
          <w:u w:val="single"/>
        </w:rPr>
        <w:t xml:space="preserve">152731</w:t>
      </w:r>
    </w:p>
    <w:p>
      <w:r>
        <w:t xml:space="preserve">@NatalieTudor Harmaat verkkarit/hikipaita.</w:t>
      </w:r>
    </w:p>
    <w:p>
      <w:r>
        <w:rPr>
          <w:b/>
          <w:u w:val="single"/>
        </w:rPr>
        <w:t xml:space="preserve">152732</w:t>
      </w:r>
    </w:p>
    <w:p>
      <w:r>
        <w:t xml:space="preserve">RT @ImAnotherVoice: @Dezzantibus @MT8_9 @theesadiemarie On otettava huomioon, että saamme itse asiassa enemmän verohelpotuksia ja vähemmän intensiivisiä työpaikkoja jopa...</w:t>
      </w:r>
    </w:p>
    <w:p>
      <w:r>
        <w:rPr>
          <w:b/>
          <w:u w:val="single"/>
        </w:rPr>
        <w:t xml:space="preserve">152733</w:t>
      </w:r>
    </w:p>
    <w:p>
      <w:r>
        <w:t xml:space="preserve">RT @ImAnotherVoice: @Dezzantibus @MT8_9 @theesadiemarie ja meille maksetaan silti yhtä paljon. Tuo typerä myytti häiritsee minua loputtomasti, koska siellä...</w:t>
      </w:r>
    </w:p>
    <w:p>
      <w:r>
        <w:rPr>
          <w:b/>
          <w:u w:val="single"/>
        </w:rPr>
        <w:t xml:space="preserve">152734</w:t>
      </w:r>
    </w:p>
    <w:p>
      <w:r>
        <w:t xml:space="preserve">RT @ImAnotherVoice: @Dezzantibus @MT8_9 @theesadiemarie kannattaa taistella sellaisten asioiden puolesta, jotka itse asiassa vahingoittavat naisia ja ihmisiä joka rodusta ja sukupuolesta....</w:t>
      </w:r>
    </w:p>
    <w:p>
      <w:r>
        <w:rPr>
          <w:b/>
          <w:u w:val="single"/>
        </w:rPr>
        <w:t xml:space="preserve">152735</w:t>
      </w:r>
    </w:p>
    <w:p>
      <w:r>
        <w:t xml:space="preserve">@NatalieTudor Mutta haastatellaanko miehiä edes?  Jos haastatellaan, niin mistä?</w:t>
      </w:r>
    </w:p>
    <w:p>
      <w:r>
        <w:rPr>
          <w:b/>
          <w:u w:val="single"/>
        </w:rPr>
        <w:t xml:space="preserve">152736</w:t>
      </w:r>
    </w:p>
    <w:p>
      <w:r>
        <w:t xml:space="preserve">.@NatalieTudor Samaa mieltä. Vihaan vain sitä, että yhteiskunta on niin taloudellisesti lukutaidoton, että se syyttää seksismiä eikä kapitalismia noista kysymyksistä.</w:t>
      </w:r>
    </w:p>
    <w:p>
      <w:r>
        <w:rPr>
          <w:b/>
          <w:u w:val="single"/>
        </w:rPr>
        <w:t xml:space="preserve">152737</w:t>
      </w:r>
    </w:p>
    <w:p>
      <w:r>
        <w:t xml:space="preserve">RT @Dekashoko: @theesadiemarie @MT8_9 http://t.co/3u6PChDs6f http://t.co/rgjJNBUtAo http://t.co/kAzMqMyn3Q http://t.co/ROSx40h9t6 http://t....</w:t>
      </w:r>
    </w:p>
    <w:p>
      <w:r>
        <w:rPr>
          <w:b/>
          <w:u w:val="single"/>
        </w:rPr>
        <w:t xml:space="preserve">152738</w:t>
      </w:r>
    </w:p>
    <w:p>
      <w:r>
        <w:t xml:space="preserve">@stevenbirt4real Oliko edellinen kehusi taktinen vai vain väärin sijoitettu?</w:t>
      </w:r>
    </w:p>
    <w:p>
      <w:r>
        <w:rPr>
          <w:b/>
          <w:u w:val="single"/>
        </w:rPr>
        <w:t xml:space="preserve">152739</w:t>
      </w:r>
    </w:p>
    <w:p>
      <w:r>
        <w:t xml:space="preserve">@NotChrisSmith Onko se, että naisilta kysytään kyseinen kysymys, "seksististä"?</w:t>
      </w:r>
    </w:p>
    <w:p>
      <w:r>
        <w:rPr>
          <w:b/>
          <w:u w:val="single"/>
        </w:rPr>
        <w:t xml:space="preserve">152740</w:t>
      </w:r>
    </w:p>
    <w:p>
      <w:r>
        <w:t xml:space="preserve">@NotChrisSmith Kukaan ei oleta.  Heillä on katsojaluvut, klikkausmäärät jne.</w:t>
      </w:r>
    </w:p>
    <w:p>
      <w:r>
        <w:rPr>
          <w:b/>
          <w:u w:val="single"/>
        </w:rPr>
        <w:t xml:space="preserve">152741</w:t>
      </w:r>
    </w:p>
    <w:p>
      <w:r>
        <w:t xml:space="preserve">.@NotChrisSmith "Ei makseta samaa palkkaa Hollywoodissa"? Heillä jokaisella on agentti, joka neuvottelee heidän sopimuksensa erikseen. Haluatko maksaa kiinteän hinnan?</w:t>
      </w:r>
    </w:p>
    <w:p>
      <w:r>
        <w:rPr>
          <w:b/>
          <w:u w:val="single"/>
        </w:rPr>
        <w:t xml:space="preserve">152742</w:t>
      </w:r>
    </w:p>
    <w:p>
      <w:r>
        <w:t xml:space="preserve">.@NotChrisSmith Vapaat markkinat. He saavat mitä neuvottelevat. Tuottajat kokevat sen reiluksi tai sitten ei. Näyttelijä/näyttelijä voi hyväksyä tai olla hyväksymättä. #AskHerMore</w:t>
      </w:r>
    </w:p>
    <w:p>
      <w:r>
        <w:rPr>
          <w:b/>
          <w:u w:val="single"/>
        </w:rPr>
        <w:t xml:space="preserve">152743</w:t>
      </w:r>
    </w:p>
    <w:p>
      <w:r>
        <w:t xml:space="preserve">.@MarkusLenz15 @NotChrisSmith Milloin hän oli hyvä?  Sekoitan hänet ja kymmenen muuta naista, minkä vuoksi heidän palkkansa on pienempi BTW. Tarjonta vs. kysyntä.</w:t>
      </w:r>
    </w:p>
    <w:p>
      <w:r>
        <w:rPr>
          <w:b/>
          <w:u w:val="single"/>
        </w:rPr>
        <w:t xml:space="preserve">152744</w:t>
      </w:r>
    </w:p>
    <w:p>
      <w:r>
        <w:t xml:space="preserve">.@jaasboyle K. http://t.co/0o9GQ6jFsY http://t.co/0o9GQ6jFsY</w:t>
      </w:r>
    </w:p>
    <w:p>
      <w:r>
        <w:rPr>
          <w:b/>
          <w:u w:val="single"/>
        </w:rPr>
        <w:t xml:space="preserve">152745</w:t>
      </w:r>
    </w:p>
    <w:p>
      <w:r>
        <w:t xml:space="preserve">RT @Shermertron: @MT8_9 @Noin007 "Miksi naisilta kysytään heidän mekkoistaan punaisella matolla? Seksismiä!" / "Viisi suosikkimme punaisen maton muotim...</w:t>
      </w:r>
    </w:p>
    <w:p>
      <w:r>
        <w:rPr>
          <w:b/>
          <w:u w:val="single"/>
        </w:rPr>
        <w:t xml:space="preserve">152746</w:t>
      </w:r>
    </w:p>
    <w:p>
      <w:r>
        <w:t xml:space="preserve">@helsybobsmith @MarkusLenz15 Mitä hän teki tuohon rooliin?  Ei paljon (suhteellisesti) kuvittelisin.  Tom Cruise olisi tienannut kolminkertaisesti.</w:t>
      </w:r>
    </w:p>
    <w:p>
      <w:r>
        <w:rPr>
          <w:b/>
          <w:u w:val="single"/>
        </w:rPr>
        <w:t xml:space="preserve">152747</w:t>
      </w:r>
    </w:p>
    <w:p>
      <w:r>
        <w:t xml:space="preserve">@helsybobsmith Näytä esimerkki.</w:t>
      </w:r>
    </w:p>
    <w:p>
      <w:r>
        <w:rPr>
          <w:b/>
          <w:u w:val="single"/>
        </w:rPr>
        <w:t xml:space="preserve">152748</w:t>
      </w:r>
    </w:p>
    <w:p>
      <w:r>
        <w:t xml:space="preserve">@NotChrisSmith @dontdofacebook @helsybobsmith @MarkusLenz15 Nimenhuudot... ehkä ne ovat vähemmän vertailukelpoisia kuin luulet.</w:t>
      </w:r>
    </w:p>
    <w:p>
      <w:r>
        <w:rPr>
          <w:b/>
          <w:u w:val="single"/>
        </w:rPr>
        <w:t xml:space="preserve">152749</w:t>
      </w:r>
    </w:p>
    <w:p>
      <w:r>
        <w:t xml:space="preserve">Jos @SomeStrangeFX &amp;amp; @EqualAtBirth työskentelee SAMAA työtä SAMAA palkkaa, mutta hän työskentelee 40 tuntia vs. hänen 20 kaava, joka on mainittu, osoittaisi 50% kuilu @vicesandviagra</w:t>
      </w:r>
    </w:p>
    <w:p>
      <w:r>
        <w:rPr>
          <w:b/>
          <w:u w:val="single"/>
        </w:rPr>
        <w:t xml:space="preserve">152750</w:t>
      </w:r>
    </w:p>
    <w:p>
      <w:r>
        <w:t xml:space="preserve">RT @HotTakeGamer: GamerGate on vain yksi esimerkki siitä, kuinka etuoikeutetut naiset damseling saavat moraalisen auktoriteetin...</w:t>
      </w:r>
    </w:p>
    <w:p>
      <w:r>
        <w:rPr>
          <w:b/>
          <w:u w:val="single"/>
        </w:rPr>
        <w:t xml:space="preserve">152751</w:t>
      </w:r>
    </w:p>
    <w:p>
      <w:r>
        <w:t xml:space="preserve">RT @BeanfromPa: RT @asredasmyhair: Kyllä! Kiitos! Juuri tämän minä sanon heille. #FemFreeFriday #WomenAgainstFeminism http://t....</w:t>
      </w:r>
    </w:p>
    <w:p>
      <w:r>
        <w:rPr>
          <w:b/>
          <w:u w:val="single"/>
        </w:rPr>
        <w:t xml:space="preserve">152752</w:t>
      </w:r>
    </w:p>
    <w:p>
      <w:r>
        <w:t xml:space="preserve">@RandomHero30 @rooshv @minasmith64 Kuka hänet raiskasi?</w:t>
      </w:r>
    </w:p>
    <w:p>
      <w:r>
        <w:rPr>
          <w:b/>
          <w:u w:val="single"/>
        </w:rPr>
        <w:t xml:space="preserve">152753</w:t>
      </w:r>
    </w:p>
    <w:p>
      <w:r>
        <w:t xml:space="preserve">@ChrisMMcDougall Hän pyysi sitä.  Pyysitkö sinä?  Miksi et löydä työnantajaa, joka arvostaa sinua kunnolla?</w:t>
      </w:r>
    </w:p>
    <w:p>
      <w:r>
        <w:rPr>
          <w:b/>
          <w:u w:val="single"/>
        </w:rPr>
        <w:t xml:space="preserve">152754</w:t>
      </w:r>
    </w:p>
    <w:p>
      <w:r>
        <w:t xml:space="preserve">@jiabrahams ...hänen mielessään.  Totta kai.</w:t>
      </w:r>
    </w:p>
    <w:p>
      <w:r>
        <w:rPr>
          <w:b/>
          <w:u w:val="single"/>
        </w:rPr>
        <w:t xml:space="preserve">152755</w:t>
      </w:r>
    </w:p>
    <w:p>
      <w:r>
        <w:t xml:space="preserve">@RandomHero30 @rooshv @minasmith64 Ymmärrän sen.  Rotherham Redux.  Mutta kuka raiskasi Cytherian?</w:t>
      </w:r>
    </w:p>
    <w:p>
      <w:r>
        <w:rPr>
          <w:b/>
          <w:u w:val="single"/>
        </w:rPr>
        <w:t xml:space="preserve">152756</w:t>
      </w:r>
    </w:p>
    <w:p>
      <w:r>
        <w:t xml:space="preserve">@witch_sniffer @auntysoapbox ...keksi "dogging"-videot, mutta ei voi olla Sivu 3.</w:t>
      </w:r>
    </w:p>
    <w:p>
      <w:r>
        <w:rPr>
          <w:b/>
          <w:u w:val="single"/>
        </w:rPr>
        <w:t xml:space="preserve">152757</w:t>
      </w:r>
    </w:p>
    <w:p>
      <w:r>
        <w:t xml:space="preserve">"@MHWitchfinder: Jos olet eri mieltä Harriet Harmanin kanssa http://t.co/hPYDZETRpN Ole hyvä ja seuraa, RT http://t.co/OdFbiCEBr1" #DontDateSJWs</w:t>
      </w:r>
    </w:p>
    <w:p>
      <w:r>
        <w:rPr>
          <w:b/>
          <w:u w:val="single"/>
        </w:rPr>
        <w:t xml:space="preserve">152758</w:t>
      </w:r>
    </w:p>
    <w:p>
      <w:r>
        <w:t xml:space="preserve">@witch_sniffer @auntysoapbox Tiedän... olin #NoMorePage3:lla koko ajan.  Paras trolli ikinä.</w:t>
      </w:r>
    </w:p>
    <w:p>
      <w:r>
        <w:rPr>
          <w:b/>
          <w:u w:val="single"/>
        </w:rPr>
        <w:t xml:space="preserve">152759</w:t>
      </w:r>
    </w:p>
    <w:p>
      <w:r>
        <w:t xml:space="preserve">@thegeek_chick Ole hyvä ja vastaa... http://t.co/mNh301bayI</w:t>
      </w:r>
    </w:p>
    <w:p>
      <w:r>
        <w:rPr>
          <w:b/>
          <w:u w:val="single"/>
        </w:rPr>
        <w:t xml:space="preserve">152760</w:t>
      </w:r>
    </w:p>
    <w:p>
      <w:r>
        <w:t xml:space="preserve">.@chendanhek Ironista kyllä, miehille on annettava yhtäläinen isyysloma, jos naiset haluavat saavuttaa samapalkkaisuuden... mutta feministit vihaavat miehiä, joten he eivät tee niin.</w:t>
      </w:r>
    </w:p>
    <w:p>
      <w:r>
        <w:rPr>
          <w:b/>
          <w:u w:val="single"/>
        </w:rPr>
        <w:t xml:space="preserve">152761</w:t>
      </w:r>
    </w:p>
    <w:p>
      <w:r>
        <w:t xml:space="preserve">@ardentlyaphotic Ole hyvä ja vastaa... http://t.co/m7i3NFQsDY</w:t>
      </w:r>
    </w:p>
    <w:p>
      <w:r>
        <w:rPr>
          <w:b/>
          <w:u w:val="single"/>
        </w:rPr>
        <w:t xml:space="preserve">152762</w:t>
      </w:r>
    </w:p>
    <w:p>
      <w:r>
        <w:t xml:space="preserve">RT @TheHaterNation: Tonyarko, hallituksen hiusmies: Ystävällisesti ystävämme @tonyarko, hallituksen hiusmies. #PatriciaArquette #EqualPay http://t.co/kCKrnbaAi8</w:t>
      </w:r>
    </w:p>
    <w:p>
      <w:r>
        <w:rPr>
          <w:b/>
          <w:u w:val="single"/>
        </w:rPr>
        <w:t xml:space="preserve">152763</w:t>
      </w:r>
    </w:p>
    <w:p>
      <w:r>
        <w:t xml:space="preserve">@Dezzantibus Shhh...ei vihjeitä.  He kopioivat paperisi.</w:t>
      </w:r>
    </w:p>
    <w:p>
      <w:r>
        <w:rPr>
          <w:b/>
          <w:u w:val="single"/>
        </w:rPr>
        <w:t xml:space="preserve">152764</w:t>
      </w:r>
    </w:p>
    <w:p>
      <w:r>
        <w:t xml:space="preserve">@thegeek_chick Mitä kuvaavat luvut ".77 dollaria kohti"?</w:t>
      </w:r>
    </w:p>
    <w:p>
      <w:r>
        <w:rPr>
          <w:b/>
          <w:u w:val="single"/>
        </w:rPr>
        <w:t xml:space="preserve">152765</w:t>
      </w:r>
    </w:p>
    <w:p>
      <w:r>
        <w:t xml:space="preserve">@thegeek_chick Ei. Olet osoittanut tietämättömyytesi täällä kaikille, jotka eivät ole yhtä tyhmiä kuin sinä. Se on kaikkien nähtävissä, mutta sinä et tiedä sitä.</w:t>
      </w:r>
    </w:p>
    <w:p>
      <w:r>
        <w:rPr>
          <w:b/>
          <w:u w:val="single"/>
        </w:rPr>
        <w:t xml:space="preserve">152766</w:t>
      </w:r>
    </w:p>
    <w:p>
      <w:r>
        <w:t xml:space="preserve">.@thegeek_chick Jälleen kerran, olet jo kirjoittanut tietämättömyytesi julki. Jokainen, joka ymmärtää taloustiedettä, voi selata ylös &amp;amp; katso sinä todistat sen. Kiitos.</w:t>
      </w:r>
    </w:p>
    <w:p>
      <w:r>
        <w:rPr>
          <w:b/>
          <w:u w:val="single"/>
        </w:rPr>
        <w:t xml:space="preserve">152767</w:t>
      </w:r>
    </w:p>
    <w:p>
      <w:r>
        <w:t xml:space="preserve">.@thegeek_chick Jälleen kerran tapaus on selvä...ellet sitten poista twiittejäsi yrittäessäsi arvata, mikä niistä paljastaa idiotismisi. Asia on loppuun käsitelty. Pidä huolta itsestäsi.</w:t>
      </w:r>
    </w:p>
    <w:p>
      <w:r>
        <w:rPr>
          <w:b/>
          <w:u w:val="single"/>
        </w:rPr>
        <w:t xml:space="preserve">152768</w:t>
      </w:r>
    </w:p>
    <w:p>
      <w:r>
        <w:t xml:space="preserve">@thegeek_chick Ei, oikeassa oleminen tekee minusta oikeassa. En voi todistaa sitä jollekin, jolla ei ole aivokapasiteettia ymmärtää sitä. Ei se mitään.  Pidä huolta itsestäsi.</w:t>
      </w:r>
    </w:p>
    <w:p>
      <w:r>
        <w:rPr>
          <w:b/>
          <w:u w:val="single"/>
        </w:rPr>
        <w:t xml:space="preserve">152769</w:t>
      </w:r>
    </w:p>
    <w:p>
      <w:r>
        <w:t xml:space="preserve">@thehiredmind Saat tämän. Untag.  Kiitos. Olen saanut häneltä kaiken tarvitsemani... http://t.co/rP894UHMYJ http://t.co/rP894UHMYJ</w:t>
      </w:r>
    </w:p>
    <w:p>
      <w:r>
        <w:rPr>
          <w:b/>
          <w:u w:val="single"/>
        </w:rPr>
        <w:t xml:space="preserve">152770</w:t>
      </w:r>
    </w:p>
    <w:p>
      <w:r>
        <w:t xml:space="preserve">.@gabystama Voit siis luottaa vain siihen, mitä he sanovat? Et tunne materiaalia tarpeeksi hyvin tutkiaksesi sitä itse? #EqualPay</w:t>
      </w:r>
    </w:p>
    <w:p>
      <w:r>
        <w:rPr>
          <w:b/>
          <w:u w:val="single"/>
        </w:rPr>
        <w:t xml:space="preserve">152771</w:t>
      </w:r>
    </w:p>
    <w:p>
      <w:r>
        <w:t xml:space="preserve">RT @greyaesthetic: @thegeek_chick @VCR_Blog @MT8_9 Ymmärrän, että se oli epähuomiossa tehty loukkaus, mutta silti outo valinta joltain, joka väittää, että...</w:t>
      </w:r>
    </w:p>
    <w:p>
      <w:r>
        <w:rPr>
          <w:b/>
          <w:u w:val="single"/>
        </w:rPr>
        <w:t xml:space="preserve">152772</w:t>
      </w:r>
    </w:p>
    <w:p>
      <w:r>
        <w:t xml:space="preserve">RT @greyaesthetic: Sigh. @thegeek_chick @VCR_Blog @MT8_9 http://t.co/SzPWoILvvp http://t.co/SzPWoILvvp</w:t>
      </w:r>
    </w:p>
    <w:p>
      <w:r>
        <w:rPr>
          <w:b/>
          <w:u w:val="single"/>
        </w:rPr>
        <w:t xml:space="preserve">152773</w:t>
      </w:r>
    </w:p>
    <w:p>
      <w:r>
        <w:t xml:space="preserve">@HumanistFury @gabystama @JimyIsAHappyBoy Miten se on sama koulutus?  Saiko hän myös opettajan tutkinnon?</w:t>
      </w:r>
    </w:p>
    <w:p>
      <w:r>
        <w:rPr>
          <w:b/>
          <w:u w:val="single"/>
        </w:rPr>
        <w:t xml:space="preserve">152774</w:t>
      </w:r>
    </w:p>
    <w:p>
      <w:r>
        <w:t xml:space="preserve">@JimyIsAHappyBoy @gabystama @HumanistFury Tarkoitin mikro- vs. makrotaloutta.</w:t>
      </w:r>
    </w:p>
    <w:p>
      <w:r>
        <w:rPr>
          <w:b/>
          <w:u w:val="single"/>
        </w:rPr>
        <w:t xml:space="preserve">152775</w:t>
      </w:r>
    </w:p>
    <w:p>
      <w:r>
        <w:t xml:space="preserve">RT @IvyExec: Tiesitkö, että miehet neuvottelevat 4 kertaa todennäköisemmin #korvauksista ja työetuuksista? #equalpay</w:t>
      </w:r>
    </w:p>
    <w:p>
      <w:r>
        <w:rPr>
          <w:b/>
          <w:u w:val="single"/>
        </w:rPr>
        <w:t xml:space="preserve">152776</w:t>
      </w:r>
    </w:p>
    <w:p>
      <w:r>
        <w:t xml:space="preserve">@kimpalencia Voitko selittää, mihin tuo 77 viittaa?</w:t>
      </w:r>
    </w:p>
    <w:p>
      <w:r>
        <w:rPr>
          <w:b/>
          <w:u w:val="single"/>
        </w:rPr>
        <w:t xml:space="preserve">152777</w:t>
      </w:r>
    </w:p>
    <w:p>
      <w:r>
        <w:t xml:space="preserve">RT @scout_nj: Jos et neuvottele hyvästä palkasta, sitä on vaikea korvata myöhemmin. @njemm008 @gabystama @MT8_9 @JimyIsAHappyB...</w:t>
      </w:r>
    </w:p>
    <w:p>
      <w:r>
        <w:rPr>
          <w:b/>
          <w:u w:val="single"/>
        </w:rPr>
        <w:t xml:space="preserve">152778</w:t>
      </w:r>
    </w:p>
    <w:p>
      <w:r>
        <w:t xml:space="preserve">@ArielaMigdal Tiedättehän, että se on puhdasta propagandaa tyhmille ihmisille?</w:t>
      </w:r>
    </w:p>
    <w:p>
      <w:r>
        <w:rPr>
          <w:b/>
          <w:u w:val="single"/>
        </w:rPr>
        <w:t xml:space="preserve">152779</w:t>
      </w:r>
    </w:p>
    <w:p>
      <w:r>
        <w:t xml:space="preserve">@leyna76 Pitäisikö naisten olla yhtenäisiä vai rehellisiä?</w:t>
      </w:r>
    </w:p>
    <w:p>
      <w:r>
        <w:rPr>
          <w:b/>
          <w:u w:val="single"/>
        </w:rPr>
        <w:t xml:space="preserve">152780</w:t>
      </w:r>
    </w:p>
    <w:p>
      <w:r>
        <w:t xml:space="preserve">@BristolBen Mielestäni Arquette on typerys, joka uskoo sen.  Ei mikään Valenti, joka tietoisesti valehtelee.</w:t>
      </w:r>
    </w:p>
    <w:p>
      <w:r>
        <w:rPr>
          <w:b/>
          <w:u w:val="single"/>
        </w:rPr>
        <w:t xml:space="preserve">152781</w:t>
      </w:r>
    </w:p>
    <w:p>
      <w:r>
        <w:t xml:space="preserve">@leyna76 Tässä tapauksessa ilmeisesti kyllä.</w:t>
      </w:r>
    </w:p>
    <w:p>
      <w:r>
        <w:rPr>
          <w:b/>
          <w:u w:val="single"/>
        </w:rPr>
        <w:t xml:space="preserve">152782</w:t>
      </w:r>
    </w:p>
    <w:p>
      <w:r>
        <w:t xml:space="preserve">@Audmum1 Hänen on siis annettava Davidille 3 miljoonaa dollaria.</w:t>
      </w:r>
    </w:p>
    <w:p>
      <w:r>
        <w:rPr>
          <w:b/>
          <w:u w:val="single"/>
        </w:rPr>
        <w:t xml:space="preserve">152783</w:t>
      </w:r>
    </w:p>
    <w:p>
      <w:r>
        <w:t xml:space="preserve">@Audmum1 Tyttö, joka esitti Palinia pornossa, sai vain 3000 dollaria SAMASTA työstä kuin Patty...</w:t>
      </w:r>
    </w:p>
    <w:p>
      <w:r>
        <w:rPr>
          <w:b/>
          <w:u w:val="single"/>
        </w:rPr>
        <w:t xml:space="preserve">152784</w:t>
      </w:r>
    </w:p>
    <w:p>
      <w:r>
        <w:t xml:space="preserve">@AnaSwanson Ei. Kaikki tuo on valetta. http://t.co/aDDvaaDVtW.</w:t>
      </w:r>
    </w:p>
    <w:p>
      <w:r>
        <w:rPr>
          <w:b/>
          <w:u w:val="single"/>
        </w:rPr>
        <w:t xml:space="preserve">152785</w:t>
      </w:r>
    </w:p>
    <w:p>
      <w:r>
        <w:t xml:space="preserve">@HollywoodTake_ Koska se on tunnettu valhe.  Useimmiten. http://t.co/nW8puifWbY</w:t>
      </w:r>
    </w:p>
    <w:p>
      <w:r>
        <w:rPr>
          <w:b/>
          <w:u w:val="single"/>
        </w:rPr>
        <w:t xml:space="preserve">152786</w:t>
      </w:r>
    </w:p>
    <w:p>
      <w:r>
        <w:t xml:space="preserve">@The_Loki_Jotunn @melisssugh Tarvitsen tuosta meemin... se on päiväni pähkinänkuoressa.</w:t>
      </w:r>
    </w:p>
    <w:p>
      <w:r>
        <w:rPr>
          <w:b/>
          <w:u w:val="single"/>
        </w:rPr>
        <w:t xml:space="preserve">152787</w:t>
      </w:r>
    </w:p>
    <w:p>
      <w:r>
        <w:t xml:space="preserve">@The_Loki_Jotunn @melisssugh Awesome.  Menee minun "päivittäiseen käyttöön" kansioon.</w:t>
      </w:r>
    </w:p>
    <w:p>
      <w:r>
        <w:rPr>
          <w:b/>
          <w:u w:val="single"/>
        </w:rPr>
        <w:t xml:space="preserve">152788</w:t>
      </w:r>
    </w:p>
    <w:p>
      <w:r>
        <w:t xml:space="preserve">@The_Loki_Jotunn Tarvitaan vain Sinclair kolmoisvoittoa varten.</w:t>
      </w:r>
    </w:p>
    <w:p>
      <w:r>
        <w:rPr>
          <w:b/>
          <w:u w:val="single"/>
        </w:rPr>
        <w:t xml:space="preserve">152789</w:t>
      </w:r>
    </w:p>
    <w:p>
      <w:r>
        <w:t xml:space="preserve">@The_Loki_Jotunn Viittasin hänen kuuluisampaansa, mutta... rakastan tätä. Ymmärrän, että voin tehdä feminismiä vastaan korkeintaan lisätä tietoisuutta.</w:t>
      </w:r>
    </w:p>
    <w:p>
      <w:r>
        <w:rPr>
          <w:b/>
          <w:u w:val="single"/>
        </w:rPr>
        <w:t xml:space="preserve">152790</w:t>
      </w:r>
    </w:p>
    <w:p>
      <w:r>
        <w:t xml:space="preserve">@charlestrakshel @libertycapent @Sargon_of_Akkad Ei.  Anteeksi.</w:t>
      </w:r>
    </w:p>
    <w:p>
      <w:r>
        <w:rPr>
          <w:b/>
          <w:u w:val="single"/>
        </w:rPr>
        <w:t xml:space="preserve">152791</w:t>
      </w:r>
    </w:p>
    <w:p>
      <w:r>
        <w:t xml:space="preserve">@TrainInVainn He haluavat sulkea KAIKKI naisvankilat.</w:t>
      </w:r>
    </w:p>
    <w:p>
      <w:r>
        <w:rPr>
          <w:b/>
          <w:u w:val="single"/>
        </w:rPr>
        <w:t xml:space="preserve">152792</w:t>
      </w:r>
    </w:p>
    <w:p>
      <w:r>
        <w:t xml:space="preserve">RT @WrongNowShutUp: @MT8_9 @BlixKrogg @JustLaurenB @DisgruntleGamer @JulianDavis @Synthovine Tuolla logiikalla jokainen koskaan lähetetty sähköposti on...wai....</w:t>
      </w:r>
    </w:p>
    <w:p>
      <w:r>
        <w:rPr>
          <w:b/>
          <w:u w:val="single"/>
        </w:rPr>
        <w:t xml:space="preserve">152793</w:t>
      </w:r>
    </w:p>
    <w:p>
      <w:r>
        <w:t xml:space="preserve">RT @RampaigerA79: @MT8_9 http://t.co/MgzUVS5oMi Jopa painissa on osansa feministisistä auktoriteettihahmoista! Arvatkaa kuka haukkui ...</w:t>
      </w:r>
    </w:p>
    <w:p>
      <w:r>
        <w:rPr>
          <w:b/>
          <w:u w:val="single"/>
        </w:rPr>
        <w:t xml:space="preserve">152794</w:t>
      </w:r>
    </w:p>
    <w:p>
      <w:r>
        <w:t xml:space="preserve">RT @RampaigerA79: @stevenbirt4real @MT8_9 Sitten kai feminismi on vain sivujuonne, kuten WWE-paini yleensä... Ironia on pois c...</w:t>
      </w:r>
    </w:p>
    <w:p>
      <w:r>
        <w:rPr>
          <w:b/>
          <w:u w:val="single"/>
        </w:rPr>
        <w:t xml:space="preserve">152795</w:t>
      </w:r>
    </w:p>
    <w:p>
      <w:r>
        <w:t xml:space="preserve">@TrainInVainn Puolustat sukupuolittunutta vankilajärjestelmää...?</w:t>
      </w:r>
    </w:p>
    <w:p>
      <w:r>
        <w:rPr>
          <w:b/>
          <w:u w:val="single"/>
        </w:rPr>
        <w:t xml:space="preserve">152796</w:t>
      </w:r>
    </w:p>
    <w:p>
      <w:r>
        <w:t xml:space="preserve">@TrainInVainn @Druid2555 Päätin, ettet ole tällaisen vaivan arvoinen.  Sovittu.</w:t>
      </w:r>
    </w:p>
    <w:p>
      <w:r>
        <w:rPr>
          <w:b/>
          <w:u w:val="single"/>
        </w:rPr>
        <w:t xml:space="preserve">152797</w:t>
      </w:r>
    </w:p>
    <w:p>
      <w:r>
        <w:t xml:space="preserve">@ratman720 @TrainInVainn ...ja siksi tiesin, etten vaivautuisi tämän Dripin kanssa.  Voin jo nyt haistaa ne.</w:t>
      </w:r>
    </w:p>
    <w:p>
      <w:r>
        <w:rPr>
          <w:b/>
          <w:u w:val="single"/>
        </w:rPr>
        <w:t xml:space="preserve">152798</w:t>
      </w:r>
    </w:p>
    <w:p>
      <w:r>
        <w:t xml:space="preserve">@BristolBen Ei ole suunnattu sinulle.</w:t>
      </w:r>
    </w:p>
    <w:p>
      <w:r>
        <w:rPr>
          <w:b/>
          <w:u w:val="single"/>
        </w:rPr>
        <w:t xml:space="preserve">152799</w:t>
      </w:r>
    </w:p>
    <w:p>
      <w:r>
        <w:t xml:space="preserve">@ratman720 @TrainInVainn Olen samaa mieltä.  Osaan vain havaita ne aikaisin.  Olin oikeassa Gagan suhteen.</w:t>
      </w:r>
    </w:p>
    <w:p>
      <w:r>
        <w:rPr>
          <w:b/>
          <w:u w:val="single"/>
        </w:rPr>
        <w:t xml:space="preserve">152800</w:t>
      </w:r>
    </w:p>
    <w:p>
      <w:r>
        <w:t xml:space="preserve">@CharliceHurst NM.  Anteeksi, en lukenut TL:ääsi ensin.  Huomaan, ettet ole feministi.</w:t>
      </w:r>
    </w:p>
    <w:p>
      <w:r>
        <w:rPr>
          <w:b/>
          <w:u w:val="single"/>
        </w:rPr>
        <w:t xml:space="preserve">152801</w:t>
      </w:r>
    </w:p>
    <w:p>
      <w:r>
        <w:t xml:space="preserve">RT @rapebombing: @TamedInsanity @MT8_9 http://t.co/QCLsQaxoJr http://t.co/QCLsQaxoJr</w:t>
      </w:r>
    </w:p>
    <w:p>
      <w:r>
        <w:rPr>
          <w:b/>
          <w:u w:val="single"/>
        </w:rPr>
        <w:t xml:space="preserve">152802</w:t>
      </w:r>
    </w:p>
    <w:p>
      <w:r>
        <w:t xml:space="preserve">@beerandfeminism @Wyowanderer777 Mikä on?</w:t>
      </w:r>
    </w:p>
    <w:p>
      <w:r>
        <w:rPr>
          <w:b/>
          <w:u w:val="single"/>
        </w:rPr>
        <w:t xml:space="preserve">152803</w:t>
      </w:r>
    </w:p>
    <w:p>
      <w:r>
        <w:t xml:space="preserve">@mistaphill Tiedän... Julianne Mooren pullea pikkusisko yliarvioi itsensä tässä...</w:t>
      </w:r>
    </w:p>
    <w:p>
      <w:r>
        <w:rPr>
          <w:b/>
          <w:u w:val="single"/>
        </w:rPr>
        <w:t xml:space="preserve">152804</w:t>
      </w:r>
    </w:p>
    <w:p>
      <w:r>
        <w:t xml:space="preserve">@mcall Toistat näköjään valheita.</w:t>
      </w:r>
    </w:p>
    <w:p>
      <w:r>
        <w:rPr>
          <w:b/>
          <w:u w:val="single"/>
        </w:rPr>
        <w:t xml:space="preserve">152805</w:t>
      </w:r>
    </w:p>
    <w:p>
      <w:r>
        <w:t xml:space="preserve">@cwgusu Esimerkkisi on 42 vuotta vanha, tajuatko?</w:t>
      </w:r>
    </w:p>
    <w:p>
      <w:r>
        <w:rPr>
          <w:b/>
          <w:u w:val="single"/>
        </w:rPr>
        <w:t xml:space="preserve">152806</w:t>
      </w:r>
    </w:p>
    <w:p>
      <w:r>
        <w:t xml:space="preserve">@RyanSorge19 Hei, minulla oli hänet 3 minun 4 fantasiajoukkueessa...</w:t>
      </w:r>
    </w:p>
    <w:p>
      <w:r>
        <w:rPr>
          <w:b/>
          <w:u w:val="single"/>
        </w:rPr>
        <w:t xml:space="preserve">152807</w:t>
      </w:r>
    </w:p>
    <w:p>
      <w:r>
        <w:t xml:space="preserve">.@facerealitynow Näin/RT'ed sen.  Liian hauskaa.  Näin tämän tänään... http://t.co/NLIUdKfD7w http://t.co/NLIUdKfD7w</w:t>
      </w:r>
    </w:p>
    <w:p>
      <w:r>
        <w:rPr>
          <w:b/>
          <w:u w:val="single"/>
        </w:rPr>
        <w:t xml:space="preserve">152808</w:t>
      </w:r>
    </w:p>
    <w:p>
      <w:r>
        <w:t xml:space="preserve">@Prostathlitis Tiedän.  Tiedät kyllä.  Tarkoitukseni on todistaa, etteivät he tiedä.</w:t>
      </w:r>
    </w:p>
    <w:p>
      <w:r>
        <w:rPr>
          <w:b/>
          <w:u w:val="single"/>
        </w:rPr>
        <w:t xml:space="preserve">152809</w:t>
      </w:r>
    </w:p>
    <w:p>
      <w:r>
        <w:t xml:space="preserve">@_Grampy_Bone_ @Dekashoko Mahdollista.</w:t>
      </w:r>
    </w:p>
    <w:p>
      <w:r>
        <w:rPr>
          <w:b/>
          <w:u w:val="single"/>
        </w:rPr>
        <w:t xml:space="preserve">152810</w:t>
      </w:r>
    </w:p>
    <w:p>
      <w:r>
        <w:t xml:space="preserve">@DanaSheehan Mikä oikeus sinulta puuttuu?</w:t>
      </w:r>
    </w:p>
    <w:p>
      <w:r>
        <w:rPr>
          <w:b/>
          <w:u w:val="single"/>
        </w:rPr>
        <w:t xml:space="preserve">152811</w:t>
      </w:r>
    </w:p>
    <w:p>
      <w:r>
        <w:t xml:space="preserve">@DanaSheehan Olen samaa mieltä, mutta se johtuu siitä, että sinulla naisena on enemmän laillisia oikeuksia kuin minulla.  Joten se olisi hienoa.</w:t>
      </w:r>
    </w:p>
    <w:p>
      <w:r>
        <w:rPr>
          <w:b/>
          <w:u w:val="single"/>
        </w:rPr>
        <w:t xml:space="preserve">152812</w:t>
      </w:r>
    </w:p>
    <w:p>
      <w:r>
        <w:t xml:space="preserve">@cazzapuppy Eivätkö miehet ole ihmisiä?  Ansaitsevatko he #EqualRights?</w:t>
      </w:r>
    </w:p>
    <w:p>
      <w:r>
        <w:rPr>
          <w:b/>
          <w:u w:val="single"/>
        </w:rPr>
        <w:t xml:space="preserve">152813</w:t>
      </w:r>
    </w:p>
    <w:p>
      <w:r>
        <w:t xml:space="preserve">@cazzapuppy Hienoa.  Kannatat siis miesten oikeutta taloudelliseen aborttiin, siistiä.</w:t>
      </w:r>
    </w:p>
    <w:p>
      <w:r>
        <w:rPr>
          <w:b/>
          <w:u w:val="single"/>
        </w:rPr>
        <w:t xml:space="preserve">152814</w:t>
      </w:r>
    </w:p>
    <w:p>
      <w:r>
        <w:t xml:space="preserve">@cazzapuppy Kiitos. Ja sinä olet näköjään vähemmän kiinnostunut KAIKKIEN tasa-arvosta kuin mitä olet aiemmin todennut... kunhan sanon.</w:t>
      </w:r>
    </w:p>
    <w:p>
      <w:r>
        <w:rPr>
          <w:b/>
          <w:u w:val="single"/>
        </w:rPr>
        <w:t xml:space="preserve">152815</w:t>
      </w:r>
    </w:p>
    <w:p>
      <w:r>
        <w:t xml:space="preserve">@Flynnicism Kiitos.  Minusta sana "oikeastaan" on tarpeeton tuossa lauseessa, mutta... kiitos.</w:t>
      </w:r>
    </w:p>
    <w:p>
      <w:r>
        <w:rPr>
          <w:b/>
          <w:u w:val="single"/>
        </w:rPr>
        <w:t xml:space="preserve">152816</w:t>
      </w:r>
    </w:p>
    <w:p>
      <w:r>
        <w:t xml:space="preserve">RT @MikeQ42: @RandomHero30 @MT8_9 Ihmiset, jotka eivät ole täynnä vihaa, ovat yleensä kauniimpia, kuten tämä tyttö. Teoriani mukaan vihaaminen tekee ihmisestä ...</w:t>
      </w:r>
    </w:p>
    <w:p>
      <w:r>
        <w:rPr>
          <w:b/>
          <w:u w:val="single"/>
        </w:rPr>
        <w:t xml:space="preserve">152817</w:t>
      </w:r>
    </w:p>
    <w:p>
      <w:r>
        <w:t xml:space="preserve">@kaitlynshae33 Sanot tämän perustuen mihin?</w:t>
      </w:r>
    </w:p>
    <w:p>
      <w:r>
        <w:rPr>
          <w:b/>
          <w:u w:val="single"/>
        </w:rPr>
        <w:t xml:space="preserve">152818</w:t>
      </w:r>
    </w:p>
    <w:p>
      <w:r>
        <w:t xml:space="preserve">@NatalieTudor Itse asiassa he tekivät.  Feministinen kannibalismi.  Se oli mahtavaa.</w:t>
      </w:r>
    </w:p>
    <w:p>
      <w:r>
        <w:rPr>
          <w:b/>
          <w:u w:val="single"/>
        </w:rPr>
        <w:t xml:space="preserve">152819</w:t>
      </w:r>
    </w:p>
    <w:p>
      <w:r>
        <w:t xml:space="preserve">@MrJackalstalks @LemmonTeaGG Niin minäkin.  Kumma kyllä, Anita ei ole.... Olen hieman loukkaantunut...</w:t>
      </w:r>
    </w:p>
    <w:p>
      <w:r>
        <w:rPr>
          <w:b/>
          <w:u w:val="single"/>
        </w:rPr>
        <w:t xml:space="preserve">152820</w:t>
      </w:r>
    </w:p>
    <w:p>
      <w:r>
        <w:t xml:space="preserve">Kertokaa feministisille tekopyhille, jotka järjestivät väärinkäytösraporttihuijauksen toistuvasti kieltää @JudgyBitch1 of #WomenAgainstFeminism, miten #LetWomenSpeak.</w:t>
      </w:r>
    </w:p>
    <w:p>
      <w:r>
        <w:rPr>
          <w:b/>
          <w:u w:val="single"/>
        </w:rPr>
        <w:t xml:space="preserve">152821</w:t>
      </w:r>
    </w:p>
    <w:p>
      <w:r>
        <w:t xml:space="preserve">RT @uberfeminist: UMinn kampuksen rikosilmoitukset peittävät tarkoituksella yksityiskohtia, koska hälytykset tekevät kampuksesta turvattoman miehille http://t.co/Gk0zV...</w:t>
      </w:r>
    </w:p>
    <w:p>
      <w:r>
        <w:rPr>
          <w:b/>
          <w:u w:val="single"/>
        </w:rPr>
        <w:t xml:space="preserve">152822</w:t>
      </w:r>
    </w:p>
    <w:p>
      <w:r>
        <w:t xml:space="preserve">RT @uberfeminist: #TwitterFeminismi on suojeluratsia. Paitsi että kukaan ei oikeastaan voi taata brändillesi mitään turvaa, koska "liike" on ...</w:t>
      </w:r>
    </w:p>
    <w:p>
      <w:r>
        <w:rPr>
          <w:b/>
          <w:u w:val="single"/>
        </w:rPr>
        <w:t xml:space="preserve">152823</w:t>
      </w:r>
    </w:p>
    <w:p>
      <w:r>
        <w:t xml:space="preserve">RT @uberfeminist: #TwitterFeminism yrittää saada ihmiset potkut tyhjästä, myöhemmin pyytää myötätuntoa, kun ihmiset ovat "syrjäytyneet" teollisuuden...</w:t>
      </w:r>
    </w:p>
    <w:p>
      <w:r>
        <w:rPr>
          <w:b/>
          <w:u w:val="single"/>
        </w:rPr>
        <w:t xml:space="preserve">152824</w:t>
      </w:r>
    </w:p>
    <w:p>
      <w:r>
        <w:t xml:space="preserve">RT @uberfeminist: Miksi toimiston kundipojat eivät kutsu sinua pokeri- ja viskiiltaan? Juku, mikä mysteeri #TwitterFeminismi</w:t>
      </w:r>
    </w:p>
    <w:p>
      <w:r>
        <w:rPr>
          <w:b/>
          <w:u w:val="single"/>
        </w:rPr>
        <w:t xml:space="preserve">152825</w:t>
      </w:r>
    </w:p>
    <w:p>
      <w:r>
        <w:t xml:space="preserve">@fatslags_ad Tiedän... se on tavoite.  Olen täällä paljastaakseni heidän järjen puutteensa.</w:t>
      </w:r>
    </w:p>
    <w:p>
      <w:r>
        <w:rPr>
          <w:b/>
          <w:u w:val="single"/>
        </w:rPr>
        <w:t xml:space="preserve">152826</w:t>
      </w:r>
    </w:p>
    <w:p>
      <w:r>
        <w:t xml:space="preserve">@RealTrumpsFeels Katsos... Jätin ne nimenomaan pois, koska Hollywoodin kohdalla esitetään päinvastainen väite. Piirretään valtaeroja jne.</w:t>
      </w:r>
    </w:p>
    <w:p>
      <w:r>
        <w:rPr>
          <w:b/>
          <w:u w:val="single"/>
        </w:rPr>
        <w:t xml:space="preserve">152827</w:t>
      </w:r>
    </w:p>
    <w:p>
      <w:r>
        <w:t xml:space="preserve">@RealTrumpsFeels ...kun taas prostituutio on samaa työtä samalle yleisölle* (suurimmaksi osaksi) eli yhden miehen panemista spermalle.</w:t>
      </w:r>
    </w:p>
    <w:p>
      <w:r>
        <w:rPr>
          <w:b/>
          <w:u w:val="single"/>
        </w:rPr>
        <w:t xml:space="preserve">152828</w:t>
      </w:r>
    </w:p>
    <w:p>
      <w:r>
        <w:t xml:space="preserve">@BoycottBrandy Halusin vain todisteen siitä, että feminismin lampaat uskovat valheeseen.</w:t>
      </w:r>
    </w:p>
    <w:p>
      <w:r>
        <w:rPr>
          <w:b/>
          <w:u w:val="single"/>
        </w:rPr>
        <w:t xml:space="preserve">152829</w:t>
      </w:r>
    </w:p>
    <w:p>
      <w:r>
        <w:t xml:space="preserve">.@BoycottBrandy Ei, nekin ovat valheita.  Lue Hanna Rosinin artikkeli ymmärtääksesi, miksi todisteiden väittäminen todisteiksi on säälittävää. #EqualPay</w:t>
      </w:r>
    </w:p>
    <w:p>
      <w:r>
        <w:rPr>
          <w:b/>
          <w:u w:val="single"/>
        </w:rPr>
        <w:t xml:space="preserve">152830</w:t>
      </w:r>
    </w:p>
    <w:p>
      <w:r>
        <w:t xml:space="preserve">Kun tiedämme, miten ilmeinen valhe #PayGap on, Valentin "ratkaisu" olisi LOL, jos se ei olisi pelottava, koska he tarkoittavat sitä. http://t.co/hKFsNHfine</w:t>
      </w:r>
    </w:p>
    <w:p>
      <w:r>
        <w:rPr>
          <w:b/>
          <w:u w:val="single"/>
        </w:rPr>
        <w:t xml:space="preserve">152831</w:t>
      </w:r>
    </w:p>
    <w:p>
      <w:r>
        <w:t xml:space="preserve">@DViper31 Matala ÄO.</w:t>
      </w:r>
    </w:p>
    <w:p>
      <w:r>
        <w:rPr>
          <w:b/>
          <w:u w:val="single"/>
        </w:rPr>
        <w:t xml:space="preserve">152832</w:t>
      </w:r>
    </w:p>
    <w:p>
      <w:r>
        <w:t xml:space="preserve">@depenthene Se on heidän tavoitteensa.</w:t>
      </w:r>
    </w:p>
    <w:p>
      <w:r>
        <w:rPr>
          <w:b/>
          <w:u w:val="single"/>
        </w:rPr>
        <w:t xml:space="preserve">152833</w:t>
      </w:r>
    </w:p>
    <w:p>
      <w:r>
        <w:t xml:space="preserve">RT @ryanklang: @Norse_Gamer @MT8_9 @ActionFlickDoc Hei, katso, minäkin! http://t.co/N99JpaNtsq</w:t>
      </w:r>
    </w:p>
    <w:p>
      <w:r>
        <w:rPr>
          <w:b/>
          <w:u w:val="single"/>
        </w:rPr>
        <w:t xml:space="preserve">152834</w:t>
      </w:r>
    </w:p>
    <w:p>
      <w:r>
        <w:t xml:space="preserve">RT @RussellEElliott: Joku kertoi minulle juuri, että #feminismi = "valehtelevat kommunistit, jotka vastustavat tasa-arvoa". Voitteko uskoa ihmisten tätä BS? http:....</w:t>
      </w:r>
    </w:p>
    <w:p>
      <w:r>
        <w:rPr>
          <w:b/>
          <w:u w:val="single"/>
        </w:rPr>
        <w:t xml:space="preserve">152835</w:t>
      </w:r>
    </w:p>
    <w:p>
      <w:r>
        <w:t xml:space="preserve">@desertcrossing Ja se todistaa mitä?</w:t>
      </w:r>
    </w:p>
    <w:p>
      <w:r>
        <w:rPr>
          <w:b/>
          <w:u w:val="single"/>
        </w:rPr>
        <w:t xml:space="preserve">152836</w:t>
      </w:r>
    </w:p>
    <w:p>
      <w:r>
        <w:t xml:space="preserve">"@botticellicream: Olen kurvikas. Sellainen, johon miehet ihastuvat, en sellainen kurvikas feministi, jonka miehet haluavat teidän luulevan ihastuvan." http://t.co/LrGri79gqo http://t.co/LrGri79gqo</w:t>
      </w:r>
    </w:p>
    <w:p>
      <w:r>
        <w:rPr>
          <w:b/>
          <w:u w:val="single"/>
        </w:rPr>
        <w:t xml:space="preserve">152837</w:t>
      </w:r>
    </w:p>
    <w:p>
      <w:r>
        <w:t xml:space="preserve">@LeoKikiLady89 Miesten oikeuksien aktivisti tai puolestapuhuja.</w:t>
      </w:r>
    </w:p>
    <w:p>
      <w:r>
        <w:rPr>
          <w:b/>
          <w:u w:val="single"/>
        </w:rPr>
        <w:t xml:space="preserve">152838</w:t>
      </w:r>
    </w:p>
    <w:p>
      <w:r>
        <w:t xml:space="preserve">Hei @Lyall tai @sara771987 mistä @desertcrossing puhuu? Hän näyttää yrittävän vihjata, että AU-palkat määrätään, ei neuvotella.</w:t>
      </w:r>
    </w:p>
    <w:p>
      <w:r>
        <w:rPr>
          <w:b/>
          <w:u w:val="single"/>
        </w:rPr>
        <w:t xml:space="preserve">152839</w:t>
      </w:r>
    </w:p>
    <w:p>
      <w:r>
        <w:t xml:space="preserve">@LeoKikiLady89 Kiitos. Feministit ovat nyt tasa-arvon tiellä. Emme siis koskaan saavuta sitä, ennen kuin ihmiset tajuavat, etteivät he lopeta työtä.</w:t>
      </w:r>
    </w:p>
    <w:p>
      <w:r>
        <w:rPr>
          <w:b/>
          <w:u w:val="single"/>
        </w:rPr>
        <w:t xml:space="preserve">152840</w:t>
      </w:r>
    </w:p>
    <w:p>
      <w:r>
        <w:t xml:space="preserve">@LeoKikiLady89 Kunnioitan sitä, että käytät Sprinkles Are For Winners -sanaa.</w:t>
      </w:r>
    </w:p>
    <w:p>
      <w:r>
        <w:rPr>
          <w:b/>
          <w:u w:val="single"/>
        </w:rPr>
        <w:t xml:space="preserve">152841</w:t>
      </w:r>
    </w:p>
    <w:p>
      <w:r>
        <w:t xml:space="preserve">@LeoKikiLady89 He tarkoittavat lähinnä kommunismia, kun he sanovat sen. Aina kun ryhmä inhoaa avoimesti sanaa "ansio", he ovat vähänkin hyvällä asialla.</w:t>
      </w:r>
    </w:p>
    <w:p>
      <w:r>
        <w:rPr>
          <w:b/>
          <w:u w:val="single"/>
        </w:rPr>
        <w:t xml:space="preserve">152842</w:t>
      </w:r>
    </w:p>
    <w:p>
      <w:r>
        <w:t xml:space="preserve">@LeoKikiLady89 Voi, en.  Jopa ERA:ssa sanotaan vain "oikeudet", ei yhtäläistä vastuuta.  Feminismi on allerginen yhtäläiselle vastuulle.</w:t>
      </w:r>
    </w:p>
    <w:p>
      <w:r>
        <w:rPr>
          <w:b/>
          <w:u w:val="single"/>
        </w:rPr>
        <w:t xml:space="preserve">152843</w:t>
      </w:r>
    </w:p>
    <w:p>
      <w:r>
        <w:t xml:space="preserve">@LeoKikiLady89 Hauskin mainos, jonka olen koskaan nähnyt... kunnes he tekivät Maury-mainoksen.</w:t>
      </w:r>
    </w:p>
    <w:p>
      <w:r>
        <w:rPr>
          <w:b/>
          <w:u w:val="single"/>
        </w:rPr>
        <w:t xml:space="preserve">152844</w:t>
      </w:r>
    </w:p>
    <w:p>
      <w:r>
        <w:t xml:space="preserve">@LeoKikiLady89 Ei koske tasa-arvoa täällä... http://t.co/7DOkGSR8lG</w:t>
      </w:r>
    </w:p>
    <w:p>
      <w:r>
        <w:rPr>
          <w:b/>
          <w:u w:val="single"/>
        </w:rPr>
        <w:t xml:space="preserve">152845</w:t>
      </w:r>
    </w:p>
    <w:p>
      <w:r>
        <w:t xml:space="preserve">RT @IndyinTX31: @thedailybeast Entä nuoret miehet, jotka eivät halua olla isiä? Onko heille apua? #WomenAgainstFeminism #WomenAgainstFeminism</w:t>
      </w:r>
    </w:p>
    <w:p>
      <w:r>
        <w:rPr>
          <w:b/>
          <w:u w:val="single"/>
        </w:rPr>
        <w:t xml:space="preserve">152846</w:t>
      </w:r>
    </w:p>
    <w:p>
      <w:r>
        <w:t xml:space="preserve">.@TigerClaud @DasJef @Pattypickles kutsui MRA:ta epärehelliseksi, sitten käytti yhtä hoitamatonta mielenterveyspotilasta mustamaalaamaan koko MRM:ää. http://t.co/8cY7h9Cdyu</w:t>
      </w:r>
    </w:p>
    <w:p>
      <w:r>
        <w:rPr>
          <w:b/>
          <w:u w:val="single"/>
        </w:rPr>
        <w:t xml:space="preserve">152847</w:t>
      </w:r>
    </w:p>
    <w:p>
      <w:r>
        <w:t xml:space="preserve">Pyydän anteeksi #EverydaySexism minun pissbaby mantears yli viattomia miehiä vankilassa, en tiennyt u oli fake POCKETS?! http://t.co/iai5Mk9wFc</w:t>
      </w:r>
    </w:p>
    <w:p>
      <w:r>
        <w:rPr>
          <w:b/>
          <w:u w:val="single"/>
        </w:rPr>
        <w:t xml:space="preserve">152848</w:t>
      </w:r>
    </w:p>
    <w:p>
      <w:r>
        <w:t xml:space="preserve">RT @joelizaharrison: @Lyall Seriously? Mihin tarkalleen ottaen ehdotat, että laitan tissini, pitäisikö ne irrottaa, kun teen feministisiä asioita?</w:t>
      </w:r>
    </w:p>
    <w:p>
      <w:r>
        <w:rPr>
          <w:b/>
          <w:u w:val="single"/>
        </w:rPr>
        <w:t xml:space="preserve">152849</w:t>
      </w:r>
    </w:p>
    <w:p>
      <w:r>
        <w:t xml:space="preserve">RT @RemyNorth: Feministit kutsuvat kaikkia, jotka ovat eri mieltä, MRA:ksi, koska heidän on epätoivoisesti ajateltava, että vain MRA:t vastustavat heitä sen sijaan, että...</w:t>
      </w:r>
    </w:p>
    <w:p>
      <w:r>
        <w:rPr>
          <w:b/>
          <w:u w:val="single"/>
        </w:rPr>
        <w:t xml:space="preserve">152850</w:t>
      </w:r>
    </w:p>
    <w:p>
      <w:r>
        <w:t xml:space="preserve">.@PelorsHope En tiedä...hahmot loppuivat kesken...tarkoitin, mitä muuta hahmoa vuoden 1986 Transformers-elokuvissa hän äänesti?</w:t>
      </w:r>
    </w:p>
    <w:p>
      <w:r>
        <w:rPr>
          <w:b/>
          <w:u w:val="single"/>
        </w:rPr>
        <w:t xml:space="preserve">152851</w:t>
      </w:r>
    </w:p>
    <w:p>
      <w:r>
        <w:t xml:space="preserve">RT @BlaqAngus: Nimoy oli myös alkuperäinen OG, joka tappoi Star Screamin.   #Galvatron #RIP http://t.co/0UyQUzhqjL http://t.co/0UyQUzhqjL</w:t>
      </w:r>
    </w:p>
    <w:p>
      <w:r>
        <w:rPr>
          <w:b/>
          <w:u w:val="single"/>
        </w:rPr>
        <w:t xml:space="preserve">152852</w:t>
      </w:r>
    </w:p>
    <w:p>
      <w:r>
        <w:t xml:space="preserve">@BrokeTilIGetRch Ei @PelorsHope on oikeassa.  Welles kuoli ennen elokuvan valmistumista.</w:t>
      </w:r>
    </w:p>
    <w:p>
      <w:r>
        <w:rPr>
          <w:b/>
          <w:u w:val="single"/>
        </w:rPr>
        <w:t xml:space="preserve">152853</w:t>
      </w:r>
    </w:p>
    <w:p>
      <w:r>
        <w:t xml:space="preserve">@PelorsHope Okei, sinä voitit tämän.  Mene sanomaan serkkusi kaverille, että hän antaa sen haarukalla...</w:t>
      </w:r>
    </w:p>
    <w:p>
      <w:r>
        <w:rPr>
          <w:b/>
          <w:u w:val="single"/>
        </w:rPr>
        <w:t xml:space="preserve">152854</w:t>
      </w:r>
    </w:p>
    <w:p>
      <w:r>
        <w:t xml:space="preserve">RT @asredasmyhair: Lopettakaa palkkakuilumyytin levittäminen. #FemFreeFriday http://t.co/DQ7LsadWtH #FemFreeFriday http://t.co/DQ7LsadWtH</w:t>
      </w:r>
    </w:p>
    <w:p>
      <w:r>
        <w:rPr>
          <w:b/>
          <w:u w:val="single"/>
        </w:rPr>
        <w:t xml:space="preserve">152855</w:t>
      </w:r>
    </w:p>
    <w:p>
      <w:r>
        <w:t xml:space="preserve">Uskon, että #feminismi haluaa #tasa-arvoa, kun he alkavat vaatia kuolemaa #JodiAriasille, mutta... en pidätä hengitystäni... http://t.co/B108OAG7DO ...</w:t>
      </w:r>
    </w:p>
    <w:p>
      <w:r>
        <w:rPr>
          <w:b/>
          <w:u w:val="single"/>
        </w:rPr>
        <w:t xml:space="preserve">152856</w:t>
      </w:r>
    </w:p>
    <w:p>
      <w:r>
        <w:t xml:space="preserve">RT @ducesettutamen: @JustLaurenB @MT8_9 Aika pitkälti näin. http://t.co/5DlDx5HCtq</w:t>
      </w:r>
    </w:p>
    <w:p>
      <w:r>
        <w:rPr>
          <w:b/>
          <w:u w:val="single"/>
        </w:rPr>
        <w:t xml:space="preserve">152857</w:t>
      </w:r>
    </w:p>
    <w:p>
      <w:r>
        <w:t xml:space="preserve">RT @TheMercedesXXX: Word. #GamerGate http://t.co/6wPJPWTEQN</w:t>
      </w:r>
    </w:p>
    <w:p>
      <w:r>
        <w:rPr>
          <w:b/>
          <w:u w:val="single"/>
        </w:rPr>
        <w:t xml:space="preserve">152858</w:t>
      </w:r>
    </w:p>
    <w:p>
      <w:r>
        <w:t xml:space="preserve">RT @fruitondabottom: @MT8_9 Etkö ole kuullut The Good Wife -ohjelmassa esiintyvästä kauhistuttavasta seksismin osoituksesta?! Traagista! http://t.co/eyWCr7woaF</w:t>
      </w:r>
    </w:p>
    <w:p>
      <w:r>
        <w:rPr>
          <w:b/>
          <w:u w:val="single"/>
        </w:rPr>
        <w:t xml:space="preserve">152859</w:t>
      </w:r>
    </w:p>
    <w:p>
      <w:r>
        <w:t xml:space="preserve">RT @radleybalko: University of Colorado kurinpitoseuraamuksia opiskelijalle seksuaalisesta hyväksikäytöstä, vaikka hänen syyttäjänsä myönsi valehdelleen. http://t.co/uhTv...</w:t>
      </w:r>
    </w:p>
    <w:p>
      <w:r>
        <w:rPr>
          <w:b/>
          <w:u w:val="single"/>
        </w:rPr>
        <w:t xml:space="preserve">152860</w:t>
      </w:r>
    </w:p>
    <w:p>
      <w:r>
        <w:t xml:space="preserve">@kain_larsen @gigagiga333 Ei.</w:t>
      </w:r>
    </w:p>
    <w:p>
      <w:r>
        <w:rPr>
          <w:b/>
          <w:u w:val="single"/>
        </w:rPr>
        <w:t xml:space="preserve">152861</w:t>
      </w:r>
    </w:p>
    <w:p>
      <w:r>
        <w:t xml:space="preserve">@PMForeheadSp Olit oikeassa...vain väärästä henkilöstä...Valenti on feministi.</w:t>
      </w:r>
    </w:p>
    <w:p>
      <w:r>
        <w:rPr>
          <w:b/>
          <w:u w:val="single"/>
        </w:rPr>
        <w:t xml:space="preserve">152862</w:t>
      </w:r>
    </w:p>
    <w:p>
      <w:r>
        <w:t xml:space="preserve">"He laittoivat reliever w / 4. yleinen pick? Enemmän kuin vaihtava kiinniottaja, jolla on voimaa? Kuolema Amerikalle!" #Pirates http://t.co/uCMkpTqw5r</w:t>
      </w:r>
    </w:p>
    <w:p>
      <w:r>
        <w:rPr>
          <w:b/>
          <w:u w:val="single"/>
        </w:rPr>
        <w:t xml:space="preserve">152863</w:t>
      </w:r>
    </w:p>
    <w:p>
      <w:r>
        <w:t xml:space="preserve">@susanhaggard1 @sara771987 Onko hänellä oikeudellinen velvollisuus ilmoittaa?  En usko, että hänellä on...</w:t>
      </w:r>
    </w:p>
    <w:p>
      <w:r>
        <w:rPr>
          <w:b/>
          <w:u w:val="single"/>
        </w:rPr>
        <w:t xml:space="preserve">152864</w:t>
      </w:r>
    </w:p>
    <w:p>
      <w:r>
        <w:t xml:space="preserve">@susanhaggard1 @sara771987 Hänen käskemisensä takaisin kuorma-autoon voisi olla rikos, mutta... salaliiton tai mellakointiin yllyttämisen tapaan.</w:t>
      </w:r>
    </w:p>
    <w:p>
      <w:r>
        <w:rPr>
          <w:b/>
          <w:u w:val="single"/>
        </w:rPr>
        <w:t xml:space="preserve">152865</w:t>
      </w:r>
    </w:p>
    <w:p>
      <w:r>
        <w:t xml:space="preserve">@pondereroftruth @sara771987 Ehkä.</w:t>
      </w:r>
    </w:p>
    <w:p>
      <w:r>
        <w:rPr>
          <w:b/>
          <w:u w:val="single"/>
        </w:rPr>
        <w:t xml:space="preserve">152866</w:t>
      </w:r>
    </w:p>
    <w:p>
      <w:r>
        <w:t xml:space="preserve">@MGTOWKnight @FactsVsOpinion ...NAFALT 3..2...1....</w:t>
      </w:r>
    </w:p>
    <w:p>
      <w:r>
        <w:rPr>
          <w:b/>
          <w:u w:val="single"/>
        </w:rPr>
        <w:t xml:space="preserve">152867</w:t>
      </w:r>
    </w:p>
    <w:p>
      <w:r>
        <w:t xml:space="preserve">"@nethercott_eden: Miksi #WomenAgainstFeminism on juttu? opettele mitä jokin asia tarkoittaa ennen kuin olet sitä vastaan" Et tu? http://t.co/Evsre0f1Rd</w:t>
      </w:r>
    </w:p>
    <w:p>
      <w:r>
        <w:rPr>
          <w:b/>
          <w:u w:val="single"/>
        </w:rPr>
        <w:t xml:space="preserve">152868</w:t>
      </w:r>
    </w:p>
    <w:p>
      <w:r>
        <w:t xml:space="preserve">RT @Pro_Equality_: @anotherfallow setääni ammuttiin 5 kertaa ja hän kuoli, koska hän kiisti jatkuvasti naispuolisen ahdistelijansa.  Lopettakaa käyttäytymästä kuin miehet li...</w:t>
      </w:r>
    </w:p>
    <w:p>
      <w:r>
        <w:rPr>
          <w:b/>
          <w:u w:val="single"/>
        </w:rPr>
        <w:t xml:space="preserve">152869</w:t>
      </w:r>
    </w:p>
    <w:p>
      <w:r>
        <w:t xml:space="preserve">RT @perydwyn: @MT8_9 @FactsVsOpinion @VettedVixen Sanomalla, että anti-feministi on naisia vastaan, on sama kuin sanoisi, että KKK:n vastustaminen on...</w:t>
      </w:r>
    </w:p>
    <w:p>
      <w:r>
        <w:rPr>
          <w:b/>
          <w:u w:val="single"/>
        </w:rPr>
        <w:t xml:space="preserve">152870</w:t>
      </w:r>
    </w:p>
    <w:p>
      <w:r>
        <w:t xml:space="preserve">.@MSharkess @CriticalKelly @MensHumanRights @robinashe @RampaigerA79 @Mislu_Kravin ...Odotin hänen vastaustaan käyttää juuri tuota repliikkiä.</w:t>
      </w:r>
    </w:p>
    <w:p>
      <w:r>
        <w:rPr>
          <w:b/>
          <w:u w:val="single"/>
        </w:rPr>
        <w:t xml:space="preserve">152871</w:t>
      </w:r>
    </w:p>
    <w:p>
      <w:r>
        <w:t xml:space="preserve">@MSharkess @CriticalKelly @MensHumanRights @robinashe @RampaigerA79 @Mislu_Kravin Ei hätää, hän torjui kuitenkin...</w:t>
      </w:r>
    </w:p>
    <w:p>
      <w:r>
        <w:rPr>
          <w:b/>
          <w:u w:val="single"/>
        </w:rPr>
        <w:t xml:space="preserve">152872</w:t>
      </w:r>
    </w:p>
    <w:p>
      <w:r>
        <w:t xml:space="preserve">@kittoms Sosiaalisen oikeudenmukaisuuden soturi AKA liberaalit/feministit, jotka ovat niin "suvaitsevaisia", että he eivät suvaitse mitään &amp;amp; haluavat tyrkyttää näkemyksiään maailmalle.</w:t>
      </w:r>
    </w:p>
    <w:p>
      <w:r>
        <w:rPr>
          <w:b/>
          <w:u w:val="single"/>
        </w:rPr>
        <w:t xml:space="preserve">152873</w:t>
      </w:r>
    </w:p>
    <w:p>
      <w:r>
        <w:t xml:space="preserve">@moderncomments Liberaalit pitävät yhtäkkiä ISISiä uhkana.</w:t>
      </w:r>
    </w:p>
    <w:p>
      <w:r>
        <w:rPr>
          <w:b/>
          <w:u w:val="single"/>
        </w:rPr>
        <w:t xml:space="preserve">152874</w:t>
      </w:r>
    </w:p>
    <w:p>
      <w:r>
        <w:t xml:space="preserve">@g56yu @PoliticalCynic Minkä vuoksi?  Se on beta mulkku yliopistolehdessä...</w:t>
      </w:r>
    </w:p>
    <w:p>
      <w:r>
        <w:rPr>
          <w:b/>
          <w:u w:val="single"/>
        </w:rPr>
        <w:t xml:space="preserve">152875</w:t>
      </w:r>
    </w:p>
    <w:p>
      <w:r>
        <w:t xml:space="preserve">Ainoa asia, joka voisi todella lopettaa #GamerGaten "ahdistelun"... http://t.co/RuMt3nVPXS</w:t>
      </w:r>
    </w:p>
    <w:p>
      <w:r>
        <w:rPr>
          <w:b/>
          <w:u w:val="single"/>
        </w:rPr>
        <w:t xml:space="preserve">152876</w:t>
      </w:r>
    </w:p>
    <w:p>
      <w:r>
        <w:t xml:space="preserve">RT @Dezzantibus: @Tronathon242 @MT8_9 Ei oikeastaan. On olemassa pelaajia (mies tai nainen) ja sitten on tyttöpelaajia, jotka tekevät ison haisun....</w:t>
      </w:r>
    </w:p>
    <w:p>
      <w:r>
        <w:rPr>
          <w:b/>
          <w:u w:val="single"/>
        </w:rPr>
        <w:t xml:space="preserve">152877</w:t>
      </w:r>
    </w:p>
    <w:p>
      <w:r>
        <w:t xml:space="preserve">RT @CathyYoung63: Nemtsovin murhan jälkeen minulla ei ole enää kärsivällisyyttä erityisille lumihiutaleille, jotka valittavat, että he tuntevat olonsa "turvattomaksi", koska joku sanoi...</w:t>
      </w:r>
    </w:p>
    <w:p>
      <w:r>
        <w:rPr>
          <w:b/>
          <w:u w:val="single"/>
        </w:rPr>
        <w:t xml:space="preserve">152878</w:t>
      </w:r>
    </w:p>
    <w:p>
      <w:r>
        <w:t xml:space="preserve">@DQTwitchStream ...jos he eivät olisi juuri tuhonneet Cup-mahdollisuuksiaan, olisin taipuvainen väittämään...</w:t>
      </w:r>
    </w:p>
    <w:p>
      <w:r>
        <w:rPr>
          <w:b/>
          <w:u w:val="single"/>
        </w:rPr>
        <w:t xml:space="preserve">152879</w:t>
      </w:r>
    </w:p>
    <w:p>
      <w:r>
        <w:t xml:space="preserve">@VCR_Blog Poimittu Ducks voittaa Cup ennen kauden... mutta se oli ajattelu Gibson olisi suuri. Voisi valita Hawks nyt, mutta... Ducks siinä.</w:t>
      </w:r>
    </w:p>
    <w:p>
      <w:r>
        <w:rPr>
          <w:b/>
          <w:u w:val="single"/>
        </w:rPr>
        <w:t xml:space="preserve">152880</w:t>
      </w:r>
    </w:p>
    <w:p>
      <w:r>
        <w:t xml:space="preserve">@DQTwitchStream Pidän nyt eturyhmästä ja MAF on ollut loistava. Mutta, meidän puolustus tulee narttuilemaan kuin ilkeä pimpsan narkkarihuora.</w:t>
      </w:r>
    </w:p>
    <w:p>
      <w:r>
        <w:rPr>
          <w:b/>
          <w:u w:val="single"/>
        </w:rPr>
        <w:t xml:space="preserve">152881</w:t>
      </w:r>
    </w:p>
    <w:p>
      <w:r>
        <w:t xml:space="preserve">@DQTwitchStream Sain Coburnille 1. sijan, enemmän kuin olisin uskonut.  Hawks teki virheen/ otti ison riskin Timosen suhteen, mutta hyvä diili Hextallille.</w:t>
      </w:r>
    </w:p>
    <w:p>
      <w:r>
        <w:rPr>
          <w:b/>
          <w:u w:val="single"/>
        </w:rPr>
        <w:t xml:space="preserve">152882</w:t>
      </w:r>
    </w:p>
    <w:p>
      <w:r>
        <w:t xml:space="preserve">@OrangePuck Tuon määritelmän mukaan Jim Rutherford on Ducks-fani... se selittää kaiken.</w:t>
      </w:r>
    </w:p>
    <w:p>
      <w:r>
        <w:rPr>
          <w:b/>
          <w:u w:val="single"/>
        </w:rPr>
        <w:t xml:space="preserve">152883</w:t>
      </w:r>
    </w:p>
    <w:p>
      <w:r>
        <w:t xml:space="preserve">@DQTwitchStream Lentäjät eivät koskaan saa kaikkia 3 vaihetta synkronoitua.  On ollut loistavia hyökkääjiä.  Oli loistava D vuonna 2010. Mutta eivät koskaan löydä G:tä.</w:t>
      </w:r>
    </w:p>
    <w:p>
      <w:r>
        <w:rPr>
          <w:b/>
          <w:u w:val="single"/>
        </w:rPr>
        <w:t xml:space="preserve">152884</w:t>
      </w:r>
    </w:p>
    <w:p>
      <w:r>
        <w:t xml:space="preserve">@DQTwitchStream ...he F tai D on huono.  Olisi pitänyt pitää Richards, Carter ja Bob.  Nauroin kun ne teki jokaisen noista diileistä.</w:t>
      </w:r>
    </w:p>
    <w:p>
      <w:r>
        <w:rPr>
          <w:b/>
          <w:u w:val="single"/>
        </w:rPr>
        <w:t xml:space="preserve">152885</w:t>
      </w:r>
    </w:p>
    <w:p>
      <w:r>
        <w:t xml:space="preserve">@DQTwitchStream Liian paljon juomista.  Liikaa pornotähtiä.  Sitten he päätyvät voittamaan LA:ssa.  Olisi pitänyt antaa heille enemmän juomia &amp;amp; pornotähtiä.</w:t>
      </w:r>
    </w:p>
    <w:p>
      <w:r>
        <w:rPr>
          <w:b/>
          <w:u w:val="single"/>
        </w:rPr>
        <w:t xml:space="preserve">152886</w:t>
      </w:r>
    </w:p>
    <w:p>
      <w:r>
        <w:t xml:space="preserve">@DQTwitchStream Väitetysti teki Hartnellin ruma vaimo.</w:t>
      </w:r>
    </w:p>
    <w:p>
      <w:r>
        <w:rPr>
          <w:b/>
          <w:u w:val="single"/>
        </w:rPr>
        <w:t xml:space="preserve">152887</w:t>
      </w:r>
    </w:p>
    <w:p>
      <w:r>
        <w:t xml:space="preserve">@nolanwhyte @mistaphill ...K. Kiitos siitä, että osoitat vankkaa ymmärrystä laillisista oikeuksista.</w:t>
      </w:r>
    </w:p>
    <w:p>
      <w:r>
        <w:rPr>
          <w:b/>
          <w:u w:val="single"/>
        </w:rPr>
        <w:t xml:space="preserve">152888</w:t>
      </w:r>
    </w:p>
    <w:p>
      <w:r>
        <w:t xml:space="preserve">@FeministFailure @MaravillaTom Mikä on tapahtuma?</w:t>
      </w:r>
    </w:p>
    <w:p>
      <w:r>
        <w:rPr>
          <w:b/>
          <w:u w:val="single"/>
        </w:rPr>
        <w:t xml:space="preserve">152889</w:t>
      </w:r>
    </w:p>
    <w:p>
      <w:r>
        <w:t xml:space="preserve">@HumanistFury @mcRelyt Ottaen huomioon, että se on WaPo...asettamalla kertoimet...</w:t>
      </w:r>
    </w:p>
    <w:p>
      <w:r>
        <w:rPr>
          <w:b/>
          <w:u w:val="single"/>
        </w:rPr>
        <w:t xml:space="preserve">152890</w:t>
      </w:r>
    </w:p>
    <w:p>
      <w:r>
        <w:t xml:space="preserve">RT @WRCorg: UCLA Women's Law Group Libels CHS, Then Tries to Hide it. #womenagainstfeminism http://t.co/NFqIgwK88y</w:t>
      </w:r>
    </w:p>
    <w:p>
      <w:r>
        <w:rPr>
          <w:b/>
          <w:u w:val="single"/>
        </w:rPr>
        <w:t xml:space="preserve">152891</w:t>
      </w:r>
    </w:p>
    <w:p>
      <w:r>
        <w:t xml:space="preserve">RT @DestinTrueheart: Seksuaalisen väkivallan määritelmä kampuksella on niin laaja, että se tekee suurimmasta osasta deittailutilanteista maksullisia a...</w:t>
      </w:r>
    </w:p>
    <w:p>
      <w:r>
        <w:rPr>
          <w:b/>
          <w:u w:val="single"/>
        </w:rPr>
        <w:t xml:space="preserve">152892</w:t>
      </w:r>
    </w:p>
    <w:p>
      <w:r>
        <w:t xml:space="preserve">@MGTOWKnight "Anna heille tarpeeksi köyttä hirttää itsensä"</w:t>
      </w:r>
    </w:p>
    <w:p>
      <w:r>
        <w:rPr>
          <w:b/>
          <w:u w:val="single"/>
        </w:rPr>
        <w:t xml:space="preserve">152893</w:t>
      </w:r>
    </w:p>
    <w:p>
      <w:r>
        <w:t xml:space="preserve">@sh00ter_d ...tai mitä minä sanon.  Tai mitä teen.  Tai mitä ajattelen.  Tai mitä tiedän...</w:t>
      </w:r>
    </w:p>
    <w:p>
      <w:r>
        <w:rPr>
          <w:b/>
          <w:u w:val="single"/>
        </w:rPr>
        <w:t xml:space="preserve">152894</w:t>
      </w:r>
    </w:p>
    <w:p>
      <w:r>
        <w:t xml:space="preserve">RT @jowilliams293: #InternationalWomensDay naiset, jotka inspiroivat minua: @CHSommers @Fox_Claire @clairlemon @cl_kitchens @CathyYoung63 @XXFactor...</w:t>
      </w:r>
    </w:p>
    <w:p>
      <w:r>
        <w:rPr>
          <w:b/>
          <w:u w:val="single"/>
        </w:rPr>
        <w:t xml:space="preserve">152895</w:t>
      </w:r>
    </w:p>
    <w:p>
      <w:r>
        <w:t xml:space="preserve">@OwynnP Rehellisesti sanottuna en katsonut... koska veikkaan, että TIEDÄMME vastauksen.</w:t>
      </w:r>
    </w:p>
    <w:p>
      <w:r>
        <w:rPr>
          <w:b/>
          <w:u w:val="single"/>
        </w:rPr>
        <w:t xml:space="preserve">152896</w:t>
      </w:r>
    </w:p>
    <w:p>
      <w:r>
        <w:t xml:space="preserve">@Spangnation Hänen jatkuva hiilidioksidin tuotanto.</w:t>
      </w:r>
    </w:p>
    <w:p>
      <w:r>
        <w:rPr>
          <w:b/>
          <w:u w:val="single"/>
        </w:rPr>
        <w:t xml:space="preserve">152897</w:t>
      </w:r>
    </w:p>
    <w:p>
      <w:r>
        <w:t xml:space="preserve">@ChrisJenki Jodi Arias.  Tuomittu murhaaja.</w:t>
      </w:r>
    </w:p>
    <w:p>
      <w:r>
        <w:rPr>
          <w:b/>
          <w:u w:val="single"/>
        </w:rPr>
        <w:t xml:space="preserve">152898</w:t>
      </w:r>
    </w:p>
    <w:p>
      <w:r>
        <w:t xml:space="preserve">@DViper31 Ymmärrän sen nyt... en päässyt tarpeeksi pitkälle hänen TL:äänsä.</w:t>
      </w:r>
    </w:p>
    <w:p>
      <w:r>
        <w:rPr>
          <w:b/>
          <w:u w:val="single"/>
        </w:rPr>
        <w:t xml:space="preserve">152899</w:t>
      </w:r>
    </w:p>
    <w:p>
      <w:r>
        <w:t xml:space="preserve">@MeReachingout @GodfreyElfwick ...täydellinen parodia.  Minun mokani.</w:t>
      </w:r>
    </w:p>
    <w:p>
      <w:r>
        <w:rPr>
          <w:b/>
          <w:u w:val="single"/>
        </w:rPr>
        <w:t xml:space="preserve">152900</w:t>
      </w:r>
    </w:p>
    <w:p>
      <w:r>
        <w:t xml:space="preserve">RT @LeonHWolf: Se, että Jimmy Buffett on koskaan myynyt levyjä, on syytös amerikkalaista poikkeuksellisuutta vastaan.</w:t>
      </w:r>
    </w:p>
    <w:p>
      <w:r>
        <w:rPr>
          <w:b/>
          <w:u w:val="single"/>
        </w:rPr>
        <w:t xml:space="preserve">152901</w:t>
      </w:r>
    </w:p>
    <w:p>
      <w:r>
        <w:t xml:space="preserve">@CordovanSplotch @Superjutah ...mutta se edellyttää, että feministiset paimenet välittävät lampaidensa hengestä.</w:t>
      </w:r>
    </w:p>
    <w:p>
      <w:r>
        <w:rPr>
          <w:b/>
          <w:u w:val="single"/>
        </w:rPr>
        <w:t xml:space="preserve">152902</w:t>
      </w:r>
    </w:p>
    <w:p>
      <w:r>
        <w:t xml:space="preserve">RT @SalemP08: @MT8_9 @LiljaOB @midnitebacon @Superjutah @Transic_nyc hänen vastauksensa on aika pelottava.</w:t>
      </w:r>
    </w:p>
    <w:p>
      <w:r>
        <w:rPr>
          <w:b/>
          <w:u w:val="single"/>
        </w:rPr>
        <w:t xml:space="preserve">152903</w:t>
      </w:r>
    </w:p>
    <w:p>
      <w:r>
        <w:t xml:space="preserve">@BristolBen @LiljaOB @Transic_nyc ...Ben-parka.</w:t>
      </w:r>
    </w:p>
    <w:p>
      <w:r>
        <w:rPr>
          <w:b/>
          <w:u w:val="single"/>
        </w:rPr>
        <w:t xml:space="preserve">152904</w:t>
      </w:r>
    </w:p>
    <w:p>
      <w:r>
        <w:t xml:space="preserve">RT @Lyall: Bosom flattering #NoMorePage3 t-paita profile pic #FeministSelfie #irony #hypocrisy #praxis #notbad #sorry #malegaze http://t.co...</w:t>
      </w:r>
    </w:p>
    <w:p>
      <w:r>
        <w:rPr>
          <w:b/>
          <w:u w:val="single"/>
        </w:rPr>
        <w:t xml:space="preserve">152905</w:t>
      </w:r>
    </w:p>
    <w:p>
      <w:r>
        <w:t xml:space="preserve">RT @JustLaurenB: #IDontNeedFeminism http://t.co/euBRYUJlUW http://t.co/euBRYUJlUW</w:t>
      </w:r>
    </w:p>
    <w:p>
      <w:r>
        <w:rPr>
          <w:b/>
          <w:u w:val="single"/>
        </w:rPr>
        <w:t xml:space="preserve">152906</w:t>
      </w:r>
    </w:p>
    <w:p>
      <w:r>
        <w:t xml:space="preserve">@asredasmyhair Eikö se ole heidän tavoitteensa?</w:t>
      </w:r>
    </w:p>
    <w:p>
      <w:r>
        <w:rPr>
          <w:b/>
          <w:u w:val="single"/>
        </w:rPr>
        <w:t xml:space="preserve">152907</w:t>
      </w:r>
    </w:p>
    <w:p>
      <w:r>
        <w:t xml:space="preserve">@shaner38 @tv_Expert1 @robinashe Niin, hostellin neuvontapuhelin sanoi hostellia?</w:t>
      </w:r>
    </w:p>
    <w:p>
      <w:r>
        <w:rPr>
          <w:b/>
          <w:u w:val="single"/>
        </w:rPr>
        <w:t xml:space="preserve">152908</w:t>
      </w:r>
    </w:p>
    <w:p>
      <w:r>
        <w:t xml:space="preserve">@xWriters_Blockx En voi unohtaa sitä... en ole koskaan kuullut siitä...</w:t>
      </w:r>
    </w:p>
    <w:p>
      <w:r>
        <w:rPr>
          <w:b/>
          <w:u w:val="single"/>
        </w:rPr>
        <w:t xml:space="preserve">152909</w:t>
      </w:r>
    </w:p>
    <w:p>
      <w:r>
        <w:t xml:space="preserve">@HumanistFury @Femitheist ...onnea sinulle sen kanssa.</w:t>
      </w:r>
    </w:p>
    <w:p>
      <w:r>
        <w:rPr>
          <w:b/>
          <w:u w:val="single"/>
        </w:rPr>
        <w:t xml:space="preserve">152910</w:t>
      </w:r>
    </w:p>
    <w:p>
      <w:r>
        <w:t xml:space="preserve">RT @whyisitdirty: Jos feministit puuttuisivat #feminismissä vallitsevaan seksismiin ja misandriaan, niin ehkä #WomenAgainstFeminism ja #antifeminism...</w:t>
      </w:r>
    </w:p>
    <w:p>
      <w:r>
        <w:rPr>
          <w:b/>
          <w:u w:val="single"/>
        </w:rPr>
        <w:t xml:space="preserve">152911</w:t>
      </w:r>
    </w:p>
    <w:p>
      <w:r>
        <w:t xml:space="preserve">@Superjutah Monet MRA:t ovat itse asiassa homoja.  He näkevät, miten feminismi vain käyttää heitä hyväkseen.</w:t>
      </w:r>
    </w:p>
    <w:p>
      <w:r>
        <w:rPr>
          <w:b/>
          <w:u w:val="single"/>
        </w:rPr>
        <w:t xml:space="preserve">152912</w:t>
      </w:r>
    </w:p>
    <w:p>
      <w:r>
        <w:t xml:space="preserve">RT @Eliah_R: @MT8_9 @sara771987 pahin osa on leikattu kuvasta, alkuperäisellä tumblrilla oli 45 tuhatta jakoa, jotka kaikki hyökkäävät pikkupoikien kimppuun #F...</w:t>
      </w:r>
    </w:p>
    <w:p>
      <w:r>
        <w:rPr>
          <w:b/>
          <w:u w:val="single"/>
        </w:rPr>
        <w:t xml:space="preserve">152913</w:t>
      </w:r>
    </w:p>
    <w:p>
      <w:r>
        <w:t xml:space="preserve">#KiitosAFeministille siitä, että he "trollaavat" #LetsTalkMeniä ja paljastavat tekopyhän ruikuttamisensa miehistä, jotka käyttävät #EverydaySexismiä tai #YesAllWomenia.</w:t>
      </w:r>
    </w:p>
    <w:p>
      <w:r>
        <w:rPr>
          <w:b/>
          <w:u w:val="single"/>
        </w:rPr>
        <w:t xml:space="preserve">152914</w:t>
      </w:r>
    </w:p>
    <w:p>
      <w:r>
        <w:t xml:space="preserve">@howmariefeels Luulen, että hän itse asiassa trollaa...</w:t>
      </w:r>
    </w:p>
    <w:p>
      <w:r>
        <w:rPr>
          <w:b/>
          <w:u w:val="single"/>
        </w:rPr>
        <w:t xml:space="preserve">152915</w:t>
      </w:r>
    </w:p>
    <w:p>
      <w:r>
        <w:t xml:space="preserve">RT @asredasmyhair: Mutta ei... feminismi ei ole muuttunut. Se on edelleen merkityksellinen. Go sluts!  #FemFreeFriday #WomenAgainstFeminism http://t.co/Nj4v0...</w:t>
      </w:r>
    </w:p>
    <w:p>
      <w:r>
        <w:rPr>
          <w:b/>
          <w:u w:val="single"/>
        </w:rPr>
        <w:t xml:space="preserve">152916</w:t>
      </w:r>
    </w:p>
    <w:p>
      <w:r>
        <w:t xml:space="preserve">@karengeier Mene...</w:t>
      </w:r>
    </w:p>
    <w:p>
      <w:r>
        <w:rPr>
          <w:b/>
          <w:u w:val="single"/>
        </w:rPr>
        <w:t xml:space="preserve">152917</w:t>
      </w:r>
    </w:p>
    <w:p>
      <w:r>
        <w:t xml:space="preserve">@TamedInsanity Jessica on erityyppinen ihmisen uloste.</w:t>
      </w:r>
    </w:p>
    <w:p>
      <w:r>
        <w:rPr>
          <w:b/>
          <w:u w:val="single"/>
        </w:rPr>
        <w:t xml:space="preserve">152918</w:t>
      </w:r>
    </w:p>
    <w:p>
      <w:r>
        <w:t xml:space="preserve">RT @CausticDefiler: @MT8_9 jätän tämän tänne sinulle http://t.co/jYQMQJUHua</w:t>
      </w:r>
    </w:p>
    <w:p>
      <w:r>
        <w:rPr>
          <w:b/>
          <w:u w:val="single"/>
        </w:rPr>
        <w:t xml:space="preserve">152919</w:t>
      </w:r>
    </w:p>
    <w:p>
      <w:r>
        <w:t xml:space="preserve">RT @fruitondabottom: #IDontNeedFeminism, koska vihaan sitä, että minua manipuloidaan feministien viihdyttämiseksi. #WomenAgainstFeminism #letstalkmen h...</w:t>
      </w:r>
    </w:p>
    <w:p>
      <w:r>
        <w:rPr>
          <w:b/>
          <w:u w:val="single"/>
        </w:rPr>
        <w:t xml:space="preserve">152920</w:t>
      </w:r>
    </w:p>
    <w:p>
      <w:r>
        <w:t xml:space="preserve">RT @asredasmyhair: Feministit, huomioikaa. #FemFreeFriday #WomenAgainstFeminism http://t.co/J2HqzVJ8Cx http://t.co/J2HqzVJ8Cx</w:t>
      </w:r>
    </w:p>
    <w:p>
      <w:r>
        <w:rPr>
          <w:b/>
          <w:u w:val="single"/>
        </w:rPr>
        <w:t xml:space="preserve">152921</w:t>
      </w:r>
    </w:p>
    <w:p>
      <w:r>
        <w:t xml:space="preserve">RT @ObsidianFiles: @BlackBeard20096 @MT8_9 http://t.co/Rk3CttHZhu #BackAwayFromTheTable #TheEnvyGap #BlackFeminists @deanesmay</w:t>
      </w:r>
    </w:p>
    <w:p>
      <w:r>
        <w:rPr>
          <w:b/>
          <w:u w:val="single"/>
        </w:rPr>
        <w:t xml:space="preserve">152922</w:t>
      </w:r>
    </w:p>
    <w:p>
      <w:r>
        <w:t xml:space="preserve">@VCR_Blog @Mislu_Kravin @asredasmyhair Huh?</w:t>
      </w:r>
    </w:p>
    <w:p>
      <w:r>
        <w:rPr>
          <w:b/>
          <w:u w:val="single"/>
        </w:rPr>
        <w:t xml:space="preserve">152923</w:t>
      </w:r>
    </w:p>
    <w:p>
      <w:r>
        <w:t xml:space="preserve">RT @2DogsCaged: @MT8_9 @Justin_Thyme_ @B1gTruckDriver @joyintorah18 ..song ranked No.1 on 26 record charts &amp;amp; received 5 Grammy Noms. http:/...</w:t>
      </w:r>
    </w:p>
    <w:p>
      <w:r>
        <w:rPr>
          <w:b/>
          <w:u w:val="single"/>
        </w:rPr>
        <w:t xml:space="preserve">152924</w:t>
      </w:r>
    </w:p>
    <w:p>
      <w:r>
        <w:t xml:space="preserve">@tonycollinet @EverydaySexism Totuus?  Minä tiedän.  Sinä vihaat sitä.</w:t>
      </w:r>
    </w:p>
    <w:p>
      <w:r>
        <w:rPr>
          <w:b/>
          <w:u w:val="single"/>
        </w:rPr>
        <w:t xml:space="preserve">152925</w:t>
      </w:r>
    </w:p>
    <w:p>
      <w:r>
        <w:t xml:space="preserve">@The_Loki_Jotunn @OKPaulista He eivät välitä. Joka päivä tajuan, että feministit ovat täysin tyytyväisiä siihen, että voivat pilata kenenkään muun elämän omaksi hyödykseen.</w:t>
      </w:r>
    </w:p>
    <w:p>
      <w:r>
        <w:rPr>
          <w:b/>
          <w:u w:val="single"/>
        </w:rPr>
        <w:t xml:space="preserve">152926</w:t>
      </w:r>
    </w:p>
    <w:p>
      <w:r>
        <w:t xml:space="preserve">@nonirishpaddy @reverenddg ...litteällä naamalla.  Nenä = erkkeri.</w:t>
      </w:r>
    </w:p>
    <w:p>
      <w:r>
        <w:rPr>
          <w:b/>
          <w:u w:val="single"/>
        </w:rPr>
        <w:t xml:space="preserve">152927</w:t>
      </w:r>
    </w:p>
    <w:p>
      <w:r>
        <w:t xml:space="preserve">@TicklishQuill Se on oikeastaan vain yksi naama.  Se on yhtä leveä ja tasainen kuin rivitalon julkisivu, joten... helppo erehdys.</w:t>
      </w:r>
    </w:p>
    <w:p>
      <w:r>
        <w:rPr>
          <w:b/>
          <w:u w:val="single"/>
        </w:rPr>
        <w:t xml:space="preserve">152928</w:t>
      </w:r>
    </w:p>
    <w:p>
      <w:r>
        <w:t xml:space="preserve">@CassandraYoung Nimeä tuo valtio.</w:t>
      </w:r>
    </w:p>
    <w:p>
      <w:r>
        <w:rPr>
          <w:b/>
          <w:u w:val="single"/>
        </w:rPr>
        <w:t xml:space="preserve">152929</w:t>
      </w:r>
    </w:p>
    <w:p>
      <w:r>
        <w:t xml:space="preserve">RT @brian_day15: Vannon, etten ole seksistinen, mutta en voi sietää ESPN2:n naispuolista yliopistojalkapallojuontajaa.</w:t>
      </w:r>
    </w:p>
    <w:p>
      <w:r>
        <w:rPr>
          <w:b/>
          <w:u w:val="single"/>
        </w:rPr>
        <w:t xml:space="preserve">152930</w:t>
      </w:r>
    </w:p>
    <w:p>
      <w:r>
        <w:t xml:space="preserve">RT @TheDarkManChris: Kutsu minua seksistiksi, mutta mielestäni joillakin naisilla on vakavia puutteita tietämyksessä, kun on kyse feminismistä #random</w:t>
      </w:r>
    </w:p>
    <w:p>
      <w:r>
        <w:rPr>
          <w:b/>
          <w:u w:val="single"/>
        </w:rPr>
        <w:t xml:space="preserve">152931</w:t>
      </w:r>
    </w:p>
    <w:p>
      <w:r>
        <w:t xml:space="preserve">RT @HannahCamille20: Kutsu minua seksistiksi, mutta naisten on todella lopetettava käyttäytymästä kuin he olisivat suuria jalkapallofaneja. Lopeta.</w:t>
      </w:r>
    </w:p>
    <w:p>
      <w:r>
        <w:rPr>
          <w:b/>
          <w:u w:val="single"/>
        </w:rPr>
        <w:t xml:space="preserve">152932</w:t>
      </w:r>
    </w:p>
    <w:p>
      <w:r>
        <w:t xml:space="preserve">RT @Yandiisa_: Kaivos ei ole paikka, jossa nainen voi työskennellä... Sanokaa minua seksistiksi, mutta nainen kallionporaajana ei ole käytännöllinen.</w:t>
      </w:r>
    </w:p>
    <w:p>
      <w:r>
        <w:rPr>
          <w:b/>
          <w:u w:val="single"/>
        </w:rPr>
        <w:t xml:space="preserve">152933</w:t>
      </w:r>
    </w:p>
    <w:p>
      <w:r>
        <w:t xml:space="preserve">RT @Lex_Naija: Äläkä kutsu minua seksistiksi tuon viimeisen twiitin takia. Jos naiset haluavat yhtäläistä kiitosta menestyksestä, heidän on otettava yhtäläinen syyllisyys epäonnistumisista....</w:t>
      </w:r>
    </w:p>
    <w:p>
      <w:r>
        <w:rPr>
          <w:b/>
          <w:u w:val="single"/>
        </w:rPr>
        <w:t xml:space="preserve">152934</w:t>
      </w:r>
    </w:p>
    <w:p>
      <w:r>
        <w:t xml:space="preserve">RT @TwoThug4U: Olen pahoillani. Mutta en ymmärrä, mitä kuumaa on tytöissä, jotka syövät kuin miehet. Sanokaa minua seksistiksi, mutta pidän tytöistä, koska he ovat tyttöjä.</w:t>
      </w:r>
    </w:p>
    <w:p>
      <w:r>
        <w:rPr>
          <w:b/>
          <w:u w:val="single"/>
        </w:rPr>
        <w:t xml:space="preserve">152935</w:t>
      </w:r>
    </w:p>
    <w:p>
      <w:r>
        <w:t xml:space="preserve">RT @TwoThug4U: @YesYoureSexist mutta rehellisesti sanottuna stereotypiat ovat kevytmielisiä ja yleensä harmittomia. Anna ihmisten vitsailla.</w:t>
      </w:r>
    </w:p>
    <w:p>
      <w:r>
        <w:rPr>
          <w:b/>
          <w:u w:val="single"/>
        </w:rPr>
        <w:t xml:space="preserve">152936</w:t>
      </w:r>
    </w:p>
    <w:p>
      <w:r>
        <w:t xml:space="preserve">RT @TwoThug4U: Feminismi on kunnioitettava ihanne. Yliherkkänä oleminen ja ongelmien etsiminen ei ole @YesYoureSexist mukaista.</w:t>
      </w:r>
    </w:p>
    <w:p>
      <w:r>
        <w:rPr>
          <w:b/>
          <w:u w:val="single"/>
        </w:rPr>
        <w:t xml:space="preserve">152937</w:t>
      </w:r>
    </w:p>
    <w:p>
      <w:r>
        <w:t xml:space="preserve">RT @TwoThug4U: @YesYoureSexist En olisi niin vihainen, jos en pitäisi siitä, että minua kutsutaan kiihkoilijaksi, koska sanon, että jotkut t...</w:t>
      </w:r>
    </w:p>
    <w:p>
      <w:r>
        <w:rPr>
          <w:b/>
          <w:u w:val="single"/>
        </w:rPr>
        <w:t xml:space="preserve">152938</w:t>
      </w:r>
    </w:p>
    <w:p>
      <w:r>
        <w:t xml:space="preserve">RT @JoshCobbler92: @YesYoureSexist tuo on seksistinen twiitti, miksi vain naiset? Seksismi voi toimia molempiin suuntiin</w:t>
      </w:r>
    </w:p>
    <w:p>
      <w:r>
        <w:rPr>
          <w:b/>
          <w:u w:val="single"/>
        </w:rPr>
        <w:t xml:space="preserve">152939</w:t>
      </w:r>
    </w:p>
    <w:p>
      <w:r>
        <w:t xml:space="preserve">RT @TwoThug4U: Jos katsot @YesYoureRacist, näet pelkkää vihaa sisältäviä twiittejä. Jos katsot @YesYoureSexist näet muutaman kevyen tyhmyyden a...</w:t>
      </w:r>
    </w:p>
    <w:p>
      <w:r>
        <w:rPr>
          <w:b/>
          <w:u w:val="single"/>
        </w:rPr>
        <w:t xml:space="preserve">152940</w:t>
      </w:r>
    </w:p>
    <w:p>
      <w:r>
        <w:t xml:space="preserve">RT @JaydenKramer: Ottaisin mieluummin sokean koiran tuomariksi kuin pirun Lizin. Olen pahoillani, että en ole seksistinen, mutta siksi tyttöjen ei pitäisi re....</w:t>
      </w:r>
    </w:p>
    <w:p>
      <w:r>
        <w:rPr>
          <w:b/>
          <w:u w:val="single"/>
        </w:rPr>
        <w:t xml:space="preserve">152941</w:t>
      </w:r>
    </w:p>
    <w:p>
      <w:r>
        <w:t xml:space="preserve">RT @SxFlint93: En ole seksisti, mutta naisten pitäisi pelata jalkapalloa yli 12-vuotiaana, elleivät he ole yli 285-vuotiaita.</w:t>
      </w:r>
    </w:p>
    <w:p>
      <w:r>
        <w:rPr>
          <w:b/>
          <w:u w:val="single"/>
        </w:rPr>
        <w:t xml:space="preserve">152942</w:t>
      </w:r>
    </w:p>
    <w:p>
      <w:r>
        <w:t xml:space="preserve">@SxFlint93 Niin totta, kaikkien yli 12-vuotiaiden naisten PITÄISI pelata jalkapalloa, mutta toistuvat aivotärähdykset saattavat tehdä meistä yhtä tyhmiä kuin sinä.</w:t>
      </w:r>
    </w:p>
    <w:p>
      <w:r>
        <w:rPr>
          <w:b/>
          <w:u w:val="single"/>
        </w:rPr>
        <w:t xml:space="preserve">152943</w:t>
      </w:r>
    </w:p>
    <w:p>
      <w:r>
        <w:t xml:space="preserve">RT @SxFlint93: Sinun täytyy olla jotain parempaa tekemistä kuin etsiä seksistisiä tw...</w:t>
      </w:r>
    </w:p>
    <w:p>
      <w:r>
        <w:rPr>
          <w:b/>
          <w:u w:val="single"/>
        </w:rPr>
        <w:t xml:space="preserve">152944</w:t>
      </w:r>
    </w:p>
    <w:p>
      <w:r>
        <w:t xml:space="preserve">@SxFlint93 Voi, teen paljon, mutta mädän, matalalla roikkuvan seksistisen hedelmän poimiminen ei vie paljon aikaa päivästä :)</w:t>
      </w:r>
    </w:p>
    <w:p>
      <w:r>
        <w:rPr>
          <w:b/>
          <w:u w:val="single"/>
        </w:rPr>
        <w:t xml:space="preserve">152945</w:t>
      </w:r>
    </w:p>
    <w:p>
      <w:r>
        <w:t xml:space="preserve">RT @justbeing_abel: Beabelabel: En ole lainkaan seksistinen. Mutta sanonta "miehet eivät kuulu keittiöön" on täysin totta. Yritin juuri tehdä pikaruokaa....</w:t>
      </w:r>
    </w:p>
    <w:p>
      <w:r>
        <w:rPr>
          <w:b/>
          <w:u w:val="single"/>
        </w:rPr>
        <w:t xml:space="preserve">152946</w:t>
      </w:r>
    </w:p>
    <w:p>
      <w:r>
        <w:t xml:space="preserve">RT @SxFlint93: @YesYoureSexist okay fuck off my shit pussy: @YesYoureSexist okay fuck off my shit pussy</w:t>
      </w:r>
    </w:p>
    <w:p>
      <w:r>
        <w:rPr>
          <w:b/>
          <w:u w:val="single"/>
        </w:rPr>
        <w:t xml:space="preserve">152947</w:t>
      </w:r>
    </w:p>
    <w:p>
      <w:r>
        <w:t xml:space="preserve">Seksistinen lakmus-testi on se, että jos sanot lvl 2 seksistisen kommentin &amp;amp; dood tulee takaisin lvl 10 aseet liehuen, "pillu" &amp;amp; "pillu" &amp;amp; "ämmä" &amp;amp; "ämmä".</w:t>
      </w:r>
    </w:p>
    <w:p>
      <w:r>
        <w:rPr>
          <w:b/>
          <w:u w:val="single"/>
        </w:rPr>
        <w:t xml:space="preserve">152948</w:t>
      </w:r>
    </w:p>
    <w:p>
      <w:r>
        <w:t xml:space="preserve">Koska naisellisuus on niin kamalaa! @JonnyG313 En ole seksistinen, mutta jos jätkä itkee hääpukuisen tytön takia, hänellä on vagina.</w:t>
      </w:r>
    </w:p>
    <w:p>
      <w:r>
        <w:rPr>
          <w:b/>
          <w:u w:val="single"/>
        </w:rPr>
        <w:t xml:space="preserve">152949</w:t>
      </w:r>
    </w:p>
    <w:p>
      <w:r>
        <w:t xml:space="preserve">RT @Arab_kell: Jätä pyykinpesu äidille, koska hän ei ole täysi remtard #WomenEqualWashing #NotSexist #WellSlightlySexist #IMeanMumIsB...</w:t>
      </w:r>
    </w:p>
    <w:p>
      <w:r>
        <w:rPr>
          <w:b/>
          <w:u w:val="single"/>
        </w:rPr>
        <w:t xml:space="preserve">152950</w:t>
      </w:r>
    </w:p>
    <w:p>
      <w:r>
        <w:t xml:space="preserve">RT @farouqzaib En ole seksisti, mutta olen nähnyt todella tyhmiä tyttöjä, jotka antavat uskottavuutta väitteelle.</w:t>
      </w:r>
    </w:p>
    <w:p>
      <w:r>
        <w:rPr>
          <w:b/>
          <w:u w:val="single"/>
        </w:rPr>
        <w:t xml:space="preserve">152951</w:t>
      </w:r>
    </w:p>
    <w:p>
      <w:r>
        <w:t xml:space="preserve">RT @MilesMTV: Tämä ämmä. #NoSexist kävelee ympäriinsä rattaat ja koira siinä. Sinun koirallasi 1. on jalat 2. on jalat. Ei tarvitse olla Star....</w:t>
      </w:r>
    </w:p>
    <w:p>
      <w:r>
        <w:rPr>
          <w:b/>
          <w:u w:val="single"/>
        </w:rPr>
        <w:t xml:space="preserve">152952</w:t>
      </w:r>
    </w:p>
    <w:p>
      <w:r>
        <w:t xml:space="preserve">Toisin kuin sinä, joka olet hulvattoman tietämätön etkä osaa kirjoittaa "rasisti" @MattLevine66 Im sorry but girls are just rly unfunny #norasict #nosexist</w:t>
      </w:r>
    </w:p>
    <w:p>
      <w:r>
        <w:rPr>
          <w:b/>
          <w:u w:val="single"/>
        </w:rPr>
        <w:t xml:space="preserve">152953</w:t>
      </w:r>
    </w:p>
    <w:p>
      <w:r>
        <w:t xml:space="preserve">Mitä fossiilisten polttoaineiden tuhlausta tuon twiitin julkaiseminen. @SOFFETUS kutsu minua seksistiksi, mutta pojat &amp;gt; tytöt</w:t>
      </w:r>
    </w:p>
    <w:p>
      <w:r>
        <w:rPr>
          <w:b/>
          <w:u w:val="single"/>
        </w:rPr>
        <w:t xml:space="preserve">152954</w:t>
      </w:r>
    </w:p>
    <w:p>
      <w:r>
        <w:t xml:space="preserve">RT @harrymeisel Kutsu minua seksistiksi, mutta tyttölauma skeittaamassa saattaa olla oudointa, mitä olen koskaan nähnyt.</w:t>
      </w:r>
    </w:p>
    <w:p>
      <w:r>
        <w:rPr>
          <w:b/>
          <w:u w:val="single"/>
        </w:rPr>
        <w:t xml:space="preserve">152955</w:t>
      </w:r>
    </w:p>
    <w:p>
      <w:r>
        <w:t xml:space="preserve">en voi edes @emk194 Kutsu minua seksistiksi, mutta itse asiassa pidän enemmän siitä, että miehet ovat johdossa. Lol ilmapiiri on rennompi &amp;amp; hauskaa. Naiset ovat vakavia.</w:t>
      </w:r>
    </w:p>
    <w:p>
      <w:r>
        <w:rPr>
          <w:b/>
          <w:u w:val="single"/>
        </w:rPr>
        <w:t xml:space="preserve">152956</w:t>
      </w:r>
    </w:p>
    <w:p>
      <w:r>
        <w:t xml:space="preserve">Boooring @antrooney10 En ole seksisti mutta naiset eivät osaa pelata jalkapalloa!</w:t>
      </w:r>
    </w:p>
    <w:p>
      <w:r>
        <w:rPr>
          <w:b/>
          <w:u w:val="single"/>
        </w:rPr>
        <w:t xml:space="preserve">152957</w:t>
      </w:r>
    </w:p>
    <w:p>
      <w:r>
        <w:t xml:space="preserve">RT @popeharrigan Ja olimme eksyksissä, sanoinhan, ettei tämä vie meitä mihinkään. Haistakaa vittu naiskuskit. ei seksistinen veli.</w:t>
      </w:r>
    </w:p>
    <w:p>
      <w:r>
        <w:rPr>
          <w:b/>
          <w:u w:val="single"/>
        </w:rPr>
        <w:t xml:space="preserve">152958</w:t>
      </w:r>
    </w:p>
    <w:p>
      <w:r>
        <w:t xml:space="preserve">Huh, hassua, minusta sinä olet kaikista takapajuisin @904Harrison Kutsu minua seksistiksi, mutta minusta on takapajuista, että naispuoliset jalkapallokommentaattorit ovat takapajuisia.</w:t>
      </w:r>
    </w:p>
    <w:p>
      <w:r>
        <w:rPr>
          <w:b/>
          <w:u w:val="single"/>
        </w:rPr>
        <w:t xml:space="preserve">152959</w:t>
      </w:r>
    </w:p>
    <w:p>
      <w:r>
        <w:t xml:space="preserve">RT @boggsy9 Älä ikinä anna naisten ajaa, he murtavat kätesi! #notsexist</w:t>
      </w:r>
    </w:p>
    <w:p>
      <w:r>
        <w:rPr>
          <w:b/>
          <w:u w:val="single"/>
        </w:rPr>
        <w:t xml:space="preserve">152960</w:t>
      </w:r>
    </w:p>
    <w:p>
      <w:r>
        <w:t xml:space="preserve">@CampbellPaton En ole seksisti, mutta Kanadan hymniä ei pitäisi muuttaa... Se on perinne, jonka me kaikki tiedämme nyt, että miehet ja naiset ovat tasa-arvoisia.</w:t>
      </w:r>
    </w:p>
    <w:p>
      <w:r>
        <w:rPr>
          <w:b/>
          <w:u w:val="single"/>
        </w:rPr>
        <w:t xml:space="preserve">152961</w:t>
      </w:r>
    </w:p>
    <w:p>
      <w:r>
        <w:t xml:space="preserve">RT @kingjake2016 En ole seksistinen. Mutta yleensä kävelen pois, kun naispuoliset urheilutoimittajat ovat Sportscenterissä.</w:t>
      </w:r>
    </w:p>
    <w:p>
      <w:r>
        <w:rPr>
          <w:b/>
          <w:u w:val="single"/>
        </w:rPr>
        <w:t xml:space="preserve">152962</w:t>
      </w:r>
    </w:p>
    <w:p>
      <w:r>
        <w:t xml:space="preserve">#hashtag @137kHz #notsexist , mutta, #womans 'ill be #ready in 5 minutes is the same length of time as a #mans 'ill be #home in 5 minutes'..</w:t>
      </w:r>
    </w:p>
    <w:p>
      <w:r>
        <w:rPr>
          <w:b/>
          <w:u w:val="single"/>
        </w:rPr>
        <w:t xml:space="preserve">152963</w:t>
      </w:r>
    </w:p>
    <w:p>
      <w:r>
        <w:t xml:space="preserve">Hyvät miehet: seksistinä oleminen ei saa naisia pitämään teistä @boomerangWANG Hyvät naiset: nalkutus ei toimi #nosexistinen</w:t>
      </w:r>
    </w:p>
    <w:p>
      <w:r>
        <w:rPr>
          <w:b/>
          <w:u w:val="single"/>
        </w:rPr>
        <w:t xml:space="preserve">152964</w:t>
      </w:r>
    </w:p>
    <w:p>
      <w:r>
        <w:t xml:space="preserve">Oikeasti? @BrownNicholas11 En ole seksistinen, mutta miehet ovat parempia.</w:t>
      </w:r>
    </w:p>
    <w:p>
      <w:r>
        <w:rPr>
          <w:b/>
          <w:u w:val="single"/>
        </w:rPr>
        <w:t xml:space="preserve">152965</w:t>
      </w:r>
    </w:p>
    <w:p>
      <w:r>
        <w:t xml:space="preserve">RT @KaiTavender En ole seksisti, mutta kun tyttö piereskelee avoimesti lähelläsi... http://t.co/YgfGfTrtrJ</w:t>
      </w:r>
    </w:p>
    <w:p>
      <w:r>
        <w:rPr>
          <w:b/>
          <w:u w:val="single"/>
        </w:rPr>
        <w:t xml:space="preserve">152966</w:t>
      </w:r>
    </w:p>
    <w:p>
      <w:r>
        <w:t xml:space="preserve">Naiset, pysykää sinkkuina.@IsaiahMHorton Naiset. Kun sitoudutte mieheenne, sitoutukaa myös kuntosalille. #nosexist #committokitchentoo</w:t>
      </w:r>
    </w:p>
    <w:p>
      <w:r>
        <w:rPr>
          <w:b/>
          <w:u w:val="single"/>
        </w:rPr>
        <w:t xml:space="preserve">152967</w:t>
      </w:r>
    </w:p>
    <w:p>
      <w:r>
        <w:t xml:space="preserve">@mannythemenace Kutsu minua seksistiksi, mutta vihaan naisvastaanottovirkailijoita. He suhtautuvat minuun aina niin kuin olisin syy siihen, että heidän poikaystävänsä jätti heidät.</w:t>
      </w:r>
    </w:p>
    <w:p>
      <w:r>
        <w:rPr>
          <w:b/>
          <w:u w:val="single"/>
        </w:rPr>
        <w:t xml:space="preserve">152968</w:t>
      </w:r>
    </w:p>
    <w:p>
      <w:r>
        <w:t xml:space="preserve">RT @PhilBrindAmour Sano minua seksistiksi, mutta naispuoliset urheiluankkurit ovat pahimpia. Minusta tuntuu epämukavalta, kun naiset tietävät urheilusta enemmän kuin minä.</w:t>
      </w:r>
    </w:p>
    <w:p>
      <w:r>
        <w:rPr>
          <w:b/>
          <w:u w:val="single"/>
        </w:rPr>
        <w:t xml:space="preserve">152969</w:t>
      </w:r>
    </w:p>
    <w:p>
      <w:r>
        <w:t xml:space="preserve">RT @NothgirMas: En ole seksistinen, mutta minun täytyy nauraa, kun tytöt sanovat, että pojat ovat epäkypsiä, kun he twiittaavat täällä joitain juttuja, jotka ovat kom...</w:t>
      </w:r>
    </w:p>
    <w:p>
      <w:r>
        <w:rPr>
          <w:b/>
          <w:u w:val="single"/>
        </w:rPr>
        <w:t xml:space="preserve">152970</w:t>
      </w:r>
    </w:p>
    <w:p>
      <w:r>
        <w:t xml:space="preserve">RT @KanoWyatt En ole seksistinen, mutta jos annan tytölle kadulla vaatteeni, odotan hänen menevän kotiin &amp;amp; silitä ne.</w:t>
      </w:r>
    </w:p>
    <w:p>
      <w:r>
        <w:rPr>
          <w:b/>
          <w:u w:val="single"/>
        </w:rPr>
        <w:t xml:space="preserve">152971</w:t>
      </w:r>
    </w:p>
    <w:p>
      <w:r>
        <w:t xml:space="preserve">RT @KanoWyatt En ole seksistinen, mutta jos tulen kotiin ja sänkyäni ei ole pedattu, potkaisen äitini ulos omasta talostaan.</w:t>
      </w:r>
    </w:p>
    <w:p>
      <w:r>
        <w:rPr>
          <w:b/>
          <w:u w:val="single"/>
        </w:rPr>
        <w:t xml:space="preserve">152972</w:t>
      </w:r>
    </w:p>
    <w:p>
      <w:r>
        <w:t xml:space="preserve">RT @KanoWyatt: Se on vähintä, mitä hän voi tehdä.</w:t>
      </w:r>
    </w:p>
    <w:p>
      <w:r>
        <w:rPr>
          <w:b/>
          <w:u w:val="single"/>
        </w:rPr>
        <w:t xml:space="preserve">152973</w:t>
      </w:r>
    </w:p>
    <w:p>
      <w:r>
        <w:t xml:space="preserve">Seksistinen twiitti par excellence @kenziee_annn En ole seksistinen, mutta naiset ovat todella kamalia kuskeja.</w:t>
      </w:r>
    </w:p>
    <w:p>
      <w:r>
        <w:rPr>
          <w:b/>
          <w:u w:val="single"/>
        </w:rPr>
        <w:t xml:space="preserve">152974</w:t>
      </w:r>
    </w:p>
    <w:p>
      <w:r>
        <w:t xml:space="preserve">RT @12Dosier En ole seksistinen, mutta naisten ei pitäisi olla jalkapallojulistajia. #Aggravating</w:t>
      </w:r>
    </w:p>
    <w:p>
      <w:r>
        <w:rPr>
          <w:b/>
          <w:u w:val="single"/>
        </w:rPr>
        <w:t xml:space="preserve">152975</w:t>
      </w:r>
    </w:p>
    <w:p>
      <w:r>
        <w:t xml:space="preserve">RT @waken_jake23 En ole seksistinen... mutta vakavasti, jos olet nainen, sinun on osattava kokata. se on DNA:ssasi.</w:t>
      </w:r>
    </w:p>
    <w:p>
      <w:r>
        <w:rPr>
          <w:b/>
          <w:u w:val="single"/>
        </w:rPr>
        <w:t xml:space="preserve">152976</w:t>
      </w:r>
    </w:p>
    <w:p>
      <w:r>
        <w:t xml:space="preserve">RT @dairemaureen Minusta miehet ovat vain parempia koomikoita....#sns #notsexistinen</w:t>
      </w:r>
    </w:p>
    <w:p>
      <w:r>
        <w:rPr>
          <w:b/>
          <w:u w:val="single"/>
        </w:rPr>
        <w:t xml:space="preserve">152977</w:t>
      </w:r>
    </w:p>
    <w:p>
      <w:r>
        <w:t xml:space="preserve">RT @lukemac11 Ahh se mimmi joka ilmoittaa pelejä ESPN 2:lla on niin ärsyttävä #gameonmute #getheroff #notsexistinen</w:t>
      </w:r>
    </w:p>
    <w:p>
      <w:r>
        <w:rPr>
          <w:b/>
          <w:u w:val="single"/>
        </w:rPr>
        <w:t xml:space="preserve">152978</w:t>
      </w:r>
    </w:p>
    <w:p>
      <w:r>
        <w:t xml:space="preserve">RT @Jordan_Atkinson That woman reporter on Soccer Saturday hasn't got a clue #annoying #notsexist #thetruth</w:t>
      </w:r>
    </w:p>
    <w:p>
      <w:r>
        <w:rPr>
          <w:b/>
          <w:u w:val="single"/>
        </w:rPr>
        <w:t xml:space="preserve">152979</w:t>
      </w:r>
    </w:p>
    <w:p>
      <w:r>
        <w:t xml:space="preserve">RT @smoovfellow Ainoa asia, mitä naisen pitäisi auttaa miestä rakentamaan, on parisuhde #tbh #nosexistinen</w:t>
      </w:r>
    </w:p>
    <w:p>
      <w:r>
        <w:rPr>
          <w:b/>
          <w:u w:val="single"/>
        </w:rPr>
        <w:t xml:space="preserve">152980</w:t>
      </w:r>
    </w:p>
    <w:p>
      <w:r>
        <w:t xml:space="preserve">RT @roccopolis En ole seksisti, mutta en kestä naispuolista selostajaa espn2:ssa Iowa vs. Michigan St. Ei mitään muuta kuin tilastojen oksennusta.</w:t>
      </w:r>
    </w:p>
    <w:p>
      <w:r>
        <w:rPr>
          <w:b/>
          <w:u w:val="single"/>
        </w:rPr>
        <w:t xml:space="preserve">152981</w:t>
      </w:r>
    </w:p>
    <w:p>
      <w:r>
        <w:t xml:space="preserve">RT @_mzi En ole seksistinen, mutta kaikki tuntuu liittyvän naisiin. Naiset sitä, naiset tätä, naiset tätä . Hayi khona anikahle.</w:t>
      </w:r>
    </w:p>
    <w:p>
      <w:r>
        <w:rPr>
          <w:b/>
          <w:u w:val="single"/>
        </w:rPr>
        <w:t xml:space="preserve">152982</w:t>
      </w:r>
    </w:p>
    <w:p>
      <w:r>
        <w:t xml:space="preserve">Tämä vain väsyttää minua niin paljon. @SammySharples En ole seksisti, mutta naiskoomikot eivät ole lainkaan hauskoja #EndOf #CaseClosed</w:t>
      </w:r>
    </w:p>
    <w:p>
      <w:r>
        <w:rPr>
          <w:b/>
          <w:u w:val="single"/>
        </w:rPr>
        <w:t xml:space="preserve">152983</w:t>
      </w:r>
    </w:p>
    <w:p>
      <w:r>
        <w:t xml:space="preserve">RT @roldy1996 Testit ovat kuin naiset. Vaikea ymmärtää, helppo päästä yli, eikä niitä voi palauttaa. #truestory #onlyallwomen #notsexist #justsaying</w:t>
      </w:r>
    </w:p>
    <w:p>
      <w:r>
        <w:rPr>
          <w:b/>
          <w:u w:val="single"/>
        </w:rPr>
        <w:t xml:space="preserve">152984</w:t>
      </w:r>
    </w:p>
    <w:p>
      <w:r>
        <w:t xml:space="preserve">RT @maullyolly Sano minua seksistiksi, mutta naisten ei pitäisi koskaan saada puhua urheilusta televisiossa.</w:t>
      </w:r>
    </w:p>
    <w:p>
      <w:r>
        <w:rPr>
          <w:b/>
          <w:u w:val="single"/>
        </w:rPr>
        <w:t xml:space="preserve">152985</w:t>
      </w:r>
    </w:p>
    <w:p>
      <w:r>
        <w:t xml:space="preserve">RT @ZackTermini: Kutsu minua seksistiseksi Idc, mutta naisten ei pitäisi selostaa jalkapallo-otteluita. Juuri kun luulin, että MSU:n pelit eivät voisi olla enää vaikeampia....</w:t>
      </w:r>
    </w:p>
    <w:p>
      <w:r>
        <w:rPr>
          <w:b/>
          <w:u w:val="single"/>
        </w:rPr>
        <w:t xml:space="preserve">152986</w:t>
      </w:r>
    </w:p>
    <w:p>
      <w:r>
        <w:t xml:space="preserve">RT @xrocknroll En ole seksistinen, mutta kuten olen sanonut jo miljardi kertaa, minulla on omat arvoni ja minulla on oikeus mielipiteisiini.</w:t>
      </w:r>
    </w:p>
    <w:p>
      <w:r>
        <w:rPr>
          <w:b/>
          <w:u w:val="single"/>
        </w:rPr>
        <w:t xml:space="preserve">152987</w:t>
      </w:r>
    </w:p>
    <w:p>
      <w:r>
        <w:t xml:space="preserve">Viitaten "ret****d-ajureihin". @CharlesssChan Worrrrrrd. Varsinkin keski-ikäiset naiset. #notsexist #truthdoe</w:t>
      </w:r>
    </w:p>
    <w:p>
      <w:r>
        <w:rPr>
          <w:b/>
          <w:u w:val="single"/>
        </w:rPr>
        <w:t xml:space="preserve">152988</w:t>
      </w:r>
    </w:p>
    <w:p>
      <w:r>
        <w:t xml:space="preserve">RT @TheRealCiaranW Nainen ajaa parhaillaan tätä bussia... Hassua kyllä, hän on osunut reunakivelle kahdesti #NotSexist #stereotypical</w:t>
      </w:r>
    </w:p>
    <w:p>
      <w:r>
        <w:rPr>
          <w:b/>
          <w:u w:val="single"/>
        </w:rPr>
        <w:t xml:space="preserve">152989</w:t>
      </w:r>
    </w:p>
    <w:p>
      <w:r>
        <w:t xml:space="preserve">"En ole seksistinen, naisia on kaikkialla!" @dubhe80</w:t>
      </w:r>
    </w:p>
    <w:p>
      <w:r>
        <w:rPr>
          <w:b/>
          <w:u w:val="single"/>
        </w:rPr>
        <w:t xml:space="preserve">152990</w:t>
      </w:r>
    </w:p>
    <w:p>
      <w:r>
        <w:t xml:space="preserve">Ja naiset eivät välitä sinusta pätkääkään. @country_cookin Kutsu minua seksistiksi tai miksi tahansa, mutta en todellakaan välitä naisten urheilusta.</w:t>
      </w:r>
    </w:p>
    <w:p>
      <w:r>
        <w:rPr>
          <w:b/>
          <w:u w:val="single"/>
        </w:rPr>
        <w:t xml:space="preserve">152991</w:t>
      </w:r>
    </w:p>
    <w:p>
      <w:r>
        <w:t xml:space="preserve">Pysykää poissa kongressista, niin pääsemme sopimukseen. @jacobkramer17 Kutsu minua seksistiseksi bt super bowl pitäisi olla vain miehille ei naisia sallitaan n th stadionilla.</w:t>
      </w:r>
    </w:p>
    <w:p>
      <w:r>
        <w:rPr>
          <w:b/>
          <w:u w:val="single"/>
        </w:rPr>
        <w:t xml:space="preserve">152992</w:t>
      </w:r>
    </w:p>
    <w:p>
      <w:r>
        <w:t xml:space="preserve">RT @lahellraiser Kutsukaa minua seksistiksi, jos haluatte, mutta minusta naispuoliset urheilutoimittajat ovat todella ärsyttäviä.</w:t>
      </w:r>
    </w:p>
    <w:p>
      <w:r>
        <w:rPr>
          <w:b/>
          <w:u w:val="single"/>
        </w:rPr>
        <w:t xml:space="preserve">152993</w:t>
      </w:r>
    </w:p>
    <w:p>
      <w:r>
        <w:t xml:space="preserve">RT @g_spangler1 Lupaan, etten ole seksistinen, mutta mitä tämä nainen tekee Ferrarilla?</w:t>
      </w:r>
    </w:p>
    <w:p>
      <w:r>
        <w:rPr>
          <w:b/>
          <w:u w:val="single"/>
        </w:rPr>
        <w:t xml:space="preserve">152994</w:t>
      </w:r>
    </w:p>
    <w:p>
      <w:r>
        <w:t xml:space="preserve">RT @GalenHerron En ole lainkaan seksistinen, mutta olen vakaasti sitä mieltä, että tyttöjen/naisten ei pitäisi saada ajaa autoa. Ei tarvitse selittää, miksi</w:t>
      </w:r>
    </w:p>
    <w:p>
      <w:r>
        <w:rPr>
          <w:b/>
          <w:u w:val="single"/>
        </w:rPr>
        <w:t xml:space="preserve">152995</w:t>
      </w:r>
    </w:p>
    <w:p>
      <w:r>
        <w:t xml:space="preserve">Kerro, mitä poliisit sanovat. @JevenSteakobson jos näen tänään naisen miesten vaatekaupassa, soitan poliisille. anteeksi, en ole seksisti, mutta,</w:t>
      </w:r>
    </w:p>
    <w:p>
      <w:r>
        <w:rPr>
          <w:b/>
          <w:u w:val="single"/>
        </w:rPr>
        <w:t xml:space="preserve">152996</w:t>
      </w:r>
    </w:p>
    <w:p>
      <w:r>
        <w:t xml:space="preserve">RT @wantsomeMOErice haluan kaikkien tietävän, etten ole seksisti... naiset vain ärsyttävät minua...</w:t>
      </w:r>
    </w:p>
    <w:p>
      <w:r>
        <w:rPr>
          <w:b/>
          <w:u w:val="single"/>
        </w:rPr>
        <w:t xml:space="preserve">152997</w:t>
      </w:r>
    </w:p>
    <w:p>
      <w:r>
        <w:t xml:space="preserve">Painu vittuun @julescarbonaro Ja sano minua seksistiksi, mutta naiset yrittävät olla presidenttejä. lopeta. Siihen on syy miksi sitä kutsutaan perustajaisiksi.</w:t>
      </w:r>
    </w:p>
    <w:p>
      <w:r>
        <w:rPr>
          <w:b/>
          <w:u w:val="single"/>
        </w:rPr>
        <w:t xml:space="preserve">152998</w:t>
      </w:r>
    </w:p>
    <w:p>
      <w:r>
        <w:t xml:space="preserve">Hassua, useimmat edustajainhuoneen republikaanit ovat miehiä. @AjChip619 En ole seksistinen, mutta naiset ovat niin pirun itsepäisiä.</w:t>
      </w:r>
    </w:p>
    <w:p>
      <w:r>
        <w:rPr>
          <w:b/>
          <w:u w:val="single"/>
        </w:rPr>
        <w:t xml:space="preserve">152999</w:t>
      </w:r>
    </w:p>
    <w:p>
      <w:r>
        <w:t xml:space="preserve">RT @dmaffatato11 En ole seksistinen, mutta naispuoliset urheilutoimittajat näyttävät aina siltä, että heillä ei ole aavistustakaan siitä, mitä he tekevät.</w:t>
      </w:r>
    </w:p>
    <w:p>
      <w:r>
        <w:rPr>
          <w:b/>
          <w:u w:val="single"/>
        </w:rPr>
        <w:t xml:space="preserve">153000</w:t>
      </w:r>
    </w:p>
    <w:p>
      <w:r>
        <w:t xml:space="preserve">RT @Deski1701 En ole seksisti, mutta inhoan sitä, että tytöistä tehdään AINA uhreja.</w:t>
      </w:r>
    </w:p>
    <w:p>
      <w:r>
        <w:rPr>
          <w:b/>
          <w:u w:val="single"/>
        </w:rPr>
        <w:t xml:space="preserve">153001</w:t>
      </w:r>
    </w:p>
    <w:p>
      <w:r>
        <w:t xml:space="preserve">OK @middle_Borman Kun katson espn:ää, haluan, että miehet, eivät naiset, kertovat minulle viimeisimmät uutiset ja näyttävät kohokohtia. Kutsukaa minua kai seksistiksi!</w:t>
      </w:r>
    </w:p>
    <w:p>
      <w:r>
        <w:rPr>
          <w:b/>
          <w:u w:val="single"/>
        </w:rPr>
        <w:t xml:space="preserve">153002</w:t>
      </w:r>
    </w:p>
    <w:p>
      <w:r>
        <w:t xml:space="preserve">RT @Mooseoftorment Kutsu minua seksistiksi, mutta kun menen autoliikkeeseen, puhun mieluummin miehen kanssa...</w:t>
      </w:r>
    </w:p>
    <w:p>
      <w:r>
        <w:rPr>
          <w:b/>
          <w:u w:val="single"/>
        </w:rPr>
        <w:t xml:space="preserve">153003</w:t>
      </w:r>
    </w:p>
    <w:p>
      <w:r>
        <w:t xml:space="preserve">RT @dylan_w_wilson Kutsukaa minua seksistiksi, mutta en luota tyttöihin asekaupassa.</w:t>
      </w:r>
    </w:p>
    <w:p>
      <w:r>
        <w:rPr>
          <w:b/>
          <w:u w:val="single"/>
        </w:rPr>
        <w:t xml:space="preserve">153004</w:t>
      </w:r>
    </w:p>
    <w:p>
      <w:r>
        <w:t xml:space="preserve">RT @TichacekTarvitsen naisen pesemään pyykkini #notsexist #Truth</w:t>
      </w:r>
    </w:p>
    <w:p>
      <w:r>
        <w:rPr>
          <w:b/>
          <w:u w:val="single"/>
        </w:rPr>
        <w:t xml:space="preserve">153005</w:t>
      </w:r>
    </w:p>
    <w:p>
      <w:r>
        <w:t xml:space="preserve">RT @cornfedbeachbum Naiskoomikot ovat perseestä #ei-seksistinen #pettymys</w:t>
      </w:r>
    </w:p>
    <w:p>
      <w:r>
        <w:rPr>
          <w:b/>
          <w:u w:val="single"/>
        </w:rPr>
        <w:t xml:space="preserve">153006</w:t>
      </w:r>
    </w:p>
    <w:p>
      <w:r>
        <w:t xml:space="preserve">Hän itkee sitä, miten huonosti hän kasvatti sinut. @MAFGHAN94 Missä äitini on, tarvitsen voileivän #ei-seksistinen</w:t>
      </w:r>
    </w:p>
    <w:p>
      <w:r>
        <w:rPr>
          <w:b/>
          <w:u w:val="single"/>
        </w:rPr>
        <w:t xml:space="preserve">153007</w:t>
      </w:r>
    </w:p>
    <w:p>
      <w:r>
        <w:t xml:space="preserve">RT @AhmedGheriani17 Pohjois-Amerikan lapset ja nuoret ovat täydellisiä nössöjä verrattuna muihin maailmanosiin.</w:t>
      </w:r>
    </w:p>
    <w:p>
      <w:r>
        <w:rPr>
          <w:b/>
          <w:u w:val="single"/>
        </w:rPr>
        <w:t xml:space="preserve">153008</w:t>
      </w:r>
    </w:p>
    <w:p>
      <w:r>
        <w:t xml:space="preserve">RT @RomeoRakheila matkalla äänestämään SRC: tä.. kutsu minua seksistiksi, mutta en äänestä mitään naista...</w:t>
      </w:r>
    </w:p>
    <w:p>
      <w:r>
        <w:rPr>
          <w:b/>
          <w:u w:val="single"/>
        </w:rPr>
        <w:t xml:space="preserve">153009</w:t>
      </w:r>
    </w:p>
    <w:p>
      <w:r>
        <w:t xml:space="preserve">RT @lord_yogurt TBH voit kutsua minua seksistiksi, mutta tyttöjen tupakointi on epämiellyttävää.</w:t>
      </w:r>
    </w:p>
    <w:p>
      <w:r>
        <w:rPr>
          <w:b/>
          <w:u w:val="single"/>
        </w:rPr>
        <w:t xml:space="preserve">153010</w:t>
      </w:r>
    </w:p>
    <w:p>
      <w:r>
        <w:t xml:space="preserve">RT @GeorgeWorshingt Kutsu minua seksistiksi, mutta eikö kaikkien paneelissa olevien pitäisi olla joko pelanneet tai valmentaneet yliopistotasolla?</w:t>
      </w:r>
    </w:p>
    <w:p>
      <w:r>
        <w:rPr>
          <w:b/>
          <w:u w:val="single"/>
        </w:rPr>
        <w:t xml:space="preserve">153011</w:t>
      </w:r>
    </w:p>
    <w:p>
      <w:r>
        <w:t xml:space="preserve">@GeorgeWorshingt Se ei estä kongressin naisten terveyspaneeleita, joissa on vain miehiä.</w:t>
      </w:r>
    </w:p>
    <w:p>
      <w:r>
        <w:rPr>
          <w:b/>
          <w:u w:val="single"/>
        </w:rPr>
        <w:t xml:space="preserve">153012</w:t>
      </w:r>
    </w:p>
    <w:p>
      <w:r>
        <w:t xml:space="preserve">RT @MrWolfeee: Jalkapallo-otteluiden selostajat: En voi sietää naispuolisia selostajia, jotka esittävät jalkapallo-otteluita play by play. En ole seksisti, mutta aina kun kuulen Holly Rowen selostavan peliä, olen...</w:t>
      </w:r>
    </w:p>
    <w:p>
      <w:r>
        <w:rPr>
          <w:b/>
          <w:u w:val="single"/>
        </w:rPr>
        <w:t xml:space="preserve">153013</w:t>
      </w:r>
    </w:p>
    <w:p>
      <w:r>
        <w:t xml:space="preserve">RT @_Gladi_ En ole seksistinen, mutta tämä naiskommentaattori tappaa minut.</w:t>
      </w:r>
    </w:p>
    <w:p>
      <w:r>
        <w:rPr>
          <w:b/>
          <w:u w:val="single"/>
        </w:rPr>
        <w:t xml:space="preserve">153014</w:t>
      </w:r>
    </w:p>
    <w:p>
      <w:r>
        <w:t xml:space="preserve">RT @walkaway21 Ei seksistinen. Mutta mikään ei ärsytä minua enemmän kuin naispuoliset urheilukirjoittajat, jotka kirjoittavat miesten urheilusta.</w:t>
      </w:r>
    </w:p>
    <w:p>
      <w:r>
        <w:rPr>
          <w:b/>
          <w:u w:val="single"/>
        </w:rPr>
        <w:t xml:space="preserve">153015</w:t>
      </w:r>
    </w:p>
    <w:p>
      <w:r>
        <w:t xml:space="preserve">RT @khristafer En ole seksistinen, mutta pidän siitä, että Arya on nyt "poika", mutta silti hän tiskaa astioita. #Lol #GoT</w:t>
      </w:r>
    </w:p>
    <w:p>
      <w:r>
        <w:rPr>
          <w:b/>
          <w:u w:val="single"/>
        </w:rPr>
        <w:t xml:space="preserve">153016</w:t>
      </w:r>
    </w:p>
    <w:p>
      <w:r>
        <w:t xml:space="preserve">RT @Alex_Gon1 Kutsukaa minua seksistiksi tai miksi tahansa... mutta en pidä naispuolisista jalkapallon selostajista. Se ei vain toimi minusta.</w:t>
      </w:r>
    </w:p>
    <w:p>
      <w:r>
        <w:rPr>
          <w:b/>
          <w:u w:val="single"/>
        </w:rPr>
        <w:t xml:space="preserve">153017</w:t>
      </w:r>
    </w:p>
    <w:p>
      <w:r>
        <w:t xml:space="preserve">@ryxter5 En ole seksistinen, mutta nainen, joka vihaa miehiä, jotka tuijottavat heidän rintojaan, ovat niitä, jotka käyttävät toppeja 2 kokoa 2 pientä!!! Oikeastaan ärsyttää minua!</w:t>
      </w:r>
    </w:p>
    <w:p>
      <w:r>
        <w:rPr>
          <w:b/>
          <w:u w:val="single"/>
        </w:rPr>
        <w:t xml:space="preserve">153018</w:t>
      </w:r>
    </w:p>
    <w:p>
      <w:r>
        <w:t xml:space="preserve">Jotenkin epäilen sitä. @sellis94 Enemmän ihmisiä olisi tyytyväisiä minuun presidenttinä kuin naiseen #notsexist #NeverYield</w:t>
      </w:r>
    </w:p>
    <w:p>
      <w:r>
        <w:rPr>
          <w:b/>
          <w:u w:val="single"/>
        </w:rPr>
        <w:t xml:space="preserve">153019</w:t>
      </w:r>
    </w:p>
    <w:p>
      <w:r>
        <w:t xml:space="preserve">RT @ThomBomb17 En ole seksistinen, mutta se, että nainen teki hienon maalin, ei tarkoita, että naisten jalkapallo olisi hyvä #SorryNotSorry</w:t>
      </w:r>
    </w:p>
    <w:p>
      <w:r>
        <w:rPr>
          <w:b/>
          <w:u w:val="single"/>
        </w:rPr>
        <w:t xml:space="preserve">153020</w:t>
      </w:r>
    </w:p>
    <w:p>
      <w:r>
        <w:t xml:space="preserve">RT @jcsliva1999 @Pjmcentee hän on vaalea mitä haluat #notsexistinen</w:t>
      </w:r>
    </w:p>
    <w:p>
      <w:r>
        <w:rPr>
          <w:b/>
          <w:u w:val="single"/>
        </w:rPr>
        <w:t xml:space="preserve">153021</w:t>
      </w:r>
    </w:p>
    <w:p>
      <w:r>
        <w:t xml:space="preserve">RT @Crowlberg: Kutsukaa minua seksistiksi, mutta naiskiekkofanien kiljuminen jäälle nenäverenvuodosta aiheuttaa minulle tuskaa. Mieluummin kuulen ...</w:t>
      </w:r>
    </w:p>
    <w:p>
      <w:r>
        <w:rPr>
          <w:b/>
          <w:u w:val="single"/>
        </w:rPr>
        <w:t xml:space="preserve">153022</w:t>
      </w:r>
    </w:p>
    <w:p>
      <w:r>
        <w:t xml:space="preserve">RT @LiamDangerSmith: En todellakaan pidä naispuolisista kantrilaulajista...</w:t>
      </w:r>
    </w:p>
    <w:p>
      <w:r>
        <w:rPr>
          <w:b/>
          <w:u w:val="single"/>
        </w:rPr>
        <w:t xml:space="preserve">153023</w:t>
      </w:r>
    </w:p>
    <w:p>
      <w:r>
        <w:t xml:space="preserve">RT @CHRisNOBODY: En ole seksisti, mutta joskus katson naista ja mietin, tarjoaisinko vuohen ja täyden säkillisen perunoita hänen kädestään, jos...</w:t>
      </w:r>
    </w:p>
    <w:p>
      <w:r>
        <w:rPr>
          <w:b/>
          <w:u w:val="single"/>
        </w:rPr>
        <w:t xml:space="preserve">153024</w:t>
      </w:r>
    </w:p>
    <w:p>
      <w:r>
        <w:t xml:space="preserve">RT @stir_frie En ole seksistinen, mutta vain tyttöjen pitäisi käyttää korvakoruja, se näyttää väärältä miehillä.</w:t>
      </w:r>
    </w:p>
    <w:p>
      <w:r>
        <w:rPr>
          <w:b/>
          <w:u w:val="single"/>
        </w:rPr>
        <w:t xml:space="preserve">153025</w:t>
      </w:r>
    </w:p>
    <w:p>
      <w:r>
        <w:t xml:space="preserve">RT @shawnreynolds08 En ole seksisti, mutta naiset eivät saa ajaa....</w:t>
      </w:r>
    </w:p>
    <w:p>
      <w:r>
        <w:rPr>
          <w:b/>
          <w:u w:val="single"/>
        </w:rPr>
        <w:t xml:space="preserve">153026</w:t>
      </w:r>
    </w:p>
    <w:p>
      <w:r>
        <w:t xml:space="preserve">RT @RachelInnes1st En tiedä mistä se johtuu, mutta kaunokirjallisuuden naiset saavat minut sekoamaan #NotSexist #HateMyMyOwnGender #Bitches</w:t>
      </w:r>
    </w:p>
    <w:p>
      <w:r>
        <w:rPr>
          <w:b/>
          <w:u w:val="single"/>
        </w:rPr>
        <w:t xml:space="preserve">153027</w:t>
      </w:r>
    </w:p>
    <w:p>
      <w:r>
        <w:t xml:space="preserve">Niin, kuten ei aloittaa sotia. @tnolton2 En ole seksisti, mutta on asioita, joita naiset tekevät, mutta miehet eivät tee.</w:t>
      </w:r>
    </w:p>
    <w:p>
      <w:r>
        <w:rPr>
          <w:b/>
          <w:u w:val="single"/>
        </w:rPr>
        <w:t xml:space="preserve">153028</w:t>
      </w:r>
    </w:p>
    <w:p>
      <w:r>
        <w:t xml:space="preserve">@Nk_t_ko En ole seksistinen, mutta naisten pitäisi tutustua ruukkuihin, sillä tie miehen sydämeen kulkee vatsan kautta #JustSaying</w:t>
      </w:r>
    </w:p>
    <w:p>
      <w:r>
        <w:rPr>
          <w:b/>
          <w:u w:val="single"/>
        </w:rPr>
        <w:t xml:space="preserve">153029</w:t>
      </w:r>
    </w:p>
    <w:p>
      <w:r>
        <w:t xml:space="preserve">RT @condwyer93 Tyttöjen ei pitäisi kommentoida rugbya, piste! #manssport #notsexist</w:t>
      </w:r>
    </w:p>
    <w:p>
      <w:r>
        <w:rPr>
          <w:b/>
          <w:u w:val="single"/>
        </w:rPr>
        <w:t xml:space="preserve">153030</w:t>
      </w:r>
    </w:p>
    <w:p>
      <w:r>
        <w:t xml:space="preserve">RT @Travieee23 En voi sietää naiskommentaattoreita jalkapallossa. En ole seksistinen. En vain jalkapalloa.</w:t>
      </w:r>
    </w:p>
    <w:p>
      <w:r>
        <w:rPr>
          <w:b/>
          <w:u w:val="single"/>
        </w:rPr>
        <w:t xml:space="preserve">153031</w:t>
      </w:r>
    </w:p>
    <w:p>
      <w:r>
        <w:t xml:space="preserve">RT @Trizzzy13 @Travieee23 Hemmo sanoin juuri noin! Ihan kuin [naiset] tietäisivät mitään jalkapallosta. Lol</w:t>
      </w:r>
    </w:p>
    <w:p>
      <w:r>
        <w:rPr>
          <w:b/>
          <w:u w:val="single"/>
        </w:rPr>
        <w:t xml:space="preserve">153032</w:t>
      </w:r>
    </w:p>
    <w:p>
      <w:r>
        <w:t xml:space="preserve">RT @Trizzzy13: @Travieee23 heidän on palattava takaisin keittiöön, jos minulta kysytään. Lol</w:t>
      </w:r>
    </w:p>
    <w:p>
      <w:r>
        <w:rPr>
          <w:b/>
          <w:u w:val="single"/>
        </w:rPr>
        <w:t xml:space="preserve">153033</w:t>
      </w:r>
    </w:p>
    <w:p>
      <w:r>
        <w:t xml:space="preserve">RT @Trizzzy13: @Travieee23: Heidän on mentävä leikkaamaan joitakin astioita, jos tiedät mitä tarkoitan.</w:t>
      </w:r>
    </w:p>
    <w:p>
      <w:r>
        <w:rPr>
          <w:b/>
          <w:u w:val="single"/>
        </w:rPr>
        <w:t xml:space="preserve">153034</w:t>
      </w:r>
    </w:p>
    <w:p>
      <w:r>
        <w:t xml:space="preserve">RT @DatDudeDamon En ole seksistinen, mutta mielestäni naisten pitäisi asettaa itselleen eri vaatimukset kuin miesten. Kuten miten he kantavat itsensä..</w:t>
      </w:r>
    </w:p>
    <w:p>
      <w:r>
        <w:rPr>
          <w:b/>
          <w:u w:val="single"/>
        </w:rPr>
        <w:t xml:space="preserve">153035</w:t>
      </w:r>
    </w:p>
    <w:p>
      <w:r>
        <w:t xml:space="preserve">RT @NatashaAllen1 En ole seksistinen, mutta mieskoomikot ovat niin paljon hauskempia kuin naiskoomikot.</w:t>
      </w:r>
    </w:p>
    <w:p>
      <w:r>
        <w:rPr>
          <w:b/>
          <w:u w:val="single"/>
        </w:rPr>
        <w:t xml:space="preserve">153036</w:t>
      </w:r>
    </w:p>
    <w:p>
      <w:r>
        <w:t xml:space="preserve">RT @YesYoureRacist @ReDidi En ole seksistinen tai rasistinen..... Okei, ehkä vain ajaessani.</w:t>
      </w:r>
    </w:p>
    <w:p>
      <w:r>
        <w:rPr>
          <w:b/>
          <w:u w:val="single"/>
        </w:rPr>
        <w:t xml:space="preserve">153037</w:t>
      </w:r>
    </w:p>
    <w:p>
      <w:r>
        <w:t xml:space="preserve">Naisia ei saa enää kutsua "tytöiksi", paska. @HussMiawad Tytöt tarvitsevat vakuuttelua, eivät oikeita miehiä. En ole seksistinen vain käytännöllinen ja tarkkaavainen.</w:t>
      </w:r>
    </w:p>
    <w:p>
      <w:r>
        <w:rPr>
          <w:b/>
          <w:u w:val="single"/>
        </w:rPr>
        <w:t xml:space="preserve">153038</w:t>
      </w:r>
    </w:p>
    <w:p>
      <w:r>
        <w:t xml:space="preserve">RT @littlebrinks2 Voit kutsua minua seksistiksi tai miksi tahansa, mutta naiskuljettajissa on jotain, mikä ärsyttää minua.</w:t>
      </w:r>
    </w:p>
    <w:p>
      <w:r>
        <w:rPr>
          <w:b/>
          <w:u w:val="single"/>
        </w:rPr>
        <w:t xml:space="preserve">153039</w:t>
      </w:r>
    </w:p>
    <w:p>
      <w:r>
        <w:t xml:space="preserve">RT @LeadfootedLion: Minä en ollut se, joka ajoi ylinopeutta väärään suuntaan erittäin ahtaalla parkkipaikalla, jossa oli...</w:t>
      </w:r>
    </w:p>
    <w:p>
      <w:r>
        <w:rPr>
          <w:b/>
          <w:u w:val="single"/>
        </w:rPr>
        <w:t xml:space="preserve">153040</w:t>
      </w:r>
    </w:p>
    <w:p>
      <w:r>
        <w:t xml:space="preserve">LOL OMG @Vino_Steph Kutsu minua seksistiksi, mutta en kunnioita mitään, mitä tytöllä on sanottavaa jalkapallosta tai urheilusta sinänsä lol.</w:t>
      </w:r>
    </w:p>
    <w:p>
      <w:r>
        <w:rPr>
          <w:b/>
          <w:u w:val="single"/>
        </w:rPr>
        <w:t xml:space="preserve">153041</w:t>
      </w:r>
    </w:p>
    <w:p>
      <w:r>
        <w:t xml:space="preserve">En ole koskaan tavannut seksistiä, joka osaa tavata "aidosti". @Dylahoogaah Kutsukaa minua seksistiksi tai miksi tahansa, mutta en ole koskaan tavannut aidosti hauskaa tyttöä...</w:t>
      </w:r>
    </w:p>
    <w:p>
      <w:r>
        <w:rPr>
          <w:b/>
          <w:u w:val="single"/>
        </w:rPr>
        <w:t xml:space="preserve">153042</w:t>
      </w:r>
    </w:p>
    <w:p>
      <w:r>
        <w:t xml:space="preserve">RT @MKriegbaumJr: Kutsu minua seksistiksi, mutta jos naisten valmentamiseen tarvitaan erityinen koulutusjakso, se kumoaa tasa-arvon tarkoituksen kaikkialla....</w:t>
      </w:r>
    </w:p>
    <w:p>
      <w:r>
        <w:rPr>
          <w:b/>
          <w:u w:val="single"/>
        </w:rPr>
        <w:t xml:space="preserve">153043</w:t>
      </w:r>
    </w:p>
    <w:p>
      <w:r>
        <w:t xml:space="preserve">@MKriegbaumJr Joo! Miksi ruokimme nälkäiset, mutta emme täysiä? Miksi annamme suojan kodittomille mutta emme kodittomille? NIIN EPÄTASA-ARVOISTA</w:t>
      </w:r>
    </w:p>
    <w:p>
      <w:r>
        <w:rPr>
          <w:b/>
          <w:u w:val="single"/>
        </w:rPr>
        <w:t xml:space="preserve">153044</w:t>
      </w:r>
    </w:p>
    <w:p>
      <w:r>
        <w:t xml:space="preserve">RT @DanielSheppard5: Tunsin itseni niin ulkopuoliseksi eilisissä juhlissa. Siellä taas niin tekisi kuka tahansa mies, joka seisoo keittiössä niin kauan......</w:t>
      </w:r>
    </w:p>
    <w:p>
      <w:r>
        <w:rPr>
          <w:b/>
          <w:u w:val="single"/>
        </w:rPr>
        <w:t xml:space="preserve">153045</w:t>
      </w:r>
    </w:p>
    <w:p>
      <w:r>
        <w:t xml:space="preserve">RT @CWortho: Joku nainen tuijotti minua oikein kunnolla, kun olin pysäköimässä autoani. Ei se mitään, kulta, olen mies, joten VOIN ajaa. #NotSexist #Truth...</w:t>
      </w:r>
    </w:p>
    <w:p>
      <w:r>
        <w:rPr>
          <w:b/>
          <w:u w:val="single"/>
        </w:rPr>
        <w:t xml:space="preserve">153046</w:t>
      </w:r>
    </w:p>
    <w:p>
      <w:r>
        <w:t xml:space="preserve">RT @temiokomi: Kutsu minua seksistiksi. Leimaa minut "vanhanaikaiseksi". Maailmassa ei ole surullisempaa näkyä kuin humalainen nainen. Saddens the hell out of me...</w:t>
      </w:r>
    </w:p>
    <w:p>
      <w:r>
        <w:rPr>
          <w:b/>
          <w:u w:val="single"/>
        </w:rPr>
        <w:t xml:space="preserve">153047</w:t>
      </w:r>
    </w:p>
    <w:p>
      <w:r>
        <w:t xml:space="preserve">RT @ThatTypeOfNiga: Kutsu minua seksistiksi tai vanhanaikaiseksi, mutta pidän enemmän naisista, jotka eivät pidä urheilusta, haluan tyttöystävän, en poikaystävää.</w:t>
      </w:r>
    </w:p>
    <w:p>
      <w:r>
        <w:rPr>
          <w:b/>
          <w:u w:val="single"/>
        </w:rPr>
        <w:t xml:space="preserve">153048</w:t>
      </w:r>
    </w:p>
    <w:p>
      <w:r>
        <w:t xml:space="preserve">RT @Rhys_Dempsey29 Missä naisten pitäisi olla #notsexist #justfunny http://t.co/PdfuIvUyG8</w:t>
      </w:r>
    </w:p>
    <w:p>
      <w:r>
        <w:rPr>
          <w:b/>
          <w:u w:val="single"/>
        </w:rPr>
        <w:t xml:space="preserve">153049</w:t>
      </w:r>
    </w:p>
    <w:p>
      <w:r>
        <w:t xml:space="preserve">RT @wrigjo01 @Tegray_Scales8 naimisiin sellaisen kanssa, joka osaa laittaa ruokaa :) #notsexist just saying</w:t>
      </w:r>
    </w:p>
    <w:p>
      <w:r>
        <w:rPr>
          <w:b/>
          <w:u w:val="single"/>
        </w:rPr>
        <w:t xml:space="preserve">153050</w:t>
      </w:r>
    </w:p>
    <w:p>
      <w:r>
        <w:t xml:space="preserve">RT @_dylanmills im ei ole seksistinen, mutta näyttää siltä, että naisilla ei koskaan ole päteviä mielipiteitä urheilun suhteen.</w:t>
      </w:r>
    </w:p>
    <w:p>
      <w:r>
        <w:rPr>
          <w:b/>
          <w:u w:val="single"/>
        </w:rPr>
        <w:t xml:space="preserve">153051</w:t>
      </w:r>
    </w:p>
    <w:p>
      <w:r>
        <w:t xml:space="preserve">RT @tomregan1: Ei millään pahalla, mutta naiset ovat huonoja kuljettajia #notsexist #maybesexist</w:t>
      </w:r>
    </w:p>
    <w:p>
      <w:r>
        <w:rPr>
          <w:b/>
          <w:u w:val="single"/>
        </w:rPr>
        <w:t xml:space="preserve">153052</w:t>
      </w:r>
    </w:p>
    <w:p>
      <w:r>
        <w:t xml:space="preserve">RT @Ronn_Deezy Oli pakko tehdä se, vannon etten ole seksisti... #hilarious #true http://t.co/yIVOa9R2yt</w:t>
      </w:r>
    </w:p>
    <w:p>
      <w:r>
        <w:rPr>
          <w:b/>
          <w:u w:val="single"/>
        </w:rPr>
        <w:t xml:space="preserve">153053</w:t>
      </w:r>
    </w:p>
    <w:p>
      <w:r>
        <w:t xml:space="preserve">RT @LewRichardson1 En ole seksistinen vähääkään, mutta naiskoomikkoja ei pitäisi päästää esiintymään, koska he eivät ole lainkaan hauskoja.</w:t>
      </w:r>
    </w:p>
    <w:p>
      <w:r>
        <w:rPr>
          <w:b/>
          <w:u w:val="single"/>
        </w:rPr>
        <w:t xml:space="preserve">153054</w:t>
      </w:r>
    </w:p>
    <w:p>
      <w:r>
        <w:t xml:space="preserve">RT @TheBoghdady: Can I cry now? Luulen, että itken! Juuri tältä naisten pitäisi näyttää! Kiitos, @Mazloum! http://t.co/KyXNxTz1Zf</w:t>
      </w:r>
    </w:p>
    <w:p>
      <w:r>
        <w:rPr>
          <w:b/>
          <w:u w:val="single"/>
        </w:rPr>
        <w:t xml:space="preserve">153055</w:t>
      </w:r>
    </w:p>
    <w:p>
      <w:r>
        <w:t xml:space="preserve">RT @LeviathanPride Teeskentelevätkö miehet synnyttämistä? Ei? Sitten naisten pitäisi lopettaa teeskentely politiikassa.</w:t>
      </w:r>
    </w:p>
    <w:p>
      <w:r>
        <w:rPr>
          <w:b/>
          <w:u w:val="single"/>
        </w:rPr>
        <w:t xml:space="preserve">153056</w:t>
      </w:r>
    </w:p>
    <w:p>
      <w:r>
        <w:t xml:space="preserve">RT @LeviathanPride Voin aina sanoa, ovatko tytön tissit väärennetyt, siitä, kuinka kovaa hän huutaa, kun puren hänen nänninsä irti.</w:t>
      </w:r>
    </w:p>
    <w:p>
      <w:r>
        <w:rPr>
          <w:b/>
          <w:u w:val="single"/>
        </w:rPr>
        <w:t xml:space="preserve">153057</w:t>
      </w:r>
    </w:p>
    <w:p>
      <w:r>
        <w:t xml:space="preserve">RT @PierreSoDope Tyttöjen pitäisi pukeutua naisiksi halloweenina, koska suurimman osan vuodesta olette pukeutuneet kuin huorat.</w:t>
      </w:r>
    </w:p>
    <w:p>
      <w:r>
        <w:rPr>
          <w:b/>
          <w:u w:val="single"/>
        </w:rPr>
        <w:t xml:space="preserve">153058</w:t>
      </w:r>
    </w:p>
    <w:p>
      <w:r>
        <w:t xml:space="preserve">Älkää erehtykö, he pilkkaavat teitä, 2! @rickygee15 Useimmat ugirls pitäisi mennä ulos ilman meikkiä ollenkaan tänä iltana... Kukaan ei tunnistaisi sinua</w:t>
      </w:r>
    </w:p>
    <w:p>
      <w:r>
        <w:rPr>
          <w:b/>
          <w:u w:val="single"/>
        </w:rPr>
        <w:t xml:space="preserve">153059</w:t>
      </w:r>
    </w:p>
    <w:p>
      <w:r>
        <w:t xml:space="preserve">RT @mantasfl Joidenkin tyttöjen pitäisi pukeutua kotirouviksi, koska he ovat huoria koko vuoden ajan.</w:t>
      </w:r>
    </w:p>
    <w:p>
      <w:r>
        <w:rPr>
          <w:b/>
          <w:u w:val="single"/>
        </w:rPr>
        <w:t xml:space="preserve">153060</w:t>
      </w:r>
    </w:p>
    <w:p>
      <w:r>
        <w:t xml:space="preserve">RT @MrCocoyam Halloweenin kunniaksi useimpien tai teidän tyttöjen pitäisi olla meikittömiä.</w:t>
      </w:r>
    </w:p>
    <w:p>
      <w:r>
        <w:rPr>
          <w:b/>
          <w:u w:val="single"/>
        </w:rPr>
        <w:t xml:space="preserve">153061</w:t>
      </w:r>
    </w:p>
    <w:p>
      <w:r>
        <w:t xml:space="preserve">RT @akshxy_ Useimpien teistä tyttöjen pitäisi vain mennä ulos ilman meikkiä, se on luultavasti pelottavaa af</w:t>
      </w:r>
    </w:p>
    <w:p>
      <w:r>
        <w:rPr>
          <w:b/>
          <w:u w:val="single"/>
        </w:rPr>
        <w:t xml:space="preserve">153062</w:t>
      </w:r>
    </w:p>
    <w:p>
      <w:r>
        <w:t xml:space="preserve">RT @emilypoultney Halloweenina tyttöjen pitäisi mennä ulos ilman meikkiä, se olisi pelottavaa.</w:t>
      </w:r>
    </w:p>
    <w:p>
      <w:r>
        <w:rPr>
          <w:b/>
          <w:u w:val="single"/>
        </w:rPr>
        <w:t xml:space="preserve">153063</w:t>
      </w:r>
    </w:p>
    <w:p>
      <w:r>
        <w:t xml:space="preserve">RT @allen_theshift Joidenkin tyttöjen ei pitäisi käyttää mitään tiukkoja vaatteita.</w:t>
      </w:r>
    </w:p>
    <w:p>
      <w:r>
        <w:rPr>
          <w:b/>
          <w:u w:val="single"/>
        </w:rPr>
        <w:t xml:space="preserve">153064</w:t>
      </w:r>
    </w:p>
    <w:p>
      <w:r>
        <w:t xml:space="preserve">RT @JApple8 Yhdenkään tytön ei olisi pitänyt meikata itseään, jotta koulu olisi ollut pelottava Halloweenina.</w:t>
      </w:r>
    </w:p>
    <w:p>
      <w:r>
        <w:rPr>
          <w:b/>
          <w:u w:val="single"/>
        </w:rPr>
        <w:t xml:space="preserve">153065</w:t>
      </w:r>
    </w:p>
    <w:p>
      <w:r>
        <w:t xml:space="preserve">RT @Yo_aRob Joidenkin teistä tytöistä pitäisi olla nunnia Halloweenin kunniaksi, koska olette olleet huoria koko vuoden.</w:t>
      </w:r>
    </w:p>
    <w:p>
      <w:r>
        <w:rPr>
          <w:b/>
          <w:u w:val="single"/>
        </w:rPr>
        <w:t xml:space="preserve">153066</w:t>
      </w:r>
    </w:p>
    <w:p>
      <w:r>
        <w:t xml:space="preserve">Huippuluokan kommentti A+ naurattaisi uudelleen. @LTCuntMuscle @LeviathanPride hahahahahahaha mikä vitun nössö.</w:t>
      </w:r>
    </w:p>
    <w:p>
      <w:r>
        <w:rPr>
          <w:b/>
          <w:u w:val="single"/>
        </w:rPr>
        <w:t xml:space="preserve">153067</w:t>
      </w:r>
    </w:p>
    <w:p>
      <w:r>
        <w:t xml:space="preserve">RT @Onnionion "Olen valmis 5 minuutissa" tytöltä tarkoittaa yleensä "Olen valmis 20+ minuutissa". #notsexist #knownfromexperience</w:t>
      </w:r>
    </w:p>
    <w:p>
      <w:r>
        <w:rPr>
          <w:b/>
          <w:u w:val="single"/>
        </w:rPr>
        <w:t xml:space="preserve">153068</w:t>
      </w:r>
    </w:p>
    <w:p>
      <w:r>
        <w:t xml:space="preserve">RT @ShawnFinchum Naisten EI PITÄISI osallistua No Shave November -tapahtumaan, sen pitäisi olla heille laillista Ain't No Guy want a hairy chewbacca women</w:t>
      </w:r>
    </w:p>
    <w:p>
      <w:r>
        <w:rPr>
          <w:b/>
          <w:u w:val="single"/>
        </w:rPr>
        <w:t xml:space="preserve">153069</w:t>
      </w:r>
    </w:p>
    <w:p>
      <w:r>
        <w:t xml:space="preserve">RT @JoshuaCorley HUOMIO! Naisten EI pitäisi osallistua No Shave November -tapahtumaan.</w:t>
      </w:r>
    </w:p>
    <w:p>
      <w:r>
        <w:rPr>
          <w:b/>
          <w:u w:val="single"/>
        </w:rPr>
        <w:t xml:space="preserve">153070</w:t>
      </w:r>
    </w:p>
    <w:p>
      <w:r>
        <w:t xml:space="preserve">RT @a_reyessss21 Tyttöjen ei pitäisi, toistan, EI pitäisi osallistua marraskuussa ei parranajoon.</w:t>
      </w:r>
    </w:p>
    <w:p>
      <w:r>
        <w:rPr>
          <w:b/>
          <w:u w:val="single"/>
        </w:rPr>
        <w:t xml:space="preserve">153071</w:t>
      </w:r>
    </w:p>
    <w:p>
      <w:r>
        <w:t xml:space="preserve">RT @emmamcgregs Tyttöjen ei pitäisi KOSKAAN osallistua No Shave November -tapahtumaan.</w:t>
      </w:r>
    </w:p>
    <w:p>
      <w:r>
        <w:rPr>
          <w:b/>
          <w:u w:val="single"/>
        </w:rPr>
        <w:t xml:space="preserve">153072</w:t>
      </w:r>
    </w:p>
    <w:p>
      <w:r>
        <w:t xml:space="preserve">RT @lucasRobson09 En kestä naisjalkapallojuontajia. En ole seksistinen, se ei vain kuulosta oikealta.</w:t>
      </w:r>
    </w:p>
    <w:p>
      <w:r>
        <w:rPr>
          <w:b/>
          <w:u w:val="single"/>
        </w:rPr>
        <w:t xml:space="preserve">153073</w:t>
      </w:r>
    </w:p>
    <w:p>
      <w:r>
        <w:t xml:space="preserve">RT @spencer_hynes En yritä olla seksistinen, mutta mielestäni naisten ei pitäisi ilmoittaa jalkapallo-otteluita.</w:t>
      </w:r>
    </w:p>
    <w:p>
      <w:r>
        <w:rPr>
          <w:b/>
          <w:u w:val="single"/>
        </w:rPr>
        <w:t xml:space="preserve">153074</w:t>
      </w:r>
    </w:p>
    <w:p>
      <w:r>
        <w:t xml:space="preserve">RT @jadeCFC_ Kuulostaa siltä, että meillä on tänään hyvä tuomari, helvetin naisten pitäisi pysyä keittiössä!</w:t>
      </w:r>
    </w:p>
    <w:p>
      <w:r>
        <w:rPr>
          <w:b/>
          <w:u w:val="single"/>
        </w:rPr>
        <w:t xml:space="preserve">153075</w:t>
      </w:r>
    </w:p>
    <w:p>
      <w:r>
        <w:t xml:space="preserve">RT @hymnforrachel Naisten ei pitäisi koskaan osallistua No Shave November -tapahtumaan. Sinun pitäisi olla vain hiukset päässäsi.</w:t>
      </w:r>
    </w:p>
    <w:p>
      <w:r>
        <w:rPr>
          <w:b/>
          <w:u w:val="single"/>
        </w:rPr>
        <w:t xml:space="preserve">153076</w:t>
      </w:r>
    </w:p>
    <w:p>
      <w:r>
        <w:t xml:space="preserve">Lapsityövoima ON laitonta. Ellet sitten tarkoita "naisia"? @plaster_cole Tytöt eivät saisi olla jalkapallo-otteluiden kommentaattoreita.</w:t>
      </w:r>
    </w:p>
    <w:p>
      <w:r>
        <w:rPr>
          <w:b/>
          <w:u w:val="single"/>
        </w:rPr>
        <w:t xml:space="preserve">153077</w:t>
      </w:r>
    </w:p>
    <w:p>
      <w:r>
        <w:t xml:space="preserve">RT @genaro_m17 Tyttöjen pitäisi ajaa parta riippumatta siitä, mikä kuukausi on meneillään.</w:t>
      </w:r>
    </w:p>
    <w:p>
      <w:r>
        <w:rPr>
          <w:b/>
          <w:u w:val="single"/>
        </w:rPr>
        <w:t xml:space="preserve">153078</w:t>
      </w:r>
    </w:p>
    <w:p>
      <w:r>
        <w:t xml:space="preserve">RT @AkheemV Bout beckles, ei toista naispääministeriä #Sorry, ei seksistinen, mutta katso mitä tapahtuu......</w:t>
      </w:r>
    </w:p>
    <w:p>
      <w:r>
        <w:rPr>
          <w:b/>
          <w:u w:val="single"/>
        </w:rPr>
        <w:t xml:space="preserve">153079</w:t>
      </w:r>
    </w:p>
    <w:p>
      <w:r>
        <w:t xml:space="preserve">RT @Alfie_Game En ole seksistinen, mutta miksi naiset ovat niin helposti sekaisin?! #BusinessMinded?! En olisi uskonut niin</w:t>
      </w:r>
    </w:p>
    <w:p>
      <w:r>
        <w:rPr>
          <w:b/>
          <w:u w:val="single"/>
        </w:rPr>
        <w:t xml:space="preserve">153080</w:t>
      </w:r>
    </w:p>
    <w:p>
      <w:r>
        <w:t xml:space="preserve">RT @paddymcbride90: En ole seksistinen, mutta jos istuisin lentokoneessa valmiina lähtöön ja naiskapteeni tulisi kaiuttimeen, luultavasti ...</w:t>
      </w:r>
    </w:p>
    <w:p>
      <w:r>
        <w:rPr>
          <w:b/>
          <w:u w:val="single"/>
        </w:rPr>
        <w:t xml:space="preserve">153081</w:t>
      </w:r>
    </w:p>
    <w:p>
      <w:r>
        <w:t xml:space="preserve">RT @Mardeek_M En ole lainkaan seksistinen. Mutta en voi sietää naistoimittajia miesten urheilussa.</w:t>
      </w:r>
    </w:p>
    <w:p>
      <w:r>
        <w:rPr>
          <w:b/>
          <w:u w:val="single"/>
        </w:rPr>
        <w:t xml:space="preserve">153082</w:t>
      </w:r>
    </w:p>
    <w:p>
      <w:r>
        <w:t xml:space="preserve">RT @Matt2theRios: Hattua tytöille, jotka sytyttävät oman ruohonsa. En ymmärrä, miksi useimmat tytöt eivät pysty käsittelemään sytyttämisen yksinkertaista mekaniikkaa....</w:t>
      </w:r>
    </w:p>
    <w:p>
      <w:r>
        <w:rPr>
          <w:b/>
          <w:u w:val="single"/>
        </w:rPr>
        <w:t xml:space="preserve">153083</w:t>
      </w:r>
    </w:p>
    <w:p>
      <w:r>
        <w:t xml:space="preserve">Whut @RebeL_BLacC Btw En ole seksisti, tarkoitan vain, että sama nainen, joka haukkuu toimistossa, on sama, joka polvistuu tai alistuu makuuhuoneessa...!</w:t>
      </w:r>
    </w:p>
    <w:p>
      <w:r>
        <w:rPr>
          <w:b/>
          <w:u w:val="single"/>
        </w:rPr>
        <w:t xml:space="preserve">153084</w:t>
      </w:r>
    </w:p>
    <w:p>
      <w:r>
        <w:t xml:space="preserve">@JaydotCortes Kutsukaa minua vanhanaikaiseksi...kutsukaa minua seksistiksi...mutta minusta NAISEN on osattava heittäytyä keittiössä. Ja mies tarjoaa.</w:t>
      </w:r>
    </w:p>
    <w:p>
      <w:r>
        <w:rPr>
          <w:b/>
          <w:u w:val="single"/>
        </w:rPr>
        <w:t xml:space="preserve">153085</w:t>
      </w:r>
    </w:p>
    <w:p>
      <w:r>
        <w:t xml:space="preserve">Ei! @BryanUrns Kutsu minua seksistiksi, mutta No Shave November on vain miehille.</w:t>
      </w:r>
    </w:p>
    <w:p>
      <w:r>
        <w:rPr>
          <w:b/>
          <w:u w:val="single"/>
        </w:rPr>
        <w:t xml:space="preserve">153086</w:t>
      </w:r>
    </w:p>
    <w:p>
      <w:r>
        <w:t xml:space="preserve">SO CLEVER PULITZER TWEET @0cclus Mielestäni naisten pitäisi käyttää meikkiä ajaessaan. Ihan vain siksi, että he katsoisivat välillä taustapeiliin.</w:t>
      </w:r>
    </w:p>
    <w:p>
      <w:r>
        <w:rPr>
          <w:b/>
          <w:u w:val="single"/>
        </w:rPr>
        <w:t xml:space="preserve">153087</w:t>
      </w:r>
    </w:p>
    <w:p>
      <w:r>
        <w:t xml:space="preserve">Tyttöjen EI pitäisi välittää sinun mielipiteestäsi. @that_ashton_kid Tyttöjen EI pitäisi osallistua ajamattomaan marraskuuhun.</w:t>
      </w:r>
    </w:p>
    <w:p>
      <w:r>
        <w:rPr>
          <w:b/>
          <w:u w:val="single"/>
        </w:rPr>
        <w:t xml:space="preserve">153088</w:t>
      </w:r>
    </w:p>
    <w:p>
      <w:r>
        <w:t xml:space="preserve">DID U WRITE THAT URSELF OMG @joeldanger Kaikilla tytöillä pitäisi olla kyltti "sinun täytyy olla näin pitkä, jotta voit ajaa tunteisiini liittyvää vuoristorataa".</w:t>
      </w:r>
    </w:p>
    <w:p>
      <w:r>
        <w:rPr>
          <w:b/>
          <w:u w:val="single"/>
        </w:rPr>
        <w:t xml:space="preserve">153089</w:t>
      </w:r>
    </w:p>
    <w:p>
      <w:r>
        <w:t xml:space="preserve">KERTOKAA MINULLE LISÄÄ @Heartlle en usko, että tyttöjen pitäisi tehdä ajeluttomia marraskuita</w:t>
      </w:r>
    </w:p>
    <w:p>
      <w:r>
        <w:rPr>
          <w:b/>
          <w:u w:val="single"/>
        </w:rPr>
        <w:t xml:space="preserve">153090</w:t>
      </w:r>
    </w:p>
    <w:p>
      <w:r>
        <w:t xml:space="preserve">@reeealbigsean syy siihen, että alus upposi ja nuo miehet kuolivat, on se, että Maverickin aluksella oli nainen. #ei-seksistinen #taikauskoinen</w:t>
      </w:r>
    </w:p>
    <w:p>
      <w:r>
        <w:rPr>
          <w:b/>
          <w:u w:val="single"/>
        </w:rPr>
        <w:t xml:space="preserve">153091</w:t>
      </w:r>
    </w:p>
    <w:p>
      <w:r>
        <w:t xml:space="preserve">Olet tyhmä kusipää. @jamiecowan92 En ole seksisti btw koska lyöisin naista osoittaakseni, että hän on tasa-arvoinen #tasa-arvo</w:t>
      </w:r>
    </w:p>
    <w:p>
      <w:r>
        <w:rPr>
          <w:b/>
          <w:u w:val="single"/>
        </w:rPr>
        <w:t xml:space="preserve">153092</w:t>
      </w:r>
    </w:p>
    <w:p>
      <w:r>
        <w:t xml:space="preserve">RT @jamiecowan92: @frankthewank1 he eivät edes tiedä mitä haluavat, sitten he sanovat asioita kuten "on naisen etuoikeus muuttaa m....</w:t>
      </w:r>
    </w:p>
    <w:p>
      <w:r>
        <w:rPr>
          <w:b/>
          <w:u w:val="single"/>
        </w:rPr>
        <w:t xml:space="preserve">153093</w:t>
      </w:r>
    </w:p>
    <w:p>
      <w:r>
        <w:t xml:space="preserve">RT @devin_lord Kutsu minua seksistiksi, mutta tyttöjen ei pitäisi osallistua No Shave November -tapahtumaan. Anteeksi.</w:t>
      </w:r>
    </w:p>
    <w:p>
      <w:r>
        <w:rPr>
          <w:b/>
          <w:u w:val="single"/>
        </w:rPr>
        <w:t xml:space="preserve">153094</w:t>
      </w:r>
    </w:p>
    <w:p>
      <w:r>
        <w:t xml:space="preserve">RT @PainfulAugustus: @lilysboo jokaisen tytön pitäisi olla surullinen, koska hän ei ole poika.</w:t>
      </w:r>
    </w:p>
    <w:p>
      <w:r>
        <w:rPr>
          <w:b/>
          <w:u w:val="single"/>
        </w:rPr>
        <w:t xml:space="preserve">153095</w:t>
      </w:r>
    </w:p>
    <w:p>
      <w:r>
        <w:t xml:space="preserve">RT @PainfulAugustus: @lilysboo: En ole seksisti, olen realisti</w:t>
      </w:r>
    </w:p>
    <w:p>
      <w:r>
        <w:rPr>
          <w:b/>
          <w:u w:val="single"/>
        </w:rPr>
        <w:t xml:space="preserve">153096</w:t>
      </w:r>
    </w:p>
    <w:p>
      <w:r>
        <w:t xml:space="preserve">RT @EllisHornabrook En ole seksisti... Mutta siinä, että naiset pelaavat rugbya, on jotain sellaista, mikä ei näytä oikealta.</w:t>
      </w:r>
    </w:p>
    <w:p>
      <w:r>
        <w:rPr>
          <w:b/>
          <w:u w:val="single"/>
        </w:rPr>
        <w:t xml:space="preserve">153097</w:t>
      </w:r>
    </w:p>
    <w:p>
      <w:r>
        <w:t xml:space="preserve">Emmekö saa enää edes ajaa pyörällä? Mitä helvettiä tämä on? @james19XX En ole seksisti, mutta pyöräilevät tytöt näyttivät vain oudoilta.</w:t>
      </w:r>
    </w:p>
    <w:p>
      <w:r>
        <w:rPr>
          <w:b/>
          <w:u w:val="single"/>
        </w:rPr>
        <w:t xml:space="preserve">153098</w:t>
      </w:r>
    </w:p>
    <w:p>
      <w:r>
        <w:t xml:space="preserve">RT @ColbyHarris902: En ole seksistinen, mutta se on jotenkin outoa ja l...</w:t>
      </w:r>
    </w:p>
    <w:p>
      <w:r>
        <w:rPr>
          <w:b/>
          <w:u w:val="single"/>
        </w:rPr>
        <w:t xml:space="preserve">153099</w:t>
      </w:r>
    </w:p>
    <w:p>
      <w:r>
        <w:t xml:space="preserve">RT @PsychicStoner: Olet vain loukkaantunut siitä, että kutsuin sinua siksi, mikä olet, ja olet oikeasti vain vihainen ...</w:t>
      </w:r>
    </w:p>
    <w:p>
      <w:r>
        <w:rPr>
          <w:b/>
          <w:u w:val="single"/>
        </w:rPr>
        <w:t xml:space="preserve">153100</w:t>
      </w:r>
    </w:p>
    <w:p>
      <w:r>
        <w:t xml:space="preserve">LOL OH YOU *TEE HEE HEE HEE* @akidaffendi Yo fyi, en ole seksistinen =_= tykkään vain ärsyttää teitä tyttöjä x)</w:t>
      </w:r>
    </w:p>
    <w:p>
      <w:r>
        <w:rPr>
          <w:b/>
          <w:u w:val="single"/>
        </w:rPr>
        <w:t xml:space="preserve">153101</w:t>
      </w:r>
    </w:p>
    <w:p>
      <w:r>
        <w:t xml:space="preserve">RT @MadJoyPad: En ole seksisti, tiedemies tai tutkija, mutta se, mitä tytöt kirjoittavat ja laittavat sosiaalisiin verkostoihin, on todiste siitä, että miehet ovat sm...</w:t>
      </w:r>
    </w:p>
    <w:p>
      <w:r>
        <w:rPr>
          <w:b/>
          <w:u w:val="single"/>
        </w:rPr>
        <w:t xml:space="preserve">153102</w:t>
      </w:r>
    </w:p>
    <w:p>
      <w:r>
        <w:t xml:space="preserve">Tänään eräs oppilaistani puhui äänekkäästi ja avoimesti siitä, miten epäreilua on, että naiset saavat paskaa siitä, että he tekevät No Shave Marraskuun. Toivoa on.</w:t>
      </w:r>
    </w:p>
    <w:p>
      <w:r>
        <w:rPr>
          <w:b/>
          <w:u w:val="single"/>
        </w:rPr>
        <w:t xml:space="preserve">153103</w:t>
      </w:r>
    </w:p>
    <w:p>
      <w:r>
        <w:t xml:space="preserve">RT @nathancharman En ole seksistinen, mutta kun kuulen, kun joukko humalaisia naisia yrittää laulaa yaya/kolo toure -laulua, se tuntuu väärältä.</w:t>
      </w:r>
    </w:p>
    <w:p>
      <w:r>
        <w:rPr>
          <w:b/>
          <w:u w:val="single"/>
        </w:rPr>
        <w:t xml:space="preserve">153104</w:t>
      </w:r>
    </w:p>
    <w:p>
      <w:r>
        <w:t xml:space="preserve">RT @AledThomas22 En ole seksisti, mutta en kestä katsoa urheilua, jossa on naisia #kysymys #kysymys #kysymys #kysymys</w:t>
      </w:r>
    </w:p>
    <w:p>
      <w:r>
        <w:rPr>
          <w:b/>
          <w:u w:val="single"/>
        </w:rPr>
        <w:t xml:space="preserve">153105</w:t>
      </w:r>
    </w:p>
    <w:p>
      <w:r>
        <w:t xml:space="preserve">RT @jgmason93 Loistava pysäköinti; en olisi voinut tehdä parempaa työtä itse LOL #womandriver #notsexist #2013writeoff http://t.co/4mqjpCMnDs</w:t>
      </w:r>
    </w:p>
    <w:p>
      <w:r>
        <w:rPr>
          <w:b/>
          <w:u w:val="single"/>
        </w:rPr>
        <w:t xml:space="preserve">153106</w:t>
      </w:r>
    </w:p>
    <w:p>
      <w:r>
        <w:t xml:space="preserve">RT @OsmanMays Olenko ainoa, joka ei tiennyt, että naislentäjiä on olemassa? #bumpyride #notsexist</w:t>
      </w:r>
    </w:p>
    <w:p>
      <w:r>
        <w:rPr>
          <w:b/>
          <w:u w:val="single"/>
        </w:rPr>
        <w:t xml:space="preserve">153107</w:t>
      </w:r>
    </w:p>
    <w:p>
      <w:r>
        <w:t xml:space="preserve">RT @SF_XVII Olen taipuvainen ajattelemaan rsx on chick auto vaikka lol #notsexistinen</w:t>
      </w:r>
    </w:p>
    <w:p>
      <w:r>
        <w:rPr>
          <w:b/>
          <w:u w:val="single"/>
        </w:rPr>
        <w:t xml:space="preserve">153108</w:t>
      </w:r>
    </w:p>
    <w:p>
      <w:r>
        <w:t xml:space="preserve">Kultakaivos! @Watzittoyaa Ja ei im ei ole seksistinen keventää ja oppia ottamaan vitsiä</w:t>
      </w:r>
    </w:p>
    <w:p>
      <w:r>
        <w:rPr>
          <w:b/>
          <w:u w:val="single"/>
        </w:rPr>
        <w:t xml:space="preserve">153109</w:t>
      </w:r>
    </w:p>
    <w:p>
      <w:r>
        <w:t xml:space="preserve">Ei, SINÄ olet vain ällöttävä, persläpi. @Cashyeww Tytöt eivät saa osallistua No shave Novemberiin... En ole seksistinen, olet vain ällöttävä!</w:t>
      </w:r>
    </w:p>
    <w:p>
      <w:r>
        <w:rPr>
          <w:b/>
          <w:u w:val="single"/>
        </w:rPr>
        <w:t xml:space="preserve">153110</w:t>
      </w:r>
    </w:p>
    <w:p>
      <w:r>
        <w:t xml:space="preserve">RT @Vulc4nMind @Aandapples // ei. En ole seksistinen, mutta minusta lääkärin pitäisi pysyä miehellä</w:t>
      </w:r>
    </w:p>
    <w:p>
      <w:r>
        <w:rPr>
          <w:b/>
          <w:u w:val="single"/>
        </w:rPr>
        <w:t xml:space="preserve">153111</w:t>
      </w:r>
    </w:p>
    <w:p>
      <w:r>
        <w:t xml:space="preserve">RT @JamesAltoft En ole seksisti, mutta kuka tahansa muu kuljettaja vain ajaisi eikä pysähtyisi 2 sekunnin välein, kun vasemmalla puolella on avoin kaista!</w:t>
      </w:r>
    </w:p>
    <w:p>
      <w:r>
        <w:rPr>
          <w:b/>
          <w:u w:val="single"/>
        </w:rPr>
        <w:t xml:space="preserve">153112</w:t>
      </w:r>
    </w:p>
    <w:p>
      <w:r>
        <w:t xml:space="preserve">RT @VSVPDeezyy_ Ei seksistinen, mutta on tiettyjä asioita, joista nainen ei voi kertoa minulle MITÄÄN.</w:t>
      </w:r>
    </w:p>
    <w:p>
      <w:r>
        <w:rPr>
          <w:b/>
          <w:u w:val="single"/>
        </w:rPr>
        <w:t xml:space="preserve">153113</w:t>
      </w:r>
    </w:p>
    <w:p>
      <w:r>
        <w:t xml:space="preserve">RT @DJ_KAYE_: I m not sexist but y do female managers think they r the god greatest creation... Aivan liian vallanhimoisia .. Teidän on saatava kiina....</w:t>
      </w:r>
    </w:p>
    <w:p>
      <w:r>
        <w:rPr>
          <w:b/>
          <w:u w:val="single"/>
        </w:rPr>
        <w:t xml:space="preserve">153114</w:t>
      </w:r>
    </w:p>
    <w:p>
      <w:r>
        <w:t xml:space="preserve">RT @Bene_TheJet Minua häiritsee edelleen, että Cammi Granato pääsi Hall of Fameen ennen Adam Oatesia. En ole seksistinen, mutta oikeasti?</w:t>
      </w:r>
    </w:p>
    <w:p>
      <w:r>
        <w:rPr>
          <w:b/>
          <w:u w:val="single"/>
        </w:rPr>
        <w:t xml:space="preserve">153115</w:t>
      </w:r>
    </w:p>
    <w:p>
      <w:r>
        <w:t xml:space="preserve">RT @katedudge En ole seksisti, mutta mielestäni miehet tekevät yleisesti ottaen paljon parempaa musiikkia.</w:t>
      </w:r>
    </w:p>
    <w:p>
      <w:r>
        <w:rPr>
          <w:b/>
          <w:u w:val="single"/>
        </w:rPr>
        <w:t xml:space="preserve">153116</w:t>
      </w:r>
    </w:p>
    <w:p>
      <w:r>
        <w:t xml:space="preserve">RT @HussMiawad En ole seksistinen, mutta uskon, että naisilla on taipumus olla epäkäytännöllisempiä kuin miehillä.</w:t>
      </w:r>
    </w:p>
    <w:p>
      <w:r>
        <w:rPr>
          <w:b/>
          <w:u w:val="single"/>
        </w:rPr>
        <w:t xml:space="preserve">153117</w:t>
      </w:r>
    </w:p>
    <w:p>
      <w:r>
        <w:t xml:space="preserve">RT @rich_connor Kutsu minua seksistiksi, mutta ainoat naiset, jotka voin ottaa vakavasti, kun he ovat vihaisia, ovat äitini ja isoäitini.</w:t>
      </w:r>
    </w:p>
    <w:p>
      <w:r>
        <w:rPr>
          <w:b/>
          <w:u w:val="single"/>
        </w:rPr>
        <w:t xml:space="preserve">153118</w:t>
      </w:r>
    </w:p>
    <w:p>
      <w:r>
        <w:t xml:space="preserve">RT @frankteezy Kutsukaa minua seksistiksi, mutta en usko, että haluan nähdä naispresidenttiä tässä vaiheessa elämääni.</w:t>
      </w:r>
    </w:p>
    <w:p>
      <w:r>
        <w:rPr>
          <w:b/>
          <w:u w:val="single"/>
        </w:rPr>
        <w:t xml:space="preserve">153119</w:t>
      </w:r>
    </w:p>
    <w:p>
      <w:r>
        <w:t xml:space="preserve">Pysäytän sinut tähän. @sbrew11 Se ei ole seksististä, jos olet oikeassa.</w:t>
      </w:r>
    </w:p>
    <w:p>
      <w:r>
        <w:rPr>
          <w:b/>
          <w:u w:val="single"/>
        </w:rPr>
        <w:t xml:space="preserve">153120</w:t>
      </w:r>
    </w:p>
    <w:p>
      <w:r>
        <w:t xml:space="preserve">OH OK @MelvoBaptiste Tämä ei ole seksististä ennen kuin kukaan aloittaa, se on vain totta..... Naiskoomikot eivät ole hauskoja!!! Ei yksikään! Koskaan!</w:t>
      </w:r>
    </w:p>
    <w:p>
      <w:r>
        <w:rPr>
          <w:b/>
          <w:u w:val="single"/>
        </w:rPr>
        <w:t xml:space="preserve">153121</w:t>
      </w:r>
    </w:p>
    <w:p>
      <w:r>
        <w:t xml:space="preserve">RT @Stopp12 En ole mitenkään seksistinen, MUTTA en kestä kuulla tyttöjen ääntä urheiluradiossa.</w:t>
      </w:r>
    </w:p>
    <w:p>
      <w:r>
        <w:rPr>
          <w:b/>
          <w:u w:val="single"/>
        </w:rPr>
        <w:t xml:space="preserve">153122</w:t>
      </w:r>
    </w:p>
    <w:p>
      <w:r>
        <w:t xml:space="preserve">Koska jalkapallo on nyt biologista! @OfficialBeech En twiittaa kuukautisista. Naisten ei pitäisi twiitata jalkapallosta. #notsexist #truthhurts</w:t>
      </w:r>
    </w:p>
    <w:p>
      <w:r>
        <w:rPr>
          <w:b/>
          <w:u w:val="single"/>
        </w:rPr>
        <w:t xml:space="preserve">153123</w:t>
      </w:r>
    </w:p>
    <w:p>
      <w:r>
        <w:t xml:space="preserve">RT @OfficialBeech: @YesYoureSexist: Oletko edes nähnyt naisen potkaisevan jalkapalloa. Luulen, että se on luultavasti geneettistä.</w:t>
      </w:r>
    </w:p>
    <w:p>
      <w:r>
        <w:rPr>
          <w:b/>
          <w:u w:val="single"/>
        </w:rPr>
        <w:t xml:space="preserve">153124</w:t>
      </w:r>
    </w:p>
    <w:p>
      <w:r>
        <w:t xml:space="preserve">@OfficialBeech En ole koskaan nähnyt "naisten" tekevän mitään. Mutta olen nähnyt Sam Gordonin omistavan kentän täynnä poikia.</w:t>
      </w:r>
    </w:p>
    <w:p>
      <w:r>
        <w:rPr>
          <w:b/>
          <w:u w:val="single"/>
        </w:rPr>
        <w:t xml:space="preserve">153125</w:t>
      </w:r>
    </w:p>
    <w:p>
      <w:r>
        <w:t xml:space="preserve">RT @marquesdaryl: En ole seksisti. Mutta en helvetissä anna tytön voittaa minua missään. Anteeksi</w:t>
      </w:r>
    </w:p>
    <w:p>
      <w:r>
        <w:rPr>
          <w:b/>
          <w:u w:val="single"/>
        </w:rPr>
        <w:t xml:space="preserve">153126</w:t>
      </w:r>
    </w:p>
    <w:p>
      <w:r>
        <w:t xml:space="preserve">RT @RHoward617: @RossBarnes9 En ole seksistinen, mutta inhoan kuulla naispuolisia jalkapallo-urheiluvalitsijoita. Idk why</w:t>
      </w:r>
    </w:p>
    <w:p>
      <w:r>
        <w:rPr>
          <w:b/>
          <w:u w:val="single"/>
        </w:rPr>
        <w:t xml:space="preserve">153127</w:t>
      </w:r>
    </w:p>
    <w:p>
      <w:r>
        <w:t xml:space="preserve">RT @joelnoizes im ei ole seksistinen, mutta tyttöjen ei pitäisi räppiä, sen outo</w:t>
      </w:r>
    </w:p>
    <w:p>
      <w:r>
        <w:rPr>
          <w:b/>
          <w:u w:val="single"/>
        </w:rPr>
        <w:t xml:space="preserve">153128</w:t>
      </w:r>
    </w:p>
    <w:p>
      <w:r>
        <w:t xml:space="preserve">RT @LewisHutchinson Äiti kytkee ipadin laturin mutta ei kytke pistoketta päälle #typicalwoman #notsexist</w:t>
      </w:r>
    </w:p>
    <w:p>
      <w:r>
        <w:rPr>
          <w:b/>
          <w:u w:val="single"/>
        </w:rPr>
        <w:t xml:space="preserve">153129</w:t>
      </w:r>
    </w:p>
    <w:p>
      <w:r>
        <w:t xml:space="preserve">RT @Keltonsexy250 Olen huolissani tyttöjen puolesta, jotka ajavat treffejään tässä säässä..... #notsexist</w:t>
      </w:r>
    </w:p>
    <w:p>
      <w:r>
        <w:rPr>
          <w:b/>
          <w:u w:val="single"/>
        </w:rPr>
        <w:t xml:space="preserve">153130</w:t>
      </w:r>
    </w:p>
    <w:p>
      <w:r>
        <w:t xml:space="preserve">RT @Matt_Toppa Vihaan naispuolisia urheiluanalyytikkoja #notsexist #theyrejustannoying</w:t>
      </w:r>
    </w:p>
    <w:p>
      <w:r>
        <w:rPr>
          <w:b/>
          <w:u w:val="single"/>
        </w:rPr>
        <w:t xml:space="preserve">153131</w:t>
      </w:r>
    </w:p>
    <w:p>
      <w:r>
        <w:t xml:space="preserve">Ellei se ole SIRI AMIRITE LOL @LithiumJA Älä koskaan ota ohjeita naiselta! #notsexist</w:t>
      </w:r>
    </w:p>
    <w:p>
      <w:r>
        <w:rPr>
          <w:b/>
          <w:u w:val="single"/>
        </w:rPr>
        <w:t xml:space="preserve">153132</w:t>
      </w:r>
    </w:p>
    <w:p>
      <w:r>
        <w:t xml:space="preserve">RT @KingHammock Fat Amy ei ole hauska, koska hän on nainen.... Itse en pidä naisia lainkaan hauskoina #notsexist #realtalk</w:t>
      </w:r>
    </w:p>
    <w:p>
      <w:r>
        <w:rPr>
          <w:b/>
          <w:u w:val="single"/>
        </w:rPr>
        <w:t xml:space="preserve">153133</w:t>
      </w:r>
    </w:p>
    <w:p>
      <w:r>
        <w:t xml:space="preserve">Vau, ei hauskaa JA siinä ei ole mitään järkeä @nhowe911 Tämä transseksuaalinen puhuja sanoi, että kun hänestä tuli nainen, hänestä tuli huonompi ajamaan #proof #NotSexist</w:t>
      </w:r>
    </w:p>
    <w:p>
      <w:r>
        <w:rPr>
          <w:b/>
          <w:u w:val="single"/>
        </w:rPr>
        <w:t xml:space="preserve">153134</w:t>
      </w:r>
    </w:p>
    <w:p>
      <w:r>
        <w:t xml:space="preserve">RT @Durazzo_Cover32 Kutsukaa minua seksistiksi, jos haluatte, mutta tyttöjen ei pitäisi koskaan selostaa jalkapalloa tai mitään miesurheilua.</w:t>
      </w:r>
    </w:p>
    <w:p>
      <w:r>
        <w:rPr>
          <w:b/>
          <w:u w:val="single"/>
        </w:rPr>
        <w:t xml:space="preserve">153135</w:t>
      </w:r>
    </w:p>
    <w:p>
      <w:r>
        <w:t xml:space="preserve">RT @Ryan_Clevenger Kutsu minua seksistiksi, mutta minua ärsyttävät SportsCenterin naisankkurit.</w:t>
      </w:r>
    </w:p>
    <w:p>
      <w:r>
        <w:rPr>
          <w:b/>
          <w:u w:val="single"/>
        </w:rPr>
        <w:t xml:space="preserve">153136</w:t>
      </w:r>
    </w:p>
    <w:p>
      <w:r>
        <w:t xml:space="preserve">@V_bergs aina erittäin skeptinen, kun nämä asiat tulevat ulos Soita minua seksistiksi tai miksi haluat, mutta seksuaalinen väkivalta on laaja termi.</w:t>
      </w:r>
    </w:p>
    <w:p>
      <w:r>
        <w:rPr>
          <w:b/>
          <w:u w:val="single"/>
        </w:rPr>
        <w:t xml:space="preserve">153137</w:t>
      </w:r>
    </w:p>
    <w:p>
      <w:r>
        <w:t xml:space="preserve">RT @In_The_AYERR En ole seksistinen, mutta minun on sanottava, että naiset ovat huonoimpia kuljettajia....</w:t>
      </w:r>
    </w:p>
    <w:p>
      <w:r>
        <w:rPr>
          <w:b/>
          <w:u w:val="single"/>
        </w:rPr>
        <w:t xml:space="preserve">153138</w:t>
      </w:r>
    </w:p>
    <w:p>
      <w:r>
        <w:t xml:space="preserve">RT @TheSpanishAfro_: He ovat lapsellisia töissä. Lol sen johtavat naiset. En ole seksistinen, mutta kun naiset eivät suostu johonkin, oh man.......</w:t>
      </w:r>
    </w:p>
    <w:p>
      <w:r>
        <w:rPr>
          <w:b/>
          <w:u w:val="single"/>
        </w:rPr>
        <w:t xml:space="preserve">153139</w:t>
      </w:r>
    </w:p>
    <w:p>
      <w:r>
        <w:t xml:space="preserve">RT @ChazSpence1 En ole seksistinen, mutta naisen ei pitäisi kommentoida rugbya, se ei ole oikein #ScotlandvsAustralia</w:t>
      </w:r>
    </w:p>
    <w:p>
      <w:r>
        <w:rPr>
          <w:b/>
          <w:u w:val="single"/>
        </w:rPr>
        <w:t xml:space="preserve">153140</w:t>
      </w:r>
    </w:p>
    <w:p>
      <w:r>
        <w:t xml:space="preserve">RT @AustinDrawbond Vannon, etten ole seksisti, mutta tässä kaupungissa on aivan liikaa naiskuljettajia.</w:t>
      </w:r>
    </w:p>
    <w:p>
      <w:r>
        <w:rPr>
          <w:b/>
          <w:u w:val="single"/>
        </w:rPr>
        <w:t xml:space="preserve">153141</w:t>
      </w:r>
    </w:p>
    <w:p>
      <w:r>
        <w:t xml:space="preserve">RT @bigjhill23: Tämä muija Amy Schumer on 2 hauska! Naiset koomikot todella täytyy tulla sen kanssa. Ei seksistinen, mutta useimmat naiset koomikot ovat rajoitettu ...</w:t>
      </w:r>
    </w:p>
    <w:p>
      <w:r>
        <w:rPr>
          <w:b/>
          <w:u w:val="single"/>
        </w:rPr>
        <w:t xml:space="preserve">153142</w:t>
      </w:r>
    </w:p>
    <w:p>
      <w:r>
        <w:t xml:space="preserve">RT @cielsolwazi: Ei seksistinen, mutta jotain ei ole oikein, kun naiset soittavat jalkapallopeliin lol.</w:t>
      </w:r>
    </w:p>
    <w:p>
      <w:r>
        <w:rPr>
          <w:b/>
          <w:u w:val="single"/>
        </w:rPr>
        <w:t xml:space="preserve">153143</w:t>
      </w:r>
    </w:p>
    <w:p>
      <w:r>
        <w:t xml:space="preserve">RT @JonathanFowler_: Tämä ei ole seksististä... Mutta en kestä naisia kuuluttajina! Olen aikeissa mykistää tv:n #dukevsunc</w:t>
      </w:r>
    </w:p>
    <w:p>
      <w:r>
        <w:rPr>
          <w:b/>
          <w:u w:val="single"/>
        </w:rPr>
        <w:t xml:space="preserve">153144</w:t>
      </w:r>
    </w:p>
    <w:p>
      <w:r>
        <w:t xml:space="preserve">RT @Krayfish35: Minua häiritsee, kun joku käyttää rumaa kieltä, mutta tyttöjen suusta se tuntuu 10x pahemmalta #KeepItClean #NotSexist</w:t>
      </w:r>
    </w:p>
    <w:p>
      <w:r>
        <w:rPr>
          <w:b/>
          <w:u w:val="single"/>
        </w:rPr>
        <w:t xml:space="preserve">153145</w:t>
      </w:r>
    </w:p>
    <w:p>
      <w:r>
        <w:t xml:space="preserve">RT @BC_Makin_It_Big: Sanokaa minua seksistiksi, mutta kieltäydyn katsomasta jalkapallo-ottelua, jossa nainen toimii erotuomarina. #ItsaMansSport #DUKEvsUNC #NoWomenExis...</w:t>
      </w:r>
    </w:p>
    <w:p>
      <w:r>
        <w:rPr>
          <w:b/>
          <w:u w:val="single"/>
        </w:rPr>
        <w:t xml:space="preserve">153146</w:t>
      </w:r>
    </w:p>
    <w:p>
      <w:r>
        <w:t xml:space="preserve">RT @TroyMV1 im sorry, en ole seksisti, mutta minua pelottaisi, että nainen johtaisi maata. naiset ovat liian mukavia.</w:t>
      </w:r>
    </w:p>
    <w:p>
      <w:r>
        <w:rPr>
          <w:b/>
          <w:u w:val="single"/>
        </w:rPr>
        <w:t xml:space="preserve">153147</w:t>
      </w:r>
    </w:p>
    <w:p>
      <w:r>
        <w:t xml:space="preserve">Oletko edes oikea ihminen? @awesomeadanxd En ole seksistinen. Mutta miehet ovat naisia parempia.</w:t>
      </w:r>
    </w:p>
    <w:p>
      <w:r>
        <w:rPr>
          <w:b/>
          <w:u w:val="single"/>
        </w:rPr>
        <w:t xml:space="preserve">153148</w:t>
      </w:r>
    </w:p>
    <w:p>
      <w:r>
        <w:t xml:space="preserve">Kyllä olet. @KenBest Vannon, etten ole seksistinen, mutta tyttöjen koripallon katsominen saa minut yleensä haluamaan ampua itseäni päähän.</w:t>
      </w:r>
    </w:p>
    <w:p>
      <w:r>
        <w:rPr>
          <w:b/>
          <w:u w:val="single"/>
        </w:rPr>
        <w:t xml:space="preserve">153149</w:t>
      </w:r>
    </w:p>
    <w:p>
      <w:r>
        <w:t xml:space="preserve">Minusta tuntuu, että löydät jotain valittamista. @Hheath10 ei välittäisi, jos hän olisi vain keskiverto tuomari, mutta hän sai kaiken väärin #notsexistinen</w:t>
      </w:r>
    </w:p>
    <w:p>
      <w:r>
        <w:rPr>
          <w:b/>
          <w:u w:val="single"/>
        </w:rPr>
        <w:t xml:space="preserve">153150</w:t>
      </w:r>
    </w:p>
    <w:p>
      <w:r>
        <w:t xml:space="preserve">Joo, koska sotilaalliset taistelut = RIVETING @AndrewMNorton En ole lainkaan seksistinen, mutta naisten yhteiskunnallisesta edistymisestä lukeminen on niin tylsää.</w:t>
      </w:r>
    </w:p>
    <w:p>
      <w:r>
        <w:rPr>
          <w:b/>
          <w:u w:val="single"/>
        </w:rPr>
        <w:t xml:space="preserve">153151</w:t>
      </w:r>
    </w:p>
    <w:p>
      <w:r>
        <w:t xml:space="preserve">Klassikko! @RyanWHuck Niille, joita kiinnostaa, rakastan naisia, en ole seksisti. Minä vitsailen. Anteeksi.</w:t>
      </w:r>
    </w:p>
    <w:p>
      <w:r>
        <w:rPr>
          <w:b/>
          <w:u w:val="single"/>
        </w:rPr>
        <w:t xml:space="preserve">153152</w:t>
      </w:r>
    </w:p>
    <w:p>
      <w:r>
        <w:t xml:space="preserve">Kuten tietokoneohjelmointi? http://t.co/RXBeH9zwA0 @TannerLeeCook En ole seksistinen, mutta en vittuile naisellisille töille.</w:t>
      </w:r>
    </w:p>
    <w:p>
      <w:r>
        <w:rPr>
          <w:b/>
          <w:u w:val="single"/>
        </w:rPr>
        <w:t xml:space="preserve">153153</w:t>
      </w:r>
    </w:p>
    <w:p>
      <w:r>
        <w:t xml:space="preserve">http://t.co/hBBh4lcCqs @TJBernasky im ei ole seksistinen r mitään, mutta en todellakaan tunne oloaan mukavaksi ottaa naispuolinen BARBER leikata hiukseni koskaan uudelleen</w:t>
      </w:r>
    </w:p>
    <w:p>
      <w:r>
        <w:rPr>
          <w:b/>
          <w:u w:val="single"/>
        </w:rPr>
        <w:t xml:space="preserve">153154</w:t>
      </w:r>
    </w:p>
    <w:p>
      <w:r>
        <w:t xml:space="preserve">Olet todellinen oppinut. @tropicalcoffin kun pelaan mortal kombatia valitsen vain tyttöjä en ole seksistinen pidän vain tisseistä...</w:t>
      </w:r>
    </w:p>
    <w:p>
      <w:r>
        <w:rPr>
          <w:b/>
          <w:u w:val="single"/>
        </w:rPr>
        <w:t xml:space="preserve">153155</w:t>
      </w:r>
    </w:p>
    <w:p>
      <w:r>
        <w:t xml:space="preserve">RT @DemaMatar: En ole seksistinen, mutta pidän miesprofessoreista enemmän kuin naisista.</w:t>
      </w:r>
    </w:p>
    <w:p>
      <w:r>
        <w:rPr>
          <w:b/>
          <w:u w:val="single"/>
        </w:rPr>
        <w:t xml:space="preserve">153156</w:t>
      </w:r>
    </w:p>
    <w:p>
      <w:r>
        <w:t xml:space="preserve">RT @SClowers6: En ole seksistinen, mutta en hyväksy naisia urheiluohjelmissa, joissa puhutaan vain miesten urheilusta.</w:t>
      </w:r>
    </w:p>
    <w:p>
      <w:r>
        <w:rPr>
          <w:b/>
          <w:u w:val="single"/>
        </w:rPr>
        <w:t xml:space="preserve">153157</w:t>
      </w:r>
    </w:p>
    <w:p>
      <w:r>
        <w:t xml:space="preserve">RT @KeatonRich: En ole seksistinen, mutta vihaan sitä, kun tietyt tytöt twiittaavat jalkapallosta, kun veikkaan, että he pitävät paitsiota mausteena.</w:t>
      </w:r>
    </w:p>
    <w:p>
      <w:r>
        <w:rPr>
          <w:b/>
          <w:u w:val="single"/>
        </w:rPr>
        <w:t xml:space="preserve">153158</w:t>
      </w:r>
    </w:p>
    <w:p>
      <w:r>
        <w:t xml:space="preserve">RT @Omg_Mitch: En ole seksistinen, mutta seksistiset vitsit ovat hauskoja.</w:t>
      </w:r>
    </w:p>
    <w:p>
      <w:r>
        <w:rPr>
          <w:b/>
          <w:u w:val="single"/>
        </w:rPr>
        <w:t xml:space="preserve">153159</w:t>
      </w:r>
    </w:p>
    <w:p>
      <w:r>
        <w:t xml:space="preserve">RT @HAULINBASS25: En ole seksistinen, sanon vain, että miehet ovat kovia koko kuukauden, naiset ovat kovia 25 päivää kuukaudesta ja sitten valittavat, että he ovat....</w:t>
      </w:r>
    </w:p>
    <w:p>
      <w:r>
        <w:rPr>
          <w:b/>
          <w:u w:val="single"/>
        </w:rPr>
        <w:t xml:space="preserve">153160</w:t>
      </w:r>
    </w:p>
    <w:p>
      <w:r>
        <w:t xml:space="preserve">RT @B_Willy2013 Jokainen oikea mies tietää, että ruoanlaittotaito on yksi naisesi houkuttelevimmista ominaisuuksista. Hahaa #notsexist</w:t>
      </w:r>
    </w:p>
    <w:p>
      <w:r>
        <w:rPr>
          <w:b/>
          <w:u w:val="single"/>
        </w:rPr>
        <w:t xml:space="preserve">153161</w:t>
      </w:r>
    </w:p>
    <w:p>
      <w:r>
        <w:t xml:space="preserve">Olet niin suosittu @isaaaacdavid Juuri snapchattasin kaikki puhelimeni tytöt ja käskin heitä tekemään minulle illallista. Lol #notsexist</w:t>
      </w:r>
    </w:p>
    <w:p>
      <w:r>
        <w:rPr>
          <w:b/>
          <w:u w:val="single"/>
        </w:rPr>
        <w:t xml:space="preserve">153162</w:t>
      </w:r>
    </w:p>
    <w:p>
      <w:r>
        <w:t xml:space="preserve">*yawn* @Eminent_dude Olen pahoillani, mutta naiset eivät osaa ajaa, kutsukaa minua seksistiksi tai miksi tahansa, mutta se on totta.</w:t>
      </w:r>
    </w:p>
    <w:p>
      <w:r>
        <w:rPr>
          <w:b/>
          <w:u w:val="single"/>
        </w:rPr>
        <w:t xml:space="preserve">153163</w:t>
      </w:r>
    </w:p>
    <w:p>
      <w:r>
        <w:t xml:space="preserve">Aikakone taas rikki, Sokrates? @captain_coook voit kutsua minua seksistiksi, ja ehkä se on totta, mutta en usko, että naisen pitäisi olla presidentti.</w:t>
      </w:r>
    </w:p>
    <w:p>
      <w:r>
        <w:rPr>
          <w:b/>
          <w:u w:val="single"/>
        </w:rPr>
        <w:t xml:space="preserve">153164</w:t>
      </w:r>
    </w:p>
    <w:p>
      <w:r>
        <w:t xml:space="preserve">"Radikaali"? lol ei @David_i_think Kutsu minua seksistiksi. Mutta tyttö pelaa bf4:ää? Lol no</w:t>
      </w:r>
    </w:p>
    <w:p>
      <w:r>
        <w:rPr>
          <w:b/>
          <w:u w:val="single"/>
        </w:rPr>
        <w:t xml:space="preserve">153165</w:t>
      </w:r>
    </w:p>
    <w:p>
      <w:r>
        <w:t xml:space="preserve">Kyllä vain! @PatrickEheM Kutsu minua seksistiksi, puolueelliseksi tai miksi tahansa. Uskon tosissani, että kauhea ajaminen periytyy Y-kromosomin kautta.</w:t>
      </w:r>
    </w:p>
    <w:p>
      <w:r>
        <w:rPr>
          <w:b/>
          <w:u w:val="single"/>
        </w:rPr>
        <w:t xml:space="preserve">153166</w:t>
      </w:r>
    </w:p>
    <w:p>
      <w:r>
        <w:t xml:space="preserve">Harmi, etteivät he ota sinua! @the_CRISPY_man Kutsukaa minua seksistiksi, mutta otan mieluummin naisen, joka osaa laittaa ruokaa, kuin sellaisen, joka ei osaa, koska tahansa.</w:t>
      </w:r>
    </w:p>
    <w:p>
      <w:r>
        <w:rPr>
          <w:b/>
          <w:u w:val="single"/>
        </w:rPr>
        <w:t xml:space="preserve">153167</w:t>
      </w:r>
    </w:p>
    <w:p>
      <w:r>
        <w:t xml:space="preserve">Ei pysty puhumaan miesten kanssa, ei ymmärrä mitään videopeliä monimutkaisempaa. @Dylan_Vadnais24 Ei voi puhua urheilusta naisten kanssa..kutsu minua seksistiksi.</w:t>
      </w:r>
    </w:p>
    <w:p>
      <w:r>
        <w:rPr>
          <w:b/>
          <w:u w:val="single"/>
        </w:rPr>
        <w:t xml:space="preserve">153168</w:t>
      </w:r>
    </w:p>
    <w:p>
      <w:r>
        <w:t xml:space="preserve">Tuo on sitä outoa aivoja tuhoavaa seksismiä, josta minä puhun! @JoeGallois Kutsukaa minua seksistiksi, mutta naiset eivät ole hyviä antamaan toisilleen korkeita tansseja.</w:t>
      </w:r>
    </w:p>
    <w:p>
      <w:r>
        <w:rPr>
          <w:b/>
          <w:u w:val="single"/>
        </w:rPr>
        <w:t xml:space="preserve">153169</w:t>
      </w:r>
    </w:p>
    <w:p>
      <w:r>
        <w:t xml:space="preserve">Hyvä, ettet koskaan saa tilaisuutta. @ItsJonTyler En vain tunne oloani turvalliseksi ajaa minkään tytön kanssa kutsu minua seksistiksi.</w:t>
      </w:r>
    </w:p>
    <w:p>
      <w:r>
        <w:rPr>
          <w:b/>
          <w:u w:val="single"/>
        </w:rPr>
        <w:t xml:space="preserve">153170</w:t>
      </w:r>
    </w:p>
    <w:p>
      <w:r>
        <w:t xml:space="preserve">Oletan siis, ettet hanki lapsia, koska se on ympärivuorokautista työtä. @AlexDramaAklilu sanokaa minua seksistiksi, mutta vaimollani ei tule olemaan 9-5 työtä.</w:t>
      </w:r>
    </w:p>
    <w:p>
      <w:r>
        <w:rPr>
          <w:b/>
          <w:u w:val="single"/>
        </w:rPr>
        <w:t xml:space="preserve">153171</w:t>
      </w:r>
    </w:p>
    <w:p>
      <w:r>
        <w:t xml:space="preserve">Edes Misogynistinen magneettirunous ei ole näin kliseistä. @captain_coook @YesYoureSexist Mene takaisin keittiöön, lutka.</w:t>
      </w:r>
    </w:p>
    <w:p>
      <w:r>
        <w:rPr>
          <w:b/>
          <w:u w:val="single"/>
        </w:rPr>
        <w:t xml:space="preserve">153172</w:t>
      </w:r>
    </w:p>
    <w:p>
      <w:r>
        <w:t xml:space="preserve">Koska lihavilla miehillä ja lihavilla naisilla on yhtäläiset mahdollisuudet tässä maailmassa, eikö niin. @Carlozaffino En ole seksistinen, joten kutsun sinua läskiksi, jos haluan.</w:t>
      </w:r>
    </w:p>
    <w:p>
      <w:r>
        <w:rPr>
          <w:b/>
          <w:u w:val="single"/>
        </w:rPr>
        <w:t xml:space="preserve">153173</w:t>
      </w:r>
    </w:p>
    <w:p>
      <w:r>
        <w:t xml:space="preserve">WHOA, harvinainen paskahelmi viemäriin. @Brettonme En ole seksistinen, toivon vain todella, ettei minulla ole tytärtä...</w:t>
      </w:r>
    </w:p>
    <w:p>
      <w:r>
        <w:rPr>
          <w:b/>
          <w:u w:val="single"/>
        </w:rPr>
        <w:t xml:space="preserve">153174</w:t>
      </w:r>
    </w:p>
    <w:p>
      <w:r>
        <w:t xml:space="preserve">RT @BJDGAF En ole seksistinen, mutta tyttöjen ei pitäisi painia...</w:t>
      </w:r>
    </w:p>
    <w:p>
      <w:r>
        <w:rPr>
          <w:b/>
          <w:u w:val="single"/>
        </w:rPr>
        <w:t xml:space="preserve">153175</w:t>
      </w:r>
    </w:p>
    <w:p>
      <w:r>
        <w:t xml:space="preserve">RT @CharlesClassiqk: Anteeksi, en ole seksistinen, MUTTA on olemassa kaksinaismoraalia, on tiettyjä sääntöjä miehille ja tiettyjä sääntöjä naisille....</w:t>
      </w:r>
    </w:p>
    <w:p>
      <w:r>
        <w:rPr>
          <w:b/>
          <w:u w:val="single"/>
        </w:rPr>
        <w:t xml:space="preserve">153176</w:t>
      </w:r>
    </w:p>
    <w:p>
      <w:r>
        <w:t xml:space="preserve">RT @HenryBeans Se oli parhaita aikoja, se oli pahimpia aikoja. Mutta hänellä oli uskomattomat tissit, täytyy sanoa. #notsexist</w:t>
      </w:r>
    </w:p>
    <w:p>
      <w:r>
        <w:rPr>
          <w:b/>
          <w:u w:val="single"/>
        </w:rPr>
        <w:t xml:space="preserve">153177</w:t>
      </w:r>
    </w:p>
    <w:p>
      <w:r>
        <w:t xml:space="preserve">RT @Peyton_Drinking: #NotSexist, mutta onko Erin Andrews keskivertoisen näköinen "super puhuttu hottie" koskaan?  Täysin hieno urheilu re...</w:t>
      </w:r>
    </w:p>
    <w:p>
      <w:r>
        <w:rPr>
          <w:b/>
          <w:u w:val="single"/>
        </w:rPr>
        <w:t xml:space="preserve">153178</w:t>
      </w:r>
    </w:p>
    <w:p>
      <w:r>
        <w:t xml:space="preserve">RT @jamesy_cuv: Notsexist: Naisen vartalon paras osa ovat kädet, yksinkertaisesti siksi, että niillä voi tehdä voileipiä ja siivota paskaa #notsexist</w:t>
      </w:r>
    </w:p>
    <w:p>
      <w:r>
        <w:rPr>
          <w:b/>
          <w:u w:val="single"/>
        </w:rPr>
        <w:t xml:space="preserve">153179</w:t>
      </w:r>
    </w:p>
    <w:p>
      <w:r>
        <w:t xml:space="preserve">Olet vitun kusipää. @andrewbossvoss Eh, vaikuttaa oikealta... #notsexist http://t.co/ajbW13kK2p</w:t>
      </w:r>
    </w:p>
    <w:p>
      <w:r>
        <w:rPr>
          <w:b/>
          <w:u w:val="single"/>
        </w:rPr>
        <w:t xml:space="preserve">153180</w:t>
      </w:r>
    </w:p>
    <w:p>
      <w:r>
        <w:t xml:space="preserve">@SexKittenParty @YesYoureRacist Vau, ei, okei, älä vertaa sanaa "huora" n-sanaan.</w:t>
      </w:r>
    </w:p>
    <w:p>
      <w:r>
        <w:rPr>
          <w:b/>
          <w:u w:val="single"/>
        </w:rPr>
        <w:t xml:space="preserve">153181</w:t>
      </w:r>
    </w:p>
    <w:p>
      <w:r>
        <w:t xml:space="preserve">RT @FG2k20z3: En ole seksisti, mutta naiset eivät kuulu ESPN:lle analyytikoiksi tai kommentaattoreiksi!!!!</w:t>
      </w:r>
    </w:p>
    <w:p>
      <w:r>
        <w:rPr>
          <w:b/>
          <w:u w:val="single"/>
        </w:rPr>
        <w:t xml:space="preserve">153182</w:t>
      </w:r>
    </w:p>
    <w:p>
      <w:r>
        <w:t xml:space="preserve">RT @_oimatewtf: I'm not sexist but girls who have abs and all that nonsense are really not attractive</w:t>
      </w:r>
    </w:p>
    <w:p>
      <w:r>
        <w:rPr>
          <w:b/>
          <w:u w:val="single"/>
        </w:rPr>
        <w:t xml:space="preserve">153183</w:t>
      </w:r>
    </w:p>
    <w:p>
      <w:r>
        <w:t xml:space="preserve">RT @JMontgomery94: En ole seksistinen, mutta olen nähnyt 5 kappaletta kaikkein kauheinta ajamista tänä aamuna tässä autotallissa, joka kerta se on ollut w...</w:t>
      </w:r>
    </w:p>
    <w:p>
      <w:r>
        <w:rPr>
          <w:b/>
          <w:u w:val="single"/>
        </w:rPr>
        <w:t xml:space="preserve">153184</w:t>
      </w:r>
    </w:p>
    <w:p>
      <w:r>
        <w:t xml:space="preserve">RT @rking425369: En ole seksistinen, mutta tytön pitäisi osata kokata! jos minä osaan, hänen pitäisi myös osata, kunhan vain sanon.</w:t>
      </w:r>
    </w:p>
    <w:p>
      <w:r>
        <w:rPr>
          <w:b/>
          <w:u w:val="single"/>
        </w:rPr>
        <w:t xml:space="preserve">153185</w:t>
      </w:r>
    </w:p>
    <w:p>
      <w:r>
        <w:t xml:space="preserve">RT @davidrobertsss: Mutta väite "kaikki mieskuljettajat ovat parempia kuin nainen" on kaikin puolin oikein ...</w:t>
      </w:r>
    </w:p>
    <w:p>
      <w:r>
        <w:rPr>
          <w:b/>
          <w:u w:val="single"/>
        </w:rPr>
        <w:t xml:space="preserve">153186</w:t>
      </w:r>
    </w:p>
    <w:p>
      <w:r>
        <w:t xml:space="preserve">RT @ol_dirtymarco En ole seksistinen, mutta minun on myönnettävä, että "Naiset kuuluvat keittiöön" -vitsit olivat nauramisen arvoisia.</w:t>
      </w:r>
    </w:p>
    <w:p>
      <w:r>
        <w:rPr>
          <w:b/>
          <w:u w:val="single"/>
        </w:rPr>
        <w:t xml:space="preserve">153187</w:t>
      </w:r>
    </w:p>
    <w:p>
      <w:r>
        <w:t xml:space="preserve">RT @KinnleeB: Kaikkien aikojen ENSIMMÄINEN mies vastaan nainen MMA-ottelu järjestetään tänä viikonloppuna Brasiliassa. Ihan oikeasti? Tämän ei pitäisi tapahtua #NotSexis...</w:t>
      </w:r>
    </w:p>
    <w:p>
      <w:r>
        <w:rPr>
          <w:b/>
          <w:u w:val="single"/>
        </w:rPr>
        <w:t xml:space="preserve">153188</w:t>
      </w:r>
    </w:p>
    <w:p>
      <w:r>
        <w:t xml:space="preserve">RT @mrdangdang Evan Fornierin on kasvatettava kasvokarvoja, sillä hän näyttää siltä, että hän kuuluu WNBA:han. #naisellinen #notsexist #justtruthful</w:t>
      </w:r>
    </w:p>
    <w:p>
      <w:r>
        <w:rPr>
          <w:b/>
          <w:u w:val="single"/>
        </w:rPr>
        <w:t xml:space="preserve">153189</w:t>
      </w:r>
    </w:p>
    <w:p>
      <w:r>
        <w:t xml:space="preserve">ei. http://t.co/5a8IkX8Jup @nzzml @amirashaa #fact naiset puhuvat 3 kertaa enemmän kuin miehet #NotSexist #NotSexist</w:t>
      </w:r>
    </w:p>
    <w:p>
      <w:r>
        <w:rPr>
          <w:b/>
          <w:u w:val="single"/>
        </w:rPr>
        <w:t xml:space="preserve">153190</w:t>
      </w:r>
    </w:p>
    <w:p>
      <w:r>
        <w:t xml:space="preserve">RT @nathanbonter21 Olen pahoillani, mutta en voi sietää naiskommentaattoreita tai naisia, jotka puhuvat urheilusta ESPN:ssä #NotSexist #NotSexist</w:t>
      </w:r>
    </w:p>
    <w:p>
      <w:r>
        <w:rPr>
          <w:b/>
          <w:u w:val="single"/>
        </w:rPr>
        <w:t xml:space="preserve">153191</w:t>
      </w:r>
    </w:p>
    <w:p>
      <w:r>
        <w:t xml:space="preserve">RT @GabeMiller22 En ole lainkaan seksistinen, mutta naispuolisia urheiluanalyytikkoja ei saisi olla lainkaan</w:t>
      </w:r>
    </w:p>
    <w:p>
      <w:r>
        <w:rPr>
          <w:b/>
          <w:u w:val="single"/>
        </w:rPr>
        <w:t xml:space="preserve">153192</w:t>
      </w:r>
    </w:p>
    <w:p>
      <w:r>
        <w:t xml:space="preserve">RT @NoCoolKnickname En ole seksistinen ja saan luultavasti vaikeuksia tästä, mutta, Naiset werent suunniteltu tai luotu olemaan yksin.</w:t>
      </w:r>
    </w:p>
    <w:p>
      <w:r>
        <w:rPr>
          <w:b/>
          <w:u w:val="single"/>
        </w:rPr>
        <w:t xml:space="preserve">153193</w:t>
      </w:r>
    </w:p>
    <w:p>
      <w:r>
        <w:t xml:space="preserve">Sinut pitäisi panna lukkojen taakse, senkin sosiopaatti. @ninjaphi Todistaakseni, etten ole seksistinen, lyön naista kasvoihin.</w:t>
      </w:r>
    </w:p>
    <w:p>
      <w:r>
        <w:rPr>
          <w:b/>
          <w:u w:val="single"/>
        </w:rPr>
        <w:t xml:space="preserve">153194</w:t>
      </w:r>
    </w:p>
    <w:p>
      <w:r>
        <w:t xml:space="preserve">Olet kamala. @TheOnlyJHarris NAISTEN EI PITÄISI TEHDÄ PELIÄ MIESURHEILIJOILLE!!!! EN OLE SEKSISTI, SE ON VAIN FAKTA. HE OVAT KAUHEITA.</w:t>
      </w:r>
    </w:p>
    <w:p>
      <w:r>
        <w:rPr>
          <w:b/>
          <w:u w:val="single"/>
        </w:rPr>
        <w:t xml:space="preserve">153195</w:t>
      </w:r>
    </w:p>
    <w:p>
      <w:r>
        <w:t xml:space="preserve">RT @GrahHarwarddd Kutsu minua seksistiksi, mutta en voi sietää naisia miesten urheilulajien selostajina.</w:t>
      </w:r>
    </w:p>
    <w:p>
      <w:r>
        <w:rPr>
          <w:b/>
          <w:u w:val="single"/>
        </w:rPr>
        <w:t xml:space="preserve">153196</w:t>
      </w:r>
    </w:p>
    <w:p>
      <w:r>
        <w:t xml:space="preserve">RT @D_Copee Kutsu minua seksistiksi, mutta en luota naiskuljettajiin .. Tai ainakaan perheeni naisiin.</w:t>
      </w:r>
    </w:p>
    <w:p>
      <w:r>
        <w:rPr>
          <w:b/>
          <w:u w:val="single"/>
        </w:rPr>
        <w:t xml:space="preserve">153197</w:t>
      </w:r>
    </w:p>
    <w:p>
      <w:r>
        <w:t xml:space="preserve">RT @ben_thomas93 Kutsu minua seksistiksi, mutta en todellakaan pidä naiskoomikkoja lainkaan hauskoina.</w:t>
      </w:r>
    </w:p>
    <w:p>
      <w:r>
        <w:rPr>
          <w:b/>
          <w:u w:val="single"/>
        </w:rPr>
        <w:t xml:space="preserve">153198</w:t>
      </w:r>
    </w:p>
    <w:p>
      <w:r>
        <w:t xml:space="preserve">Olet kamala vanhempi. @jrdrury13 Kutsu minua seksistiksi, mutta poikani voi tehdä mitä tahansa hän haluaa lol tyttäreni ei niinkään.</w:t>
      </w:r>
    </w:p>
    <w:p>
      <w:r>
        <w:rPr>
          <w:b/>
          <w:u w:val="single"/>
        </w:rPr>
        <w:t xml:space="preserve">153199</w:t>
      </w:r>
    </w:p>
    <w:p>
      <w:r>
        <w:t xml:space="preserve">RT @ChadT35 Naiskoomikot eivät ole hauskoja #notsexistinen</w:t>
      </w:r>
    </w:p>
    <w:p>
      <w:r>
        <w:rPr>
          <w:b/>
          <w:u w:val="single"/>
        </w:rPr>
        <w:t xml:space="preserve">153200</w:t>
      </w:r>
    </w:p>
    <w:p>
      <w:r>
        <w:t xml:space="preserve">Ugh, en voi. @Stevobrooo Mikään ei ole niin halventavaa kuin mies, joka käyttää höyhenpesuria. #GenderRoleShock #NotSexist #JustManly</w:t>
      </w:r>
    </w:p>
    <w:p>
      <w:r>
        <w:rPr>
          <w:b/>
          <w:u w:val="single"/>
        </w:rPr>
        <w:t xml:space="preserve">153201</w:t>
      </w:r>
    </w:p>
    <w:p>
      <w:r>
        <w:t xml:space="preserve">RT @_chonz Kutsu minua seksistiksi, mutta en pystyisi katsomaan naisen stand upia, vaikka pallejani olisivat sentin päässä vannesahasta.</w:t>
      </w:r>
    </w:p>
    <w:p>
      <w:r>
        <w:rPr>
          <w:b/>
          <w:u w:val="single"/>
        </w:rPr>
        <w:t xml:space="preserve">153202</w:t>
      </w:r>
    </w:p>
    <w:p>
      <w:r>
        <w:t xml:space="preserve">RT @joe_kriz Ei ole seksististä, mutta on vaikea katsoa peliä, kun selostajana on nainen.</w:t>
      </w:r>
    </w:p>
    <w:p>
      <w:r>
        <w:rPr>
          <w:b/>
          <w:u w:val="single"/>
        </w:rPr>
        <w:t xml:space="preserve">153203</w:t>
      </w:r>
    </w:p>
    <w:p>
      <w:r>
        <w:t xml:space="preserve">RT @kellixbrown En ole seksistinen, mutta en todellakaan voi sietää naispuolisia urheilutoimittajia. #sorry</w:t>
      </w:r>
    </w:p>
    <w:p>
      <w:r>
        <w:rPr>
          <w:b/>
          <w:u w:val="single"/>
        </w:rPr>
        <w:t xml:space="preserve">153204</w:t>
      </w:r>
    </w:p>
    <w:p>
      <w:r>
        <w:t xml:space="preserve">*vomit* @j_degeorge En ole missään nimessä seksistinen, mutta yksikään nainen ei saisi koskaan saada kuuluttaa jalkapallo-ottelua #KnowYourPlace</w:t>
      </w:r>
    </w:p>
    <w:p>
      <w:r>
        <w:rPr>
          <w:b/>
          <w:u w:val="single"/>
        </w:rPr>
        <w:t xml:space="preserve">153205</w:t>
      </w:r>
    </w:p>
    <w:p>
      <w:r>
        <w:t xml:space="preserve">RT @IanPipebomb Beth Mowinsin ääni ärsyttää minua helvetisti. #mute #espn #BeefOBradysBowl #BeefsBowl #notsexist #justsaying</w:t>
      </w:r>
    </w:p>
    <w:p>
      <w:r>
        <w:rPr>
          <w:b/>
          <w:u w:val="single"/>
        </w:rPr>
        <w:t xml:space="preserve">153206</w:t>
      </w:r>
    </w:p>
    <w:p>
      <w:r>
        <w:t xml:space="preserve">RT @theJPDH @Lukeyjuke suurin osa [huonoista kuljettajista] on naisia, eikö niin? #havainto #notsexist</w:t>
      </w:r>
    </w:p>
    <w:p>
      <w:r>
        <w:rPr>
          <w:b/>
          <w:u w:val="single"/>
        </w:rPr>
        <w:t xml:space="preserve">153207</w:t>
      </w:r>
    </w:p>
    <w:p>
      <w:r>
        <w:t xml:space="preserve">RT @atchley62 Kutsu minua seksistiksi, mutta en todellakaan pidä siitä, että naiset selostavat jalkapallo-otteluita.</w:t>
      </w:r>
    </w:p>
    <w:p>
      <w:r>
        <w:rPr>
          <w:b/>
          <w:u w:val="single"/>
        </w:rPr>
        <w:t xml:space="preserve">153208</w:t>
      </w:r>
    </w:p>
    <w:p>
      <w:r>
        <w:t xml:space="preserve">RT @Tcrawford714 Kutsu minua seksistiksi, mutta en halua katsoa jalkapalloa, jossa on naispuolinen selostaja.</w:t>
      </w:r>
    </w:p>
    <w:p>
      <w:r>
        <w:rPr>
          <w:b/>
          <w:u w:val="single"/>
        </w:rPr>
        <w:t xml:space="preserve">153209</w:t>
      </w:r>
    </w:p>
    <w:p>
      <w:r>
        <w:t xml:space="preserve">miesten pitäisi miesten. @Mic_Ross Tyhmät naiset kutsuvat minua seksistiksi... todelliset naiset kunnioittavat perinteisiä arvoja.. miesten pitäisi olla miehiä ja naisten pitäisi olla naisia.</w:t>
      </w:r>
    </w:p>
    <w:p>
      <w:r>
        <w:rPr>
          <w:b/>
          <w:u w:val="single"/>
        </w:rPr>
        <w:t xml:space="preserve">153210</w:t>
      </w:r>
    </w:p>
    <w:p>
      <w:r>
        <w:t xml:space="preserve">@theJPDH "suurin osa ostajista on naisia, siellä on joitakin huonoja kärrynkuljettajia, hashtag ei ole seksistinen" Hyvä yritys.</w:t>
      </w:r>
    </w:p>
    <w:p>
      <w:r>
        <w:rPr>
          <w:b/>
          <w:u w:val="single"/>
        </w:rPr>
        <w:t xml:space="preserve">153211</w:t>
      </w:r>
    </w:p>
    <w:p>
      <w:r>
        <w:t xml:space="preserve">Ei, koska matematiikka on vaikeaa! @theJPDH @YesYoureSexist kaksi ja kaksi ei tee viittä, tiedät sen, eikö?</w:t>
      </w:r>
    </w:p>
    <w:p>
      <w:r>
        <w:rPr>
          <w:b/>
          <w:u w:val="single"/>
        </w:rPr>
        <w:t xml:space="preserve">153212</w:t>
      </w:r>
    </w:p>
    <w:p>
      <w:r>
        <w:t xml:space="preserve">Vain jos sinulla on etuoikeuksia. @Snoogens_604 En ole seksistinen, rasistinen tai halveksi vammaisia ihmisiä, mutta hauska vitsi on hauska vitsi.</w:t>
      </w:r>
    </w:p>
    <w:p>
      <w:r>
        <w:rPr>
          <w:b/>
          <w:u w:val="single"/>
        </w:rPr>
        <w:t xml:space="preserve">153213</w:t>
      </w:r>
    </w:p>
    <w:p>
      <w:r>
        <w:t xml:space="preserve">Ilmeisesti et seuraa monia naisvihamielisiä RT @Ben_Humes Miksi Twitterissä kaikki on tytöille tai tyttöihin liittyvää? #NotSexist</w:t>
      </w:r>
    </w:p>
    <w:p>
      <w:r>
        <w:rPr>
          <w:b/>
          <w:u w:val="single"/>
        </w:rPr>
        <w:t xml:space="preserve">153214</w:t>
      </w:r>
    </w:p>
    <w:p>
      <w:r>
        <w:t xml:space="preserve">NIIN HAUSKA U KIRJOITTAA OMAA MATERIAALIA? @JesseElJefe Monet kutsuvat minua seksistiksi. Mutta he ovat naisia, eikä heidän mielipiteillään ole väliä.</w:t>
      </w:r>
    </w:p>
    <w:p>
      <w:r>
        <w:rPr>
          <w:b/>
          <w:u w:val="single"/>
        </w:rPr>
        <w:t xml:space="preserve">153215</w:t>
      </w:r>
    </w:p>
    <w:p>
      <w:r>
        <w:t xml:space="preserve">Jos hän olisi ollut tunteellinen, syyttäisit myös sukupuolta @oglefro En ole seksistinen... Mutta vihaan naisia kuuluttajia... He yrittävät kuulostaa liian analyyttisiltä...</w:t>
      </w:r>
    </w:p>
    <w:p>
      <w:r>
        <w:rPr>
          <w:b/>
          <w:u w:val="single"/>
        </w:rPr>
        <w:t xml:space="preserve">153216</w:t>
      </w:r>
    </w:p>
    <w:p>
      <w:r>
        <w:t xml:space="preserve">RT @BarrettWatson27 En ole seksistinen, mutta en voi sietää sitä, että urheilua katsellessani naiskommentaattori puhuu.</w:t>
      </w:r>
    </w:p>
    <w:p>
      <w:r>
        <w:rPr>
          <w:b/>
          <w:u w:val="single"/>
        </w:rPr>
        <w:t xml:space="preserve">153217</w:t>
      </w:r>
    </w:p>
    <w:p>
      <w:r>
        <w:t xml:space="preserve">RT @Joseph_MC3 En ole seksistinen, mutta minun on äärimmäisen vaikea kuunnella naislaulajaa.</w:t>
      </w:r>
    </w:p>
    <w:p>
      <w:r>
        <w:rPr>
          <w:b/>
          <w:u w:val="single"/>
        </w:rPr>
        <w:t xml:space="preserve">153218</w:t>
      </w:r>
    </w:p>
    <w:p>
      <w:r>
        <w:t xml:space="preserve">RT @TheDonTwon En ole seksisti, mutta feministit ärsyttävät minua...</w:t>
      </w:r>
    </w:p>
    <w:p>
      <w:r>
        <w:rPr>
          <w:b/>
          <w:u w:val="single"/>
        </w:rPr>
        <w:t xml:space="preserve">153219</w:t>
      </w:r>
    </w:p>
    <w:p>
      <w:r>
        <w:t xml:space="preserve">"tytöt" @Dehner07 Yleensä ei ole seksistinen, mutta tytöt ovat tuomareita NBA:ssa ? Wow.</w:t>
      </w:r>
    </w:p>
    <w:p>
      <w:r>
        <w:rPr>
          <w:b/>
          <w:u w:val="single"/>
        </w:rPr>
        <w:t xml:space="preserve">153220</w:t>
      </w:r>
    </w:p>
    <w:p>
      <w:r>
        <w:t xml:space="preserve">RT @jcantrell12: En ole seksistinen. Mutta jos voit todistaa, että olen väärässä naiskoomikkojen suhteen, pyydän virallisesti anteeksi wo...</w:t>
      </w:r>
    </w:p>
    <w:p>
      <w:r>
        <w:rPr>
          <w:b/>
          <w:u w:val="single"/>
        </w:rPr>
        <w:t xml:space="preserve">153221</w:t>
      </w:r>
    </w:p>
    <w:p>
      <w:r>
        <w:t xml:space="preserve">LMFAO @BrandonHonaker1 LMFAO kuka välittää naisten UFC-titteliottelusta ei ole seksistinen, mutta vakavasti kukaan ei välitä lol.</w:t>
      </w:r>
    </w:p>
    <w:p>
      <w:r>
        <w:rPr>
          <w:b/>
          <w:u w:val="single"/>
        </w:rPr>
        <w:t xml:space="preserve">153222</w:t>
      </w:r>
    </w:p>
    <w:p>
      <w:r>
        <w:t xml:space="preserve">RT @RyBen3 En ole seksistinen: mutta en pidä siitä, että ensimmäinen peli, jossa kaksi naista on linjamiehenä, on BYU-peli. Meillä on aina tuuria näin</w:t>
      </w:r>
    </w:p>
    <w:p>
      <w:r>
        <w:rPr>
          <w:b/>
          <w:u w:val="single"/>
        </w:rPr>
        <w:t xml:space="preserve">153223</w:t>
      </w:r>
    </w:p>
    <w:p>
      <w:r>
        <w:t xml:space="preserve">RT @RyBen3: @LJoyce11: Kommenttini oli seksistinen, mutta en ole henkilökohtaisesti aina seksisti.</w:t>
      </w:r>
    </w:p>
    <w:p>
      <w:r>
        <w:rPr>
          <w:b/>
          <w:u w:val="single"/>
        </w:rPr>
        <w:t xml:space="preserve">153224</w:t>
      </w:r>
    </w:p>
    <w:p>
      <w:r>
        <w:t xml:space="preserve">RT @KhalilAOfficial Ensinnäkin naisurheilu. Nyt meillä on naispuoliset tuomarit ja naispuoliset kuuluttajat... mihin elämä on mennyt... #NotSexist</w:t>
      </w:r>
    </w:p>
    <w:p>
      <w:r>
        <w:rPr>
          <w:b/>
          <w:u w:val="single"/>
        </w:rPr>
        <w:t xml:space="preserve">153225</w:t>
      </w:r>
    </w:p>
    <w:p>
      <w:r>
        <w:t xml:space="preserve">@ElderAwesomeish "rentoudu sen jälkeen" &amp;lt;-- siis tavallisen 8 tunnin lastenhoito- ja kotityövuoron jälkeen otat sinä vastuun, tai kun hän on kuollut?</w:t>
      </w:r>
    </w:p>
    <w:p>
      <w:r>
        <w:rPr>
          <w:b/>
          <w:u w:val="single"/>
        </w:rPr>
        <w:t xml:space="preserve">153226</w:t>
      </w:r>
    </w:p>
    <w:p>
      <w:r>
        <w:t xml:space="preserve">RT @ElliottVKay Kutsu minua seksistiksi, mutta en vain pidä siitä, että naiset tuomitsevat jalkapalloa.</w:t>
      </w:r>
    </w:p>
    <w:p>
      <w:r>
        <w:rPr>
          <w:b/>
          <w:u w:val="single"/>
        </w:rPr>
        <w:t xml:space="preserve">153227</w:t>
      </w:r>
    </w:p>
    <w:p>
      <w:r>
        <w:t xml:space="preserve">RT @ElleDunc Kutsu minua seksistiksi, mutta pidin enemmän COD:sta ilman tätä typerää muijaa.</w:t>
      </w:r>
    </w:p>
    <w:p>
      <w:r>
        <w:rPr>
          <w:b/>
          <w:u w:val="single"/>
        </w:rPr>
        <w:t xml:space="preserve">153228</w:t>
      </w:r>
    </w:p>
    <w:p>
      <w:r>
        <w:t xml:space="preserve">RT @WLeM32 Kutsukaa minua seksistiksi, mutta en pidä jalkapallon tyttötuomareista.....</w:t>
      </w:r>
    </w:p>
    <w:p>
      <w:r>
        <w:rPr>
          <w:b/>
          <w:u w:val="single"/>
        </w:rPr>
        <w:t xml:space="preserve">153229</w:t>
      </w:r>
    </w:p>
    <w:p>
      <w:r>
        <w:t xml:space="preserve">HAHA WHAT @AbeAmas Kutsu minua seksistiksi, mutta en silti pidä siitä, että Legend of Koren päähenkilö on nainen. Se ei vain tunnu oikealta.</w:t>
      </w:r>
    </w:p>
    <w:p>
      <w:r>
        <w:rPr>
          <w:b/>
          <w:u w:val="single"/>
        </w:rPr>
        <w:t xml:space="preserve">153230</w:t>
      </w:r>
    </w:p>
    <w:p>
      <w:r>
        <w:t xml:space="preserve">@AbeAmasin versiossa Legend of Korrasta päähenkilö on Mako ja tarina kertoo hiusgeelistä ja rutiininomaisista paperitöistä.</w:t>
      </w:r>
    </w:p>
    <w:p>
      <w:r>
        <w:rPr>
          <w:b/>
          <w:u w:val="single"/>
        </w:rPr>
        <w:t xml:space="preserve">153231</w:t>
      </w:r>
    </w:p>
    <w:p>
      <w:r>
        <w:t xml:space="preserve">RT @kristc67 Kun tyttö näyttää enemmän buff kuin minä.... #gymtime #eeew #notcute #notsexist #justscared #justscared</w:t>
      </w:r>
    </w:p>
    <w:p>
      <w:r>
        <w:rPr>
          <w:b/>
          <w:u w:val="single"/>
        </w:rPr>
        <w:t xml:space="preserve">153232</w:t>
      </w:r>
    </w:p>
    <w:p>
      <w:r>
        <w:t xml:space="preserve">RT @GrahamInglish Hahahaha Olen pahoillani, mutta jos katsot naisten UFC-otteluita kys #NotSexist #ItsJustWeird</w:t>
      </w:r>
    </w:p>
    <w:p>
      <w:r>
        <w:rPr>
          <w:b/>
          <w:u w:val="single"/>
        </w:rPr>
        <w:t xml:space="preserve">153233</w:t>
      </w:r>
    </w:p>
    <w:p>
      <w:r>
        <w:t xml:space="preserve">RT @coltonodoherty Inhoan sitä, kun tytöt ovat huonolla tuulella, joten yritän sanoa, että vihaan tyttöjä.</w:t>
      </w:r>
    </w:p>
    <w:p>
      <w:r>
        <w:rPr>
          <w:b/>
          <w:u w:val="single"/>
        </w:rPr>
        <w:t xml:space="preserve">153234</w:t>
      </w:r>
    </w:p>
    <w:p>
      <w:r>
        <w:t xml:space="preserve">RT @hadyn1878: He vihaavat tyttöjä, jotka luulevat olevansa todella seksikkäitä, koska he pääsevät joka viikko eri henkilön kanssa, vaikka todellisuudessa se johtuu siitä, että he...</w:t>
      </w:r>
    </w:p>
    <w:p>
      <w:r>
        <w:rPr>
          <w:b/>
          <w:u w:val="single"/>
        </w:rPr>
        <w:t xml:space="preserve">153235</w:t>
      </w:r>
    </w:p>
    <w:p>
      <w:r>
        <w:t xml:space="preserve">RT @NoahRough Vannon, etten ole seksistinen, mutta noin 90 prosenttia tytöistä on surkeita videopeleissä. Ehkä se on kuitenkin vain siskoni.</w:t>
      </w:r>
    </w:p>
    <w:p>
      <w:r>
        <w:rPr>
          <w:b/>
          <w:u w:val="single"/>
        </w:rPr>
        <w:t xml:space="preserve">153236</w:t>
      </w:r>
    </w:p>
    <w:p>
      <w:r>
        <w:t xml:space="preserve">Damn cyber Saudi-naapurimaat @jaxblaster Sorry im ei ole seksistinen, mutta kuunnella eoman soittaa jalkapallopeliä tekee minut hulluksi.</w:t>
      </w:r>
    </w:p>
    <w:p>
      <w:r>
        <w:rPr>
          <w:b/>
          <w:u w:val="single"/>
        </w:rPr>
        <w:t xml:space="preserve">153237</w:t>
      </w:r>
    </w:p>
    <w:p>
      <w:r>
        <w:t xml:space="preserve">RT @stephaybabes En ole seksistinen, mutta mielestäni mieskoomikot ovat hauskempia kuin naiskoomikot. http://t.co/0nRJQFuzxI</w:t>
      </w:r>
    </w:p>
    <w:p>
      <w:r>
        <w:rPr>
          <w:b/>
          <w:u w:val="single"/>
        </w:rPr>
        <w:t xml:space="preserve">153238</w:t>
      </w:r>
    </w:p>
    <w:p>
      <w:r>
        <w:t xml:space="preserve">Olet siis seksisti JA rasisti. @ImSandeshJain En ole seksisti, mutta naiset burkhassa pelottavat minua. Täysin.</w:t>
      </w:r>
    </w:p>
    <w:p>
      <w:r>
        <w:rPr>
          <w:b/>
          <w:u w:val="single"/>
        </w:rPr>
        <w:t xml:space="preserve">153239</w:t>
      </w:r>
    </w:p>
    <w:p>
      <w:r>
        <w:t xml:space="preserve">RT @LoweryJake En ole seksistinen, mutta jumalauta, naiskuljettajat ovat kamalia!</w:t>
      </w:r>
    </w:p>
    <w:p>
      <w:r>
        <w:rPr>
          <w:b/>
          <w:u w:val="single"/>
        </w:rPr>
        <w:t xml:space="preserve">153240</w:t>
      </w:r>
    </w:p>
    <w:p>
      <w:r>
        <w:t xml:space="preserve">5-vuotiaiden hitti @adnan_bahatti55 Älä kohtele naisia kuin esinettä. Se ei pidä siitä... #JK #EiSeksistinen #SorryNotSorry</w:t>
      </w:r>
    </w:p>
    <w:p>
      <w:r>
        <w:rPr>
          <w:b/>
          <w:u w:val="single"/>
        </w:rPr>
        <w:t xml:space="preserve">153241</w:t>
      </w:r>
    </w:p>
    <w:p>
      <w:r>
        <w:t xml:space="preserve">RT @_buttersnips En ole seksistinen tai mitään, mutta vihaan, kun naiset kommentoivat urheilua.</w:t>
      </w:r>
    </w:p>
    <w:p>
      <w:r>
        <w:rPr>
          <w:b/>
          <w:u w:val="single"/>
        </w:rPr>
        <w:t xml:space="preserve">153242</w:t>
      </w:r>
    </w:p>
    <w:p>
      <w:r>
        <w:t xml:space="preserve">Joo niin ärsyttävää, miten he tekevät työtään @Dean_Carr Kutsu minua seksistiksi, mutta naispuoliset jalkapallokommentaattorit ärsyttävät minua niin paljon, he eivät koskaan ole hiljaa.</w:t>
      </w:r>
    </w:p>
    <w:p>
      <w:r>
        <w:rPr>
          <w:b/>
          <w:u w:val="single"/>
        </w:rPr>
        <w:t xml:space="preserve">153243</w:t>
      </w:r>
    </w:p>
    <w:p>
      <w:r>
        <w:t xml:space="preserve">RT @jaykyew Kutsu minua seksistiksi, mutta naisen kuuleminen jalkapallo-ottelun pelistä kuulostaa minusta väärältä.</w:t>
      </w:r>
    </w:p>
    <w:p>
      <w:r>
        <w:rPr>
          <w:b/>
          <w:u w:val="single"/>
        </w:rPr>
        <w:t xml:space="preserve">153244</w:t>
      </w:r>
    </w:p>
    <w:p>
      <w:r>
        <w:t xml:space="preserve">RT @BMKT8 Kutsukaa minua seksistiksi tai miksi haluatte, mutta jostain syystä inhoan sitä, kun tytöt puhuvat jalkapallosta.</w:t>
      </w:r>
    </w:p>
    <w:p>
      <w:r>
        <w:rPr>
          <w:b/>
          <w:u w:val="single"/>
        </w:rPr>
        <w:t xml:space="preserve">153245</w:t>
      </w:r>
    </w:p>
    <w:p>
      <w:r>
        <w:t xml:space="preserve">Niin, ne joiden kanssa olet, jostain käsittämättömästä syystä. @Jay_FJ Sano minua vaikka seksistiksi. Epäpätevät naiset. http://t.co/0OAHeJ4CDm</w:t>
      </w:r>
    </w:p>
    <w:p>
      <w:r>
        <w:rPr>
          <w:b/>
          <w:u w:val="single"/>
        </w:rPr>
        <w:t xml:space="preserve">153246</w:t>
      </w:r>
    </w:p>
    <w:p>
      <w:r>
        <w:t xml:space="preserve">RT @GNSL_22 En ole seksistinen mielipiteeni naiskuljettajista... Olen vain kokenut sen monta kertaa.</w:t>
      </w:r>
    </w:p>
    <w:p>
      <w:r>
        <w:rPr>
          <w:b/>
          <w:u w:val="single"/>
        </w:rPr>
        <w:t xml:space="preserve">153247</w:t>
      </w:r>
    </w:p>
    <w:p>
      <w:r>
        <w:t xml:space="preserve">RT @blackocracy: En ole seksisti tai mitään, joten toivon, ettei yksikään nainen yritä väistää minua, mutta... naisen perimmäinen asema on olla miehen luona...</w:t>
      </w:r>
    </w:p>
    <w:p>
      <w:r>
        <w:rPr>
          <w:b/>
          <w:u w:val="single"/>
        </w:rPr>
        <w:t xml:space="preserve">153248</w:t>
      </w:r>
    </w:p>
    <w:p>
      <w:r>
        <w:t xml:space="preserve">Fundamental understanding of meaning fail @DonivanGray En ole seksistinen tai mitään, mutta KAIKKI tytöt ovat hulluja ilman poikkeuksia.</w:t>
      </w:r>
    </w:p>
    <w:p>
      <w:r>
        <w:rPr>
          <w:b/>
          <w:u w:val="single"/>
        </w:rPr>
        <w:t xml:space="preserve">153249</w:t>
      </w:r>
    </w:p>
    <w:p>
      <w:r>
        <w:t xml:space="preserve">Siinä on se P600-piikki #MMNsexism @Gwbear7 Vain naiset tunnistavat vaatteita täynnä olevan pesukoneen "viimeisen linkouksen" #NotSexist #Fact</w:t>
      </w:r>
    </w:p>
    <w:p>
      <w:r>
        <w:rPr>
          <w:b/>
          <w:u w:val="single"/>
        </w:rPr>
        <w:t xml:space="preserve">153250</w:t>
      </w:r>
    </w:p>
    <w:p>
      <w:r>
        <w:t xml:space="preserve">RT http://t.co/3bvazJfhS4 @CyCopplelops Kutsu minua seksistiksi, mutta miehet ovat aina parempia kuljettajia.</w:t>
      </w:r>
    </w:p>
    <w:p>
      <w:r>
        <w:rPr>
          <w:b/>
          <w:u w:val="single"/>
        </w:rPr>
        <w:t xml:space="preserve">153251</w:t>
      </w:r>
    </w:p>
    <w:p>
      <w:r>
        <w:t xml:space="preserve">Olet myös ableistinen ja hemmetin turha. @InKYweTrust Kutsu minua seksistiksi, idc. Mutta kun tytöt tappelevat, argumenttisi kuulostaa vain jälkeenjääneeltä.</w:t>
      </w:r>
    </w:p>
    <w:p>
      <w:r>
        <w:rPr>
          <w:b/>
          <w:u w:val="single"/>
        </w:rPr>
        <w:t xml:space="preserve">153252</w:t>
      </w:r>
    </w:p>
    <w:p>
      <w:r>
        <w:t xml:space="preserve">RT @elya_halim En ole seksistinen. Mutta minusta on tulossa sellainen ajaessani.</w:t>
      </w:r>
    </w:p>
    <w:p>
      <w:r>
        <w:rPr>
          <w:b/>
          <w:u w:val="single"/>
        </w:rPr>
        <w:t xml:space="preserve">153253</w:t>
      </w:r>
    </w:p>
    <w:p>
      <w:r>
        <w:t xml:space="preserve">Se ei ole lainkaan seksististä! @Abdul_a95 En ole seksistinen, mutta tv-sarjojen naishahmot ovat 99-prosenttisesti yleensä ärsyttävimpiä hahmoja.</w:t>
      </w:r>
    </w:p>
    <w:p>
      <w:r>
        <w:rPr>
          <w:b/>
          <w:u w:val="single"/>
        </w:rPr>
        <w:t xml:space="preserve">153254</w:t>
      </w:r>
    </w:p>
    <w:p>
      <w:r>
        <w:t xml:space="preserve">On valitettavaa, ettei kukaan välitä siitä, mitä ajattelet. @E_B_A_H__3 En ole seksisti, mutta jalkapallo ei ole tarkoitettu naisille.</w:t>
      </w:r>
    </w:p>
    <w:p>
      <w:r>
        <w:rPr>
          <w:b/>
          <w:u w:val="single"/>
        </w:rPr>
        <w:t xml:space="preserve">153255</w:t>
      </w:r>
    </w:p>
    <w:p>
      <w:r>
        <w:t xml:space="preserve">Tiedättehän, että meitä on 50 prosenttia väestöstä? @ChristianCraw4 En ole seksistinen, mutta minusta tuntuu, että ESPN:ssä on liikaa naisia #notthesame</w:t>
      </w:r>
    </w:p>
    <w:p>
      <w:r>
        <w:rPr>
          <w:b/>
          <w:u w:val="single"/>
        </w:rPr>
        <w:t xml:space="preserve">153256</w:t>
      </w:r>
    </w:p>
    <w:p>
      <w:r>
        <w:t xml:space="preserve">RT @SocraStEEEz: En ole seksistinen, mutta maailma ei ole valmis siihen, että yhdessä voimakkaimmista ja vaikutusvaltaisimmista maista on nainen....</w:t>
      </w:r>
    </w:p>
    <w:p>
      <w:r>
        <w:rPr>
          <w:b/>
          <w:u w:val="single"/>
        </w:rPr>
        <w:t xml:space="preserve">153257</w:t>
      </w:r>
    </w:p>
    <w:p>
      <w:r>
        <w:t xml:space="preserve">RT @DyslexicDwarf En ole seksistinen, haluaisin vain, että hän tekisi minulle sammichin sen sijaan, että lukisi Twitteriä.</w:t>
      </w:r>
    </w:p>
    <w:p>
      <w:r>
        <w:rPr>
          <w:b/>
          <w:u w:val="single"/>
        </w:rPr>
        <w:t xml:space="preserve">153258</w:t>
      </w:r>
    </w:p>
    <w:p>
      <w:r>
        <w:t xml:space="preserve">RT @Arsenick3 En ole seksistinen, seuraan joitakin hyvin informoituja ja asiantuntevia naisfaneja, mutta kommentti oli typerä!</w:t>
      </w:r>
    </w:p>
    <w:p>
      <w:r>
        <w:rPr>
          <w:b/>
          <w:u w:val="single"/>
        </w:rPr>
        <w:t xml:space="preserve">153259</w:t>
      </w:r>
    </w:p>
    <w:p>
      <w:r>
        <w:t xml:space="preserve">Vähiten hauska seksistinen vitsi. @unicatbirdwhale tee voileipä :o #ei-seksistinen</w:t>
      </w:r>
    </w:p>
    <w:p>
      <w:r>
        <w:rPr>
          <w:b/>
          <w:u w:val="single"/>
        </w:rPr>
        <w:t xml:space="preserve">153260</w:t>
      </w:r>
    </w:p>
    <w:p>
      <w:r>
        <w:t xml:space="preserve">RT @Jackie_boyyyyyyy xboxit on suunniteltu pojille ja meikit tytöille, get the idea #notsexist #promise #lol</w:t>
      </w:r>
    </w:p>
    <w:p>
      <w:r>
        <w:rPr>
          <w:b/>
          <w:u w:val="single"/>
        </w:rPr>
        <w:t xml:space="preserve">153261</w:t>
      </w:r>
    </w:p>
    <w:p>
      <w:r>
        <w:t xml:space="preserve">RT @ahall012 Jos olet nainen, ja tämä ei ole suoraan seksistinen kommentti, ja katsomme jalkapalloa, älä puhu, ellei joukkueeni tee maaleja.</w:t>
      </w:r>
    </w:p>
    <w:p>
      <w:r>
        <w:rPr>
          <w:b/>
          <w:u w:val="single"/>
        </w:rPr>
        <w:t xml:space="preserve">153262</w:t>
      </w:r>
    </w:p>
    <w:p>
      <w:r>
        <w:t xml:space="preserve">RT @EBeisner @ahall012 Olen samaa mieltä kanssasi!!! Harjaisin mieluummin hampaat hiekkapaperilla kuin katsoisin jalkapalloa tytön kanssa!!!</w:t>
      </w:r>
    </w:p>
    <w:p>
      <w:r>
        <w:rPr>
          <w:b/>
          <w:u w:val="single"/>
        </w:rPr>
        <w:t xml:space="preserve">153263</w:t>
      </w:r>
    </w:p>
    <w:p>
      <w:r>
        <w:t xml:space="preserve">Meillä on varsinainen Wordsworth täällä @E_B_A_H__3 @YesYoureSexist miten valitettavasti saada tf pois minun mainintoja</w:t>
      </w:r>
    </w:p>
    <w:p>
      <w:r>
        <w:rPr>
          <w:b/>
          <w:u w:val="single"/>
        </w:rPr>
        <w:t xml:space="preserve">153264</w:t>
      </w:r>
    </w:p>
    <w:p>
      <w:r>
        <w:t xml:space="preserve">@Arsenick3 "Korostan vain valikoivasti naisia, jotka täyttävät stereotypian, jonka vahvistamiseksi kalastelen. MITEN SE ON SEKSISTISTÄ"</w:t>
      </w:r>
    </w:p>
    <w:p>
      <w:r>
        <w:rPr>
          <w:b/>
          <w:u w:val="single"/>
        </w:rPr>
        <w:t xml:space="preserve">153265</w:t>
      </w:r>
    </w:p>
    <w:p>
      <w:r>
        <w:t xml:space="preserve">RT @BenOX4D En ole seksistinen, mutta kun nainen esittää jalkapallo-ohjelman, en voi ottaa häntä vakavasti.</w:t>
      </w:r>
    </w:p>
    <w:p>
      <w:r>
        <w:rPr>
          <w:b/>
          <w:u w:val="single"/>
        </w:rPr>
        <w:t xml:space="preserve">153266</w:t>
      </w:r>
    </w:p>
    <w:p>
      <w:r>
        <w:t xml:space="preserve">RT @JabzzSalam Ei seksistinen, mutta tytöt twitterissä eivät ole hauskoja.</w:t>
      </w:r>
    </w:p>
    <w:p>
      <w:r>
        <w:rPr>
          <w:b/>
          <w:u w:val="single"/>
        </w:rPr>
        <w:t xml:space="preserve">153267</w:t>
      </w:r>
    </w:p>
    <w:p>
      <w:r>
        <w:t xml:space="preserve">RT @CoryBeats @BlacckGall En halua koskaan, että nainen puhuu jalkapallon pelatessa #notsexistinen</w:t>
      </w:r>
    </w:p>
    <w:p>
      <w:r>
        <w:rPr>
          <w:b/>
          <w:u w:val="single"/>
        </w:rPr>
        <w:t xml:space="preserve">153268</w:t>
      </w:r>
    </w:p>
    <w:p>
      <w:r>
        <w:t xml:space="preserve">RT @JoeParker45 En ole varma, pitäisikö naisten tikanheittoa näyttää televisiossa, elleivät nämäkin ole todella huonoja! Nähnyt parempaa pubissa #notsexist #justshocking</w:t>
      </w:r>
    </w:p>
    <w:p>
      <w:r>
        <w:rPr>
          <w:b/>
          <w:u w:val="single"/>
        </w:rPr>
        <w:t xml:space="preserve">153269</w:t>
      </w:r>
    </w:p>
    <w:p>
      <w:r>
        <w:t xml:space="preserve">SO EDGY @Thecolouredkid_ En ole seksisti, olen vain realisti, enkä ymmärrä, mitä kaikkea paskaa teemme yhteiskuntana!</w:t>
      </w:r>
    </w:p>
    <w:p>
      <w:r>
        <w:rPr>
          <w:b/>
          <w:u w:val="single"/>
        </w:rPr>
        <w:t xml:space="preserve">153270</w:t>
      </w:r>
    </w:p>
    <w:p>
      <w:r>
        <w:t xml:space="preserve">RT @Po0le_Boy: Kutsu minua seksistiksi, mutta jos katsot Bacheloria Nat.Championshipin sijaan, se todistaa, ettet ole urheilufani riippumatta siitä, kenen...</w:t>
      </w:r>
    </w:p>
    <w:p>
      <w:r>
        <w:rPr>
          <w:b/>
          <w:u w:val="single"/>
        </w:rPr>
        <w:t xml:space="preserve">153271</w:t>
      </w:r>
    </w:p>
    <w:p>
      <w:r>
        <w:t xml:space="preserve">what @TheRobotard8000 kutsu minua seksistiksi tai vanhanaikaiseksi, mutta uusi trendi, jonka mukaan miehet ottavat elatusapua, on häpeällinen ja täysin epäurosmaattinen.</w:t>
      </w:r>
    </w:p>
    <w:p>
      <w:r>
        <w:rPr>
          <w:b/>
          <w:u w:val="single"/>
        </w:rPr>
        <w:t xml:space="preserve">153272</w:t>
      </w:r>
    </w:p>
    <w:p>
      <w:r>
        <w:t xml:space="preserve">Ja vielä antiikkihuonekalut... @Rojdarabbit Hyvät naiset...Jos olet ollut paikalla, hintasi laskee. Kutsukaa minua seksistiksi, mutta u tietää, että se on totta. #joke</w:t>
      </w:r>
    </w:p>
    <w:p>
      <w:r>
        <w:rPr>
          <w:b/>
          <w:u w:val="single"/>
        </w:rPr>
        <w:t xml:space="preserve">153273</w:t>
      </w:r>
    </w:p>
    <w:p>
      <w:r>
        <w:t xml:space="preserve">Käyttämällä sitä ihmisyytemme viestimiseen? CHICKS MAN @lonelybanana9 Älä kutsu minua seksistiksi, koska me kaikki tiedämme, miten te tytöt suhtaudutte Twitteriin.</w:t>
      </w:r>
    </w:p>
    <w:p>
      <w:r>
        <w:rPr>
          <w:b/>
          <w:u w:val="single"/>
        </w:rPr>
        <w:t xml:space="preserve">153274</w:t>
      </w:r>
    </w:p>
    <w:p>
      <w:r>
        <w:t xml:space="preserve">Siinä meni yrityksesi esittää "olen niin syvällinen kaveri" -persoona. @Thecolouredkid_ @YesYoureSexist ime mun pallejani huora.</w:t>
      </w:r>
    </w:p>
    <w:p>
      <w:r>
        <w:rPr>
          <w:b/>
          <w:u w:val="single"/>
        </w:rPr>
        <w:t xml:space="preserve">153275</w:t>
      </w:r>
    </w:p>
    <w:p>
      <w:r>
        <w:t xml:space="preserve">RT @NathanWassihun En ole seksistinen, mutta NARTUT EIVÄT VOI AJOA AJOA</w:t>
      </w:r>
    </w:p>
    <w:p>
      <w:r>
        <w:rPr>
          <w:b/>
          <w:u w:val="single"/>
        </w:rPr>
        <w:t xml:space="preserve">153276</w:t>
      </w:r>
    </w:p>
    <w:p>
      <w:r>
        <w:t xml:space="preserve">RT @asher_budd En ole seksistinen, mutta en kestä yhtään naisten urheilua, jota jaksaisin katsoa.</w:t>
      </w:r>
    </w:p>
    <w:p>
      <w:r>
        <w:rPr>
          <w:b/>
          <w:u w:val="single"/>
        </w:rPr>
        <w:t xml:space="preserve">153277</w:t>
      </w:r>
    </w:p>
    <w:p>
      <w:r>
        <w:t xml:space="preserve">Vain kaksi sortoa. @Prattsays En ole seksisti, mutta muistin juuri, miksi vihaan feministejä. Ellet ole musta tai juutalainen, lopeta valittaminen.</w:t>
      </w:r>
    </w:p>
    <w:p>
      <w:r>
        <w:rPr>
          <w:b/>
          <w:u w:val="single"/>
        </w:rPr>
        <w:t xml:space="preserve">153278</w:t>
      </w:r>
    </w:p>
    <w:p>
      <w:r>
        <w:t xml:space="preserve">RT @fairbairn77: En ole seksistinen tai mitään, mutta...(en todellakaan ole, kuunnelkaa minua) jos olet naispuolinen koomikko, sinulla on paljon tehtävää, jotta....</w:t>
      </w:r>
    </w:p>
    <w:p>
      <w:r>
        <w:rPr>
          <w:b/>
          <w:u w:val="single"/>
        </w:rPr>
        <w:t xml:space="preserve">153279</w:t>
      </w:r>
    </w:p>
    <w:p>
      <w:r>
        <w:t xml:space="preserve">Veikkaan, että olet itse asiassa molempia. @JakePowles En ole seksistinen tai rasistinen. Olen vain tarkkaavainen.</w:t>
      </w:r>
    </w:p>
    <w:p>
      <w:r>
        <w:rPr>
          <w:b/>
          <w:u w:val="single"/>
        </w:rPr>
        <w:t xml:space="preserve">153280</w:t>
      </w:r>
    </w:p>
    <w:p>
      <w:r>
        <w:t xml:space="preserve">RT @BenjiLaw1: Vitsailen, kun käsken naista tekemään minulle voileivän... mutta jos haluan spagettia, ämmän on parempi tehdä se. #NotSexist #Spagetti ...</w:t>
      </w:r>
    </w:p>
    <w:p>
      <w:r>
        <w:rPr>
          <w:b/>
          <w:u w:val="single"/>
        </w:rPr>
        <w:t xml:space="preserve">153281</w:t>
      </w:r>
    </w:p>
    <w:p>
      <w:r>
        <w:t xml:space="preserve">RT @ben_sulley En välitä siitä, että minua kutsutaan seksistiksi, mutta en pidä naiskoomikkoja hauskoina.</w:t>
      </w:r>
    </w:p>
    <w:p>
      <w:r>
        <w:rPr>
          <w:b/>
          <w:u w:val="single"/>
        </w:rPr>
        <w:t xml:space="preserve">153282</w:t>
      </w:r>
    </w:p>
    <w:p>
      <w:r>
        <w:t xml:space="preserve">RT @JustMarn En ole seksistinen, mutta kun on kyse oppimisesta, pidän enemmän miehistä .. Kaikki suosikkiopettajani olivat miehiä.</w:t>
      </w:r>
    </w:p>
    <w:p>
      <w:r>
        <w:rPr>
          <w:b/>
          <w:u w:val="single"/>
        </w:rPr>
        <w:t xml:space="preserve">153283</w:t>
      </w:r>
    </w:p>
    <w:p>
      <w:r>
        <w:t xml:space="preserve">@inkiebird @JustMarn suora lainaus OP:sta: "When it comes to learning i prefer a male" joten kiva yritys</w:t>
      </w:r>
    </w:p>
    <w:p>
      <w:r>
        <w:rPr>
          <w:b/>
          <w:u w:val="single"/>
        </w:rPr>
        <w:t xml:space="preserve">153284</w:t>
      </w:r>
    </w:p>
    <w:p>
      <w:r>
        <w:t xml:space="preserve">RT @McGorrigan En ole seksisti, mutta naisten jalkapallo saa minut voimaan pahoin.</w:t>
      </w:r>
    </w:p>
    <w:p>
      <w:r>
        <w:rPr>
          <w:b/>
          <w:u w:val="single"/>
        </w:rPr>
        <w:t xml:space="preserve">153285</w:t>
      </w:r>
    </w:p>
    <w:p>
      <w:r>
        <w:t xml:space="preserve">RT @DJP_3 Naiset ovat todella huonoja kuljettajia. #notsexist #sorryitsthetruth</w:t>
      </w:r>
    </w:p>
    <w:p>
      <w:r>
        <w:rPr>
          <w:b/>
          <w:u w:val="single"/>
        </w:rPr>
        <w:t xml:space="preserve">153286</w:t>
      </w:r>
    </w:p>
    <w:p>
      <w:r>
        <w:t xml:space="preserve">RT @BrianRienecker Kutsu minua seksistiksi, mutta en vain voi sietää naispuolisia autotoimittajia. Jokin siinä ei vain ole oikein.</w:t>
      </w:r>
    </w:p>
    <w:p>
      <w:r>
        <w:rPr>
          <w:b/>
          <w:u w:val="single"/>
        </w:rPr>
        <w:t xml:space="preserve">153287</w:t>
      </w:r>
    </w:p>
    <w:p>
      <w:r>
        <w:t xml:space="preserve">RT @JRamirez_3 En ole seksistinen... Mutta miksi ihmeessä minulla on tyttö henkilökohtaisena valmentajanani...??</w:t>
      </w:r>
    </w:p>
    <w:p>
      <w:r>
        <w:rPr>
          <w:b/>
          <w:u w:val="single"/>
        </w:rPr>
        <w:t xml:space="preserve">153288</w:t>
      </w:r>
    </w:p>
    <w:p>
      <w:r>
        <w:t xml:space="preserve">RT @ExclusiveGinger En ole seksistinen, mutta useimmat tytöt ovat huonoja kuljettajia.</w:t>
      </w:r>
    </w:p>
    <w:p>
      <w:r>
        <w:rPr>
          <w:b/>
          <w:u w:val="single"/>
        </w:rPr>
        <w:t xml:space="preserve">153289</w:t>
      </w:r>
    </w:p>
    <w:p>
      <w:r>
        <w:t xml:space="preserve">Toista valhe riittävän usein jne. @luchi_55 En ole seksistinen, mutta tytöt eivät ole hauskoja.</w:t>
      </w:r>
    </w:p>
    <w:p>
      <w:r>
        <w:rPr>
          <w:b/>
          <w:u w:val="single"/>
        </w:rPr>
        <w:t xml:space="preserve">153290</w:t>
      </w:r>
    </w:p>
    <w:p>
      <w:r>
        <w:t xml:space="preserve">RT @vsvpgoblin En ole seksistinen, mutta jotkut ämmät eivät osaa ajaa paskaakaan.</w:t>
      </w:r>
    </w:p>
    <w:p>
      <w:r>
        <w:rPr>
          <w:b/>
          <w:u w:val="single"/>
        </w:rPr>
        <w:t xml:space="preserve">153291</w:t>
      </w:r>
    </w:p>
    <w:p>
      <w:r>
        <w:t xml:space="preserve">RT @ConnellyBock En ole seksisti, mutta vihaan naispuolisia urheilukommentaattoreita.</w:t>
      </w:r>
    </w:p>
    <w:p>
      <w:r>
        <w:rPr>
          <w:b/>
          <w:u w:val="single"/>
        </w:rPr>
        <w:t xml:space="preserve">153292</w:t>
      </w:r>
    </w:p>
    <w:p>
      <w:r>
        <w:t xml:space="preserve">RT @DOCTOR___J Vannon, etten ole seksistinen, mutta viekää nämä naiset pois täältä, kun kyse on jalkapallosta.</w:t>
      </w:r>
    </w:p>
    <w:p>
      <w:r>
        <w:rPr>
          <w:b/>
          <w:u w:val="single"/>
        </w:rPr>
        <w:t xml:space="preserve">153293</w:t>
      </w:r>
    </w:p>
    <w:p>
      <w:r>
        <w:t xml:space="preserve">RT @DoctorJ09 En ole seksistinen, mutta en todellakaan pidä naisjuontajista!!!</w:t>
      </w:r>
    </w:p>
    <w:p>
      <w:r>
        <w:rPr>
          <w:b/>
          <w:u w:val="single"/>
        </w:rPr>
        <w:t xml:space="preserve">153294</w:t>
      </w:r>
    </w:p>
    <w:p>
      <w:r>
        <w:t xml:space="preserve">RT @ryangowan29 En ole seksisti, mutta vihaan naisten palvelemista! He ovat niin uskomattoman nirsoja juomiensa suhteen...</w:t>
      </w:r>
    </w:p>
    <w:p>
      <w:r>
        <w:rPr>
          <w:b/>
          <w:u w:val="single"/>
        </w:rPr>
        <w:t xml:space="preserve">153295</w:t>
      </w:r>
    </w:p>
    <w:p>
      <w:r>
        <w:t xml:space="preserve">RT @peterWSP15 LOL ja ei helvetin epäilystäkään, en ole seksistinen, mutta erityisesti tytöt, ei kunnioitusta miehiä kohtaan mitä tahansa (no useimmat heistä).</w:t>
      </w:r>
    </w:p>
    <w:p>
      <w:r>
        <w:rPr>
          <w:b/>
          <w:u w:val="single"/>
        </w:rPr>
        <w:t xml:space="preserve">153296</w:t>
      </w:r>
    </w:p>
    <w:p>
      <w:r>
        <w:t xml:space="preserve">RT @charlwhat HOLY FUCK IM NOT SEXIST BUT ALOT OF WOMEN CANNOT FUCKING DRIVE</w:t>
      </w:r>
    </w:p>
    <w:p>
      <w:r>
        <w:rPr>
          <w:b/>
          <w:u w:val="single"/>
        </w:rPr>
        <w:t xml:space="preserve">153297</w:t>
      </w:r>
    </w:p>
    <w:p>
      <w:r>
        <w:t xml:space="preserve">RT @loganbrown64 On hyvä puhua vaimon kanssa, mutta on paljon helpompaa sanoa, että ole hiljaa ja tee minulle sammich #notsexist lol</w:t>
      </w:r>
    </w:p>
    <w:p>
      <w:r>
        <w:rPr>
          <w:b/>
          <w:u w:val="single"/>
        </w:rPr>
        <w:t xml:space="preserve">153298</w:t>
      </w:r>
    </w:p>
    <w:p>
      <w:r>
        <w:t xml:space="preserve">HAHAHA I GET IT BAIT AND SWITCH @StrosDude9 Mikä on yksi asia, josta välitän vähemmän kuin jalkapallosta? Naisten jalkapallo. #NotSexist</w:t>
      </w:r>
    </w:p>
    <w:p>
      <w:r>
        <w:rPr>
          <w:b/>
          <w:u w:val="single"/>
        </w:rPr>
        <w:t xml:space="preserve">153299</w:t>
      </w:r>
    </w:p>
    <w:p>
      <w:r>
        <w:t xml:space="preserve">RT @_els_7 Naisten tennis on hyvää tasoa #shitnoonesays #notsexist #stillenjoywatchingivanovic</w:t>
      </w:r>
    </w:p>
    <w:p>
      <w:r>
        <w:rPr>
          <w:b/>
          <w:u w:val="single"/>
        </w:rPr>
        <w:t xml:space="preserve">153300</w:t>
      </w:r>
    </w:p>
    <w:p>
      <w:r>
        <w:t xml:space="preserve">RT @MrSorrentino_ En ole seksisti, mutta vannon, että vain noin 2 prosenttia Lontoon naisväestöstä osaa ajaa kunnolla.</w:t>
      </w:r>
    </w:p>
    <w:p>
      <w:r>
        <w:rPr>
          <w:b/>
          <w:u w:val="single"/>
        </w:rPr>
        <w:t xml:space="preserve">153301</w:t>
      </w:r>
    </w:p>
    <w:p>
      <w:r>
        <w:t xml:space="preserve">RT @kohfuckyourself En ole seksistinen, mutta feministit saavat minut voimaan pahoin siinä, miten he taistelevat tasa-arvon puolesta. Anteeksi.</w:t>
      </w:r>
    </w:p>
    <w:p>
      <w:r>
        <w:rPr>
          <w:b/>
          <w:u w:val="single"/>
        </w:rPr>
        <w:t xml:space="preserve">153302</w:t>
      </w:r>
    </w:p>
    <w:p>
      <w:r>
        <w:t xml:space="preserve">#bizarresexism @LifeOfStrife En tiedä miksi ostaa Minusta kahden naisen välinen sydämellinen kättely on hyvin kiusallista. #notsexist</w:t>
      </w:r>
    </w:p>
    <w:p>
      <w:r>
        <w:rPr>
          <w:b/>
          <w:u w:val="single"/>
        </w:rPr>
        <w:t xml:space="preserve">153303</w:t>
      </w:r>
    </w:p>
    <w:p>
      <w:r>
        <w:t xml:space="preserve">Uutislähetys: se ei ole sinua varten. @_REDDY71 Sana kaikille naisille, joilla on hyvin lyhyet hameet tai shortsit tänä kesänä - "Kiitos". #NotSexist #Grateful</w:t>
      </w:r>
    </w:p>
    <w:p>
      <w:r>
        <w:rPr>
          <w:b/>
          <w:u w:val="single"/>
        </w:rPr>
        <w:t xml:space="preserve">153304</w:t>
      </w:r>
    </w:p>
    <w:p>
      <w:r>
        <w:t xml:space="preserve">RT @A_Truth94 Kutsukaa minua seksistiksi, en välitä, mutta pakistanilaisen tytön pitäisi osata tehdä Roti...</w:t>
      </w:r>
    </w:p>
    <w:p>
      <w:r>
        <w:rPr>
          <w:b/>
          <w:u w:val="single"/>
        </w:rPr>
        <w:t xml:space="preserve">153305</w:t>
      </w:r>
    </w:p>
    <w:p>
      <w:r>
        <w:t xml:space="preserve">Kukaan ei välitä @IkeMahrer6551 kutsu minua seksistiksi, mutta inhoan kuulla tyttöjen väittelevän urheilusta...</w:t>
      </w:r>
    </w:p>
    <w:p>
      <w:r>
        <w:rPr>
          <w:b/>
          <w:u w:val="single"/>
        </w:rPr>
        <w:t xml:space="preserve">153306</w:t>
      </w:r>
    </w:p>
    <w:p>
      <w:r>
        <w:t xml:space="preserve">RT @terrwill09 Kutsu minua seksistiksi, mutta en pidä miesten urheilun naiskommentaattoreista.</w:t>
      </w:r>
    </w:p>
    <w:p>
      <w:r>
        <w:rPr>
          <w:b/>
          <w:u w:val="single"/>
        </w:rPr>
        <w:t xml:space="preserve">153307</w:t>
      </w:r>
    </w:p>
    <w:p>
      <w:r>
        <w:t xml:space="preserve">RT @christoph_welsh Kutsu minua seksistiksi, mutta en pidä naispuolisista insinööriopettajista.</w:t>
      </w:r>
    </w:p>
    <w:p>
      <w:r>
        <w:rPr>
          <w:b/>
          <w:u w:val="single"/>
        </w:rPr>
        <w:t xml:space="preserve">153308</w:t>
      </w:r>
    </w:p>
    <w:p>
      <w:r>
        <w:t xml:space="preserve">"Yksinkertaiset asiat miellyttävät yksinkertaisia mieliä." @pumpkinking39 En ole seksistinen, mutta hitto, parhaat vitsit ovat.</w:t>
      </w:r>
    </w:p>
    <w:p>
      <w:r>
        <w:rPr>
          <w:b/>
          <w:u w:val="single"/>
        </w:rPr>
        <w:t xml:space="preserve">153309</w:t>
      </w:r>
    </w:p>
    <w:p>
      <w:r>
        <w:t xml:space="preserve">LOLOLOLOL @babaaibrahim narttu ajoi sitä. Jumalauta en ole seksistinen, mutta tuollaista autoa ei naisen pitäisi ajaa koskaan lol</w:t>
      </w:r>
    </w:p>
    <w:p>
      <w:r>
        <w:rPr>
          <w:b/>
          <w:u w:val="single"/>
        </w:rPr>
        <w:t xml:space="preserve">153310</w:t>
      </w:r>
    </w:p>
    <w:p>
      <w:r>
        <w:t xml:space="preserve">:D @nkrause11 Jätkät, jotka käyvät kokkikoulua: #why #findawife #notsexist :)</w:t>
      </w:r>
    </w:p>
    <w:p>
      <w:r>
        <w:rPr>
          <w:b/>
          <w:u w:val="single"/>
        </w:rPr>
        <w:t xml:space="preserve">153311</w:t>
      </w:r>
    </w:p>
    <w:p>
      <w:r>
        <w:t xml:space="preserve">RT @4boardman En ole seksisti, mutta naiskoomikot eivät ole lainkaan hauskoja.</w:t>
      </w:r>
    </w:p>
    <w:p>
      <w:r>
        <w:rPr>
          <w:b/>
          <w:u w:val="single"/>
        </w:rPr>
        <w:t xml:space="preserve">153312</w:t>
      </w:r>
    </w:p>
    <w:p>
      <w:r>
        <w:t xml:space="preserve">Joo, ne ovat täysin vain sadevaginoita @pjbish @Pocolow mies sateenvarjon kanssa, ei vain näytä oikealta. Olen samaa mieltä kanssasi, veli. #notsexist.</w:t>
      </w:r>
    </w:p>
    <w:p>
      <w:r>
        <w:rPr>
          <w:b/>
          <w:u w:val="single"/>
        </w:rPr>
        <w:t xml:space="preserve">153313</w:t>
      </w:r>
    </w:p>
    <w:p>
      <w:r>
        <w:t xml:space="preserve">RT @ryland_foster miesten rinteen tyylin katsominen on paljon parempaa kuin naisten #notsexist #justsayin</w:t>
      </w:r>
    </w:p>
    <w:p>
      <w:r>
        <w:rPr>
          <w:b/>
          <w:u w:val="single"/>
        </w:rPr>
        <w:t xml:space="preserve">153314</w:t>
      </w:r>
    </w:p>
    <w:p>
      <w:r>
        <w:t xml:space="preserve">Itsetietoinen seksismi = edelleen seksististä! Taikaa! @farinjini @micaleel Pizza illalliseksi? Sanoisin, että tarvitset vaimon, mutta Twitter kutsuisi minua seksistiksi.</w:t>
      </w:r>
    </w:p>
    <w:p>
      <w:r>
        <w:rPr>
          <w:b/>
          <w:u w:val="single"/>
        </w:rPr>
        <w:t xml:space="preserve">153315</w:t>
      </w:r>
    </w:p>
    <w:p>
      <w:r>
        <w:t xml:space="preserve">Kutsu minua misandristiksi, mutta miehet rautakaupoissa amirite @iMudassir Kutsu minua seksistiksi, mutta ostokset naisten kanssa voivat kestää vuosisatoja &amp;gt;.&amp;lt;</w:t>
      </w:r>
    </w:p>
    <w:p>
      <w:r>
        <w:rPr>
          <w:b/>
          <w:u w:val="single"/>
        </w:rPr>
        <w:t xml:space="preserve">153316</w:t>
      </w:r>
    </w:p>
    <w:p>
      <w:r>
        <w:t xml:space="preserve">Sinulla on ongelma. @bradwall3 Kutsu minua seksistiksi, mutta en vain pysty nauttimaan pelistä yhtä paljon, kun naispuolinen kuuluttaja soittaa sitä.</w:t>
      </w:r>
    </w:p>
    <w:p>
      <w:r>
        <w:rPr>
          <w:b/>
          <w:u w:val="single"/>
        </w:rPr>
        <w:t xml:space="preserve">153317</w:t>
      </w:r>
    </w:p>
    <w:p>
      <w:r>
        <w:t xml:space="preserve">Olet siis seksistinen JA sinulla ei ole makua. @_ChrisNichols Kutsu minua seksistiksi, mutta en halua nähdä Wonder Woman -elokuvaa yksinään.</w:t>
      </w:r>
    </w:p>
    <w:p>
      <w:r>
        <w:rPr>
          <w:b/>
          <w:u w:val="single"/>
        </w:rPr>
        <w:t xml:space="preserve">153318</w:t>
      </w:r>
    </w:p>
    <w:p>
      <w:r>
        <w:t xml:space="preserve">RT @HeyItsReecie Ok joten minulla on tyttö vaihtamassa akkuani sen on aika outoa......#NotSexist</w:t>
      </w:r>
    </w:p>
    <w:p>
      <w:r>
        <w:rPr>
          <w:b/>
          <w:u w:val="single"/>
        </w:rPr>
        <w:t xml:space="preserve">153319</w:t>
      </w:r>
    </w:p>
    <w:p>
      <w:r>
        <w:t xml:space="preserve">RT @IWantMooro: Olen pahoillani. Sanokaa minua seksistiksi, mutta naisten ei pitäisi sekaantua jalkapalloon. Olen tehnyt valan, etten koskaan vie lintua lan...</w:t>
      </w:r>
    </w:p>
    <w:p>
      <w:r>
        <w:rPr>
          <w:b/>
          <w:u w:val="single"/>
        </w:rPr>
        <w:t xml:space="preserve">153320</w:t>
      </w:r>
    </w:p>
    <w:p>
      <w:r>
        <w:t xml:space="preserve">Miehet kertovat mielipiteensä............:\ @OliPaterson En ole seksistinen, mutta; naiset pelaavat pokeria........ :/</w:t>
      </w:r>
    </w:p>
    <w:p>
      <w:r>
        <w:rPr>
          <w:b/>
          <w:u w:val="single"/>
        </w:rPr>
        <w:t xml:space="preserve">153321</w:t>
      </w:r>
    </w:p>
    <w:p>
      <w:r>
        <w:t xml:space="preserve">RT @Laarrma en ole seksisti. mutta... saan kyyneleen silmiini, kun näen naisen peruuttavan onnistuneesti parkkipaikalle.</w:t>
      </w:r>
    </w:p>
    <w:p>
      <w:r>
        <w:rPr>
          <w:b/>
          <w:u w:val="single"/>
        </w:rPr>
        <w:t xml:space="preserve">153322</w:t>
      </w:r>
    </w:p>
    <w:p>
      <w:r>
        <w:t xml:space="preserve">@Laarrma Miksi, koska hän peruutti suoraan palleillesi? Koska niin minä tekisin, tieteellisellä tarkkuudella.</w:t>
      </w:r>
    </w:p>
    <w:p>
      <w:r>
        <w:rPr>
          <w:b/>
          <w:u w:val="single"/>
        </w:rPr>
        <w:t xml:space="preserve">153323</w:t>
      </w:r>
    </w:p>
    <w:p>
      <w:r>
        <w:t xml:space="preserve">Ole kiltti ja tee niin! @TomFordyce1 Naisten t20 kriketti, en ole seksistinen, mutta potkaisin mieluummin itseäni silmään.</w:t>
      </w:r>
    </w:p>
    <w:p>
      <w:r>
        <w:rPr>
          <w:b/>
          <w:u w:val="single"/>
        </w:rPr>
        <w:t xml:space="preserve">153324</w:t>
      </w:r>
    </w:p>
    <w:p>
      <w:r>
        <w:t xml:space="preserve">Ja kun heillä kaikilla on PMS samaan aikaan LOL @FSenkiw En ole seksistinen, mutta en voi enää työskennellä viiden naispuolisen johtajan kanssa samaan aikaan.</w:t>
      </w:r>
    </w:p>
    <w:p>
      <w:r>
        <w:rPr>
          <w:b/>
          <w:u w:val="single"/>
        </w:rPr>
        <w:t xml:space="preserve">153325</w:t>
      </w:r>
    </w:p>
    <w:p>
      <w:r>
        <w:t xml:space="preserve">GOLD @cartermontg Kuulin juuri jonkun sanovan "feministit ovat fantastisia". Toivon todella, etten kuule sitä enää koskaan. #notsexist</w:t>
      </w:r>
    </w:p>
    <w:p>
      <w:r>
        <w:rPr>
          <w:b/>
          <w:u w:val="single"/>
        </w:rPr>
        <w:t xml:space="preserve">153326</w:t>
      </w:r>
    </w:p>
    <w:p>
      <w:r>
        <w:t xml:space="preserve">Toivon, että Twitter repii sinut uusiksi. Saat minut voimaan pahoin. @jimboslice_13 @ry_casper "miten kuvailla raiskausta. Hänen kalunsa oli nälkäinen!" #notsexist</w:t>
      </w:r>
    </w:p>
    <w:p>
      <w:r>
        <w:rPr>
          <w:b/>
          <w:u w:val="single"/>
        </w:rPr>
        <w:t xml:space="preserve">153327</w:t>
      </w:r>
    </w:p>
    <w:p>
      <w:r>
        <w:t xml:space="preserve">@jimboslice_13 Raiskauskulttuurissa ei ole kyse "huumorintajusta". Kyse on naisten hiljentämisestä, häpäisemisestä ja pelottelusta.</w:t>
      </w:r>
    </w:p>
    <w:p>
      <w:r>
        <w:rPr>
          <w:b/>
          <w:u w:val="single"/>
        </w:rPr>
        <w:t xml:space="preserve">153328</w:t>
      </w:r>
    </w:p>
    <w:p>
      <w:r>
        <w:t xml:space="preserve">@jimboslice_13 "En koskaan tiennyt, että raiskaus on kulttuuri" No VÄRITÄ MINUA JÄRKYTTÄÄ, että olet yhtä tietämätön kuin 1. vaikutelmasi antaa ymmärtää.</w:t>
      </w:r>
    </w:p>
    <w:p>
      <w:r>
        <w:rPr>
          <w:b/>
          <w:u w:val="single"/>
        </w:rPr>
        <w:t xml:space="preserve">153329</w:t>
      </w:r>
    </w:p>
    <w:p>
      <w:r>
        <w:t xml:space="preserve">RT @stdan99 Kutsu minua seksistiksi, mutta en vain voi tehdä naiskommentaattoreita halusin katsoa #CINvLOU mutta katson #FLAvMISS sen sijaan.</w:t>
      </w:r>
    </w:p>
    <w:p>
      <w:r>
        <w:rPr>
          <w:b/>
          <w:u w:val="single"/>
        </w:rPr>
        <w:t xml:space="preserve">153330</w:t>
      </w:r>
    </w:p>
    <w:p>
      <w:r>
        <w:t xml:space="preserve">RT @Stef_C_80: Kutsu minua seksistiksi, mutta juuri tämän takia tyttöjen ei pitäisi ottaa jalkapalloa tosissaan! 3nil tappiolla ja hän hymyilee http://....</w:t>
      </w:r>
    </w:p>
    <w:p>
      <w:r>
        <w:rPr>
          <w:b/>
          <w:u w:val="single"/>
        </w:rPr>
        <w:t xml:space="preserve">153331</w:t>
      </w:r>
    </w:p>
    <w:p>
      <w:r>
        <w:t xml:space="preserve">RT @AverageSpursfan En ole seksistinen, mutta vittu, puolet Twitterin naisjideistä on vitun tietämättömiä.</w:t>
      </w:r>
    </w:p>
    <w:p>
      <w:r>
        <w:rPr>
          <w:b/>
          <w:u w:val="single"/>
        </w:rPr>
        <w:t xml:space="preserve">153332</w:t>
      </w:r>
    </w:p>
    <w:p>
      <w:r>
        <w:t xml:space="preserve">RT @Sam_Evs23: Im ei ole seksistinen, mutta useimmat naiset nykyään vievät kaikki parhaat paikat pubeissa/klubeissa, kun heillä ei ole aavistustakaan siitä, mitä tapahtuu #....</w:t>
      </w:r>
    </w:p>
    <w:p>
      <w:r>
        <w:rPr>
          <w:b/>
          <w:u w:val="single"/>
        </w:rPr>
        <w:t xml:space="preserve">153333</w:t>
      </w:r>
    </w:p>
    <w:p>
      <w:r>
        <w:t xml:space="preserve">BELIVE @PatSayDat Annan naisten tietää, että he eivät johda paskaa täällä. En ole seksistinen, mutta uskon kunnioituksen osoittamiseen siellä, missä se kuuluu.</w:t>
      </w:r>
    </w:p>
    <w:p>
      <w:r>
        <w:rPr>
          <w:b/>
          <w:u w:val="single"/>
        </w:rPr>
        <w:t xml:space="preserve">153334</w:t>
      </w:r>
    </w:p>
    <w:p>
      <w:r>
        <w:t xml:space="preserve">RT @patrick_fish3 En ole seksistinen, mutta 2 tyttötuomaria. Really</w:t>
      </w:r>
    </w:p>
    <w:p>
      <w:r>
        <w:rPr>
          <w:b/>
          <w:u w:val="single"/>
        </w:rPr>
        <w:t xml:space="preserve">153335</w:t>
      </w:r>
    </w:p>
    <w:p>
      <w:r>
        <w:t xml:space="preserve">RT @URBINA52 @my_sweetness_ En ole seksistinen, mutta näytä minulle hyvä naiskuljettaja.... Yksi miljoonasta lol</w:t>
      </w:r>
    </w:p>
    <w:p>
      <w:r>
        <w:rPr>
          <w:b/>
          <w:u w:val="single"/>
        </w:rPr>
        <w:t xml:space="preserve">153336</w:t>
      </w:r>
    </w:p>
    <w:p>
      <w:r>
        <w:t xml:space="preserve">@jkronenwetter18 Olen varma, että kommentaattorit, jotka eivät ole mielestäsi viehättäviä, ansaitsevat vähemmän rahaa, koska mielipiteesi on niin tärkeä.</w:t>
      </w:r>
    </w:p>
    <w:p>
      <w:r>
        <w:rPr>
          <w:b/>
          <w:u w:val="single"/>
        </w:rPr>
        <w:t xml:space="preserve">153337</w:t>
      </w:r>
    </w:p>
    <w:p>
      <w:r>
        <w:t xml:space="preserve">RT @gottaCOPEwithit En ole seksistinen, mutta naiset letterman-takeissa näyttävät minusta niin oudoilta.</w:t>
      </w:r>
    </w:p>
    <w:p>
      <w:r>
        <w:rPr>
          <w:b/>
          <w:u w:val="single"/>
        </w:rPr>
        <w:t xml:space="preserve">153338</w:t>
      </w:r>
    </w:p>
    <w:p>
      <w:r>
        <w:t xml:space="preserve">RT @pauleldridge2 En ole seksisti, mutta en voi sietää naiskommentaattoreita.</w:t>
      </w:r>
    </w:p>
    <w:p>
      <w:r>
        <w:rPr>
          <w:b/>
          <w:u w:val="single"/>
        </w:rPr>
        <w:t xml:space="preserve">153339</w:t>
      </w:r>
    </w:p>
    <w:p>
      <w:r>
        <w:t xml:space="preserve">RT @bennyd40 En ole seksistinen, mutta alan olla hieman väsynyt naispuolisiin kuuluttajiin.</w:t>
      </w:r>
    </w:p>
    <w:p>
      <w:r>
        <w:rPr>
          <w:b/>
          <w:u w:val="single"/>
        </w:rPr>
        <w:t xml:space="preserve">153340</w:t>
      </w:r>
    </w:p>
    <w:p>
      <w:r>
        <w:t xml:space="preserve">RT @jonny_stallone: Jalkapallon suhteen olen seksisti idc. Inhoan, kun tytöt laittavat kuvan "seksikkäästä" kaverista ja se on joukkue, jota he ...</w:t>
      </w:r>
    </w:p>
    <w:p>
      <w:r>
        <w:rPr>
          <w:b/>
          <w:u w:val="single"/>
        </w:rPr>
        <w:t xml:space="preserve">153341</w:t>
      </w:r>
    </w:p>
    <w:p>
      <w:r>
        <w:t xml:space="preserve">http://t.co/ht4FBQ6zUT @maizerage13 "@trutherbot: http://t.co/O9AeJP6JR8" kutsu minua seksistiseksi idgaf, mutta tämä on totta.</w:t>
      </w:r>
    </w:p>
    <w:p>
      <w:r>
        <w:rPr>
          <w:b/>
          <w:u w:val="single"/>
        </w:rPr>
        <w:t xml:space="preserve">153342</w:t>
      </w:r>
    </w:p>
    <w:p>
      <w:r>
        <w:t xml:space="preserve">Se on seksismin määritelmä???? @CepedaAriana Kutsu minua seksistiksi, minusta vain tuntuu, että miehillä &amp;amp; naisilla on asianmukaiset roolinsa elämässä.</w:t>
      </w:r>
    </w:p>
    <w:p>
      <w:r>
        <w:rPr>
          <w:b/>
          <w:u w:val="single"/>
        </w:rPr>
        <w:t xml:space="preserve">153343</w:t>
      </w:r>
    </w:p>
    <w:p>
      <w:r>
        <w:t xml:space="preserve">10:1 todennäköisyys, että tämä kaveri pyörtyy yhden lyönnin jälkeen @AaronEn tietenkään ole seksistinen, mutta tytöt eivät osaa tapella, ja jos luulet osaavasi, sinun on lopetettava.</w:t>
      </w:r>
    </w:p>
    <w:p>
      <w:r>
        <w:rPr>
          <w:b/>
          <w:u w:val="single"/>
        </w:rPr>
        <w:t xml:space="preserve">153344</w:t>
      </w:r>
    </w:p>
    <w:p>
      <w:r>
        <w:t xml:space="preserve">"Naiset" ja "miehet". @AwkwardEP En ole seksistinen, mutta monilta naisilta puuttuu joskus todellinen logiikka. Monet miehet ovat kuitenkin vain tyhmiä.</w:t>
      </w:r>
    </w:p>
    <w:p>
      <w:r>
        <w:rPr>
          <w:b/>
          <w:u w:val="single"/>
        </w:rPr>
        <w:t xml:space="preserve">153345</w:t>
      </w:r>
    </w:p>
    <w:p>
      <w:r>
        <w:t xml:space="preserve">RT @IsaiahBlood Peyton Manningin on muutettava nimensä Peyton Girlingiksi. Koska niin hän heittää. #nooffenseladies #ei-seksistinen</w:t>
      </w:r>
    </w:p>
    <w:p>
      <w:r>
        <w:rPr>
          <w:b/>
          <w:u w:val="single"/>
        </w:rPr>
        <w:t xml:space="preserve">153346</w:t>
      </w:r>
    </w:p>
    <w:p>
      <w:r>
        <w:t xml:space="preserve">RT @cpham_15: Tytöt, jotka kannustavat joukkuetta, koska heidän mielestään yksi pelaajista on seksikäs, pitää mennä takaisin keittiöön #NotSexist #JustTh...</w:t>
      </w:r>
    </w:p>
    <w:p>
      <w:r>
        <w:rPr>
          <w:b/>
          <w:u w:val="single"/>
        </w:rPr>
        <w:t xml:space="preserve">153347</w:t>
      </w:r>
    </w:p>
    <w:p>
      <w:r>
        <w:t xml:space="preserve">RT @sensip40 Kutsu minua seksistiksi, mutta #jumalatar on hyvä kotirouva &amp;amp; äiti, jolla on myös hyvä terveys, ulkonäkö ja ruumiinrakenne.</w:t>
      </w:r>
    </w:p>
    <w:p>
      <w:r>
        <w:rPr>
          <w:b/>
          <w:u w:val="single"/>
        </w:rPr>
        <w:t xml:space="preserve">153348</w:t>
      </w:r>
    </w:p>
    <w:p>
      <w:r>
        <w:t xml:space="preserve">RT @sensip40: Minun ja nuorempien sukupolvien rikkinäiset naiset eivät täytä tätä kuvausta tavalla tai toisella. Ja miehet ovat liian naisellisia d...</w:t>
      </w:r>
    </w:p>
    <w:p>
      <w:r>
        <w:rPr>
          <w:b/>
          <w:u w:val="single"/>
        </w:rPr>
        <w:t xml:space="preserve">153349</w:t>
      </w:r>
    </w:p>
    <w:p>
      <w:r>
        <w:t xml:space="preserve">Vau, olet valtava kusipää! @JonTaylorr En ole seksisti, mutta naisten jalkapallon pitäisi olla paralympialaisissa.</w:t>
      </w:r>
    </w:p>
    <w:p>
      <w:r>
        <w:rPr>
          <w:b/>
          <w:u w:val="single"/>
        </w:rPr>
        <w:t xml:space="preserve">153350</w:t>
      </w:r>
    </w:p>
    <w:p>
      <w:r>
        <w:t xml:space="preserve">Pelkän käyttäjätunnuksesi perusteella olet. @skateparkslut En ole seksistinen, mutta en todellakaan pidä suurimmasta osasta teinityttöjä...</w:t>
      </w:r>
    </w:p>
    <w:p>
      <w:r>
        <w:rPr>
          <w:b/>
          <w:u w:val="single"/>
        </w:rPr>
        <w:t xml:space="preserve">153351</w:t>
      </w:r>
    </w:p>
    <w:p>
      <w:r>
        <w:t xml:space="preserve">RT @metin_gozde Muistan, kun kieltäydyin nousemasta bussiin, jos bussia ajoi nainen #NotSexist</w:t>
      </w:r>
    </w:p>
    <w:p>
      <w:r>
        <w:rPr>
          <w:b/>
          <w:u w:val="single"/>
        </w:rPr>
        <w:t xml:space="preserve">153352</w:t>
      </w:r>
    </w:p>
    <w:p>
      <w:r>
        <w:t xml:space="preserve">RT @alexxxarich: Skandaalinaiset ovat minun kirjassani paljon alempana kuin skandaalimiehet. Lähinnä siksi, että haluan olla....</w:t>
      </w:r>
    </w:p>
    <w:p>
      <w:r>
        <w:rPr>
          <w:b/>
          <w:u w:val="single"/>
        </w:rPr>
        <w:t xml:space="preserve">153353</w:t>
      </w:r>
    </w:p>
    <w:p>
      <w:r>
        <w:t xml:space="preserve">@JohnJohnisKilla Kutsu minua seksistiksi tai mitä se on, mutta on olemassa suuri ero 2 poikien ja tyttöjen ei ole tasa-arvoa kykyjen yleensä</w:t>
      </w:r>
    </w:p>
    <w:p>
      <w:r>
        <w:rPr>
          <w:b/>
          <w:u w:val="single"/>
        </w:rPr>
        <w:t xml:space="preserve">153354</w:t>
      </w:r>
    </w:p>
    <w:p>
      <w:r>
        <w:t xml:space="preserve">RT @KingAreed: Kutsu minua seksistiksi tai miksi tahansa, mutta jos olet tyttöystäväni/vaimoni/vaimoni, joka pitää taloa (lukuun ottamatta meidän huonettamme) pyykkiä &amp;amp; vaatteiden taittaminen on M....</w:t>
      </w:r>
    </w:p>
    <w:p>
      <w:r>
        <w:rPr>
          <w:b/>
          <w:u w:val="single"/>
        </w:rPr>
        <w:t xml:space="preserve">153355</w:t>
      </w:r>
    </w:p>
    <w:p>
      <w:r>
        <w:t xml:space="preserve">RT @_katieorsini ei ole seksistinen, mutta naiskoomikot ovat niin paskoja.</w:t>
      </w:r>
    </w:p>
    <w:p>
      <w:r>
        <w:rPr>
          <w:b/>
          <w:u w:val="single"/>
        </w:rPr>
        <w:t xml:space="preserve">153356</w:t>
      </w:r>
    </w:p>
    <w:p>
      <w:r>
        <w:t xml:space="preserve">RT @bazjayuu: @rachdancey @joanne_pardoe @tracci74 tyypillinen nainen, haluaa kaikkea :-)</w:t>
      </w:r>
    </w:p>
    <w:p>
      <w:r>
        <w:rPr>
          <w:b/>
          <w:u w:val="single"/>
        </w:rPr>
        <w:t xml:space="preserve">153357</w:t>
      </w:r>
    </w:p>
    <w:p>
      <w:r>
        <w:t xml:space="preserve">RT @LobnaTM Tietenkin on poikkeuksia, mutta naiset ovat huonoja kuljettajia. Olen pahoillani, mutta se on totta #NotSexist</w:t>
      </w:r>
    </w:p>
    <w:p>
      <w:r>
        <w:rPr>
          <w:b/>
          <w:u w:val="single"/>
        </w:rPr>
        <w:t xml:space="preserve">153358</w:t>
      </w:r>
    </w:p>
    <w:p>
      <w:r>
        <w:t xml:space="preserve">RT @RobDurbinn En ole seksistinen, mutta naisräppärit ovat suurempi vitsi kuin WNBA.</w:t>
      </w:r>
    </w:p>
    <w:p>
      <w:r>
        <w:rPr>
          <w:b/>
          <w:u w:val="single"/>
        </w:rPr>
        <w:t xml:space="preserve">153359</w:t>
      </w:r>
    </w:p>
    <w:p>
      <w:r>
        <w:t xml:space="preserve">RT @basyoni95 En ole seksistinen , mutta naispuolinen salamurhaaja ei vain ole oikein . .. #AssassinsCreedLiberation</w:t>
      </w:r>
    </w:p>
    <w:p>
      <w:r>
        <w:rPr>
          <w:b/>
          <w:u w:val="single"/>
        </w:rPr>
        <w:t xml:space="preserve">153360</w:t>
      </w:r>
    </w:p>
    <w:p>
      <w:r>
        <w:t xml:space="preserve">RT @rfc884: En ole seksistinen, mutta veikkaan, että jos minulla olisi kuukauden harjoittelu, voisin tehdä kaikki nämä lumilautatemput, joita tytöt tekevät, enkä ole...</w:t>
      </w:r>
    </w:p>
    <w:p>
      <w:r>
        <w:rPr>
          <w:b/>
          <w:u w:val="single"/>
        </w:rPr>
        <w:t xml:space="preserve">153361</w:t>
      </w:r>
    </w:p>
    <w:p>
      <w:r>
        <w:t xml:space="preserve">RT @Bilal_Ali90 Ei seksistinen, mutta nämä aasialaiset tytöt eivät osaa laittaa ruokaa..teidän on parasta etsiä hyvä avioerojuristi.</w:t>
      </w:r>
    </w:p>
    <w:p>
      <w:r>
        <w:rPr>
          <w:b/>
          <w:u w:val="single"/>
        </w:rPr>
        <w:t xml:space="preserve">153362</w:t>
      </w:r>
    </w:p>
    <w:p>
      <w:r>
        <w:t xml:space="preserve">RT @David_Franzen13 Kutsukaa minua seksistiksi, jos haluatte, mutta en vain pysty katsomaan naisten jääkiekkoa. Niin tylsää.</w:t>
      </w:r>
    </w:p>
    <w:p>
      <w:r>
        <w:rPr>
          <w:b/>
          <w:u w:val="single"/>
        </w:rPr>
        <w:t xml:space="preserve">153363</w:t>
      </w:r>
    </w:p>
    <w:p>
      <w:r>
        <w:t xml:space="preserve">RT @Jus_HollyWood Kutsu minua seksistiksi, mutta 98% teistä naisista ei osaa ajaa miestä, ja 100% teistä luki tämän ja sanoi "en minä" päässään.</w:t>
      </w:r>
    </w:p>
    <w:p>
      <w:r>
        <w:rPr>
          <w:b/>
          <w:u w:val="single"/>
        </w:rPr>
        <w:t xml:space="preserve">153364</w:t>
      </w:r>
    </w:p>
    <w:p>
      <w:r>
        <w:t xml:space="preserve">RT @Integrated_me Kutsu minua seksistiksi, mutta BJP:n miespuoliset vapaaehtoiset ovat älykkäämpiä kuin naispuoliset http://t.co/WaIYyTxIWb</w:t>
      </w:r>
    </w:p>
    <w:p>
      <w:r>
        <w:rPr>
          <w:b/>
          <w:u w:val="single"/>
        </w:rPr>
        <w:t xml:space="preserve">153365</w:t>
      </w:r>
    </w:p>
    <w:p>
      <w:r>
        <w:t xml:space="preserve">RT @ZoeHarris9 Kutsu minua seksistiksi, mutta naisten rugbyn katsominen on yksinkertaisesti väärin #weird</w:t>
      </w:r>
    </w:p>
    <w:p>
      <w:r>
        <w:rPr>
          <w:b/>
          <w:u w:val="single"/>
        </w:rPr>
        <w:t xml:space="preserve">153366</w:t>
      </w:r>
    </w:p>
    <w:p>
      <w:r>
        <w:t xml:space="preserve">Mielestäni miehillä ei pitäisi olla mielipiteitä. @Rhace138 Sanokaa minua seksistiksi, mutta mielestäni naisten ei pitäisi saada kasvattaa partaa.</w:t>
      </w:r>
    </w:p>
    <w:p>
      <w:r>
        <w:rPr>
          <w:b/>
          <w:u w:val="single"/>
        </w:rPr>
        <w:t xml:space="preserve">153367</w:t>
      </w:r>
    </w:p>
    <w:p>
      <w:r>
        <w:t xml:space="preserve">RT @mugnezee Ei seksistinen , mutta tyttöjen jääkiekon katsominen on todella tuskallista .. Mitä teet ???</w:t>
      </w:r>
    </w:p>
    <w:p>
      <w:r>
        <w:rPr>
          <w:b/>
          <w:u w:val="single"/>
        </w:rPr>
        <w:t xml:space="preserve">153368</w:t>
      </w:r>
    </w:p>
    <w:p>
      <w:r>
        <w:t xml:space="preserve">RT @trippr13 Ei seksistinen mutta, en voi kuunnella naisen puhuvan miesten koripallosta #ainthappenin</w:t>
      </w:r>
    </w:p>
    <w:p>
      <w:r>
        <w:rPr>
          <w:b/>
          <w:u w:val="single"/>
        </w:rPr>
        <w:t xml:space="preserve">153369</w:t>
      </w:r>
    </w:p>
    <w:p>
      <w:r>
        <w:t xml:space="preserve">Kuka välittää vittuakaan? @Rhace138 Sanokaa minua seksistiksi, mutta miesten ei pitäisi saada alaselän tatuointeja.</w:t>
      </w:r>
    </w:p>
    <w:p>
      <w:r>
        <w:rPr>
          <w:b/>
          <w:u w:val="single"/>
        </w:rPr>
        <w:t xml:space="preserve">153370</w:t>
      </w:r>
    </w:p>
    <w:p>
      <w:r>
        <w:t xml:space="preserve">Se kertoo enemmän sinusta kuin heistä. @WizardryOfOzil En ole seksistinen, mutta naispuolinen standup-koomikko ei ole koskaan onnistunut saamaan minua nauramaan.</w:t>
      </w:r>
    </w:p>
    <w:p>
      <w:r>
        <w:rPr>
          <w:b/>
          <w:u w:val="single"/>
        </w:rPr>
        <w:t xml:space="preserve">153371</w:t>
      </w:r>
    </w:p>
    <w:p>
      <w:r>
        <w:t xml:space="preserve">RT @KBrnnr En ole seksistinen, mutta tuo naispuolinen tuomari teki juuri kauhean kauhean päätöksen, joka saattoi maksaa Magicille pelin. Roskaa se oli!</w:t>
      </w:r>
    </w:p>
    <w:p>
      <w:r>
        <w:rPr>
          <w:b/>
          <w:u w:val="single"/>
        </w:rPr>
        <w:t xml:space="preserve">153372</w:t>
      </w:r>
    </w:p>
    <w:p>
      <w:r>
        <w:t xml:space="preserve">RT @ShaunMichael80 En ole seksistinen..mutta mies Naisten koripallo ESPN:llä on katsomaton.</w:t>
      </w:r>
    </w:p>
    <w:p>
      <w:r>
        <w:rPr>
          <w:b/>
          <w:u w:val="single"/>
        </w:rPr>
        <w:t xml:space="preserve">153373</w:t>
      </w:r>
    </w:p>
    <w:p>
      <w:r>
        <w:t xml:space="preserve">RT @WizardryOfOzil: RT @YesYoureSexist: "Kertoo enemmän sinusta kuin heistä". @WizardryOfOzil" Ei silloin, kun mielipiteeni on epänormaalin suosittu.</w:t>
      </w:r>
    </w:p>
    <w:p>
      <w:r>
        <w:rPr>
          <w:b/>
          <w:u w:val="single"/>
        </w:rPr>
        <w:t xml:space="preserve">153374</w:t>
      </w:r>
    </w:p>
    <w:p>
      <w:r>
        <w:t xml:space="preserve">RT @WizardryOfOzil: @DeusExJuice @YesYoureSexist Olen katsonut useita naiskoomikoita useaan otteeseen, muistaakseni en ole nauranut....</w:t>
      </w:r>
    </w:p>
    <w:p>
      <w:r>
        <w:rPr>
          <w:b/>
          <w:u w:val="single"/>
        </w:rPr>
        <w:t xml:space="preserve">153375</w:t>
      </w:r>
    </w:p>
    <w:p>
      <w:r>
        <w:t xml:space="preserve">RT @Bruns_ProV1 En ole seksistinen, mutta miesten taidot ja kyvyt ovat vain liigan verran naisten yläpuolella. Paljon viihdyttävämpiä. #Olympialaiset</w:t>
      </w:r>
    </w:p>
    <w:p>
      <w:r>
        <w:rPr>
          <w:b/>
          <w:u w:val="single"/>
        </w:rPr>
        <w:t xml:space="preserve">153376</w:t>
      </w:r>
    </w:p>
    <w:p>
      <w:r>
        <w:t xml:space="preserve">RT @stuartpaget5 Ei seksistinen, mutta naispuoliset jalkapallokommentaattorit eivät vain toimi, ei voi ottaa sitä vakavasti. Netball ehkä</w:t>
      </w:r>
    </w:p>
    <w:p>
      <w:r>
        <w:rPr>
          <w:b/>
          <w:u w:val="single"/>
        </w:rPr>
        <w:t xml:space="preserve">153377</w:t>
      </w:r>
    </w:p>
    <w:p>
      <w:r>
        <w:t xml:space="preserve">RT @screamingfuck En ole seksisti, mutta mielestäni seksismi on hulvatonta.</w:t>
      </w:r>
    </w:p>
    <w:p>
      <w:r>
        <w:rPr>
          <w:b/>
          <w:u w:val="single"/>
        </w:rPr>
        <w:t xml:space="preserve">153378</w:t>
      </w:r>
    </w:p>
    <w:p>
      <w:r>
        <w:t xml:space="preserve">Tarvitsen mitä hän polttaa @RajAshok5 Feministinä oleminen ei ole seksististä, MUTTA LAKIEN VAATIMINEN &amp;AMP; VAATIMUS, ETTÄ NAISET OVAT AINA OIKEITA, MIEHET OLEVAT RIKOLLISIA ON</w:t>
      </w:r>
    </w:p>
    <w:p>
      <w:r>
        <w:rPr>
          <w:b/>
          <w:u w:val="single"/>
        </w:rPr>
        <w:t xml:space="preserve">153379</w:t>
      </w:r>
    </w:p>
    <w:p>
      <w:r>
        <w:t xml:space="preserve">RT @No_Berger Naisen half pipe on vaikea katsoa.... En ole seksistinen, mutta tämä on raakaa. Yksi valmis juoksu viimeisen 6 urheilijan aikana #iwanttocry</w:t>
      </w:r>
    </w:p>
    <w:p>
      <w:r>
        <w:rPr>
          <w:b/>
          <w:u w:val="single"/>
        </w:rPr>
        <w:t xml:space="preserve">153380</w:t>
      </w:r>
    </w:p>
    <w:p>
      <w:r>
        <w:t xml:space="preserve">RT @harry_t95 En ole seksisti, mutta naisten jääkiekko on vain naa</w:t>
      </w:r>
    </w:p>
    <w:p>
      <w:r>
        <w:rPr>
          <w:b/>
          <w:u w:val="single"/>
        </w:rPr>
        <w:t xml:space="preserve">153381</w:t>
      </w:r>
    </w:p>
    <w:p>
      <w:r>
        <w:t xml:space="preserve">http://t.co/Vsgq8816oH @ofahmio Naiset ja heidän suuret käsilaukkunsa *ovat* ongelma, joka johtuu tilan rajallisuudesta ylikuormitetussa junassa. #NOTSexist</w:t>
      </w:r>
    </w:p>
    <w:p>
      <w:r>
        <w:rPr>
          <w:b/>
          <w:u w:val="single"/>
        </w:rPr>
        <w:t xml:space="preserve">153382</w:t>
      </w:r>
    </w:p>
    <w:p>
      <w:r>
        <w:t xml:space="preserve">RT @GoJonnyBananas Inhoan tämän twiittaamista, mutta brittiläisen curlingjoukkueen blondilla tytöllä on poikkeukselliset silmät #ei seksistinen #justsaying</w:t>
      </w:r>
    </w:p>
    <w:p>
      <w:r>
        <w:rPr>
          <w:b/>
          <w:u w:val="single"/>
        </w:rPr>
        <w:t xml:space="preserve">153383</w:t>
      </w:r>
    </w:p>
    <w:p>
      <w:r>
        <w:t xml:space="preserve">Käytät näköjään sosiaalista mediaa. @cmsteele96 Haluan, että kaikki sosiaalisen median sivustot suljetaan viikoksi nähdäkseni, miten tytöt reagoivat. #notsexist</w:t>
      </w:r>
    </w:p>
    <w:p>
      <w:r>
        <w:rPr>
          <w:b/>
          <w:u w:val="single"/>
        </w:rPr>
        <w:t xml:space="preserve">153384</w:t>
      </w:r>
    </w:p>
    <w:p>
      <w:r>
        <w:t xml:space="preserve">RT @ryanbrimble En todellakaan ole seksistinen, mutta se on totta, mitä naiskuljettajista sanotaan #Paksu</w:t>
      </w:r>
    </w:p>
    <w:p>
      <w:r>
        <w:rPr>
          <w:b/>
          <w:u w:val="single"/>
        </w:rPr>
        <w:t xml:space="preserve">153385</w:t>
      </w:r>
    </w:p>
    <w:p>
      <w:r>
        <w:t xml:space="preserve">RT @CP2314 Tämä ei ole seksististä, mutta haluan lyödä molempia Broad Cityn tyttöjä #workaholics</w:t>
      </w:r>
    </w:p>
    <w:p>
      <w:r>
        <w:rPr>
          <w:b/>
          <w:u w:val="single"/>
        </w:rPr>
        <w:t xml:space="preserve">153386</w:t>
      </w:r>
    </w:p>
    <w:p>
      <w:r>
        <w:t xml:space="preserve">RT @mrmodace en ole seksistinen, mutta suurin osa tuntemistani naisista on pelkkää pahuutta.</w:t>
      </w:r>
    </w:p>
    <w:p>
      <w:r>
        <w:rPr>
          <w:b/>
          <w:u w:val="single"/>
        </w:rPr>
        <w:t xml:space="preserve">153387</w:t>
      </w:r>
    </w:p>
    <w:p>
      <w:r>
        <w:t xml:space="preserve">RT @Kaycz75 En ole seksistinen, mutta monet teistä. Naaraat eivät todellakaan ole hyviä paskaakaan paitsi siemennesteen saamiseen.</w:t>
      </w:r>
    </w:p>
    <w:p>
      <w:r>
        <w:rPr>
          <w:b/>
          <w:u w:val="single"/>
        </w:rPr>
        <w:t xml:space="preserve">153388</w:t>
      </w:r>
    </w:p>
    <w:p>
      <w:r>
        <w:t xml:space="preserve">RT @AllxnCook Anteeksi, en todellakaan ole seksistinen, mutta stereotypia ei ole vielä osoittanut, että olen väärässä naiskuljettajien suhteen.</w:t>
      </w:r>
    </w:p>
    <w:p>
      <w:r>
        <w:rPr>
          <w:b/>
          <w:u w:val="single"/>
        </w:rPr>
        <w:t xml:space="preserve">153389</w:t>
      </w:r>
    </w:p>
    <w:p>
      <w:r>
        <w:t xml:space="preserve">RT @jmdunner Olen pahoillani, en ole seksisti, mutta en voi sietää Doris Burkea. #awful</w:t>
      </w:r>
    </w:p>
    <w:p>
      <w:r>
        <w:rPr>
          <w:b/>
          <w:u w:val="single"/>
        </w:rPr>
        <w:t xml:space="preserve">153390</w:t>
      </w:r>
    </w:p>
    <w:p>
      <w:r>
        <w:t xml:space="preserve">RT @Tom_Greenbean En ole seksisti, mutta naisten ei pitäisi olla tuomareita.</w:t>
      </w:r>
    </w:p>
    <w:p>
      <w:r>
        <w:rPr>
          <w:b/>
          <w:u w:val="single"/>
        </w:rPr>
        <w:t xml:space="preserve">153391</w:t>
      </w:r>
    </w:p>
    <w:p>
      <w:r>
        <w:t xml:space="preserve">RT @HipsterNudesGod: I'm not sexist but I truly believe that 9/10 women cannot drive idefk why the hell they can't, but they're deadly behi...</w:t>
      </w:r>
    </w:p>
    <w:p>
      <w:r>
        <w:rPr>
          <w:b/>
          <w:u w:val="single"/>
        </w:rPr>
        <w:t xml:space="preserve">153392</w:t>
      </w:r>
    </w:p>
    <w:p>
      <w:r>
        <w:t xml:space="preserve">RT @TheWoolerite En ole seksistinen, mutta vittu, naisten puoliputki on heikko.</w:t>
      </w:r>
    </w:p>
    <w:p>
      <w:r>
        <w:rPr>
          <w:b/>
          <w:u w:val="single"/>
        </w:rPr>
        <w:t xml:space="preserve">153393</w:t>
      </w:r>
    </w:p>
    <w:p>
      <w:r>
        <w:t xml:space="preserve">RT @BigRilesMMA: En ole seksistinen, mutta suurin osa naisten sarjakuvista on surkeita. He eivät ole hauskoja, piste. Lisa Lampanelli, Amy Shumer ja pari muuta, don....</w:t>
      </w:r>
    </w:p>
    <w:p>
      <w:r>
        <w:rPr>
          <w:b/>
          <w:u w:val="single"/>
        </w:rPr>
        <w:t xml:space="preserve">153394</w:t>
      </w:r>
    </w:p>
    <w:p>
      <w:r>
        <w:t xml:space="preserve">RT @CamLaFontaine Laita yli 15 naista yhteen huoneeseen, ja ties mitä voi tapahtua. #NotSexist #JustScared</w:t>
      </w:r>
    </w:p>
    <w:p>
      <w:r>
        <w:rPr>
          <w:b/>
          <w:u w:val="single"/>
        </w:rPr>
        <w:t xml:space="preserve">153395</w:t>
      </w:r>
    </w:p>
    <w:p>
      <w:r>
        <w:t xml:space="preserve">RT @TylerBucket24 Jos saisin dollarin joka kerta, kun tyttö on perääntynyt ja melkein lyönyt minua, minulla olisi noin 30 dollaria #NotSexist #ButDamn</w:t>
      </w:r>
    </w:p>
    <w:p>
      <w:r>
        <w:rPr>
          <w:b/>
          <w:u w:val="single"/>
        </w:rPr>
        <w:t xml:space="preserve">153396</w:t>
      </w:r>
    </w:p>
    <w:p>
      <w:r>
        <w:t xml:space="preserve">RT @LouisRITHPotter En ole seksistinen, mutta joskus naisten pitää oikeasti olla hiljaa http://t.co/mgTp6Tst9N</w:t>
      </w:r>
    </w:p>
    <w:p>
      <w:r>
        <w:rPr>
          <w:b/>
          <w:u w:val="single"/>
        </w:rPr>
        <w:t xml:space="preserve">153397</w:t>
      </w:r>
    </w:p>
    <w:p>
      <w:r>
        <w:t xml:space="preserve">RT @TH3THINK3R En ole seksistinen, mutta jokainen, joka luulee, että miehet ja naiset ovat tasa-arvoisia tai tulevat koskaan olemaan, on naiivi.</w:t>
      </w:r>
    </w:p>
    <w:p>
      <w:r>
        <w:rPr>
          <w:b/>
          <w:u w:val="single"/>
        </w:rPr>
        <w:t xml:space="preserve">153398</w:t>
      </w:r>
    </w:p>
    <w:p>
      <w:r>
        <w:t xml:space="preserve">RT @screamingfuck En ole seksistinen, mutta haistakaa vittu naisille.</w:t>
      </w:r>
    </w:p>
    <w:p>
      <w:r>
        <w:rPr>
          <w:b/>
          <w:u w:val="single"/>
        </w:rPr>
        <w:t xml:space="preserve">153399</w:t>
      </w:r>
    </w:p>
    <w:p>
      <w:r>
        <w:t xml:space="preserve">RT @TexasSerge Tytöt eivät vain ole niin hauskoja....kutsu minua seksistiksi.</w:t>
      </w:r>
    </w:p>
    <w:p>
      <w:r>
        <w:rPr>
          <w:b/>
          <w:u w:val="single"/>
        </w:rPr>
        <w:t xml:space="preserve">153400</w:t>
      </w:r>
    </w:p>
    <w:p>
      <w:r>
        <w:t xml:space="preserve">RT @Loganopatrick Kutsu minua seksistiksi, mutta rehellisesti sanottuna suurin osa naisista ei pysty taisteluaseisiin, se on rasite.</w:t>
      </w:r>
    </w:p>
    <w:p>
      <w:r>
        <w:rPr>
          <w:b/>
          <w:u w:val="single"/>
        </w:rPr>
        <w:t xml:space="preserve">153401</w:t>
      </w:r>
    </w:p>
    <w:p>
      <w:r>
        <w:t xml:space="preserve">LOL @itreeby kutsuu minua seksistiksi. Mutta vihaan todella paljon tyttöpelaajajoukkueita. todella paljon vihaan. lol.</w:t>
      </w:r>
    </w:p>
    <w:p>
      <w:r>
        <w:rPr>
          <w:b/>
          <w:u w:val="single"/>
        </w:rPr>
        <w:t xml:space="preserve">153402</w:t>
      </w:r>
    </w:p>
    <w:p>
      <w:r>
        <w:t xml:space="preserve">RT @A_Morris17 Kutsu minua seksistiksi, mutta naisten jääkiekko ei vain kuulosta.... Right.</w:t>
      </w:r>
    </w:p>
    <w:p>
      <w:r>
        <w:rPr>
          <w:b/>
          <w:u w:val="single"/>
        </w:rPr>
        <w:t xml:space="preserve">153403</w:t>
      </w:r>
    </w:p>
    <w:p>
      <w:r>
        <w:t xml:space="preserve">*most boys @ihatethiskid En ole seksistinen, mutta internet vain osoittaa, että useimmat tytöt eivät osaa muodostaa omia mielipiteitään.</w:t>
      </w:r>
    </w:p>
    <w:p>
      <w:r>
        <w:rPr>
          <w:b/>
          <w:u w:val="single"/>
        </w:rPr>
        <w:t xml:space="preserve">153404</w:t>
      </w:r>
    </w:p>
    <w:p>
      <w:r>
        <w:t xml:space="preserve">http://t.co/flERluQXq4 @molliejones_ en ole seksistinen, mutta siinä on jotain niin pahanlaatuista, että tytöt tykkäävät jalkapallosta #controversial</w:t>
      </w:r>
    </w:p>
    <w:p>
      <w:r>
        <w:rPr>
          <w:b/>
          <w:u w:val="single"/>
        </w:rPr>
        <w:t xml:space="preserve">153405</w:t>
      </w:r>
    </w:p>
    <w:p>
      <w:r>
        <w:t xml:space="preserve">RT @TheRealFattLaff: Im not sexist but girls basketball is hilarious no matter what level it is it is. He kaikki ovat surkeita sen ärsyttävää, että se on olemassa ...</w:t>
      </w:r>
    </w:p>
    <w:p>
      <w:r>
        <w:rPr>
          <w:b/>
          <w:u w:val="single"/>
        </w:rPr>
        <w:t xml:space="preserve">153406</w:t>
      </w:r>
    </w:p>
    <w:p>
      <w:r>
        <w:t xml:space="preserve">Toivottavasti hän potkii sinut ulos. @dm_vargas07 En ole seksistinen, mutta ... Kukaan nainen ei koskaan tule sanomaan minulle mitä tehdä... Se koskee myös äitiäni.</w:t>
      </w:r>
    </w:p>
    <w:p>
      <w:r>
        <w:rPr>
          <w:b/>
          <w:u w:val="single"/>
        </w:rPr>
        <w:t xml:space="preserve">153407</w:t>
      </w:r>
    </w:p>
    <w:p>
      <w:r>
        <w:t xml:space="preserve">http://t.co/ayOy83G6s0 @abbebarca En ole seksistinen, mutta naiset tekevät ruokaa ja siivoavat paremmin kuin me #ItsAcompliment</w:t>
      </w:r>
    </w:p>
    <w:p>
      <w:r>
        <w:rPr>
          <w:b/>
          <w:u w:val="single"/>
        </w:rPr>
        <w:t xml:space="preserve">153408</w:t>
      </w:r>
    </w:p>
    <w:p>
      <w:r>
        <w:t xml:space="preserve">Ehkä et pidä siitä niin paljon. @EgoArchitect Pidän itseäni ennakkoluulottomana. Enkä ole seksistinen. Mutta... naispuolinen UFC? Mitä vittua?</w:t>
      </w:r>
    </w:p>
    <w:p>
      <w:r>
        <w:rPr>
          <w:b/>
          <w:u w:val="single"/>
        </w:rPr>
        <w:t xml:space="preserve">153409</w:t>
      </w:r>
    </w:p>
    <w:p>
      <w:r>
        <w:t xml:space="preserve">RT @TheRealFattLaff: @YesYoureSexist Thats not what I started with so...your dumb. Mutta joo ymmärrän mitä tarkoitat, se, että he kaikki ovat surkeita, menee ilman....</w:t>
      </w:r>
    </w:p>
    <w:p>
      <w:r>
        <w:rPr>
          <w:b/>
          <w:u w:val="single"/>
        </w:rPr>
        <w:t xml:space="preserve">153410</w:t>
      </w:r>
    </w:p>
    <w:p>
      <w:r>
        <w:t xml:space="preserve">RT @Tmattynopain: En ole seksisti, mutta pidän enemmän miesten curlingin silkasta urheilullisuudesta kuin naisten taktisesta pelistä.</w:t>
      </w:r>
    </w:p>
    <w:p>
      <w:r>
        <w:rPr>
          <w:b/>
          <w:u w:val="single"/>
        </w:rPr>
        <w:t xml:space="preserve">153411</w:t>
      </w:r>
    </w:p>
    <w:p>
      <w:r>
        <w:t xml:space="preserve">RT @ZeroDom Iam ei ole seksistinen, mutta y naisilla on ainutlaatuinen kyky 2 tukkia tie coz the r busy texting! Saa minut myöhästymään junastani y dont u...</w:t>
      </w:r>
    </w:p>
    <w:p>
      <w:r>
        <w:rPr>
          <w:b/>
          <w:u w:val="single"/>
        </w:rPr>
        <w:t xml:space="preserve">153412</w:t>
      </w:r>
    </w:p>
    <w:p>
      <w:r>
        <w:t xml:space="preserve">RT @Millhouse66 @Maureen_JS nooo ei ole seksististä, mutta useimmat naiset ovat huonoja kuljettajia.</w:t>
      </w:r>
    </w:p>
    <w:p>
      <w:r>
        <w:rPr>
          <w:b/>
          <w:u w:val="single"/>
        </w:rPr>
        <w:t xml:space="preserve">153413</w:t>
      </w:r>
    </w:p>
    <w:p>
      <w:r>
        <w:t xml:space="preserve">RT @jamesharries1 Naiset ovat niin paljon huonompia kuin miehet ski halfpipeissa #truedat #notsexist #Sochi2014 #WinterOlympics</w:t>
      </w:r>
    </w:p>
    <w:p>
      <w:r>
        <w:rPr>
          <w:b/>
          <w:u w:val="single"/>
        </w:rPr>
        <w:t xml:space="preserve">153414</w:t>
      </w:r>
    </w:p>
    <w:p>
      <w:r>
        <w:t xml:space="preserve">RT @nealcarr1 Naisluistelijat eivät voi kaatua ja saada sitä näyttämään siroilta kuten miehet #notsexistinen</w:t>
      </w:r>
    </w:p>
    <w:p>
      <w:r>
        <w:rPr>
          <w:b/>
          <w:u w:val="single"/>
        </w:rPr>
        <w:t xml:space="preserve">153415</w:t>
      </w:r>
    </w:p>
    <w:p>
      <w:r>
        <w:t xml:space="preserve">*yawn* @JoeApplebyTHFC En voi sietää naiskoomikoita. En osaa nimetä yhtäkään, joka olisi mielestäni hauska. #NotSexist</w:t>
      </w:r>
    </w:p>
    <w:p>
      <w:r>
        <w:rPr>
          <w:b/>
          <w:u w:val="single"/>
        </w:rPr>
        <w:t xml:space="preserve">153416</w:t>
      </w:r>
    </w:p>
    <w:p>
      <w:r>
        <w:t xml:space="preserve">Oletko koskaan kuullut kirjoista? @MakVarcoe Only one thing to do while im sick and thats watch women's hockey #notsexist #KillMe</w:t>
      </w:r>
    </w:p>
    <w:p>
      <w:r>
        <w:rPr>
          <w:b/>
          <w:u w:val="single"/>
        </w:rPr>
        <w:t xml:space="preserve">153417</w:t>
      </w:r>
    </w:p>
    <w:p>
      <w:r>
        <w:t xml:space="preserve">RT @Slice_of_Slater Se ei ole seksististä, mutta uskon, että useimmat tytöt eivät ole hyviä kuljettajia.</w:t>
      </w:r>
    </w:p>
    <w:p>
      <w:r>
        <w:rPr>
          <w:b/>
          <w:u w:val="single"/>
        </w:rPr>
        <w:t xml:space="preserve">153418</w:t>
      </w:r>
    </w:p>
    <w:p>
      <w:r>
        <w:t xml:space="preserve">@MarchandsEgo "En ole seksistinen, mutta vältän aktiivisesti naisurheilijoiden tukemista ja käyttäydyn sitten puolustuskannalla siitä."</w:t>
      </w:r>
    </w:p>
    <w:p>
      <w:r>
        <w:rPr>
          <w:b/>
          <w:u w:val="single"/>
        </w:rPr>
        <w:t xml:space="preserve">153419</w:t>
      </w:r>
    </w:p>
    <w:p>
      <w:r>
        <w:t xml:space="preserve">RT @kitchla @PaigeDavey_93 @PaigeDavey_93 ei voisi olla enempää samaa mieltä Paige! En ole koskaan pitänyt naiskoomikkoa hauskana... #notsexist #justthetruth</w:t>
      </w:r>
    </w:p>
    <w:p>
      <w:r>
        <w:rPr>
          <w:b/>
          <w:u w:val="single"/>
        </w:rPr>
        <w:t xml:space="preserve">153420</w:t>
      </w:r>
    </w:p>
    <w:p>
      <w:r>
        <w:t xml:space="preserve">RT @Barnflake: @EmmaaFlanagan @LisaNHayes Seksististä on, kun ihmiset eivät mene, koska siellä on naisia. Ihmiset eivät mene, koska se on huonon kva...</w:t>
      </w:r>
    </w:p>
    <w:p>
      <w:r>
        <w:rPr>
          <w:b/>
          <w:u w:val="single"/>
        </w:rPr>
        <w:t xml:space="preserve">153421</w:t>
      </w:r>
    </w:p>
    <w:p>
      <w:r>
        <w:t xml:space="preserve">@Barnflake "En ole seksistinen, valitan vain sattumalta laadusta vain silloin, kun naiset pelaavat, ja jätän huomiotta kaiken historiallisen kontekstin."</w:t>
      </w:r>
    </w:p>
    <w:p>
      <w:r>
        <w:rPr>
          <w:b/>
          <w:u w:val="single"/>
        </w:rPr>
        <w:t xml:space="preserve">153422</w:t>
      </w:r>
    </w:p>
    <w:p>
      <w:r>
        <w:t xml:space="preserve">RT @Nathaniel_L_K Valittaa, etten ole siivonnut taloa! Näytänkö minä naiselta? Na jk en ole seksistinen mutta yhteinen tee minulle keittoa pls</w:t>
      </w:r>
    </w:p>
    <w:p>
      <w:r>
        <w:rPr>
          <w:b/>
          <w:u w:val="single"/>
        </w:rPr>
        <w:t xml:space="preserve">153423</w:t>
      </w:r>
    </w:p>
    <w:p>
      <w:r>
        <w:t xml:space="preserve">RT @_mross94 ei seksistinen, mutta... naiskuljettajat joskus...</w:t>
      </w:r>
    </w:p>
    <w:p>
      <w:r>
        <w:rPr>
          <w:b/>
          <w:u w:val="single"/>
        </w:rPr>
        <w:t xml:space="preserve">153424</w:t>
      </w:r>
    </w:p>
    <w:p>
      <w:r>
        <w:t xml:space="preserve">RT @flyinSolo_ski: En ole seksistinen, mutta jätetään se jollekin tytölle, joka kirjoittaa ESPN:lle artikkelin siitä, miksi ihmiset ovat niin vihaisia NCAAB:ssa tänä vuonna #s...</w:t>
      </w:r>
    </w:p>
    <w:p>
      <w:r>
        <w:rPr>
          <w:b/>
          <w:u w:val="single"/>
        </w:rPr>
        <w:t xml:space="preserve">153425</w:t>
      </w:r>
    </w:p>
    <w:p>
      <w:r>
        <w:t xml:space="preserve">Kerrohan, milloin "valmis" on? Arvelen "ei koskaan" @AustinRaySmith En ole seksisti, mutta en usko, että Amerikka on valmis naispresidentille.</w:t>
      </w:r>
    </w:p>
    <w:p>
      <w:r>
        <w:rPr>
          <w:b/>
          <w:u w:val="single"/>
        </w:rPr>
        <w:t xml:space="preserve">153426</w:t>
      </w:r>
    </w:p>
    <w:p>
      <w:r>
        <w:t xml:space="preserve">RT @ArchAngel_Dux en ole seksisti, mutta naiset eivät vain voi olla koomikkoja eivätkä räppäreitä...</w:t>
      </w:r>
    </w:p>
    <w:p>
      <w:r>
        <w:rPr>
          <w:b/>
          <w:u w:val="single"/>
        </w:rPr>
        <w:t xml:space="preserve">153427</w:t>
      </w:r>
    </w:p>
    <w:p>
      <w:r>
        <w:t xml:space="preserve">RT @KrisTRealest @Matt_Camps Sum things jus aren't right coming from a girl'z lips... #NotSexist</w:t>
      </w:r>
    </w:p>
    <w:p>
      <w:r>
        <w:rPr>
          <w:b/>
          <w:u w:val="single"/>
        </w:rPr>
        <w:t xml:space="preserve">153428</w:t>
      </w:r>
    </w:p>
    <w:p>
      <w:r>
        <w:t xml:space="preserve">RT @teesmurf Richard Petty oli oikeassa. Jos Danica Patrick olisi mies, kukaan ei tietäisi hänen olevan kilparadalla. #notsexist #Daytona500</w:t>
      </w:r>
    </w:p>
    <w:p>
      <w:r>
        <w:rPr>
          <w:b/>
          <w:u w:val="single"/>
        </w:rPr>
        <w:t xml:space="preserve">153429</w:t>
      </w:r>
    </w:p>
    <w:p>
      <w:r>
        <w:t xml:space="preserve">RT @jacobselvey Kutsu minua seksistiksi, mutta jos kappaleessa räppää nainen, en automaattisesti pidä kappaleesta. #Chauvinism #VocabWord</w:t>
      </w:r>
    </w:p>
    <w:p>
      <w:r>
        <w:rPr>
          <w:b/>
          <w:u w:val="single"/>
        </w:rPr>
        <w:t xml:space="preserve">153430</w:t>
      </w:r>
    </w:p>
    <w:p>
      <w:r>
        <w:t xml:space="preserve">RT @John_Bunando Minun mielestäni riitelevät tytöt ovat tyhmiä. Kutsu minua seksistiksi.</w:t>
      </w:r>
    </w:p>
    <w:p>
      <w:r>
        <w:rPr>
          <w:b/>
          <w:u w:val="single"/>
        </w:rPr>
        <w:t xml:space="preserve">153431</w:t>
      </w:r>
    </w:p>
    <w:p>
      <w:r>
        <w:t xml:space="preserve">Hahahahah haista vittu @JonaahV Sano minua seksistiksi, mutta tyttöjen ei vain pitäisi kiroilla.</w:t>
      </w:r>
    </w:p>
    <w:p>
      <w:r>
        <w:rPr>
          <w:b/>
          <w:u w:val="single"/>
        </w:rPr>
        <w:t xml:space="preserve">153432</w:t>
      </w:r>
    </w:p>
    <w:p>
      <w:r>
        <w:t xml:space="preserve">RT @EricMorrison_S Kutsu minua seksistiksi, mutta en panisi pahakseni kotiäitiä. En halua, että lapseni kasvattaa joku muu kuin perheeni.</w:t>
      </w:r>
    </w:p>
    <w:p>
      <w:r>
        <w:rPr>
          <w:b/>
          <w:u w:val="single"/>
        </w:rPr>
        <w:t xml:space="preserve">153433</w:t>
      </w:r>
    </w:p>
    <w:p>
      <w:r>
        <w:t xml:space="preserve">RT!!!!! @countrygirl7406 Kutsu minua seksistiksi en välitä! Mutta NASCAR on miesten laji!!!!!. #sorrynotsorry</w:t>
      </w:r>
    </w:p>
    <w:p>
      <w:r>
        <w:rPr>
          <w:b/>
          <w:u w:val="single"/>
        </w:rPr>
        <w:t xml:space="preserve">153434</w:t>
      </w:r>
    </w:p>
    <w:p>
      <w:r>
        <w:t xml:space="preserve">RT @Aishoousha Kutsu minua seksistiksi, mutta suurin osa tapaamistani tytöistä ei sovi kokopäivätyöhön. #FeministsLookAway</w:t>
      </w:r>
    </w:p>
    <w:p>
      <w:r>
        <w:rPr>
          <w:b/>
          <w:u w:val="single"/>
        </w:rPr>
        <w:t xml:space="preserve">153435</w:t>
      </w:r>
    </w:p>
    <w:p>
      <w:r>
        <w:t xml:space="preserve">RT @AustinRaySmith: @YesYoureSexist En usko, että naiset voivat tehdä vaikeita sotilaallisia päätöksiä. Huomaa Hilaryn kasvot Bin Ladenin ryöstön aikana h...</w:t>
      </w:r>
    </w:p>
    <w:p>
      <w:r>
        <w:rPr>
          <w:b/>
          <w:u w:val="single"/>
        </w:rPr>
        <w:t xml:space="preserve">153436</w:t>
      </w:r>
    </w:p>
    <w:p>
      <w:r>
        <w:t xml:space="preserve">RT @NBA_thoughts_ En ole seksistinen, mutta vihaan naispuolisia selostajia.</w:t>
      </w:r>
    </w:p>
    <w:p>
      <w:r>
        <w:rPr>
          <w:b/>
          <w:u w:val="single"/>
        </w:rPr>
        <w:t xml:space="preserve">153437</w:t>
      </w:r>
    </w:p>
    <w:p>
      <w:r>
        <w:t xml:space="preserve">RT @TheTokenNegro: En ole seksistinen, mutta en koskaan äänestä naispresidenttiä, koska en usko, että kukaan nainen on henkisesti tarpeeksi vakaa... Ehkä...</w:t>
      </w:r>
    </w:p>
    <w:p>
      <w:r>
        <w:rPr>
          <w:b/>
          <w:u w:val="single"/>
        </w:rPr>
        <w:t xml:space="preserve">153438</w:t>
      </w:r>
    </w:p>
    <w:p>
      <w:r>
        <w:t xml:space="preserve">Joo paska 12-vuotiaat eivät ole lainkaan päteviä. @CarloOrtega8 En ole seksistinen, mutta en koskaan äänestäisi tyttöä presidentiksi.</w:t>
      </w:r>
    </w:p>
    <w:p>
      <w:r>
        <w:rPr>
          <w:b/>
          <w:u w:val="single"/>
        </w:rPr>
        <w:t xml:space="preserve">153439</w:t>
      </w:r>
    </w:p>
    <w:p>
      <w:r>
        <w:t xml:space="preserve">RT @Ellis_Holt1 En ole seksistinen, mutta Sky Sportsin naiskommentaattori on järkyttävä.</w:t>
      </w:r>
    </w:p>
    <w:p>
      <w:r>
        <w:rPr>
          <w:b/>
          <w:u w:val="single"/>
        </w:rPr>
        <w:t xml:space="preserve">153440</w:t>
      </w:r>
    </w:p>
    <w:p>
      <w:r>
        <w:t xml:space="preserve">RT @MikeFields__: Totta puhuakseni pidän ajatuksesta, että vaimo tekee ruokaa ja siivoaa ja mies ansaitsee kaikki rahat elättääkseen perheensä, ...</w:t>
      </w:r>
    </w:p>
    <w:p>
      <w:r>
        <w:rPr>
          <w:b/>
          <w:u w:val="single"/>
        </w:rPr>
        <w:t xml:space="preserve">153441</w:t>
      </w:r>
    </w:p>
    <w:p>
      <w:r>
        <w:t xml:space="preserve">RT @1Who_Am_I: En ole seksistinen (yskä) ainoa asia, joka on pahempi kuin naispuolinen sunnuntailiigan erotuomari, on naispuolinen sunnuntailiigan erotuomari miehensä kanssa ...</w:t>
      </w:r>
    </w:p>
    <w:p>
      <w:r>
        <w:rPr>
          <w:b/>
          <w:u w:val="single"/>
        </w:rPr>
        <w:t xml:space="preserve">153442</w:t>
      </w:r>
    </w:p>
    <w:p>
      <w:r>
        <w:t xml:space="preserve">RT @eoind87 Hieno kommentti pojalta luokassa "En ole seksisti, koska seksismi on väärin ja olen mies, joten en ole koskaan väärässä" #damnstraight</w:t>
      </w:r>
    </w:p>
    <w:p>
      <w:r>
        <w:rPr>
          <w:b/>
          <w:u w:val="single"/>
        </w:rPr>
        <w:t xml:space="preserve">153443</w:t>
      </w:r>
    </w:p>
    <w:p>
      <w:r>
        <w:t xml:space="preserve">RT @S_R_Fernando: @PäättymätönToday Ah, oletko #feministi? Näkyy #sexismiä sitten kaikkialla, tsekkaa tviittini ennen kuin kutsut minua #sexistiksi Yo...</w:t>
      </w:r>
    </w:p>
    <w:p>
      <w:r>
        <w:rPr>
          <w:b/>
          <w:u w:val="single"/>
        </w:rPr>
        <w:t xml:space="preserve">153444</w:t>
      </w:r>
    </w:p>
    <w:p>
      <w:r>
        <w:t xml:space="preserve">Tarkoitatko tätä 1? @S_R_Fernando Onnea ostamaan tarpeeksi terävä partakone ajellaksesi karvaperseesi, kainalosi ja sääresi #trademarkfeministi</w:t>
      </w:r>
    </w:p>
    <w:p>
      <w:r>
        <w:rPr>
          <w:b/>
          <w:u w:val="single"/>
        </w:rPr>
        <w:t xml:space="preserve">153445</w:t>
      </w:r>
    </w:p>
    <w:p>
      <w:r>
        <w:t xml:space="preserve">OH SHIT HE WAS THE ONE @King0me Voit kutsua minua seksistiksi jos haluat, mutta jos et osaa laittaa ruokaa, sinusta tulee vähemmän viehättävä.</w:t>
      </w:r>
    </w:p>
    <w:p>
      <w:r>
        <w:rPr>
          <w:b/>
          <w:u w:val="single"/>
        </w:rPr>
        <w:t xml:space="preserve">153446</w:t>
      </w:r>
    </w:p>
    <w:p>
      <w:r>
        <w:t xml:space="preserve">zzzz @hammmyy96 Kutsu minua seksistiksi, mutta en ole vielä nähnyt hauskaa naiskoomikkoa.</w:t>
      </w:r>
    </w:p>
    <w:p>
      <w:r>
        <w:rPr>
          <w:b/>
          <w:u w:val="single"/>
        </w:rPr>
        <w:t xml:space="preserve">153447</w:t>
      </w:r>
    </w:p>
    <w:p>
      <w:r>
        <w:t xml:space="preserve">Hienoa, SINULLA on valinnanvaraa @DeAndreWest44 Kutsu minua seksistiksi, mutta en pidä naisten roolista videopeleissä, elleivät ne ole selviytymishorroripelejä.</w:t>
      </w:r>
    </w:p>
    <w:p>
      <w:r>
        <w:rPr>
          <w:b/>
          <w:u w:val="single"/>
        </w:rPr>
        <w:t xml:space="preserve">153448</w:t>
      </w:r>
    </w:p>
    <w:p>
      <w:r>
        <w:t xml:space="preserve">Ironia on kuollut @debayan_CFC Me kaikki kyllästymme naisiin. Heistä ei ole enää järkeä jonkin ajan kuluttua. Etenkin puhuminen. #NotSexist</w:t>
      </w:r>
    </w:p>
    <w:p>
      <w:r>
        <w:rPr>
          <w:b/>
          <w:u w:val="single"/>
        </w:rPr>
        <w:t xml:space="preserve">153449</w:t>
      </w:r>
    </w:p>
    <w:p>
      <w:r>
        <w:t xml:space="preserve">Laukeavatko siellä neuronit? @TheRealTempus En ole seksisti enkä rasisti. Olen kiihkoilija, siinä on ero.</w:t>
      </w:r>
    </w:p>
    <w:p>
      <w:r>
        <w:rPr>
          <w:b/>
          <w:u w:val="single"/>
        </w:rPr>
        <w:t xml:space="preserve">153450</w:t>
      </w:r>
    </w:p>
    <w:p>
      <w:r>
        <w:t xml:space="preserve">SINUN ÄLYKKYYS SOKEUTTI MINUT @TheRealTempus @YesYoureSexist Hitto, teit sivun siitä, isä ei koskaan rakastanut sinua, vai?</w:t>
      </w:r>
    </w:p>
    <w:p>
      <w:r>
        <w:rPr>
          <w:b/>
          <w:u w:val="single"/>
        </w:rPr>
        <w:t xml:space="preserve">153451</w:t>
      </w:r>
    </w:p>
    <w:p>
      <w:r>
        <w:t xml:space="preserve">Ei, et tiedä. @Shut_Up_Jeff: Keksin todella hauskan vitsin ja lupaan, etten ole seksistinen, mutta minun on sanottava se.</w:t>
      </w:r>
    </w:p>
    <w:p>
      <w:r>
        <w:rPr>
          <w:b/>
          <w:u w:val="single"/>
        </w:rPr>
        <w:t xml:space="preserve">153452</w:t>
      </w:r>
    </w:p>
    <w:p>
      <w:r>
        <w:t xml:space="preserve">RT @Ezmac_Thedream: Im ei ole seksistinen, mutta naiset eivät vain osaa ajaa.</w:t>
      </w:r>
    </w:p>
    <w:p>
      <w:r>
        <w:rPr>
          <w:b/>
          <w:u w:val="single"/>
        </w:rPr>
        <w:t xml:space="preserve">153453</w:t>
      </w:r>
    </w:p>
    <w:p>
      <w:r>
        <w:t xml:space="preserve">RT @Seahawk17: Hyvää #WomensDay2014 naiset! Onnea noiden voileipien kanssa! #NotSexist</w:t>
      </w:r>
    </w:p>
    <w:p>
      <w:r>
        <w:rPr>
          <w:b/>
          <w:u w:val="single"/>
        </w:rPr>
        <w:t xml:space="preserve">153454</w:t>
      </w:r>
    </w:p>
    <w:p>
      <w:r>
        <w:t xml:space="preserve">RT @Hannibal_Luther: @devonbarr jokainen mies tietää, että ainoa asia, joka tekee naisen onnelliseksi, on tehdä kenelle tahansa miehelle voileipä #notsexistinen</w:t>
      </w:r>
    </w:p>
    <w:p>
      <w:r>
        <w:rPr>
          <w:b/>
          <w:u w:val="single"/>
        </w:rPr>
        <w:t xml:space="preserve">153455</w:t>
      </w:r>
    </w:p>
    <w:p>
      <w:r>
        <w:t xml:space="preserve">RT @_MolonLabe_ FTR...En ole seksisti, mutta en koskaan äänestäisi Hillarya, koska hän on valehtelija...joten älä kutsu minua seksistiksi vuonna 2016!!!</w:t>
      </w:r>
    </w:p>
    <w:p>
      <w:r>
        <w:rPr>
          <w:b/>
          <w:u w:val="single"/>
        </w:rPr>
        <w:t xml:space="preserve">153456</w:t>
      </w:r>
    </w:p>
    <w:p>
      <w:r>
        <w:t xml:space="preserve">RT @DarylMansbridge En vain pidä naiskoomikoita lainkaan hauskoina #NotSexist</w:t>
      </w:r>
    </w:p>
    <w:p>
      <w:r>
        <w:rPr>
          <w:b/>
          <w:u w:val="single"/>
        </w:rPr>
        <w:t xml:space="preserve">153457</w:t>
      </w:r>
    </w:p>
    <w:p>
      <w:r>
        <w:t xml:space="preserve">RT @RichieT_FTW: En ole seksistinen, mutta minua ärsyttää, kun ihmisten on pakko tehdä elokuvissa ja kirjoissa vahvoja naispäähenkilöitä. Lamest char...</w:t>
      </w:r>
    </w:p>
    <w:p>
      <w:r>
        <w:rPr>
          <w:b/>
          <w:u w:val="single"/>
        </w:rPr>
        <w:t xml:space="preserve">153458</w:t>
      </w:r>
    </w:p>
    <w:p>
      <w:r>
        <w:t xml:space="preserve">Oletko koskaan ajatellut, että he eivät ole sinua varten, eikä kukaan välitä? @RazirOfficial En ole seksistinen, mutta mikään ei kyllästytä minua niin paljon kuin feministiset romaanit.</w:t>
      </w:r>
    </w:p>
    <w:p>
      <w:r>
        <w:rPr>
          <w:b/>
          <w:u w:val="single"/>
        </w:rPr>
        <w:t xml:space="preserve">153459</w:t>
      </w:r>
    </w:p>
    <w:p>
      <w:r>
        <w:t xml:space="preserve">RT @TheMajesticPlum En ole seksistinen, mutta jos talo palaa ja sinä olet siinä, sinun on parasta tiskata tiskit loppuun.</w:t>
      </w:r>
    </w:p>
    <w:p>
      <w:r>
        <w:rPr>
          <w:b/>
          <w:u w:val="single"/>
        </w:rPr>
        <w:t xml:space="preserve">153460</w:t>
      </w:r>
    </w:p>
    <w:p>
      <w:r>
        <w:t xml:space="preserve">RT @mattissotrendy Taidan pitää enemmän miesäänestä kuin naisäänestä. Hän kuulostaa normaalimmalta. #NotSexist</w:t>
      </w:r>
    </w:p>
    <w:p>
      <w:r>
        <w:rPr>
          <w:b/>
          <w:u w:val="single"/>
        </w:rPr>
        <w:t xml:space="preserve">153461</w:t>
      </w:r>
    </w:p>
    <w:p>
      <w:r>
        <w:t xml:space="preserve">RT @Mbrew87 Kutsukaa minua seksistiksi tai miksi haluatte, mutta en voi kuunnella, kun nainen soittaa tai analysoi miesten yliopistokoripallo-ottelua.</w:t>
      </w:r>
    </w:p>
    <w:p>
      <w:r>
        <w:rPr>
          <w:b/>
          <w:u w:val="single"/>
        </w:rPr>
        <w:t xml:space="preserve">153462</w:t>
      </w:r>
    </w:p>
    <w:p>
      <w:r>
        <w:t xml:space="preserve">140 merkkiä ei riitä läheskään vastaamiseen @ronancleere94 kutsu minua seksistiksi, mutta en usko, että kenelläkään tytöllä on aavistustakaan hevosista.</w:t>
      </w:r>
    </w:p>
    <w:p>
      <w:r>
        <w:rPr>
          <w:b/>
          <w:u w:val="single"/>
        </w:rPr>
        <w:t xml:space="preserve">153463</w:t>
      </w:r>
    </w:p>
    <w:p>
      <w:r>
        <w:t xml:space="preserve">Kyllä. @TheIronN00B Ihmiset kutsuvat minua seksistiksi, minä sanon totuudenmukainen. Tarkoitan, että odotatko miehen tekevän ruoanlaittoa siivousta ja pesua?</w:t>
      </w:r>
    </w:p>
    <w:p>
      <w:r>
        <w:rPr>
          <w:b/>
          <w:u w:val="single"/>
        </w:rPr>
        <w:t xml:space="preserve">153464</w:t>
      </w:r>
    </w:p>
    <w:p>
      <w:r>
        <w:t xml:space="preserve">RT @failla21 Kutsu minua seksistiksi, mutta mielestäni tytön ei pitäisi työskennellä kuntosalilla. Heistä ei ole apua kun olet yksin ja tarvitset spotteria.</w:t>
      </w:r>
    </w:p>
    <w:p>
      <w:r>
        <w:rPr>
          <w:b/>
          <w:u w:val="single"/>
        </w:rPr>
        <w:t xml:space="preserve">153465</w:t>
      </w:r>
    </w:p>
    <w:p>
      <w:r>
        <w:t xml:space="preserve">Lopeta vieraiden ihmisten esineellistäminen. @nikeenan kutsu minua seksistiksi, mutta rakastan katsella, kun naiset, joilla on läskiperse, kävelevät pois...</w:t>
      </w:r>
    </w:p>
    <w:p>
      <w:r>
        <w:rPr>
          <w:b/>
          <w:u w:val="single"/>
        </w:rPr>
        <w:t xml:space="preserve">153466</w:t>
      </w:r>
    </w:p>
    <w:p>
      <w:r>
        <w:t xml:space="preserve">RT @Conquisatdor_RF: Kutsu minua seksistiksi, mutta en voi sietää golfin pelaamista naisten takana, varsinkaan keski-ikäisten ja vanhusten välillä. SMH SPEED UP OR G....</w:t>
      </w:r>
    </w:p>
    <w:p>
      <w:r>
        <w:rPr>
          <w:b/>
          <w:u w:val="single"/>
        </w:rPr>
        <w:t xml:space="preserve">153467</w:t>
      </w:r>
    </w:p>
    <w:p>
      <w:r>
        <w:t xml:space="preserve">RT @CapitalGains83 Kutsu minua seksistiksi, mutta en koskaan ota pokeria pelaavia naisia vakavasti. Katson heitä kuin helppoja ulos. Meh.</w:t>
      </w:r>
    </w:p>
    <w:p>
      <w:r>
        <w:rPr>
          <w:b/>
          <w:u w:val="single"/>
        </w:rPr>
        <w:t xml:space="preserve">153468</w:t>
      </w:r>
    </w:p>
    <w:p>
      <w:r>
        <w:t xml:space="preserve">RT @nikeenan: @YesYoureSexist kuuntele kaveri, jokainen mies on katsonut naisen persettä jossain vaiheessa elämässään.</w:t>
      </w:r>
    </w:p>
    <w:p>
      <w:r>
        <w:rPr>
          <w:b/>
          <w:u w:val="single"/>
        </w:rPr>
        <w:t xml:space="preserve">153469</w:t>
      </w:r>
    </w:p>
    <w:p>
      <w:r>
        <w:t xml:space="preserve">RT @TheIronN00B: @YesYoureSexist olet joko nainen tai homoseksuaali mies.</w:t>
      </w:r>
    </w:p>
    <w:p>
      <w:r>
        <w:rPr>
          <w:b/>
          <w:u w:val="single"/>
        </w:rPr>
        <w:t xml:space="preserve">153470</w:t>
      </w:r>
    </w:p>
    <w:p>
      <w:r>
        <w:t xml:space="preserve">RT @nikeenan: @YesYoureSexist your face is not a excuse you self righteous son of a bitch. oh and don't worry I wasn't referring to your mo...</w:t>
      </w:r>
    </w:p>
    <w:p>
      <w:r>
        <w:rPr>
          <w:b/>
          <w:u w:val="single"/>
        </w:rPr>
        <w:t xml:space="preserve">153471</w:t>
      </w:r>
    </w:p>
    <w:p>
      <w:r>
        <w:t xml:space="preserve">RT @reptarfanatic: En ole seksistinen, mutta miksi puntarissa on 8 tyttöä. 32% ei missään nimessä</w:t>
      </w:r>
    </w:p>
    <w:p>
      <w:r>
        <w:rPr>
          <w:b/>
          <w:u w:val="single"/>
        </w:rPr>
        <w:t xml:space="preserve">153472</w:t>
      </w:r>
    </w:p>
    <w:p>
      <w:r>
        <w:t xml:space="preserve">RT @tpkennedyy: Tämä ei ole seksististä, mutta maailmassa ei ole yhtään hauskaa naiskoomikkoa.. Kaikki ovat vähemmän hauskoja kuin rutto.</w:t>
      </w:r>
    </w:p>
    <w:p>
      <w:r>
        <w:rPr>
          <w:b/>
          <w:u w:val="single"/>
        </w:rPr>
        <w:t xml:space="preserve">153473</w:t>
      </w:r>
    </w:p>
    <w:p>
      <w:r>
        <w:t xml:space="preserve">RT @GrumpyVancouver: Ongelma urheilulähetysten naisjuontajien kanssa on, että useimmilla ei ole äänensävyjen vaihtelua.    #notsexist.</w:t>
      </w:r>
    </w:p>
    <w:p>
      <w:r>
        <w:rPr>
          <w:b/>
          <w:u w:val="single"/>
        </w:rPr>
        <w:t xml:space="preserve">153474</w:t>
      </w:r>
    </w:p>
    <w:p>
      <w:r>
        <w:t xml:space="preserve">RT @Jack_McCormick1: Pidän suolakurkkuistani kuten naisistani: ohuina ja leikattuina #NotSexist</w:t>
      </w:r>
    </w:p>
    <w:p>
      <w:r>
        <w:rPr>
          <w:b/>
          <w:u w:val="single"/>
        </w:rPr>
        <w:t xml:space="preserve">153475</w:t>
      </w:r>
    </w:p>
    <w:p>
      <w:r>
        <w:t xml:space="preserve">RT @AdamKnight55: Minusta on 10x turvallisempaa, jos mies ajaa eikä nainen #notsexist #justhonest</w:t>
      </w:r>
    </w:p>
    <w:p>
      <w:r>
        <w:rPr>
          <w:b/>
          <w:u w:val="single"/>
        </w:rPr>
        <w:t xml:space="preserve">153476</w:t>
      </w:r>
    </w:p>
    <w:p>
      <w:r>
        <w:t xml:space="preserve">RT @classiccody: Notlearningmuch: En kestä työskennellä toimistossa, jossa on naisia, jotka juoruavat koko ajan #notsexist #notlearningmuch</w:t>
      </w:r>
    </w:p>
    <w:p>
      <w:r>
        <w:rPr>
          <w:b/>
          <w:u w:val="single"/>
        </w:rPr>
        <w:t xml:space="preserve">153477</w:t>
      </w:r>
    </w:p>
    <w:p>
      <w:r>
        <w:t xml:space="preserve">RT @GrumpyVancouver: @YesYoureSexist ehkä niin. Mutta olen silti oikeassa.</w:t>
      </w:r>
    </w:p>
    <w:p>
      <w:r>
        <w:rPr>
          <w:b/>
          <w:u w:val="single"/>
        </w:rPr>
        <w:t xml:space="preserve">153478</w:t>
      </w:r>
    </w:p>
    <w:p>
      <w:r>
        <w:t xml:space="preserve">RT @davidrcporter: Omg @EnglandCricket En ole seksistinen, mutta riittää jo naisten krikettitwiitit. Täydellinen yliarvio siitä, kuinka paljon ihmiset...</w:t>
      </w:r>
    </w:p>
    <w:p>
      <w:r>
        <w:rPr>
          <w:b/>
          <w:u w:val="single"/>
        </w:rPr>
        <w:t xml:space="preserve">153479</w:t>
      </w:r>
    </w:p>
    <w:p>
      <w:r>
        <w:t xml:space="preserve">RT @t21gud En ole seksistinen, mutta useimmat naiset eivät osaa ajaa, ei millään pahalla, tytöt, olette parhaita kaikessa muussa.</w:t>
      </w:r>
    </w:p>
    <w:p>
      <w:r>
        <w:rPr>
          <w:b/>
          <w:u w:val="single"/>
        </w:rPr>
        <w:t xml:space="preserve">153480</w:t>
      </w:r>
    </w:p>
    <w:p>
      <w:r>
        <w:t xml:space="preserve">RT @FagitAaron fifa ja tytöt eivät vain sovi yhteen #notsexistinen</w:t>
      </w:r>
    </w:p>
    <w:p>
      <w:r>
        <w:rPr>
          <w:b/>
          <w:u w:val="single"/>
        </w:rPr>
        <w:t xml:space="preserve">153481</w:t>
      </w:r>
    </w:p>
    <w:p>
      <w:r>
        <w:t xml:space="preserve">RT @Slowgun66: Olen samaa mieltä siitä, että raiskaus on vain raiskaajan vika, mutta kun neuvon tyttöjä ryhtymään varotoimiin mahdollisia raiskaajia vastaan, he kutsuvat....</w:t>
      </w:r>
    </w:p>
    <w:p>
      <w:r>
        <w:rPr>
          <w:b/>
          <w:u w:val="single"/>
        </w:rPr>
        <w:t xml:space="preserve">153482</w:t>
      </w:r>
    </w:p>
    <w:p>
      <w:r>
        <w:t xml:space="preserve">RT @serlasco Tarvitsen tytön, joka silittää paitani eikä kutsu minua seksistiksi.</w:t>
      </w:r>
    </w:p>
    <w:p>
      <w:r>
        <w:rPr>
          <w:b/>
          <w:u w:val="single"/>
        </w:rPr>
        <w:t xml:space="preserve">153483</w:t>
      </w:r>
    </w:p>
    <w:p>
      <w:r>
        <w:t xml:space="preserve">RT @ThanhLachowsky kutsu minua seksistiksi, mutta inhoan tyttöjen väittelyä urheilusta.</w:t>
      </w:r>
    </w:p>
    <w:p>
      <w:r>
        <w:rPr>
          <w:b/>
          <w:u w:val="single"/>
        </w:rPr>
        <w:t xml:space="preserve">153484</w:t>
      </w:r>
    </w:p>
    <w:p>
      <w:r>
        <w:t xml:space="preserve">RT @IrkMeIngram Kutsukaa minua vaikka seksistiksi, mutta miehet ovat näissä keskusteluissa paljon sivistyneempiä kuin naiset. #debtdebate</w:t>
      </w:r>
    </w:p>
    <w:p>
      <w:r>
        <w:rPr>
          <w:b/>
          <w:u w:val="single"/>
        </w:rPr>
        <w:t xml:space="preserve">153485</w:t>
      </w:r>
    </w:p>
    <w:p>
      <w:r>
        <w:t xml:space="preserve">RT @OfficMattPenny @IrkMeIngram Melkein pelkästään siksi, että miehet voivat korottaa ääntään, naiset vain päätyvät huutamaan...</w:t>
      </w:r>
    </w:p>
    <w:p>
      <w:r>
        <w:rPr>
          <w:b/>
          <w:u w:val="single"/>
        </w:rPr>
        <w:t xml:space="preserve">153486</w:t>
      </w:r>
    </w:p>
    <w:p>
      <w:r>
        <w:t xml:space="preserve">@OfficMattPenny @IrkMeIngram Ah, ymmärrän. Miehet "korottavat ääntään". Naiset "huutavat".</w:t>
      </w:r>
    </w:p>
    <w:p>
      <w:r>
        <w:rPr>
          <w:b/>
          <w:u w:val="single"/>
        </w:rPr>
        <w:t xml:space="preserve">153487</w:t>
      </w:r>
    </w:p>
    <w:p>
      <w:r>
        <w:t xml:space="preserve">Miehet "keskustelevat". Naiset "väittelevät".</w:t>
      </w:r>
    </w:p>
    <w:p>
      <w:r>
        <w:rPr>
          <w:b/>
          <w:u w:val="single"/>
        </w:rPr>
        <w:t xml:space="preserve">153488</w:t>
      </w:r>
    </w:p>
    <w:p>
      <w:r>
        <w:t xml:space="preserve">RT @livebylove29: @YesYoureSexist Eräs mies ilmoitti tänään, että Michiganin raiskausvakuutuksen ja hänen talonsa välillä ei ole mitään eroa an...</w:t>
      </w:r>
    </w:p>
    <w:p>
      <w:r>
        <w:rPr>
          <w:b/>
          <w:u w:val="single"/>
        </w:rPr>
        <w:t xml:space="preserve">153489</w:t>
      </w:r>
    </w:p>
    <w:p>
      <w:r>
        <w:t xml:space="preserve">RT @DamianMichael93: En ole seksistinen, mutta kun sanon, että vihaan kahta idioottimaista naiskämppistä, joiden kanssa jouduin asumaan ilman valintaa. Olen tosissani. Perf...</w:t>
      </w:r>
    </w:p>
    <w:p>
      <w:r>
        <w:rPr>
          <w:b/>
          <w:u w:val="single"/>
        </w:rPr>
        <w:t xml:space="preserve">153490</w:t>
      </w:r>
    </w:p>
    <w:p>
      <w:r>
        <w:t xml:space="preserve">RT @KaiSchnitker13: Im ei ole seksistinen tai mitään, mutta naisten college-koripallo on erittäin vaisu.</w:t>
      </w:r>
    </w:p>
    <w:p>
      <w:r>
        <w:rPr>
          <w:b/>
          <w:u w:val="single"/>
        </w:rPr>
        <w:t xml:space="preserve">153491</w:t>
      </w:r>
    </w:p>
    <w:p>
      <w:r>
        <w:t xml:space="preserve">RT @Jay_Vizzy: @shanmcgowan_ En ole seksistinen, sanon vain, että on väärin alentaa standardeja, koska nämä standardit on otettu käyttöön kom...</w:t>
      </w:r>
    </w:p>
    <w:p>
      <w:r>
        <w:rPr>
          <w:b/>
          <w:u w:val="single"/>
        </w:rPr>
        <w:t xml:space="preserve">153492</w:t>
      </w:r>
    </w:p>
    <w:p>
      <w:r>
        <w:t xml:space="preserve">RT @TayRaeAye: Miesten ei pitäisi lähettää naisurheilua, ja naisten ei pitäisi lähettää miesten urheilua. #sorrynotsorry</w:t>
      </w:r>
    </w:p>
    <w:p>
      <w:r>
        <w:rPr>
          <w:b/>
          <w:u w:val="single"/>
        </w:rPr>
        <w:t xml:space="preserve">153493</w:t>
      </w:r>
    </w:p>
    <w:p>
      <w:r>
        <w:t xml:space="preserve">LOL @Blktone im ei ole seksistinen, mutta en voi olla pomottava narttu lol</w:t>
      </w:r>
    </w:p>
    <w:p>
      <w:r>
        <w:rPr>
          <w:b/>
          <w:u w:val="single"/>
        </w:rPr>
        <w:t xml:space="preserve">153494</w:t>
      </w:r>
    </w:p>
    <w:p>
      <w:r>
        <w:t xml:space="preserve">RT @x_xjoycee En ole seksistinen, mutta vihaan miehiä, joilta puuttuu miehisyys. Se on pahinta.</w:t>
      </w:r>
    </w:p>
    <w:p>
      <w:r>
        <w:rPr>
          <w:b/>
          <w:u w:val="single"/>
        </w:rPr>
        <w:t xml:space="preserve">153495</w:t>
      </w:r>
    </w:p>
    <w:p>
      <w:r>
        <w:t xml:space="preserve">Onko tämä lang? @JackLilley5 Ei seksistinen, mutta urheilu naiset on pahin asia, mitä on koskaan tapahtunut Sky Sports News! #thatswhatloosewomensfor</w:t>
      </w:r>
    </w:p>
    <w:p>
      <w:r>
        <w:rPr>
          <w:b/>
          <w:u w:val="single"/>
        </w:rPr>
        <w:t xml:space="preserve">153496</w:t>
      </w:r>
    </w:p>
    <w:p>
      <w:r>
        <w:t xml:space="preserve">RT @1Terror409 Naisten urheilu &amp;lt; tuijottaminen tyhjään televisioruutuun... Ei ole seksistinen, mutta ei tunnu saavan siitä mitään nautintoa irti</w:t>
      </w:r>
    </w:p>
    <w:p>
      <w:r>
        <w:rPr>
          <w:b/>
          <w:u w:val="single"/>
        </w:rPr>
        <w:t xml:space="preserve">153497</w:t>
      </w:r>
    </w:p>
    <w:p>
      <w:r>
        <w:t xml:space="preserve">Kuulitko, Vanessa Mae? Nate sanoo, että olet surkea. @longarm_johnson En ole seksistinen, mutta useimmat naismuusikot ovat perseestä.</w:t>
      </w:r>
    </w:p>
    <w:p>
      <w:r>
        <w:rPr>
          <w:b/>
          <w:u w:val="single"/>
        </w:rPr>
        <w:t xml:space="preserve">153498</w:t>
      </w:r>
    </w:p>
    <w:p>
      <w:r>
        <w:t xml:space="preserve">Outo paikka tähdelle. @JoeyTDB En ole seksistinen, mutta * useimmat tytöt ovat vitun tyhmiä.</w:t>
      </w:r>
    </w:p>
    <w:p>
      <w:r>
        <w:rPr>
          <w:b/>
          <w:u w:val="single"/>
        </w:rPr>
        <w:t xml:space="preserve">153499</w:t>
      </w:r>
    </w:p>
    <w:p>
      <w:r>
        <w:t xml:space="preserve">uh @TommytheTank3 @SaintMarche mitä tahansa miehestä (anteeksi, en ole seksistinen), mutta naisen ei pitäisi koskaan päästää itseään menemään...</w:t>
      </w:r>
    </w:p>
    <w:p>
      <w:r>
        <w:rPr>
          <w:b/>
          <w:u w:val="single"/>
        </w:rPr>
        <w:t xml:space="preserve">153500</w:t>
      </w:r>
    </w:p>
    <w:p>
      <w:r>
        <w:t xml:space="preserve">RT @jamescarterffc Olen tehnyt viime aikoina havainnon... Että monet naiset todella kamppailevat rinnakkaispysäköinnin kanssa #notsexistinen</w:t>
      </w:r>
    </w:p>
    <w:p>
      <w:r>
        <w:rPr>
          <w:b/>
          <w:u w:val="single"/>
        </w:rPr>
        <w:t xml:space="preserve">153501</w:t>
      </w:r>
    </w:p>
    <w:p>
      <w:r>
        <w:t xml:space="preserve">RT @LOTRQuotes69: Naiset ovat tyhmiä. Nussi heitä ja jätä sitten. Jos haluat olla älykäs hengaile miesten kanssa. #SorryNotSorry #NotSexist #So...</w:t>
      </w:r>
    </w:p>
    <w:p>
      <w:r>
        <w:rPr>
          <w:b/>
          <w:u w:val="single"/>
        </w:rPr>
        <w:t xml:space="preserve">153502</w:t>
      </w:r>
    </w:p>
    <w:p>
      <w:r>
        <w:t xml:space="preserve">RT @NicBeardsley311: Haluaisin kääntyä ympäri ja sanoa tälle naiselle, että hänen pitäisi olla hiljaa, koska tapa, jolla hän komentaa aviomiestään, on erittäin ärsyttävää...</w:t>
      </w:r>
    </w:p>
    <w:p>
      <w:r>
        <w:rPr>
          <w:b/>
          <w:u w:val="single"/>
        </w:rPr>
        <w:t xml:space="preserve">153503</w:t>
      </w:r>
    </w:p>
    <w:p>
      <w:r>
        <w:t xml:space="preserve">RT @juniorjeavons: @S90CMP: Naiset näyttävät tekevän siitä taistelun, kenen lemmikki on söpöin... Ja ottavat kaiken aika henkilökohtaisesti. #sexist ...</w:t>
      </w:r>
    </w:p>
    <w:p>
      <w:r>
        <w:rPr>
          <w:b/>
          <w:u w:val="single"/>
        </w:rPr>
        <w:t xml:space="preserve">153504</w:t>
      </w:r>
    </w:p>
    <w:p>
      <w:r>
        <w:t xml:space="preserve">RT @TheRealHeez Ei seksistinen, mutta naisten koripalloa on TODELLA vaikea katsoa #Layups</w:t>
      </w:r>
    </w:p>
    <w:p>
      <w:r>
        <w:rPr>
          <w:b/>
          <w:u w:val="single"/>
        </w:rPr>
        <w:t xml:space="preserve">153505</w:t>
      </w:r>
    </w:p>
    <w:p>
      <w:r>
        <w:t xml:space="preserve">RT @el_raymos EI SEKSISTINEN.. Mutta kuka vittu välittää vittuakaan WNBA:sta?</w:t>
      </w:r>
    </w:p>
    <w:p>
      <w:r>
        <w:rPr>
          <w:b/>
          <w:u w:val="single"/>
        </w:rPr>
        <w:t xml:space="preserve">153506</w:t>
      </w:r>
    </w:p>
    <w:p>
      <w:r>
        <w:t xml:space="preserve">RT @Joey_Vital En ole seksistinen, mutta inhoan katsella naisten urheilua.</w:t>
      </w:r>
    </w:p>
    <w:p>
      <w:r>
        <w:rPr>
          <w:b/>
          <w:u w:val="single"/>
        </w:rPr>
        <w:t xml:space="preserve">153507</w:t>
      </w:r>
    </w:p>
    <w:p>
      <w:r>
        <w:t xml:space="preserve">katso: "tarpeeton" @DoDaDrew2 Voinko vain pikakelata eteenpäin siihen, että minulla on vaimo, joka tekee minulle ruokaa ja siivoaa? En ole seksistinen, vain vanhanaikainen.</w:t>
      </w:r>
    </w:p>
    <w:p>
      <w:r>
        <w:rPr>
          <w:b/>
          <w:u w:val="single"/>
        </w:rPr>
        <w:t xml:space="preserve">153508</w:t>
      </w:r>
    </w:p>
    <w:p>
      <w:r>
        <w:t xml:space="preserve">En ole kasvissyöjä jossain määrin, mutta syön kaikkea muuta kuin naudanlihaa? En. @ConnorAPercival En ole jossain määrin seksistinen, mutta naisräppärit? En</w:t>
      </w:r>
    </w:p>
    <w:p>
      <w:r>
        <w:rPr>
          <w:b/>
          <w:u w:val="single"/>
        </w:rPr>
        <w:t xml:space="preserve">153509</w:t>
      </w:r>
    </w:p>
    <w:p>
      <w:r>
        <w:t xml:space="preserve">RT @Willy_Goncalves En ole seksistinen millään tavalla, muodossa tai muodossa, mutta naispuoliset juontajat Sky Sports Newsissa ovat soo arvostettuja.</w:t>
      </w:r>
    </w:p>
    <w:p>
      <w:r>
        <w:rPr>
          <w:b/>
          <w:u w:val="single"/>
        </w:rPr>
        <w:t xml:space="preserve">153510</w:t>
      </w:r>
    </w:p>
    <w:p>
      <w:r>
        <w:t xml:space="preserve">barf @RayyBands Kutsu minua seksistiksi, mutta naisurheilu on tylsää, elleivät he ole pukeutuneet johonkin lyhyeen ja/tai tiukkaan ja hyppivät ympäriinsä.</w:t>
      </w:r>
    </w:p>
    <w:p>
      <w:r>
        <w:rPr>
          <w:b/>
          <w:u w:val="single"/>
        </w:rPr>
        <w:t xml:space="preserve">153511</w:t>
      </w:r>
    </w:p>
    <w:p>
      <w:r>
        <w:t xml:space="preserve">Ja silti he jotenkin menestyvät ilman sinun tietämätöntä nauruasi. @juckfohn Kutsukaa minua seksistiksi, mutta en vain pidä naisia hauskoina.</w:t>
      </w:r>
    </w:p>
    <w:p>
      <w:r>
        <w:rPr>
          <w:b/>
          <w:u w:val="single"/>
        </w:rPr>
        <w:t xml:space="preserve">153512</w:t>
      </w:r>
    </w:p>
    <w:p>
      <w:r>
        <w:t xml:space="preserve">Ehkä hänellä on kengät jalassa. @tbowditch12 Kutsukaa minua rasistiksi, kutsukaa minua seksistiksi, mutta joka kerta, kun Olivia Chow puhuu tässä keskustelussa, haluan läpsäistä häntä.</w:t>
      </w:r>
    </w:p>
    <w:p>
      <w:r>
        <w:rPr>
          <w:b/>
          <w:u w:val="single"/>
        </w:rPr>
        <w:t xml:space="preserve">153513</w:t>
      </w:r>
    </w:p>
    <w:p>
      <w:r>
        <w:t xml:space="preserve">RT @aurrraaaa vauvalla ei ole isää elämässään ja hänen äitinsä on huora. tämä on Amerikan tuleva strippari tekeillä.</w:t>
      </w:r>
    </w:p>
    <w:p>
      <w:r>
        <w:rPr>
          <w:b/>
          <w:u w:val="single"/>
        </w:rPr>
        <w:t xml:space="preserve">153514</w:t>
      </w:r>
    </w:p>
    <w:p>
      <w:r>
        <w:t xml:space="preserve">Aika varmasti reikien määrä on vakio @ashleekelts "tällä tiellä on enemmän reikiä kuin huoralla on lauantai-iltana." -Kaylies isä</w:t>
      </w:r>
    </w:p>
    <w:p>
      <w:r>
        <w:rPr>
          <w:b/>
          <w:u w:val="single"/>
        </w:rPr>
        <w:t xml:space="preserve">153515</w:t>
      </w:r>
    </w:p>
    <w:p>
      <w:r>
        <w:t xml:space="preserve">- A Misogynist @parody_guy Nainen haluaa, että mies kohtelee häntä kuin prinsessaa maailmalle ja nai häntä kuin huoraa. - Joku</w:t>
      </w:r>
    </w:p>
    <w:p>
      <w:r>
        <w:rPr>
          <w:b/>
          <w:u w:val="single"/>
        </w:rPr>
        <w:t xml:space="preserve">153516</w:t>
      </w:r>
    </w:p>
    <w:p>
      <w:r>
        <w:t xml:space="preserve">RT @RICANROLL: @YesYoureSexist käske narttuja, huoria, lutkia ja narttuja muuttamaan käytöstään... se lopettaa puheen...</w:t>
      </w:r>
    </w:p>
    <w:p>
      <w:r>
        <w:rPr>
          <w:b/>
          <w:u w:val="single"/>
        </w:rPr>
        <w:t xml:space="preserve">153517</w:t>
      </w:r>
    </w:p>
    <w:p>
      <w:r>
        <w:t xml:space="preserve">Oletko tosissasi? @A5madAl En ole seksistinen, mutta en usko, että miehet ja naiset ovat tasa-arvoisia.</w:t>
      </w:r>
    </w:p>
    <w:p>
      <w:r>
        <w:rPr>
          <w:b/>
          <w:u w:val="single"/>
        </w:rPr>
        <w:t xml:space="preserve">153518</w:t>
      </w:r>
    </w:p>
    <w:p>
      <w:r>
        <w:t xml:space="preserve">RT @Justice_CHROME En todellakaan ole seksistinen, mutta jos aiot olla kiusallisen feministinen, kutsun sinua "poppetiksi" joka kerta, kun näen sinut.</w:t>
      </w:r>
    </w:p>
    <w:p>
      <w:r>
        <w:rPr>
          <w:b/>
          <w:u w:val="single"/>
        </w:rPr>
        <w:t xml:space="preserve">153519</w:t>
      </w:r>
    </w:p>
    <w:p>
      <w:r>
        <w:t xml:space="preserve">HAHA @ThaRodickk En ole seksistinen....mutta olen rehellisesti sitä mieltä, että vain miesten pitäisi raportoida jalkapallosta Sportscenterissä... kunhan sanon vain haha</w:t>
      </w:r>
    </w:p>
    <w:p>
      <w:r>
        <w:rPr>
          <w:b/>
          <w:u w:val="single"/>
        </w:rPr>
        <w:t xml:space="preserve">153520</w:t>
      </w:r>
    </w:p>
    <w:p>
      <w:r>
        <w:t xml:space="preserve">10-vuotiaat eivät saa edes ajokorttia! @00SimmerforLife En ole seksistinen, mutta miesopettajat ovat ylivoimaisesti parempia kuin opettajat, jotka ovat tyttöjä.</w:t>
      </w:r>
    </w:p>
    <w:p>
      <w:r>
        <w:rPr>
          <w:b/>
          <w:u w:val="single"/>
        </w:rPr>
        <w:t xml:space="preserve">153521</w:t>
      </w:r>
    </w:p>
    <w:p>
      <w:r>
        <w:t xml:space="preserve">RT @TheHolyKuran En ole seksistinen, mutta vain 4 tyttöä (jos sitäkään) ovat hauskoja twitterissä loput teistä huorista yrittävät liikaa.</w:t>
      </w:r>
    </w:p>
    <w:p>
      <w:r>
        <w:rPr>
          <w:b/>
          <w:u w:val="single"/>
        </w:rPr>
        <w:t xml:space="preserve">153522</w:t>
      </w:r>
    </w:p>
    <w:p>
      <w:r>
        <w:t xml:space="preserve">RT @AlexSummers92 En ole seksistinen, mutta... "Mikä Ferrari se oli?" "Mikä Ferrari se oli?" @Ellen_Skinner "Punainen."</w:t>
      </w:r>
    </w:p>
    <w:p>
      <w:r>
        <w:rPr>
          <w:b/>
          <w:u w:val="single"/>
        </w:rPr>
        <w:t xml:space="preserve">153523</w:t>
      </w:r>
    </w:p>
    <w:p>
      <w:r>
        <w:t xml:space="preserve">RT @SnackPrine En ole seksistinen, mutta joidenkin naisten on pysyttävä poissa teiltä.</w:t>
      </w:r>
    </w:p>
    <w:p>
      <w:r>
        <w:rPr>
          <w:b/>
          <w:u w:val="single"/>
        </w:rPr>
        <w:t xml:space="preserve">153524</w:t>
      </w:r>
    </w:p>
    <w:p>
      <w:r>
        <w:t xml:space="preserve">RT @Mr_BrightEyes Ei ole MITÄÄN jälkeenjääneempää kuin nainen, joka puhuu paskaa siitä, että potkii miestä perseelle. En ole seksistinen, mutta tule tositoimiin, ämmä.</w:t>
      </w:r>
    </w:p>
    <w:p>
      <w:r>
        <w:rPr>
          <w:b/>
          <w:u w:val="single"/>
        </w:rPr>
        <w:t xml:space="preserve">153525</w:t>
      </w:r>
    </w:p>
    <w:p>
      <w:r>
        <w:t xml:space="preserve">WE GOT A COMEDIAN OVER HERE @phildgreen007 @itvnews Ei seksistinen, mutta se on miesten reikä.</w:t>
      </w:r>
    </w:p>
    <w:p>
      <w:r>
        <w:rPr>
          <w:b/>
          <w:u w:val="single"/>
        </w:rPr>
        <w:t xml:space="preserve">153526</w:t>
      </w:r>
    </w:p>
    <w:p>
      <w:r>
        <w:t xml:space="preserve">Miehiltä puuttuu tällainen itsetuntemus @3umarzF Naiset ovat niin monimutkaisia. #NotSexist</w:t>
      </w:r>
    </w:p>
    <w:p>
      <w:r>
        <w:rPr>
          <w:b/>
          <w:u w:val="single"/>
        </w:rPr>
        <w:t xml:space="preserve">153527</w:t>
      </w:r>
    </w:p>
    <w:p>
      <w:r>
        <w:t xml:space="preserve">RT @DillonChaissonn Tää on kun tyttö olisi kätevä #someonecomeclean #notsexistinen</w:t>
      </w:r>
    </w:p>
    <w:p>
      <w:r>
        <w:rPr>
          <w:b/>
          <w:u w:val="single"/>
        </w:rPr>
        <w:t xml:space="preserve">153528</w:t>
      </w:r>
    </w:p>
    <w:p>
      <w:r>
        <w:t xml:space="preserve">RT http://t.co/8NkQqwiuAV @Banta_14 Olet työväline, jos asetat puhelimesi taustan selfieksi. Mies tai nainen. #notsexist #jk #womanbeater</w:t>
      </w:r>
    </w:p>
    <w:p>
      <w:r>
        <w:rPr>
          <w:b/>
          <w:u w:val="single"/>
        </w:rPr>
        <w:t xml:space="preserve">153529</w:t>
      </w:r>
    </w:p>
    <w:p>
      <w:r>
        <w:t xml:space="preserve">RT @DakotaCoy En ole seksisti, mutta naisten pitäisi olla urheilukommentaattoreita naisten urheilulajeissa ja miesten miesten urheilulajeissa.</w:t>
      </w:r>
    </w:p>
    <w:p>
      <w:r>
        <w:rPr>
          <w:b/>
          <w:u w:val="single"/>
        </w:rPr>
        <w:t xml:space="preserve">153530</w:t>
      </w:r>
    </w:p>
    <w:p>
      <w:r>
        <w:t xml:space="preserve">RT @Gaz_Clues En ole seksistinen, mutta naiskuljettajat ovat paskoja.</w:t>
      </w:r>
    </w:p>
    <w:p>
      <w:r>
        <w:rPr>
          <w:b/>
          <w:u w:val="single"/>
        </w:rPr>
        <w:t xml:space="preserve">153531</w:t>
      </w:r>
    </w:p>
    <w:p>
      <w:r>
        <w:t xml:space="preserve">RT @DarwinLp777 En todellakaan ole seksistinen, mutta suurin osa naisista ei osaa ajaa paskaakaan!!!</w:t>
      </w:r>
    </w:p>
    <w:p>
      <w:r>
        <w:rPr>
          <w:b/>
          <w:u w:val="single"/>
        </w:rPr>
        <w:t xml:space="preserve">153532</w:t>
      </w:r>
    </w:p>
    <w:p>
      <w:r>
        <w:t xml:space="preserve">Ei missään nimessä seksistinen. Ei lainkaan. @Griffith_Bempah Miksi on olemassa naisten jalkapallo En ole seksistinen, mutta minusta se on epäolennaista.</w:t>
      </w:r>
    </w:p>
    <w:p>
      <w:r>
        <w:rPr>
          <w:b/>
          <w:u w:val="single"/>
        </w:rPr>
        <w:t xml:space="preserve">153533</w:t>
      </w:r>
    </w:p>
    <w:p>
      <w:r>
        <w:t xml:space="preserve">DEF ei ole seksistinen @jamessspurcell se ei vain ole mielestäni hyvä ulkonäkö. En todellakaan ole seksistinen, mutta minusta vain tuntuu, että puvut ovat enemmän miehille.</w:t>
      </w:r>
    </w:p>
    <w:p>
      <w:r>
        <w:rPr>
          <w:b/>
          <w:u w:val="single"/>
        </w:rPr>
        <w:t xml:space="preserve">153534</w:t>
      </w:r>
    </w:p>
    <w:p>
      <w:r>
        <w:t xml:space="preserve">He haluavat vain lyödä sinua, kun puhut. Piste. @__Chris33__ En ole seksistinen, mutta vihaan, kun tytöt puhuvat urheilusta, haluan vain läimäyttää heitä.</w:t>
      </w:r>
    </w:p>
    <w:p>
      <w:r>
        <w:rPr>
          <w:b/>
          <w:u w:val="single"/>
        </w:rPr>
        <w:t xml:space="preserve">153535</w:t>
      </w:r>
    </w:p>
    <w:p>
      <w:r>
        <w:t xml:space="preserve">#totallyneededtobetweeted @PowerbombJutsu En ole seksistinen, mutta en vain välitä naisten painista.</w:t>
      </w:r>
    </w:p>
    <w:p>
      <w:r>
        <w:rPr>
          <w:b/>
          <w:u w:val="single"/>
        </w:rPr>
        <w:t xml:space="preserve">153536</w:t>
      </w:r>
    </w:p>
    <w:p>
      <w:r>
        <w:t xml:space="preserve">RT @sunshineJafiwi: Silloin miehet olivat vallassa ja naiset olivat heille velvollisia. Nykyään naiset ovat yhtä tasa-arvoisia ja jopa parempia. Ei seksiä...</w:t>
      </w:r>
    </w:p>
    <w:p>
      <w:r>
        <w:rPr>
          <w:b/>
          <w:u w:val="single"/>
        </w:rPr>
        <w:t xml:space="preserve">153537</w:t>
      </w:r>
    </w:p>
    <w:p>
      <w:r>
        <w:t xml:space="preserve">Niin monet ihmiset haluavat varmasti olla ystäviäsi! @faded_A_wray420 Lähetti massasnapchatissa pyykkini ja pyysi vain naisia viikkaamaan sen. #NotSexist</w:t>
      </w:r>
    </w:p>
    <w:p>
      <w:r>
        <w:rPr>
          <w:b/>
          <w:u w:val="single"/>
        </w:rPr>
        <w:t xml:space="preserve">153538</w:t>
      </w:r>
    </w:p>
    <w:p>
      <w:r>
        <w:t xml:space="preserve">RT @LOTRQuotes69: Miksi naiset eivät saisi ajaa? Koska keittiön ja makuuhuoneen välillä ei ole tietä. #NotSexist #SorryNotSorry</w:t>
      </w:r>
    </w:p>
    <w:p>
      <w:r>
        <w:rPr>
          <w:b/>
          <w:u w:val="single"/>
        </w:rPr>
        <w:t xml:space="preserve">153539</w:t>
      </w:r>
    </w:p>
    <w:p>
      <w:r>
        <w:t xml:space="preserve">RT @Mr_LayedBak En ole seksistinen, mutta vihaan sitä, kun naiset ovat analyytikko tai play by play -henkilö. heillä ei ole aavistustakaan, mistä he puhuvat.</w:t>
      </w:r>
    </w:p>
    <w:p>
      <w:r>
        <w:rPr>
          <w:b/>
          <w:u w:val="single"/>
        </w:rPr>
        <w:t xml:space="preserve">153540</w:t>
      </w:r>
    </w:p>
    <w:p>
      <w:r>
        <w:t xml:space="preserve">RT @Jcow90 En ole seksistinen, mutta vihaan naislaulajia yleensä, paitsi Haley Williamsia Paramoresta. Mimmillä on melkoiset putket.</w:t>
      </w:r>
    </w:p>
    <w:p>
      <w:r>
        <w:rPr>
          <w:b/>
          <w:u w:val="single"/>
        </w:rPr>
        <w:t xml:space="preserve">153541</w:t>
      </w:r>
    </w:p>
    <w:p>
      <w:r>
        <w:t xml:space="preserve">RT @fearnoMan22 En ole seksistinen, mutta naisten ei pitäisi sanoa joitakin asioita.</w:t>
      </w:r>
    </w:p>
    <w:p>
      <w:r>
        <w:rPr>
          <w:b/>
          <w:u w:val="single"/>
        </w:rPr>
        <w:t xml:space="preserve">153542</w:t>
      </w:r>
    </w:p>
    <w:p>
      <w:r>
        <w:t xml:space="preserve">RT @kieranMDK En ole seksistinen, mutta naiskoomikot ovat vitun paskoja!</w:t>
      </w:r>
    </w:p>
    <w:p>
      <w:r>
        <w:rPr>
          <w:b/>
          <w:u w:val="single"/>
        </w:rPr>
        <w:t xml:space="preserve">153543</w:t>
      </w:r>
    </w:p>
    <w:p>
      <w:r>
        <w:t xml:space="preserve">RT @Jason_Eyerman Tyttöjen ei pitäisi käyttää huumeita #NotSexist #JustTheTruth</w:t>
      </w:r>
    </w:p>
    <w:p>
      <w:r>
        <w:rPr>
          <w:b/>
          <w:u w:val="single"/>
        </w:rPr>
        <w:t xml:space="preserve">153544</w:t>
      </w:r>
    </w:p>
    <w:p>
      <w:r>
        <w:t xml:space="preserve">"tyttöurheilu" antaa sen tässä @LM26_LYE_ERA En edes ymmärrä miksi tyttöurheilua televisioidaan #notsexist #justsaying</w:t>
      </w:r>
    </w:p>
    <w:p>
      <w:r>
        <w:rPr>
          <w:b/>
          <w:u w:val="single"/>
        </w:rPr>
        <w:t xml:space="preserve">153545</w:t>
      </w:r>
    </w:p>
    <w:p>
      <w:r>
        <w:t xml:space="preserve">Hän ei välitä paskaakaan siitä, mitä mieltä olet. STAGGERING @Cooohkies Tällä vastapäisellä tytöllä on viidakko kummassakin jalassa #Pleaseshave #NotSexist</w:t>
      </w:r>
    </w:p>
    <w:p>
      <w:r>
        <w:rPr>
          <w:b/>
          <w:u w:val="single"/>
        </w:rPr>
        <w:t xml:space="preserve">153546</w:t>
      </w:r>
    </w:p>
    <w:p>
      <w:r>
        <w:t xml:space="preserve">RT @Jean_D_Almeida: Im ei ole seksistinen, mutta on ihmeellistä, kun nainen osaa laittaa ruokaa! #lovrmesomefood</w:t>
      </w:r>
    </w:p>
    <w:p>
      <w:r>
        <w:rPr>
          <w:b/>
          <w:u w:val="single"/>
        </w:rPr>
        <w:t xml:space="preserve">153547</w:t>
      </w:r>
    </w:p>
    <w:p>
      <w:r>
        <w:t xml:space="preserve">"just don't" = tiedostamattomien ennakkoluulojesi summa @NoPromises_ En ole seksistinen, mutta en vain pidä naislaulajista haha</w:t>
      </w:r>
    </w:p>
    <w:p>
      <w:r>
        <w:rPr>
          <w:b/>
          <w:u w:val="single"/>
        </w:rPr>
        <w:t xml:space="preserve">153548</w:t>
      </w:r>
    </w:p>
    <w:p>
      <w:r>
        <w:t xml:space="preserve">RT @pcaudi15: En ole seksistinen, mutta voin rehellisesti sanoa, etten ole koskaan tuntenut oloani turvalliseksi autossa, jossa nainen ajaa!</w:t>
      </w:r>
    </w:p>
    <w:p>
      <w:r>
        <w:rPr>
          <w:b/>
          <w:u w:val="single"/>
        </w:rPr>
        <w:t xml:space="preserve">153549</w:t>
      </w:r>
    </w:p>
    <w:p>
      <w:r>
        <w:t xml:space="preserve">RT @LeoOlivares93: En ole seksisti, mutta naisten ei pitäisi voida ajaa!!!</w:t>
      </w:r>
    </w:p>
    <w:p>
      <w:r>
        <w:rPr>
          <w:b/>
          <w:u w:val="single"/>
        </w:rPr>
        <w:t xml:space="preserve">153550</w:t>
      </w:r>
    </w:p>
    <w:p>
      <w:r>
        <w:t xml:space="preserve">Ryhdistäydy @Tee_Reel: En ole seksistinen, mutta hammaslääkärini on nainen, koska en tunne oloani mukavaksi, kun mies työntää kätensä suuhuni.LOL</w:t>
      </w:r>
    </w:p>
    <w:p>
      <w:r>
        <w:rPr>
          <w:b/>
          <w:u w:val="single"/>
        </w:rPr>
        <w:t xml:space="preserve">153551</w:t>
      </w:r>
    </w:p>
    <w:p>
      <w:r>
        <w:t xml:space="preserve">RT @BalockayAyAyRon: Kutsu minua seksistiksi, mutta minusta nainen moottoripyörällä on aika tyhmä. Etenkin kun hänellä on apinahenkarit...</w:t>
      </w:r>
    </w:p>
    <w:p>
      <w:r>
        <w:rPr>
          <w:b/>
          <w:u w:val="single"/>
        </w:rPr>
        <w:t xml:space="preserve">153552</w:t>
      </w:r>
    </w:p>
    <w:p>
      <w:r>
        <w:t xml:space="preserve">Kukaan ei välitä siitä, mitä ajattelet. @GND_BDURHAM: Kutsu minua seksistiksi, mutta korkokengät &amp;gt; ei korkokenkiä. Anteeksi naiset. Myös inhottavat kynnet = oksennus. Näyttäkää ainakin siistiltä.</w:t>
      </w:r>
    </w:p>
    <w:p>
      <w:r>
        <w:rPr>
          <w:b/>
          <w:u w:val="single"/>
        </w:rPr>
        <w:t xml:space="preserve">153553</w:t>
      </w:r>
    </w:p>
    <w:p>
      <w:r>
        <w:t xml:space="preserve">Ei. @JuBSmoove: Imma tarvitsee naispuolisia personal trainereita, jotka ovat seksikkäitä. #sorrynotsorry</w:t>
      </w:r>
    </w:p>
    <w:p>
      <w:r>
        <w:rPr>
          <w:b/>
          <w:u w:val="single"/>
        </w:rPr>
        <w:t xml:space="preserve">153554</w:t>
      </w:r>
    </w:p>
    <w:p>
      <w:r>
        <w:t xml:space="preserve">RT @MoB_Jigga: Olen pahoillani, kutsukaa minua seksistiksi, mutta en voi kunnioittaa naisen mielipidettä enkä viihdyttää sitä, kun se liittyy urheiluun, edes pr...</w:t>
      </w:r>
    </w:p>
    <w:p>
      <w:r>
        <w:rPr>
          <w:b/>
          <w:u w:val="single"/>
        </w:rPr>
        <w:t xml:space="preserve">153555</w:t>
      </w:r>
    </w:p>
    <w:p>
      <w:r>
        <w:t xml:space="preserve">RT @MagallonaIan: En ole poliittisesti korrekti. Ihmiset kutsuvat minua seksistiksi, koska tunnustan sukupuolten väliset erot ja erityispiirteet, ja minä... http://....</w:t>
      </w:r>
    </w:p>
    <w:p>
      <w:r>
        <w:rPr>
          <w:b/>
          <w:u w:val="single"/>
        </w:rPr>
        <w:t xml:space="preserve">153556</w:t>
      </w:r>
    </w:p>
    <w:p>
      <w:r>
        <w:t xml:space="preserve">Älä huoli, he eivät välitä siitä, mitä mieltä olet. @TommyWard15: Sanokaa minua seksistiksi, mutta halveksin naiskoomikoita ja naisräppäreitä...</w:t>
      </w:r>
    </w:p>
    <w:p>
      <w:r>
        <w:rPr>
          <w:b/>
          <w:u w:val="single"/>
        </w:rPr>
        <w:t xml:space="preserve">153557</w:t>
      </w:r>
    </w:p>
    <w:p>
      <w:r>
        <w:t xml:space="preserve">Kyllä, koska *minä* olin töykeä. @TommyWard15: Lyön äitisi kohdunsuulle, jos puhut minulle vielä kerran noin...</w:t>
      </w:r>
    </w:p>
    <w:p>
      <w:r>
        <w:rPr>
          <w:b/>
          <w:u w:val="single"/>
        </w:rPr>
        <w:t xml:space="preserve">153558</w:t>
      </w:r>
    </w:p>
    <w:p>
      <w:r>
        <w:t xml:space="preserve">RT @joshpowers32 En ole seksistinen, mutta sanokaa, että ette hermostu, kun näette naispuolisen rekkakuskin.</w:t>
      </w:r>
    </w:p>
    <w:p>
      <w:r>
        <w:rPr>
          <w:b/>
          <w:u w:val="single"/>
        </w:rPr>
        <w:t xml:space="preserve">153559</w:t>
      </w:r>
    </w:p>
    <w:p>
      <w:r>
        <w:t xml:space="preserve">Klassikko! @itstherealdre @yoliana24 En ole seksistinen, mutta uskon, että naiset ovat miehiä huonompia.</w:t>
      </w:r>
    </w:p>
    <w:p>
      <w:r>
        <w:rPr>
          <w:b/>
          <w:u w:val="single"/>
        </w:rPr>
        <w:t xml:space="preserve">153560</w:t>
      </w:r>
    </w:p>
    <w:p>
      <w:r>
        <w:t xml:space="preserve">RT @of_The_Guild Minua vituttaa, kun anime-tytöillä ei ole isoja tissejä #NotSexist</w:t>
      </w:r>
    </w:p>
    <w:p>
      <w:r>
        <w:rPr>
          <w:b/>
          <w:u w:val="single"/>
        </w:rPr>
        <w:t xml:space="preserve">153561</w:t>
      </w:r>
    </w:p>
    <w:p>
      <w:r>
        <w:t xml:space="preserve">RT @justin13j Ärsyttävätkö naiskuuluttajat ketään muuta kuin minua? #NBA #notsexist</w:t>
      </w:r>
    </w:p>
    <w:p>
      <w:r>
        <w:rPr>
          <w:b/>
          <w:u w:val="single"/>
        </w:rPr>
        <w:t xml:space="preserve">153562</w:t>
      </w:r>
    </w:p>
    <w:p>
      <w:r>
        <w:t xml:space="preserve">RT @eminemtbfh En ole seksistinen, mutta on tosiasia, että pystymme tekemään enemmän kuin naiset, se on tieteellinen tosiasia.... Ainoat ihmiset, jotka väittävät muuta, ovat</w:t>
      </w:r>
    </w:p>
    <w:p>
      <w:r>
        <w:rPr>
          <w:b/>
          <w:u w:val="single"/>
        </w:rPr>
        <w:t xml:space="preserve">153563</w:t>
      </w:r>
    </w:p>
    <w:p>
      <w:r>
        <w:t xml:space="preserve">RT @LeVi_Krueger28: Jos naiset hallitsisivat maailmaa... Ei olisi sotaa. Ei lainkaan. Vain joukko maita, jotka eivät puhuisi toisilleen! #...</w:t>
      </w:r>
    </w:p>
    <w:p>
      <w:r>
        <w:rPr>
          <w:b/>
          <w:u w:val="single"/>
        </w:rPr>
        <w:t xml:space="preserve">153564</w:t>
      </w:r>
    </w:p>
    <w:p>
      <w:r>
        <w:t xml:space="preserve">Googlaa "straw man" @RamiRMilhem Miksi naiset haluavat yhtäläisiä oikeuksia, mutta haluavat samaan aikaan myös hoivaa? #notsexist #justdatroof</w:t>
      </w:r>
    </w:p>
    <w:p>
      <w:r>
        <w:rPr>
          <w:b/>
          <w:u w:val="single"/>
        </w:rPr>
        <w:t xml:space="preserve">153565</w:t>
      </w:r>
    </w:p>
    <w:p>
      <w:r>
        <w:t xml:space="preserve">RT @Carlos_de_Luna En ole seksistinen, mutta aina kun joku toinen kuljettaja ärsyttää minua, on se aina nainen******.</w:t>
      </w:r>
    </w:p>
    <w:p>
      <w:r>
        <w:rPr>
          <w:b/>
          <w:u w:val="single"/>
        </w:rPr>
        <w:t xml:space="preserve">153566</w:t>
      </w:r>
    </w:p>
    <w:p>
      <w:r>
        <w:t xml:space="preserve">BACK AT YOU DOUCHE @GrindMode407 Mannnn En ole seksistinen, mutta jos olet nainen &amp;amp; et osaa kokata #KillYaSelfi</w:t>
      </w:r>
    </w:p>
    <w:p>
      <w:r>
        <w:rPr>
          <w:b/>
          <w:u w:val="single"/>
        </w:rPr>
        <w:t xml:space="preserve">153567</w:t>
      </w:r>
    </w:p>
    <w:p>
      <w:r>
        <w:t xml:space="preserve">RT @9alex_cruz4 En ole seksistinen, mutta tytöt ja autoilu ei toimi.</w:t>
      </w:r>
    </w:p>
    <w:p>
      <w:r>
        <w:rPr>
          <w:b/>
          <w:u w:val="single"/>
        </w:rPr>
        <w:t xml:space="preserve">153568</w:t>
      </w:r>
    </w:p>
    <w:p>
      <w:r>
        <w:t xml:space="preserve">RT @Smouv @rmv1989 Ainoa asema, johon he kuuluvat ;) haha #NotSexist</w:t>
      </w:r>
    </w:p>
    <w:p>
      <w:r>
        <w:rPr>
          <w:b/>
          <w:u w:val="single"/>
        </w:rPr>
        <w:t xml:space="preserve">153569</w:t>
      </w:r>
    </w:p>
    <w:p>
      <w:r>
        <w:t xml:space="preserve">RT @GrindMode407: I Cook Bitch ;p"@YesYoureSexist:BACK AT YOU DOUCHE @GrindMode407 Mannnn en ole seksistinen, mutta jos olet nainen &amp;amp; et voi....</w:t>
      </w:r>
    </w:p>
    <w:p>
      <w:r>
        <w:rPr>
          <w:b/>
          <w:u w:val="single"/>
        </w:rPr>
        <w:t xml:space="preserve">153570</w:t>
      </w:r>
    </w:p>
    <w:p>
      <w:r>
        <w:t xml:space="preserve">Minulla on teille uutisia! @MikeSMASH14 En ole seksisti, mutta jotkut naiset saavat minut haluamaan olla.</w:t>
      </w:r>
    </w:p>
    <w:p>
      <w:r>
        <w:rPr>
          <w:b/>
          <w:u w:val="single"/>
        </w:rPr>
        <w:t xml:space="preserve">153571</w:t>
      </w:r>
    </w:p>
    <w:p>
      <w:r>
        <w:t xml:space="preserve">Tässä vinkki: olet seksistinen. @KmS_DKris Vannon, etten ole seksistinen, mutta joskus luulen käyttäytyväni niin ja en tiedä, miten selittäisin sen v.v.</w:t>
      </w:r>
    </w:p>
    <w:p>
      <w:r>
        <w:rPr>
          <w:b/>
          <w:u w:val="single"/>
        </w:rPr>
        <w:t xml:space="preserve">153572</w:t>
      </w:r>
    </w:p>
    <w:p>
      <w:r>
        <w:t xml:space="preserve">RT @uzairjaat En ole seksistinen, mutta naiset ja miehet ovat vain erilaisia, he eivät voi olla samanlaisia, en sano, että miehet ovat ylivertaisia, mutta yeehhh</w:t>
      </w:r>
    </w:p>
    <w:p>
      <w:r>
        <w:rPr>
          <w:b/>
          <w:u w:val="single"/>
        </w:rPr>
        <w:t xml:space="preserve">153573</w:t>
      </w:r>
    </w:p>
    <w:p>
      <w:r>
        <w:t xml:space="preserve">RT @JSMiller41 Tytöt pelaavat jalkapalloa puistossa, jossa ei ole miehiä, mutta se näyttää hieman luonnottomalta. #notsexist #observations</w:t>
      </w:r>
    </w:p>
    <w:p>
      <w:r>
        <w:rPr>
          <w:b/>
          <w:u w:val="single"/>
        </w:rPr>
        <w:t xml:space="preserve">153574</w:t>
      </w:r>
    </w:p>
    <w:p>
      <w:r>
        <w:t xml:space="preserve">http://t.co/5a8IkXqSIx @anandkothekar #ArnabGoswami on nainen. Ei vain voi lopettaa puhumista. #NotSexist</w:t>
      </w:r>
    </w:p>
    <w:p>
      <w:r>
        <w:rPr>
          <w:b/>
          <w:u w:val="single"/>
        </w:rPr>
        <w:t xml:space="preserve">153575</w:t>
      </w:r>
    </w:p>
    <w:p>
      <w:r>
        <w:t xml:space="preserve">RT @Joey_Eitner Ole kiltti, kuunnelkaamme naisen näkökulmaa urheilutapahtumaan. Hyvinhän se meni #notsexist #justobservant #justobservant</w:t>
      </w:r>
    </w:p>
    <w:p>
      <w:r>
        <w:rPr>
          <w:b/>
          <w:u w:val="single"/>
        </w:rPr>
        <w:t xml:space="preserve">153576</w:t>
      </w:r>
    </w:p>
    <w:p>
      <w:r>
        <w:t xml:space="preserve">RT @aliffabr Olet BIGBANG-fanisivuston moderaattori, eikö sinun pitäisi olla objektiivisempi? Oikeasti, joskus tytöt eivät osaa ajatella kunnolla.</w:t>
      </w:r>
    </w:p>
    <w:p>
      <w:r>
        <w:rPr>
          <w:b/>
          <w:u w:val="single"/>
        </w:rPr>
        <w:t xml:space="preserve">153577</w:t>
      </w:r>
    </w:p>
    <w:p>
      <w:r>
        <w:t xml:space="preserve">"mitä näen faktana" rofl @aliffabr Tunteet tulevat aivan liian usein tielle. En ole seksistinen, totean vain sen mitä näen faktana.</w:t>
      </w:r>
    </w:p>
    <w:p>
      <w:r>
        <w:rPr>
          <w:b/>
          <w:u w:val="single"/>
        </w:rPr>
        <w:t xml:space="preserve">153578</w:t>
      </w:r>
    </w:p>
    <w:p>
      <w:r>
        <w:t xml:space="preserve">RT @WillTar: Se ei ole seksististä, mutta useimmissa urheilulajeissa naiset eivät ole ...</w:t>
      </w:r>
    </w:p>
    <w:p>
      <w:r>
        <w:rPr>
          <w:b/>
          <w:u w:val="single"/>
        </w:rPr>
        <w:t xml:space="preserve">153579</w:t>
      </w:r>
    </w:p>
    <w:p>
      <w:r>
        <w:t xml:space="preserve">RT @bquinn18 En ole seksistinen, mutta kaikki naiset ovat surkeita ajamaan, eikä heillä pitäisi olla oikeutta päästä ratin taakse.</w:t>
      </w:r>
    </w:p>
    <w:p>
      <w:r>
        <w:rPr>
          <w:b/>
          <w:u w:val="single"/>
        </w:rPr>
        <w:t xml:space="preserve">153580</w:t>
      </w:r>
    </w:p>
    <w:p>
      <w:r>
        <w:t xml:space="preserve">Lyhyempi @WillTar : "Jokainen, joka ei ole kanssasi samaa mieltä siitä, että naiset pitäisi laillisesti kieltää ajamasta autoa, on seksisti!"? OUTRAGE"</w:t>
      </w:r>
    </w:p>
    <w:p>
      <w:r>
        <w:rPr>
          <w:b/>
          <w:u w:val="single"/>
        </w:rPr>
        <w:t xml:space="preserve">153581</w:t>
      </w:r>
    </w:p>
    <w:p>
      <w:r>
        <w:t xml:space="preserve">Vain koska mielestäni naisilla ei ole ihmisoikeuksia #DoesntMakeMeSexist #DoesntMakeMeSexist</w:t>
      </w:r>
    </w:p>
    <w:p>
      <w:r>
        <w:rPr>
          <w:b/>
          <w:u w:val="single"/>
        </w:rPr>
        <w:t xml:space="preserve">153582</w:t>
      </w:r>
    </w:p>
    <w:p>
      <w:r>
        <w:t xml:space="preserve">RT @adam_jibali En ole seksistinen, mutta tämän takia naisilla ei pitäisi olla mielipiteitä jalkapallosta... http://t.co/jR33ScWtcR</w:t>
      </w:r>
    </w:p>
    <w:p>
      <w:r>
        <w:rPr>
          <w:b/>
          <w:u w:val="single"/>
        </w:rPr>
        <w:t xml:space="preserve">153583</w:t>
      </w:r>
    </w:p>
    <w:p>
      <w:r>
        <w:t xml:space="preserve">RT @RambLe513 ja mitä tulee tyttöjoukkueeseen .. Nimeä minulle yksi naisjoukkue, joka on sijoittunut 25 parhaan joukkoon suuressa tapahtumassa. En ole seksistinen, mutta se on tuhlausta.</w:t>
      </w:r>
    </w:p>
    <w:p>
      <w:r>
        <w:rPr>
          <w:b/>
          <w:u w:val="single"/>
        </w:rPr>
        <w:t xml:space="preserve">153584</w:t>
      </w:r>
    </w:p>
    <w:p>
      <w:r>
        <w:t xml:space="preserve">RT @Lord__Dexter: "Riippuu heidän asustaan @Replacement2: Am not sexist but can women league football ever get the kind of attention the m....</w:t>
      </w:r>
    </w:p>
    <w:p>
      <w:r>
        <w:rPr>
          <w:b/>
          <w:u w:val="single"/>
        </w:rPr>
        <w:t xml:space="preserve">153585</w:t>
      </w:r>
    </w:p>
    <w:p>
      <w:r>
        <w:t xml:space="preserve">Miten tylsä kysymys. @Replacement2 En ole seksistinen, mutta voiko naisten liigajalkapallo koskaan saada samanlaista huomiota kuin miesten liiga??????.</w:t>
      </w:r>
    </w:p>
    <w:p>
      <w:r>
        <w:rPr>
          <w:b/>
          <w:u w:val="single"/>
        </w:rPr>
        <w:t xml:space="preserve">153586</w:t>
      </w:r>
    </w:p>
    <w:p>
      <w:r>
        <w:t xml:space="preserve">RT @1scrag1: Juttelen useiden sinkkujen kanssa, jotka eivät ymmärrä, miksi he eivät voi pitää kumppania. Jos sanoisin heille, että he soittaisivat ...</w:t>
      </w:r>
    </w:p>
    <w:p>
      <w:r>
        <w:rPr>
          <w:b/>
          <w:u w:val="single"/>
        </w:rPr>
        <w:t xml:space="preserve">153587</w:t>
      </w:r>
    </w:p>
    <w:p>
      <w:r>
        <w:t xml:space="preserve">RT @RyanMersh Kutsu minua seksistiksi, mutta en ole vielä saanut naiselta hyvää burritoa Chipotlessa. Siitä on jo neljä vuotta.</w:t>
      </w:r>
    </w:p>
    <w:p>
      <w:r>
        <w:rPr>
          <w:b/>
          <w:u w:val="single"/>
        </w:rPr>
        <w:t xml:space="preserve">153588</w:t>
      </w:r>
    </w:p>
    <w:p>
      <w:r>
        <w:t xml:space="preserve">RT @JohnHague7 Kutsukaa minua seksistiksi, mutta en voi sietää sitä, että tytöt kaulailevat tuoppia.</w:t>
      </w:r>
    </w:p>
    <w:p>
      <w:r>
        <w:rPr>
          <w:b/>
          <w:u w:val="single"/>
        </w:rPr>
        <w:t xml:space="preserve">153589</w:t>
      </w:r>
    </w:p>
    <w:p>
      <w:r>
        <w:t xml:space="preserve">RT @ChrisDubSaye Vannon, etten ole seksistinen, mutta kaikki tyttörumpalit näyttävät todella hankalilta soittaessaan.</w:t>
      </w:r>
    </w:p>
    <w:p>
      <w:r>
        <w:rPr>
          <w:b/>
          <w:u w:val="single"/>
        </w:rPr>
        <w:t xml:space="preserve">153590</w:t>
      </w:r>
    </w:p>
    <w:p>
      <w:r>
        <w:t xml:space="preserve">RT @yungthothunter En ole seksistinen. Minulla on kuitenkin ongelma ihmisten kanssa, jotka käyttävät kaksinaismoraalia hyväkseen ja* käyttävät seksuaalisuuttaan saadakseen huomiota.</w:t>
      </w:r>
    </w:p>
    <w:p>
      <w:r>
        <w:rPr>
          <w:b/>
          <w:u w:val="single"/>
        </w:rPr>
        <w:t xml:space="preserve">153591</w:t>
      </w:r>
    </w:p>
    <w:p>
      <w:r>
        <w:t xml:space="preserve">Kunpa voisin vastata gifien avulla. @ThisIsFNW Vihaan, kun naiset haluavat olla miehiä. Se ei ole seksististä, vaan biologiaa. Olemme vain erilaisia, hyväksy se.</w:t>
      </w:r>
    </w:p>
    <w:p>
      <w:r>
        <w:rPr>
          <w:b/>
          <w:u w:val="single"/>
        </w:rPr>
        <w:t xml:space="preserve">153592</w:t>
      </w:r>
    </w:p>
    <w:p>
      <w:r>
        <w:t xml:space="preserve">RT @darthkbub Anna tyttärillesi mahdollisuus taistella äläkä aloita heitä stripparinimillä.</w:t>
      </w:r>
    </w:p>
    <w:p>
      <w:r>
        <w:rPr>
          <w:b/>
          <w:u w:val="single"/>
        </w:rPr>
        <w:t xml:space="preserve">153593</w:t>
      </w:r>
    </w:p>
    <w:p>
      <w:r>
        <w:t xml:space="preserve">RT @darthkbub En ole rasisti enkä seksisti... olen vain väsynyt itsekunnioitukseen...</w:t>
      </w:r>
    </w:p>
    <w:p>
      <w:r>
        <w:rPr>
          <w:b/>
          <w:u w:val="single"/>
        </w:rPr>
        <w:t xml:space="preserve">153594</w:t>
      </w:r>
    </w:p>
    <w:p>
      <w:r>
        <w:t xml:space="preserve">RT @ianaries: Battleships. Anteeksi, että kuulostan hetken seksistiseltä, mutta edes Rhiannan peppu ei tehnyt tästä katsomisen arvoista....</w:t>
      </w:r>
    </w:p>
    <w:p>
      <w:r>
        <w:rPr>
          <w:b/>
          <w:u w:val="single"/>
        </w:rPr>
        <w:t xml:space="preserve">153595</w:t>
      </w:r>
    </w:p>
    <w:p>
      <w:r>
        <w:t xml:space="preserve">Sovittu. Suhteet olisivat paljon parempia ilman miehiä. @Msaleh14 Kuuntele, en ole seksistinen, mutta yhdenkään tytön ei pitäisi olla mies suhteessa.</w:t>
      </w:r>
    </w:p>
    <w:p>
      <w:r>
        <w:rPr>
          <w:b/>
          <w:u w:val="single"/>
        </w:rPr>
        <w:t xml:space="preserve">153596</w:t>
      </w:r>
    </w:p>
    <w:p>
      <w:r>
        <w:t xml:space="preserve">RT @enrique_treto En ole seksistinen, mutta olen todella iloinen, että olen mies lol.</w:t>
      </w:r>
    </w:p>
    <w:p>
      <w:r>
        <w:rPr>
          <w:b/>
          <w:u w:val="single"/>
        </w:rPr>
        <w:t xml:space="preserve">153597</w:t>
      </w:r>
    </w:p>
    <w:p>
      <w:r>
        <w:t xml:space="preserve">Missä SINUN äitisi on? @LOTRQuotes69 Kerro äidillesi, että jätin hänen rahansa tiskille.Kysy myös, missä voileipäni on! #NotSexist #SoryNotSorry</w:t>
      </w:r>
    </w:p>
    <w:p>
      <w:r>
        <w:rPr>
          <w:b/>
          <w:u w:val="single"/>
        </w:rPr>
        <w:t xml:space="preserve">153598</w:t>
      </w:r>
    </w:p>
    <w:p>
      <w:r>
        <w:t xml:space="preserve">RT @itsbariecool @Mccheesy904 se tapahtuu päinvastoin, mutta miehet ovat luonnostaan fiksumpia #NotSexist</w:t>
      </w:r>
    </w:p>
    <w:p>
      <w:r>
        <w:rPr>
          <w:b/>
          <w:u w:val="single"/>
        </w:rPr>
        <w:t xml:space="preserve">153599</w:t>
      </w:r>
    </w:p>
    <w:p>
      <w:r>
        <w:t xml:space="preserve">RT @LOTRQuotes69: @YesYoureSexist 3 tunnin matkan päässä, luultavasti nussii jotakuta kaveria sen sijaan, että tekisi minulle voileipää.</w:t>
      </w:r>
    </w:p>
    <w:p>
      <w:r>
        <w:rPr>
          <w:b/>
          <w:u w:val="single"/>
        </w:rPr>
        <w:t xml:space="preserve">153600</w:t>
      </w:r>
    </w:p>
    <w:p>
      <w:r>
        <w:t xml:space="preserve">RT @charlie87042 En ole seksisti, mutta minusta on todella outoa nähdä naisen laulavan bändissä, joka on täynnä miehiä.</w:t>
      </w:r>
    </w:p>
    <w:p>
      <w:r>
        <w:rPr>
          <w:b/>
          <w:u w:val="single"/>
        </w:rPr>
        <w:t xml:space="preserve">153601</w:t>
      </w:r>
    </w:p>
    <w:p>
      <w:r>
        <w:t xml:space="preserve">RT @YesYoureRacist @JoshRayney En ole seksistinen, mutta en voi sietää naisia mustia taksikuskeja... näin juuri kaksi kimmokkeella #BigNoNoNo</w:t>
      </w:r>
    </w:p>
    <w:p>
      <w:r>
        <w:rPr>
          <w:b/>
          <w:u w:val="single"/>
        </w:rPr>
        <w:t xml:space="preserve">153602</w:t>
      </w:r>
    </w:p>
    <w:p>
      <w:r>
        <w:t xml:space="preserve">RT @Mr2Wrong: @EskimoTori En ole seksisti, mutta olen samaa mieltä sukupuolirooleista. Minulla on mulkku. Sinulla ei ole. Sukupuoli ei ole sama asia.</w:t>
      </w:r>
    </w:p>
    <w:p>
      <w:r>
        <w:rPr>
          <w:b/>
          <w:u w:val="single"/>
        </w:rPr>
        <w:t xml:space="preserve">153603</w:t>
      </w:r>
    </w:p>
    <w:p>
      <w:r>
        <w:t xml:space="preserve">RT @wcrane53 En ole seksistinen, mutta en halua kuulla naisen soittavan NFL- tai NBA-ottelua.</w:t>
      </w:r>
    </w:p>
    <w:p>
      <w:r>
        <w:rPr>
          <w:b/>
          <w:u w:val="single"/>
        </w:rPr>
        <w:t xml:space="preserve">153604</w:t>
      </w:r>
    </w:p>
    <w:p>
      <w:r>
        <w:t xml:space="preserve">RT @RICANROLL: @YesYoureSexist no, raiskaus on</w:t>
      </w:r>
    </w:p>
    <w:p>
      <w:r>
        <w:rPr>
          <w:b/>
          <w:u w:val="single"/>
        </w:rPr>
        <w:t xml:space="preserve">153605</w:t>
      </w:r>
    </w:p>
    <w:p>
      <w:r>
        <w:t xml:space="preserve">RT @travisgutshall: Olen sitä mieltä, että miesten pitäisi elättää perhe ja naisten pitäisi pysyä kotona ja huolehtia ...</w:t>
      </w:r>
    </w:p>
    <w:p>
      <w:r>
        <w:rPr>
          <w:b/>
          <w:u w:val="single"/>
        </w:rPr>
        <w:t xml:space="preserve">153606</w:t>
      </w:r>
    </w:p>
    <w:p>
      <w:r>
        <w:t xml:space="preserve">RT @jkow94: "Kirjoita Googleen "feminism is", näiden ei pitäisi olla Autofill-tuloksissa http://t.co/K44FaGUI2t" ei seksistinen, mutta tarvitsin t...</w:t>
      </w:r>
    </w:p>
    <w:p>
      <w:r>
        <w:rPr>
          <w:b/>
          <w:u w:val="single"/>
        </w:rPr>
        <w:t xml:space="preserve">153607</w:t>
      </w:r>
    </w:p>
    <w:p>
      <w:r>
        <w:t xml:space="preserve">RT @CjSajulga Naiset ovat holtittomia kuljettajia. #Notsexist #realtalk</w:t>
      </w:r>
    </w:p>
    <w:p>
      <w:r>
        <w:rPr>
          <w:b/>
          <w:u w:val="single"/>
        </w:rPr>
        <w:t xml:space="preserve">153608</w:t>
      </w:r>
    </w:p>
    <w:p>
      <w:r>
        <w:t xml:space="preserve">RT @GUYFIERl Naisten ei pitäisi räppiä sen törkeää #notsexistinen</w:t>
      </w:r>
    </w:p>
    <w:p>
      <w:r>
        <w:rPr>
          <w:b/>
          <w:u w:val="single"/>
        </w:rPr>
        <w:t xml:space="preserve">153609</w:t>
      </w:r>
    </w:p>
    <w:p>
      <w:r>
        <w:t xml:space="preserve">Syynä on seksismi. @DM_BallSoHard Naiskoomikot eivät vain jostain syystä ole minusta hauskoja #NotSexist #JustFacts</w:t>
      </w:r>
    </w:p>
    <w:p>
      <w:r>
        <w:rPr>
          <w:b/>
          <w:u w:val="single"/>
        </w:rPr>
        <w:t xml:space="preserve">153610</w:t>
      </w:r>
    </w:p>
    <w:p>
      <w:r>
        <w:t xml:space="preserve">Minua ärsyttää, kun miehet sanovat, että naisten pitäisi ottaa "Nussisin häntä" kohteliaisuutena eikä esineellistämisenä, kun miehet kirjaimellisesti nussivat omenapiirakkaa.</w:t>
      </w:r>
    </w:p>
    <w:p>
      <w:r>
        <w:rPr>
          <w:b/>
          <w:u w:val="single"/>
        </w:rPr>
        <w:t xml:space="preserve">153611</w:t>
      </w:r>
    </w:p>
    <w:p>
      <w:r>
        <w:t xml:space="preserve">RT @ThereGoTY En ole seksistinen, mutta naisten työskentely rakennusalalla ei ole sama asia....</w:t>
      </w:r>
    </w:p>
    <w:p>
      <w:r>
        <w:rPr>
          <w:b/>
          <w:u w:val="single"/>
        </w:rPr>
        <w:t xml:space="preserve">153612</w:t>
      </w:r>
    </w:p>
    <w:p>
      <w:r>
        <w:t xml:space="preserve">http://t.co/ZJbWagVNrg @1ShadeOfRitch Ja im ei ole seksistinen, mutta jotkut näistä #YesAllWomen-viesteistä ovat vain kaikkein tyhmimpiä asioita Twitterissä.</w:t>
      </w:r>
    </w:p>
    <w:p>
      <w:r>
        <w:rPr>
          <w:b/>
          <w:u w:val="single"/>
        </w:rPr>
        <w:t xml:space="preserve">153613</w:t>
      </w:r>
    </w:p>
    <w:p>
      <w:r>
        <w:t xml:space="preserve">Olen kyllästynyt teihin hyödyttömiin ihmisiin kulttuurissani. @1ShadeOfRitch stfu im sick off you useless ass people in my mentions</w:t>
      </w:r>
    </w:p>
    <w:p>
      <w:r>
        <w:rPr>
          <w:b/>
          <w:u w:val="single"/>
        </w:rPr>
        <w:t xml:space="preserve">153614</w:t>
      </w:r>
    </w:p>
    <w:p>
      <w:r>
        <w:t xml:space="preserve">RT @TerpConfessions: #8161 Im ei ole seksistinen, mutta jostain syystä aina kun naiskommentaattori tulee ja antaa kaksi senttiä... h....</w:t>
      </w:r>
    </w:p>
    <w:p>
      <w:r>
        <w:rPr>
          <w:b/>
          <w:u w:val="single"/>
        </w:rPr>
        <w:t xml:space="preserve">153615</w:t>
      </w:r>
    </w:p>
    <w:p>
      <w:r>
        <w:t xml:space="preserve">RT @nowlinn En ole seksistinen, mutta vihaan naispuolisia urheilutoimittajia.</w:t>
      </w:r>
    </w:p>
    <w:p>
      <w:r>
        <w:rPr>
          <w:b/>
          <w:u w:val="single"/>
        </w:rPr>
        <w:t xml:space="preserve">153616</w:t>
      </w:r>
    </w:p>
    <w:p>
      <w:r>
        <w:t xml:space="preserve">JÄRJESTÄYTYMINEN. SORTO. @FreeWilly_21 En ole seksistinen, mutta miksi Annika on muistomerkeissäni? #PGANotLPGA</w:t>
      </w:r>
    </w:p>
    <w:p>
      <w:r>
        <w:rPr>
          <w:b/>
          <w:u w:val="single"/>
        </w:rPr>
        <w:t xml:space="preserve">153617</w:t>
      </w:r>
    </w:p>
    <w:p>
      <w:r>
        <w:t xml:space="preserve">RT @GaryWorkid: @DubaiNameShame En ole seksistinen, mutta olen vanha hattu auton puhdistaminen on miehen työtä ruohon leikkaaminen on miehen työtä meillä on astia ...</w:t>
      </w:r>
    </w:p>
    <w:p>
      <w:r>
        <w:rPr>
          <w:b/>
          <w:u w:val="single"/>
        </w:rPr>
        <w:t xml:space="preserve">153618</w:t>
      </w:r>
    </w:p>
    <w:p>
      <w:r>
        <w:t xml:space="preserve">RT @B_Eds517 En ole seksistinen, mutta miksi he antavat Naisten käyttäytyä kuin he osaisivat koripalloa....</w:t>
      </w:r>
    </w:p>
    <w:p>
      <w:r>
        <w:rPr>
          <w:b/>
          <w:u w:val="single"/>
        </w:rPr>
        <w:t xml:space="preserve">153619</w:t>
      </w:r>
    </w:p>
    <w:p>
      <w:r>
        <w:t xml:space="preserve">RT @macleod_robert: En ole seksistinen, mutta luettuani uusista värillisistä parkkipaikoista, jotka auttavat naisia pysäköimään nopeammin, ajattelin.....! http://t....</w:t>
      </w:r>
    </w:p>
    <w:p>
      <w:r>
        <w:rPr>
          <w:b/>
          <w:u w:val="single"/>
        </w:rPr>
        <w:t xml:space="preserve">153620</w:t>
      </w:r>
    </w:p>
    <w:p>
      <w:r>
        <w:t xml:space="preserve">RT @CamTayylor: En ole seksistinen, mutta yleisesti ottaen tytöt eivät vain ole hauskoja? Lukuun ottamatta noin kolmea, kukaan heistä, joita tunnen, m....</w:t>
      </w:r>
    </w:p>
    <w:p>
      <w:r>
        <w:rPr>
          <w:b/>
          <w:u w:val="single"/>
        </w:rPr>
        <w:t xml:space="preserve">153621</w:t>
      </w:r>
    </w:p>
    <w:p>
      <w:r>
        <w:t xml:space="preserve">RT @GlockzRTR: Naisten on lakattava ajattelemasta, että heitä kohdellaan täsmälleen samalla tavalla kuin miehiä... Yhteiskunta ei anna sen tapahtua #FactsOfLife #N...</w:t>
      </w:r>
    </w:p>
    <w:p>
      <w:r>
        <w:rPr>
          <w:b/>
          <w:u w:val="single"/>
        </w:rPr>
        <w:t xml:space="preserve">153622</w:t>
      </w:r>
    </w:p>
    <w:p>
      <w:r>
        <w:t xml:space="preserve">RT @rorybrown_mufc: kaikki naiset ovat listoilla parlamentissa... todella? jos he olisivat tarpeeksi hyviä, he voittaisivat miehet äänestyksessä #NotSexist</w:t>
      </w:r>
    </w:p>
    <w:p>
      <w:r>
        <w:rPr>
          <w:b/>
          <w:u w:val="single"/>
        </w:rPr>
        <w:t xml:space="preserve">153623</w:t>
      </w:r>
    </w:p>
    <w:p>
      <w:r>
        <w:t xml:space="preserve">Ymmärräthän, että suurin osa hiustenleikkaajista on naisia? @Jovvven: Notsexist: En ole vielä tavannut naista, joka osaisi leikata hyvän hiustenleikkauksen #notsexist</w:t>
      </w:r>
    </w:p>
    <w:p>
      <w:r>
        <w:rPr>
          <w:b/>
          <w:u w:val="single"/>
        </w:rPr>
        <w:t xml:space="preserve">153624</w:t>
      </w:r>
    </w:p>
    <w:p>
      <w:r>
        <w:t xml:space="preserve">Kyllä, olette molemmat. @kfuru16: Siskoni on nainen ja aasialainen. Hän on Amerikan huonoin kuljettaja #notracist #notsexist</w:t>
      </w:r>
    </w:p>
    <w:p>
      <w:r>
        <w:rPr>
          <w:b/>
          <w:u w:val="single"/>
        </w:rPr>
        <w:t xml:space="preserve">153625</w:t>
      </w:r>
    </w:p>
    <w:p>
      <w:r>
        <w:t xml:space="preserve">SO CLEVER @Billy_K11: Miten tytöt ovat niin huonoja matematiikassa, kun he tietävät niin paljon hiusten ja ripsivärin tilavuudesta #NotSexist</w:t>
      </w:r>
    </w:p>
    <w:p>
      <w:r>
        <w:rPr>
          <w:b/>
          <w:u w:val="single"/>
        </w:rPr>
        <w:t xml:space="preserve">153626</w:t>
      </w:r>
    </w:p>
    <w:p>
      <w:r>
        <w:t xml:space="preserve">Painu vittuun ikuisesti, mulkku. @RedDogRoberts: @LtotheEWIS naiset eivät voi pysäköidä. #notsexist #fact</w:t>
      </w:r>
    </w:p>
    <w:p>
      <w:r>
        <w:rPr>
          <w:b/>
          <w:u w:val="single"/>
        </w:rPr>
        <w:t xml:space="preserve">153627</w:t>
      </w:r>
    </w:p>
    <w:p>
      <w:r>
        <w:t xml:space="preserve">RT @rorybrown_mufc: @Connorsmart3 @YesYoureSexist mustasukkainen koska he ovat alempiarvoisia #vitsejä</w:t>
      </w:r>
    </w:p>
    <w:p>
      <w:r>
        <w:rPr>
          <w:b/>
          <w:u w:val="single"/>
        </w:rPr>
        <w:t xml:space="preserve">153628</w:t>
      </w:r>
    </w:p>
    <w:p>
      <w:r>
        <w:t xml:space="preserve">Oletan, että tämä ei ole yhtä syvällistä kuin "ceci n'est pas une pipe". @Nucka_Juice: #notsexist #justfacts: Tyttöurheilu ei ole urheilua #notsexist #justfacts</w:t>
      </w:r>
    </w:p>
    <w:p>
      <w:r>
        <w:rPr>
          <w:b/>
          <w:u w:val="single"/>
        </w:rPr>
        <w:t xml:space="preserve">153629</w:t>
      </w:r>
    </w:p>
    <w:p>
      <w:r>
        <w:t xml:space="preserve">RT @Jepattybun En ole seksistinen, mutta jokainen Pokemon-joukkue, joka minulla on koskaan ollut, on aina ollut puhtaasti miespuolinen, hmmm...</w:t>
      </w:r>
    </w:p>
    <w:p>
      <w:r>
        <w:rPr>
          <w:b/>
          <w:u w:val="single"/>
        </w:rPr>
        <w:t xml:space="preserve">153630</w:t>
      </w:r>
    </w:p>
    <w:p>
      <w:r>
        <w:t xml:space="preserve">Kissa pääsee taas näppäimistön ääreen? @CalebKn En ole seksisti, mutta en usko tasa-arvoon.</w:t>
      </w:r>
    </w:p>
    <w:p>
      <w:r>
        <w:rPr>
          <w:b/>
          <w:u w:val="single"/>
        </w:rPr>
        <w:t xml:space="preserve">153631</w:t>
      </w:r>
    </w:p>
    <w:p>
      <w:r>
        <w:t xml:space="preserve">na na na na na na na na na na na na na na na na na na na na BANTHEMMM @Jordypordy88 En ole seksisti mutta naiskoomikot ovat kaikki paskoja!!!! #banthem</w:t>
      </w:r>
    </w:p>
    <w:p>
      <w:r>
        <w:rPr>
          <w:b/>
          <w:u w:val="single"/>
        </w:rPr>
        <w:t xml:space="preserve">153632</w:t>
      </w:r>
    </w:p>
    <w:p>
      <w:r>
        <w:t xml:space="preserve">RT @CalebKn: @YesYoureSexist ei tee minusta seksistiä. Minulla on oikeus mielipiteeseen. Uskon tasa-arvoon niille, jotka ovat tasa-arvoisia. Mies tai nainen...</w:t>
      </w:r>
    </w:p>
    <w:p>
      <w:r>
        <w:rPr>
          <w:b/>
          <w:u w:val="single"/>
        </w:rPr>
        <w:t xml:space="preserve">153633</w:t>
      </w:r>
    </w:p>
    <w:p>
      <w:r>
        <w:t xml:space="preserve">MIESPUOLINEN MIELIPIDE HÄLYTYS! @MusicYouSavedMe Vannon, etten ole seksisti, mutta WNBA..........I'll pass lol</w:t>
      </w:r>
    </w:p>
    <w:p>
      <w:r>
        <w:rPr>
          <w:b/>
          <w:u w:val="single"/>
        </w:rPr>
        <w:t xml:space="preserve">153634</w:t>
      </w:r>
    </w:p>
    <w:p>
      <w:r>
        <w:t xml:space="preserve">RT @BillyCronch16 "@OfficialTedSays: Helposti paistettavat uunit: Opettaa tytöille heidän rooliaan elämässä vuodesta 1963 lähtien." En ole seksisti, mutta tämä on hulvatonta!</w:t>
      </w:r>
    </w:p>
    <w:p>
      <w:r>
        <w:rPr>
          <w:b/>
          <w:u w:val="single"/>
        </w:rPr>
        <w:t xml:space="preserve">153635</w:t>
      </w:r>
    </w:p>
    <w:p>
      <w:r>
        <w:t xml:space="preserve">RT @jayirvine_ Ei seksistinen, mutta naisten tennis on vitsi verrattuna miesten tennikseen hahaha enemmän syötönmurtoja kuin otteita</w:t>
      </w:r>
    </w:p>
    <w:p>
      <w:r>
        <w:rPr>
          <w:b/>
          <w:u w:val="single"/>
        </w:rPr>
        <w:t xml:space="preserve">153636</w:t>
      </w:r>
    </w:p>
    <w:p>
      <w:r>
        <w:t xml:space="preserve">@Jord_Is_Dead @PurpleKissCo Tiedätkö, että se on vähemmistö? Yhtään? Et ymmärtänyt koko #YesAllWomen-tunnisteen pointtia.</w:t>
      </w:r>
    </w:p>
    <w:p>
      <w:r>
        <w:rPr>
          <w:b/>
          <w:u w:val="single"/>
        </w:rPr>
        <w:t xml:space="preserve">153637</w:t>
      </w:r>
    </w:p>
    <w:p>
      <w:r>
        <w:t xml:space="preserve">Ei "yhtään", vai? @rpickett52 En ole yhtään seksistinen, mutta tytön ei pitäisi pelata jalkapalloa. Tarinan loppu</w:t>
      </w:r>
    </w:p>
    <w:p>
      <w:r>
        <w:rPr>
          <w:b/>
          <w:u w:val="single"/>
        </w:rPr>
        <w:t xml:space="preserve">153638</w:t>
      </w:r>
    </w:p>
    <w:p>
      <w:r>
        <w:t xml:space="preserve">RT @BeRh00M Jos puhumme viikinkikokoisesta miehestä, jolla on valtava määrä himoa, ja 150-senttisestä tytöstä .. niin ei, en pitäisi siitä.</w:t>
      </w:r>
    </w:p>
    <w:p>
      <w:r>
        <w:rPr>
          <w:b/>
          <w:u w:val="single"/>
        </w:rPr>
        <w:t xml:space="preserve">153639</w:t>
      </w:r>
    </w:p>
    <w:p>
      <w:r>
        <w:t xml:space="preserve">RT @ChristianMedna En ole seksisti, mutta en pidä tyttöjä hauskoina.</w:t>
      </w:r>
    </w:p>
    <w:p>
      <w:r>
        <w:rPr>
          <w:b/>
          <w:u w:val="single"/>
        </w:rPr>
        <w:t xml:space="preserve">153640</w:t>
      </w:r>
    </w:p>
    <w:p>
      <w:r>
        <w:t xml:space="preserve">*cackle* @ifeeldope En ole seksisti, mutta feministit ovat kaksinaismoraalin huippu.</w:t>
      </w:r>
    </w:p>
    <w:p>
      <w:r>
        <w:rPr>
          <w:b/>
          <w:u w:val="single"/>
        </w:rPr>
        <w:t xml:space="preserve">153641</w:t>
      </w:r>
    </w:p>
    <w:p>
      <w:r>
        <w:t xml:space="preserve">RT @NotRealWaldo jos olet nainen, älä sano bruh. se ei ole "seksististä", mutta tuo paska on vain epämiellyttävää.</w:t>
      </w:r>
    </w:p>
    <w:p>
      <w:r>
        <w:rPr>
          <w:b/>
          <w:u w:val="single"/>
        </w:rPr>
        <w:t xml:space="preserve">153642</w:t>
      </w:r>
    </w:p>
    <w:p>
      <w:r>
        <w:t xml:space="preserve">Et saa edes p-arvoa otoskoolle. @darienpamplin En ole seksistinen, mutta en ole tavannut yhtään naiskuljettajaa, joka olisi hyvä pysäköimään.</w:t>
      </w:r>
    </w:p>
    <w:p>
      <w:r>
        <w:rPr>
          <w:b/>
          <w:u w:val="single"/>
        </w:rPr>
        <w:t xml:space="preserve">153643</w:t>
      </w:r>
    </w:p>
    <w:p>
      <w:r>
        <w:t xml:space="preserve">RT @NateGutman: Selvyyden vuoksi: en jätä naiskoomikoita väliin siksi, että he ovat naisia. Vain siksi, että he ovat yleensä surkeita. #notsexist...</w:t>
      </w:r>
    </w:p>
    <w:p>
      <w:r>
        <w:rPr>
          <w:b/>
          <w:u w:val="single"/>
        </w:rPr>
        <w:t xml:space="preserve">153644</w:t>
      </w:r>
    </w:p>
    <w:p>
      <w:r>
        <w:t xml:space="preserve">RT @PhilDoran21: @Deanowen118 he eivät näe meidän twiittaavan terveyssiteistä, vai mitä ! #GetMeAFuckinBeer #Slag</w:t>
      </w:r>
    </w:p>
    <w:p>
      <w:r>
        <w:rPr>
          <w:b/>
          <w:u w:val="single"/>
        </w:rPr>
        <w:t xml:space="preserve">153645</w:t>
      </w:r>
    </w:p>
    <w:p>
      <w:r>
        <w:t xml:space="preserve">RT @KweezyKevin En ole seksisti, mutta Jeesus Kristus Sarah palin on täysi vitsi politiikassa. Hillary ei ole erilainen, parempi, mutta ei paljon.</w:t>
      </w:r>
    </w:p>
    <w:p>
      <w:r>
        <w:rPr>
          <w:b/>
          <w:u w:val="single"/>
        </w:rPr>
        <w:t xml:space="preserve">153646</w:t>
      </w:r>
    </w:p>
    <w:p>
      <w:r>
        <w:t xml:space="preserve">RT @PhilDoran21: @Deanowen118 @YesYoureSexist mene tiskaamaan tai tee minulle jotain herkullista syötävää !</w:t>
      </w:r>
    </w:p>
    <w:p>
      <w:r>
        <w:rPr>
          <w:b/>
          <w:u w:val="single"/>
        </w:rPr>
        <w:t xml:space="preserve">153647</w:t>
      </w:r>
    </w:p>
    <w:p>
      <w:r>
        <w:t xml:space="preserve">RT @MarchandsEgo Minäkään en ole seksistinen. Mutta jotkut teistä feministeistä olette ihan sekaisin.</w:t>
      </w:r>
    </w:p>
    <w:p>
      <w:r>
        <w:rPr>
          <w:b/>
          <w:u w:val="single"/>
        </w:rPr>
        <w:t xml:space="preserve">153648</w:t>
      </w:r>
    </w:p>
    <w:p>
      <w:r>
        <w:t xml:space="preserve">Minulla on teille uutisia. @BDJ_Mauri En ole seksistinen, mutta seksistiset vitsit ovat mielestäni hauskimpia vitsejä... minun mielestäni</w:t>
      </w:r>
    </w:p>
    <w:p>
      <w:r>
        <w:rPr>
          <w:b/>
          <w:u w:val="single"/>
        </w:rPr>
        <w:t xml:space="preserve">153649</w:t>
      </w:r>
    </w:p>
    <w:p>
      <w:r>
        <w:t xml:space="preserve">Ei aivoja, ei aivotärähdystä! @CFCFanatic Ei seksistinen, mutta tytöt pitäisi päästää jalkapallo-ohjelmiin vain, jos heillä on aivot.</w:t>
      </w:r>
    </w:p>
    <w:p>
      <w:r>
        <w:rPr>
          <w:b/>
          <w:u w:val="single"/>
        </w:rPr>
        <w:t xml:space="preserve">153650</w:t>
      </w:r>
    </w:p>
    <w:p>
      <w:r>
        <w:t xml:space="preserve">RT @ThumperBryan Naislaulajat rockmusiikissa... ajatuksia? Itse pidän enemmän mieslaulajista, heillä tuntuu olevan enemmän intohimoa #NotSexist</w:t>
      </w:r>
    </w:p>
    <w:p>
      <w:r>
        <w:rPr>
          <w:b/>
          <w:u w:val="single"/>
        </w:rPr>
        <w:t xml:space="preserve">153651</w:t>
      </w:r>
    </w:p>
    <w:p>
      <w:r>
        <w:t xml:space="preserve">RT @Ademich2 en tarkoita tällä mitään epäkunnioitusta, mutta tytöt ovat minulle paljon vaikeampia valmentaa kuin pojat #notSexist</w:t>
      </w:r>
    </w:p>
    <w:p>
      <w:r>
        <w:rPr>
          <w:b/>
          <w:u w:val="single"/>
        </w:rPr>
        <w:t xml:space="preserve">153652</w:t>
      </w:r>
    </w:p>
    <w:p>
      <w:r>
        <w:t xml:space="preserve">WOW TOP SHELF HUMOR @arabdizzle Mitä järkeä on ottaa siivooja, kun minulla on äiti ja sisko? #NotSexist</w:t>
      </w:r>
    </w:p>
    <w:p>
      <w:r>
        <w:rPr>
          <w:b/>
          <w:u w:val="single"/>
        </w:rPr>
        <w:t xml:space="preserve">153653</w:t>
      </w:r>
    </w:p>
    <w:p>
      <w:r>
        <w:t xml:space="preserve">Voi hups, se on maskuliinisuuspoliisin päällikkö. @connor_rutledge Myös tuossa huomautuksessa jokainen mies, joka käyttää tekorusketusta, ei ole mies #notsexist #justhonest</w:t>
      </w:r>
    </w:p>
    <w:p>
      <w:r>
        <w:rPr>
          <w:b/>
          <w:u w:val="single"/>
        </w:rPr>
        <w:t xml:space="preserve">153654</w:t>
      </w:r>
    </w:p>
    <w:p>
      <w:r>
        <w:t xml:space="preserve">RT @WillHinders: En ole seksistinen... Mutta tytöt, jotka vihaavat jalkapalloa, mutta sitten katsovat MM-kisat ja ovat sitä mieltä... Na...</w:t>
      </w:r>
    </w:p>
    <w:p>
      <w:r>
        <w:rPr>
          <w:b/>
          <w:u w:val="single"/>
        </w:rPr>
        <w:t xml:space="preserve">153655</w:t>
      </w:r>
    </w:p>
    <w:p>
      <w:r>
        <w:t xml:space="preserve">RT @_dantomlinson: En ole seksistinen, mutta tytöt, älkää puhuko, kun jalkapallo on käynnissä, me kaikki tiedämme, että teillä ei ole aavistustakaan, kun istutte vain siinä....</w:t>
      </w:r>
    </w:p>
    <w:p>
      <w:r>
        <w:rPr>
          <w:b/>
          <w:u w:val="single"/>
        </w:rPr>
        <w:t xml:space="preserve">153656</w:t>
      </w:r>
    </w:p>
    <w:p>
      <w:r>
        <w:t xml:space="preserve">RT @ZachDuffy72: #Tammy taitaa olla seuraava kauhea kesäkomedia listalla. Vain naiset nauravat tuossa teatterissa. #takuuvarma #NotSe...</w:t>
      </w:r>
    </w:p>
    <w:p>
      <w:r>
        <w:rPr>
          <w:b/>
          <w:u w:val="single"/>
        </w:rPr>
        <w:t xml:space="preserve">153657</w:t>
      </w:r>
    </w:p>
    <w:p>
      <w:r>
        <w:t xml:space="preserve">Joo @GordonRamsay ei koskaan! @jarvee23 En ole seksistinen, mutta naiset, olkaa kilttejä ja lopettakaa twiittaaminen jalkapallosta, me emme twiittaa ruoanlaitosta.</w:t>
      </w:r>
    </w:p>
    <w:p>
      <w:r>
        <w:rPr>
          <w:b/>
          <w:u w:val="single"/>
        </w:rPr>
        <w:t xml:space="preserve">153658</w:t>
      </w:r>
    </w:p>
    <w:p>
      <w:r>
        <w:t xml:space="preserve">En tarvitse sitä. @mshaysoul En ole seksistinen, mutta jokaisen postauksen ja katkeran kommentin myötä tunnen yhä vähemmän sympatiaa naisten "kamppailua" kohtaan.</w:t>
      </w:r>
    </w:p>
    <w:p>
      <w:r>
        <w:rPr>
          <w:b/>
          <w:u w:val="single"/>
        </w:rPr>
        <w:t xml:space="preserve">153659</w:t>
      </w:r>
    </w:p>
    <w:p>
      <w:r>
        <w:t xml:space="preserve">RT @Spainballin44 @B_Diddy010 En ole seksistinen, mutta en vain usko siihen, että naiset ovat presidenttejä.</w:t>
      </w:r>
    </w:p>
    <w:p>
      <w:r>
        <w:rPr>
          <w:b/>
          <w:u w:val="single"/>
        </w:rPr>
        <w:t xml:space="preserve">153660</w:t>
      </w:r>
    </w:p>
    <w:p>
      <w:r>
        <w:t xml:space="preserve">RT @FiorellaGiordan Naiset ovat huonoja kuljettajia.... Just saying. #JesusTakeTheWheel #NotSexist #JustTruth</w:t>
      </w:r>
    </w:p>
    <w:p>
      <w:r>
        <w:rPr>
          <w:b/>
          <w:u w:val="single"/>
        </w:rPr>
        <w:t xml:space="preserve">153661</w:t>
      </w:r>
    </w:p>
    <w:p>
      <w:r>
        <w:t xml:space="preserve">RT @Amman_24 Tiedoksi, että aikajanallani olevat eivät tiedä mitään jalkapallosta #notsexistinen</w:t>
      </w:r>
    </w:p>
    <w:p>
      <w:r>
        <w:rPr>
          <w:b/>
          <w:u w:val="single"/>
        </w:rPr>
        <w:t xml:space="preserve">153662</w:t>
      </w:r>
    </w:p>
    <w:p>
      <w:r>
        <w:t xml:space="preserve">Joo, ei miesten johtamia imperiumeja ole kaatunut, iirc @pwreclive En ole seksistinen, mutta historia osoittaa, että imperiumit kaatuvat, kun naiset ottavat ne haltuunsa.</w:t>
      </w:r>
    </w:p>
    <w:p>
      <w:r>
        <w:rPr>
          <w:b/>
          <w:u w:val="single"/>
        </w:rPr>
        <w:t xml:space="preserve">153663</w:t>
      </w:r>
    </w:p>
    <w:p>
      <w:r>
        <w:t xml:space="preserve">RT @Isaac_F97 Ei seksistinen, mutta miksi tytöt puhuvat jalkapallosta, laitanko tl:n, minkä mac-tuotteen ostaa? ei, pysy omalla kaistallasi.</w:t>
      </w:r>
    </w:p>
    <w:p>
      <w:r>
        <w:rPr>
          <w:b/>
          <w:u w:val="single"/>
        </w:rPr>
        <w:t xml:space="preserve">153664</w:t>
      </w:r>
    </w:p>
    <w:p>
      <w:r>
        <w:t xml:space="preserve">RT @NathanPoole3: Song if you're guna hit someone don't punch them like a girl #WasteOfARedCard #NotSexist #10SecondHeadLoss</w:t>
      </w:r>
    </w:p>
    <w:p>
      <w:r>
        <w:rPr>
          <w:b/>
          <w:u w:val="single"/>
        </w:rPr>
        <w:t xml:space="preserve">153665</w:t>
      </w:r>
    </w:p>
    <w:p>
      <w:r>
        <w:t xml:space="preserve">Itse asiassa ne eivät ole! Sinun virheesi. @ruffelldan @JoeyG__ se on käsittämätöntä. Tytöt ovat vain huonoja maantiedossa #notsexist #notsexist</w:t>
      </w:r>
    </w:p>
    <w:p>
      <w:r>
        <w:rPr>
          <w:b/>
          <w:u w:val="single"/>
        </w:rPr>
        <w:t xml:space="preserve">153666</w:t>
      </w:r>
    </w:p>
    <w:p>
      <w:r>
        <w:t xml:space="preserve">RT @pwreclive: @YesYoureSexist im ei sano, että naiset eivät voi olla suuria johtajia tai että he ovat heikkoja, vaan se, että he ovat uskomattoman paljon...</w:t>
      </w:r>
    </w:p>
    <w:p>
      <w:r>
        <w:rPr>
          <w:b/>
          <w:u w:val="single"/>
        </w:rPr>
        <w:t xml:space="preserve">153667</w:t>
      </w:r>
    </w:p>
    <w:p>
      <w:r>
        <w:t xml:space="preserve">RT @pwreclive: @YesYoureSexist miesjohtoiset imperiumit kaatuvat yleensä vaimon tai useammin äidin kuuntelemiseen, mikä osoittaa, kuka todella oli johtava...</w:t>
      </w:r>
    </w:p>
    <w:p>
      <w:r>
        <w:rPr>
          <w:b/>
          <w:u w:val="single"/>
        </w:rPr>
        <w:t xml:space="preserve">153668</w:t>
      </w:r>
    </w:p>
    <w:p>
      <w:r>
        <w:t xml:space="preserve">RT @sharkYObitch En ole seksistinen, mutta juuri nyt vihaan tyttöjä !!!!</w:t>
      </w:r>
    </w:p>
    <w:p>
      <w:r>
        <w:rPr>
          <w:b/>
          <w:u w:val="single"/>
        </w:rPr>
        <w:t xml:space="preserve">153669</w:t>
      </w:r>
    </w:p>
    <w:p>
      <w:r>
        <w:t xml:space="preserve">RT @_sopko En ole seksistinen tai naisia vastaan, mutta tytön ei pitäisi koskaan räppiä.</w:t>
      </w:r>
    </w:p>
    <w:p>
      <w:r>
        <w:rPr>
          <w:b/>
          <w:u w:val="single"/>
        </w:rPr>
        <w:t xml:space="preserve">153670</w:t>
      </w:r>
    </w:p>
    <w:p>
      <w:r>
        <w:t xml:space="preserve">RT @cammyhoskins98 Anteeksi, mutta tytöt eivät koskaan pysty kilpailemaan sillä tasolla, jonka miesten jalkapallo on asettanut #notsexistinen</w:t>
      </w:r>
    </w:p>
    <w:p>
      <w:r>
        <w:rPr>
          <w:b/>
          <w:u w:val="single"/>
        </w:rPr>
        <w:t xml:space="preserve">153671</w:t>
      </w:r>
    </w:p>
    <w:p>
      <w:r>
        <w:t xml:space="preserve">RT @MMMotorsports: @ChaseDahlaBillz @YesYoureSexist @keatonwessman @CJ_Obray Naiskuljettajat, mitä? Sanoisin, että potkimme persettä. http://t.co/3N77tA5Z....</w:t>
      </w:r>
    </w:p>
    <w:p>
      <w:r>
        <w:rPr>
          <w:b/>
          <w:u w:val="single"/>
        </w:rPr>
        <w:t xml:space="preserve">153672</w:t>
      </w:r>
    </w:p>
    <w:p>
      <w:r>
        <w:t xml:space="preserve">RT @pwreclive: @meganavocado @YesYoureSexist im ei ole seksisti olin vain kännissä kuin paska ja minulla oli ongelmia vaimoni kanssa. Uskon ja ha...</w:t>
      </w:r>
    </w:p>
    <w:p>
      <w:r>
        <w:rPr>
          <w:b/>
          <w:u w:val="single"/>
        </w:rPr>
        <w:t xml:space="preserve">153673</w:t>
      </w:r>
    </w:p>
    <w:p>
      <w:r>
        <w:t xml:space="preserve">RT @pwreclive: @YesYoureSexist taking it way too personal yo</w:t>
      </w:r>
    </w:p>
    <w:p>
      <w:r>
        <w:rPr>
          <w:b/>
          <w:u w:val="single"/>
        </w:rPr>
        <w:t xml:space="preserve">153674</w:t>
      </w:r>
    </w:p>
    <w:p>
      <w:r>
        <w:t xml:space="preserve">Ew @Matty__Clark Olen käynyt seurustelukerhoissa 12-vuotiaasta lähtien, ja naisten näkeminen pääbaarissa on hullua, koska se ei ole oikein. #notsexist</w:t>
      </w:r>
    </w:p>
    <w:p>
      <w:r>
        <w:rPr>
          <w:b/>
          <w:u w:val="single"/>
        </w:rPr>
        <w:t xml:space="preserve">153675</w:t>
      </w:r>
    </w:p>
    <w:p>
      <w:r>
        <w:t xml:space="preserve">RT @jessxlove Vannon, etten ole seksisti, mutta naispuoliset tatuoijat ärsyttävät minua.</w:t>
      </w:r>
    </w:p>
    <w:p>
      <w:r>
        <w:rPr>
          <w:b/>
          <w:u w:val="single"/>
        </w:rPr>
        <w:t xml:space="preserve">153676</w:t>
      </w:r>
    </w:p>
    <w:p>
      <w:r>
        <w:t xml:space="preserve">RT @Phlight3000 En ole seksistinen, mutta uskon, että lapsillani on kahden vanhemman koti. Että he ovat täysin vanhempia.</w:t>
      </w:r>
    </w:p>
    <w:p>
      <w:r>
        <w:rPr>
          <w:b/>
          <w:u w:val="single"/>
        </w:rPr>
        <w:t xml:space="preserve">153677</w:t>
      </w:r>
    </w:p>
    <w:p>
      <w:r>
        <w:t xml:space="preserve">Seksismin määritelmä... @SarahKylee_13 En ole seksisti, mutta uskon, että miehillä ja naisilla on omat roolinsa talossa.</w:t>
      </w:r>
    </w:p>
    <w:p>
      <w:r>
        <w:rPr>
          <w:b/>
          <w:u w:val="single"/>
        </w:rPr>
        <w:t xml:space="preserve">153678</w:t>
      </w:r>
    </w:p>
    <w:p>
      <w:r>
        <w:t xml:space="preserve">Kuten ulvoa kivusta, kun heidän palleitaan potkitaan? Joo. @cknightt06 En ole seksistinen. Mutta tytöt eivät voi tehdä kaikkea mitä mies voi tehdä fyysisesti.</w:t>
      </w:r>
    </w:p>
    <w:p>
      <w:r>
        <w:rPr>
          <w:b/>
          <w:u w:val="single"/>
        </w:rPr>
        <w:t xml:space="preserve">153679</w:t>
      </w:r>
    </w:p>
    <w:p>
      <w:r>
        <w:t xml:space="preserve">RT @rjclifestyle olen pahoillani, etten ole seksistinen.....mutta en pidä naiskoomikkoja hauskoina. ehkä tanisha longia.</w:t>
      </w:r>
    </w:p>
    <w:p>
      <w:r>
        <w:rPr>
          <w:b/>
          <w:u w:val="single"/>
        </w:rPr>
        <w:t xml:space="preserve">153680</w:t>
      </w:r>
    </w:p>
    <w:p>
      <w:r>
        <w:t xml:space="preserve">RT @WisNasty2point0 En ole seksistinen, mutta en todellakaan ymmärrä sitä, kun tytöt ovat täysin taitamattomia keittiössä.</w:t>
      </w:r>
    </w:p>
    <w:p>
      <w:r>
        <w:rPr>
          <w:b/>
          <w:u w:val="single"/>
        </w:rPr>
        <w:t xml:space="preserve">153681</w:t>
      </w:r>
    </w:p>
    <w:p>
      <w:r>
        <w:t xml:space="preserve">RT @legendaryarose En ole seksistinen, mutta haluan tytön, joka laittaa ruokaa ja siivoaa! Minä huolehdin sinusta ja kaikesta muusta.</w:t>
      </w:r>
    </w:p>
    <w:p>
      <w:r>
        <w:rPr>
          <w:b/>
          <w:u w:val="single"/>
        </w:rPr>
        <w:t xml:space="preserve">153682</w:t>
      </w:r>
    </w:p>
    <w:p>
      <w:r>
        <w:t xml:space="preserve">RT @Mwilbur62 Vannon, etten ole seksistinen, mutta naisten tennis on tylsintä urheilua katsoa...</w:t>
      </w:r>
    </w:p>
    <w:p>
      <w:r>
        <w:rPr>
          <w:b/>
          <w:u w:val="single"/>
        </w:rPr>
        <w:t xml:space="preserve">153683</w:t>
      </w:r>
    </w:p>
    <w:p>
      <w:r>
        <w:t xml:space="preserve">RT @RYANKRONG En ole seksistinen, mutta Hennessy on ehdottomasti miesten juoma.</w:t>
      </w:r>
    </w:p>
    <w:p>
      <w:r>
        <w:rPr>
          <w:b/>
          <w:u w:val="single"/>
        </w:rPr>
        <w:t xml:space="preserve">153684</w:t>
      </w:r>
    </w:p>
    <w:p>
      <w:r>
        <w:t xml:space="preserve">RT @theeaglesfan005: @Kbeelrsreiyen not my fault people feed stereotypies. Esimerkiksi siskoni... Hän on ollut useissa onnettomuuksissa.</w:t>
      </w:r>
    </w:p>
    <w:p>
      <w:r>
        <w:rPr>
          <w:b/>
          <w:u w:val="single"/>
        </w:rPr>
        <w:t xml:space="preserve">153685</w:t>
      </w:r>
    </w:p>
    <w:p>
      <w:r>
        <w:t xml:space="preserve">RT @jadon_paco Idk En ole seksistinen, mutta naispuolinen analyytikko ei tee sitä minulle :/</w:t>
      </w:r>
    </w:p>
    <w:p>
      <w:r>
        <w:rPr>
          <w:b/>
          <w:u w:val="single"/>
        </w:rPr>
        <w:t xml:space="preserve">153686</w:t>
      </w:r>
    </w:p>
    <w:p>
      <w:r>
        <w:t xml:space="preserve">RT @Ratchlex On aina hauskaa katsoa urheilua naisen kanssa huoneessa #myaunt #notsexistinen</w:t>
      </w:r>
    </w:p>
    <w:p>
      <w:r>
        <w:rPr>
          <w:b/>
          <w:u w:val="single"/>
        </w:rPr>
        <w:t xml:space="preserve">153687</w:t>
      </w:r>
    </w:p>
    <w:p>
      <w:r>
        <w:t xml:space="preserve">Ei edes hyvää käyttöä meemille @RichyRedd En ole koskaan tavannut naista, joka osaa ajaa hyvin.... Mutta se ei kuulu minulle. #NotSexist</w:t>
      </w:r>
    </w:p>
    <w:p>
      <w:r>
        <w:rPr>
          <w:b/>
          <w:u w:val="single"/>
        </w:rPr>
        <w:t xml:space="preserve">153688</w:t>
      </w:r>
    </w:p>
    <w:p>
      <w:r>
        <w:t xml:space="preserve">RT @TeamSkyNick: Minusta on hienoa/hauskaa, että MM-kisojen kameramiehet pääsevät yhä pälkähästä, kun he zoomaavat savuavan kuumia naisia pelin aikana vuonna 2014. #Not...</w:t>
      </w:r>
    </w:p>
    <w:p>
      <w:r>
        <w:rPr>
          <w:b/>
          <w:u w:val="single"/>
        </w:rPr>
        <w:t xml:space="preserve">153689</w:t>
      </w:r>
    </w:p>
    <w:p>
      <w:r>
        <w:t xml:space="preserve">RT @chyaboi_zellms: Se, kuinka usein ihmettelen, mistä ihmiset ovat saaneet ajokorttinsa, on suoraan verrannollinen naiskuskien määrään....</w:t>
      </w:r>
    </w:p>
    <w:p>
      <w:r>
        <w:rPr>
          <w:b/>
          <w:u w:val="single"/>
        </w:rPr>
        <w:t xml:space="preserve">153690</w:t>
      </w:r>
    </w:p>
    <w:p>
      <w:r>
        <w:t xml:space="preserve">RT @Yuyunarutoballz Ei seksistinen, mutta naiskoomikot ovat surkeita.</w:t>
      </w:r>
    </w:p>
    <w:p>
      <w:r>
        <w:rPr>
          <w:b/>
          <w:u w:val="single"/>
        </w:rPr>
        <w:t xml:space="preserve">153691</w:t>
      </w:r>
    </w:p>
    <w:p>
      <w:r>
        <w:t xml:space="preserve">RT @Ratillathehun: @WomenDefyUKIP En ole seksistinen, mutta feminismin ansiosta Iso-Britannia on niin sekaisin. Tarkoitan Harriet Harmania, Nadine Dor...</w:t>
      </w:r>
    </w:p>
    <w:p>
      <w:r>
        <w:rPr>
          <w:b/>
          <w:u w:val="single"/>
        </w:rPr>
        <w:t xml:space="preserve">153692</w:t>
      </w:r>
    </w:p>
    <w:p>
      <w:r>
        <w:t xml:space="preserve">RT @Dumpweed_: @Dumpweed_ kuin en olisi seksisti, mutta feministit ovat joskus tyhmiä. naisetkin tekevät virheitä. Sinä et ole täydellinen. Kukaan ei ole ...</w:t>
      </w:r>
    </w:p>
    <w:p>
      <w:r>
        <w:rPr>
          <w:b/>
          <w:u w:val="single"/>
        </w:rPr>
        <w:t xml:space="preserve">153693</w:t>
      </w:r>
    </w:p>
    <w:p>
      <w:r>
        <w:t xml:space="preserve">RT @DickJagr En ole seksisti, mutta kun näen naisen ajavan nopeaa autoa, suutun. Hei muija, et aja tuota Maseratia oikein.</w:t>
      </w:r>
    </w:p>
    <w:p>
      <w:r>
        <w:rPr>
          <w:b/>
          <w:u w:val="single"/>
        </w:rPr>
        <w:t xml:space="preserve">153694</w:t>
      </w:r>
    </w:p>
    <w:p>
      <w:r>
        <w:t xml:space="preserve">Kuuletko edes itseäsi? @tweaker_bell En ole seksistinen, mutta uskon, että naisilla ja miehillä on hyvin erilaiset roolit yhteiskunnassa, mutta niitä ei ole rajoitettu</w:t>
      </w:r>
    </w:p>
    <w:p>
      <w:r>
        <w:rPr>
          <w:b/>
          <w:u w:val="single"/>
        </w:rPr>
        <w:t xml:space="preserve">153695</w:t>
      </w:r>
    </w:p>
    <w:p>
      <w:r>
        <w:t xml:space="preserve">RT @Wibbys: Ei seksistinen, mutta molemmilla kerroilla tytöt, arvelen, että he eivät syö b4 he juovat ka...</w:t>
      </w:r>
    </w:p>
    <w:p>
      <w:r>
        <w:rPr>
          <w:b/>
          <w:u w:val="single"/>
        </w:rPr>
        <w:t xml:space="preserve">153696</w:t>
      </w:r>
    </w:p>
    <w:p>
      <w:r>
        <w:t xml:space="preserve">Niin kauan kuin kaltaisiasi ihmisiä on jäljellä @Benjamiin305 En ole seksistinen, mutta onko WNBA:n todella oltava olemassa?</w:t>
      </w:r>
    </w:p>
    <w:p>
      <w:r>
        <w:rPr>
          <w:b/>
          <w:u w:val="single"/>
        </w:rPr>
        <w:t xml:space="preserve">153697</w:t>
      </w:r>
    </w:p>
    <w:p>
      <w:r>
        <w:t xml:space="preserve">Hei, haista vittu! @AddyEll Kaikki sanovat, että Saksa on epätodellinen, heitä autetaan pelaamalla 3-vuotiaita tyttöjä vastaan #notsexistinen</w:t>
      </w:r>
    </w:p>
    <w:p>
      <w:r>
        <w:rPr>
          <w:b/>
          <w:u w:val="single"/>
        </w:rPr>
        <w:t xml:space="preserve">153698</w:t>
      </w:r>
    </w:p>
    <w:p>
      <w:r>
        <w:t xml:space="preserve">RT @ZStonecipher: Puolet ajasta, kun luen tyttöjen twiittejä, luen kuin kaveri YouTuben "Sh*t sorority girls say" -videolla. #notsexist #j...</w:t>
      </w:r>
    </w:p>
    <w:p>
      <w:r>
        <w:rPr>
          <w:b/>
          <w:u w:val="single"/>
        </w:rPr>
        <w:t xml:space="preserve">153699</w:t>
      </w:r>
    </w:p>
    <w:p>
      <w:r>
        <w:t xml:space="preserve">RT @oldgfatherclock: @YesYoureSexist @All_HailCaesar ei kuitenkaan ole oikeastaan seksistinen, sillä hän ottaa vittuilua feministeistä, ei naisista.</w:t>
      </w:r>
    </w:p>
    <w:p>
      <w:r>
        <w:rPr>
          <w:b/>
          <w:u w:val="single"/>
        </w:rPr>
        <w:t xml:space="preserve">153700</w:t>
      </w:r>
    </w:p>
    <w:p>
      <w:r>
        <w:t xml:space="preserve">LMAO @ItsTrickey15 Mitt Romneyn on asetuttava ehdolle kolmannen kerran vuonna 2016, ei ole seksistinen, mutta Hillary Clinton ei voi johtaa tätä maata.</w:t>
      </w:r>
    </w:p>
    <w:p>
      <w:r>
        <w:rPr>
          <w:b/>
          <w:u w:val="single"/>
        </w:rPr>
        <w:t xml:space="preserve">153701</w:t>
      </w:r>
    </w:p>
    <w:p>
      <w:r>
        <w:t xml:space="preserve">Minusta sinä olet seksistinen. @kawaiichristi Olen tavallaan sitä mieltä, että naisten ei pitäisi olla poliiseja tai olla jalkaväessä. #notsexist</w:t>
      </w:r>
    </w:p>
    <w:p>
      <w:r>
        <w:rPr>
          <w:b/>
          <w:u w:val="single"/>
        </w:rPr>
        <w:t xml:space="preserve">153702</w:t>
      </w:r>
    </w:p>
    <w:p>
      <w:r>
        <w:t xml:space="preserve">Uh @shawnyeds En ole seksistinen, olen vain sitä mieltä, että naiskuljettajat eivät ole yhtä hyviä.</w:t>
      </w:r>
    </w:p>
    <w:p>
      <w:r>
        <w:rPr>
          <w:b/>
          <w:u w:val="single"/>
        </w:rPr>
        <w:t xml:space="preserve">153703</w:t>
      </w:r>
    </w:p>
    <w:p>
      <w:r>
        <w:t xml:space="preserve">Ei, ei yhtään. @HarryMAllen En ole lainkaan seksistinen, mutta naisten urheilu on kamalaa.</w:t>
      </w:r>
    </w:p>
    <w:p>
      <w:r>
        <w:rPr>
          <w:b/>
          <w:u w:val="single"/>
        </w:rPr>
        <w:t xml:space="preserve">153704</w:t>
      </w:r>
    </w:p>
    <w:p>
      <w:r>
        <w:t xml:space="preserve">RT @eddieabell: En ole seksisti, kun naiset tekevät jotain merkittävää synnytyksen lisäksi, annan heille ansaitsemansa tunnustuksen.</w:t>
      </w:r>
    </w:p>
    <w:p>
      <w:r>
        <w:rPr>
          <w:b/>
          <w:u w:val="single"/>
        </w:rPr>
        <w:t xml:space="preserve">153705</w:t>
      </w:r>
    </w:p>
    <w:p>
      <w:r>
        <w:t xml:space="preserve">RT @mjb_1971: En ole seksisti, mutta miesten ja naisten Wimbledonin mestareille maksettava sama palkintoraha on farssimaista - työpaikkoina he ovat...</w:t>
      </w:r>
    </w:p>
    <w:p>
      <w:r>
        <w:rPr>
          <w:b/>
          <w:u w:val="single"/>
        </w:rPr>
        <w:t xml:space="preserve">153706</w:t>
      </w:r>
    </w:p>
    <w:p>
      <w:r>
        <w:t xml:space="preserve">RT @Jrod__RigueZ Inhoan, kun naiset puhuvat jalkapallosta, mutta eivät tiedä, mistä puhuvat Se on söpöä vain silloin, kun tiedät asiasi! #NoSexist</w:t>
      </w:r>
    </w:p>
    <w:p>
      <w:r>
        <w:rPr>
          <w:b/>
          <w:u w:val="single"/>
        </w:rPr>
        <w:t xml:space="preserve">153707</w:t>
      </w:r>
    </w:p>
    <w:p>
      <w:r>
        <w:t xml:space="preserve">RT @oldgfatherclock: @YesYoureSexist @mjb_1971 se ei ole sama työ... muuten he kilpailisivat toisiaan vastaan. Parempi sportsperso...</w:t>
      </w:r>
    </w:p>
    <w:p>
      <w:r>
        <w:rPr>
          <w:b/>
          <w:u w:val="single"/>
        </w:rPr>
        <w:t xml:space="preserve">153708</w:t>
      </w:r>
    </w:p>
    <w:p>
      <w:r>
        <w:t xml:space="preserve">RT @1LukeStidham1: En ole seksisti, mutta en pidä siitä, että NBA:ssa on naisvalmentaja. Mielestäni miesten ei pitäisi valmentaa WNBA:ssa. Anna meidän...</w:t>
      </w:r>
    </w:p>
    <w:p>
      <w:r>
        <w:rPr>
          <w:b/>
          <w:u w:val="single"/>
        </w:rPr>
        <w:t xml:space="preserve">153709</w:t>
      </w:r>
    </w:p>
    <w:p>
      <w:r>
        <w:t xml:space="preserve">RT @millermad1976 En ole seksisti, mutta en pidä naisia stand up -koomikoita hauskoina koskaan.</w:t>
      </w:r>
    </w:p>
    <w:p>
      <w:r>
        <w:rPr>
          <w:b/>
          <w:u w:val="single"/>
        </w:rPr>
        <w:t xml:space="preserve">153710</w:t>
      </w:r>
    </w:p>
    <w:p>
      <w:r>
        <w:t xml:space="preserve">RT @noshirtkurt_ En ole seksistinen, mutta tytön ei pitäisi voida sanoa "minulla on kuukautiset, en voi hyvin" eikä hänen tarvitsisi tehdä töitä.</w:t>
      </w:r>
    </w:p>
    <w:p>
      <w:r>
        <w:rPr>
          <w:b/>
          <w:u w:val="single"/>
        </w:rPr>
        <w:t xml:space="preserve">153711</w:t>
      </w:r>
    </w:p>
    <w:p>
      <w:r>
        <w:t xml:space="preserve">RT @noshirtkurt_ sinä olet se, mikä Amerikassa on vialla. Kuukautiset eivät ole tekosyitä lähteä aikaisin kotiin.</w:t>
      </w:r>
    </w:p>
    <w:p>
      <w:r>
        <w:rPr>
          <w:b/>
          <w:u w:val="single"/>
        </w:rPr>
        <w:t xml:space="preserve">153712</w:t>
      </w:r>
    </w:p>
    <w:p>
      <w:r>
        <w:t xml:space="preserve">RT @ZedSe7en Mitä helvettiä? Thorin tekeminen naiseksi on kuin tekisi SpiderMANista naisen. En ole seksisti, mutta tiettyjä asioita ei vain tehdä.</w:t>
      </w:r>
    </w:p>
    <w:p>
      <w:r>
        <w:rPr>
          <w:b/>
          <w:u w:val="single"/>
        </w:rPr>
        <w:t xml:space="preserve">153713</w:t>
      </w:r>
    </w:p>
    <w:p>
      <w:r>
        <w:t xml:space="preserve">RT @TheCunningHam_ Miespuolinen Thor ei ole kelvollinen Mjolnirille, joten naispuolinen Thor ottaa paikan. En ole seksistinen, mutta tuo on paskapuhetta.</w:t>
      </w:r>
    </w:p>
    <w:p>
      <w:r>
        <w:rPr>
          <w:b/>
          <w:u w:val="single"/>
        </w:rPr>
        <w:t xml:space="preserve">153714</w:t>
      </w:r>
    </w:p>
    <w:p>
      <w:r>
        <w:t xml:space="preserve">RT @Oli_Peace En voi uskoa, että he julkaisevat naispuolisen Thor-sarjakuvasarjan. En ole seksisti, mutta en todellakaan usko, että se toimisi.</w:t>
      </w:r>
    </w:p>
    <w:p>
      <w:r>
        <w:rPr>
          <w:b/>
          <w:u w:val="single"/>
        </w:rPr>
        <w:t xml:space="preserve">153715</w:t>
      </w:r>
    </w:p>
    <w:p>
      <w:r>
        <w:t xml:space="preserve">RT @LordMafffsss: @NigerianNytmare mutta hän on kuitenkin jätkä. En ole seksistinen, mutta minulla on tapana liittyä mieshahmoihin. Suurin osa kom...</w:t>
      </w:r>
    </w:p>
    <w:p>
      <w:r>
        <w:rPr>
          <w:b/>
          <w:u w:val="single"/>
        </w:rPr>
        <w:t xml:space="preserve">153716</w:t>
      </w:r>
    </w:p>
    <w:p>
      <w:r>
        <w:t xml:space="preserve">RT @StayingInPower Miksi Thor on nyt nainen? En ole seksisti, mutta siinä ei vain ole mitään vitun järkeä.</w:t>
      </w:r>
    </w:p>
    <w:p>
      <w:r>
        <w:rPr>
          <w:b/>
          <w:u w:val="single"/>
        </w:rPr>
        <w:t xml:space="preserve">153717</w:t>
      </w:r>
    </w:p>
    <w:p>
      <w:r>
        <w:t xml:space="preserve">RT @Marct009: @SkyNews Black Widow Ymmärrän, että hän oli alkuperäinen hahmo. En ole seksistinen, mutta Thor on aina ollut mies... Can't s...</w:t>
      </w:r>
    </w:p>
    <w:p>
      <w:r>
        <w:rPr>
          <w:b/>
          <w:u w:val="single"/>
        </w:rPr>
        <w:t xml:space="preserve">153718</w:t>
      </w:r>
    </w:p>
    <w:p>
      <w:r>
        <w:t xml:space="preserve">RT @gabronies En ole seksisti, mutta en voi kuvitella Thorin olevan mitään muuta kuin se hahmo, joka hän on nyt.</w:t>
      </w:r>
    </w:p>
    <w:p>
      <w:r>
        <w:rPr>
          <w:b/>
          <w:u w:val="single"/>
        </w:rPr>
        <w:t xml:space="preserve">153719</w:t>
      </w:r>
    </w:p>
    <w:p>
      <w:r>
        <w:t xml:space="preserve">RT @damong__ En ole seksistinen. Mutta vittu Marvel ei kunnioita Thoria tuolla tavalla...</w:t>
      </w:r>
    </w:p>
    <w:p>
      <w:r>
        <w:rPr>
          <w:b/>
          <w:u w:val="single"/>
        </w:rPr>
        <w:t xml:space="preserve">153720</w:t>
      </w:r>
    </w:p>
    <w:p>
      <w:r>
        <w:t xml:space="preserve">RT @GlennEHeath: Thor, ukkosenjumala, on ollut mies keskiajalta lähtien.  Mitä seuraavaksi, elokuva naispuolisesta Jeesuksesta...</w:t>
      </w:r>
    </w:p>
    <w:p>
      <w:r>
        <w:rPr>
          <w:b/>
          <w:u w:val="single"/>
        </w:rPr>
        <w:t xml:space="preserve">153721</w:t>
      </w:r>
    </w:p>
    <w:p>
      <w:r>
        <w:t xml:space="preserve">RT @OfficialReplayy En ole seksistinen, mutta se, että Thor on nainen uusissa sarjakuvissa, on ajatus, jota en hyväksy.</w:t>
      </w:r>
    </w:p>
    <w:p>
      <w:r>
        <w:rPr>
          <w:b/>
          <w:u w:val="single"/>
        </w:rPr>
        <w:t xml:space="preserve">153722</w:t>
      </w:r>
    </w:p>
    <w:p>
      <w:r>
        <w:t xml:space="preserve">RT @GailSimone: Muuten jotkut ihmiset olisivat räjähtäneet.</w:t>
      </w:r>
    </w:p>
    <w:p>
      <w:r>
        <w:rPr>
          <w:b/>
          <w:u w:val="single"/>
        </w:rPr>
        <w:t xml:space="preserve">153723</w:t>
      </w:r>
    </w:p>
    <w:p>
      <w:r>
        <w:t xml:space="preserve">RT @MisfitInChains @venereveritas13 @venereveritas13 En todellakaan ole seksisti, mutta... Thor on jätkä.</w:t>
      </w:r>
    </w:p>
    <w:p>
      <w:r>
        <w:rPr>
          <w:b/>
          <w:u w:val="single"/>
        </w:rPr>
        <w:t xml:space="preserve">153724</w:t>
      </w:r>
    </w:p>
    <w:p>
      <w:r>
        <w:t xml:space="preserve">@ClaymoreZX Wah, kuulinko juuri, että he tekevät Marvel-hahmo Thorista naisen?... En ole seksisti, mutta oikeasti? #thorlorealadsherewecome</w:t>
      </w:r>
    </w:p>
    <w:p>
      <w:r>
        <w:rPr>
          <w:b/>
          <w:u w:val="single"/>
        </w:rPr>
        <w:t xml:space="preserve">153725</w:t>
      </w:r>
    </w:p>
    <w:p>
      <w:r>
        <w:t xml:space="preserve">RT @flortana_: Se on kuin tekisi Zeuksesta naisen ...</w:t>
      </w:r>
    </w:p>
    <w:p>
      <w:r>
        <w:rPr>
          <w:b/>
          <w:u w:val="single"/>
        </w:rPr>
        <w:t xml:space="preserve">153726</w:t>
      </w:r>
    </w:p>
    <w:p>
      <w:r>
        <w:t xml:space="preserve">RT @PICAZZOENT En ole seksistinen, mutta tupakoivat tytöt ovat suuri turn off ... ... Vaikka olisitkin supermalli, se on silti turn off!</w:t>
      </w:r>
    </w:p>
    <w:p>
      <w:r>
        <w:rPr>
          <w:b/>
          <w:u w:val="single"/>
        </w:rPr>
        <w:t xml:space="preserve">153727</w:t>
      </w:r>
    </w:p>
    <w:p>
      <w:r>
        <w:t xml:space="preserve">@iamshapit Rakastan sitä, kun miesten on luotava epätasa-arvoinen järjestelmä, koska he tietävät, etteivät he voi kilpailla naisten kanssa kotona tai työssä.</w:t>
      </w:r>
    </w:p>
    <w:p>
      <w:r>
        <w:rPr>
          <w:b/>
          <w:u w:val="single"/>
        </w:rPr>
        <w:t xml:space="preserve">153728</w:t>
      </w:r>
    </w:p>
    <w:p>
      <w:r>
        <w:t xml:space="preserve">Omaperäinen, henkeäsalpaava, inspiroiva @ipwnedyurmom @leeluuhbabyy_ tietysti teen nyt takaisin keittiöön #notsexistinen</w:t>
      </w:r>
    </w:p>
    <w:p>
      <w:r>
        <w:rPr>
          <w:b/>
          <w:u w:val="single"/>
        </w:rPr>
        <w:t xml:space="preserve">153729</w:t>
      </w:r>
    </w:p>
    <w:p>
      <w:r>
        <w:t xml:space="preserve">RT @grant_weaver17: Joten nyt Thor on nainen, kapteeni Amerikka on nyt musta ja rautamies on nyt ylivoimainen hopea... #wheredidmychildhoodgo ? #...</w:t>
      </w:r>
    </w:p>
    <w:p>
      <w:r>
        <w:rPr>
          <w:b/>
          <w:u w:val="single"/>
        </w:rPr>
        <w:t xml:space="preserve">153730</w:t>
      </w:r>
    </w:p>
    <w:p>
      <w:r>
        <w:t xml:space="preserve">LIKEWISE @Reni__Rinse kenen v****N tyhmä idea oli muuttaa Thor tytöksi? toivon, että palat helvetissä! #NotSexist</w:t>
      </w:r>
    </w:p>
    <w:p>
      <w:r>
        <w:rPr>
          <w:b/>
          <w:u w:val="single"/>
        </w:rPr>
        <w:t xml:space="preserve">153731</w:t>
      </w:r>
    </w:p>
    <w:p>
      <w:r>
        <w:t xml:space="preserve">RT @The_M_Files: Ei vain ole kovin houkutteleva minulle. Toisaalta kyseessä on tv-sarja, joka pyörii vankilassa olevien naisten ympärillä. Luultavasti siksi en pidä....</w:t>
      </w:r>
    </w:p>
    <w:p>
      <w:r>
        <w:rPr>
          <w:b/>
          <w:u w:val="single"/>
        </w:rPr>
        <w:t xml:space="preserve">153732</w:t>
      </w:r>
    </w:p>
    <w:p>
      <w:r>
        <w:t xml:space="preserve">RT @Hector_newcomb: En ole seksistinen, mutta seuraavan Thorin muuttaminen naiseksi ei ole minulle oikein, koska Thor on lähes aina ...</w:t>
      </w:r>
    </w:p>
    <w:p>
      <w:r>
        <w:rPr>
          <w:b/>
          <w:u w:val="single"/>
        </w:rPr>
        <w:t xml:space="preserve">153733</w:t>
      </w:r>
    </w:p>
    <w:p>
      <w:r>
        <w:t xml:space="preserve">RT @J_Carnivale14: Näin juuri tytön ajavan väärään suuntaan yksisuuntaisella tiellä. Jotkut tytöt eivät todellakaan osaa ajaa. #notsexist #guysdoitbetter</w:t>
      </w:r>
    </w:p>
    <w:p>
      <w:r>
        <w:rPr>
          <w:b/>
          <w:u w:val="single"/>
        </w:rPr>
        <w:t xml:space="preserve">153734</w:t>
      </w:r>
    </w:p>
    <w:p>
      <w:r>
        <w:t xml:space="preserve">RT @JOwens12_7: Michael mykistää kaikki naispuoliset urheilutoimittajat #ei-seksistinen</w:t>
      </w:r>
    </w:p>
    <w:p>
      <w:r>
        <w:rPr>
          <w:b/>
          <w:u w:val="single"/>
        </w:rPr>
        <w:t xml:space="preserve">153735</w:t>
      </w:r>
    </w:p>
    <w:p>
      <w:r>
        <w:t xml:space="preserve">@RealLifeYamcha: @YesYoureSexist Muistuta minua siitä, kun sanoin, että fiktio = todellisuus? Eikö sinulla ole feminististä tumblr-tiliä, jossa voisit paasata?</w:t>
      </w:r>
    </w:p>
    <w:p>
      <w:r>
        <w:rPr>
          <w:b/>
          <w:u w:val="single"/>
        </w:rPr>
        <w:t xml:space="preserve">153736</w:t>
      </w:r>
    </w:p>
    <w:p>
      <w:r>
        <w:t xml:space="preserve">RT @JohnnyThorn: Kutsukaa minua seksistiksi, mutta Thorin tekeminen naiseksi on suuri harmi.</w:t>
      </w:r>
    </w:p>
    <w:p>
      <w:r>
        <w:rPr>
          <w:b/>
          <w:u w:val="single"/>
        </w:rPr>
        <w:t xml:space="preserve">153737</w:t>
      </w:r>
    </w:p>
    <w:p>
      <w:r>
        <w:t xml:space="preserve">HAHAHAHA @Mr9iceGuY: naisen EI PITÄISI kosia miestä missään olosuhteissa b..u ei voi kertoa minulle mitään. kutsu minua seksistiksi idccccccc</w:t>
      </w:r>
    </w:p>
    <w:p>
      <w:r>
        <w:rPr>
          <w:b/>
          <w:u w:val="single"/>
        </w:rPr>
        <w:t xml:space="preserve">153738</w:t>
      </w:r>
    </w:p>
    <w:p>
      <w:r>
        <w:t xml:space="preserve">RT @ChrisFelipe__: OITNB:tä en katso, koska kaikki päähenkilöt ovat naisia.</w:t>
      </w:r>
    </w:p>
    <w:p>
      <w:r>
        <w:rPr>
          <w:b/>
          <w:u w:val="single"/>
        </w:rPr>
        <w:t xml:space="preserve">153739</w:t>
      </w:r>
    </w:p>
    <w:p>
      <w:r>
        <w:t xml:space="preserve">RT @m13rcus En ole seksistinen, mutta feministit ärsyttävät minua paskan vertaa.</w:t>
      </w:r>
    </w:p>
    <w:p>
      <w:r>
        <w:rPr>
          <w:b/>
          <w:u w:val="single"/>
        </w:rPr>
        <w:t xml:space="preserve">153740</w:t>
      </w:r>
    </w:p>
    <w:p>
      <w:r>
        <w:t xml:space="preserve">RT @Steven_KGang: En ole seksistinen, mutta vihaan naispuolisia urheilujohtajia.</w:t>
      </w:r>
    </w:p>
    <w:p>
      <w:r>
        <w:rPr>
          <w:b/>
          <w:u w:val="single"/>
        </w:rPr>
        <w:t xml:space="preserve">153741</w:t>
      </w:r>
    </w:p>
    <w:p>
      <w:r>
        <w:t xml:space="preserve">RT @EvanSutton96: En ole seksistinen, mutta ei ole yhtään naista maailmassa, joka voisi vetää Thorin!!!! Hän on vitun mies!!! Hän on aina ollut...</w:t>
      </w:r>
    </w:p>
    <w:p>
      <w:r>
        <w:rPr>
          <w:b/>
          <w:u w:val="single"/>
        </w:rPr>
        <w:t xml:space="preserve">153742</w:t>
      </w:r>
    </w:p>
    <w:p>
      <w:r>
        <w:t xml:space="preserve">En malta odottaa, että joudut linnaan! @Smuggly_Mcweed En ole seksistinen, joten en pelkää lyödä tyttöä. Itse asiassa aion tehdä niin.</w:t>
      </w:r>
    </w:p>
    <w:p>
      <w:r>
        <w:rPr>
          <w:b/>
          <w:u w:val="single"/>
        </w:rPr>
        <w:t xml:space="preserve">153743</w:t>
      </w:r>
    </w:p>
    <w:p>
      <w:r>
        <w:t xml:space="preserve">RT @J_Birt94 En ole seksistinen ja uskon ja kannatan täysin sukupuolten tasa-arvon ajatusta, mutta jotkut naiset eivät todellakaan osaa ajaa.</w:t>
      </w:r>
    </w:p>
    <w:p>
      <w:r>
        <w:rPr>
          <w:b/>
          <w:u w:val="single"/>
        </w:rPr>
        <w:t xml:space="preserve">153744</w:t>
      </w:r>
    </w:p>
    <w:p>
      <w:r>
        <w:t xml:space="preserve">RT @BipolarBrute En ole seksistinen, mutta en pidä heikoista naisista POV. pidän kickass naisista POV kuten Cersei...tiedäthän.</w:t>
      </w:r>
    </w:p>
    <w:p>
      <w:r>
        <w:rPr>
          <w:b/>
          <w:u w:val="single"/>
        </w:rPr>
        <w:t xml:space="preserve">153745</w:t>
      </w:r>
    </w:p>
    <w:p>
      <w:r>
        <w:t xml:space="preserve">Miesten toimintaelokuvat...ehhhh @That_Damn_Ram Ei seksistinen, mutta naisten toimintaelokuvat...ehhhh</w:t>
      </w:r>
    </w:p>
    <w:p>
      <w:r>
        <w:rPr>
          <w:b/>
          <w:u w:val="single"/>
        </w:rPr>
        <w:t xml:space="preserve">153746</w:t>
      </w:r>
    </w:p>
    <w:p>
      <w:r>
        <w:t xml:space="preserve">RT @nearthetown: @ViragoBooks @guardian Työskentelin lähes pelkästään naisten ympäristössä, ei seksistinen, mutta sillä on omat ongelmansa, valitettavasti....</w:t>
      </w:r>
    </w:p>
    <w:p>
      <w:r>
        <w:rPr>
          <w:b/>
          <w:u w:val="single"/>
        </w:rPr>
        <w:t xml:space="preserve">153747</w:t>
      </w:r>
    </w:p>
    <w:p>
      <w:r>
        <w:t xml:space="preserve">Sen täytyy olla parodiatili. @TheHout En ole seksisti, mutta naisten ei vain pitäisi olla urheilutoimittajia.</w:t>
      </w:r>
    </w:p>
    <w:p>
      <w:r>
        <w:rPr>
          <w:b/>
          <w:u w:val="single"/>
        </w:rPr>
        <w:t xml:space="preserve">153748</w:t>
      </w:r>
    </w:p>
    <w:p>
      <w:r>
        <w:t xml:space="preserve">RT @GE_ClassicEvent Kuljettajattomat autot? Se olisi parannus joihinkin tiellä liikkuviin pelleihin! #notsexist</w:t>
      </w:r>
    </w:p>
    <w:p>
      <w:r>
        <w:rPr>
          <w:b/>
          <w:u w:val="single"/>
        </w:rPr>
        <w:t xml:space="preserve">153749</w:t>
      </w:r>
    </w:p>
    <w:p>
      <w:r>
        <w:t xml:space="preserve">RT @petty_marshall: RT@LesIzMore: Basically, u could use a woman #NotSexist RT@LesIzMore: ...</w:t>
      </w:r>
    </w:p>
    <w:p>
      <w:r>
        <w:rPr>
          <w:b/>
          <w:u w:val="single"/>
        </w:rPr>
        <w:t xml:space="preserve">153750</w:t>
      </w:r>
    </w:p>
    <w:p>
      <w:r>
        <w:t xml:space="preserve">RT @capehog @JedediahBila Paljon jalkoja tämänpäiväisessä ohjelmassa. Amerikka hyväksyy. #Notsexist</w:t>
      </w:r>
    </w:p>
    <w:p>
      <w:r>
        <w:rPr>
          <w:b/>
          <w:u w:val="single"/>
        </w:rPr>
        <w:t xml:space="preserve">153751</w:t>
      </w:r>
    </w:p>
    <w:p>
      <w:r>
        <w:t xml:space="preserve">Tällaisten vitun typerien miesten mielipiteiden takia. @hectasticcc Miksi tytöt ovat vain vihaisia maailmalle ilman syytä? #notsexist</w:t>
      </w:r>
    </w:p>
    <w:p>
      <w:r>
        <w:rPr>
          <w:b/>
          <w:u w:val="single"/>
        </w:rPr>
        <w:t xml:space="preserve">153752</w:t>
      </w:r>
    </w:p>
    <w:p>
      <w:r>
        <w:t xml:space="preserve">Turingin testi: Brown Ei seksistinen, mutta Amerikkaa ei oteta vakavasti, jos Hillary Clintonista tulee presidentti.</w:t>
      </w:r>
    </w:p>
    <w:p>
      <w:r>
        <w:rPr>
          <w:b/>
          <w:u w:val="single"/>
        </w:rPr>
        <w:t xml:space="preserve">153753</w:t>
      </w:r>
    </w:p>
    <w:p>
      <w:r>
        <w:t xml:space="preserve">Oikeastaan ei! @AnthonyDePetres En ole seksistinen, mutta naiset ovat huonoja ajamaan...</w:t>
      </w:r>
    </w:p>
    <w:p>
      <w:r>
        <w:rPr>
          <w:b/>
          <w:u w:val="single"/>
        </w:rPr>
        <w:t xml:space="preserve">153754</w:t>
      </w:r>
    </w:p>
    <w:p>
      <w:r>
        <w:t xml:space="preserve">UNBIASED TOTALLY UNSEKSIST MALE OPINION ALERT @isaiah_guy Im ei ole seksistinen, mutta vannon, että naiskoomikot eivät ole lainkaan hauskoja.</w:t>
      </w:r>
    </w:p>
    <w:p>
      <w:r>
        <w:rPr>
          <w:b/>
          <w:u w:val="single"/>
        </w:rPr>
        <w:t xml:space="preserve">153755</w:t>
      </w:r>
    </w:p>
    <w:p>
      <w:r>
        <w:t xml:space="preserve">ESPN ei välitä siitä, mitä mieltä sinä olet. @Andrew_Doe24 En ole seksistinen, mutta naispuoliset urheilutoimittajat on saatava lopettamaan. Välittömästi</w:t>
      </w:r>
    </w:p>
    <w:p>
      <w:r>
        <w:rPr>
          <w:b/>
          <w:u w:val="single"/>
        </w:rPr>
        <w:t xml:space="preserve">153756</w:t>
      </w:r>
    </w:p>
    <w:p>
      <w:r>
        <w:t xml:space="preserve">Valitettavasti tämä on toinen kerta, kun olen nähnyt tämän tunteen #getalife @AndyCambridgio En ole seksistinen, mutta vittu pyydystää tyttö pokemon #pokemonprobs</w:t>
      </w:r>
    </w:p>
    <w:p>
      <w:r>
        <w:rPr>
          <w:b/>
          <w:u w:val="single"/>
        </w:rPr>
        <w:t xml:space="preserve">153757</w:t>
      </w:r>
    </w:p>
    <w:p>
      <w:r>
        <w:t xml:space="preserve">RT @agost92 En ole seksisti, mutta ainoat hauskat naiset komediassa ovat Amy Poehler, Tina Fey ja Kristen Wiig.</w:t>
      </w:r>
    </w:p>
    <w:p>
      <w:r>
        <w:rPr>
          <w:b/>
          <w:u w:val="single"/>
        </w:rPr>
        <w:t xml:space="preserve">153758</w:t>
      </w:r>
    </w:p>
    <w:p>
      <w:r>
        <w:t xml:space="preserve">RT @gilly723 En ole seksistinen, mutta en voi olla katsomatta, kun naiset puhuvat jalkapallosta #notsexist #wheresmytea</w:t>
      </w:r>
    </w:p>
    <w:p>
      <w:r>
        <w:rPr>
          <w:b/>
          <w:u w:val="single"/>
        </w:rPr>
        <w:t xml:space="preserve">153759</w:t>
      </w:r>
    </w:p>
    <w:p>
      <w:r>
        <w:t xml:space="preserve">RT @iHateJono: Kenen idea oli palkata nainen NBA:n apuvalmentajaksi. Mies tuo on naurettavaa, ei seksististä, mutta se ei ole oikea paikka....</w:t>
      </w:r>
    </w:p>
    <w:p>
      <w:r>
        <w:rPr>
          <w:b/>
          <w:u w:val="single"/>
        </w:rPr>
        <w:t xml:space="preserve">153760</w:t>
      </w:r>
    </w:p>
    <w:p>
      <w:r>
        <w:t xml:space="preserve">Ehkä voisit asua Marsissa ja auttaa meitä kaikkia. @TheDanielNorton En ole seksistinen, mutta jos kuulen naisen äänen radiossa, käännän sen pois päältä.</w:t>
      </w:r>
    </w:p>
    <w:p>
      <w:r>
        <w:rPr>
          <w:b/>
          <w:u w:val="single"/>
        </w:rPr>
        <w:t xml:space="preserve">153761</w:t>
      </w:r>
    </w:p>
    <w:p>
      <w:r>
        <w:t xml:space="preserve">RT @omahajon Älkää hermostuko. En ole seksistinen. Mutta tässä PC-nörttimaailmassa taivas varjelkoon, jos olet eri mieltä.</w:t>
      </w:r>
    </w:p>
    <w:p>
      <w:r>
        <w:rPr>
          <w:b/>
          <w:u w:val="single"/>
        </w:rPr>
        <w:t xml:space="preserve">153762</w:t>
      </w:r>
    </w:p>
    <w:p>
      <w:r>
        <w:t xml:space="preserve">IRONY IS FUCKING DEAD @ibustos123 En ole seksisti, mutta feministit ovat ärsyttävimpiä ihmisiä.</w:t>
      </w:r>
    </w:p>
    <w:p>
      <w:r>
        <w:rPr>
          <w:b/>
          <w:u w:val="single"/>
        </w:rPr>
        <w:t xml:space="preserve">153763</w:t>
      </w:r>
    </w:p>
    <w:p>
      <w:r>
        <w:t xml:space="preserve">RT @ibustos123: @ThusBloggedA @YesYoureSexist @vacuumslayer Ilmeisesti ette ymmärrä vitsiä, mutta se ei kuulu minulle.</w:t>
      </w:r>
    </w:p>
    <w:p>
      <w:r>
        <w:rPr>
          <w:b/>
          <w:u w:val="single"/>
        </w:rPr>
        <w:t xml:space="preserve">153764</w:t>
      </w:r>
    </w:p>
    <w:p>
      <w:r>
        <w:t xml:space="preserve">QE-FUCKIN-D @RizwanRock7 Onko olemassa hyviä naiskoomikoita??? Tai koomikoita, jos haluatte? Ei tule mieleen edes yhtä! #NotSexist</w:t>
      </w:r>
    </w:p>
    <w:p>
      <w:r>
        <w:rPr>
          <w:b/>
          <w:u w:val="single"/>
        </w:rPr>
        <w:t xml:space="preserve">153765</w:t>
      </w:r>
    </w:p>
    <w:p>
      <w:r>
        <w:t xml:space="preserve">Siisti tarina veli @AHHHhaaaHunnie En ole seksistinen. .. mutta uskon mies- ja naisrooleihin jossain määrin. ..</w:t>
      </w:r>
    </w:p>
    <w:p>
      <w:r>
        <w:rPr>
          <w:b/>
          <w:u w:val="single"/>
        </w:rPr>
        <w:t xml:space="preserve">153766</w:t>
      </w:r>
    </w:p>
    <w:p>
      <w:r>
        <w:t xml:space="preserve">RT @BigBoi: RT .@Pundit_AcadEMIC: #pleasedontshoot #handsup #MikeBrown #Ferguson #rauha #janellemonae http://t.co/4Tp0AO6p8z http://t.co/4Tp0AO6p8z</w:t>
      </w:r>
    </w:p>
    <w:p>
      <w:r>
        <w:rPr>
          <w:b/>
          <w:u w:val="single"/>
        </w:rPr>
        <w:t xml:space="preserve">153767</w:t>
      </w:r>
    </w:p>
    <w:p>
      <w:r>
        <w:t xml:space="preserve">RT @cheuya: http://t.co/ZyhosbrFFf... http://t.co/ZyhosbrFFf</w:t>
      </w:r>
    </w:p>
    <w:p>
      <w:r>
        <w:rPr>
          <w:b/>
          <w:u w:val="single"/>
        </w:rPr>
        <w:t xml:space="preserve">153768</w:t>
      </w:r>
    </w:p>
    <w:p>
      <w:r>
        <w:t xml:space="preserve">RT @James_Kakisingi En ole seksistinen. Mutta en tykkää olla tekemisissä naisten kanssa, kun on bisnestä. He ovat liian tunteellisia</w:t>
      </w:r>
    </w:p>
    <w:p>
      <w:r>
        <w:rPr>
          <w:b/>
          <w:u w:val="single"/>
        </w:rPr>
        <w:t xml:space="preserve">153769</w:t>
      </w:r>
    </w:p>
    <w:p>
      <w:r>
        <w:t xml:space="preserve">Olet pelkkää komediaa WNBA:lle. @itsshaqhoe Ei seksistinen, mutta WNBA on minulle puhdasta komediaa .</w:t>
      </w:r>
    </w:p>
    <w:p>
      <w:r>
        <w:rPr>
          <w:b/>
          <w:u w:val="single"/>
        </w:rPr>
        <w:t xml:space="preserve">153770</w:t>
      </w:r>
    </w:p>
    <w:p>
      <w:r>
        <w:t xml:space="preserve">TELL ME MORE @ohthatliamm En ole seksistinen, mutta en usko, että pidän yhtään naiskoomikkoa hauskana.</w:t>
      </w:r>
    </w:p>
    <w:p>
      <w:r>
        <w:rPr>
          <w:b/>
          <w:u w:val="single"/>
        </w:rPr>
        <w:t xml:space="preserve">153771</w:t>
      </w:r>
    </w:p>
    <w:p>
      <w:r>
        <w:t xml:space="preserve">RT @Riqo_live En ole seksistinen, mutta en voi nukahtaa, jos naispuolinen kuljettaja ajaa, paitsi jos olen xanilla.</w:t>
      </w:r>
    </w:p>
    <w:p>
      <w:r>
        <w:rPr>
          <w:b/>
          <w:u w:val="single"/>
        </w:rPr>
        <w:t xml:space="preserve">153772</w:t>
      </w:r>
    </w:p>
    <w:p>
      <w:r>
        <w:t xml:space="preserve">RT @ohthatliamm @YesYoureSexist Olen katsonut monia naiskoomikoita stand up -esiintymässä, eikä yksikään heistä tee minusta huumoria.</w:t>
      </w:r>
    </w:p>
    <w:p>
      <w:r>
        <w:rPr>
          <w:b/>
          <w:u w:val="single"/>
        </w:rPr>
        <w:t xml:space="preserve">153773</w:t>
      </w:r>
    </w:p>
    <w:p>
      <w:r>
        <w:t xml:space="preserve">RT @johnsarkiss En ole seksistinen, mutta naiskoomikot eivät ole hauskoja.</w:t>
      </w:r>
    </w:p>
    <w:p>
      <w:r>
        <w:rPr>
          <w:b/>
          <w:u w:val="single"/>
        </w:rPr>
        <w:t xml:space="preserve">153774</w:t>
      </w:r>
    </w:p>
    <w:p>
      <w:r>
        <w:t xml:space="preserve">RT @OdemwingPlay En ole seksistinen, mutta naiskoomikoiden pitäisi lopettaa välittömästi. Jeesus Kristus, heitä on tuskallista katsoa.</w:t>
      </w:r>
    </w:p>
    <w:p>
      <w:r>
        <w:rPr>
          <w:b/>
          <w:u w:val="single"/>
        </w:rPr>
        <w:t xml:space="preserve">153775</w:t>
      </w:r>
    </w:p>
    <w:p>
      <w:r>
        <w:t xml:space="preserve">RT @lewisinho @OdemwingPlay Jos sinulla on vagina, älä yritä olla hauska.</w:t>
      </w:r>
    </w:p>
    <w:p>
      <w:r>
        <w:rPr>
          <w:b/>
          <w:u w:val="single"/>
        </w:rPr>
        <w:t xml:space="preserve">153776</w:t>
      </w:r>
    </w:p>
    <w:p>
      <w:r>
        <w:t xml:space="preserve">RT @GrahamButler711 En ole seksistinen, mutta kaikkien naisräppäreiden on lopetettava se.</w:t>
      </w:r>
    </w:p>
    <w:p>
      <w:r>
        <w:rPr>
          <w:b/>
          <w:u w:val="single"/>
        </w:rPr>
        <w:t xml:space="preserve">153777</w:t>
      </w:r>
    </w:p>
    <w:p>
      <w:r>
        <w:t xml:space="preserve">RT @king_dani3 Miehet ovat parempia kuin naiset kaikessa !!! Ei ole seksististä, mutta se johtuu vain siitä, että olemme helvetin kilpailuhenkisiä.</w:t>
      </w:r>
    </w:p>
    <w:p>
      <w:r>
        <w:rPr>
          <w:b/>
          <w:u w:val="single"/>
        </w:rPr>
        <w:t xml:space="preserve">153778</w:t>
      </w:r>
    </w:p>
    <w:p>
      <w:r>
        <w:t xml:space="preserve">RT @clifty04 Nyt en ole seksisti, mutta on selvää, että nainen ei voi tehdä miesten työtä tennisvalmennuksessa #MauresmoOut</w:t>
      </w:r>
    </w:p>
    <w:p>
      <w:r>
        <w:rPr>
          <w:b/>
          <w:u w:val="single"/>
        </w:rPr>
        <w:t xml:space="preserve">153779</w:t>
      </w:r>
    </w:p>
    <w:p>
      <w:r>
        <w:t xml:space="preserve">RT @garethjumaoas En ole seksistinen, mutta naiskoomikot eivät vain ole hauskoja.</w:t>
      </w:r>
    </w:p>
    <w:p>
      <w:r>
        <w:rPr>
          <w:b/>
          <w:u w:val="single"/>
        </w:rPr>
        <w:t xml:space="preserve">153780</w:t>
      </w:r>
    </w:p>
    <w:p>
      <w:r>
        <w:t xml:space="preserve">*gag* @kissntheclown11 Rakastan naisia, mutta vannon, että aina kun joku tulee lähelle autooni, katson, että se on nainen. #NotSexist</w:t>
      </w:r>
    </w:p>
    <w:p>
      <w:r>
        <w:rPr>
          <w:b/>
          <w:u w:val="single"/>
        </w:rPr>
        <w:t xml:space="preserve">153781</w:t>
      </w:r>
    </w:p>
    <w:p>
      <w:r>
        <w:t xml:space="preserve">Mitä on tekeillä on olet seksistinen @OliverHunter2 Tämä ei ole seksistinen, mutta tiedän noin 1 hauska tyttö, mitä on tekeillä?</w:t>
      </w:r>
    </w:p>
    <w:p>
      <w:r>
        <w:rPr>
          <w:b/>
          <w:u w:val="single"/>
        </w:rPr>
        <w:t xml:space="preserve">153782</w:t>
      </w:r>
    </w:p>
    <w:p>
      <w:r>
        <w:t xml:space="preserve">@dankfrogmusic @TradeChat KUUNTELITKO TÄTÄ KAVERIT Hän vain vitsailee, joten hänen suustaan lähtevä ääni ei voi olla seksistinen.</w:t>
      </w:r>
    </w:p>
    <w:p>
      <w:r>
        <w:rPr>
          <w:b/>
          <w:u w:val="single"/>
        </w:rPr>
        <w:t xml:space="preserve">153783</w:t>
      </w:r>
    </w:p>
    <w:p>
      <w:r>
        <w:t xml:space="preserve">1, miehet ovat TODELLA hyviä hokemaan seksismiä @daibhidc Toinen kaveri: En ole seksistinen, mutta mielestäni miehet ja naiset ovat hyviä eri asioissa.</w:t>
      </w:r>
    </w:p>
    <w:p>
      <w:r>
        <w:rPr>
          <w:b/>
          <w:u w:val="single"/>
        </w:rPr>
        <w:t xml:space="preserve">153784</w:t>
      </w:r>
    </w:p>
    <w:p>
      <w:r>
        <w:t xml:space="preserve">Vain yksi monista eduista. @FzFarulsweg Im ei ole seksistinen, mutta jos naiset ja miehet pelasivat mlb:ssä yhdessä, lopettaisin katsomisen.</w:t>
      </w:r>
    </w:p>
    <w:p>
      <w:r>
        <w:rPr>
          <w:b/>
          <w:u w:val="single"/>
        </w:rPr>
        <w:t xml:space="preserve">153785</w:t>
      </w:r>
    </w:p>
    <w:p>
      <w:r>
        <w:t xml:space="preserve">RT @RyanD_18 Kutsu minua seksistiksi, mutta inhoan naisräppäreiden kuulemista, vaihdan kappaleen ilman minkäänlaista epäröintiä.</w:t>
      </w:r>
    </w:p>
    <w:p>
      <w:r>
        <w:rPr>
          <w:b/>
          <w:u w:val="single"/>
        </w:rPr>
        <w:t xml:space="preserve">153786</w:t>
      </w:r>
    </w:p>
    <w:p>
      <w:r>
        <w:t xml:space="preserve">RT @rooshv Maksaisin ilomielin enemmän lennosta, jos se varmistaisi, ettei nainen ole ohjainten lähellä. Lyön vetoa, että monet naisetkin tekisivät niin.</w:t>
      </w:r>
    </w:p>
    <w:p>
      <w:r>
        <w:rPr>
          <w:b/>
          <w:u w:val="single"/>
        </w:rPr>
        <w:t xml:space="preserve">153787</w:t>
      </w:r>
    </w:p>
    <w:p>
      <w:r>
        <w:t xml:space="preserve">Kuule, olet seksistinen. @TommyJohn15 Kuuntele, en ole seksistinen, mutta jokainen viime aikoina kohtaamani tyhmä kuski on ollut nainen.</w:t>
      </w:r>
    </w:p>
    <w:p>
      <w:r>
        <w:rPr>
          <w:b/>
          <w:u w:val="single"/>
        </w:rPr>
        <w:t xml:space="preserve">153788</w:t>
      </w:r>
    </w:p>
    <w:p>
      <w:r>
        <w:t xml:space="preserve">Jos sinun täytyy kysyä, et saa koskaan tietää. @RapperGuyDMV Bruh En ole seksistinen, mutta onko WNBA niin viihdyttävä???</w:t>
      </w:r>
    </w:p>
    <w:p>
      <w:r>
        <w:rPr>
          <w:b/>
          <w:u w:val="single"/>
        </w:rPr>
        <w:t xml:space="preserve">153789</w:t>
      </w:r>
    </w:p>
    <w:p>
      <w:r>
        <w:t xml:space="preserve">RT @TheLiamJohnson nah im en ole seksistinen, mutta naisräppärit eivät voi.</w:t>
      </w:r>
    </w:p>
    <w:p>
      <w:r>
        <w:rPr>
          <w:b/>
          <w:u w:val="single"/>
        </w:rPr>
        <w:t xml:space="preserve">153790</w:t>
      </w:r>
    </w:p>
    <w:p>
      <w:r>
        <w:t xml:space="preserve">Niin, niiden pienet pörröiset siivet eivät yllä ohjaustankoon. @miamidade305 En ole seksistinen, mutta en koskaan ajaisi tytön perässä moottoripyörällä...</w:t>
      </w:r>
    </w:p>
    <w:p>
      <w:r>
        <w:rPr>
          <w:b/>
          <w:u w:val="single"/>
        </w:rPr>
        <w:t xml:space="preserve">153791</w:t>
      </w:r>
    </w:p>
    <w:p>
      <w:r>
        <w:t xml:space="preserve">RT @BudLightBro FUCK. En ole seksistinen, mutta minulla on tyttö rekrykoulussani JÄLLEEN. Paskiainen.</w:t>
      </w:r>
    </w:p>
    <w:p>
      <w:r>
        <w:rPr>
          <w:b/>
          <w:u w:val="single"/>
        </w:rPr>
        <w:t xml:space="preserve">153792</w:t>
      </w:r>
    </w:p>
    <w:p>
      <w:r>
        <w:t xml:space="preserve">RT @ChrisHiHoSilver Onko kenenkään muun pakko mykistää televisio, kun naiskommentaattori on päivän ottelussa? #notsexist</w:t>
      </w:r>
    </w:p>
    <w:p>
      <w:r>
        <w:rPr>
          <w:b/>
          <w:u w:val="single"/>
        </w:rPr>
        <w:t xml:space="preserve">153793</w:t>
      </w:r>
    </w:p>
    <w:p>
      <w:r>
        <w:t xml:space="preserve">RT @Barnflake: Näkyi nainen ajamassa kuorma-autoa kaupungissa tänään. Jotain vakavaa ironiaa, kun se osoittautui kuitenkin pölynimurikuorma-autoksi. #NotSexist</w:t>
      </w:r>
    </w:p>
    <w:p>
      <w:r>
        <w:rPr>
          <w:b/>
          <w:u w:val="single"/>
        </w:rPr>
        <w:t xml:space="preserve">153794</w:t>
      </w:r>
    </w:p>
    <w:p>
      <w:r>
        <w:t xml:space="preserve">RT @Desani44 Kutsukaa minua seksistiksi, mutta en vain voi sietää naisräppäreitä......yuck. Tuo ääni kuitenkin.....</w:t>
      </w:r>
    </w:p>
    <w:p>
      <w:r>
        <w:rPr>
          <w:b/>
          <w:u w:val="single"/>
        </w:rPr>
        <w:t xml:space="preserve">153795</w:t>
      </w:r>
    </w:p>
    <w:p>
      <w:r>
        <w:t xml:space="preserve">Joo, nyt on vielä baseball-kausi! @Brennanking22 Kutsu minua seksistiksi, mutta en voi sietää naisia SportsCenterissä puhumassa jalkapallosta.</w:t>
      </w:r>
    </w:p>
    <w:p>
      <w:r>
        <w:rPr>
          <w:b/>
          <w:u w:val="single"/>
        </w:rPr>
        <w:t xml:space="preserve">153796</w:t>
      </w:r>
    </w:p>
    <w:p>
      <w:r>
        <w:t xml:space="preserve">RT @Cjalred: Jaredred: Äläkä kehtaa kutsua minua seksistiksi, kun yleistän naisia. Jos saisin dollarin joka kerta, kun kuulen naisen sanovan "miehet ovat kaikki th....</w:t>
      </w:r>
    </w:p>
    <w:p>
      <w:r>
        <w:rPr>
          <w:b/>
          <w:u w:val="single"/>
        </w:rPr>
        <w:t xml:space="preserve">153797</w:t>
      </w:r>
    </w:p>
    <w:p>
      <w:r>
        <w:t xml:space="preserve">RT @DarrellHall_: Naispuolinen ei voi tehdä sitä, mitä neekeri voi tehdä... Lopulta te kaikki näytätte huoralta ja jätkä näyttää...</w:t>
      </w:r>
    </w:p>
    <w:p>
      <w:r>
        <w:rPr>
          <w:b/>
          <w:u w:val="single"/>
        </w:rPr>
        <w:t xml:space="preserve">153798</w:t>
      </w:r>
    </w:p>
    <w:p>
      <w:r>
        <w:t xml:space="preserve">Raiskaus ei ole synonyymi "epäoikeudenmukaisesti kohdellulle" tai "voitetulle", @Samklein28.@Warnkemg raiskattiin puhelimellaan.</w:t>
      </w:r>
    </w:p>
    <w:p>
      <w:r>
        <w:rPr>
          <w:b/>
          <w:u w:val="single"/>
        </w:rPr>
        <w:t xml:space="preserve">153799</w:t>
      </w:r>
    </w:p>
    <w:p>
      <w:r>
        <w:t xml:space="preserve">"raiskattu" ei ole synonyymi sanalle "kosketettu". @magconboysthe Hänet raiskattiin juuri tuon veden toimesta https://t.co/sFPJE0dmqX</w:t>
      </w:r>
    </w:p>
    <w:p>
      <w:r>
        <w:rPr>
          <w:b/>
          <w:u w:val="single"/>
        </w:rPr>
        <w:t xml:space="preserve">153800</w:t>
      </w:r>
    </w:p>
    <w:p>
      <w:r>
        <w:t xml:space="preserve">Raiskaus ei ole synonyymi sanalle "tyhjentynyt". @Aarcayne Raiskasi juuri pankkitilini lukukausimaksuilla.</w:t>
      </w:r>
    </w:p>
    <w:p>
      <w:r>
        <w:rPr>
          <w:b/>
          <w:u w:val="single"/>
        </w:rPr>
        <w:t xml:space="preserve">153801</w:t>
      </w:r>
    </w:p>
    <w:p>
      <w:r>
        <w:t xml:space="preserve">Raiskaus ei ole punch line. @hawaiinshirts maroon 5:n laulaja kuulostaa siltä, että häntä raiskataan suihkussa.</w:t>
      </w:r>
    </w:p>
    <w:p>
      <w:r>
        <w:rPr>
          <w:b/>
          <w:u w:val="single"/>
        </w:rPr>
        <w:t xml:space="preserve">153802</w:t>
      </w:r>
    </w:p>
    <w:p>
      <w:r>
        <w:t xml:space="preserve">RT @Drift0r: Sanoin tänään videolla "meidät raiskattiin", ja valkoiset ritarit tulivat sankoin joukoin. Taitaa olla aika pölyttää kieltovasara ja...</w:t>
      </w:r>
    </w:p>
    <w:p>
      <w:r>
        <w:rPr>
          <w:b/>
          <w:u w:val="single"/>
        </w:rPr>
        <w:t xml:space="preserve">153803</w:t>
      </w:r>
    </w:p>
    <w:p>
      <w:r>
        <w:t xml:space="preserve">RT @Drift0r: @YesYoureSexist Nämä vaikuttavat erittäin epätodennäköisiltä. 16 % koko naisväestöstä on raiskausten uhreja?</w:t>
      </w:r>
    </w:p>
    <w:p>
      <w:r>
        <w:rPr>
          <w:b/>
          <w:u w:val="single"/>
        </w:rPr>
        <w:t xml:space="preserve">153804</w:t>
      </w:r>
    </w:p>
    <w:p>
      <w:r>
        <w:t xml:space="preserve">RT @schmeezi Jälleen ja jälleen minua muistutetaan tylysti siitä, että naispomo on todella syvältä #sorrynotsorry #itsfact #notsexistinen</w:t>
      </w:r>
    </w:p>
    <w:p>
      <w:r>
        <w:rPr>
          <w:b/>
          <w:u w:val="single"/>
        </w:rPr>
        <w:t xml:space="preserve">153805</w:t>
      </w:r>
    </w:p>
    <w:p>
      <w:r>
        <w:t xml:space="preserve">RT @tylerxclark: En ole seksistinen, mutta oletko koskaan nähnyt naista, joka edes näyttäisi tietävän, mitä hän tekee auton ratissa?</w:t>
      </w:r>
    </w:p>
    <w:p>
      <w:r>
        <w:rPr>
          <w:b/>
          <w:u w:val="single"/>
        </w:rPr>
        <w:t xml:space="preserve">153806</w:t>
      </w:r>
    </w:p>
    <w:p>
      <w:r>
        <w:t xml:space="preserve">RT @sashwilden: En ole seksistinen, mutta tuo on irrationaalisuutta parhaimmillaan!</w:t>
      </w:r>
    </w:p>
    <w:p>
      <w:r>
        <w:rPr>
          <w:b/>
          <w:u w:val="single"/>
        </w:rPr>
        <w:t xml:space="preserve">153807</w:t>
      </w:r>
    </w:p>
    <w:p>
      <w:r>
        <w:t xml:space="preserve">RT @adamk6693: Ei seksistinen, mutta näillä sky sportsin naisilla ei ole mitään mielipidettä ja kaikki kerrotaan heille korvakuulokkeen kautta #pointless</w:t>
      </w:r>
    </w:p>
    <w:p>
      <w:r>
        <w:rPr>
          <w:b/>
          <w:u w:val="single"/>
        </w:rPr>
        <w:t xml:space="preserve">153808</w:t>
      </w:r>
    </w:p>
    <w:p>
      <w:r>
        <w:t xml:space="preserve">RT @johnrbubba: En ole seksistinen, mutta en ole vielä kuullut yhtään hyvää naispuolista peli-ilmoittajaa.</w:t>
      </w:r>
    </w:p>
    <w:p>
      <w:r>
        <w:rPr>
          <w:b/>
          <w:u w:val="single"/>
        </w:rPr>
        <w:t xml:space="preserve">153809</w:t>
      </w:r>
    </w:p>
    <w:p>
      <w:r>
        <w:t xml:space="preserve">YES BYE @KeyonMorris: En ole seksistinen, mutta jos saamme koskaan naisen presidentiksi, muutan pois maasta.</w:t>
      </w:r>
    </w:p>
    <w:p>
      <w:r>
        <w:rPr>
          <w:b/>
          <w:u w:val="single"/>
        </w:rPr>
        <w:t xml:space="preserve">153810</w:t>
      </w:r>
    </w:p>
    <w:p>
      <w:r>
        <w:t xml:space="preserve">RT @rogersherrer: En ole seksistinen, mutta lopeta tuo sivutoiminen toimittaja-höpötys. He ovat täysin hyödyttömiä ja vievät pois ...</w:t>
      </w:r>
    </w:p>
    <w:p>
      <w:r>
        <w:rPr>
          <w:b/>
          <w:u w:val="single"/>
        </w:rPr>
        <w:t xml:space="preserve">153811</w:t>
      </w:r>
    </w:p>
    <w:p>
      <w:r>
        <w:t xml:space="preserve">RT @SpencerKarter: BTW En ole seksistinen, mutta jos Megan Dice korvaa Larry Collinsin #WCBD #News2:ssa viikonloppuisin, hän on kokematon. Matt ...</w:t>
      </w:r>
    </w:p>
    <w:p>
      <w:r>
        <w:rPr>
          <w:b/>
          <w:u w:val="single"/>
        </w:rPr>
        <w:t xml:space="preserve">153812</w:t>
      </w:r>
    </w:p>
    <w:p>
      <w:r>
        <w:t xml:space="preserve">Huomaan, että kypsyystasosi on pysynyt samalla tasolla kuin silloin @billyhiphop Ei ole seksististä, mutta viimeinen asia, jonka nainen vaihtoi minussa, on vaipat</w:t>
      </w:r>
    </w:p>
    <w:p>
      <w:r>
        <w:rPr>
          <w:b/>
          <w:u w:val="single"/>
        </w:rPr>
        <w:t xml:space="preserve">153813</w:t>
      </w:r>
    </w:p>
    <w:p>
      <w:r>
        <w:t xml:space="preserve">RT @sketch442 En ole seksistinen, mutta naiset huolehtivat pysäköinnistään.</w:t>
      </w:r>
    </w:p>
    <w:p>
      <w:r>
        <w:rPr>
          <w:b/>
          <w:u w:val="single"/>
        </w:rPr>
        <w:t xml:space="preserve">153814</w:t>
      </w:r>
    </w:p>
    <w:p>
      <w:r>
        <w:t xml:space="preserve">RT @NyleNestor: YouTubessa on jatkuvasti tämä hemmetin mainos siitä, että tytöt ovat parempia urheilussa kuin pojat. Valitettavasti he eivät ole. #notsexist</w:t>
      </w:r>
    </w:p>
    <w:p>
      <w:r>
        <w:rPr>
          <w:b/>
          <w:u w:val="single"/>
        </w:rPr>
        <w:t xml:space="preserve">153815</w:t>
      </w:r>
    </w:p>
    <w:p>
      <w:r>
        <w:t xml:space="preserve">RT @McGorrigan En ole seksistinen, mutta naisten urheilu Sky Sports -uutissovelluksessani tai Twitter-syötteessäni saa vereni kiehumaan.</w:t>
      </w:r>
    </w:p>
    <w:p>
      <w:r>
        <w:rPr>
          <w:b/>
          <w:u w:val="single"/>
        </w:rPr>
        <w:t xml:space="preserve">153816</w:t>
      </w:r>
    </w:p>
    <w:p>
      <w:r>
        <w:t xml:space="preserve">RT @Living_Hurt En ole seksistinen, mutta en vain voi katsoa jalkapalloa, jossa on naispuolinen selostaja tai kuuluttaja. Edes äitini ei kestä sitä.</w:t>
      </w:r>
    </w:p>
    <w:p>
      <w:r>
        <w:rPr>
          <w:b/>
          <w:u w:val="single"/>
        </w:rPr>
        <w:t xml:space="preserve">153817</w:t>
      </w:r>
    </w:p>
    <w:p>
      <w:r>
        <w:t xml:space="preserve">Minun on aina tarkistettava nämä tilit, jotta näen, ovatko ne todellisia. @CoryRyanNuckels En ole seksistinen, mutta en vain pidä naispuolisesta presidentistä.</w:t>
      </w:r>
    </w:p>
    <w:p>
      <w:r>
        <w:rPr>
          <w:b/>
          <w:u w:val="single"/>
        </w:rPr>
        <w:t xml:space="preserve">153818</w:t>
      </w:r>
    </w:p>
    <w:p>
      <w:r>
        <w:t xml:space="preserve">Niin tylsää. @CrossMagic En ole seksistinen. Mutta naisten ei pitäisi ajaa. Koskaan.</w:t>
      </w:r>
    </w:p>
    <w:p>
      <w:r>
        <w:rPr>
          <w:b/>
          <w:u w:val="single"/>
        </w:rPr>
        <w:t xml:space="preserve">153819</w:t>
      </w:r>
    </w:p>
    <w:p>
      <w:r>
        <w:t xml:space="preserve">RT @MA_Fitz Haluan ajatella, etten ole seksistinen, MUTTA... en voi sietää, kun urheilusta tietämättömät naiset puhuvat urheilusta.</w:t>
      </w:r>
    </w:p>
    <w:p>
      <w:r>
        <w:rPr>
          <w:b/>
          <w:u w:val="single"/>
        </w:rPr>
        <w:t xml:space="preserve">153820</w:t>
      </w:r>
    </w:p>
    <w:p>
      <w:r>
        <w:t xml:space="preserve">RT @AlexWithAnEx En ole seksisti, mutta en voi sietää feministejä.</w:t>
      </w:r>
    </w:p>
    <w:p>
      <w:r>
        <w:rPr>
          <w:b/>
          <w:u w:val="single"/>
        </w:rPr>
        <w:t xml:space="preserve">153821</w:t>
      </w:r>
    </w:p>
    <w:p>
      <w:r>
        <w:t xml:space="preserve">RT @truflo619 En todellakaan ole seksistinen, mutta se on niin pois päältä, kun tytöt sanovat bro noin 20 kertaa joka lauseessa. ...niin vitun tietämätöntä. .lol</w:t>
      </w:r>
    </w:p>
    <w:p>
      <w:r>
        <w:rPr>
          <w:b/>
          <w:u w:val="single"/>
        </w:rPr>
        <w:t xml:space="preserve">153822</w:t>
      </w:r>
    </w:p>
    <w:p>
      <w:r>
        <w:t xml:space="preserve">RT @katsferdayz Ja ei, en ole seksistinen, mutta ämmä on ämmä.</w:t>
      </w:r>
    </w:p>
    <w:p>
      <w:r>
        <w:rPr>
          <w:b/>
          <w:u w:val="single"/>
        </w:rPr>
        <w:t xml:space="preserve">153823</w:t>
      </w:r>
    </w:p>
    <w:p>
      <w:r>
        <w:t xml:space="preserve">RT @Another_Scoop En ole seksistinen, mutta molemmat naisjohtajamme ovat vitun jälkeenjääneet ja yleisesti ottaen hyödyttömiä.</w:t>
      </w:r>
    </w:p>
    <w:p>
      <w:r>
        <w:rPr>
          <w:b/>
          <w:u w:val="single"/>
        </w:rPr>
        <w:t xml:space="preserve">153824</w:t>
      </w:r>
    </w:p>
    <w:p>
      <w:r>
        <w:t xml:space="preserve">RT @TheBigKahuna12 En ole seksistinen, mutta en vain pidä kaikista näistä naisräppäreistä.</w:t>
      </w:r>
    </w:p>
    <w:p>
      <w:r>
        <w:rPr>
          <w:b/>
          <w:u w:val="single"/>
        </w:rPr>
        <w:t xml:space="preserve">153825</w:t>
      </w:r>
    </w:p>
    <w:p>
      <w:r>
        <w:t xml:space="preserve">RT @swearingpat Bussit, joissa on naiskuljettaja, ovat aina myöhässä #NotSexist #JustAnObservation</w:t>
      </w:r>
    </w:p>
    <w:p>
      <w:r>
        <w:rPr>
          <w:b/>
          <w:u w:val="single"/>
        </w:rPr>
        <w:t xml:space="preserve">153826</w:t>
      </w:r>
    </w:p>
    <w:p>
      <w:r>
        <w:t xml:space="preserve">RT @k_halvy22 Naisten ei pitäisi olla jalkapallojuontajia. #NotSexist #JustAnnoyed</w:t>
      </w:r>
    </w:p>
    <w:p>
      <w:r>
        <w:rPr>
          <w:b/>
          <w:u w:val="single"/>
        </w:rPr>
        <w:t xml:space="preserve">153827</w:t>
      </w:r>
    </w:p>
    <w:p>
      <w:r>
        <w:t xml:space="preserve">RT @terrencewoods_ En ole seksistinen, mutta ikäisemme tytöt, joilla on tuollainen draivi, ovat todella pelottavia.</w:t>
      </w:r>
    </w:p>
    <w:p>
      <w:r>
        <w:rPr>
          <w:b/>
          <w:u w:val="single"/>
        </w:rPr>
        <w:t xml:space="preserve">153828</w:t>
      </w:r>
    </w:p>
    <w:p>
      <w:r>
        <w:t xml:space="preserve">RT @Sohrabi831Amin En ole seksistinen, mutta elämässäni naisilla on geeni, joka estää heidän rationaalisuutensa.</w:t>
      </w:r>
    </w:p>
    <w:p>
      <w:r>
        <w:rPr>
          <w:b/>
          <w:u w:val="single"/>
        </w:rPr>
        <w:t xml:space="preserve">153829</w:t>
      </w:r>
    </w:p>
    <w:p>
      <w:r>
        <w:t xml:space="preserve">RT @rinehart33 En ole seksistinen.. Mutta naiskuljettajat ovat kauheita.</w:t>
      </w:r>
    </w:p>
    <w:p>
      <w:r>
        <w:rPr>
          <w:b/>
          <w:u w:val="single"/>
        </w:rPr>
        <w:t xml:space="preserve">153830</w:t>
      </w:r>
    </w:p>
    <w:p>
      <w:r>
        <w:t xml:space="preserve">RT @Wi5hy En ole seksisti, mutta naisten ei pitäisi saada ajaa autoa.</w:t>
      </w:r>
    </w:p>
    <w:p>
      <w:r>
        <w:rPr>
          <w:b/>
          <w:u w:val="single"/>
        </w:rPr>
        <w:t xml:space="preserve">153831</w:t>
      </w:r>
    </w:p>
    <w:p>
      <w:r>
        <w:t xml:space="preserve">RT @regxb: Lol.</w:t>
      </w:r>
    </w:p>
    <w:p>
      <w:r>
        <w:rPr>
          <w:b/>
          <w:u w:val="single"/>
        </w:rPr>
        <w:t xml:space="preserve">153832</w:t>
      </w:r>
    </w:p>
    <w:p>
      <w:r>
        <w:t xml:space="preserve">RT @jeffhumps: Nainen, joka tekee yliopistossa play-by-playta, kuulostaa väärältä. En ole seksistinen, mutta tosissani palaa takaisin keittiöön.</w:t>
      </w:r>
    </w:p>
    <w:p>
      <w:r>
        <w:rPr>
          <w:b/>
          <w:u w:val="single"/>
        </w:rPr>
        <w:t xml:space="preserve">153833</w:t>
      </w:r>
    </w:p>
    <w:p>
      <w:r>
        <w:t xml:space="preserve">RT @TheFanVent: Se on kuin mies johtaisi synnytyskurssia - vain d...</w:t>
      </w:r>
    </w:p>
    <w:p>
      <w:r>
        <w:rPr>
          <w:b/>
          <w:u w:val="single"/>
        </w:rPr>
        <w:t xml:space="preserve">153834</w:t>
      </w:r>
    </w:p>
    <w:p>
      <w:r>
        <w:t xml:space="preserve">RT @_AceStayIcy: I'm not sexist but girls can't rap</w:t>
      </w:r>
    </w:p>
    <w:p>
      <w:r>
        <w:rPr>
          <w:b/>
          <w:u w:val="single"/>
        </w:rPr>
        <w:t xml:space="preserve">153835</w:t>
      </w:r>
    </w:p>
    <w:p>
      <w:r>
        <w:t xml:space="preserve">RT @kburgess33: Idc kuka olet, lapsen lyöminen on pahempaa kuin naisen lyöminen... anteeksi, en ole seksistinen, mutta tämä on sairasta!</w:t>
      </w:r>
    </w:p>
    <w:p>
      <w:r>
        <w:rPr>
          <w:b/>
          <w:u w:val="single"/>
        </w:rPr>
        <w:t xml:space="preserve">153836</w:t>
      </w:r>
    </w:p>
    <w:p>
      <w:r>
        <w:t xml:space="preserve">RT @SheNeededMusic: En ole seksistinen, mutta eräs nainen yrittää selittää minulle, mitä eilisen tappelun aikana tapahtui. Idk wtf she's talking ...</w:t>
      </w:r>
    </w:p>
    <w:p>
      <w:r>
        <w:rPr>
          <w:b/>
          <w:u w:val="single"/>
        </w:rPr>
        <w:t xml:space="preserve">153837</w:t>
      </w:r>
    </w:p>
    <w:p>
      <w:r>
        <w:t xml:space="preserve">RT @davidalice Miksi LA:n naiset ovat niin narttumaisia? #notsexist</w:t>
      </w:r>
    </w:p>
    <w:p>
      <w:r>
        <w:rPr>
          <w:b/>
          <w:u w:val="single"/>
        </w:rPr>
        <w:t xml:space="preserve">153838</w:t>
      </w:r>
    </w:p>
    <w:p>
      <w:r>
        <w:t xml:space="preserve">Kyllä! #weirdsexism on palannut! @hehweh On aika outoa ajatella, että naisilla on #genitaalit. #notsexist #justsaying</w:t>
      </w:r>
    </w:p>
    <w:p>
      <w:r>
        <w:rPr>
          <w:b/>
          <w:u w:val="single"/>
        </w:rPr>
        <w:t xml:space="preserve">153839</w:t>
      </w:r>
    </w:p>
    <w:p>
      <w:r>
        <w:t xml:space="preserve">RT @frayers101: 3 auton kasaaminen talon ulkopuolella, 3 naiskuljettajaa.... #NoComment #NotSexist #Coincidence http://t.co/HQiAKjJwUW http://t.co/HQiAKjJwUW</w:t>
      </w:r>
    </w:p>
    <w:p>
      <w:r>
        <w:rPr>
          <w:b/>
          <w:u w:val="single"/>
        </w:rPr>
        <w:t xml:space="preserve">153840</w:t>
      </w:r>
    </w:p>
    <w:p>
      <w:r>
        <w:t xml:space="preserve">RT @Bohagan81: mutta tarinoiden perusteella / nähdessäni tällaisia asioita, naisten on kokonaisuudessaan muutettava tapaansa, jolla he...</w:t>
      </w:r>
    </w:p>
    <w:p>
      <w:r>
        <w:rPr>
          <w:b/>
          <w:u w:val="single"/>
        </w:rPr>
        <w:t xml:space="preserve">153841</w:t>
      </w:r>
    </w:p>
    <w:p>
      <w:r>
        <w:t xml:space="preserve">RT @GuruJeremy: Kuuntele. En ole seksistinen. Mutta uskon vakaasti siihen, että mies määrää sävyn parisuhteessa.</w:t>
      </w:r>
    </w:p>
    <w:p>
      <w:r>
        <w:rPr>
          <w:b/>
          <w:u w:val="single"/>
        </w:rPr>
        <w:t xml:space="preserve">153842</w:t>
      </w:r>
    </w:p>
    <w:p>
      <w:r>
        <w:t xml:space="preserve">RT @victorlisboa76: Olen pahoillani, että joskus naiset saavat liikaa oikeuksia. Te ette ole ollenkaan viattomia. Kuten miehet voivat ne...</w:t>
      </w:r>
    </w:p>
    <w:p>
      <w:r>
        <w:rPr>
          <w:b/>
          <w:u w:val="single"/>
        </w:rPr>
        <w:t xml:space="preserve">153843</w:t>
      </w:r>
    </w:p>
    <w:p>
      <w:r>
        <w:t xml:space="preserve">Väärin. Vastaavuus. @HitlersSyntymäpäivä: En ole seksistinen vihaan poikia ja tyttöjä yhtä paljon.</w:t>
      </w:r>
    </w:p>
    <w:p>
      <w:r>
        <w:rPr>
          <w:b/>
          <w:u w:val="single"/>
        </w:rPr>
        <w:t xml:space="preserve">153844</w:t>
      </w:r>
    </w:p>
    <w:p>
      <w:r>
        <w:t xml:space="preserve">RT @NoToFeminism: I don't need fisesm women WANT to be stared at and catcalled when they wear revealing clothes that's why they invented th....</w:t>
      </w:r>
    </w:p>
    <w:p>
      <w:r>
        <w:rPr>
          <w:b/>
          <w:u w:val="single"/>
        </w:rPr>
        <w:t xml:space="preserve">153845</w:t>
      </w:r>
    </w:p>
    <w:p>
      <w:r>
        <w:t xml:space="preserve">RT @RenaissanceReez Ei ole seksistinen, mutta lupaan, että naiset elävät herkkäuskoisesti Näkevät asiat aina niin kuin he haluavat niiden olevan todellisuuden sijaan.</w:t>
      </w:r>
    </w:p>
    <w:p>
      <w:r>
        <w:rPr>
          <w:b/>
          <w:u w:val="single"/>
        </w:rPr>
        <w:t xml:space="preserve">153846</w:t>
      </w:r>
    </w:p>
    <w:p>
      <w:r>
        <w:t xml:space="preserve">MIEHEN MIELIPIDE ESITETTY FAKTANA ALERT @snwojcik Kutsukaa minua seksistiksi, mutta koskaan ei ole ollut hauskaa naista stand up -koomikkoa.</w:t>
      </w:r>
    </w:p>
    <w:p>
      <w:r>
        <w:rPr>
          <w:b/>
          <w:u w:val="single"/>
        </w:rPr>
        <w:t xml:space="preserve">153847</w:t>
      </w:r>
    </w:p>
    <w:p>
      <w:r>
        <w:t xml:space="preserve">RT @ignorant_joe Kutsukaa minua seksistiksi, mutta en voi kuunnella mitään naispuolisia urheilutoimittajia tai edes pitää heidän tietojaan uskottavina.</w:t>
      </w:r>
    </w:p>
    <w:p>
      <w:r>
        <w:rPr>
          <w:b/>
          <w:u w:val="single"/>
        </w:rPr>
        <w:t xml:space="preserve">153848</w:t>
      </w:r>
    </w:p>
    <w:p>
      <w:r>
        <w:t xml:space="preserve">RT @Wood_Chopper_: Se on typerää AF En ole seksistinen, mutta siskoni on helvetin hemmoteltu isin pikku tyttö, jonka ei ole tarvinnut tehdä töitä tai ponnistella päivääkään....</w:t>
      </w:r>
    </w:p>
    <w:p>
      <w:r>
        <w:rPr>
          <w:b/>
          <w:u w:val="single"/>
        </w:rPr>
        <w:t xml:space="preserve">153849</w:t>
      </w:r>
    </w:p>
    <w:p>
      <w:r>
        <w:t xml:space="preserve">Vau, EI @mikehomosapien @sie_kensou77 @TrustedTrevor nykypäivän feministi luulee, että "opettaa miehiä olemaan raiskaamatta" ei ole seksististä, mutta se on.</w:t>
      </w:r>
    </w:p>
    <w:p>
      <w:r>
        <w:rPr>
          <w:b/>
          <w:u w:val="single"/>
        </w:rPr>
        <w:t xml:space="preserve">153850</w:t>
      </w:r>
    </w:p>
    <w:p>
      <w:r>
        <w:t xml:space="preserve">RT @TrustedTrevor: Radfemit luulevat, että miehet ovat syyllisiä, vaikka enimmäkseen muut femit tekevät sitä eri ryhmille keskenään #GamerGate htt....</w:t>
      </w:r>
    </w:p>
    <w:p>
      <w:r>
        <w:rPr>
          <w:b/>
          <w:u w:val="single"/>
        </w:rPr>
        <w:t xml:space="preserve">153851</w:t>
      </w:r>
    </w:p>
    <w:p>
      <w:r>
        <w:t xml:space="preserve">RT @DeaniesWienies: ???? En ole seksistinen, mutta hmmm mielestäni koko tasa-arvojuttu on karkaamassa käsistä. Olemme erilaisia, ...</w:t>
      </w:r>
    </w:p>
    <w:p>
      <w:r>
        <w:rPr>
          <w:b/>
          <w:u w:val="single"/>
        </w:rPr>
        <w:t xml:space="preserve">153852</w:t>
      </w:r>
    </w:p>
    <w:p>
      <w:r>
        <w:t xml:space="preserve">RT @RichardMeal @sir_lummox Ehkä heidän pitäisi keskittyä siihen? Vähemmän kusipäitä jalkapalloon. #notsexist</w:t>
      </w:r>
    </w:p>
    <w:p>
      <w:r>
        <w:rPr>
          <w:b/>
          <w:u w:val="single"/>
        </w:rPr>
        <w:t xml:space="preserve">153853</w:t>
      </w:r>
    </w:p>
    <w:p>
      <w:r>
        <w:t xml:space="preserve">RT @sir_lummox: @RichardMeal "No poika, olet tehnyt kasan maaleja nuorisomaajoukkueelle, mutta emme voi tehdä sinusta ammattilaista, koska sinä....</w:t>
      </w:r>
    </w:p>
    <w:p>
      <w:r>
        <w:rPr>
          <w:b/>
          <w:u w:val="single"/>
        </w:rPr>
        <w:t xml:space="preserve">153854</w:t>
      </w:r>
    </w:p>
    <w:p>
      <w:r>
        <w:t xml:space="preserve">RT @shubHASHISH Ilmeisesti tämä Big Boss 8 on käsikirjoitettu ja väärennös. Oletko koskaan nähnyt naista, jolla on näin vähän matkatavaroita? #notsexist #plissescooz</w:t>
      </w:r>
    </w:p>
    <w:p>
      <w:r>
        <w:rPr>
          <w:b/>
          <w:u w:val="single"/>
        </w:rPr>
        <w:t xml:space="preserve">153855</w:t>
      </w:r>
    </w:p>
    <w:p>
      <w:r>
        <w:t xml:space="preserve">RT @JoshuaYowler En ole seksistinen. Mutta hitto. Haluatko tasa-arvoa? Opettele olemaan vetämättä "olen nainen" -korttia.</w:t>
      </w:r>
    </w:p>
    <w:p>
      <w:r>
        <w:rPr>
          <w:b/>
          <w:u w:val="single"/>
        </w:rPr>
        <w:t xml:space="preserve">153856</w:t>
      </w:r>
    </w:p>
    <w:p>
      <w:r>
        <w:t xml:space="preserve">RT @JordanWalker654 Onnekas, että pääsin bussista hengissä #womenbusdriverproblems #notsexist #notsexist</w:t>
      </w:r>
    </w:p>
    <w:p>
      <w:r>
        <w:rPr>
          <w:b/>
          <w:u w:val="single"/>
        </w:rPr>
        <w:t xml:space="preserve">153857</w:t>
      </w:r>
    </w:p>
    <w:p>
      <w:r>
        <w:t xml:space="preserve">Minulla on vihje sinulle minun usename @et_tweet_home En ole seksistinen, mutta en voi katsoa jalkapallo-ottelua, jossa on naispuolinen selostaja, idk miksi.</w:t>
      </w:r>
    </w:p>
    <w:p>
      <w:r>
        <w:rPr>
          <w:b/>
          <w:u w:val="single"/>
        </w:rPr>
        <w:t xml:space="preserve">153858</w:t>
      </w:r>
    </w:p>
    <w:p>
      <w:r>
        <w:t xml:space="preserve">RT @aristeodgo95 Vannon, etten ole seksistinen, mutta hitto! Joidenkin naisten ei pitäisi olla auton ratissa...</w:t>
      </w:r>
    </w:p>
    <w:p>
      <w:r>
        <w:rPr>
          <w:b/>
          <w:u w:val="single"/>
        </w:rPr>
        <w:t xml:space="preserve">153859</w:t>
      </w:r>
    </w:p>
    <w:p>
      <w:r>
        <w:t xml:space="preserve">Um @Iaaine en ole seksistinen, mutta on joitakin asioita, joita tyttöjen ei pitäisi tehdä.</w:t>
      </w:r>
    </w:p>
    <w:p>
      <w:r>
        <w:rPr>
          <w:b/>
          <w:u w:val="single"/>
        </w:rPr>
        <w:t xml:space="preserve">153860</w:t>
      </w:r>
    </w:p>
    <w:p>
      <w:r>
        <w:t xml:space="preserve">RT @Connor_Reed77: En ole seksistinen, mutta nhl:n ei missään nimessä pitäisi päästää naisia sisään. He pelaavat peliä, jossa ei tarkisteta. Se on kaksi täysin eri...</w:t>
      </w:r>
    </w:p>
    <w:p>
      <w:r>
        <w:rPr>
          <w:b/>
          <w:u w:val="single"/>
        </w:rPr>
        <w:t xml:space="preserve">153861</w:t>
      </w:r>
    </w:p>
    <w:p>
      <w:r>
        <w:t xml:space="preserve">RT @SOULxciety En ole seksistinen, mutta naiset hermostuvat toisista naisista typeristä syistä. Naiset sanovat jatkuvasti, että heillä on "vihaajia"</w:t>
      </w:r>
    </w:p>
    <w:p>
      <w:r>
        <w:rPr>
          <w:b/>
          <w:u w:val="single"/>
        </w:rPr>
        <w:t xml:space="preserve">153862</w:t>
      </w:r>
    </w:p>
    <w:p>
      <w:r>
        <w:t xml:space="preserve">RT @stuartreeves En ole seksistinen, mutta ajatus kokonaan naispuolisesta Ghostbusters 3:sta pelottaa minua enemmän kuin mikään kummitus, jonka he voisivat keksiä! #badidea</w:t>
      </w:r>
    </w:p>
    <w:p>
      <w:r>
        <w:rPr>
          <w:b/>
          <w:u w:val="single"/>
        </w:rPr>
        <w:t xml:space="preserve">153863</w:t>
      </w:r>
    </w:p>
    <w:p>
      <w:r>
        <w:t xml:space="preserve">RT @M_delaFontaine: @mmjspelman @Stedman77Claire @mandbeck @YoungsMaggie @beckym1985 kyllä, en ole seksistinen, mutta se on hyvin paljon naisten työtä</w:t>
      </w:r>
    </w:p>
    <w:p>
      <w:r>
        <w:rPr>
          <w:b/>
          <w:u w:val="single"/>
        </w:rPr>
        <w:t xml:space="preserve">153864</w:t>
      </w:r>
    </w:p>
    <w:p>
      <w:r>
        <w:t xml:space="preserve">RT @TiquanGray: En ole seksistinen, mutta naiset yrittävät nyt sanoa olevansa parempia kuin miehet, kun he ovat käyneet läpi niin paljon historiaa sanomalla....</w:t>
      </w:r>
    </w:p>
    <w:p>
      <w:r>
        <w:rPr>
          <w:b/>
          <w:u w:val="single"/>
        </w:rPr>
        <w:t xml:space="preserve">153865</w:t>
      </w:r>
    </w:p>
    <w:p>
      <w:r>
        <w:t xml:space="preserve">WOW TOP SHELF COMEDY @TommyVirtue Siri En ole varma, pitäisikö minun kuunnella naisia, jotka antavat minulle ajo-ohjeita #sorry #notsexist #notsexist</w:t>
      </w:r>
    </w:p>
    <w:p>
      <w:r>
        <w:rPr>
          <w:b/>
          <w:u w:val="single"/>
        </w:rPr>
        <w:t xml:space="preserve">153866</w:t>
      </w:r>
    </w:p>
    <w:p>
      <w:r>
        <w:t xml:space="preserve">RT @nkilgore67: Se vituttaa minua, kun tytöt, jotka eivät tiedä jalkapallosta yhtään mitään, voittavat valtavia vetoja: Kutsu minua seksistiksi, mutta minua vituttaa, kun tytöt, jotka eivät tiedä jalkapallosta yhtään mitään, voittavat suuria vetoja. #WomenAgainstFeminis...</w:t>
      </w:r>
    </w:p>
    <w:p>
      <w:r>
        <w:rPr>
          <w:b/>
          <w:u w:val="single"/>
        </w:rPr>
        <w:t xml:space="preserve">153867</w:t>
      </w:r>
    </w:p>
    <w:p>
      <w:r>
        <w:t xml:space="preserve">RT @Lewis__Duncan En ole seksistinen, mutta naispuolinen Ghostbusters olisi aivan kamalaa...</w:t>
      </w:r>
    </w:p>
    <w:p>
      <w:r>
        <w:rPr>
          <w:b/>
          <w:u w:val="single"/>
        </w:rPr>
        <w:t xml:space="preserve">153868</w:t>
      </w:r>
    </w:p>
    <w:p>
      <w:r>
        <w:t xml:space="preserve">RT @CasaMirth: Ghostbusters 3:n huhu, jossa on naisia, ei ole seksistinen, mutta en myöskään todellakaan pidä huhusta, että Ghostbusters 3:ssa olisi naisia. Mitä seuraavaksi? Steel Magnolias 2, jossa on d...</w:t>
      </w:r>
    </w:p>
    <w:p>
      <w:r>
        <w:rPr>
          <w:b/>
          <w:u w:val="single"/>
        </w:rPr>
        <w:t xml:space="preserve">153869</w:t>
      </w:r>
    </w:p>
    <w:p>
      <w:r>
        <w:t xml:space="preserve">RT @TooBadDJs En ole lainkaan seksistinen, mutta en halua katsoa Ghostbusters-elokuvaa, jossa on vain naisia #SoSueMe</w:t>
      </w:r>
    </w:p>
    <w:p>
      <w:r>
        <w:rPr>
          <w:b/>
          <w:u w:val="single"/>
        </w:rPr>
        <w:t xml:space="preserve">153870</w:t>
      </w:r>
    </w:p>
    <w:p>
      <w:r>
        <w:t xml:space="preserve">RT @jackgillhouse: Ghostbusters 3, jossa ei ole mitään yhteyttä alkuperäisiin elokuviin, on mahdollisesti pahin...</w:t>
      </w:r>
    </w:p>
    <w:p>
      <w:r>
        <w:rPr>
          <w:b/>
          <w:u w:val="single"/>
        </w:rPr>
        <w:t xml:space="preserve">153871</w:t>
      </w:r>
    </w:p>
    <w:p>
      <w:r>
        <w:t xml:space="preserve">"En ole seksistinen, minusta vain tulee välittömästi kiivas naisia kohtaan, jotka syyttävät minua seksismistä." "En ole seksistinen."</w:t>
      </w:r>
    </w:p>
    <w:p>
      <w:r>
        <w:rPr>
          <w:b/>
          <w:u w:val="single"/>
        </w:rPr>
        <w:t xml:space="preserve">153872</w:t>
      </w:r>
    </w:p>
    <w:p>
      <w:r>
        <w:t xml:space="preserve">RT @Matty_Hammons En ole seksistinen, mutta tytöt valittavat jatkuvasti asioista televisiossa, se on ärsyttävää.</w:t>
      </w:r>
    </w:p>
    <w:p>
      <w:r>
        <w:rPr>
          <w:b/>
          <w:u w:val="single"/>
        </w:rPr>
        <w:t xml:space="preserve">153873</w:t>
      </w:r>
    </w:p>
    <w:p>
      <w:r>
        <w:t xml:space="preserve">RT @_SHARMAI En ole seksistinen, mutta en todellakaan fw naisräppäreitä.</w:t>
      </w:r>
    </w:p>
    <w:p>
      <w:r>
        <w:rPr>
          <w:b/>
          <w:u w:val="single"/>
        </w:rPr>
        <w:t xml:space="preserve">153874</w:t>
      </w:r>
    </w:p>
    <w:p>
      <w:r>
        <w:t xml:space="preserve">RT @SheaRettler Badgersin naispuolinen urheilutoimittaja saa minut käyttämään mykistyspainiketta #notsexistinen</w:t>
      </w:r>
    </w:p>
    <w:p>
      <w:r>
        <w:rPr>
          <w:b/>
          <w:u w:val="single"/>
        </w:rPr>
        <w:t xml:space="preserve">153875</w:t>
      </w:r>
    </w:p>
    <w:p>
      <w:r>
        <w:t xml:space="preserve">RT @831SNEAKS En ole seksistinen, mutta en halua koskaan saada tytärtä, koska tytötkin tietävät, millaisia tytöt ovat.</w:t>
      </w:r>
    </w:p>
    <w:p>
      <w:r>
        <w:rPr>
          <w:b/>
          <w:u w:val="single"/>
        </w:rPr>
        <w:t xml:space="preserve">153876</w:t>
      </w:r>
    </w:p>
    <w:p>
      <w:r>
        <w:t xml:space="preserve">Kyllä @olijwilliams Kutsu minua seksistiksi, jos haluat, mutta en pidä naiskoomikoista. En tiedä mitä sanoa. Ovatko he hauskoja?</w:t>
      </w:r>
    </w:p>
    <w:p>
      <w:r>
        <w:rPr>
          <w:b/>
          <w:u w:val="single"/>
        </w:rPr>
        <w:t xml:space="preserve">153877</w:t>
      </w:r>
    </w:p>
    <w:p>
      <w:r>
        <w:t xml:space="preserve">Olet lähimpänä sitä @travisnashh älä kutsu minua seksistiksi, koska olen kaukana siitä, mutta pyhä vittu vihaan naispuolisia aktivisteja.</w:t>
      </w:r>
    </w:p>
    <w:p>
      <w:r>
        <w:rPr>
          <w:b/>
          <w:u w:val="single"/>
        </w:rPr>
        <w:t xml:space="preserve">153878</w:t>
      </w:r>
    </w:p>
    <w:p>
      <w:r>
        <w:t xml:space="preserve">RT @travisnashh: @YesYoureSexist koska vihaat ryhmää ei tee sinusta seksistiä, idiootti.</w:t>
      </w:r>
    </w:p>
    <w:p>
      <w:r>
        <w:rPr>
          <w:b/>
          <w:u w:val="single"/>
        </w:rPr>
        <w:t xml:space="preserve">153879</w:t>
      </w:r>
    </w:p>
    <w:p>
      <w:r>
        <w:t xml:space="preserve">RT @RyanGebble Hei, en ole seksisti, mutta jos luulet, että naispuolinen Shepard on parempi kuin miespuolinen Shepard Mass Effectissä, olet periaatteessa rikki.</w:t>
      </w:r>
    </w:p>
    <w:p>
      <w:r>
        <w:rPr>
          <w:b/>
          <w:u w:val="single"/>
        </w:rPr>
        <w:t xml:space="preserve">153880</w:t>
      </w:r>
    </w:p>
    <w:p>
      <w:r>
        <w:t xml:space="preserve">RT @MayatYahya Ei seksistinen, mutta ei ole sama asia, kun nainen esittää MOTD:tä..haista vittu, hae Gary takaisin.</w:t>
      </w:r>
    </w:p>
    <w:p>
      <w:r>
        <w:rPr>
          <w:b/>
          <w:u w:val="single"/>
        </w:rPr>
        <w:t xml:space="preserve">153881</w:t>
      </w:r>
    </w:p>
    <w:p>
      <w:r>
        <w:t xml:space="preserve">Olen melko varma, että peruutus siirtää bussia, ei maata. @LiamMacL45 En ole seksistinen, mutta tämä naispuolinen bussikuski ei osaa peruuttaa omaisuutta.</w:t>
      </w:r>
    </w:p>
    <w:p>
      <w:r>
        <w:rPr>
          <w:b/>
          <w:u w:val="single"/>
        </w:rPr>
        <w:t xml:space="preserve">153882</w:t>
      </w:r>
    </w:p>
    <w:p>
      <w:r>
        <w:t xml:space="preserve">RT @RyanGebble: FemShep on kirjaimellisesti miespuolinen Shepard tisseillä, he eivät eroa toisistaan.</w:t>
      </w:r>
    </w:p>
    <w:p>
      <w:r>
        <w:rPr>
          <w:b/>
          <w:u w:val="single"/>
        </w:rPr>
        <w:t xml:space="preserve">153883</w:t>
      </w:r>
    </w:p>
    <w:p>
      <w:r>
        <w:t xml:space="preserve">RT @RyanGebble: @YesYoureSexist Koska FemShep oli hahmo, joka luotiin lepyttelemään ihmisiä säälittävällä tavalla, eikä se lisännyt syvyyttä tai minkäänlaista er...</w:t>
      </w:r>
    </w:p>
    <w:p>
      <w:r>
        <w:rPr>
          <w:b/>
          <w:u w:val="single"/>
        </w:rPr>
        <w:t xml:space="preserve">153884</w:t>
      </w:r>
    </w:p>
    <w:p>
      <w:r>
        <w:t xml:space="preserve">RT @bam_bambam3 Vihaan helvetin rikkaita snobistisia naisia, jotka eivät tiedä paikkaansa miesten edessä! #notsexist #justventing</w:t>
      </w:r>
    </w:p>
    <w:p>
      <w:r>
        <w:rPr>
          <w:b/>
          <w:u w:val="single"/>
        </w:rPr>
        <w:t xml:space="preserve">153885</w:t>
      </w:r>
    </w:p>
    <w:p>
      <w:r>
        <w:t xml:space="preserve">En näe sinua lentäjän lupakirjan kanssa. @Rennie93 Naisten on vaikea ajaa autoja.. Silti meillä on yksi, joka lentää lentokonettamme #notsexist #justhonest</w:t>
      </w:r>
    </w:p>
    <w:p>
      <w:r>
        <w:rPr>
          <w:b/>
          <w:u w:val="single"/>
        </w:rPr>
        <w:t xml:space="preserve">153886</w:t>
      </w:r>
    </w:p>
    <w:p>
      <w:r>
        <w:t xml:space="preserve">RT @JJFComedy Suurin osa naisista on huonoja kuljettajia aivan kuten suurin osa miehistä on idioottimaisia kuskeja #tasa-arvo #ei-seksistinen #fakta #LATraffic</w:t>
      </w:r>
    </w:p>
    <w:p>
      <w:r>
        <w:rPr>
          <w:b/>
          <w:u w:val="single"/>
        </w:rPr>
        <w:t xml:space="preserve">153887</w:t>
      </w:r>
    </w:p>
    <w:p>
      <w:r>
        <w:t xml:space="preserve">Lapsilta puuttuu analyysin syvyys @17snelson En halua kuunnella tyttöjuontajaa, kun katson Iowan peliä. #sorry #notsexist</w:t>
      </w:r>
    </w:p>
    <w:p>
      <w:r>
        <w:rPr>
          <w:b/>
          <w:u w:val="single"/>
        </w:rPr>
        <w:t xml:space="preserve">153888</w:t>
      </w:r>
    </w:p>
    <w:p>
      <w:r>
        <w:t xml:space="preserve">RT @DanielColetta: @ScottCarasik, mutta katson mieluummin kahta nimetöntä welterweightiä kuin Layla Alia parhaassa iässään. Ei seksistinen, mutta miehet &amp;amp; naiset compe....</w:t>
      </w:r>
    </w:p>
    <w:p>
      <w:r>
        <w:rPr>
          <w:b/>
          <w:u w:val="single"/>
        </w:rPr>
        <w:t xml:space="preserve">153889</w:t>
      </w:r>
    </w:p>
    <w:p>
      <w:r>
        <w:t xml:space="preserve">RT @Vakeel_mem Kaksi hauskinta Twitter-tiliä: älykkään miehen ja tyhmän naisen tilit ;) #NotSexist #SoPlease :P</w:t>
      </w:r>
    </w:p>
    <w:p>
      <w:r>
        <w:rPr>
          <w:b/>
          <w:u w:val="single"/>
        </w:rPr>
        <w:t xml:space="preserve">153890</w:t>
      </w:r>
    </w:p>
    <w:p>
      <w:r>
        <w:t xml:space="preserve">RT @AA_Messinger Vannon, etten ole seksistinen, mutta naiset EIVÄT VOI ajaa.</w:t>
      </w:r>
    </w:p>
    <w:p>
      <w:r>
        <w:rPr>
          <w:b/>
          <w:u w:val="single"/>
        </w:rPr>
        <w:t xml:space="preserve">153891</w:t>
      </w:r>
    </w:p>
    <w:p>
      <w:r>
        <w:t xml:space="preserve">RT @oglesbeast Kieltäydyn katsomasta jalkapallo-ottelua, jos selostajana on nainen. En ole seksistinen, mutta jotkut ihmiset eivät vain kuulu joihinkin asioihin...</w:t>
      </w:r>
    </w:p>
    <w:p>
      <w:r>
        <w:rPr>
          <w:b/>
          <w:u w:val="single"/>
        </w:rPr>
        <w:t xml:space="preserve">153892</w:t>
      </w:r>
    </w:p>
    <w:p>
      <w:r>
        <w:t xml:space="preserve">RT @Basedmane En ole seksisti, mutta en voi kuunnella miesten urheilun naiskommentaattoreita.</w:t>
      </w:r>
    </w:p>
    <w:p>
      <w:r>
        <w:rPr>
          <w:b/>
          <w:u w:val="single"/>
        </w:rPr>
        <w:t xml:space="preserve">153893</w:t>
      </w:r>
    </w:p>
    <w:p>
      <w:r>
        <w:t xml:space="preserve">RT @Lord_Marx En ole seksisti, mutta vihaan kaikkia naisräppäreitä.</w:t>
      </w:r>
    </w:p>
    <w:p>
      <w:r>
        <w:rPr>
          <w:b/>
          <w:u w:val="single"/>
        </w:rPr>
        <w:t xml:space="preserve">153894</w:t>
      </w:r>
    </w:p>
    <w:p>
      <w:r>
        <w:t xml:space="preserve">Itse asiassa tarvitset apua @purexelegance Kutsu minua seksistiksi, mutta näen painajaisia Nancy Pelosista, Hillary Clintonista ja Elizabeth Warrenista.</w:t>
      </w:r>
    </w:p>
    <w:p>
      <w:r>
        <w:rPr>
          <w:b/>
          <w:u w:val="single"/>
        </w:rPr>
        <w:t xml:space="preserve">153895</w:t>
      </w:r>
    </w:p>
    <w:p>
      <w:r>
        <w:t xml:space="preserve">RT @philmcaleavey: Haha!</w:t>
      </w:r>
    </w:p>
    <w:p>
      <w:r>
        <w:rPr>
          <w:b/>
          <w:u w:val="single"/>
        </w:rPr>
        <w:t xml:space="preserve">153896</w:t>
      </w:r>
    </w:p>
    <w:p>
      <w:r>
        <w:t xml:space="preserve">RT @spencerb14: En ole seksisti tai mitään, mutta ajatus naispuolisesta Captain Marvelista ärsyttää minua, pitäydy alkuperäisessä. Sama pätee myös fem...</w:t>
      </w:r>
    </w:p>
    <w:p>
      <w:r>
        <w:rPr>
          <w:b/>
          <w:u w:val="single"/>
        </w:rPr>
        <w:t xml:space="preserve">153897</w:t>
      </w:r>
    </w:p>
    <w:p>
      <w:r>
        <w:t xml:space="preserve">Poimi joku oman kokoisesi. @killYRidol @miamoughanni En pelkää lyödä naista en ole seksistinen x</w:t>
      </w:r>
    </w:p>
    <w:p>
      <w:r>
        <w:rPr>
          <w:b/>
          <w:u w:val="single"/>
        </w:rPr>
        <w:t xml:space="preserve">153898</w:t>
      </w:r>
    </w:p>
    <w:p>
      <w:r>
        <w:t xml:space="preserve">JUST FELT THE NEED 2 EXPRESS THIS 4 SOME REASON @benjorrell Älä ymmärrä minua väärin, en ole seksistinen, mutta naisinsinöörien näkeminen työmaalla on outoa.</w:t>
      </w:r>
    </w:p>
    <w:p>
      <w:r>
        <w:rPr>
          <w:b/>
          <w:u w:val="single"/>
        </w:rPr>
        <w:t xml:space="preserve">153899</w:t>
      </w:r>
    </w:p>
    <w:p>
      <w:r>
        <w:t xml:space="preserve">RT @CrownDominus Kutsukaa minua seksistiksi jos haluatte, mutta se on totta, milloin viimeksi kuulitte jonkun eronneen melko hiljaisesta tytöstä ?</w:t>
      </w:r>
    </w:p>
    <w:p>
      <w:r>
        <w:rPr>
          <w:b/>
          <w:u w:val="single"/>
        </w:rPr>
        <w:t xml:space="preserve">153900</w:t>
      </w:r>
    </w:p>
    <w:p>
      <w:r>
        <w:t xml:space="preserve">@JaffaRef "Naisurheilu on tyhmää" --&amp;gt; "En maksa naisurheilun katsomisesta" --&amp;gt; "miksi naisille maksetaan $, jos kukaan ei katso heitä?"</w:t>
      </w:r>
    </w:p>
    <w:p>
      <w:r>
        <w:rPr>
          <w:b/>
          <w:u w:val="single"/>
        </w:rPr>
        <w:t xml:space="preserve">153901</w:t>
      </w:r>
    </w:p>
    <w:p>
      <w:r>
        <w:t xml:space="preserve">RT @Cam_Matthews97 Kutsu minua seksistiksi, mutta olenko ainoa ihminen, joka ei pidä yhtään naiskoomikkoa mitenkään hauskana.</w:t>
      </w:r>
    </w:p>
    <w:p>
      <w:r>
        <w:rPr>
          <w:b/>
          <w:u w:val="single"/>
        </w:rPr>
        <w:t xml:space="preserve">153902</w:t>
      </w:r>
    </w:p>
    <w:p>
      <w:r>
        <w:t xml:space="preserve">RT @carlyfreddy: En ole seksisti, mutta tytöt eivät voi kääriä burritoja chipotlessa...... Se taitaa olla tunnettu tosiasia. NO NIIN, NAISET, NOSTAKAA VAUHTIA.</w:t>
      </w:r>
    </w:p>
    <w:p>
      <w:r>
        <w:rPr>
          <w:b/>
          <w:u w:val="single"/>
        </w:rPr>
        <w:t xml:space="preserve">153903</w:t>
      </w:r>
    </w:p>
    <w:p>
      <w:r>
        <w:t xml:space="preserve">RT @NICKatnightt En ole seksistinen, mutta kaikki ESPN:n naiset näyttävät täysin eksyneiltä, kun miehet alkavat puhua jalkapallosta.</w:t>
      </w:r>
    </w:p>
    <w:p>
      <w:r>
        <w:rPr>
          <w:b/>
          <w:u w:val="single"/>
        </w:rPr>
        <w:t xml:space="preserve">153904</w:t>
      </w:r>
    </w:p>
    <w:p>
      <w:r>
        <w:t xml:space="preserve">@JulianSemenza Jos et ole huomannut, feministit vastustavat kuvien ottamista kenestäkään ilman hänen suostumustaan. Hieno olkinukke kuitenkin, roskasakki.</w:t>
      </w:r>
    </w:p>
    <w:p>
      <w:r>
        <w:rPr>
          <w:b/>
          <w:u w:val="single"/>
        </w:rPr>
        <w:t xml:space="preserve">153905</w:t>
      </w:r>
    </w:p>
    <w:p>
      <w:r>
        <w:t xml:space="preserve">Koska se sopii niin hyvin kouluun! @Whack_ En ole seksistinen, mutta kuolen nauruun, kun kaverit luokassa tekevät seksistisiä vitsejä.</w:t>
      </w:r>
    </w:p>
    <w:p>
      <w:r>
        <w:rPr>
          <w:b/>
          <w:u w:val="single"/>
        </w:rPr>
        <w:t xml:space="preserve">153906</w:t>
      </w:r>
    </w:p>
    <w:p>
      <w:r>
        <w:t xml:space="preserve">Oletan, että sinä ajelet omasi? @skelato_r En ole seksisti. Mutta naisten pitäisi ajella jalkansa.</w:t>
      </w:r>
    </w:p>
    <w:p>
      <w:r>
        <w:rPr>
          <w:b/>
          <w:u w:val="single"/>
        </w:rPr>
        <w:t xml:space="preserve">153907</w:t>
      </w:r>
    </w:p>
    <w:p>
      <w:r>
        <w:t xml:space="preserve">RT @JstnDvs_13 En voi sietää yhtäkään naispuolista urheilukommentaattoria. En ole seksistinen, mutta ainoat, joita on, ovat ihan tyhmiä kuin paska.</w:t>
      </w:r>
    </w:p>
    <w:p>
      <w:r>
        <w:rPr>
          <w:b/>
          <w:u w:val="single"/>
        </w:rPr>
        <w:t xml:space="preserve">153908</w:t>
      </w:r>
    </w:p>
    <w:p>
      <w:r>
        <w:t xml:space="preserve">RT @Big_PoppaGaines En ole seksistinen, mutta en voi sietää naispuolisia urheilukommentaattoreita.</w:t>
      </w:r>
    </w:p>
    <w:p>
      <w:r>
        <w:rPr>
          <w:b/>
          <w:u w:val="single"/>
        </w:rPr>
        <w:t xml:space="preserve">153909</w:t>
      </w:r>
    </w:p>
    <w:p>
      <w:r>
        <w:t xml:space="preserve">RT @rkp12588: @YesYoureSexist @DaveGreene11 Halusin vain huomauttaa, että ulkomailla työskentelevät eivät ole pelkästään naisia hikipajoissa... http://t.co/8EvgBu...</w:t>
      </w:r>
    </w:p>
    <w:p>
      <w:r>
        <w:rPr>
          <w:b/>
          <w:u w:val="single"/>
        </w:rPr>
        <w:t xml:space="preserve">153910</w:t>
      </w:r>
    </w:p>
    <w:p>
      <w:r>
        <w:t xml:space="preserve">RT @Moni_KidD Tää ei oo #SEXIST mutta mun vastakkainen sukupuoli ei osaa ajaa paskaakaan!!!!</w:t>
      </w:r>
    </w:p>
    <w:p>
      <w:r>
        <w:rPr>
          <w:b/>
          <w:u w:val="single"/>
        </w:rPr>
        <w:t xml:space="preserve">153911</w:t>
      </w:r>
    </w:p>
    <w:p>
      <w:r>
        <w:t xml:space="preserve">Itsetuntemus kriittisen alhaisella tasolla @YouknowitsDoug im ei ole seksistinen, mutta jotkut ämmät ovat tyhmiä.</w:t>
      </w:r>
    </w:p>
    <w:p>
      <w:r>
        <w:rPr>
          <w:b/>
          <w:u w:val="single"/>
        </w:rPr>
        <w:t xml:space="preserve">153912</w:t>
      </w:r>
    </w:p>
    <w:p>
      <w:r>
        <w:t xml:space="preserve">RT @CBD4life En ole seksistinen, mutta en pidä siitä, kun tytöt ovat urheilupuheohjelmissa.</w:t>
      </w:r>
    </w:p>
    <w:p>
      <w:r>
        <w:rPr>
          <w:b/>
          <w:u w:val="single"/>
        </w:rPr>
        <w:t xml:space="preserve">153913</w:t>
      </w:r>
    </w:p>
    <w:p>
      <w:r>
        <w:t xml:space="preserve">RT @Banthemoms En ole seksistinen, mutta vihaan feministejä naisilla on jo yhtäläiset oikeudet, lopeta valittaminen.</w:t>
      </w:r>
    </w:p>
    <w:p>
      <w:r>
        <w:rPr>
          <w:b/>
          <w:u w:val="single"/>
        </w:rPr>
        <w:t xml:space="preserve">153914</w:t>
      </w:r>
    </w:p>
    <w:p>
      <w:r>
        <w:t xml:space="preserve">Ei tarvitse pyytää anteeksi; kukaan ei välitä mielipiteestäsi @LeggUSMC En ole seksisti, mutta naiset eivät kuulu jalkaväkeen. Olen pahoillani.</w:t>
      </w:r>
    </w:p>
    <w:p>
      <w:r>
        <w:rPr>
          <w:b/>
          <w:u w:val="single"/>
        </w:rPr>
        <w:t xml:space="preserve">153915</w:t>
      </w:r>
    </w:p>
    <w:p>
      <w:r>
        <w:t xml:space="preserve">RT @wk1jase En ole seksistinen, mutta heidän on todella vaikea toimia toisin. #franga</w:t>
      </w:r>
    </w:p>
    <w:p>
      <w:r>
        <w:rPr>
          <w:b/>
          <w:u w:val="single"/>
        </w:rPr>
        <w:t xml:space="preserve">153916</w:t>
      </w:r>
    </w:p>
    <w:p>
      <w:r>
        <w:t xml:space="preserve">RT @ollie_lobb Miten on mahdollista, että kun naiset vitsailevat miehistä, se ei ole seksististä, mutta toisinpäin se on?</w:t>
      </w:r>
    </w:p>
    <w:p>
      <w:r>
        <w:rPr>
          <w:b/>
          <w:u w:val="single"/>
        </w:rPr>
        <w:t xml:space="preserve">153917</w:t>
      </w:r>
    </w:p>
    <w:p>
      <w:r>
        <w:t xml:space="preserve">Uskon, että oikea termi on bortches @gailsimone @BenDay23 En ole seksistinen , mutta jotkut tytöt ovat rehellisesti sanottuna suoranaisia koivuja.</w:t>
      </w:r>
    </w:p>
    <w:p>
      <w:r>
        <w:rPr>
          <w:b/>
          <w:u w:val="single"/>
        </w:rPr>
        <w:t xml:space="preserve">153918</w:t>
      </w:r>
    </w:p>
    <w:p>
      <w:r>
        <w:t xml:space="preserve">Joo ei mitään tekemistä sen kanssa, että kasvaminen on kerrottu sellaiseksi @liamkiniery Miesten MMA on paljon parempi kuin naisten MMA #notsexist #justbiology</w:t>
      </w:r>
    </w:p>
    <w:p>
      <w:r>
        <w:rPr>
          <w:b/>
          <w:u w:val="single"/>
        </w:rPr>
        <w:t xml:space="preserve">153919</w:t>
      </w:r>
    </w:p>
    <w:p>
      <w:r>
        <w:t xml:space="preserve">RT @Vonta624: En ole seksistinen, mutta en ikinä leikkauttaisi hiuksiani naisella, aivan kuten en ole rasisti, mutta en ikinä söisi kanaa, jonka on paistanut valkoinen p...</w:t>
      </w:r>
    </w:p>
    <w:p>
      <w:r>
        <w:rPr>
          <w:b/>
          <w:u w:val="single"/>
        </w:rPr>
        <w:t xml:space="preserve">153920</w:t>
      </w:r>
    </w:p>
    <w:p>
      <w:r>
        <w:t xml:space="preserve">Käännä kuulokojeesi kovemmalle? Ajatus @C_tWINO En ole seksistinen, mutta on lähes mahdotonta kuunnella, kun tyttö puhuu jalkapallosta ESPN:llä.</w:t>
      </w:r>
    </w:p>
    <w:p>
      <w:r>
        <w:rPr>
          <w:b/>
          <w:u w:val="single"/>
        </w:rPr>
        <w:t xml:space="preserve">153921</w:t>
      </w:r>
    </w:p>
    <w:p>
      <w:r>
        <w:t xml:space="preserve">RT @andythewookie1: @YesYoureSexist: Olet oikeassa, olen runkkari. Mutta minulla ei ole viidessä twiitissä edes tarpeeksi tilaa huomauttaa, kuinka paljon cu....</w:t>
      </w:r>
    </w:p>
    <w:p>
      <w:r>
        <w:rPr>
          <w:b/>
          <w:u w:val="single"/>
        </w:rPr>
        <w:t xml:space="preserve">153922</w:t>
      </w:r>
    </w:p>
    <w:p>
      <w:r>
        <w:t xml:space="preserve">@andythewookie1 Nollasta "kusipääksi" kahdeksassa sekunnissa. Harmi, että tuo sana tarkoittaa oikeasti "olen epävarma itkupilli" eikä kerro minusta mitään.</w:t>
      </w:r>
    </w:p>
    <w:p>
      <w:r>
        <w:rPr>
          <w:b/>
          <w:u w:val="single"/>
        </w:rPr>
        <w:t xml:space="preserve">153923</w:t>
      </w:r>
    </w:p>
    <w:p>
      <w:r>
        <w:t xml:space="preserve">@mxattx @antiquusxy "Vihaan sitä, kun naiset hallitsevat keskustelua omista ongelmistaan, mutta se ei tee minusta seksistiä."</w:t>
      </w:r>
    </w:p>
    <w:p>
      <w:r>
        <w:rPr>
          <w:b/>
          <w:u w:val="single"/>
        </w:rPr>
        <w:t xml:space="preserve">153924</w:t>
      </w:r>
    </w:p>
    <w:p>
      <w:r>
        <w:t xml:space="preserve">RT @BeepsS: @senna1 @BeepsS: En ole seksistinen, mutta vittu jos olet nainen etkä osaa kokki ryhdistäytyä.</w:t>
      </w:r>
    </w:p>
    <w:p>
      <w:r>
        <w:rPr>
          <w:b/>
          <w:u w:val="single"/>
        </w:rPr>
        <w:t xml:space="preserve">153925</w:t>
      </w:r>
    </w:p>
    <w:p>
      <w:r>
        <w:t xml:space="preserve">Olen varma, että tätä twiittiä käytetään jonain päivänä oikeudessa. @Grasspunch Kun huudat raiskausta, valot sammuvat #NotSexist</w:t>
      </w:r>
    </w:p>
    <w:p>
      <w:r>
        <w:rPr>
          <w:b/>
          <w:u w:val="single"/>
        </w:rPr>
        <w:t xml:space="preserve">153926</w:t>
      </w:r>
    </w:p>
    <w:p>
      <w:r>
        <w:t xml:space="preserve">RT @CaptainAxiom Mutta en todellakaan ole seksistinen, mutta pidän siitä, että naiset ovat kotiäitejä. Kotiäidit.</w:t>
      </w:r>
    </w:p>
    <w:p>
      <w:r>
        <w:rPr>
          <w:b/>
          <w:u w:val="single"/>
        </w:rPr>
        <w:t xml:space="preserve">153927</w:t>
      </w:r>
    </w:p>
    <w:p>
      <w:r>
        <w:t xml:space="preserve">RT @cheuya: "Ystävyysvyöhykkeen" käsite perustuu siihen, että seksi on itsestäänselvyys. #wellactually that makes you a rapist</w:t>
      </w:r>
    </w:p>
    <w:p>
      <w:r>
        <w:rPr>
          <w:b/>
          <w:u w:val="single"/>
        </w:rPr>
        <w:t xml:space="preserve">153928</w:t>
      </w:r>
    </w:p>
    <w:p>
      <w:r>
        <w:t xml:space="preserve">RT @cheuya: Don't rape-zone me</w:t>
      </w:r>
    </w:p>
    <w:p>
      <w:r>
        <w:rPr>
          <w:b/>
          <w:u w:val="single"/>
        </w:rPr>
        <w:t xml:space="preserve">153929</w:t>
      </w:r>
    </w:p>
    <w:p>
      <w:r>
        <w:t xml:space="preserve">RT @cheuya: Väärennetty uhri ruikuttaa raiskaaja kusipäät. Heidän on kuoltava</w:t>
      </w:r>
    </w:p>
    <w:p>
      <w:r>
        <w:rPr>
          <w:b/>
          <w:u w:val="single"/>
        </w:rPr>
        <w:t xml:space="preserve">153930</w:t>
      </w:r>
    </w:p>
    <w:p>
      <w:r>
        <w:t xml:space="preserve">RT @kirbytaylorcox: Kirbykirxox: En ole seksistinen. Mutta en voi kuunnella naisanalyytikon puhuvan mieslajista, jota pelaavat KAIKKI MIEHET. Puhu urheilusta yo...</w:t>
      </w:r>
    </w:p>
    <w:p>
      <w:r>
        <w:rPr>
          <w:b/>
          <w:u w:val="single"/>
        </w:rPr>
        <w:t xml:space="preserve">153931</w:t>
      </w:r>
    </w:p>
    <w:p>
      <w:r>
        <w:t xml:space="preserve">RT @Senor_Andrew: @raquellykelly täsmälleen. Kuten en ole seksistinen, mutta useimmat naispuoliset urheilutoimittajat, joiden olen nähnyt sanovan tyhmää paskaa lol</w:t>
      </w:r>
    </w:p>
    <w:p>
      <w:r>
        <w:rPr>
          <w:b/>
          <w:u w:val="single"/>
        </w:rPr>
        <w:t xml:space="preserve">153932</w:t>
      </w:r>
    </w:p>
    <w:p>
      <w:r>
        <w:t xml:space="preserve">RT @LimitBr8ker Joten, ei todellakaan seksistinen, mutta virheiden pitäisi olla synonyymi naisten koripallolle.</w:t>
      </w:r>
    </w:p>
    <w:p>
      <w:r>
        <w:rPr>
          <w:b/>
          <w:u w:val="single"/>
        </w:rPr>
        <w:t xml:space="preserve">153933</w:t>
      </w:r>
    </w:p>
    <w:p>
      <w:r>
        <w:t xml:space="preserve">Feminismissä se ei ole. @gimpymuse En ole #feministi, en ole #sexisti, olen hemmetin #Equalist. ja mielipiteeni on yhtä pätevä kuin sinun.</w:t>
      </w:r>
    </w:p>
    <w:p>
      <w:r>
        <w:rPr>
          <w:b/>
          <w:u w:val="single"/>
        </w:rPr>
        <w:t xml:space="preserve">153934</w:t>
      </w:r>
    </w:p>
    <w:p>
      <w:r>
        <w:t xml:space="preserve">RT @grexican: @roseveleth OH NO! Taivas varjelkoon miestä pitämästä naista visuaalisesti viehättävänä! KAUHU! Kasva aikuiseksi. #notsexist #freespeech #tiede...</w:t>
      </w:r>
    </w:p>
    <w:p>
      <w:r>
        <w:rPr>
          <w:b/>
          <w:u w:val="single"/>
        </w:rPr>
        <w:t xml:space="preserve">153935</w:t>
      </w:r>
    </w:p>
    <w:p>
      <w:r>
        <w:t xml:space="preserve">RT @grexican: Sorry, en käytä faktoja ensi kerralla. Menen vain muiden massojen mukana, jotka luulevat, ettei eroja ole MITÄÄN....</w:t>
      </w:r>
    </w:p>
    <w:p>
      <w:r>
        <w:rPr>
          <w:b/>
          <w:u w:val="single"/>
        </w:rPr>
        <w:t xml:space="preserve">153936</w:t>
      </w:r>
    </w:p>
    <w:p>
      <w:r>
        <w:t xml:space="preserve">RT @grexican: @YesYoureSexist Muuten, loukkauksesi, joka on suunnattu miehelle ja joka koskee epämiellyttävää hattua, jota käyttävät pääasiassa miehet, tarkoitti...</w:t>
      </w:r>
    </w:p>
    <w:p>
      <w:r>
        <w:rPr>
          <w:b/>
          <w:u w:val="single"/>
        </w:rPr>
        <w:t xml:space="preserve">153937</w:t>
      </w:r>
    </w:p>
    <w:p>
      <w:r>
        <w:t xml:space="preserve">RT @RealConorJones: @RealGabbyLogan Pass on that offer, mutta sanomalla tyhmä nainen ei ole yhtään seksistisempi kuin sanomalla tyhmä mies. tyhmä poika. stupi....</w:t>
      </w:r>
    </w:p>
    <w:p>
      <w:r>
        <w:rPr>
          <w:b/>
          <w:u w:val="single"/>
        </w:rPr>
        <w:t xml:space="preserve">153938</w:t>
      </w:r>
    </w:p>
    <w:p>
      <w:r>
        <w:t xml:space="preserve">RT @calvindh: Hermostun, kun näen #naisen ajavan. Hermostun ERITTÄIN paljon, kun näen naisen ajavan ylinopeutta ajavaa ambulanssia ... #NotSexist</w:t>
      </w:r>
    </w:p>
    <w:p>
      <w:r>
        <w:rPr>
          <w:b/>
          <w:u w:val="single"/>
        </w:rPr>
        <w:t xml:space="preserve">153939</w:t>
      </w:r>
    </w:p>
    <w:p>
      <w:r>
        <w:t xml:space="preserve">"Naisten vessat ovat niin paljon huonompia kuin miesten." "Naisten vessat ovat niin paljon huonompia kuin miesten."  Kaikki ovat samaa mieltä. #fuckthanksgiving</w:t>
      </w:r>
    </w:p>
    <w:p>
      <w:r>
        <w:rPr>
          <w:b/>
          <w:u w:val="single"/>
        </w:rPr>
        <w:t xml:space="preserve">153940</w:t>
      </w:r>
    </w:p>
    <w:p>
      <w:r>
        <w:t xml:space="preserve">RT @JAKETM1998 Vannon, etten ole seksisti... Mutta tämä LouVSKen peliä kuuluttava tyttö on ärsyttävä...</w:t>
      </w:r>
    </w:p>
    <w:p>
      <w:r>
        <w:rPr>
          <w:b/>
          <w:u w:val="single"/>
        </w:rPr>
        <w:t xml:space="preserve">153941</w:t>
      </w:r>
    </w:p>
    <w:p>
      <w:r>
        <w:t xml:space="preserve">RT @MrSteThompson: I'm NOT #sexist but this #woman did a better job of cleaning my car than any #man #handcarwash #norwich RT http://t.co/D....</w:t>
      </w:r>
    </w:p>
    <w:p>
      <w:r>
        <w:rPr>
          <w:b/>
          <w:u w:val="single"/>
        </w:rPr>
        <w:t xml:space="preserve">153942</w:t>
      </w:r>
    </w:p>
    <w:p>
      <w:r>
        <w:t xml:space="preserve">@MrSteThompson "En ole seksistinen, mutta on huomionarvoista, kun nainen yllättää minut osaamisellaan."</w:t>
      </w:r>
    </w:p>
    <w:p>
      <w:r>
        <w:rPr>
          <w:b/>
          <w:u w:val="single"/>
        </w:rPr>
        <w:t xml:space="preserve">153943</w:t>
      </w:r>
    </w:p>
    <w:p>
      <w:r>
        <w:t xml:space="preserve">RT @Lavita_ En edelleenkään pidä tästä naisesta, joka kommentoi Sabcissa pelattavia pelejä.... #NotSexist</w:t>
      </w:r>
    </w:p>
    <w:p>
      <w:r>
        <w:rPr>
          <w:b/>
          <w:u w:val="single"/>
        </w:rPr>
        <w:t xml:space="preserve">153944</w:t>
      </w:r>
    </w:p>
    <w:p>
      <w:r>
        <w:t xml:space="preserve">RT @Strubbestition En ole seksistinen, mutta henkilökohtaisia mielipiteitä ei pitäisi pitää seksistisinä huomautuksina (lähes kaikissa tapauksissa).</w:t>
      </w:r>
    </w:p>
    <w:p>
      <w:r>
        <w:rPr>
          <w:b/>
          <w:u w:val="single"/>
        </w:rPr>
        <w:t xml:space="preserve">153945</w:t>
      </w:r>
    </w:p>
    <w:p>
      <w:r>
        <w:t xml:space="preserve">RT @THECASEYLACEY En ole seksistinen, mutta kuorma-autoa ajava tyttö on minusta outo, mutta jos haluat näyttää lesbolta, niin mikä ettei.</w:t>
      </w:r>
    </w:p>
    <w:p>
      <w:r>
        <w:rPr>
          <w:b/>
          <w:u w:val="single"/>
        </w:rPr>
        <w:t xml:space="preserve">153946</w:t>
      </w:r>
    </w:p>
    <w:p>
      <w:r>
        <w:t xml:space="preserve">RT @ckerr1214: En ole seksisti, mutta naisen ei pitäisi joutua avaamaan ovea, maksamaan laskua tai ajamaan, mutta uskon silti ritarillisuuteen, joten ...</w:t>
      </w:r>
    </w:p>
    <w:p>
      <w:r>
        <w:rPr>
          <w:b/>
          <w:u w:val="single"/>
        </w:rPr>
        <w:t xml:space="preserve">153947</w:t>
      </w:r>
    </w:p>
    <w:p>
      <w:r>
        <w:t xml:space="preserve">RT @howlintwolf Vannon, ettei se ole seksististä, mutta Chase Budingerin vapautus jäljittelee koripalloa heittävää naista.</w:t>
      </w:r>
    </w:p>
    <w:p>
      <w:r>
        <w:rPr>
          <w:b/>
          <w:u w:val="single"/>
        </w:rPr>
        <w:t xml:space="preserve">153948</w:t>
      </w:r>
    </w:p>
    <w:p>
      <w:r>
        <w:t xml:space="preserve">Vau RT @LenLetaylor yip. En ole seksistinen, mutta haluaisin kuristaa tuota naista.</w:t>
      </w:r>
    </w:p>
    <w:p>
      <w:r>
        <w:rPr>
          <w:b/>
          <w:u w:val="single"/>
        </w:rPr>
        <w:t xml:space="preserve">153949</w:t>
      </w:r>
    </w:p>
    <w:p>
      <w:r>
        <w:t xml:space="preserve">RT @DoubleBirdExit Tämä nainen on kauhea virkamies. Ei kuitenkaan siksi, että hän on nainen. En ole seksistinen. Vaan koska hän on tyhmä ämmä. #Cavs.</w:t>
      </w:r>
    </w:p>
    <w:p>
      <w:r>
        <w:rPr>
          <w:b/>
          <w:u w:val="single"/>
        </w:rPr>
        <w:t xml:space="preserve">153950</w:t>
      </w:r>
    </w:p>
    <w:p>
      <w:r>
        <w:t xml:space="preserve">RT @AJKauffman: En tiedä, miksi kaikki valittavat @CocaColan maitomainoksesta. Se oli takaisku vanhojen pin up -mainosten muistoihin #nots...</w:t>
      </w:r>
    </w:p>
    <w:p>
      <w:r>
        <w:rPr>
          <w:b/>
          <w:u w:val="single"/>
        </w:rPr>
        <w:t xml:space="preserve">153951</w:t>
      </w:r>
    </w:p>
    <w:p>
      <w:r>
        <w:t xml:space="preserve">@AJKauffman @CocaCola Joo, jos jotain tiedän vanhoista pin-up-mainoksista, niin sen, että ne eivät todellakaan olleet seksistisiä.</w:t>
      </w:r>
    </w:p>
    <w:p>
      <w:r>
        <w:rPr>
          <w:b/>
          <w:u w:val="single"/>
        </w:rPr>
        <w:t xml:space="preserve">153952</w:t>
      </w:r>
    </w:p>
    <w:p>
      <w:r>
        <w:t xml:space="preserve">Tarvitseeko minun huomauttaa, miten ironista tämä on? @BahramEhsas Edessäni oleva naiskuljettaja. Parempi lopettaa twiittaaminen ja varoa häntä. #nosexist</w:t>
      </w:r>
    </w:p>
    <w:p>
      <w:r>
        <w:rPr>
          <w:b/>
          <w:u w:val="single"/>
        </w:rPr>
        <w:t xml:space="preserve">153953</w:t>
      </w:r>
    </w:p>
    <w:p>
      <w:r>
        <w:t xml:space="preserve">RT @sparks_her: @sammuraishawty Koska olet aivan yhtä väärässä kuin he, mutta haluat oikeuksia loppujen lopuksi en ole seksisti, mutta en ole fem...</w:t>
      </w:r>
    </w:p>
    <w:p>
      <w:r>
        <w:rPr>
          <w:b/>
          <w:u w:val="single"/>
        </w:rPr>
        <w:t xml:space="preserve">153954</w:t>
      </w:r>
    </w:p>
    <w:p>
      <w:r>
        <w:t xml:space="preserve">OK @Krygier_Lilly Kutsu minua seksistiksi, mutta useimmat ihmiset, jotka olen mykistänyt Twitterissäni, ovat naisia.</w:t>
      </w:r>
    </w:p>
    <w:p>
      <w:r>
        <w:rPr>
          <w:b/>
          <w:u w:val="single"/>
        </w:rPr>
        <w:t xml:space="preserve">153955</w:t>
      </w:r>
    </w:p>
    <w:p>
      <w:r>
        <w:t xml:space="preserve">88 prosenttia ravintoloiden tiskaajista on miehiä: http://t.co/y6xi08Nt9Q @TAdams1604 Sano minua seksistiksi, mutta tiskaaminen ei ole miesten työtä.</w:t>
      </w:r>
    </w:p>
    <w:p>
      <w:r>
        <w:rPr>
          <w:b/>
          <w:u w:val="single"/>
        </w:rPr>
        <w:t xml:space="preserve">153956</w:t>
      </w:r>
    </w:p>
    <w:p>
      <w:r>
        <w:t xml:space="preserve">RT @TAdams1604: @YesYoureSexist then do the dishes</w:t>
      </w:r>
    </w:p>
    <w:p>
      <w:r>
        <w:rPr>
          <w:b/>
          <w:u w:val="single"/>
        </w:rPr>
        <w:t xml:space="preserve">153957</w:t>
      </w:r>
    </w:p>
    <w:p>
      <w:r>
        <w:t xml:space="preserve">"Ei millään pahalla." @NigelBigMeech En ole seksistinen, mutta naiset ovat todella tyhmiä, ei millään pahalla!</w:t>
      </w:r>
    </w:p>
    <w:p>
      <w:r>
        <w:rPr>
          <w:b/>
          <w:u w:val="single"/>
        </w:rPr>
        <w:t xml:space="preserve">153958</w:t>
      </w:r>
    </w:p>
    <w:p>
      <w:r>
        <w:t xml:space="preserve">RT @gymalwaysliftin: En ole seksistinen, mutta älkää sanoko, että WEMON on huippupaska ja te johdatte maailmaa. Kun se on MIEHET, jotka kirjaimellisesti johtavat ...</w:t>
      </w:r>
    </w:p>
    <w:p>
      <w:r>
        <w:rPr>
          <w:b/>
          <w:u w:val="single"/>
        </w:rPr>
        <w:t xml:space="preserve">153959</w:t>
      </w:r>
    </w:p>
    <w:p>
      <w:r>
        <w:t xml:space="preserve">RT @Te4m_NiGhtM4Re: Dont edes saada minut aloittamaan naisista mies. En ole seksistinen, mutta peliyhteisöllä on tapana olla hieman ystävällisempi ...</w:t>
      </w:r>
    </w:p>
    <w:p>
      <w:r>
        <w:rPr>
          <w:b/>
          <w:u w:val="single"/>
        </w:rPr>
        <w:t xml:space="preserve">153960</w:t>
      </w:r>
    </w:p>
    <w:p>
      <w:r>
        <w:t xml:space="preserve">#AbuserDynamics @Kingdijk Tyttöjen pitäisi pitää itseään onnekkaina, jos he saivat miehen, joka vielä huutaa, kun hän on vihainen, tarkoittaa, että hän välittää.</w:t>
      </w:r>
    </w:p>
    <w:p>
      <w:r>
        <w:rPr>
          <w:b/>
          <w:u w:val="single"/>
        </w:rPr>
        <w:t xml:space="preserve">153961</w:t>
      </w:r>
    </w:p>
    <w:p>
      <w:r>
        <w:t xml:space="preserve">RT @CUTigerBruce: En ole seksistinen, mutta @espn:n naispuoliset jalkapallokommentaattorit ovat kamalaa kuunneltavaa. Kaikilla heistä on syvät, miesäänet...</w:t>
      </w:r>
    </w:p>
    <w:p>
      <w:r>
        <w:rPr>
          <w:b/>
          <w:u w:val="single"/>
        </w:rPr>
        <w:t xml:space="preserve">153962</w:t>
      </w:r>
    </w:p>
    <w:p>
      <w:r>
        <w:t xml:space="preserve">RT @Mattlegend27 Ei ole seksistinen, mutta tuo kaveri ei ikinä unohda, että hävisi tuolle tytölle jalkapallon heittokilpailussa 100 000 dollarista....</w:t>
      </w:r>
    </w:p>
    <w:p>
      <w:r>
        <w:rPr>
          <w:b/>
          <w:u w:val="single"/>
        </w:rPr>
        <w:t xml:space="preserve">153963</w:t>
      </w:r>
    </w:p>
    <w:p>
      <w:r>
        <w:t xml:space="preserve">RT @Te4m_NiGhtM4Re: Ilmeisesti olen seksistinen. Aika laittaa tyttöystäväni lopettamaan työnsä, jotta hän voi siivota &amp;amp; kokata. Puhumattakaan käyttää häntä lihana 4 seksi ri....</w:t>
      </w:r>
    </w:p>
    <w:p>
      <w:r>
        <w:rPr>
          <w:b/>
          <w:u w:val="single"/>
        </w:rPr>
        <w:t xml:space="preserve">153964</w:t>
      </w:r>
    </w:p>
    <w:p>
      <w:r>
        <w:t xml:space="preserve">RT @BeyondBabyMamas: Täyttäkää tämä lomake, jos lapsenne on 4-12-vuotias ja teillä on vaikeuksia ostaa lelu, täyttäkää tämä lomake: http://t.co/EJ2a....</w:t>
      </w:r>
    </w:p>
    <w:p>
      <w:r>
        <w:rPr>
          <w:b/>
          <w:u w:val="single"/>
        </w:rPr>
        <w:t xml:space="preserve">153965</w:t>
      </w:r>
    </w:p>
    <w:p>
      <w:r>
        <w:t xml:space="preserve">RT @ColeMcDowell2: http://t.co/Yd7tIux6cK: En ole missään nimessä seksistinen tai mitään, mutta juuri tämän takia en katso tyttöjen koripalloa: http://t.co/Yd7tIux6cK</w:t>
      </w:r>
    </w:p>
    <w:p>
      <w:r>
        <w:rPr>
          <w:b/>
          <w:u w:val="single"/>
        </w:rPr>
        <w:t xml:space="preserve">153966</w:t>
      </w:r>
    </w:p>
    <w:p>
      <w:r>
        <w:t xml:space="preserve">@ColeMcDowell2 Ehkä kyse ei siis ole siitä, että "pojat ovat parempia urheilussa", vaan siitä, että "he ovat lapsia, jotka harrastavat koulu-urheilua, joten jättäkää heidät rauhaan".</w:t>
      </w:r>
    </w:p>
    <w:p>
      <w:r>
        <w:rPr>
          <w:b/>
          <w:u w:val="single"/>
        </w:rPr>
        <w:t xml:space="preserve">153967</w:t>
      </w:r>
    </w:p>
    <w:p>
      <w:r>
        <w:t xml:space="preserve">RT @FAN590Walker: Mutta minulla on teoria, jonka mukaan naiset eivät pysty erottamaan Standard ja High def...</w:t>
      </w:r>
    </w:p>
    <w:p>
      <w:r>
        <w:rPr>
          <w:b/>
          <w:u w:val="single"/>
        </w:rPr>
        <w:t xml:space="preserve">153968</w:t>
      </w:r>
    </w:p>
    <w:p>
      <w:r>
        <w:t xml:space="preserve">Viisautesi rikastuttaa maailmaa. @moe_mixed_kid En ole seksistinen, mutta teen seksistisiä kommentteja, koska se saa minut nauramaan.</w:t>
      </w:r>
    </w:p>
    <w:p>
      <w:r>
        <w:rPr>
          <w:b/>
          <w:u w:val="single"/>
        </w:rPr>
        <w:t xml:space="preserve">153969</w:t>
      </w:r>
    </w:p>
    <w:p>
      <w:r>
        <w:t xml:space="preserve">RT @JuddApatow: Sonyn yksityisten sähköpostiviestien julkaiseminen ihmisten loukkaamiseksi on sama kuin Jennifer Lawrencen alastonkuvien julkaiseminen.  Miksi he ovat ok t...</w:t>
      </w:r>
    </w:p>
    <w:p>
      <w:r>
        <w:rPr>
          <w:b/>
          <w:u w:val="single"/>
        </w:rPr>
        <w:t xml:space="preserve">153970</w:t>
      </w:r>
    </w:p>
    <w:p>
      <w:r>
        <w:t xml:space="preserve">Mitä helvettiä tämä toistuva outous @janicewidit Vannon, etten ole seksistinen, mutta naispuoliset chipotle-työntekijät eivät osaa rullata burritoja shiizzzzin takia.</w:t>
      </w:r>
    </w:p>
    <w:p>
      <w:r>
        <w:rPr>
          <w:b/>
          <w:u w:val="single"/>
        </w:rPr>
        <w:t xml:space="preserve">153971</w:t>
      </w:r>
    </w:p>
    <w:p>
      <w:r>
        <w:t xml:space="preserve">Enemmistö tekee kaiken työn. @itZ_sivZ Ei seksistinen, mutta suurin osa tytöistä on hyödyttömiä ryhmäprojekteissa lol... MAJORITY</w:t>
      </w:r>
    </w:p>
    <w:p>
      <w:r>
        <w:rPr>
          <w:b/>
          <w:u w:val="single"/>
        </w:rPr>
        <w:t xml:space="preserve">153972</w:t>
      </w:r>
    </w:p>
    <w:p>
      <w:r>
        <w:t xml:space="preserve">Ei, kaveri, aiomme jatkaa mahtavaa toimintaa, kiitos. @NevanFuqua En ole seksistinen, mutta naisten ei pitäisi kommentoida urheilua.</w:t>
      </w:r>
    </w:p>
    <w:p>
      <w:r>
        <w:rPr>
          <w:b/>
          <w:u w:val="single"/>
        </w:rPr>
        <w:t xml:space="preserve">153973</w:t>
      </w:r>
    </w:p>
    <w:p>
      <w:r>
        <w:t xml:space="preserve">RT @xKilluminati_ En ole seksistinen, kun sanon, että naiset eivät osaa ajaa. he eivät kirjaimellisesti osaa.</w:t>
      </w:r>
    </w:p>
    <w:p>
      <w:r>
        <w:rPr>
          <w:b/>
          <w:u w:val="single"/>
        </w:rPr>
        <w:t xml:space="preserve">153974</w:t>
      </w:r>
    </w:p>
    <w:p>
      <w:r>
        <w:t xml:space="preserve">Antavatko killan mallit killan jälkiruokaa?? #mkr</w:t>
      </w:r>
    </w:p>
    <w:p>
      <w:r>
        <w:rPr>
          <w:b/>
          <w:u w:val="single"/>
        </w:rPr>
        <w:t xml:space="preserve">153975</w:t>
      </w:r>
    </w:p>
    <w:p>
      <w:r>
        <w:t xml:space="preserve">Kat vaikuttaa minusta hyvin vastenmieliseltä yksilöltä... #MKR</w:t>
      </w:r>
    </w:p>
    <w:p>
      <w:r>
        <w:rPr>
          <w:b/>
          <w:u w:val="single"/>
        </w:rPr>
        <w:t xml:space="preserve">153976</w:t>
      </w:r>
    </w:p>
    <w:p>
      <w:r>
        <w:t xml:space="preserve">Uskon, että Annie tuntee tiensä HQ:n ympärille yhtä hyvin kuin Lloydin jocksien ympärille #MKR</w:t>
      </w:r>
    </w:p>
    <w:p>
      <w:r>
        <w:rPr>
          <w:b/>
          <w:u w:val="single"/>
        </w:rPr>
        <w:t xml:space="preserve">153977</w:t>
      </w:r>
    </w:p>
    <w:p>
      <w:r>
        <w:t xml:space="preserve">#MKR lihapullasi olivat kuivia, asioita, joita Lloyds ei ole koskaan ennen kuullut.</w:t>
      </w:r>
    </w:p>
    <w:p>
      <w:r>
        <w:rPr>
          <w:b/>
          <w:u w:val="single"/>
        </w:rPr>
        <w:t xml:space="preserve">153978</w:t>
      </w:r>
    </w:p>
    <w:p>
      <w:r>
        <w:t xml:space="preserve">#MKR Luuleeko Celine todella olevansa hauska - koska hän on suunnilleen yhtä huvittava kuin lasten hyväksikäyttö.</w:t>
      </w:r>
    </w:p>
    <w:p>
      <w:r>
        <w:rPr>
          <w:b/>
          <w:u w:val="single"/>
        </w:rPr>
        <w:t xml:space="preserve">153979</w:t>
      </w:r>
    </w:p>
    <w:p>
      <w:r>
        <w:t xml:space="preserve">@xKilluminati_ En ole seksistinen, mutta "kirjaimellisesti" kehittyvä semantiikka on naisjohtoinen sosiolingvistinen ilmiö.</w:t>
      </w:r>
    </w:p>
    <w:p>
      <w:r>
        <w:rPr>
          <w:b/>
          <w:u w:val="single"/>
        </w:rPr>
        <w:t xml:space="preserve">153980</w:t>
      </w:r>
    </w:p>
    <w:p>
      <w:r>
        <w:t xml:space="preserve">RT @J_blaze3691 En ole seksistinen, mutta kun olen 8 naisen huoneessa ja kuulen heidän puhuvan ongelmista... #bodied</w:t>
      </w:r>
    </w:p>
    <w:p>
      <w:r>
        <w:rPr>
          <w:b/>
          <w:u w:val="single"/>
        </w:rPr>
        <w:t xml:space="preserve">153981</w:t>
      </w:r>
    </w:p>
    <w:p>
      <w:r>
        <w:t xml:space="preserve">RT @harrysteanson En ole seksistinen, mutta feministit lypsävät "miehet ovat kaikki samanlaisia" -juttuja.</w:t>
      </w:r>
    </w:p>
    <w:p>
      <w:r>
        <w:rPr>
          <w:b/>
          <w:u w:val="single"/>
        </w:rPr>
        <w:t xml:space="preserve">153982</w:t>
      </w:r>
    </w:p>
    <w:p>
      <w:r>
        <w:t xml:space="preserve">RT @AreMula Tosi-tv inhottaa minua. Ei seksistinen, mutta kaikki reality h#%:t ovat näiden nuorten tyttöjen roolimalleja.</w:t>
      </w:r>
    </w:p>
    <w:p>
      <w:r>
        <w:rPr>
          <w:b/>
          <w:u w:val="single"/>
        </w:rPr>
        <w:t xml:space="preserve">153983</w:t>
      </w:r>
    </w:p>
    <w:p>
      <w:r>
        <w:t xml:space="preserve">RT @hashtaglorenzo En ole seksistinen, mutta myönnettäköön, että tytöt eivät osaa ajaa.</w:t>
      </w:r>
    </w:p>
    <w:p>
      <w:r>
        <w:rPr>
          <w:b/>
          <w:u w:val="single"/>
        </w:rPr>
        <w:t xml:space="preserve">153984</w:t>
      </w:r>
    </w:p>
    <w:p>
      <w:r>
        <w:t xml:space="preserve">RT @fkn_always_ En ole seksistinen, mutta en pidä elokuvista, joissa naiset ovat pääroolissa.</w:t>
      </w:r>
    </w:p>
    <w:p>
      <w:r>
        <w:rPr>
          <w:b/>
          <w:u w:val="single"/>
        </w:rPr>
        <w:t xml:space="preserve">153985</w:t>
      </w:r>
    </w:p>
    <w:p>
      <w:r>
        <w:t xml:space="preserve">RT @RealParkerJ en ole seksisti, mutta jos olet naispuolinen baarimikko, hyväksyt tietyt sukupuolinormit.</w:t>
      </w:r>
    </w:p>
    <w:p>
      <w:r>
        <w:rPr>
          <w:b/>
          <w:u w:val="single"/>
        </w:rPr>
        <w:t xml:space="preserve">153986</w:t>
      </w:r>
    </w:p>
    <w:p>
      <w:r>
        <w:t xml:space="preserve">RT @johnnycashman8 Jos annan tytön ajaa autoani, se merkitsee jotain. #notsexist #justscience</w:t>
      </w:r>
    </w:p>
    <w:p>
      <w:r>
        <w:rPr>
          <w:b/>
          <w:u w:val="single"/>
        </w:rPr>
        <w:t xml:space="preserve">153987</w:t>
      </w:r>
    </w:p>
    <w:p>
      <w:r>
        <w:t xml:space="preserve">RT @RichyOC: Olen pahoillani kaikille naisille siellä! En ole seksistinen! Mutta te ette voi olla naisia jalkaväessä tekemässä etulinjan roolia!!! Se on yksinkertainen...</w:t>
      </w:r>
    </w:p>
    <w:p>
      <w:r>
        <w:rPr>
          <w:b/>
          <w:u w:val="single"/>
        </w:rPr>
        <w:t xml:space="preserve">153988</w:t>
      </w:r>
    </w:p>
    <w:p>
      <w:r>
        <w:t xml:space="preserve">Se on kuin Greatest Hits @Alexstoleurdog Ei ole seksistinen, mutta naisilla on outo huumorintaju eivätkä he osaa ajaa.</w:t>
      </w:r>
    </w:p>
    <w:p>
      <w:r>
        <w:rPr>
          <w:b/>
          <w:u w:val="single"/>
        </w:rPr>
        <w:t xml:space="preserve">153989</w:t>
      </w:r>
    </w:p>
    <w:p>
      <w:r>
        <w:t xml:space="preserve">RT @callum_s19 Miksi tytöt pitävät meikkaamattomuutta saavutuksena, me pojat emme käytä meikkiä. #bestgender #notsexist</w:t>
      </w:r>
    </w:p>
    <w:p>
      <w:r>
        <w:rPr>
          <w:b/>
          <w:u w:val="single"/>
        </w:rPr>
        <w:t xml:space="preserve">153990</w:t>
      </w:r>
    </w:p>
    <w:p>
      <w:r>
        <w:t xml:space="preserve">@callum_s19 Ei mitään tekemättä jättäminen vaatii kohtuuttoman paljon taitoa...</w:t>
      </w:r>
    </w:p>
    <w:p>
      <w:r>
        <w:rPr>
          <w:b/>
          <w:u w:val="single"/>
        </w:rPr>
        <w:t xml:space="preserve">153991</w:t>
      </w:r>
    </w:p>
    <w:p>
      <w:r>
        <w:t xml:space="preserve">RT @JamesBarrett666 onko naiskoomikko koskaan saanut ketään nauramaan? sanokaa minua seksistiksi, mutta naiskoomikot eivät ole hauskoja.</w:t>
      </w:r>
    </w:p>
    <w:p>
      <w:r>
        <w:rPr>
          <w:b/>
          <w:u w:val="single"/>
        </w:rPr>
        <w:t xml:space="preserve">153992</w:t>
      </w:r>
    </w:p>
    <w:p>
      <w:r>
        <w:t xml:space="preserve">RT @jonsul97 Kutsu minua seksistiksi, mutta tunnen 0 naista, jotka eivät olisi tavalla tai toisella tyhmiä. He eivät vain kuuntele.</w:t>
      </w:r>
    </w:p>
    <w:p>
      <w:r>
        <w:rPr>
          <w:b/>
          <w:u w:val="single"/>
        </w:rPr>
        <w:t xml:space="preserve">153993</w:t>
      </w:r>
    </w:p>
    <w:p>
      <w:r>
        <w:t xml:space="preserve">RT @ahmadkamil1194 Kutsu minua seksistiksi, mutta kiinnitän turvavyöni aina mahdollisimman aikaisin, kun kuljettaja on nainen. #BroSexist</w:t>
      </w:r>
    </w:p>
    <w:p>
      <w:r>
        <w:rPr>
          <w:b/>
          <w:u w:val="single"/>
        </w:rPr>
        <w:t xml:space="preserve">153994</w:t>
      </w:r>
    </w:p>
    <w:p>
      <w:r>
        <w:t xml:space="preserve">RT @SherlockHolmboy: En ole seksistinen tai mitään, en vain ajattele. Naispäähenkilö ei sopisi GTA:n mauttomuuteen. Ellei sitten th...</w:t>
      </w:r>
    </w:p>
    <w:p>
      <w:r>
        <w:rPr>
          <w:b/>
          <w:u w:val="single"/>
        </w:rPr>
        <w:t xml:space="preserve">153995</w:t>
      </w:r>
    </w:p>
    <w:p>
      <w:r>
        <w:t xml:space="preserve">RT @P_Filippelli En ole seksisti, mutta naiset eivät osaa räppiä.</w:t>
      </w:r>
    </w:p>
    <w:p>
      <w:r>
        <w:rPr>
          <w:b/>
          <w:u w:val="single"/>
        </w:rPr>
        <w:t xml:space="preserve">153996</w:t>
      </w:r>
    </w:p>
    <w:p>
      <w:r>
        <w:t xml:space="preserve">RT @EvilSunbro Useimmat naiset ovat fyysisesti heikompia kuin miehet. #notsexist #sexhonest</w:t>
      </w:r>
    </w:p>
    <w:p>
      <w:r>
        <w:rPr>
          <w:b/>
          <w:u w:val="single"/>
        </w:rPr>
        <w:t xml:space="preserve">153997</w:t>
      </w:r>
    </w:p>
    <w:p>
      <w:r>
        <w:t xml:space="preserve">RT @EvilSunbro naiset ovat miellyttävämpiä katsella. #notsexist #sexhonest</w:t>
      </w:r>
    </w:p>
    <w:p>
      <w:r>
        <w:rPr>
          <w:b/>
          <w:u w:val="single"/>
        </w:rPr>
        <w:t xml:space="preserve">153998</w:t>
      </w:r>
    </w:p>
    <w:p>
      <w:r>
        <w:t xml:space="preserve">RT @RykerDomz Kun nainen joutuu onnettomuuteen, en ole yllättynyt. #notsexist</w:t>
      </w:r>
    </w:p>
    <w:p>
      <w:r>
        <w:rPr>
          <w:b/>
          <w:u w:val="single"/>
        </w:rPr>
        <w:t xml:space="preserve">153999</w:t>
      </w:r>
    </w:p>
    <w:p>
      <w:r>
        <w:t xml:space="preserve">RT @MattCote13 En ole seksistinen, mutta minua pelottaa, kun naiset ajavat takanani. Etenkin nuoret naiset. Vanhemmat naiset jatkavat matkaa.</w:t>
      </w:r>
    </w:p>
    <w:p>
      <w:r>
        <w:rPr>
          <w:b/>
          <w:u w:val="single"/>
        </w:rPr>
        <w:t xml:space="preserve">154000</w:t>
      </w:r>
    </w:p>
    <w:p>
      <w:r>
        <w:t xml:space="preserve">RT @CarrotFuck Liian moni kaveri käyttäytyy kuin tyttö nykyään twitterissä, en ole seksistinen, mutta sinun ei tarvitse käyttäytyä kuin itkuinen narttu.</w:t>
      </w:r>
    </w:p>
    <w:p>
      <w:r>
        <w:rPr>
          <w:b/>
          <w:u w:val="single"/>
        </w:rPr>
        <w:t xml:space="preserve">154001</w:t>
      </w:r>
    </w:p>
    <w:p>
      <w:r>
        <w:t xml:space="preserve">RT @SuperNovaBlaze En ole seksistinen ... mutta pelkään henkeni puolesta, kun olen matkustajana jonkun naisen autossa.</w:t>
      </w:r>
    </w:p>
    <w:p>
      <w:r>
        <w:rPr>
          <w:b/>
          <w:u w:val="single"/>
        </w:rPr>
        <w:t xml:space="preserve">154002</w:t>
      </w:r>
    </w:p>
    <w:p>
      <w:r>
        <w:t xml:space="preserve">RT @vonnegot vittu naiset! en ole seksisti, mutta... vittu naiset!</w:t>
      </w:r>
    </w:p>
    <w:p>
      <w:r>
        <w:rPr>
          <w:b/>
          <w:u w:val="single"/>
        </w:rPr>
        <w:t xml:space="preserve">154003</w:t>
      </w:r>
    </w:p>
    <w:p>
      <w:r>
        <w:t xml:space="preserve">RT @OsamaTwinLaden Tiet ovat paljon parempia ja turvallisempia ilman koulumatkalla olevia äitejä #notsexist #facts #FactsOnly</w:t>
      </w:r>
    </w:p>
    <w:p>
      <w:r>
        <w:rPr>
          <w:b/>
          <w:u w:val="single"/>
        </w:rPr>
        <w:t xml:space="preserve">154004</w:t>
      </w:r>
    </w:p>
    <w:p>
      <w:r>
        <w:t xml:space="preserve">Miesten "logiikka", hyvät naiset ja herrat @Jackbarnesmra En aseta naisia miesten edelle. En ole seksistinen, joten en ole feministi.</w:t>
      </w:r>
    </w:p>
    <w:p>
      <w:r>
        <w:rPr>
          <w:b/>
          <w:u w:val="single"/>
        </w:rPr>
        <w:t xml:space="preserve">154005</w:t>
      </w:r>
    </w:p>
    <w:p>
      <w:r>
        <w:t xml:space="preserve">RT @runyanave ok en ole seksistinen tai mitään, mutta te naiset olette surkeita ajamaan, onko selvä? JUST. ÄLKÄÄ. PLOX. TEHDÄÄN MEILLE TEHTÄVÄ.</w:t>
      </w:r>
    </w:p>
    <w:p>
      <w:r>
        <w:rPr>
          <w:b/>
          <w:u w:val="single"/>
        </w:rPr>
        <w:t xml:space="preserve">154006</w:t>
      </w:r>
    </w:p>
    <w:p>
      <w:r>
        <w:t xml:space="preserve">RT @AGuyNamed_Nick En ole mitenkään seksistinen, mutta mielestäni naiset ovat parempia lahjapakkaamisessa. Se on XX-kromosomijuttu.</w:t>
      </w:r>
    </w:p>
    <w:p>
      <w:r>
        <w:rPr>
          <w:b/>
          <w:u w:val="single"/>
        </w:rPr>
        <w:t xml:space="preserve">154007</w:t>
      </w:r>
    </w:p>
    <w:p>
      <w:r>
        <w:t xml:space="preserve">@RageaHooligan En kuule monien Who-fanien valittavan Dalek-tohtori -konfliktin päättymisestä, mutta sukupuoli on niin paljon tärkeämpi asia.</w:t>
      </w:r>
    </w:p>
    <w:p>
      <w:r>
        <w:rPr>
          <w:b/>
          <w:u w:val="single"/>
        </w:rPr>
        <w:t xml:space="preserve">154008</w:t>
      </w:r>
    </w:p>
    <w:p>
      <w:r>
        <w:t xml:space="preserve">RT @matt_m_kelly En ole seksistinen, mutta tyttöräppärit ovat roskaa.</w:t>
      </w:r>
    </w:p>
    <w:p>
      <w:r>
        <w:rPr>
          <w:b/>
          <w:u w:val="single"/>
        </w:rPr>
        <w:t xml:space="preserve">154009</w:t>
      </w:r>
    </w:p>
    <w:p>
      <w:r>
        <w:t xml:space="preserve">RT @Cgeddings911 Miksi jokainen kohtaamani huono kuljettaja on joko erittäin vanha henkilö tai nainen???? #notsexist #facts</w:t>
      </w:r>
    </w:p>
    <w:p>
      <w:r>
        <w:rPr>
          <w:b/>
          <w:u w:val="single"/>
        </w:rPr>
        <w:t xml:space="preserve">154010</w:t>
      </w:r>
    </w:p>
    <w:p>
      <w:r>
        <w:t xml:space="preserve">RT @ReidlosToof Minun on vaikea suhtautua päähenkilöihin, jotka ovat pieniä japanilaisia tyttöjä. Anteeksi. Kutsu minua seksistiksi, jos se saa sinut tuntemaan olosi paremmaksi.</w:t>
      </w:r>
    </w:p>
    <w:p>
      <w:r>
        <w:rPr>
          <w:b/>
          <w:u w:val="single"/>
        </w:rPr>
        <w:t xml:space="preserve">154011</w:t>
      </w:r>
    </w:p>
    <w:p>
      <w:r>
        <w:t xml:space="preserve">RT @asyrfmzlan Tyttöjen pitäisi tietää, että kaverit suojelevat liikaa tavaroitaan, erityisesti tyttöään. Hän ei pidä jakamisesta</w:t>
      </w:r>
    </w:p>
    <w:p>
      <w:r>
        <w:rPr>
          <w:b/>
          <w:u w:val="single"/>
        </w:rPr>
        <w:t xml:space="preserve">154012</w:t>
      </w:r>
    </w:p>
    <w:p>
      <w:r>
        <w:t xml:space="preserve">"Koska he haluavat olla jonkun luuserin äiti ja kotiapulainen." @ThoughtCatalog 7 syytä, miksi tyttöjen pitäisi seurustella mukavan miehen kanssa http://t.co/p2t9aLs5YX</w:t>
      </w:r>
    </w:p>
    <w:p>
      <w:r>
        <w:rPr>
          <w:b/>
          <w:u w:val="single"/>
        </w:rPr>
        <w:t xml:space="preserve">154013</w:t>
      </w:r>
    </w:p>
    <w:p>
      <w:r>
        <w:t xml:space="preserve">RT @Cgeddings911: @ldyjerie @YesYoureSexist Luulen, että minäkin olisin turvallisempi kuljettaja, jos ajaisin kymmenen alle nopeusrajoituksen. En yritä olla ilkeä</w:t>
      </w:r>
    </w:p>
    <w:p>
      <w:r>
        <w:rPr>
          <w:b/>
          <w:u w:val="single"/>
        </w:rPr>
        <w:t xml:space="preserve">154014</w:t>
      </w:r>
    </w:p>
    <w:p>
      <w:r>
        <w:t xml:space="preserve">RT @Yooo_Fredd En ole seksistinen tai mitään, mutta en ota naisräppäreitä vakavasti enkä ikinä ostaisi Nicky Minajin levyä tai jotain.</w:t>
      </w:r>
    </w:p>
    <w:p>
      <w:r>
        <w:rPr>
          <w:b/>
          <w:u w:val="single"/>
        </w:rPr>
        <w:t xml:space="preserve">154015</w:t>
      </w:r>
    </w:p>
    <w:p>
      <w:r>
        <w:t xml:space="preserve">RT @J_Cassinelli Vuonna 1814 naisilla ei ollut oikeuksia. Vuonna 1914 naiset taistelivat oikeuksiensa puolesta. Vuonna 2014 naiset olivat aina oikeassa. Nyt on uusi vuosi. #notsexist</w:t>
      </w:r>
    </w:p>
    <w:p>
      <w:r>
        <w:rPr>
          <w:b/>
          <w:u w:val="single"/>
        </w:rPr>
        <w:t xml:space="preserve">154016</w:t>
      </w:r>
    </w:p>
    <w:p>
      <w:r>
        <w:t xml:space="preserve">Kuten esimerkiksi Nora Helmerin rooli. @_sirIvan En ole seksistinen, mutta ihmisten pitäisi näytellä roolejaan.</w:t>
      </w:r>
    </w:p>
    <w:p>
      <w:r>
        <w:rPr>
          <w:b/>
          <w:u w:val="single"/>
        </w:rPr>
        <w:t xml:space="preserve">154017</w:t>
      </w:r>
    </w:p>
    <w:p>
      <w:r>
        <w:t xml:space="preserve">RT @INKdaRapper: Christine Brennanin artikkelin. En ole seksistinen, mutta hän todella saa naispuoliset toimittajat näyttämään....</w:t>
      </w:r>
    </w:p>
    <w:p>
      <w:r>
        <w:rPr>
          <w:b/>
          <w:u w:val="single"/>
        </w:rPr>
        <w:t xml:space="preserve">154018</w:t>
      </w:r>
    </w:p>
    <w:p>
      <w:r>
        <w:t xml:space="preserve">RT @parker_bradley Ei seksistinen, mutta naisten tikanheittojen laatu on kauheaa.</w:t>
      </w:r>
    </w:p>
    <w:p>
      <w:r>
        <w:rPr>
          <w:b/>
          <w:u w:val="single"/>
        </w:rPr>
        <w:t xml:space="preserve">154019</w:t>
      </w:r>
    </w:p>
    <w:p>
      <w:r>
        <w:t xml:space="preserve">RT @nyami247 Tatuoinnit ovat inhottavia naisissa. Ei seksistinen, mutta se on totta</w:t>
      </w:r>
    </w:p>
    <w:p>
      <w:r>
        <w:rPr>
          <w:b/>
          <w:u w:val="single"/>
        </w:rPr>
        <w:t xml:space="preserve">154020</w:t>
      </w:r>
    </w:p>
    <w:p>
      <w:r>
        <w:t xml:space="preserve">RT @ProTomahawks En ole seksistinen, mutta menin Subwayhin ja kolme tyttöä teki voileipiä, neljä kauppiasta tilasi. Ihan vain havainto.</w:t>
      </w:r>
    </w:p>
    <w:p>
      <w:r>
        <w:rPr>
          <w:b/>
          <w:u w:val="single"/>
        </w:rPr>
        <w:t xml:space="preserve">154021</w:t>
      </w:r>
    </w:p>
    <w:p>
      <w:r>
        <w:t xml:space="preserve">RT @Riic14 En ole seksistinen, mutta useammat naiset tietävät, mitä DIY tarkoittaa taide- ja käsityötaiteen ansiosta. Lol</w:t>
      </w:r>
    </w:p>
    <w:p>
      <w:r>
        <w:rPr>
          <w:b/>
          <w:u w:val="single"/>
        </w:rPr>
        <w:t xml:space="preserve">154022</w:t>
      </w:r>
    </w:p>
    <w:p>
      <w:r>
        <w:t xml:space="preserve">RT @winkfieldjohn En ole seksistinen. Mutta naisten tikanheitto .....</w:t>
      </w:r>
    </w:p>
    <w:p>
      <w:r>
        <w:rPr>
          <w:b/>
          <w:u w:val="single"/>
        </w:rPr>
        <w:t xml:space="preserve">154023</w:t>
      </w:r>
    </w:p>
    <w:p>
      <w:r>
        <w:t xml:space="preserve">RT @lewisburgkid13 ruoanlaitto ja keittiön siivous? Tämä en ole minä! #WhoDat #WomansWork #NotSexist</w:t>
      </w:r>
    </w:p>
    <w:p>
      <w:r>
        <w:rPr>
          <w:b/>
          <w:u w:val="single"/>
        </w:rPr>
        <w:t xml:space="preserve">154024</w:t>
      </w:r>
    </w:p>
    <w:p>
      <w:r>
        <w:t xml:space="preserve">RT @rickmcgray: #notcool...</w:t>
      </w:r>
    </w:p>
    <w:p>
      <w:r>
        <w:rPr>
          <w:b/>
          <w:u w:val="single"/>
        </w:rPr>
        <w:t xml:space="preserve">154025</w:t>
      </w:r>
    </w:p>
    <w:p>
      <w:r>
        <w:t xml:space="preserve">RT @NickCMcCarthy Ei seksistinen, mutta xbox-liven tytöt ovat erittäin ärsyttäviä.</w:t>
      </w:r>
    </w:p>
    <w:p>
      <w:r>
        <w:rPr>
          <w:b/>
          <w:u w:val="single"/>
        </w:rPr>
        <w:t xml:space="preserve">154026</w:t>
      </w:r>
    </w:p>
    <w:p>
      <w:r>
        <w:t xml:space="preserve">RT @BenjaminLForman: Hyvät naiset. Vakavasti. Lakatkaa laittamasta kännyköitänne takataskuihinne. Ei ole houkutteleva ja vähentää saalista. #Not...</w:t>
      </w:r>
    </w:p>
    <w:p>
      <w:r>
        <w:rPr>
          <w:b/>
          <w:u w:val="single"/>
        </w:rPr>
        <w:t xml:space="preserve">154027</w:t>
      </w:r>
    </w:p>
    <w:p>
      <w:r>
        <w:t xml:space="preserve">RT @VILLEGOD Toivon aina todella, että minulla olisi tyttöystävä, kun minulla on nälkä. #NotSexist #ImHighOkay #TooLazy</w:t>
      </w:r>
    </w:p>
    <w:p>
      <w:r>
        <w:rPr>
          <w:b/>
          <w:u w:val="single"/>
        </w:rPr>
        <w:t xml:space="preserve">154028</w:t>
      </w:r>
    </w:p>
    <w:p>
      <w:r>
        <w:t xml:space="preserve">RT @Deyzho En aio tehdä vaimostani "työssäkäyvää" naista, kutsu minua seksistiksi.</w:t>
      </w:r>
    </w:p>
    <w:p>
      <w:r>
        <w:rPr>
          <w:b/>
          <w:u w:val="single"/>
        </w:rPr>
        <w:t xml:space="preserve">154029</w:t>
      </w:r>
    </w:p>
    <w:p>
      <w:r>
        <w:t xml:space="preserve">Vain huono taiteilija? @ocaritna Aaand kutsu minua seksistiksi, piirsin naiset rintakehän yläpuolelle ja piirsin miehet rintakehä näkyviin. Olen pahoillani.</w:t>
      </w:r>
    </w:p>
    <w:p>
      <w:r>
        <w:rPr>
          <w:b/>
          <w:u w:val="single"/>
        </w:rPr>
        <w:t xml:space="preserve">154030</w:t>
      </w:r>
    </w:p>
    <w:p>
      <w:r>
        <w:t xml:space="preserve">.@MrsKParrish Kutsukaa minua seksistiksi, mutta en voi sietää Erin Andrewsia (tai mitään naispuolisia urheilutoimittajia) #heelsdontbelongonthefield</w:t>
      </w:r>
    </w:p>
    <w:p>
      <w:r>
        <w:rPr>
          <w:b/>
          <w:u w:val="single"/>
        </w:rPr>
        <w:t xml:space="preserve">154031</w:t>
      </w:r>
    </w:p>
    <w:p>
      <w:r>
        <w:t xml:space="preserve">RT @Hayles_Comet En ole seksistinen, mutta alan ajatella, että naiset eivät voi ajaa/manööveröidä/käyttää mitään 4-pyöräistä yli 800 kiloa painavaa.</w:t>
      </w:r>
    </w:p>
    <w:p>
      <w:r>
        <w:rPr>
          <w:b/>
          <w:u w:val="single"/>
        </w:rPr>
        <w:t xml:space="preserve">154032</w:t>
      </w:r>
    </w:p>
    <w:p>
      <w:r>
        <w:t xml:space="preserve">RT @__gershom En ole seksistinen, mutta jotkut ruoat ovat sukupuolisidonnaisia. En halua, että nainen sekoittaa shawarmaani.</w:t>
      </w:r>
    </w:p>
    <w:p>
      <w:r>
        <w:rPr>
          <w:b/>
          <w:u w:val="single"/>
        </w:rPr>
        <w:t xml:space="preserve">154033</w:t>
      </w:r>
    </w:p>
    <w:p>
      <w:r>
        <w:t xml:space="preserve">RT @BigSmooth2 Ei seksistinen, mutta naisten ei pitäisi puhua urheilusta. Se on sama kuin puhuisin uudesta designer-laukusta tai jostain muusta tietämättömästä.</w:t>
      </w:r>
    </w:p>
    <w:p>
      <w:r>
        <w:rPr>
          <w:b/>
          <w:u w:val="single"/>
        </w:rPr>
        <w:t xml:space="preserve">154034</w:t>
      </w:r>
    </w:p>
    <w:p>
      <w:r>
        <w:t xml:space="preserve">Kuulitteko, hyvät naiset? Alkaa tyydyttää hänen jokaista oikkuaan!!! @WatCanBR0WND04U Vannon, etten ole seksistinen, mutta jotkut teistä naisista houkuttelevat minua!</w:t>
      </w:r>
    </w:p>
    <w:p>
      <w:r>
        <w:rPr>
          <w:b/>
          <w:u w:val="single"/>
        </w:rPr>
        <w:t xml:space="preserve">154035</w:t>
      </w:r>
    </w:p>
    <w:p>
      <w:r>
        <w:t xml:space="preserve">RT @martyncapp26 En voi ottaa tuota Sky Sportsin naiskommentaattoria vakavasti, hän sanoi juuri boom. #notsexist</w:t>
      </w:r>
    </w:p>
    <w:p>
      <w:r>
        <w:rPr>
          <w:b/>
          <w:u w:val="single"/>
        </w:rPr>
        <w:t xml:space="preserve">154036</w:t>
      </w:r>
    </w:p>
    <w:p>
      <w:r>
        <w:t xml:space="preserve">Eihän tuo ole edes fiksu vitsi???? @FootballEars En ole seksistinen, kaikissa suosikkielokuvissani on lesboja.</w:t>
      </w:r>
    </w:p>
    <w:p>
      <w:r>
        <w:rPr>
          <w:b/>
          <w:u w:val="single"/>
        </w:rPr>
        <w:t xml:space="preserve">154037</w:t>
      </w:r>
    </w:p>
    <w:p>
      <w:r>
        <w:t xml:space="preserve">Voit kuitenkin pitää turpasi kiinni siitä. @SicknessTheDick En ole seksistinen, en vain voi hallita sitä, kuinka paljon rakastan isoja takamuksia.</w:t>
      </w:r>
    </w:p>
    <w:p>
      <w:r>
        <w:rPr>
          <w:b/>
          <w:u w:val="single"/>
        </w:rPr>
        <w:t xml:space="preserve">154038</w:t>
      </w:r>
    </w:p>
    <w:p>
      <w:r>
        <w:t xml:space="preserve">RT @SAMhuz33 Ghostbustersin uusintaversio, jossa naiset ovat ghouleja tappavien pelastajien rooleissa? En ole mikään seksisti, mutta ei olla tyhmiä, vai mitä?</w:t>
      </w:r>
    </w:p>
    <w:p>
      <w:r>
        <w:rPr>
          <w:b/>
          <w:u w:val="single"/>
        </w:rPr>
        <w:t xml:space="preserve">154039</w:t>
      </w:r>
    </w:p>
    <w:p>
      <w:r>
        <w:t xml:space="preserve">RT @A1_WithMines En ole seksisti, mutta tiedän, miten reagoisin, jos poikani tulisi portaita alas korkokengissä.... Heittäisin jalkapalloa hänen päähänsä.</w:t>
      </w:r>
    </w:p>
    <w:p>
      <w:r>
        <w:rPr>
          <w:b/>
          <w:u w:val="single"/>
        </w:rPr>
        <w:t xml:space="preserve">154040</w:t>
      </w:r>
    </w:p>
    <w:p>
      <w:r>
        <w:t xml:space="preserve">RT @flynchster En ole seksistinen, mutta vihaan naispuolisia urheiluanalyytikkoja. En vain voi ottaa heitä vakavasti.</w:t>
      </w:r>
    </w:p>
    <w:p>
      <w:r>
        <w:rPr>
          <w:b/>
          <w:u w:val="single"/>
        </w:rPr>
        <w:t xml:space="preserve">154041</w:t>
      </w:r>
    </w:p>
    <w:p>
      <w:r>
        <w:t xml:space="preserve">RT @Gillistheone: Gillistehehe: En ole seksistinen, mutta tarvitsen siivoojan. Se on joko maksaa jollekin tai ostaa määrättyjä lääkkeitä selkäkipuun, jonka voin tehdä wi...</w:t>
      </w:r>
    </w:p>
    <w:p>
      <w:r>
        <w:rPr>
          <w:b/>
          <w:u w:val="single"/>
        </w:rPr>
        <w:t xml:space="preserve">154042</w:t>
      </w:r>
    </w:p>
    <w:p>
      <w:r>
        <w:t xml:space="preserve">RT @danieImao Okei, en ole seksisti, mutta kukaan ei välitä vittuakaan naisten jalkapallosta.</w:t>
      </w:r>
    </w:p>
    <w:p>
      <w:r>
        <w:rPr>
          <w:b/>
          <w:u w:val="single"/>
        </w:rPr>
        <w:t xml:space="preserve">154043</w:t>
      </w:r>
    </w:p>
    <w:p>
      <w:r>
        <w:t xml:space="preserve">RT @iamomarkhalifa En ole seksistinen, mutta en välitä vittuakaan naisten jalkapallosta #BallonDOr2014</w:t>
      </w:r>
    </w:p>
    <w:p>
      <w:r>
        <w:rPr>
          <w:b/>
          <w:u w:val="single"/>
        </w:rPr>
        <w:t xml:space="preserve">154044</w:t>
      </w:r>
    </w:p>
    <w:p>
      <w:r>
        <w:t xml:space="preserve">RT @steven_turnbu11 Naisten maali äänestettiin toiseksi....really, onko naisurheilu edes asia! #NotSexist</w:t>
      </w:r>
    </w:p>
    <w:p>
      <w:r>
        <w:rPr>
          <w:b/>
          <w:u w:val="single"/>
        </w:rPr>
        <w:t xml:space="preserve">154045</w:t>
      </w:r>
    </w:p>
    <w:p>
      <w:r>
        <w:t xml:space="preserve">RT @Nawshus Kutsu minua seksistiksi jos haluat ... Olen mies ja miehet eivät todellakaan kuuntele naisia, kun he puhuvat.</w:t>
      </w:r>
    </w:p>
    <w:p>
      <w:r>
        <w:rPr>
          <w:b/>
          <w:u w:val="single"/>
        </w:rPr>
        <w:t xml:space="preserve">154046</w:t>
      </w:r>
    </w:p>
    <w:p>
      <w:r>
        <w:t xml:space="preserve">RT @Jack_smiff1 Kutsu minua seksistiksi, mutta vihaan useimpia urheilukeskuksen naisia. Kaikki tuntuu vain niin käsikirjoitetulta.</w:t>
      </w:r>
    </w:p>
    <w:p>
      <w:r>
        <w:rPr>
          <w:b/>
          <w:u w:val="single"/>
        </w:rPr>
        <w:t xml:space="preserve">154047</w:t>
      </w:r>
    </w:p>
    <w:p>
      <w:r>
        <w:t xml:space="preserve">0 naiset välittää bout ur mieltymykset @Mickeyzor kutsua minua seksistinen tai mitä tahansa, mutta mielestäni lihaksikas naisvartalot näyttävät kauhealta ja ovat niin turn off</w:t>
      </w:r>
    </w:p>
    <w:p>
      <w:r>
        <w:rPr>
          <w:b/>
          <w:u w:val="single"/>
        </w:rPr>
        <w:t xml:space="preserve">154048</w:t>
      </w:r>
    </w:p>
    <w:p>
      <w:r>
        <w:t xml:space="preserve">Ei! @TdotStateofMind kutsu minua seksistiksi, mutta sukupuoliroolit on ehdottomasti hyväksyttävä &amp;amp; kunnioitettava.</w:t>
      </w:r>
    </w:p>
    <w:p>
      <w:r>
        <w:rPr>
          <w:b/>
          <w:u w:val="single"/>
        </w:rPr>
        <w:t xml:space="preserve">154049</w:t>
      </w:r>
    </w:p>
    <w:p>
      <w:r>
        <w:t xml:space="preserve">LOLOLOL @manorwood97 @karlmalonee @karlmalonee En ole seksistinen, mutta aina naiset odottavat sinun lukevan heidän ajatuksiaan Lolol</w:t>
      </w:r>
    </w:p>
    <w:p>
      <w:r>
        <w:rPr>
          <w:b/>
          <w:u w:val="single"/>
        </w:rPr>
        <w:t xml:space="preserve">154050</w:t>
      </w:r>
    </w:p>
    <w:p>
      <w:r>
        <w:t xml:space="preserve">RT @Swifter_YT En ole seksistinen, mutta en ole tilannut yhtään naispuolista YouTuberia.</w:t>
      </w:r>
    </w:p>
    <w:p>
      <w:r>
        <w:rPr>
          <w:b/>
          <w:u w:val="single"/>
        </w:rPr>
        <w:t xml:space="preserve">154051</w:t>
      </w:r>
    </w:p>
    <w:p>
      <w:r>
        <w:t xml:space="preserve">RT @kieranmorrisny En ole seksistinen, mutta voin sanoa varmuudella, että minulla ei ole ollut älykästä keskustelua alle 30-vuotiaan naisen kanssa.</w:t>
      </w:r>
    </w:p>
    <w:p>
      <w:r>
        <w:rPr>
          <w:b/>
          <w:u w:val="single"/>
        </w:rPr>
        <w:t xml:space="preserve">154052</w:t>
      </w:r>
    </w:p>
    <w:p>
      <w:r>
        <w:t xml:space="preserve">RT @danhazelton_ En ole seksisti, mutta naisten ei pitäisi kommentoida jalkapalloa, se ei vain kuulosta oikealta.</w:t>
      </w:r>
    </w:p>
    <w:p>
      <w:r>
        <w:rPr>
          <w:b/>
          <w:u w:val="single"/>
        </w:rPr>
        <w:t xml:space="preserve">154053</w:t>
      </w:r>
    </w:p>
    <w:p>
      <w:r>
        <w:t xml:space="preserve">RT @therealtjorsini ei ole seksististä, mutta tytöt eivät vain osaa laulaa countrya yhtä hyvin kuin miehet.</w:t>
      </w:r>
    </w:p>
    <w:p>
      <w:r>
        <w:rPr>
          <w:b/>
          <w:u w:val="single"/>
        </w:rPr>
        <w:t xml:space="preserve">154054</w:t>
      </w:r>
    </w:p>
    <w:p>
      <w:r>
        <w:t xml:space="preserve">RT @kennedy_jordan Miten feministit voivat sanoa haluavansa tasa-arvoa, kun he pitävät miehiä vähäisempinä olentoina? #LateNightThoughts #notsexist #notsexist</w:t>
      </w:r>
    </w:p>
    <w:p>
      <w:r>
        <w:rPr>
          <w:b/>
          <w:u w:val="single"/>
        </w:rPr>
        <w:t xml:space="preserve">154055</w:t>
      </w:r>
    </w:p>
    <w:p>
      <w:r>
        <w:t xml:space="preserve">LOL EDGY @ein_schoner_tag @shedevil___ @ahptik im ei ole seksistinen, mutta miksi naiset saavat mielipiteitä lol</w:t>
      </w:r>
    </w:p>
    <w:p>
      <w:r>
        <w:rPr>
          <w:b/>
          <w:u w:val="single"/>
        </w:rPr>
        <w:t xml:space="preserve">154056</w:t>
      </w:r>
    </w:p>
    <w:p>
      <w:r>
        <w:t xml:space="preserve">RT @DavidCrools Kutsu minua seksistiksi, mutta tytöt eivät tiedä paskaakaan urheilusta, kun kyse on jalkapallosta, he toistavat mitä tahansa, mitä isä sanoo.</w:t>
      </w:r>
    </w:p>
    <w:p>
      <w:r>
        <w:rPr>
          <w:b/>
          <w:u w:val="single"/>
        </w:rPr>
        <w:t xml:space="preserve">154057</w:t>
      </w:r>
    </w:p>
    <w:p>
      <w:r>
        <w:t xml:space="preserve">RT @twelve8hundred Kutsukaa minua seksistiksi tai miksi tahansa, mutta he haluavat vain tulla kuulluiksi... ja sekin on siistiä, mutta hitto vieköön, älä nyt viitsi.</w:t>
      </w:r>
    </w:p>
    <w:p>
      <w:r>
        <w:rPr>
          <w:b/>
          <w:u w:val="single"/>
        </w:rPr>
        <w:t xml:space="preserve">154058</w:t>
      </w:r>
    </w:p>
    <w:p>
      <w:r>
        <w:t xml:space="preserve">RT @Doormat22 Kutsukaa minua seksistiksi, mutta en voi rehellisesti katsoa urheilutapahtumaa, jossa on naiskommentaattori #sorrynotsorry</w:t>
      </w:r>
    </w:p>
    <w:p>
      <w:r>
        <w:rPr>
          <w:b/>
          <w:u w:val="single"/>
        </w:rPr>
        <w:t xml:space="preserve">154059</w:t>
      </w:r>
    </w:p>
    <w:p>
      <w:r>
        <w:t xml:space="preserve">RT @MitchKelly1701 #amyadams kutsukaa minua seksistiksi, mutta mielestäni hänen pitäisi voittaa #bestactress jo pelkän ulkonäkönsä vuoksi.</w:t>
      </w:r>
    </w:p>
    <w:p>
      <w:r>
        <w:rPr>
          <w:b/>
          <w:u w:val="single"/>
        </w:rPr>
        <w:t xml:space="preserve">154060</w:t>
      </w:r>
    </w:p>
    <w:p>
      <w:r>
        <w:t xml:space="preserve">RT @maxcaras: Satiirissa ja seksistisissä vitseissä ei ole mitään vikaa.</w:t>
      </w:r>
    </w:p>
    <w:p>
      <w:r>
        <w:rPr>
          <w:b/>
          <w:u w:val="single"/>
        </w:rPr>
        <w:t xml:space="preserve">154061</w:t>
      </w:r>
    </w:p>
    <w:p>
      <w:r>
        <w:t xml:space="preserve">RT @AlexNew93 En ole seksisti, mutta en vain voi sietää näitä vitun paatuneita feministimulkkuja.</w:t>
      </w:r>
    </w:p>
    <w:p>
      <w:r>
        <w:rPr>
          <w:b/>
          <w:u w:val="single"/>
        </w:rPr>
        <w:t xml:space="preserve">154062</w:t>
      </w:r>
    </w:p>
    <w:p>
      <w:r>
        <w:t xml:space="preserve">RT @KurtBelcher En ole seksistinen, mutta tämä on todella tyhmä ämmä. http://t.co/qR2dPRL2qi</w:t>
      </w:r>
    </w:p>
    <w:p>
      <w:r>
        <w:rPr>
          <w:b/>
          <w:u w:val="single"/>
        </w:rPr>
        <w:t xml:space="preserve">154063</w:t>
      </w:r>
    </w:p>
    <w:p>
      <w:r>
        <w:t xml:space="preserve">RT @FuxkRello_ Lol vannoa im ei ole seksistinen mutta useimmat a yall poikaset olla tyhmä af</w:t>
      </w:r>
    </w:p>
    <w:p>
      <w:r>
        <w:rPr>
          <w:b/>
          <w:u w:val="single"/>
        </w:rPr>
        <w:t xml:space="preserve">154064</w:t>
      </w:r>
    </w:p>
    <w:p>
      <w:r>
        <w:t xml:space="preserve">RT @geemichelleex3 En ole seksistinen, mutta olen melko varma, että minulla ei ole yhtään naisopettajaa tänä lukuvuonna.</w:t>
      </w:r>
    </w:p>
    <w:p>
      <w:r>
        <w:rPr>
          <w:b/>
          <w:u w:val="single"/>
        </w:rPr>
        <w:t xml:space="preserve">154065</w:t>
      </w:r>
    </w:p>
    <w:p>
      <w:r>
        <w:t xml:space="preserve">@pully_tm Mitä jos annettaisiin naisten päättää, mihin feminismi on menossa?</w:t>
      </w:r>
    </w:p>
    <w:p>
      <w:r>
        <w:rPr>
          <w:b/>
          <w:u w:val="single"/>
        </w:rPr>
        <w:t xml:space="preserve">154066</w:t>
      </w:r>
    </w:p>
    <w:p>
      <w:r>
        <w:t xml:space="preserve">RT @blazinbirdman10 Kuuntele, en ole seksistinen, mutta ei ole koskaan ollut hyvää tyttöbändiä, se on vain fakta.</w:t>
      </w:r>
    </w:p>
    <w:p>
      <w:r>
        <w:rPr>
          <w:b/>
          <w:u w:val="single"/>
        </w:rPr>
        <w:t xml:space="preserve">154067</w:t>
      </w:r>
    </w:p>
    <w:p>
      <w:r>
        <w:t xml:space="preserve">RT @Masterbatker: "Heidän on keskityttävä tämän puoliajan 2. puoliskolla". Viisaita sanoja naiskommentaattoriltamme.</w:t>
      </w:r>
    </w:p>
    <w:p>
      <w:r>
        <w:rPr>
          <w:b/>
          <w:u w:val="single"/>
        </w:rPr>
        <w:t xml:space="preserve">154068</w:t>
      </w:r>
    </w:p>
    <w:p>
      <w:r>
        <w:t xml:space="preserve">RT @Mini_Khoza: @Masterbatker En ole seksistinen, mutta vitut tuosta naisesta. Hän on kamala.</w:t>
      </w:r>
    </w:p>
    <w:p>
      <w:r>
        <w:rPr>
          <w:b/>
          <w:u w:val="single"/>
        </w:rPr>
        <w:t xml:space="preserve">154069</w:t>
      </w:r>
    </w:p>
    <w:p>
      <w:r>
        <w:t xml:space="preserve">RT @Masterbatker: RT @Mini_Khoza: Vihaan häntä niin paljon RT @Mini_Khoza: Masterbatker: En ole seksistinen, mutta vittu tuo nainen. Hän on kamala.</w:t>
      </w:r>
    </w:p>
    <w:p>
      <w:r>
        <w:rPr>
          <w:b/>
          <w:u w:val="single"/>
        </w:rPr>
        <w:t xml:space="preserve">154070</w:t>
      </w:r>
    </w:p>
    <w:p>
      <w:r>
        <w:t xml:space="preserve">RT @Cariaddraig @cocojambo75 Jos se saa miehet pois vaimojensa jalkojen alta, kannatan sitä #notsexistinen</w:t>
      </w:r>
    </w:p>
    <w:p>
      <w:r>
        <w:rPr>
          <w:b/>
          <w:u w:val="single"/>
        </w:rPr>
        <w:t xml:space="preserve">154071</w:t>
      </w:r>
    </w:p>
    <w:p>
      <w:r>
        <w:t xml:space="preserve">RT @whoisLuese Kutsukaa minua seksistiksi tai miksi haluatte sanoa, mutta uskon edelleen, että miesten tehtävä on kosia (paitsi lesbojen).</w:t>
      </w:r>
    </w:p>
    <w:p>
      <w:r>
        <w:rPr>
          <w:b/>
          <w:u w:val="single"/>
        </w:rPr>
        <w:t xml:space="preserve">154072</w:t>
      </w:r>
    </w:p>
    <w:p>
      <w:r>
        <w:t xml:space="preserve">RT @A24Brett En ole seksisti, mutta diivaottelut ärsyttävät minua. Ja tag team diva-ottelut...</w:t>
      </w:r>
    </w:p>
    <w:p>
      <w:r>
        <w:rPr>
          <w:b/>
          <w:u w:val="single"/>
        </w:rPr>
        <w:t xml:space="preserve">154073</w:t>
      </w:r>
    </w:p>
    <w:p>
      <w:r>
        <w:t xml:space="preserve">RT @YvonneNiShiocru Kutsu minua seksistiksi, en pidä useimmista naiskoomikoista, mutta kanadalainen Katherine Ryan on feicin hillarious.</w:t>
      </w:r>
    </w:p>
    <w:p>
      <w:r>
        <w:rPr>
          <w:b/>
          <w:u w:val="single"/>
        </w:rPr>
        <w:t xml:space="preserve">154074</w:t>
      </w:r>
    </w:p>
    <w:p>
      <w:r>
        <w:t xml:space="preserve">Ruoka ei ole sinua varten, lol @KING_CONNAR Tulossa alakertaan ja neljä tyttöä valmistaa illallista, ei seksistinen mutta ei valita</w:t>
      </w:r>
    </w:p>
    <w:p>
      <w:r>
        <w:rPr>
          <w:b/>
          <w:u w:val="single"/>
        </w:rPr>
        <w:t xml:space="preserve">154075</w:t>
      </w:r>
    </w:p>
    <w:p>
      <w:r>
        <w:t xml:space="preserve">RT @Peggy_Olrenshaw Ghostbusters 3, jossa on vain naispääosan esittäjiä, ei toimi. En ole seksisti, mutta se on yksinkertaisesti huono idea. Menetin kiinnostuksen nyt</w:t>
      </w:r>
    </w:p>
    <w:p>
      <w:r>
        <w:rPr>
          <w:b/>
          <w:u w:val="single"/>
        </w:rPr>
        <w:t xml:space="preserve">154076</w:t>
      </w:r>
    </w:p>
    <w:p>
      <w:r>
        <w:t xml:space="preserve">RT @chriske17370944 En ole seksistinen, mutta uusi Ghost Busters, jossa on vain naisia, ei ole samanlainen #Ghostbusters #Ghostbusters</w:t>
      </w:r>
    </w:p>
    <w:p>
      <w:r>
        <w:rPr>
          <w:b/>
          <w:u w:val="single"/>
        </w:rPr>
        <w:t xml:space="preserve">154077</w:t>
      </w:r>
    </w:p>
    <w:p>
      <w:r>
        <w:t xml:space="preserve">RT @NotA_Misogynist En ole seksistinen, mutta tytöt saavat enemmän huomiota, kun he twiittaavat, siksi heillä on 832057238K seuraajaa, RT:tä ja suosikkeja.</w:t>
      </w:r>
    </w:p>
    <w:p>
      <w:r>
        <w:rPr>
          <w:b/>
          <w:u w:val="single"/>
        </w:rPr>
        <w:t xml:space="preserve">154078</w:t>
      </w:r>
    </w:p>
    <w:p>
      <w:r>
        <w:t xml:space="preserve">RT @DaveParky14 Ei seksistinen, mutta kaikki naispuoliset näyttelijät ghostbustersin uusintaversiossa kuulostaa....well paskanjauhanta todella</w:t>
      </w:r>
    </w:p>
    <w:p>
      <w:r>
        <w:rPr>
          <w:b/>
          <w:u w:val="single"/>
        </w:rPr>
        <w:t xml:space="preserve">154079</w:t>
      </w:r>
    </w:p>
    <w:p>
      <w:r>
        <w:t xml:space="preserve">RT @COVOEC1 ei ole seksistinen, mutta miksi? Ghostbusting on miesten työtä lol http://t.co/GNVDIfadiR http://t.co/GNVDIfadiR</w:t>
      </w:r>
    </w:p>
    <w:p>
      <w:r>
        <w:rPr>
          <w:b/>
          <w:u w:val="single"/>
        </w:rPr>
        <w:t xml:space="preserve">154080</w:t>
      </w:r>
    </w:p>
    <w:p>
      <w:r>
        <w:t xml:space="preserve">RT @MABnoxshuz Kaikki naispuoliset kummituksenmurhaajat? Anteeksi... En ole seksisti, mutta se ei toimi, eikä kukaan mene katsomaan sitä! #FLOP</w:t>
      </w:r>
    </w:p>
    <w:p>
      <w:r>
        <w:rPr>
          <w:b/>
          <w:u w:val="single"/>
        </w:rPr>
        <w:t xml:space="preserve">154081</w:t>
      </w:r>
    </w:p>
    <w:p>
      <w:r>
        <w:t xml:space="preserve">RT @faiqlutfishahrn female ghostbusters ? wtfrack ? #NOTsexist</w:t>
      </w:r>
    </w:p>
    <w:p>
      <w:r>
        <w:rPr>
          <w:b/>
          <w:u w:val="single"/>
        </w:rPr>
        <w:t xml:space="preserve">154082</w:t>
      </w:r>
    </w:p>
    <w:p>
      <w:r>
        <w:t xml:space="preserve">Kyllä, miehet eivät koskaan ole dramaattisia twitterissä. @ThatDrTomGuy @CameronMines Ainoat epäillyt ovat valkoisia parikymppisiä naisia. #NotSexist</w:t>
      </w:r>
    </w:p>
    <w:p>
      <w:r>
        <w:rPr>
          <w:b/>
          <w:u w:val="single"/>
        </w:rPr>
        <w:t xml:space="preserve">154083</w:t>
      </w:r>
    </w:p>
    <w:p>
      <w:r>
        <w:t xml:space="preserve">RT @SiMoNdReWeRy9 Tytöt eivät saa haamuja kiinni! #fact #notsexist #justsaying #Ghostbusters</w:t>
      </w:r>
    </w:p>
    <w:p>
      <w:r>
        <w:rPr>
          <w:b/>
          <w:u w:val="single"/>
        </w:rPr>
        <w:t xml:space="preserve">154084</w:t>
      </w:r>
    </w:p>
    <w:p>
      <w:r>
        <w:t xml:space="preserve">RT @enoyong1: Naispresidentti? En ole seksisti, mutta tämä maa ...... Ill vain varata minun kommentti</w:t>
      </w:r>
    </w:p>
    <w:p>
      <w:r>
        <w:rPr>
          <w:b/>
          <w:u w:val="single"/>
        </w:rPr>
        <w:t xml:space="preserve">154085</w:t>
      </w:r>
    </w:p>
    <w:p>
      <w:r>
        <w:t xml:space="preserve">Ei! @NashtySteve: En ole seksistinen, mutta vain miesten pitäisi olla haamujen kimpussa. #Ghostbusters</w:t>
      </w:r>
    </w:p>
    <w:p>
      <w:r>
        <w:rPr>
          <w:b/>
          <w:u w:val="single"/>
        </w:rPr>
        <w:t xml:space="preserve">154086</w:t>
      </w:r>
    </w:p>
    <w:p>
      <w:r>
        <w:t xml:space="preserve">RT @NashtySteve: @YesYoureSexist sillä ei ole mitään tekemistä sukupuolen kanssa. Enemmänkin sillä, että miksi tehdä remake täydellisen hyvästä elokuvasta?</w:t>
      </w:r>
    </w:p>
    <w:p>
      <w:r>
        <w:rPr>
          <w:b/>
          <w:u w:val="single"/>
        </w:rPr>
        <w:t xml:space="preserve">154087</w:t>
      </w:r>
    </w:p>
    <w:p>
      <w:r>
        <w:t xml:space="preserve">RT @D1BoundJoJo_ En ole seksistinen, mutta en pidä naispuolisista tuomareista.</w:t>
      </w:r>
    </w:p>
    <w:p>
      <w:r>
        <w:rPr>
          <w:b/>
          <w:u w:val="single"/>
        </w:rPr>
        <w:t xml:space="preserve">154088</w:t>
      </w:r>
    </w:p>
    <w:p>
      <w:r>
        <w:t xml:space="preserve">Pidä hauskaa historian väärällä puolella @MCAcapello Kaikki naispuoliset Ghostbusterit. Ei, en ole seksistinen, mutta vittu tuo paska.</w:t>
      </w:r>
    </w:p>
    <w:p>
      <w:r>
        <w:rPr>
          <w:b/>
          <w:u w:val="single"/>
        </w:rPr>
        <w:t xml:space="preserve">154089</w:t>
      </w:r>
    </w:p>
    <w:p>
      <w:r>
        <w:t xml:space="preserve">RT @Mr_LayedBak: mutta naispuoliset tuomarit ovat ei ei".</w:t>
      </w:r>
    </w:p>
    <w:p>
      <w:r>
        <w:rPr>
          <w:b/>
          <w:u w:val="single"/>
        </w:rPr>
        <w:t xml:space="preserve">154090</w:t>
      </w:r>
    </w:p>
    <w:p>
      <w:r>
        <w:t xml:space="preserve">RT @gspotnacht: Naisen tunteet voivat &amp;amp; muuttua hetkessä ilman ennakkoilmoitusta #notsexist #real...</w:t>
      </w:r>
    </w:p>
    <w:p>
      <w:r>
        <w:rPr>
          <w:b/>
          <w:u w:val="single"/>
        </w:rPr>
        <w:t xml:space="preserve">154091</w:t>
      </w:r>
    </w:p>
    <w:p>
      <w:r>
        <w:t xml:space="preserve">RT @SpenceyD94 En ole seksistinen... Mutta naispuoliset jalkapallokommentaattorit eivät vain ole hyvä idea.</w:t>
      </w:r>
    </w:p>
    <w:p>
      <w:r>
        <w:rPr>
          <w:b/>
          <w:u w:val="single"/>
        </w:rPr>
        <w:t xml:space="preserve">154092</w:t>
      </w:r>
    </w:p>
    <w:p>
      <w:r>
        <w:t xml:space="preserve">RT @Heeg5 En ole seksistinen, mutta seison Chris Paulin rinnalla, naispuolinen erotuomari teki huonon päätöksen eikä kestänyt työnsä valvomista.</w:t>
      </w:r>
    </w:p>
    <w:p>
      <w:r>
        <w:rPr>
          <w:b/>
          <w:u w:val="single"/>
        </w:rPr>
        <w:t xml:space="preserve">154093</w:t>
      </w:r>
    </w:p>
    <w:p>
      <w:r>
        <w:t xml:space="preserve">RT @yungmicjsu En ole seksistinen, mutta minusta hänen pitäisi olla omalla tasollaan. Selvästikään miesten viittominen ei ole kutsumuksesi.</w:t>
      </w:r>
    </w:p>
    <w:p>
      <w:r>
        <w:rPr>
          <w:b/>
          <w:u w:val="single"/>
        </w:rPr>
        <w:t xml:space="preserve">154094</w:t>
      </w:r>
    </w:p>
    <w:p>
      <w:r>
        <w:t xml:space="preserve">Miehet eivät vain ole hauskoja! @DammitBoden kuinka monta miestä tarvitaan lattian moppaamiseen? Ei yhtään, se on naisten työtä. #notsexist</w:t>
      </w:r>
    </w:p>
    <w:p>
      <w:r>
        <w:rPr>
          <w:b/>
          <w:u w:val="single"/>
        </w:rPr>
        <w:t xml:space="preserve">154095</w:t>
      </w:r>
    </w:p>
    <w:p>
      <w:r>
        <w:t xml:space="preserve">Ota ilmainen silmäside. @ptierney1992 En ole seksistinen... Mutta en halua katsoa kun naiset puhuvat keskenään urheilusta.</w:t>
      </w:r>
    </w:p>
    <w:p>
      <w:r>
        <w:rPr>
          <w:b/>
          <w:u w:val="single"/>
        </w:rPr>
        <w:t xml:space="preserve">154096</w:t>
      </w:r>
    </w:p>
    <w:p>
      <w:r>
        <w:t xml:space="preserve">RT @iamyaokhari Toivottavasti en ole seksistinen, mutta miksi naiset rakastavat riidellä kanssani ja saada viimeisen sanan ja sitten nauraa sille? Tämä paska on vakavaa.</w:t>
      </w:r>
    </w:p>
    <w:p>
      <w:r>
        <w:rPr>
          <w:b/>
          <w:u w:val="single"/>
        </w:rPr>
        <w:t xml:space="preserve">154097</w:t>
      </w:r>
    </w:p>
    <w:p>
      <w:r>
        <w:t xml:space="preserve">@iamyaokhari Miehet inhoavat saada viimeisen sanan. Siksi he seuraavat sinua odottaen riidan jälkeen ja toivovat, että sanot jotain.</w:t>
      </w:r>
    </w:p>
    <w:p>
      <w:r>
        <w:rPr>
          <w:b/>
          <w:u w:val="single"/>
        </w:rPr>
        <w:t xml:space="preserve">154098</w:t>
      </w:r>
    </w:p>
    <w:p>
      <w:r>
        <w:t xml:space="preserve">Miehet, jotka käyttävät sanaa "naiset", omfgg @THEBOSSJIMMBO Tämä ei ole seksististä, mutta naiset ovat aika huonoja ajamaan.</w:t>
      </w:r>
    </w:p>
    <w:p>
      <w:r>
        <w:rPr>
          <w:b/>
          <w:u w:val="single"/>
        </w:rPr>
        <w:t xml:space="preserve">154099</w:t>
      </w:r>
    </w:p>
    <w:p>
      <w:r>
        <w:t xml:space="preserve">RT @ImKindOfASavage En ole seksistinen, mutta jos rallipelit olisivat kaikki urheilupelejä, niin pojat voittaisivat kaikki pelit ylivoimaisesti.</w:t>
      </w:r>
    </w:p>
    <w:p>
      <w:r>
        <w:rPr>
          <w:b/>
          <w:u w:val="single"/>
        </w:rPr>
        <w:t xml:space="preserve">154100</w:t>
      </w:r>
    </w:p>
    <w:p>
      <w:r>
        <w:t xml:space="preserve">RT @IMrTrippy: En ole seksisti, mutta miksi feministit valittavat kaikesta??? Jos syöpään olisi parannuskeino, he varmaan valittaisivat! Giv...</w:t>
      </w:r>
    </w:p>
    <w:p>
      <w:r>
        <w:rPr>
          <w:b/>
          <w:u w:val="single"/>
        </w:rPr>
        <w:t xml:space="preserve">154101</w:t>
      </w:r>
    </w:p>
    <w:p>
      <w:r>
        <w:t xml:space="preserve">RT @bigjoeknows: Naiset: Tiedän vain, että ette osaa pysäköidä tai peruuttaa parkkipaikalta. #Facts #NotSex...</w:t>
      </w:r>
    </w:p>
    <w:p>
      <w:r>
        <w:rPr>
          <w:b/>
          <w:u w:val="single"/>
        </w:rPr>
        <w:t xml:space="preserve">154102</w:t>
      </w:r>
    </w:p>
    <w:p>
      <w:r>
        <w:t xml:space="preserve">Ystävänpäivä on hieno ja kaikkea, mutta pidän todellisen innostukseni rakkauden päivänä: https://t.co/YlK19wSlk4.</w:t>
      </w:r>
    </w:p>
    <w:p>
      <w:r>
        <w:rPr>
          <w:b/>
          <w:u w:val="single"/>
        </w:rPr>
        <w:t xml:space="preserve">154103</w:t>
      </w:r>
    </w:p>
    <w:p>
      <w:r>
        <w:t xml:space="preserve">RT @IMrTrippy: @IronCurtaiNYC @YesYoureSexist Kannatan tasa-arvoisia oikeuksia, mutta ärsyttävää on se, että he valittavat asioista, joilla ei ole väliä, ...</w:t>
      </w:r>
    </w:p>
    <w:p>
      <w:r>
        <w:rPr>
          <w:b/>
          <w:u w:val="single"/>
        </w:rPr>
        <w:t xml:space="preserve">154104</w:t>
      </w:r>
    </w:p>
    <w:p>
      <w:r>
        <w:t xml:space="preserve">RT @HarimeNui12: @SamuelMahoney2 tämä päivä tuo vain vitun hulluutta miehille, antaa naisille vallan tehdä mitä tahansa, ei ole seksistinen, mutta se on tr...</w:t>
      </w:r>
    </w:p>
    <w:p>
      <w:r>
        <w:rPr>
          <w:b/>
          <w:u w:val="single"/>
        </w:rPr>
        <w:t xml:space="preserve">154105</w:t>
      </w:r>
    </w:p>
    <w:p>
      <w:r>
        <w:t xml:space="preserve">WOW @akkawi_ahmad @shaynaleibowitz Tytöt ovat parempia muissa asioissa, kuten koulussa ja organisoinnissa.</w:t>
      </w:r>
    </w:p>
    <w:p>
      <w:r>
        <w:rPr>
          <w:b/>
          <w:u w:val="single"/>
        </w:rPr>
        <w:t xml:space="preserve">154106</w:t>
      </w:r>
    </w:p>
    <w:p>
      <w:r>
        <w:t xml:space="preserve">RT @lukejeffrey113 En ole seksisti, mutta naiset eivät osaa ajaa #lifefacts</w:t>
      </w:r>
    </w:p>
    <w:p>
      <w:r>
        <w:rPr>
          <w:b/>
          <w:u w:val="single"/>
        </w:rPr>
        <w:t xml:space="preserve">154107</w:t>
      </w:r>
    </w:p>
    <w:p>
      <w:r>
        <w:t xml:space="preserve">RT @LifeOfCRiley_ En ole seksistinen, mutta tyttökoomikot eivät saa minua nauramaan...</w:t>
      </w:r>
    </w:p>
    <w:p>
      <w:r>
        <w:rPr>
          <w:b/>
          <w:u w:val="single"/>
        </w:rPr>
        <w:t xml:space="preserve">154108</w:t>
      </w:r>
    </w:p>
    <w:p>
      <w:r>
        <w:t xml:space="preserve">"En ole seksistinen, paitsi silloin kun olen." @gentlemanbycond En ole seksistinen, mutta uskon tiettyihin sukupuolirooleihin avioliiton suhteen.</w:t>
      </w:r>
    </w:p>
    <w:p>
      <w:r>
        <w:rPr>
          <w:b/>
          <w:u w:val="single"/>
        </w:rPr>
        <w:t xml:space="preserve">154109</w:t>
      </w:r>
    </w:p>
    <w:p>
      <w:r>
        <w:t xml:space="preserve">RT @larrydollazz: Ur aio laittaa tämän kaverin kohtalon 10 lihavan munattoman satuttavan epäamerikkalaisen kiittämättömän naisen käsiin? En ole seksisti, mutta...</w:t>
      </w:r>
    </w:p>
    <w:p>
      <w:r>
        <w:rPr>
          <w:b/>
          <w:u w:val="single"/>
        </w:rPr>
        <w:t xml:space="preserve">154110</w:t>
      </w:r>
    </w:p>
    <w:p>
      <w:r>
        <w:t xml:space="preserve">RT @mrMICHAUD En ole seksistinen, mutta en pidä yhdestä naisräppäristä.</w:t>
      </w:r>
    </w:p>
    <w:p>
      <w:r>
        <w:rPr>
          <w:b/>
          <w:u w:val="single"/>
        </w:rPr>
        <w:t xml:space="preserve">154111</w:t>
      </w:r>
    </w:p>
    <w:p>
      <w:r>
        <w:t xml:space="preserve">RT @WinerNick Ei seksistinen, mutta suurin osa feministeistä ärsyttää minua.</w:t>
      </w:r>
    </w:p>
    <w:p>
      <w:r>
        <w:rPr>
          <w:b/>
          <w:u w:val="single"/>
        </w:rPr>
        <w:t xml:space="preserve">154112</w:t>
      </w:r>
    </w:p>
    <w:p>
      <w:r>
        <w:t xml:space="preserve">RT @Josh_Harvey96 En ole seksistinen, mutta on äärimmäisen tuskallista nähdä joidenkin tyttöjen teeskentelevän tietävän, mitä jalkapallo-ottelussa tapahtuu.</w:t>
      </w:r>
    </w:p>
    <w:p>
      <w:r>
        <w:rPr>
          <w:b/>
          <w:u w:val="single"/>
        </w:rPr>
        <w:t xml:space="preserve">154113</w:t>
      </w:r>
    </w:p>
    <w:p>
      <w:r>
        <w:t xml:space="preserve">RT @lwilliams0594 En ole seksistinen, mutta tämä naispuolinen bussikuski on melkein tappanut kaksi jalankulkijaa neljän minuutin aikana #sortitout</w:t>
      </w:r>
    </w:p>
    <w:p>
      <w:r>
        <w:rPr>
          <w:b/>
          <w:u w:val="single"/>
        </w:rPr>
        <w:t xml:space="preserve">154114</w:t>
      </w:r>
    </w:p>
    <w:p>
      <w:r>
        <w:t xml:space="preserve">RT @BraxtonDsnyder Onko tämä Kara Lawson, joka kutsuu tätä peliä????? En ole seksisti, mutta vihaan, kun hän kutsuu pelin.</w:t>
      </w:r>
    </w:p>
    <w:p>
      <w:r>
        <w:rPr>
          <w:b/>
          <w:u w:val="single"/>
        </w:rPr>
        <w:t xml:space="preserve">154115</w:t>
      </w:r>
    </w:p>
    <w:p>
      <w:r>
        <w:t xml:space="preserve">http://t.co/hBBh4lcCqs @lathandd Naistuomarit ovat perseestä. Ja ei, en ole seksistinen, mutta hitto vieköön, tuo ei ollut hyvä päätös...</w:t>
      </w:r>
    </w:p>
    <w:p>
      <w:r>
        <w:rPr>
          <w:b/>
          <w:u w:val="single"/>
        </w:rPr>
        <w:t xml:space="preserve">154116</w:t>
      </w:r>
    </w:p>
    <w:p>
      <w:r>
        <w:t xml:space="preserve">RT @demiboyharry En ole seksisti, mutta en pelaa videopelejä, joissa on naispuolisia päähenkilöitä.</w:t>
      </w:r>
    </w:p>
    <w:p>
      <w:r>
        <w:rPr>
          <w:b/>
          <w:u w:val="single"/>
        </w:rPr>
        <w:t xml:space="preserve">154117</w:t>
      </w:r>
    </w:p>
    <w:p>
      <w:r>
        <w:t xml:space="preserve">RT @CraigSJ: Patricia Arquette pyytää homoja &amp;amp; värillisiä ihmisiä auttamaan häntä saamaan parempaa palkkaa. http://t.co/oDcIyqbknM</w:t>
      </w:r>
    </w:p>
    <w:p>
      <w:r>
        <w:rPr>
          <w:b/>
          <w:u w:val="single"/>
        </w:rPr>
        <w:t xml:space="preserve">154118</w:t>
      </w:r>
    </w:p>
    <w:p>
      <w:r>
        <w:t xml:space="preserve">.@mark_kaiserr En ole seksisti, mutta jokaisessa ruokapaikassa, jossa työskentelen, tytöt tulevat pariksi tunniksi vastaamaan puhelimiin &amp;amp; valittavat koko ajan.</w:t>
      </w:r>
    </w:p>
    <w:p>
      <w:r>
        <w:rPr>
          <w:b/>
          <w:u w:val="single"/>
        </w:rPr>
        <w:t xml:space="preserve">154119</w:t>
      </w:r>
    </w:p>
    <w:p>
      <w:r>
        <w:t xml:space="preserve">RT @polotek: "Vuosi sitten Piilaakson lakimies Ed Zimmerman lupasi olla osallistumatta vain miehille tarkoitettuihin teknologiatapahtumiin." http://t.co/mAYigArFkM</w:t>
      </w:r>
    </w:p>
    <w:p>
      <w:r>
        <w:rPr>
          <w:b/>
          <w:u w:val="single"/>
        </w:rPr>
        <w:t xml:space="preserve">154120</w:t>
      </w:r>
    </w:p>
    <w:p>
      <w:r>
        <w:t xml:space="preserve">RT @polotek: "...ja yksi, jota hänen asianajotoimistonsa aiemmin sponsoroi, kertoi hänelle, ettei hänen tarvitse lähettää shekkiä tänä vuonna." &amp;lt;-- Vau.</w:t>
      </w:r>
    </w:p>
    <w:p>
      <w:r>
        <w:rPr>
          <w:b/>
          <w:u w:val="single"/>
        </w:rPr>
        <w:t xml:space="preserve">154121</w:t>
      </w:r>
    </w:p>
    <w:p>
      <w:r>
        <w:t xml:space="preserve">RT @Raider2Bearcat Vannon, etten ole seksistinen, mutta miksi 8. maaliskuuta on naistenpäivä? Onko se tarpeellista...?</w:t>
      </w:r>
    </w:p>
    <w:p>
      <w:r>
        <w:rPr>
          <w:b/>
          <w:u w:val="single"/>
        </w:rPr>
        <w:t xml:space="preserve">154122</w:t>
      </w:r>
    </w:p>
    <w:p>
      <w:r>
        <w:t xml:space="preserve">RT @ToriKyuun Joku, suosittele minulle hyvää kirjaa (ei seksistinen, mutta mieluummin ei päähenkilö nainen; ei voi yhdistää, ya know?)</w:t>
      </w:r>
    </w:p>
    <w:p>
      <w:r>
        <w:rPr>
          <w:b/>
          <w:u w:val="single"/>
        </w:rPr>
        <w:t xml:space="preserve">154123</w:t>
      </w:r>
    </w:p>
    <w:p>
      <w:r>
        <w:t xml:space="preserve">RT @BlomquistRich: Pitäisikö minun seurustella tämän tytön kanssa??? Puolet ystävistäni sanoo kyllä, toinen puoli ei! http://t.co/hR2bnRaJtf</w:t>
      </w:r>
    </w:p>
    <w:p>
      <w:r>
        <w:rPr>
          <w:b/>
          <w:u w:val="single"/>
        </w:rPr>
        <w:t xml:space="preserve">154124</w:t>
      </w:r>
    </w:p>
    <w:p>
      <w:r>
        <w:t xml:space="preserve">RT @Man_0f_Steeel En ole seksistinen, mutta naiset ovat vastuussa lasten lihavuudesta.</w:t>
      </w:r>
    </w:p>
    <w:p>
      <w:r>
        <w:rPr>
          <w:b/>
          <w:u w:val="single"/>
        </w:rPr>
        <w:t xml:space="preserve">154125</w:t>
      </w:r>
    </w:p>
    <w:p>
      <w:r>
        <w:t xml:space="preserve">RT @jeremymonti98 En ole seksistinen, mutta onko tämä ämmä tosissaan? !!! Onnea yksin elämiseen loppuelämäsi ajan. ..</w:t>
      </w:r>
    </w:p>
    <w:p>
      <w:r>
        <w:rPr>
          <w:b/>
          <w:u w:val="single"/>
        </w:rPr>
        <w:t xml:space="preserve">154126</w:t>
      </w:r>
    </w:p>
    <w:p>
      <w:r>
        <w:t xml:space="preserve">RT @NikFuq Onko nyt todella naisten kuukausi??? En ole seksistinen, mutta miksi miehet eivät saa sellaista????? Jotkut parhaista ystävistäni ovat naisia btw.</w:t>
      </w:r>
    </w:p>
    <w:p>
      <w:r>
        <w:rPr>
          <w:b/>
          <w:u w:val="single"/>
        </w:rPr>
        <w:t xml:space="preserve">154127</w:t>
      </w:r>
    </w:p>
    <w:p>
      <w:r>
        <w:t xml:space="preserve">RT @AshoorB1: En ole seksistinen, mutta naiset ja urheilu eivät ole minun makuuni, varsinkin kun näen heitä UFC:ssä!!! Jätä se pois, mene sairaanhoitajaksi tai kampaajaksi....</w:t>
      </w:r>
    </w:p>
    <w:p>
      <w:r>
        <w:rPr>
          <w:b/>
          <w:u w:val="single"/>
        </w:rPr>
        <w:t xml:space="preserve">154128</w:t>
      </w:r>
    </w:p>
    <w:p>
      <w:r>
        <w:t xml:space="preserve">RT @pay_pay247 En ole seksisti, mutta naisten koripallo saa minut oksentamaan.</w:t>
      </w:r>
    </w:p>
    <w:p>
      <w:r>
        <w:rPr>
          <w:b/>
          <w:u w:val="single"/>
        </w:rPr>
        <w:t xml:space="preserve">154129</w:t>
      </w:r>
    </w:p>
    <w:p>
      <w:r>
        <w:t xml:space="preserve">RT @jackheathh En ole seksistinen, mutta naiskuljettajat ovat huonoja, ja kun tarkoitan huonoja, tarkoitan PAHOJA.</w:t>
      </w:r>
    </w:p>
    <w:p>
      <w:r>
        <w:rPr>
          <w:b/>
          <w:u w:val="single"/>
        </w:rPr>
        <w:t xml:space="preserve">154130</w:t>
      </w:r>
    </w:p>
    <w:p>
      <w:r>
        <w:t xml:space="preserve">Toivon, että se sattuu paljon ulkopuolelta. @MohamedK62 En ole seksistinen, mutta se, että näkee naisen ajavan Jaguaria, sattuu hieman sisältäpäin.</w:t>
      </w:r>
    </w:p>
    <w:p>
      <w:r>
        <w:rPr>
          <w:b/>
          <w:u w:val="single"/>
        </w:rPr>
        <w:t xml:space="preserve">154131</w:t>
      </w:r>
    </w:p>
    <w:p>
      <w:r>
        <w:t xml:space="preserve">KYLLÄ TODELLA JA KUKAAN EI KIINNOSTU SINUSTA! ahahahahah @papi4481 En ole seksistinen, mutta uusi Ghostbusters-elokuva naispääosastolla....really?</w:t>
      </w:r>
    </w:p>
    <w:p>
      <w:r>
        <w:rPr>
          <w:b/>
          <w:u w:val="single"/>
        </w:rPr>
        <w:t xml:space="preserve">154132</w:t>
      </w:r>
    </w:p>
    <w:p>
      <w:r>
        <w:t xml:space="preserve">Heti kun perumme kaikki miehiä kunnioittavat juhlapyhät! @jvolk2 En ole seksisti, mutta voimmeko lopettaa naisten juhlapyhien keksimisen?</w:t>
      </w:r>
    </w:p>
    <w:p>
      <w:r>
        <w:rPr>
          <w:b/>
          <w:u w:val="single"/>
        </w:rPr>
        <w:t xml:space="preserve">154133</w:t>
      </w:r>
    </w:p>
    <w:p>
      <w:r>
        <w:t xml:space="preserve">RT @NigglyPuffsJr: He yrittävät korvata Jacksonin 20 dollarin setelin tytöllä. En ole seksistinen, mutta naiset kuluttavat kuitenkin kaikki rahamme...</w:t>
      </w:r>
    </w:p>
    <w:p>
      <w:r>
        <w:rPr>
          <w:b/>
          <w:u w:val="single"/>
        </w:rPr>
        <w:t xml:space="preserve">154134</w:t>
      </w:r>
    </w:p>
    <w:p>
      <w:r>
        <w:t xml:space="preserve">RT @Missy310588: Tupla kuola! Colin ja Manu 😻 #MKR @manufeildel @FourinHand @mykitchenrules</w:t>
      </w:r>
    </w:p>
    <w:p>
      <w:r>
        <w:rPr>
          <w:b/>
          <w:u w:val="single"/>
        </w:rPr>
        <w:t xml:space="preserve">154135</w:t>
      </w:r>
    </w:p>
    <w:p>
      <w:r>
        <w:t xml:space="preserve">RT @Jdubzlad: Katien ja Nikkin kaikki kolme ruokalajia perustuivat siihen, että he ovat lutkia? Makkara, kukko ja tortut? #MKR #MKR2...</w:t>
      </w:r>
    </w:p>
    <w:p>
      <w:r>
        <w:rPr>
          <w:b/>
          <w:u w:val="single"/>
        </w:rPr>
        <w:t xml:space="preserve">154136</w:t>
      </w:r>
    </w:p>
    <w:p>
      <w:r>
        <w:t xml:space="preserve">#MKR #killerblondit kaksi seiskaa? BE FKED ne on varmaan niellyt! Ehkä jopa tarjoutuivat anaaliin.😜</w:t>
      </w:r>
    </w:p>
    <w:p>
      <w:r>
        <w:rPr>
          <w:b/>
          <w:u w:val="single"/>
        </w:rPr>
        <w:t xml:space="preserve">154137</w:t>
      </w:r>
    </w:p>
    <w:p>
      <w:r>
        <w:t xml:space="preserve">RT @danhickey2199: #MKR #killerblondes ainoa tapa, jolla nämä tytöt jäävät, on jos he ottavat suihin jokaiselta huoneessa olevalta mieheltä. Joten he ovat edelleen wi....</w:t>
      </w:r>
    </w:p>
    <w:p>
      <w:r>
        <w:rPr>
          <w:b/>
          <w:u w:val="single"/>
        </w:rPr>
        <w:t xml:space="preserve">154138</w:t>
      </w:r>
    </w:p>
    <w:p>
      <w:r>
        <w:t xml:space="preserve">"@SydneyEditor1: #MKR woops." Runsaasti torttua kuitenkin</w:t>
      </w:r>
    </w:p>
    <w:p>
      <w:r>
        <w:rPr>
          <w:b/>
          <w:u w:val="single"/>
        </w:rPr>
        <w:t xml:space="preserve">154139</w:t>
      </w:r>
    </w:p>
    <w:p>
      <w:r>
        <w:t xml:space="preserve">RT @immichaeldixon: Katie ja Nikki, omahyväisiä, tyhjänpäiväisiä, alentuvia, mädäntyneitä, itseään onnittelevia ja mauttomia. Tuolla. #MKR</w:t>
      </w:r>
    </w:p>
    <w:p>
      <w:r>
        <w:rPr>
          <w:b/>
          <w:u w:val="single"/>
        </w:rPr>
        <w:t xml:space="preserve">154140</w:t>
      </w:r>
    </w:p>
    <w:p>
      <w:r>
        <w:t xml:space="preserve">"@SueKennedy19: #MKR Anna Drasko &amp;amp; Steve tulla iskuja! Panostaisin Steveen." Alastomana painiminen puretussa sitruunakakussa lol</w:t>
      </w:r>
    </w:p>
    <w:p>
      <w:r>
        <w:rPr>
          <w:b/>
          <w:u w:val="single"/>
        </w:rPr>
        <w:t xml:space="preserve">154141</w:t>
      </w:r>
    </w:p>
    <w:p>
      <w:r>
        <w:t xml:space="preserve">RT @Vickisecret__: NSW:n promo-tytöt pitävät itseään aivan liian korkealla... He eivät ole edes viehättäviä 😳 #MKR #MKR2015</w:t>
      </w:r>
    </w:p>
    <w:p>
      <w:r>
        <w:rPr>
          <w:b/>
          <w:u w:val="single"/>
        </w:rPr>
        <w:t xml:space="preserve">154142</w:t>
      </w:r>
    </w:p>
    <w:p>
      <w:r>
        <w:t xml:space="preserve">Kumpi on tärkeämpää, ulkonäkö vai ruoka? #mkr</w:t>
      </w:r>
    </w:p>
    <w:p>
      <w:r>
        <w:rPr>
          <w:b/>
          <w:u w:val="single"/>
        </w:rPr>
        <w:t xml:space="preserve">154143</w:t>
      </w:r>
    </w:p>
    <w:p>
      <w:r>
        <w:t xml:space="preserve">Nämä NSW:n promo-tytöt pitävät itseään aivan liian korkealla... He eivät ole edes viehättäviä 😳 #MKR #MKR2015</w:t>
      </w:r>
    </w:p>
    <w:p>
      <w:r>
        <w:rPr>
          <w:b/>
          <w:u w:val="single"/>
        </w:rPr>
        <w:t xml:space="preserve">154144</w:t>
      </w:r>
    </w:p>
    <w:p>
      <w:r>
        <w:t xml:space="preserve">Täydellisyyttä, #superiorfruit !!! #graceville #brisbane #foodie #mkr #goodfoodie... https://t.co/lFUTzymhMH...</w:t>
      </w:r>
    </w:p>
    <w:p>
      <w:r>
        <w:rPr>
          <w:b/>
          <w:u w:val="single"/>
        </w:rPr>
        <w:t xml:space="preserve">154145</w:t>
      </w:r>
    </w:p>
    <w:p>
      <w:r>
        <w:t xml:space="preserve">@LisaMRomano mutta rasvatukkainen Colin on tuomari joten sotkuinen yök on IN 😂 #mkr</w:t>
      </w:r>
    </w:p>
    <w:p>
      <w:r>
        <w:rPr>
          <w:b/>
          <w:u w:val="single"/>
        </w:rPr>
        <w:t xml:space="preserve">154146</w:t>
      </w:r>
    </w:p>
    <w:p>
      <w:r>
        <w:t xml:space="preserve">RT @Itsjust5549646420: Miksi muut joukkueet eivät tekisi pisteitä, kun ne tietävät Katin olevan strateginen? HAISTAKAA VITTU KAIKKI... HEIKOT ÄMMÄT!!!!!!!!!!! #...</w:t>
      </w:r>
    </w:p>
    <w:p>
      <w:r>
        <w:rPr>
          <w:b/>
          <w:u w:val="single"/>
        </w:rPr>
        <w:t xml:space="preserve">154147</w:t>
      </w:r>
    </w:p>
    <w:p>
      <w:r>
        <w:t xml:space="preserve">#mkr Kat on mun mielestä tosi ilkeä ämmä toivoin, että hän ja Andre tippuisivat pois hän oli se joka teki vetistä kalakeittoa? 🐀🐕🐀</w:t>
      </w:r>
    </w:p>
    <w:p>
      <w:r>
        <w:rPr>
          <w:b/>
          <w:u w:val="single"/>
        </w:rPr>
        <w:t xml:space="preserve">154148</w:t>
      </w:r>
    </w:p>
    <w:p>
      <w:r>
        <w:t xml:space="preserve">"@Forking_Awesome: Colin... 1980-luvulla soitti. He haluavat takkihihansa takaisin #MKR" Miami Vice Rules!!!</w:t>
      </w:r>
    </w:p>
    <w:p>
      <w:r>
        <w:rPr>
          <w:b/>
          <w:u w:val="single"/>
        </w:rPr>
        <w:t xml:space="preserve">154149</w:t>
      </w:r>
    </w:p>
    <w:p>
      <w:r>
        <w:t xml:space="preserve">"@FakeToniaTodman: Katilla ei ole töitä, joten hänellä on varmaan paljon aikaa lukea kaikki kauheat twiittimme.". #mkr" Voimme vain toivoa #whataCow</w:t>
      </w:r>
    </w:p>
    <w:p>
      <w:r>
        <w:rPr>
          <w:b/>
          <w:u w:val="single"/>
        </w:rPr>
        <w:t xml:space="preserve">154150</w:t>
      </w:r>
    </w:p>
    <w:p>
      <w:r>
        <w:t xml:space="preserve">Onnittelut Kat. Taitaa olla koko katsojaväestö sinua vastaan nyt 👍 #mkr</w:t>
      </w:r>
    </w:p>
    <w:p>
      <w:r>
        <w:rPr>
          <w:b/>
          <w:u w:val="single"/>
        </w:rPr>
        <w:t xml:space="preserve">154151</w:t>
      </w:r>
    </w:p>
    <w:p>
      <w:r>
        <w:t xml:space="preserve">laita pussi päähäsi kat, kukaan ei halua nähdä iloasi toisten ihmisten epäonnesta. olet kamala, lähde pois #thedooristhathatway 👉 #mkr</w:t>
      </w:r>
    </w:p>
    <w:p>
      <w:r>
        <w:rPr>
          <w:b/>
          <w:u w:val="single"/>
        </w:rPr>
        <w:t xml:space="preserve">154152</w:t>
      </w:r>
    </w:p>
    <w:p>
      <w:r>
        <w:t xml:space="preserve">Poikaystävä sanoi juuri , katsokaa tuon reisiä , hän voisi pelata fullbackia #Nikki #mkr 😂😂😂😂</w:t>
      </w:r>
    </w:p>
    <w:p>
      <w:r>
        <w:rPr>
          <w:b/>
          <w:u w:val="single"/>
        </w:rPr>
        <w:t xml:space="preserve">154153</w:t>
      </w:r>
    </w:p>
    <w:p>
      <w:r>
        <w:t xml:space="preserve">Joku on äänestänyt strategisesti 😂😂😂😂 ei Kat, sä et vaan osaa kokata!!!! #mkr</w:t>
      </w:r>
    </w:p>
    <w:p>
      <w:r>
        <w:rPr>
          <w:b/>
          <w:u w:val="single"/>
        </w:rPr>
        <w:t xml:space="preserve">154154</w:t>
      </w:r>
    </w:p>
    <w:p>
      <w:r>
        <w:t xml:space="preserve">@theheraldsun Riippuu siitä, ovatko nämä 2 likakaivoa kotoisin talosta, joka opetti heille eheyttä ja moraalia lapsena ... Valitettavasti ei 😕 #toxickat #mkr</w:t>
      </w:r>
    </w:p>
    <w:p>
      <w:r>
        <w:rPr>
          <w:b/>
          <w:u w:val="single"/>
        </w:rPr>
        <w:t xml:space="preserve">154155</w:t>
      </w:r>
    </w:p>
    <w:p>
      <w:r>
        <w:t xml:space="preserve">."@DustyPee: #cuntandandre Parasta mitä olen kuullut! #mkr"</w:t>
      </w:r>
    </w:p>
    <w:p>
      <w:r>
        <w:rPr>
          <w:b/>
          <w:u w:val="single"/>
        </w:rPr>
        <w:t xml:space="preserve">154156</w:t>
      </w:r>
    </w:p>
    <w:p>
      <w:r>
        <w:t xml:space="preserve">REALLY wish it was bitch face and her husband in sudden death 😡 #mkr @mykitchenrules</w:t>
      </w:r>
    </w:p>
    <w:p>
      <w:r>
        <w:rPr>
          <w:b/>
          <w:u w:val="single"/>
        </w:rPr>
        <w:t xml:space="preserve">154157</w:t>
      </w:r>
    </w:p>
    <w:p>
      <w:r>
        <w:t xml:space="preserve">Hassua, miten Kat luulee, että kaikki rakastavat hänen ruokaansa, mutta ihmisten mielestä se on oikeasti kamalaa 😂 #mkr</w:t>
      </w:r>
    </w:p>
    <w:p>
      <w:r>
        <w:rPr>
          <w:b/>
          <w:u w:val="single"/>
        </w:rPr>
        <w:t xml:space="preserve">154158</w:t>
      </w:r>
    </w:p>
    <w:p>
      <w:r>
        <w:t xml:space="preserve">Voi vittu. Vicky ja Celine ovat palanneet 😒 #mkr</w:t>
      </w:r>
    </w:p>
    <w:p>
      <w:r>
        <w:rPr>
          <w:b/>
          <w:u w:val="single"/>
        </w:rPr>
        <w:t xml:space="preserve">154159</w:t>
      </w:r>
    </w:p>
    <w:p>
      <w:r>
        <w:t xml:space="preserve">"@IvanTrba:</w:t>
        <w:t xml:space="preserve">Ainakin #promotytöillä saattaa olla tulevaisuus uusien Ben &amp;amp; Jerryn makujen luomisessa #MKR #icecreamqueens</w:t>
        <w:t xml:space="preserve">"</w:t>
        <w:br/>
        <w:br/>
        <w:t xml:space="preserve"> Sisälmyksiä ja luuydintä?</w:t>
      </w:r>
    </w:p>
    <w:p>
      <w:r>
        <w:rPr>
          <w:b/>
          <w:u w:val="single"/>
        </w:rPr>
        <w:t xml:space="preserve">154160</w:t>
      </w:r>
    </w:p>
    <w:p>
      <w:r>
        <w:t xml:space="preserve">FAN with Miss Hottie 💁😊❤️</w:t>
        <w:br/>
        <w:t xml:space="preserve">#greatfood #greatcompany #Pete&amp;amp;Manu #mkr #howdoyouevenselfie @ Thai In A... https://t.co/E268GB9QLO</w:t>
      </w:r>
    </w:p>
    <w:p>
      <w:r>
        <w:rPr>
          <w:b/>
          <w:u w:val="single"/>
        </w:rPr>
        <w:t xml:space="preserve">154161</w:t>
      </w:r>
    </w:p>
    <w:p>
      <w:r>
        <w:t xml:space="preserve">#MKR kukaan ei halunnut laittaa Lloydsin lihapullia suuhunsa Lloyd-parka 😭😭😭</w:t>
      </w:r>
    </w:p>
    <w:p>
      <w:r>
        <w:rPr>
          <w:b/>
          <w:u w:val="single"/>
        </w:rPr>
        <w:t xml:space="preserve">154162</w:t>
      </w:r>
    </w:p>
    <w:p>
      <w:r>
        <w:t xml:space="preserve">Nyt se on karmaa "@GidgitVonLaRue: #MKR God Kat olet kauhea kauhea ihminen. Ai oletko nöyryytetty? HYVÄ."</w:t>
      </w:r>
    </w:p>
    <w:p>
      <w:r>
        <w:rPr>
          <w:b/>
          <w:u w:val="single"/>
        </w:rPr>
        <w:t xml:space="preserve">154163</w:t>
      </w:r>
    </w:p>
    <w:p>
      <w:r>
        <w:t xml:space="preserve">Omg Crazy Eyes eli Kat on hullu! Karma sai hänet takaisin sen jälkeen kun hän nauroi Annien lautaselle 😂 #MKR #MKR15 #crazyeyes</w:t>
      </w:r>
    </w:p>
    <w:p>
      <w:r>
        <w:rPr>
          <w:b/>
          <w:u w:val="single"/>
        </w:rPr>
        <w:t xml:space="preserve">154164</w:t>
      </w:r>
    </w:p>
    <w:p>
      <w:r>
        <w:t xml:space="preserve">Oletan, että Katin mielestä se on "epäreilua", kuten joka toinen kerta, kun hänen 'ällöttävästä ruoastaan' on annettu huonoa kritiikkiä?Hän on kuin lapsi! Lopeta nalkuttaminen! 😤#mkr</w:t>
      </w:r>
    </w:p>
    <w:p>
      <w:r>
        <w:rPr>
          <w:b/>
          <w:u w:val="single"/>
        </w:rPr>
        <w:t xml:space="preserve">154165</w:t>
      </w:r>
    </w:p>
    <w:p>
      <w:r>
        <w:t xml:space="preserve">Ja Annie on täysi hedelmäkakku! RT @lismarie56: Kat on niin harhainen, että Anniella on parempi ote todellisuudesta 😣 #MKR2015 #mkr</w:t>
      </w:r>
    </w:p>
    <w:p>
      <w:r>
        <w:rPr>
          <w:b/>
          <w:u w:val="single"/>
        </w:rPr>
        <w:t xml:space="preserve">154166</w:t>
      </w:r>
    </w:p>
    <w:p>
      <w:r>
        <w:t xml:space="preserve">Kat on niin harhainen, että Anni on parempi ote todellisuudesta 😣 #MKR2015 #mkr</w:t>
      </w:r>
    </w:p>
    <w:p>
      <w:r>
        <w:rPr>
          <w:b/>
          <w:u w:val="single"/>
        </w:rPr>
        <w:t xml:space="preserve">154167</w:t>
      </w:r>
    </w:p>
    <w:p>
      <w:r>
        <w:t xml:space="preserve">#MKR Annie ei ole koskaan ennen grillannut. Näetkö... hän on avaruusolento.</w:t>
      </w:r>
    </w:p>
    <w:p>
      <w:r>
        <w:rPr>
          <w:b/>
          <w:u w:val="single"/>
        </w:rPr>
        <w:t xml:space="preserve">154168</w:t>
      </w:r>
    </w:p>
    <w:p>
      <w:r>
        <w:t xml:space="preserve">"@jaccidental: Krazy-eyes Kat tarvitsee potkun ku....</w:t>
        <w:br/>
        <w:t xml:space="preserve"> #MKR #mkr2015" Katso tätä @JennaWilkins 😂</w:t>
      </w:r>
    </w:p>
    <w:p>
      <w:r>
        <w:rPr>
          <w:b/>
          <w:u w:val="single"/>
        </w:rPr>
        <w:t xml:space="preserve">154169</w:t>
      </w:r>
    </w:p>
    <w:p>
      <w:r>
        <w:t xml:space="preserve">Kat se on KARMA B!TCH 🔥🔥🔥🔥 #mkr</w:t>
      </w:r>
    </w:p>
    <w:p>
      <w:r>
        <w:rPr>
          <w:b/>
          <w:u w:val="single"/>
        </w:rPr>
        <w:t xml:space="preserve">154170</w:t>
      </w:r>
    </w:p>
    <w:p>
      <w:r>
        <w:t xml:space="preserve">Hei Kat... 😂😂😂😂😂 Karma on narttu!  #mkr</w:t>
      </w:r>
    </w:p>
    <w:p>
      <w:r>
        <w:rPr>
          <w:b/>
          <w:u w:val="single"/>
        </w:rPr>
        <w:t xml:space="preserve">154171</w:t>
      </w:r>
    </w:p>
    <w:p>
      <w:r>
        <w:t xml:space="preserve">RT @annie_chaplin: En malta odottaa, että try hards, crazy eyed Kat &amp;amp; douch bag go home! Hän ei voi huijata enää, joten arvelen, että se on ...</w:t>
      </w:r>
    </w:p>
    <w:p>
      <w:r>
        <w:rPr>
          <w:b/>
          <w:u w:val="single"/>
        </w:rPr>
        <w:t xml:space="preserve">154172</w:t>
      </w:r>
    </w:p>
    <w:p>
      <w:r>
        <w:t xml:space="preserve">Celine painu helvettiin. 🔫 #mkr</w:t>
      </w:r>
    </w:p>
    <w:p>
      <w:r>
        <w:rPr>
          <w:b/>
          <w:u w:val="single"/>
        </w:rPr>
        <w:t xml:space="preserve">154173</w:t>
      </w:r>
    </w:p>
    <w:p>
      <w:r>
        <w:t xml:space="preserve">Omg!En malta odottaa, että try hards, crazy eyed Kat &amp;amp; douch bag go home! Hän ei voi huijata enää, joten veikkaan, että se on pian! 😤 #mkr</w:t>
      </w:r>
    </w:p>
    <w:p>
      <w:r>
        <w:rPr>
          <w:b/>
          <w:u w:val="single"/>
        </w:rPr>
        <w:t xml:space="preserve">154174</w:t>
      </w:r>
    </w:p>
    <w:p>
      <w:r>
        <w:t xml:space="preserve">#MKR kuumat vartalot @NewIdeamagazine ?  Ok Celine vain sinun täytyy ottaa askel oikealle ... Vähän lisää .... .... Vähän pidemmälle.  🙊</w:t>
      </w:r>
    </w:p>
    <w:p>
      <w:r>
        <w:rPr>
          <w:b/>
          <w:u w:val="single"/>
        </w:rPr>
        <w:t xml:space="preserve">154175</w:t>
      </w:r>
    </w:p>
    <w:p>
      <w:r>
        <w:t xml:space="preserve">mmmm Onnea @LisaMRomano 😄 kerro meille miten menee? Silti mielestäni u &amp;amp; @garydlum pitäisi osallistua #MKR 😄 enemmän ruoanlaittoa, vähemmän kitinää mmmm</w:t>
      </w:r>
    </w:p>
    <w:p>
      <w:r>
        <w:rPr>
          <w:b/>
          <w:u w:val="single"/>
        </w:rPr>
        <w:t xml:space="preserve">154176</w:t>
      </w:r>
    </w:p>
    <w:p>
      <w:r>
        <w:t xml:space="preserve">RT @MicholsPalaG: Iso iso #KysymyksiäMiehille #KysymyksiäFeministeille #SaturdayNightOnline 😜 http://t.co/Xhj0h1akeA</w:t>
      </w:r>
    </w:p>
    <w:p>
      <w:r>
        <w:rPr>
          <w:b/>
          <w:u w:val="single"/>
        </w:rPr>
        <w:t xml:space="preserve">154177</w:t>
      </w:r>
    </w:p>
    <w:p>
      <w:r>
        <w:t xml:space="preserve">RT @AsheSchow: A look at how Clinton accusers would be treated under the today's sexual assault standards -&amp;gt; http://t.co/b9A6R1aMJ8.</w:t>
      </w:r>
    </w:p>
    <w:p>
      <w:r>
        <w:rPr>
          <w:b/>
          <w:u w:val="single"/>
        </w:rPr>
        <w:t xml:space="preserve">154178</w:t>
      </w:r>
    </w:p>
    <w:p>
      <w:r>
        <w:t xml:space="preserve">RT @Superjutah: @MT8_9 £34,000 on £9000 kansallisen keskipalkan yläpuolella PLUS se on verovapaa... http://t.co/BJuAe9Zyjj</w:t>
      </w:r>
    </w:p>
    <w:p>
      <w:r>
        <w:rPr>
          <w:b/>
          <w:u w:val="single"/>
        </w:rPr>
        <w:t xml:space="preserve">154179</w:t>
      </w:r>
    </w:p>
    <w:p>
      <w:r>
        <w:t xml:space="preserve">RT @DufresneFrank: "@gabystama: @DufresneFrank @MT8_9 se on loistava sivusto, käytä sitä" omg olet oikeassa! Se on mahtava! http://t.co/FMOhTrpJkN</w:t>
      </w:r>
    </w:p>
    <w:p>
      <w:r>
        <w:rPr>
          <w:b/>
          <w:u w:val="single"/>
        </w:rPr>
        <w:t xml:space="preserve">154180</w:t>
      </w:r>
    </w:p>
    <w:p>
      <w:r>
        <w:t xml:space="preserve">RT @BoycottBrandy: @ActionFlickDoc this person thinks there is no wage gap 😒 #smh "@MT8_9 No, you commies, here's why: http://t.co/qOumHOHJ....</w:t>
      </w:r>
    </w:p>
    <w:p>
      <w:r>
        <w:rPr>
          <w:b/>
          <w:u w:val="single"/>
        </w:rPr>
        <w:t xml:space="preserve">154181</w:t>
      </w:r>
    </w:p>
    <w:p>
      <w:r>
        <w:t xml:space="preserve">RT @Lyall: Patriarkaatti™ karkottaa minut, jos paljastan, että @joelizaharrison. Minulla on muistiinpano tallennettuna &amp;amp; kopioin &amp;amp; liimaan sen kuin n00b. http://t.co/1....</w:t>
      </w:r>
    </w:p>
    <w:p>
      <w:r>
        <w:rPr>
          <w:b/>
          <w:u w:val="single"/>
        </w:rPr>
        <w:t xml:space="preserve">154182</w:t>
      </w:r>
    </w:p>
    <w:p>
      <w:r>
        <w:t xml:space="preserve">RT @AsheSchow: Naisopinnot: Women's Studies: Opi kertomaan muille naisille, että heidän pitäisi opiskella jotain muuta kuin naistutkimusta RT @Eliah_R: http://t....</w:t>
      </w:r>
    </w:p>
    <w:p>
      <w:r>
        <w:rPr>
          <w:b/>
          <w:u w:val="single"/>
        </w:rPr>
        <w:t xml:space="preserve">154183</w:t>
      </w:r>
    </w:p>
    <w:p>
      <w:r>
        <w:t xml:space="preserve">Joku menee kotiin #mkr ...joka ei selvästikään osaa laittaa ruokaa !</w:t>
      </w:r>
    </w:p>
    <w:p>
      <w:r>
        <w:rPr>
          <w:b/>
          <w:u w:val="single"/>
        </w:rPr>
        <w:t xml:space="preserve">154184</w:t>
      </w:r>
    </w:p>
    <w:p>
      <w:r>
        <w:t xml:space="preserve">#MKR on rehellisesti niin vitun lavastettu. Yliarvostetuin ohjelma #ImACelebrityAU:n jälkeen #MKR2015.</w:t>
      </w:r>
    </w:p>
    <w:p>
      <w:r>
        <w:rPr>
          <w:b/>
          <w:u w:val="single"/>
        </w:rPr>
        <w:t xml:space="preserve">154185</w:t>
      </w:r>
    </w:p>
    <w:p>
      <w:r>
        <w:t xml:space="preserve">Niin harmittaa, että #MKR:n tylsät mimmit käyttävät niin hienoa nimeä ravintolalleen. #Sassy #Iamlatetothepartytonight #IQ</w:t>
      </w:r>
    </w:p>
    <w:p>
      <w:r>
        <w:rPr>
          <w:b/>
          <w:u w:val="single"/>
        </w:rPr>
        <w:t xml:space="preserve">154186</w:t>
      </w:r>
    </w:p>
    <w:p>
      <w:r>
        <w:t xml:space="preserve">Voisiko joku murskata tuon Rose &amp;amp; Lime Cordial -pullon Draskon päähän, kiitos #MKR</w:t>
      </w:r>
    </w:p>
    <w:p>
      <w:r>
        <w:rPr>
          <w:b/>
          <w:u w:val="single"/>
        </w:rPr>
        <w:t xml:space="preserve">154187</w:t>
      </w:r>
    </w:p>
    <w:p>
      <w:r>
        <w:t xml:space="preserve">Voisiko joku auttaa Colinia hiusten pesussa? Anteeksi Colin, suuri fani, mutta... Vähän shampoota, kaveri! #mkr</w:t>
      </w:r>
    </w:p>
    <w:p>
      <w:r>
        <w:rPr>
          <w:b/>
          <w:u w:val="single"/>
        </w:rPr>
        <w:t xml:space="preserve">154188</w:t>
      </w:r>
    </w:p>
    <w:p>
      <w:r>
        <w:t xml:space="preserve">Minulle riittää - en vaivaudu jatkamaan tätä säälittävää paskaesitystä #mkr</w:t>
      </w:r>
    </w:p>
    <w:p>
      <w:r>
        <w:rPr>
          <w:b/>
          <w:u w:val="single"/>
        </w:rPr>
        <w:t xml:space="preserve">154189</w:t>
      </w:r>
    </w:p>
    <w:p>
      <w:r>
        <w:t xml:space="preserve">#mkr ei ole sama ilman @chloejames____ ja Kellyä.</w:t>
      </w:r>
    </w:p>
    <w:p>
      <w:r>
        <w:rPr>
          <w:b/>
          <w:u w:val="single"/>
        </w:rPr>
        <w:t xml:space="preserve">154190</w:t>
      </w:r>
    </w:p>
    <w:p>
      <w:r>
        <w:t xml:space="preserve">Tuo blondi mimmi #mkr:stä on pukeutunut minun vaaleanpunaiseen #becandbridge mekkooni!!! Lol</w:t>
      </w:r>
    </w:p>
    <w:p>
      <w:r>
        <w:rPr>
          <w:b/>
          <w:u w:val="single"/>
        </w:rPr>
        <w:t xml:space="preserve">154191</w:t>
      </w:r>
    </w:p>
    <w:p>
      <w:r>
        <w:t xml:space="preserve">Oikeasti!!! Todella!!! Toinen kierros!!! #MKR noiden teurastajien promo-tyttöjen on parasta olla kilttejä Sherille ja Emilielle.</w:t>
      </w:r>
    </w:p>
    <w:p>
      <w:r>
        <w:rPr>
          <w:b/>
          <w:u w:val="single"/>
        </w:rPr>
        <w:t xml:space="preserve">154192</w:t>
      </w:r>
    </w:p>
    <w:p>
      <w:r>
        <w:t xml:space="preserve">Mikään ei ole niin kuin pieni Colin piristämään tätä äidin iltaa pitkän päivän jälkeen #MKR ;)</w:t>
      </w:r>
    </w:p>
    <w:p>
      <w:r>
        <w:rPr>
          <w:b/>
          <w:u w:val="single"/>
        </w:rPr>
        <w:t xml:space="preserve">154193</w:t>
      </w:r>
    </w:p>
    <w:p>
      <w:r>
        <w:t xml:space="preserve">#mkr 3, tytöt suuttuvat siitä...</w:t>
      </w:r>
    </w:p>
    <w:p>
      <w:r>
        <w:rPr>
          <w:b/>
          <w:u w:val="single"/>
        </w:rPr>
        <w:t xml:space="preserve">154194</w:t>
      </w:r>
    </w:p>
    <w:p>
      <w:r>
        <w:t xml:space="preserve">Haha "minun pikku kananpoikani" #MKR</w:t>
      </w:r>
    </w:p>
    <w:p>
      <w:r>
        <w:rPr>
          <w:b/>
          <w:u w:val="single"/>
        </w:rPr>
        <w:t xml:space="preserve">154195</w:t>
      </w:r>
    </w:p>
    <w:p>
      <w:r>
        <w:t xml:space="preserve">#mkr jos heidän täytyisi kävellä portaita ylös ja alas käydäkseen vessassa koko yön...</w:t>
        <w:br/>
        <w:t xml:space="preserve">2 paljon vaivaa @Sarah_jane666</w:t>
      </w:r>
    </w:p>
    <w:p>
      <w:r>
        <w:rPr>
          <w:b/>
          <w:u w:val="single"/>
        </w:rPr>
        <w:t xml:space="preserve">154196</w:t>
      </w:r>
    </w:p>
    <w:p>
      <w:r>
        <w:t xml:space="preserve">Vihdoinkin ateria ilman drackon piping up 🙉 #MKR</w:t>
      </w:r>
    </w:p>
    <w:p>
      <w:r>
        <w:rPr>
          <w:b/>
          <w:u w:val="single"/>
        </w:rPr>
        <w:t xml:space="preserve">154197</w:t>
      </w:r>
    </w:p>
    <w:p>
      <w:r>
        <w:t xml:space="preserve">Katson kaikkia näitä #MKR-aterioita ja ihmettelen, kuinka moni pysähtyi hampurilaiselle sen jälkeen.</w:t>
      </w:r>
    </w:p>
    <w:p>
      <w:r>
        <w:rPr>
          <w:b/>
          <w:u w:val="single"/>
        </w:rPr>
        <w:t xml:space="preserve">154198</w:t>
      </w:r>
    </w:p>
    <w:p>
      <w:r>
        <w:t xml:space="preserve">#mkr No he pitivät jälkiruoasta!</w:t>
      </w:r>
    </w:p>
    <w:p>
      <w:r>
        <w:rPr>
          <w:b/>
          <w:u w:val="single"/>
        </w:rPr>
        <w:t xml:space="preserve">154199</w:t>
      </w:r>
    </w:p>
    <w:p>
      <w:r>
        <w:t xml:space="preserve">#mkr ainakin on tuomarointi rehellisesti</w:t>
      </w:r>
    </w:p>
    <w:p>
      <w:r>
        <w:rPr>
          <w:b/>
          <w:u w:val="single"/>
        </w:rPr>
        <w:t xml:space="preserve">154200</w:t>
      </w:r>
    </w:p>
    <w:p>
      <w:r>
        <w:t xml:space="preserve">@mykitchenrules Harmi, että Lynin ja Tonyn piti lähteä! He eivät ansainneet sitä! #MKR</w:t>
      </w:r>
    </w:p>
    <w:p>
      <w:r>
        <w:rPr>
          <w:b/>
          <w:u w:val="single"/>
        </w:rPr>
        <w:t xml:space="preserve">154201</w:t>
      </w:r>
    </w:p>
    <w:p>
      <w:r>
        <w:t xml:space="preserve">Nuo kaksi pääsevät seuraavalle kierrokselle, Colin on juuri menettänyt kaiken uskottavuutensa silmissäni.#MKR @mykitchenrules</w:t>
      </w:r>
    </w:p>
    <w:p>
      <w:r>
        <w:rPr>
          <w:b/>
          <w:u w:val="single"/>
        </w:rPr>
        <w:t xml:space="preserve">154202</w:t>
      </w:r>
    </w:p>
    <w:p>
      <w:r>
        <w:t xml:space="preserve">"Tarvitsin jälkiruokaa" #mkr</w:t>
      </w:r>
    </w:p>
    <w:p>
      <w:r>
        <w:rPr>
          <w:b/>
          <w:u w:val="single"/>
        </w:rPr>
        <w:t xml:space="preserve">154203</w:t>
      </w:r>
    </w:p>
    <w:p>
      <w:r>
        <w:t xml:space="preserve">Nämä kaksi ovat vastenmielisiä #MKR #MKR2015</w:t>
      </w:r>
    </w:p>
    <w:p>
      <w:r>
        <w:rPr>
          <w:b/>
          <w:u w:val="single"/>
        </w:rPr>
        <w:t xml:space="preserve">154204</w:t>
      </w:r>
    </w:p>
    <w:p>
      <w:r>
        <w:t xml:space="preserve">Kermaa ja murusia lautasella....work it gurls #MKR</w:t>
      </w:r>
    </w:p>
    <w:p>
      <w:r>
        <w:rPr>
          <w:b/>
          <w:u w:val="single"/>
        </w:rPr>
        <w:t xml:space="preserve">154205</w:t>
      </w:r>
    </w:p>
    <w:p>
      <w:r>
        <w:t xml:space="preserve">Tupla kuola! Colin ja Manu 😻 #MKR @manufeildel @FourinHand @mykitchenrules @mykitchenrules</w:t>
      </w:r>
    </w:p>
    <w:p>
      <w:r>
        <w:rPr>
          <w:b/>
          <w:u w:val="single"/>
        </w:rPr>
        <w:t xml:space="preserve">154206</w:t>
      </w:r>
    </w:p>
    <w:p>
      <w:r>
        <w:t xml:space="preserve">STFU drasko #MKR</w:t>
      </w:r>
    </w:p>
    <w:p>
      <w:r>
        <w:rPr>
          <w:b/>
          <w:u w:val="single"/>
        </w:rPr>
        <w:t xml:space="preserve">154207</w:t>
      </w:r>
    </w:p>
    <w:p>
      <w:r>
        <w:t xml:space="preserve">Ch 7 on ottanut asiat hieman liian kirjaimellisesti viime vuonna, kun ihmiset sanoivat haluavansa lisää pikaravintoloita #BeCarefulWhatYouWishFor #MKR</w:t>
      </w:r>
    </w:p>
    <w:p>
      <w:r>
        <w:rPr>
          <w:b/>
          <w:u w:val="single"/>
        </w:rPr>
        <w:t xml:space="preserve">154208</w:t>
      </w:r>
    </w:p>
    <w:p>
      <w:r>
        <w:t xml:space="preserve">Löysin tämän pienen helmen! #MKR matkalla #CableBeachiin 😜📷 http://t.co/m6SzQbmHdK http://t.co/m6SzQbmHdK</w:t>
      </w:r>
    </w:p>
    <w:p>
      <w:r>
        <w:rPr>
          <w:b/>
          <w:u w:val="single"/>
        </w:rPr>
        <w:t xml:space="preserve">154209</w:t>
      </w:r>
    </w:p>
    <w:p>
      <w:r>
        <w:t xml:space="preserve">Oletko järkyttynyt tämän illan pudotustuloksesta? #MKR</w:t>
      </w:r>
    </w:p>
    <w:p>
      <w:r>
        <w:rPr>
          <w:b/>
          <w:u w:val="single"/>
        </w:rPr>
        <w:t xml:space="preserve">154210</w:t>
      </w:r>
    </w:p>
    <w:p>
      <w:r>
        <w:t xml:space="preserve">#MKR:n seuraaminen. Saiko Nikki ja Katie käsikirjoituksen sanoakseen asiat, joita he sanovat, koska minä en jäisi kiinni siitä, että sanoisin mitään tuollaista!</w:t>
      </w:r>
    </w:p>
    <w:p>
      <w:r>
        <w:rPr>
          <w:b/>
          <w:u w:val="single"/>
        </w:rPr>
        <w:t xml:space="preserve">154211</w:t>
      </w:r>
    </w:p>
    <w:p>
      <w:r>
        <w:t xml:space="preserve">Jälkiruoka näyttää kamalalta 😳 #MKR</w:t>
      </w:r>
    </w:p>
    <w:p>
      <w:r>
        <w:rPr>
          <w:b/>
          <w:u w:val="single"/>
        </w:rPr>
        <w:t xml:space="preserve">154212</w:t>
      </w:r>
    </w:p>
    <w:p>
      <w:r>
        <w:t xml:space="preserve">Tuo on pelkkää huolimatonta paskaa lautasella - purettuna oikeastaan - antakaa palaa katastrofille #mkr</w:t>
      </w:r>
    </w:p>
    <w:p>
      <w:r>
        <w:rPr>
          <w:b/>
          <w:u w:val="single"/>
        </w:rPr>
        <w:t xml:space="preserve">154213</w:t>
      </w:r>
    </w:p>
    <w:p>
      <w:r>
        <w:t xml:space="preserve">"@TodClarey: sitruunan "torttu" näyttää paskalta #MKR</w:t>
        <w:t xml:space="preserve">"</w:t>
        <w:br/>
        <w:br/>
        <w:t xml:space="preserve"> Ole kiltti- älä hillitse itseäsi - kerro miten näet asian</w:t>
      </w:r>
    </w:p>
    <w:p>
      <w:r>
        <w:rPr>
          <w:b/>
          <w:u w:val="single"/>
        </w:rPr>
        <w:t xml:space="preserve">154214</w:t>
      </w:r>
    </w:p>
    <w:p>
      <w:r>
        <w:t xml:space="preserve">Onko kukaan vielä tehnyt Twitter-tiliä Robin hatulle? #MKR</w:t>
      </w:r>
    </w:p>
    <w:p>
      <w:r>
        <w:rPr>
          <w:b/>
          <w:u w:val="single"/>
        </w:rPr>
        <w:t xml:space="preserve">154215</w:t>
      </w:r>
    </w:p>
    <w:p>
      <w:r>
        <w:t xml:space="preserve">Mitä minä katson...? #mkr</w:t>
      </w:r>
    </w:p>
    <w:p>
      <w:r>
        <w:rPr>
          <w:b/>
          <w:u w:val="single"/>
        </w:rPr>
        <w:t xml:space="preserve">154216</w:t>
      </w:r>
    </w:p>
    <w:p>
      <w:r>
        <w:t xml:space="preserve">En voi mitenkään katsoa vielä yhtä kierrosta pikaravintoloita. Kytkeydyn pois päältä! #MKR</w:t>
      </w:r>
    </w:p>
    <w:p>
      <w:r>
        <w:rPr>
          <w:b/>
          <w:u w:val="single"/>
        </w:rPr>
        <w:t xml:space="preserve">154217</w:t>
      </w:r>
    </w:p>
    <w:p>
      <w:r>
        <w:t xml:space="preserve">#mkr se oli hyödytöntä nikkiltä</w:t>
      </w:r>
    </w:p>
    <w:p>
      <w:r>
        <w:rPr>
          <w:b/>
          <w:u w:val="single"/>
        </w:rPr>
        <w:t xml:space="preserve">154218</w:t>
      </w:r>
    </w:p>
    <w:p>
      <w:r>
        <w:t xml:space="preserve">Ovatko #MKR-tuottajat unohtaneet, missä keittiön päämaja on vai onko jotain? toinen pikaravintolakierros! 😤 oikeasti? #overkill</w:t>
      </w:r>
    </w:p>
    <w:p>
      <w:r>
        <w:rPr>
          <w:b/>
          <w:u w:val="single"/>
        </w:rPr>
        <w:t xml:space="preserve">154219</w:t>
      </w:r>
    </w:p>
    <w:p>
      <w:r>
        <w:t xml:space="preserve">Mitä tämä paska on? #mkr</w:t>
      </w:r>
    </w:p>
    <w:p>
      <w:r>
        <w:rPr>
          <w:b/>
          <w:u w:val="single"/>
        </w:rPr>
        <w:t xml:space="preserve">154220</w:t>
      </w:r>
    </w:p>
    <w:p>
      <w:r>
        <w:t xml:space="preserve">#MKR omg isäni ja minä huudamme televisiolle.</w:t>
      </w:r>
    </w:p>
    <w:p>
      <w:r>
        <w:rPr>
          <w:b/>
          <w:u w:val="single"/>
        </w:rPr>
        <w:t xml:space="preserve">154221</w:t>
      </w:r>
    </w:p>
    <w:p>
      <w:r>
        <w:t xml:space="preserve">On hullua, että he tuovat ihmisiä takaisin. Milloin tämä show loppuu #MKR</w:t>
      </w:r>
    </w:p>
    <w:p>
      <w:r>
        <w:rPr>
          <w:b/>
          <w:u w:val="single"/>
        </w:rPr>
        <w:t xml:space="preserve">154222</w:t>
      </w:r>
    </w:p>
    <w:p>
      <w:r>
        <w:t xml:space="preserve">Tuo ei näytä minusta kuumalta padalta... Tämän täytyy olla mielenkiintoista... @mykitchenrules #MKR2015 #MKR #MKR</w:t>
      </w:r>
    </w:p>
    <w:p>
      <w:r>
        <w:rPr>
          <w:b/>
          <w:u w:val="single"/>
        </w:rPr>
        <w:t xml:space="preserve">154223</w:t>
      </w:r>
    </w:p>
    <w:p>
      <w:r>
        <w:t xml:space="preserve">TODELLA, ei tosiaankaan toista pikaruokaravintolakierrosta??? 😡 #MKR</w:t>
      </w:r>
    </w:p>
    <w:p>
      <w:r>
        <w:rPr>
          <w:b/>
          <w:u w:val="single"/>
        </w:rPr>
        <w:t xml:space="preserve">154224</w:t>
      </w:r>
    </w:p>
    <w:p>
      <w:r>
        <w:t xml:space="preserve">Päättyykö #MKR2015 syyskuussa? #MKR</w:t>
      </w:r>
    </w:p>
    <w:p>
      <w:r>
        <w:rPr>
          <w:b/>
          <w:u w:val="single"/>
        </w:rPr>
        <w:t xml:space="preserve">154225</w:t>
      </w:r>
    </w:p>
    <w:p>
      <w:r>
        <w:t xml:space="preserve">@kate_1985 - en ole varma!!! Mutta ei hätää, @mykitchenrules on vielä 751 joukkuetta jäljellä ja toinen Instant Restaurant -kierros on tulossa. #MKR</w:t>
      </w:r>
    </w:p>
    <w:p>
      <w:r>
        <w:rPr>
          <w:b/>
          <w:u w:val="single"/>
        </w:rPr>
        <w:t xml:space="preserve">154226</w:t>
      </w:r>
    </w:p>
    <w:p>
      <w:r>
        <w:t xml:space="preserve">#MKR Night all. Nauttikaa!</w:t>
      </w:r>
    </w:p>
    <w:p>
      <w:r>
        <w:rPr>
          <w:b/>
          <w:u w:val="single"/>
        </w:rPr>
        <w:t xml:space="preserve">154227</w:t>
      </w:r>
    </w:p>
    <w:p>
      <w:r>
        <w:t xml:space="preserve">HE TEKEVÄT SEN TAAS WTF #MKR</w:t>
      </w:r>
    </w:p>
    <w:p>
      <w:r>
        <w:rPr>
          <w:b/>
          <w:u w:val="single"/>
        </w:rPr>
        <w:t xml:space="preserve">154228</w:t>
      </w:r>
    </w:p>
    <w:p>
      <w:r>
        <w:t xml:space="preserve">Olen varma, että makkara hotpotissa näyttää enemmänkin paskalta... #MKR</w:t>
      </w:r>
    </w:p>
    <w:p>
      <w:r>
        <w:rPr>
          <w:b/>
          <w:u w:val="single"/>
        </w:rPr>
        <w:t xml:space="preserve">154229</w:t>
      </w:r>
    </w:p>
    <w:p>
      <w:r>
        <w:t xml:space="preserve">#mkr tuntuu tänä vuonna hieman manipuloidulta.</w:t>
      </w:r>
    </w:p>
    <w:p>
      <w:r>
        <w:rPr>
          <w:b/>
          <w:u w:val="single"/>
        </w:rPr>
        <w:t xml:space="preserve">154230</w:t>
      </w:r>
    </w:p>
    <w:p>
      <w:r>
        <w:t xml:space="preserve">@Matt_Cooke86 Ravitsemus on avainasemassa .#Aboriginaalien elinajanodote-eron umpeen kuromisessa http://t.co/IHtNiRJMa9 @croakeyblog http://t.co/ktnqAD0TM3</w:t>
      </w:r>
    </w:p>
    <w:p>
      <w:r>
        <w:rPr>
          <w:b/>
          <w:u w:val="single"/>
        </w:rPr>
        <w:t xml:space="preserve">154231</w:t>
      </w:r>
    </w:p>
    <w:p>
      <w:r>
        <w:t xml:space="preserve">Nauttikaa puretusta sitruunatortustani. #MKR http://t.co/PhhcBgvp5L</w:t>
      </w:r>
    </w:p>
    <w:p>
      <w:r>
        <w:rPr>
          <w:b/>
          <w:u w:val="single"/>
        </w:rPr>
        <w:t xml:space="preserve">154232</w:t>
      </w:r>
    </w:p>
    <w:p>
      <w:r>
        <w:t xml:space="preserve">Olen nähnyt soppakeittiöitä, joissa tarjotaan laadukkaampaa ruokaa. Ihan totta. #MKR #MKR2015</w:t>
      </w:r>
    </w:p>
    <w:p>
      <w:r>
        <w:rPr>
          <w:b/>
          <w:u w:val="single"/>
        </w:rPr>
        <w:t xml:space="preserve">154233</w:t>
      </w:r>
    </w:p>
    <w:p>
      <w:r>
        <w:t xml:space="preserve">Rakastan sitä, kun nämä tuomarit tinkivät arvoistaan, koska kanava 7:n käsikirjoittajat käskevät heitä tekemään niin. Ei uskottavuutta. #MKR</w:t>
      </w:r>
    </w:p>
    <w:p>
      <w:r>
        <w:rPr>
          <w:b/>
          <w:u w:val="single"/>
        </w:rPr>
        <w:t xml:space="preserve">154234</w:t>
      </w:r>
    </w:p>
    <w:p>
      <w:r>
        <w:t xml:space="preserve">Kaikki nämä loputtomat pikaruokaravintolakierrokset saavat minut kehittämään DDT:n joka kerta, kun kosken vatkaimeen. #MKR</w:t>
      </w:r>
    </w:p>
    <w:p>
      <w:r>
        <w:rPr>
          <w:b/>
          <w:u w:val="single"/>
        </w:rPr>
        <w:t xml:space="preserve">154235</w:t>
      </w:r>
    </w:p>
    <w:p>
      <w:r>
        <w:t xml:space="preserve">Tämä ohjelma on virallisesti perseestä!!!!! Avaruuskadetit saavat jäädä FFS #MKR</w:t>
      </w:r>
    </w:p>
    <w:p>
      <w:r>
        <w:rPr>
          <w:b/>
          <w:u w:val="single"/>
        </w:rPr>
        <w:t xml:space="preserve">154236</w:t>
      </w:r>
    </w:p>
    <w:p>
      <w:r>
        <w:t xml:space="preserve">En aio valehdella, taidan kokeilla granaattiomenaa cous cous -salaatissa... Kuulostaa nam #MKR</w:t>
      </w:r>
    </w:p>
    <w:p>
      <w:r>
        <w:rPr>
          <w:b/>
          <w:u w:val="single"/>
        </w:rPr>
        <w:t xml:space="preserve">154237</w:t>
      </w:r>
    </w:p>
    <w:p>
      <w:r>
        <w:t xml:space="preserve">En malta odottaa, kuka lopulta voittaa tämän kilpailun....in 27 months #mkr</w:t>
      </w:r>
    </w:p>
    <w:p>
      <w:r>
        <w:rPr>
          <w:b/>
          <w:u w:val="single"/>
        </w:rPr>
        <w:t xml:space="preserve">154238</w:t>
      </w:r>
    </w:p>
    <w:p>
      <w:r>
        <w:t xml:space="preserve">#MKR Toivon todella, että heidät päihitetään.</w:t>
      </w:r>
    </w:p>
    <w:p>
      <w:r>
        <w:rPr>
          <w:b/>
          <w:u w:val="single"/>
        </w:rPr>
        <w:t xml:space="preserve">154239</w:t>
      </w:r>
    </w:p>
    <w:p>
      <w:r>
        <w:t xml:space="preserve">Näyttää siltä, että se oli mielenkiintoinen ilta #MKR http://t.co/dOncCrWZrh</w:t>
      </w:r>
    </w:p>
    <w:p>
      <w:r>
        <w:rPr>
          <w:b/>
          <w:u w:val="single"/>
        </w:rPr>
        <w:t xml:space="preserve">154240</w:t>
      </w:r>
    </w:p>
    <w:p>
      <w:r>
        <w:t xml:space="preserve">Pikakuskuksen täyttämisen pitäisi olla välitön eliminointi.</w:t>
        <w:br/>
        <w:t xml:space="preserve"> #MKR</w:t>
      </w:r>
    </w:p>
    <w:p>
      <w:r>
        <w:rPr>
          <w:b/>
          <w:u w:val="single"/>
        </w:rPr>
        <w:t xml:space="preserve">154241</w:t>
      </w:r>
    </w:p>
    <w:p>
      <w:r>
        <w:t xml:space="preserve">Instant Ravintola kierros 47. #mkr</w:t>
      </w:r>
    </w:p>
    <w:p>
      <w:r>
        <w:rPr>
          <w:b/>
          <w:u w:val="single"/>
        </w:rPr>
        <w:t xml:space="preserve">154242</w:t>
      </w:r>
    </w:p>
    <w:p>
      <w:r>
        <w:t xml:space="preserve">Mutta kukaan ei tykkää sinusta #prayforlynn&amp;amp;tony #MKR 🙏</w:t>
      </w:r>
    </w:p>
    <w:p>
      <w:r>
        <w:rPr>
          <w:b/>
          <w:u w:val="single"/>
        </w:rPr>
        <w:t xml:space="preserve">154243</w:t>
      </w:r>
    </w:p>
    <w:p>
      <w:r>
        <w:t xml:space="preserve">Tässä on purkamani vaniljakakku...vaatii hieman kokoonpanoa #MKR http://t.co/Ah1suwvPJo</w:t>
      </w:r>
    </w:p>
    <w:p>
      <w:r>
        <w:rPr>
          <w:b/>
          <w:u w:val="single"/>
        </w:rPr>
        <w:t xml:space="preserve">154244</w:t>
      </w:r>
    </w:p>
    <w:p>
      <w:r>
        <w:t xml:space="preserve">Tämä #MKR:n kausi päättyy siis millä vuosikymmenellä? Niin tylsää</w:t>
      </w:r>
    </w:p>
    <w:p>
      <w:r>
        <w:rPr>
          <w:b/>
          <w:u w:val="single"/>
        </w:rPr>
        <w:t xml:space="preserve">154245</w:t>
      </w:r>
    </w:p>
    <w:p>
      <w:r>
        <w:t xml:space="preserve">He eivät vitsailleet, kun he sanoivat purettu! #mkr</w:t>
      </w:r>
    </w:p>
    <w:p>
      <w:r>
        <w:rPr>
          <w:b/>
          <w:u w:val="single"/>
        </w:rPr>
        <w:t xml:space="preserve">154246</w:t>
      </w:r>
    </w:p>
    <w:p>
      <w:r>
        <w:t xml:space="preserve">Vai taas yksi matka ympäri maata? Kokkaavatko he haita? Koska tämä ohjelma hyppäsi juuri yhden ja silpoi sen tunnistamattomaksi #mkr #mkr.</w:t>
      </w:r>
    </w:p>
    <w:p>
      <w:r>
        <w:rPr>
          <w:b/>
          <w:u w:val="single"/>
        </w:rPr>
        <w:t xml:space="preserve">154247</w:t>
      </w:r>
    </w:p>
    <w:p>
      <w:r>
        <w:t xml:space="preserve">Kämppikseni innostui. #mkr http://t.co/YrtSVNPknK</w:t>
      </w:r>
    </w:p>
    <w:p>
      <w:r>
        <w:rPr>
          <w:b/>
          <w:u w:val="single"/>
        </w:rPr>
        <w:t xml:space="preserve">154248</w:t>
      </w:r>
    </w:p>
    <w:p>
      <w:r>
        <w:t xml:space="preserve">Tämän illan jälkiruoka on nimeltään "Remains of the Day". #MKR</w:t>
      </w:r>
    </w:p>
    <w:p>
      <w:r>
        <w:rPr>
          <w:b/>
          <w:u w:val="single"/>
        </w:rPr>
        <w:t xml:space="preserve">154249</w:t>
      </w:r>
    </w:p>
    <w:p>
      <w:r>
        <w:t xml:space="preserve">Luulin, että tämä oli Keittiöni sääntö, ei Mikroaaltouunin säännöt... #MKR</w:t>
      </w:r>
    </w:p>
    <w:p>
      <w:r>
        <w:rPr>
          <w:b/>
          <w:u w:val="single"/>
        </w:rPr>
        <w:t xml:space="preserve">154250</w:t>
      </w:r>
    </w:p>
    <w:p>
      <w:r>
        <w:t xml:space="preserve">@4corners Monet katsovat #MKR:ää, jotka eivät tiedä, mistä heidän puhelimiensa ja tietokoneidensa tina tulee. Tietämättömyys on autuus?</w:t>
      </w:r>
    </w:p>
    <w:p>
      <w:r>
        <w:rPr>
          <w:b/>
          <w:u w:val="single"/>
        </w:rPr>
        <w:t xml:space="preserve">154251</w:t>
      </w:r>
    </w:p>
    <w:p>
      <w:r>
        <w:t xml:space="preserve">Toivottavasti historia ei oleta, että Y-sukupolven miehet ovat kaikki Draskon kaltaisia. #MKR</w:t>
      </w:r>
    </w:p>
    <w:p>
      <w:r>
        <w:rPr>
          <w:b/>
          <w:u w:val="single"/>
        </w:rPr>
        <w:t xml:space="preserve">154252</w:t>
      </w:r>
    </w:p>
    <w:p>
      <w:r>
        <w:t xml:space="preserve">Brittiläiset Will ja Steve haastavat @mykitchenrules Instant Restaurant -ravintolan tänä iltana, ja he ovat nyt mukana #MKR http://t.co/UA8kwVBEnn.</w:t>
      </w:r>
    </w:p>
    <w:p>
      <w:r>
        <w:rPr>
          <w:b/>
          <w:u w:val="single"/>
        </w:rPr>
        <w:t xml:space="preserve">154253</w:t>
      </w:r>
    </w:p>
    <w:p>
      <w:r>
        <w:t xml:space="preserve">Asiat, jotka kestävät kauemmin kuin kriketin maailmanmestaruuskisat.... #MKR</w:t>
      </w:r>
    </w:p>
    <w:p>
      <w:r>
        <w:rPr>
          <w:b/>
          <w:u w:val="single"/>
        </w:rPr>
        <w:t xml:space="preserve">154254</w:t>
      </w:r>
    </w:p>
    <w:p>
      <w:r>
        <w:t xml:space="preserve">Taas yksi hemmetin pikaravintolaviikko?!??! Oikeasti! He hyppäsivät juuri hain yli ratsastaen kahdella muulla hain voimalla toimivalla hain voimalla #MKR</w:t>
      </w:r>
    </w:p>
    <w:p>
      <w:r>
        <w:rPr>
          <w:b/>
          <w:u w:val="single"/>
        </w:rPr>
        <w:t xml:space="preserve">154255</w:t>
      </w:r>
    </w:p>
    <w:p>
      <w:r>
        <w:t xml:space="preserve">@mykitchenrules Hot pot?  Tulkaa tytöt . Suunnilleen yhtä teknistä kuin kinkku-juustoleipä. #pettymys #MKR</w:t>
      </w:r>
    </w:p>
    <w:p>
      <w:r>
        <w:rPr>
          <w:b/>
          <w:u w:val="single"/>
        </w:rPr>
        <w:t xml:space="preserve">154256</w:t>
      </w:r>
    </w:p>
    <w:p>
      <w:r>
        <w:t xml:space="preserve">olet hieman märkä....#MKR</w:t>
      </w:r>
    </w:p>
    <w:p>
      <w:r>
        <w:rPr>
          <w:b/>
          <w:u w:val="single"/>
        </w:rPr>
        <w:t xml:space="preserve">154257</w:t>
      </w:r>
    </w:p>
    <w:p>
      <w:r>
        <w:t xml:space="preserve">Jos tuomarit eivät antaisi kritiikkiä ensin, muut kilpailijat eivät tietäisi mitä sanoa; he vain kopioivat tuomareita #MKR</w:t>
      </w:r>
    </w:p>
    <w:p>
      <w:r>
        <w:rPr>
          <w:b/>
          <w:u w:val="single"/>
        </w:rPr>
        <w:t xml:space="preserve">154258</w:t>
      </w:r>
    </w:p>
    <w:p>
      <w:r>
        <w:t xml:space="preserve">#MKR Enemmän comebackeja kuin Johnny Farnham!</w:t>
      </w:r>
    </w:p>
    <w:p>
      <w:r>
        <w:rPr>
          <w:b/>
          <w:u w:val="single"/>
        </w:rPr>
        <w:t xml:space="preserve">154259</w:t>
      </w:r>
    </w:p>
    <w:p>
      <w:r>
        <w:t xml:space="preserve">olet vain järkyttynyt siitä, ettet saa ilmaista ruokaa seuraaviin kolmeen kuukauteen #MKR</w:t>
      </w:r>
    </w:p>
    <w:p>
      <w:r>
        <w:rPr>
          <w:b/>
          <w:u w:val="single"/>
        </w:rPr>
        <w:t xml:space="preserve">154260</w:t>
      </w:r>
    </w:p>
    <w:p>
      <w:r>
        <w:t xml:space="preserve">#MKR tänään, #sassy overload 🙅 @katepatto @prancingaround @charlee1024</w:t>
      </w:r>
    </w:p>
    <w:p>
      <w:r>
        <w:rPr>
          <w:b/>
          <w:u w:val="single"/>
        </w:rPr>
        <w:t xml:space="preserve">154261</w:t>
      </w:r>
    </w:p>
    <w:p>
      <w:r>
        <w:t xml:space="preserve">Korsetit, puserot ja hattuneulat ovat taas muodissa, kun tämä sarja päättyy. #MKR</w:t>
      </w:r>
    </w:p>
    <w:p>
      <w:r>
        <w:rPr>
          <w:b/>
          <w:u w:val="single"/>
        </w:rPr>
        <w:t xml:space="preserve">154262</w:t>
      </w:r>
    </w:p>
    <w:p>
      <w:r>
        <w:t xml:space="preserve">@pwafork se on kamalaa Come Dine With Me koska kukaan ei juo kännissä #mkr!</w:t>
      </w:r>
    </w:p>
    <w:p>
      <w:r>
        <w:rPr>
          <w:b/>
          <w:u w:val="single"/>
        </w:rPr>
        <w:t xml:space="preserve">154263</w:t>
      </w:r>
    </w:p>
    <w:p>
      <w:r>
        <w:t xml:space="preserve">Tässä on ehdotus, tehdään Manusta ja Colinista ohjelman päätuomarit! #MKR</w:t>
      </w:r>
    </w:p>
    <w:p>
      <w:r>
        <w:rPr>
          <w:b/>
          <w:u w:val="single"/>
        </w:rPr>
        <w:t xml:space="preserve">154264</w:t>
      </w:r>
    </w:p>
    <w:p>
      <w:r>
        <w:t xml:space="preserve">Minun pienet sitruunatorttuni #mkr http://t.co/XcwiPfRXmo</w:t>
      </w:r>
    </w:p>
    <w:p>
      <w:r>
        <w:rPr>
          <w:b/>
          <w:u w:val="single"/>
        </w:rPr>
        <w:t xml:space="preserve">154265</w:t>
      </w:r>
    </w:p>
    <w:p>
      <w:r>
        <w:t xml:space="preserve">#MKR Tästä on tulossa nopeasti kuin se 80-luvun paska elokuva - Neverending Story! Lisää pikaravintoloita- Aaaaargh!</w:t>
      </w:r>
    </w:p>
    <w:p>
      <w:r>
        <w:rPr>
          <w:b/>
          <w:u w:val="single"/>
        </w:rPr>
        <w:t xml:space="preserve">154266</w:t>
      </w:r>
    </w:p>
    <w:p>
      <w:r>
        <w:t xml:space="preserve">"@benpobjie: "And so we'll have whittled 18 down to 14 in just a few short months" #MKR" Veitsitappelu parkkipaikalla olisi ollut parempi!</w:t>
      </w:r>
    </w:p>
    <w:p>
      <w:r>
        <w:rPr>
          <w:b/>
          <w:u w:val="single"/>
        </w:rPr>
        <w:t xml:space="preserve">154267</w:t>
      </w:r>
    </w:p>
    <w:p>
      <w:r>
        <w:t xml:space="preserve">Toinen pikaravintolakierros? WTF. #MKR</w:t>
      </w:r>
    </w:p>
    <w:p>
      <w:r>
        <w:rPr>
          <w:b/>
          <w:u w:val="single"/>
        </w:rPr>
        <w:t xml:space="preserve">154268</w:t>
      </w:r>
    </w:p>
    <w:p>
      <w:r>
        <w:t xml:space="preserve">Et voi edes tehdä omaa kanalientä... #MKR</w:t>
      </w:r>
    </w:p>
    <w:p>
      <w:r>
        <w:rPr>
          <w:b/>
          <w:u w:val="single"/>
        </w:rPr>
        <w:t xml:space="preserve">154269</w:t>
      </w:r>
    </w:p>
    <w:p>
      <w:r>
        <w:t xml:space="preserve">Hashtag killerblondes on koko #MKR-historian mulkkuisin hashtag... Oikeasti... Miksei #butcherthemodels</w:t>
      </w:r>
    </w:p>
    <w:p>
      <w:r>
        <w:rPr>
          <w:b/>
          <w:u w:val="single"/>
        </w:rPr>
        <w:t xml:space="preserve">154270</w:t>
      </w:r>
    </w:p>
    <w:p>
      <w:r>
        <w:t xml:space="preserve">@PatriceChienne @mykitchenrules voi ymmärtää, että mutta pisteet näyttävät niin wack #mkr</w:t>
      </w:r>
    </w:p>
    <w:p>
      <w:r>
        <w:rPr>
          <w:b/>
          <w:u w:val="single"/>
        </w:rPr>
        <w:t xml:space="preserve">154271</w:t>
      </w:r>
    </w:p>
    <w:p>
      <w:r>
        <w:t xml:space="preserve">Nuo kottaraiset ovat yhä elossa! #MKR</w:t>
      </w:r>
    </w:p>
    <w:p>
      <w:r>
        <w:rPr>
          <w:b/>
          <w:u w:val="single"/>
        </w:rPr>
        <w:t xml:space="preserve">154272</w:t>
      </w:r>
    </w:p>
    <w:p>
      <w:r>
        <w:t xml:space="preserve">Annie Sunriseen?</w:t>
        <w:br/>
        <w:br/>
        <w:t xml:space="preserve">Olen väärässä, se ohjelma voisi mennä huonommaksi</w:t>
        <w:br/>
        <w:br/>
        <w:t xml:space="preserve">#MKR</w:t>
      </w:r>
    </w:p>
    <w:p>
      <w:r>
        <w:rPr>
          <w:b/>
          <w:u w:val="single"/>
        </w:rPr>
        <w:t xml:space="preserve">154273</w:t>
      </w:r>
    </w:p>
    <w:p>
      <w:r>
        <w:t xml:space="preserve">Lynn, olisin antanut heille 2 pistettä #MKR</w:t>
      </w:r>
    </w:p>
    <w:p>
      <w:r>
        <w:rPr>
          <w:b/>
          <w:u w:val="single"/>
        </w:rPr>
        <w:t xml:space="preserve">154274</w:t>
      </w:r>
    </w:p>
    <w:p>
      <w:r>
        <w:t xml:space="preserve">Juuri kun he luulivat, että oli turvallista palata keittiöön... Välitön ravintolan lunastuskierros! #mkr</w:t>
      </w:r>
    </w:p>
    <w:p>
      <w:r>
        <w:rPr>
          <w:b/>
          <w:u w:val="single"/>
        </w:rPr>
        <w:t xml:space="preserve">154275</w:t>
      </w:r>
    </w:p>
    <w:p>
      <w:r>
        <w:t xml:space="preserve">paitsi että se ei ole kaikkein parhaimman näköinen pikaravintola... Se näyttää siltä kuin kaksi 13-vuotiasta olisi koonnut sen yhteen #mkr</w:t>
      </w:r>
    </w:p>
    <w:p>
      <w:r>
        <w:rPr>
          <w:b/>
          <w:u w:val="single"/>
        </w:rPr>
        <w:t xml:space="preserve">154276</w:t>
      </w:r>
    </w:p>
    <w:p>
      <w:r>
        <w:t xml:space="preserve">Tällä kaudella, jos voit tehdä ruokaa pakasteilla, mausteilla purkista, purkkitomaateilla, purkkipaprikalla, pärjäät hyvin.MIKÄ ON KOSKETTUNUT TUOREILLE #MKR</w:t>
      </w:r>
    </w:p>
    <w:p>
      <w:r>
        <w:rPr>
          <w:b/>
          <w:u w:val="single"/>
        </w:rPr>
        <w:t xml:space="preserve">154277</w:t>
      </w:r>
    </w:p>
    <w:p>
      <w:r>
        <w:t xml:space="preserve">@berkeley_eagle #MKR tämä paska show on enemmän comebackit kuin Johnny Farnham, ok takaisin #TheVoiceAu</w:t>
      </w:r>
    </w:p>
    <w:p>
      <w:r>
        <w:rPr>
          <w:b/>
          <w:u w:val="single"/>
        </w:rPr>
        <w:t xml:space="preserve">154278</w:t>
      </w:r>
    </w:p>
    <w:p>
      <w:r>
        <w:t xml:space="preserve">Veikkaan, että Drasko rakastaa vähän spatchcockia #MKR</w:t>
      </w:r>
    </w:p>
    <w:p>
      <w:r>
        <w:rPr>
          <w:b/>
          <w:u w:val="single"/>
        </w:rPr>
        <w:t xml:space="preserve">154279</w:t>
      </w:r>
    </w:p>
    <w:p>
      <w:r>
        <w:t xml:space="preserve">Uusi #MKR-formaatti on 20Twenty... 20 joukkuetta kahdessakymmenessä vuodessa #snoozeyoulose</w:t>
      </w:r>
    </w:p>
    <w:p>
      <w:r>
        <w:rPr>
          <w:b/>
          <w:u w:val="single"/>
        </w:rPr>
        <w:t xml:space="preserve">154280</w:t>
      </w:r>
    </w:p>
    <w:p>
      <w:r>
        <w:t xml:space="preserve">@Weeezza sinun on täytynyt olla humalassa viisi minuuttia #MKR2015 #MKR</w:t>
      </w:r>
    </w:p>
    <w:p>
      <w:r>
        <w:rPr>
          <w:b/>
          <w:u w:val="single"/>
        </w:rPr>
        <w:t xml:space="preserve">154281</w:t>
      </w:r>
    </w:p>
    <w:p>
      <w:r>
        <w:t xml:space="preserve">Nyt ei enää niin spatchcocky #MKR</w:t>
      </w:r>
    </w:p>
    <w:p>
      <w:r>
        <w:rPr>
          <w:b/>
          <w:u w:val="single"/>
        </w:rPr>
        <w:t xml:space="preserve">154282</w:t>
      </w:r>
    </w:p>
    <w:p>
      <w:r>
        <w:t xml:space="preserve">"En ymmärrä miten he luulivat sen olevan niin vaikeaa" haluatteko muuttaa tuon rakkauden??? #mkr</w:t>
      </w:r>
    </w:p>
    <w:p>
      <w:r>
        <w:rPr>
          <w:b/>
          <w:u w:val="single"/>
        </w:rPr>
        <w:t xml:space="preserve">154283</w:t>
      </w:r>
    </w:p>
    <w:p>
      <w:r>
        <w:t xml:space="preserve">Sitruunatortussa ei ollut tarpeeksi sitruunaa... muita asioita ei ollut tarpeeksi... varsinainen torttu #MKR</w:t>
      </w:r>
    </w:p>
    <w:p>
      <w:r>
        <w:rPr>
          <w:b/>
          <w:u w:val="single"/>
        </w:rPr>
        <w:t xml:space="preserve">154284</w:t>
      </w:r>
    </w:p>
    <w:p>
      <w:r>
        <w:t xml:space="preserve">Kultaa! RT @Weeezza: Olen pelannut "sass"-sanan juomapeliä ja onnistunut purkamaan itseni #MKR</w:t>
      </w:r>
    </w:p>
    <w:p>
      <w:r>
        <w:rPr>
          <w:b/>
          <w:u w:val="single"/>
        </w:rPr>
        <w:t xml:space="preserve">154285</w:t>
      </w:r>
    </w:p>
    <w:p>
      <w:r>
        <w:t xml:space="preserve">Ashia ja Robertia lukuun ottamatta olin unohtanut loput heistä. #MKR</w:t>
      </w:r>
    </w:p>
    <w:p>
      <w:r>
        <w:rPr>
          <w:b/>
          <w:u w:val="single"/>
        </w:rPr>
        <w:t xml:space="preserve">154286</w:t>
      </w:r>
    </w:p>
    <w:p>
      <w:r>
        <w:t xml:space="preserve">@thirtyfiveblack @Sam__1985 Jos olemme onnekkaita. #MKR</w:t>
      </w:r>
    </w:p>
    <w:p>
      <w:r>
        <w:rPr>
          <w:b/>
          <w:u w:val="single"/>
        </w:rPr>
        <w:t xml:space="preserve">154287</w:t>
      </w:r>
    </w:p>
    <w:p>
      <w:r>
        <w:t xml:space="preserve">Taisin juuri oksentaa suuhuni hieman #MKR</w:t>
      </w:r>
    </w:p>
    <w:p>
      <w:r>
        <w:rPr>
          <w:b/>
          <w:u w:val="single"/>
        </w:rPr>
        <w:t xml:space="preserve">154288</w:t>
      </w:r>
    </w:p>
    <w:p>
      <w:r>
        <w:t xml:space="preserve">@BunnikSacha Coz kukaan muu ei #mkr</w:t>
      </w:r>
    </w:p>
    <w:p>
      <w:r>
        <w:rPr>
          <w:b/>
          <w:u w:val="single"/>
        </w:rPr>
        <w:t xml:space="preserve">154289</w:t>
      </w:r>
    </w:p>
    <w:p>
      <w:r>
        <w:t xml:space="preserve">Drasko, Steve ja tennisvalmentaja konkurssiin samassa pöydässä? #MKR</w:t>
      </w:r>
    </w:p>
    <w:p>
      <w:r>
        <w:rPr>
          <w:b/>
          <w:u w:val="single"/>
        </w:rPr>
        <w:t xml:space="preserve">154290</w:t>
      </w:r>
    </w:p>
    <w:p>
      <w:r>
        <w:t xml:space="preserve">@ACurrentAffair9 #mkr tähti, joka ilmoitti konkurssin &amp;amp; piilottaa rahaa on kusipää, eli Christopher Skase ja hänen multimiljonääri pojat syyllinen</w:t>
      </w:r>
    </w:p>
    <w:p>
      <w:r>
        <w:rPr>
          <w:b/>
          <w:u w:val="single"/>
        </w:rPr>
        <w:t xml:space="preserve">154291</w:t>
      </w:r>
    </w:p>
    <w:p>
      <w:r>
        <w:t xml:space="preserve">Sisääntulo enintään 3:n arvoinen. Lapseni kokkaavat paremmin kuin tämä, ja he osaavat avata tölkkejä! #MKR</w:t>
      </w:r>
    </w:p>
    <w:p>
      <w:r>
        <w:rPr>
          <w:b/>
          <w:u w:val="single"/>
        </w:rPr>
        <w:t xml:space="preserve">154292</w:t>
      </w:r>
    </w:p>
    <w:p>
      <w:r>
        <w:t xml:space="preserve">Twitter saa minut nauramaan....Parempi kuin sarja ;)))))) Erittäin hauska 👏👏👏👏👏 #MKR</w:t>
      </w:r>
    </w:p>
    <w:p>
      <w:r>
        <w:rPr>
          <w:b/>
          <w:u w:val="single"/>
        </w:rPr>
        <w:t xml:space="preserve">154293</w:t>
      </w:r>
    </w:p>
    <w:p>
      <w:r>
        <w:t xml:space="preserve">Tyttäreni on yliopistossa ennen kuin tämä kausi #mkr loppuu.</w:t>
      </w:r>
    </w:p>
    <w:p>
      <w:r>
        <w:rPr>
          <w:b/>
          <w:u w:val="single"/>
        </w:rPr>
        <w:t xml:space="preserve">154294</w:t>
      </w:r>
    </w:p>
    <w:p>
      <w:r>
        <w:t xml:space="preserve">Tämä on kuin se 80-luvun elokuva. The Never Ending Story. #MKR</w:t>
      </w:r>
    </w:p>
    <w:p>
      <w:r>
        <w:rPr>
          <w:b/>
          <w:u w:val="single"/>
        </w:rPr>
        <w:t xml:space="preserve">154295</w:t>
      </w:r>
    </w:p>
    <w:p>
      <w:r>
        <w:t xml:space="preserve">"@BurrawongGaian: @Le_bon_vivant_ @ConjurupFood @mykitchenrules no tosiaan spatchies ovat yksi meidän erikoisuuksistamme !!" Paras spatchcock #mkr</w:t>
      </w:r>
    </w:p>
    <w:p>
      <w:r>
        <w:rPr>
          <w:b/>
          <w:u w:val="single"/>
        </w:rPr>
        <w:t xml:space="preserve">154296</w:t>
      </w:r>
    </w:p>
    <w:p>
      <w:r>
        <w:t xml:space="preserve">Onko mitään, mitä pelätty Draskco ei tiedä #MKR?</w:t>
      </w:r>
    </w:p>
    <w:p>
      <w:r>
        <w:rPr>
          <w:b/>
          <w:u w:val="single"/>
        </w:rPr>
        <w:t xml:space="preserve">154297</w:t>
      </w:r>
    </w:p>
    <w:p>
      <w:r>
        <w:t xml:space="preserve">Kuulostaa hyvältä. #killerblondes #mkr</w:t>
      </w:r>
    </w:p>
    <w:p>
      <w:r>
        <w:rPr>
          <w:b/>
          <w:u w:val="single"/>
        </w:rPr>
        <w:t xml:space="preserve">154298</w:t>
      </w:r>
    </w:p>
    <w:p>
      <w:r>
        <w:t xml:space="preserve">Jos tämä kauheus voittaa Lynnin ja Tonyn enkelit olen niin surullinen #MKR</w:t>
      </w:r>
    </w:p>
    <w:p>
      <w:r>
        <w:rPr>
          <w:b/>
          <w:u w:val="single"/>
        </w:rPr>
        <w:t xml:space="preserve">154299</w:t>
      </w:r>
    </w:p>
    <w:p>
      <w:r>
        <w:t xml:space="preserve">#MKR Olen melkein valmis kanssasi. Neljäs pikaravintolakierros. Ei. Kolme on jo liikaa.</w:t>
      </w:r>
    </w:p>
    <w:p>
      <w:r>
        <w:rPr>
          <w:b/>
          <w:u w:val="single"/>
        </w:rPr>
        <w:t xml:space="preserve">154300</w:t>
      </w:r>
    </w:p>
    <w:p>
      <w:r>
        <w:t xml:space="preserve">"Me emme aio poistaa luuttomaksi tätä lohta. Muut joukkueet odottavat ehkä kokkaustaitoja, mutta naaahhh" #MKR</w:t>
      </w:r>
    </w:p>
    <w:p>
      <w:r>
        <w:rPr>
          <w:b/>
          <w:u w:val="single"/>
        </w:rPr>
        <w:t xml:space="preserve">154301</w:t>
      </w:r>
    </w:p>
    <w:p>
      <w:r>
        <w:t xml:space="preserve">Fark. Tällä vauhdilla #mkr kruunaa voittajan vasta vuonna 2022. Jatkakaa vain</w:t>
      </w:r>
    </w:p>
    <w:p>
      <w:r>
        <w:rPr>
          <w:b/>
          <w:u w:val="single"/>
        </w:rPr>
        <w:t xml:space="preserve">154302</w:t>
      </w:r>
    </w:p>
    <w:p>
      <w:r>
        <w:t xml:space="preserve">Se on voilá, ei walla #mkr</w:t>
      </w:r>
    </w:p>
    <w:p>
      <w:r>
        <w:rPr>
          <w:b/>
          <w:u w:val="single"/>
        </w:rPr>
        <w:t xml:space="preserve">154303</w:t>
      </w:r>
    </w:p>
    <w:p>
      <w:r>
        <w:t xml:space="preserve">@CarlyandTresne olet paras #MKR</w:t>
      </w:r>
    </w:p>
    <w:p>
      <w:r>
        <w:rPr>
          <w:b/>
          <w:u w:val="single"/>
        </w:rPr>
        <w:t xml:space="preserve">154304</w:t>
      </w:r>
    </w:p>
    <w:p>
      <w:r>
        <w:t xml:space="preserve">Kiitos, että teitte #mkr:stä sietämättömän katselun @Channel7. #stopdraggingitout!!!</w:t>
      </w:r>
    </w:p>
    <w:p>
      <w:r>
        <w:rPr>
          <w:b/>
          <w:u w:val="single"/>
        </w:rPr>
        <w:t xml:space="preserve">154305</w:t>
      </w:r>
    </w:p>
    <w:p>
      <w:r>
        <w:t xml:space="preserve">@shootshareeat @mykitchenrules Ei. On selvää, että tuottajat haluavat, että naisten välillä on epävakaata toimintaa katsojalukujen vuoksi. #MKR</w:t>
      </w:r>
    </w:p>
    <w:p>
      <w:r>
        <w:rPr>
          <w:b/>
          <w:u w:val="single"/>
        </w:rPr>
        <w:t xml:space="preserve">154306</w:t>
      </w:r>
    </w:p>
    <w:p>
      <w:r>
        <w:t xml:space="preserve">LISÄÄ pikaravintoloita? Olen niin vitun kyllästynyt pikaravintoloihin #mkr</w:t>
      </w:r>
    </w:p>
    <w:p>
      <w:r>
        <w:rPr>
          <w:b/>
          <w:u w:val="single"/>
        </w:rPr>
        <w:t xml:space="preserve">154307</w:t>
      </w:r>
    </w:p>
    <w:p>
      <w:r>
        <w:t xml:space="preserve">*huokaus* Voi Colin 😍 #MKR</w:t>
      </w:r>
    </w:p>
    <w:p>
      <w:r>
        <w:rPr>
          <w:b/>
          <w:u w:val="single"/>
        </w:rPr>
        <w:t xml:space="preserve">154308</w:t>
      </w:r>
    </w:p>
    <w:p>
      <w:r>
        <w:t xml:space="preserve">Oh goody toinen yllättävä käänne ilmoitus....said kukaan koskaan koskaan historiassa katsonut tosi-tv-ohjelmaa koskaan #MKR</w:t>
      </w:r>
    </w:p>
    <w:p>
      <w:r>
        <w:rPr>
          <w:b/>
          <w:u w:val="single"/>
        </w:rPr>
        <w:t xml:space="preserve">154309</w:t>
      </w:r>
    </w:p>
    <w:p>
      <w:r>
        <w:t xml:space="preserve">#mkr menossa vuoteen 2017 toisen instant-ravintolakierroksen kanssa</w:t>
      </w:r>
    </w:p>
    <w:p>
      <w:r>
        <w:rPr>
          <w:b/>
          <w:u w:val="single"/>
        </w:rPr>
        <w:t xml:space="preserve">154310</w:t>
      </w:r>
    </w:p>
    <w:p>
      <w:r>
        <w:t xml:space="preserve">Näyttää siltä, että koko AFL-kausi on lyhyempi kuin #MKR</w:t>
      </w:r>
    </w:p>
    <w:p>
      <w:r>
        <w:rPr>
          <w:b/>
          <w:u w:val="single"/>
        </w:rPr>
        <w:t xml:space="preserve">154311</w:t>
      </w:r>
    </w:p>
    <w:p>
      <w:r>
        <w:t xml:space="preserve">Kuka on siis ulkona #mkr:stä ?</w:t>
      </w:r>
    </w:p>
    <w:p>
      <w:r>
        <w:rPr>
          <w:b/>
          <w:u w:val="single"/>
        </w:rPr>
        <w:t xml:space="preserve">154312</w:t>
      </w:r>
    </w:p>
    <w:p>
      <w:r>
        <w:t xml:space="preserve">Miten joku voi mokata cous cousin, jumalauta. Voin tehdä sitä paskaa silmät kiinni #mkr</w:t>
      </w:r>
    </w:p>
    <w:p>
      <w:r>
        <w:rPr>
          <w:b/>
          <w:u w:val="single"/>
        </w:rPr>
        <w:t xml:space="preserve">154313</w:t>
      </w:r>
    </w:p>
    <w:p>
      <w:r>
        <w:t xml:space="preserve">Katie &amp;amp; Nikkie ovat "melko" rohkeita #MKR #mkr @mykitchenrules</w:t>
      </w:r>
    </w:p>
    <w:p>
      <w:r>
        <w:rPr>
          <w:b/>
          <w:u w:val="single"/>
        </w:rPr>
        <w:t xml:space="preserve">154314</w:t>
      </w:r>
    </w:p>
    <w:p>
      <w:r>
        <w:t xml:space="preserve">Voi Kat ja Andre... Unohdin nuo mulkut #mkr</w:t>
      </w:r>
    </w:p>
    <w:p>
      <w:r>
        <w:rPr>
          <w:b/>
          <w:u w:val="single"/>
        </w:rPr>
        <w:t xml:space="preserve">154315</w:t>
      </w:r>
    </w:p>
    <w:p>
      <w:r>
        <w:t xml:space="preserve">#mkr Hyvästi. En jaksa katsoa noita kahta (sanat eivät riitä) enää! Se ei ollut ruoanlaittoa.</w:t>
      </w:r>
    </w:p>
    <w:p>
      <w:r>
        <w:rPr>
          <w:b/>
          <w:u w:val="single"/>
        </w:rPr>
        <w:t xml:space="preserve">154316</w:t>
      </w:r>
    </w:p>
    <w:p>
      <w:r>
        <w:t xml:space="preserve">Tämän kauden #MKR päättyy tässä vaiheessa vuonna 2028</w:t>
      </w:r>
    </w:p>
    <w:p>
      <w:r>
        <w:rPr>
          <w:b/>
          <w:u w:val="single"/>
        </w:rPr>
        <w:t xml:space="preserve">154317</w:t>
      </w:r>
    </w:p>
    <w:p>
      <w:r>
        <w:t xml:space="preserve">Olen pahoillani, mutta en katso toista kierrosta. Tämä alkaa olla naurettavaa. Kun saatte oikeasti ihmisiä, jotka osaavat kokata, kertokaa minulle #MKR #MKR</w:t>
      </w:r>
    </w:p>
    <w:p>
      <w:r>
        <w:rPr>
          <w:b/>
          <w:u w:val="single"/>
        </w:rPr>
        <w:t xml:space="preserve">154318</w:t>
      </w:r>
    </w:p>
    <w:p>
      <w:r>
        <w:t xml:space="preserve">Miksi helvetissä kilpailijat ovat yllättyneitä tästä "lunastuskierroksesta" #MKR:ssä, sitä tapahtuu joka kausi idiootit</w:t>
      </w:r>
    </w:p>
    <w:p>
      <w:r>
        <w:rPr>
          <w:b/>
          <w:u w:val="single"/>
        </w:rPr>
        <w:t xml:space="preserve">154319</w:t>
      </w:r>
    </w:p>
    <w:p>
      <w:r>
        <w:t xml:space="preserve">Eikö tätä ohjelmaa esitetä jouluun asti? #MKR</w:t>
      </w:r>
    </w:p>
    <w:p>
      <w:r>
        <w:rPr>
          <w:b/>
          <w:u w:val="single"/>
        </w:rPr>
        <w:t xml:space="preserve">154320</w:t>
      </w:r>
    </w:p>
    <w:p>
      <w:r>
        <w:t xml:space="preserve">Olen syönyt armeijan ruokaa purkeista, jotka ovat näyttäneet paremmilta. Ja vähemmän mulkulta. #mkr</w:t>
      </w:r>
    </w:p>
    <w:p>
      <w:r>
        <w:rPr>
          <w:b/>
          <w:u w:val="single"/>
        </w:rPr>
        <w:t xml:space="preserve">154321</w:t>
      </w:r>
    </w:p>
    <w:p>
      <w:r>
        <w:t xml:space="preserve">#mkr Promo-tytöt tuovat sen seuraavalla kierroksella. Yeah! Tuokaa se! Tuokaa kaupasta ostetut paprikat!</w:t>
      </w:r>
    </w:p>
    <w:p>
      <w:r>
        <w:rPr>
          <w:b/>
          <w:u w:val="single"/>
        </w:rPr>
        <w:t xml:space="preserve">154322</w:t>
      </w:r>
    </w:p>
    <w:p>
      <w:r>
        <w:t xml:space="preserve">Drasko #MKR:ssä näyttää hermostuttavasti hullulta Claylta tv-sarjasta #Banshee</w:t>
      </w:r>
    </w:p>
    <w:p>
      <w:r>
        <w:rPr>
          <w:b/>
          <w:u w:val="single"/>
        </w:rPr>
        <w:t xml:space="preserve">154323</w:t>
      </w:r>
    </w:p>
    <w:p>
      <w:r>
        <w:t xml:space="preserve">En voi kuvitella, kuinka monta kertaa näemme vielä samoja mainoksia toisessa pikakeittiökierroksessa. Boikotoin nyt tuotteita. #mkr</w:t>
      </w:r>
    </w:p>
    <w:p>
      <w:r>
        <w:rPr>
          <w:b/>
          <w:u w:val="single"/>
        </w:rPr>
        <w:t xml:space="preserve">154324</w:t>
      </w:r>
    </w:p>
    <w:p>
      <w:r>
        <w:t xml:space="preserve">Silmälasityyppi on todella ärsyttävä. #MKR</w:t>
      </w:r>
    </w:p>
    <w:p>
      <w:r>
        <w:rPr>
          <w:b/>
          <w:u w:val="single"/>
        </w:rPr>
        <w:t xml:space="preserve">154325</w:t>
      </w:r>
    </w:p>
    <w:p>
      <w:r>
        <w:t xml:space="preserve">Ei ole yllätys, että on toinen kierros, koska se tehtiin viime ja sitä edeltävällä kerralla. #MKR</w:t>
      </w:r>
    </w:p>
    <w:p>
      <w:r>
        <w:rPr>
          <w:b/>
          <w:u w:val="single"/>
        </w:rPr>
        <w:t xml:space="preserve">154326</w:t>
      </w:r>
    </w:p>
    <w:p>
      <w:r>
        <w:t xml:space="preserve">Tämä ohjelma päättyy 3023. joulukuuta 2111, mutta he järjestävät uuden yllätyskierroksen kilpailijoiden isoisoisoisoisoisoisoislasten kanssa #MKR</w:t>
      </w:r>
    </w:p>
    <w:p>
      <w:r>
        <w:rPr>
          <w:b/>
          <w:u w:val="single"/>
        </w:rPr>
        <w:t xml:space="preserve">154327</w:t>
      </w:r>
    </w:p>
    <w:p>
      <w:r>
        <w:t xml:space="preserve">Luulin, että Helena &amp;amp; Vikki jakoi #MKR-ennätyksen? Muistaakseni he sanoivat, että se on yhtä korkea kuin Nick &amp; Roccon kanssa.</w:t>
      </w:r>
    </w:p>
    <w:p>
      <w:r>
        <w:rPr>
          <w:b/>
          <w:u w:val="single"/>
        </w:rPr>
        <w:t xml:space="preserve">154328</w:t>
      </w:r>
    </w:p>
    <w:p>
      <w:r>
        <w:t xml:space="preserve">Kumpi loppuu ensin: #mkr vai Tony Abbott pääministerinä?</w:t>
      </w:r>
    </w:p>
    <w:p>
      <w:r>
        <w:rPr>
          <w:b/>
          <w:u w:val="single"/>
        </w:rPr>
        <w:t xml:space="preserve">154329</w:t>
      </w:r>
    </w:p>
    <w:p>
      <w:r>
        <w:t xml:space="preserve">Odotetaan, että joku heistä kompastuu portaissa #MKR</w:t>
      </w:r>
    </w:p>
    <w:p>
      <w:r>
        <w:rPr>
          <w:b/>
          <w:u w:val="single"/>
        </w:rPr>
        <w:t xml:space="preserve">154330</w:t>
      </w:r>
    </w:p>
    <w:p>
      <w:r>
        <w:t xml:space="preserve">Odotan innolla seuraavaa ravintolakierrosta #MKR</w:t>
      </w:r>
    </w:p>
    <w:p>
      <w:r>
        <w:rPr>
          <w:b/>
          <w:u w:val="single"/>
        </w:rPr>
        <w:t xml:space="preserve">154331</w:t>
      </w:r>
    </w:p>
    <w:p>
      <w:r>
        <w:t xml:space="preserve">En voi uskoa, että on toinen kierros instant ravintoloita, mutta olen todella Sheri &amp;amp; Emilie, minun fave joukkue pääsee läpi! #MKR</w:t>
      </w:r>
    </w:p>
    <w:p>
      <w:r>
        <w:rPr>
          <w:b/>
          <w:u w:val="single"/>
        </w:rPr>
        <w:t xml:space="preserve">154332</w:t>
      </w:r>
    </w:p>
    <w:p>
      <w:r>
        <w:t xml:space="preserve">Paras osa tämän illan #MKR Drasco Vs Steve. Chef wannabesin sota. #gotoculinaryschoolthen #younongs #younongs</w:t>
      </w:r>
    </w:p>
    <w:p>
      <w:r>
        <w:rPr>
          <w:b/>
          <w:u w:val="single"/>
        </w:rPr>
        <w:t xml:space="preserve">154333</w:t>
      </w:r>
    </w:p>
    <w:p>
      <w:r>
        <w:t xml:space="preserve">Tätä vauhtia MKR-finaali on joulukuussa #MKR</w:t>
      </w:r>
    </w:p>
    <w:p>
      <w:r>
        <w:rPr>
          <w:b/>
          <w:u w:val="single"/>
        </w:rPr>
        <w:t xml:space="preserve">154334</w:t>
      </w:r>
    </w:p>
    <w:p>
      <w:r>
        <w:t xml:space="preserve">miten voit saada 7 pistettä jälkiruoasta, jota mainostetaan SITRUUNATORTTUINA, jos siinä tuskin edes on sitruunaa.... #mkr</w:t>
      </w:r>
    </w:p>
    <w:p>
      <w:r>
        <w:rPr>
          <w:b/>
          <w:u w:val="single"/>
        </w:rPr>
        <w:t xml:space="preserve">154335</w:t>
      </w:r>
    </w:p>
    <w:p>
      <w:r>
        <w:t xml:space="preserve">Hitto vie, taas yksi kierros pikaravintoloita . Lopeta sen tyhjentäminen, Channel 7! #MKR</w:t>
      </w:r>
    </w:p>
    <w:p>
      <w:r>
        <w:rPr>
          <w:b/>
          <w:u w:val="single"/>
        </w:rPr>
        <w:t xml:space="preserve">154336</w:t>
      </w:r>
    </w:p>
    <w:p>
      <w:r>
        <w:t xml:space="preserve">Tätä vauhtia ehkä he kaikki rokkaavat pian kotonani odottamassa ateriaa - yllätys kierros 47 #MKR</w:t>
      </w:r>
    </w:p>
    <w:p>
      <w:r>
        <w:rPr>
          <w:b/>
          <w:u w:val="single"/>
        </w:rPr>
        <w:t xml:space="preserve">154337</w:t>
      </w:r>
    </w:p>
    <w:p>
      <w:r>
        <w:t xml:space="preserve">Periaatteessa #MKR:n "käänteet" ovat sarja ärsyttäviä tapoja pidentää tätä kautta.</w:t>
      </w:r>
    </w:p>
    <w:p>
      <w:r>
        <w:rPr>
          <w:b/>
          <w:u w:val="single"/>
        </w:rPr>
        <w:t xml:space="preserve">154338</w:t>
      </w:r>
    </w:p>
    <w:p>
      <w:r>
        <w:t xml:space="preserve">"Menetämme äitimme ja isämme..."</w:t>
        <w:br/>
        <w:t xml:space="preserve"> No älä itke sitä, kun Bruce Wayne menetti vanhempansa hänestä tuli Batman! #MKR</w:t>
      </w:r>
    </w:p>
    <w:p>
      <w:r>
        <w:rPr>
          <w:b/>
          <w:u w:val="single"/>
        </w:rPr>
        <w:t xml:space="preserve">154339</w:t>
      </w:r>
    </w:p>
    <w:p>
      <w:r>
        <w:t xml:space="preserve">Ja BOOM! Olen virallisesti sammunut! Joku herättää minut, kun kaikki on ohi #MKR #MKR2015 #TakeYourTime #whateverdude</w:t>
      </w:r>
    </w:p>
    <w:p>
      <w:r>
        <w:rPr>
          <w:b/>
          <w:u w:val="single"/>
        </w:rPr>
        <w:t xml:space="preserve">154340</w:t>
      </w:r>
    </w:p>
    <w:p>
      <w:r>
        <w:t xml:space="preserve">Soz keittiöni säännöt olen menettänyt kiinnostukseni, pikaravintolat ovat tylsiä kuin mikä tahansa 3 kertaa saati 4 kertaa #MyKitchenMistake #MKR</w:t>
      </w:r>
    </w:p>
    <w:p>
      <w:r>
        <w:rPr>
          <w:b/>
          <w:u w:val="single"/>
        </w:rPr>
        <w:t xml:space="preserve">154341</w:t>
      </w:r>
    </w:p>
    <w:p>
      <w:r>
        <w:t xml:space="preserve">He todella osaavat vetää show'n loppuun #mkr:n kanssa.</w:t>
      </w:r>
    </w:p>
    <w:p>
      <w:r>
        <w:rPr>
          <w:b/>
          <w:u w:val="single"/>
        </w:rPr>
        <w:t xml:space="preserve">154342</w:t>
      </w:r>
    </w:p>
    <w:p>
      <w:r>
        <w:t xml:space="preserve">Toivottavasti Lloyd ja Drasko löytävät toisensa. #mkr</w:t>
      </w:r>
    </w:p>
    <w:p>
      <w:r>
        <w:rPr>
          <w:b/>
          <w:u w:val="single"/>
        </w:rPr>
        <w:t xml:space="preserve">154343</w:t>
      </w:r>
    </w:p>
    <w:p>
      <w:r>
        <w:t xml:space="preserve">Toinen kierros pikaravintoloita? Oletko tosissasi #MKR? Yawn...</w:t>
      </w:r>
    </w:p>
    <w:p>
      <w:r>
        <w:rPr>
          <w:b/>
          <w:u w:val="single"/>
        </w:rPr>
        <w:t xml:space="preserve">154344</w:t>
      </w:r>
    </w:p>
    <w:p>
      <w:r>
        <w:t xml:space="preserve">LOPETA SASS OGBAISTEID #MKR</w:t>
      </w:r>
    </w:p>
    <w:p>
      <w:r>
        <w:rPr>
          <w:b/>
          <w:u w:val="single"/>
        </w:rPr>
        <w:t xml:space="preserve">154345</w:t>
      </w:r>
    </w:p>
    <w:p>
      <w:r>
        <w:t xml:space="preserve">Luulen, että #MKR menee jouluaaton yli ja menee vuoteen 2016 tällä vauhdilla!</w:t>
      </w:r>
    </w:p>
    <w:p>
      <w:r>
        <w:rPr>
          <w:b/>
          <w:u w:val="single"/>
        </w:rPr>
        <w:t xml:space="preserve">154346</w:t>
      </w:r>
    </w:p>
    <w:p>
      <w:r>
        <w:t xml:space="preserve">Haluan vain nähdä ihmisiä, jotka osaavat kokata. Ei huonoimmat huonoimmista kokkaa taas huonosti #MKR</w:t>
      </w:r>
    </w:p>
    <w:p>
      <w:r>
        <w:rPr>
          <w:b/>
          <w:u w:val="single"/>
        </w:rPr>
        <w:t xml:space="preserve">154347</w:t>
      </w:r>
    </w:p>
    <w:p>
      <w:r>
        <w:t xml:space="preserve">Voi vittu minua kovaa ruosteisella moottorisahalla, toinen kierros pikaravintoloita???? #MKR</w:t>
      </w:r>
    </w:p>
    <w:p>
      <w:r>
        <w:rPr>
          <w:b/>
          <w:u w:val="single"/>
        </w:rPr>
        <w:t xml:space="preserve">154348</w:t>
      </w:r>
    </w:p>
    <w:p>
      <w:r>
        <w:t xml:space="preserve">it's gonna a girls round on #mkr this week but idc bcuz it's time for #revenge &amp;amp; L8r #sleepyhollow &amp;amp; #Elementary 💋💬😋✨✨👯🍳📺⚠️</w:t>
      </w:r>
    </w:p>
    <w:p>
      <w:r>
        <w:rPr>
          <w:b/>
          <w:u w:val="single"/>
        </w:rPr>
        <w:t xml:space="preserve">154349</w:t>
      </w:r>
    </w:p>
    <w:p>
      <w:r>
        <w:t xml:space="preserve">Pete ja Manu, olette palanneet! Olemme kaivanneet teitä! #mkr</w:t>
      </w:r>
    </w:p>
    <w:p>
      <w:r>
        <w:rPr>
          <w:b/>
          <w:u w:val="single"/>
        </w:rPr>
        <w:t xml:space="preserve">154350</w:t>
      </w:r>
    </w:p>
    <w:p>
      <w:r>
        <w:t xml:space="preserve">Finaali on marraskuussa #MKR</w:t>
      </w:r>
    </w:p>
    <w:p>
      <w:r>
        <w:rPr>
          <w:b/>
          <w:u w:val="single"/>
        </w:rPr>
        <w:t xml:space="preserve">154351</w:t>
      </w:r>
    </w:p>
    <w:p>
      <w:r>
        <w:t xml:space="preserve">@mykitchenrules Lyn ja Tony olette ihania ihmisiä ja tulemme kaipaamaan teitä #mkr</w:t>
      </w:r>
    </w:p>
    <w:p>
      <w:r>
        <w:rPr>
          <w:b/>
          <w:u w:val="single"/>
        </w:rPr>
        <w:t xml:space="preserve">154352</w:t>
      </w:r>
    </w:p>
    <w:p>
      <w:r>
        <w:t xml:space="preserve">Lynn ja Tony, teillä ei ole vaihtorahaa. Sanokaa hyvästit nyt #mkr</w:t>
      </w:r>
    </w:p>
    <w:p>
      <w:r>
        <w:rPr>
          <w:b/>
          <w:u w:val="single"/>
        </w:rPr>
        <w:t xml:space="preserve">154353</w:t>
      </w:r>
    </w:p>
    <w:p>
      <w:r>
        <w:t xml:space="preserve">@finicalgal Ja häikäisevät valkoiset valot hänen suupielessään. #MKR</w:t>
      </w:r>
    </w:p>
    <w:p>
      <w:r>
        <w:rPr>
          <w:b/>
          <w:u w:val="single"/>
        </w:rPr>
        <w:t xml:space="preserve">154354</w:t>
      </w:r>
    </w:p>
    <w:p>
      <w:r>
        <w:t xml:space="preserve">Nykyinen korkein pistemäärä #mkr:ssä on Helena ja Vicki viime vuonna sekä Nick ja Rocco vuonna 2012. Molemmat saivat 95 pistettä.</w:t>
      </w:r>
    </w:p>
    <w:p>
      <w:r>
        <w:rPr>
          <w:b/>
          <w:u w:val="single"/>
        </w:rPr>
        <w:t xml:space="preserve">154355</w:t>
      </w:r>
    </w:p>
    <w:p>
      <w:r>
        <w:t xml:space="preserve">@nickfalkner odota vain Nick, odota vain. Tämän jakson loppu muuttaa näkemyksesi #MKR:stä ikuisesti.</w:t>
      </w:r>
    </w:p>
    <w:p>
      <w:r>
        <w:rPr>
          <w:b/>
          <w:u w:val="single"/>
        </w:rPr>
        <w:t xml:space="preserve">154356</w:t>
      </w:r>
    </w:p>
    <w:p>
      <w:r>
        <w:t xml:space="preserve">Nämä pohjasyöjät menevät toista salaista kierrosta vastaan salaisia pikaruokaravintoloita vastaan, joissa on salaista ruokaa, jota heidän on valmistettava sokeasti? #MKR</w:t>
      </w:r>
    </w:p>
    <w:p>
      <w:r>
        <w:rPr>
          <w:b/>
          <w:u w:val="single"/>
        </w:rPr>
        <w:t xml:space="preserve">154357</w:t>
      </w:r>
    </w:p>
    <w:p>
      <w:r>
        <w:t xml:space="preserve">Vau, neljä kierrosta pikaravintoloita. He tietävät, että ihmiset katkaisevat yhteyden, kun toinen vaihe alkaa. Kuinka kauan tämä kestää? #mkr</w:t>
      </w:r>
    </w:p>
    <w:p>
      <w:r>
        <w:rPr>
          <w:b/>
          <w:u w:val="single"/>
        </w:rPr>
        <w:t xml:space="preserve">154358</w:t>
      </w:r>
    </w:p>
    <w:p>
      <w:r>
        <w:t xml:space="preserve">Antaa häviäjäjoukkueille tarpeeksi aikaa valmistaa kaikki hyvin &amp;amp; voittaa piste-ennätys? Odotan yli 100 pistettä. #mkr</w:t>
      </w:r>
    </w:p>
    <w:p>
      <w:r>
        <w:rPr>
          <w:b/>
          <w:u w:val="single"/>
        </w:rPr>
        <w:t xml:space="preserve">154359</w:t>
      </w:r>
    </w:p>
    <w:p>
      <w:r>
        <w:t xml:space="preserve">RT @CarlyandTresne: !!! Really!!! Toinen kierros!!! #MKR noiden teurastajien promo-tyttöjen on parasta olla kilttejä Sherille ja Emilielle.</w:t>
      </w:r>
    </w:p>
    <w:p>
      <w:r>
        <w:rPr>
          <w:b/>
          <w:u w:val="single"/>
        </w:rPr>
        <w:t xml:space="preserve">154360</w:t>
      </w:r>
    </w:p>
    <w:p>
      <w:r>
        <w:t xml:space="preserve">Olimme lihakauppiaita, mutta emme voi sanoa, että punainen siipikarja ei ole kypsennetty...  #salmonellaqueens #MKR</w:t>
      </w:r>
    </w:p>
    <w:p>
      <w:r>
        <w:rPr>
          <w:b/>
          <w:u w:val="single"/>
        </w:rPr>
        <w:t xml:space="preserve">154361</w:t>
      </w:r>
    </w:p>
    <w:p>
      <w:r>
        <w:t xml:space="preserve">Ei tyhmiä blondeja...mmm...ehkä vain harhakuvitelmia riittävyydestä? #MKR</w:t>
      </w:r>
    </w:p>
    <w:p>
      <w:r>
        <w:rPr>
          <w:b/>
          <w:u w:val="single"/>
        </w:rPr>
        <w:t xml:space="preserve">154362</w:t>
      </w:r>
    </w:p>
    <w:p>
      <w:r>
        <w:t xml:space="preserve">#mkr Omg ravintola näyttää ihan pikkutyttöjen huoneelta! Gosh</w:t>
      </w:r>
    </w:p>
    <w:p>
      <w:r>
        <w:rPr>
          <w:b/>
          <w:u w:val="single"/>
        </w:rPr>
        <w:t xml:space="preserve">154363</w:t>
      </w:r>
    </w:p>
    <w:p>
      <w:r>
        <w:t xml:space="preserve">Ewwww #mkr</w:t>
      </w:r>
    </w:p>
    <w:p>
      <w:r>
        <w:rPr>
          <w:b/>
          <w:u w:val="single"/>
        </w:rPr>
        <w:t xml:space="preserve">154364</w:t>
      </w:r>
    </w:p>
    <w:p>
      <w:r>
        <w:t xml:space="preserve">RT @ashwilliams1: Tämän pudotuskierroksen jälkeen näin monta joukkuetta on jäljellä "My Kitchen Rules" -ohjelmassa #mkr http://t.co/utMpjn4ZtU</w:t>
      </w:r>
    </w:p>
    <w:p>
      <w:r>
        <w:rPr>
          <w:b/>
          <w:u w:val="single"/>
        </w:rPr>
        <w:t xml:space="preserve">154365</w:t>
      </w:r>
    </w:p>
    <w:p>
      <w:r>
        <w:t xml:space="preserve">RT @mykitchenrules: Oletko järkyttynyt tämän illan pudotustuloksesta? #MKR</w:t>
      </w:r>
    </w:p>
    <w:p>
      <w:r>
        <w:rPr>
          <w:b/>
          <w:u w:val="single"/>
        </w:rPr>
        <w:t xml:space="preserve">154366</w:t>
      </w:r>
    </w:p>
    <w:p>
      <w:r>
        <w:t xml:space="preserve">Anteeksi #killerblondes mutta olet kaukana PITKÄSSÄ matkassa hienostuneesta. #mkr</w:t>
      </w:r>
    </w:p>
    <w:p>
      <w:r>
        <w:rPr>
          <w:b/>
          <w:u w:val="single"/>
        </w:rPr>
        <w:t xml:space="preserve">154367</w:t>
      </w:r>
    </w:p>
    <w:p>
      <w:r>
        <w:t xml:space="preserve">@mykitchenrules Tytöt, älkää antako tähteiden mennä vyötärölle. Koirani arvostaisi sitä todella paljon! #MKR</w:t>
      </w:r>
    </w:p>
    <w:p>
      <w:r>
        <w:rPr>
          <w:b/>
          <w:u w:val="single"/>
        </w:rPr>
        <w:t xml:space="preserve">154368</w:t>
      </w:r>
    </w:p>
    <w:p>
      <w:r>
        <w:t xml:space="preserve">#mkr heillä ei ole häpeää!</w:t>
      </w:r>
    </w:p>
    <w:p>
      <w:r>
        <w:rPr>
          <w:b/>
          <w:u w:val="single"/>
        </w:rPr>
        <w:t xml:space="preserve">154369</w:t>
      </w:r>
    </w:p>
    <w:p>
      <w:r>
        <w:t xml:space="preserve">#mkr mitä tämä paska on?</w:t>
      </w:r>
    </w:p>
    <w:p>
      <w:r>
        <w:rPr>
          <w:b/>
          <w:u w:val="single"/>
        </w:rPr>
        <w:t xml:space="preserve">154370</w:t>
      </w:r>
    </w:p>
    <w:p>
      <w:r>
        <w:t xml:space="preserve">Voi ei.....#MKR</w:t>
      </w:r>
    </w:p>
    <w:p>
      <w:r>
        <w:rPr>
          <w:b/>
          <w:u w:val="single"/>
        </w:rPr>
        <w:t xml:space="preserve">154371</w:t>
      </w:r>
    </w:p>
    <w:p>
      <w:r>
        <w:t xml:space="preserve">TOINEN kierros pikaravintoloita?! FFS #MKR</w:t>
      </w:r>
    </w:p>
    <w:p>
      <w:r>
        <w:rPr>
          <w:b/>
          <w:u w:val="single"/>
        </w:rPr>
        <w:t xml:space="preserve">154372</w:t>
      </w:r>
    </w:p>
    <w:p>
      <w:r>
        <w:t xml:space="preserve">Drasko sanoi vain olevansa vaikuttunut, että tytöt keittivät puolikkaan kanan... He kokkailivat kokonaisen #MKR</w:t>
      </w:r>
    </w:p>
    <w:p>
      <w:r>
        <w:rPr>
          <w:b/>
          <w:u w:val="single"/>
        </w:rPr>
        <w:t xml:space="preserve">154373</w:t>
      </w:r>
    </w:p>
    <w:p>
      <w:r>
        <w:t xml:space="preserve">WTF....#mkr tytöt käyttivät ostettu sorbet amd että oli standout!!??? Eikö heidät pitäisi hylätä? ??</w:t>
      </w:r>
    </w:p>
    <w:p>
      <w:r>
        <w:rPr>
          <w:b/>
          <w:u w:val="single"/>
        </w:rPr>
        <w:t xml:space="preserve">154374</w:t>
      </w:r>
    </w:p>
    <w:p>
      <w:r>
        <w:t xml:space="preserve">RT @Kathblue: #mkr tuntuu tänä vuonna hieman väärennetyltä.</w:t>
      </w:r>
    </w:p>
    <w:p>
      <w:r>
        <w:rPr>
          <w:b/>
          <w:u w:val="single"/>
        </w:rPr>
        <w:t xml:space="preserve">154375</w:t>
      </w:r>
    </w:p>
    <w:p>
      <w:r>
        <w:t xml:space="preserve">#MKR</w:t>
        <w:br/>
        <w:t xml:space="preserve">He sanovat pitäneensä pääruuista, mutta eivät ole syöneet mitään lautasiltaan</w:t>
        <w:br/>
        <w:t xml:space="preserve"> #sayforthesakeofsaying</w:t>
      </w:r>
    </w:p>
    <w:p>
      <w:r>
        <w:rPr>
          <w:b/>
          <w:u w:val="single"/>
        </w:rPr>
        <w:t xml:space="preserve">154376</w:t>
      </w:r>
    </w:p>
    <w:p>
      <w:r>
        <w:t xml:space="preserve">En aio käyttää hash-tagina Killer Blondes! #MKR</w:t>
      </w:r>
    </w:p>
    <w:p>
      <w:r>
        <w:rPr>
          <w:b/>
          <w:u w:val="single"/>
        </w:rPr>
        <w:t xml:space="preserve">154377</w:t>
      </w:r>
    </w:p>
    <w:p>
      <w:r>
        <w:t xml:space="preserve">Katie ja Nikki #MKR #MKR2015 http://t.co/IH5R1jWrSs http://t.co/IH5R1jWrSs</w:t>
      </w:r>
    </w:p>
    <w:p>
      <w:r>
        <w:rPr>
          <w:b/>
          <w:u w:val="single"/>
        </w:rPr>
        <w:t xml:space="preserve">154378</w:t>
      </w:r>
    </w:p>
    <w:p>
      <w:r>
        <w:t xml:space="preserve">RT @kahlarsee: En malta odottaa, kuka lopulta voittaa tämän kilpailun....in 27 kuukautta #mkr</w:t>
      </w:r>
    </w:p>
    <w:p>
      <w:r>
        <w:rPr>
          <w:b/>
          <w:u w:val="single"/>
        </w:rPr>
        <w:t xml:space="preserve">154379</w:t>
      </w:r>
    </w:p>
    <w:p>
      <w:r>
        <w:t xml:space="preserve">RT @finicalgal: Pikakuskuksen täyttämisen pitäisi olla välitön poisto.</w:t>
        <w:br/>
        <w:t xml:space="preserve"> #MKR</w:t>
      </w:r>
    </w:p>
    <w:p>
      <w:r>
        <w:rPr>
          <w:b/>
          <w:u w:val="single"/>
        </w:rPr>
        <w:t xml:space="preserve">154380</w:t>
      </w:r>
    </w:p>
    <w:p>
      <w:r>
        <w:t xml:space="preserve">RT @PoshLopez: Pikaravintola kierros 47. #mkr</w:t>
      </w:r>
    </w:p>
    <w:p>
      <w:r>
        <w:rPr>
          <w:b/>
          <w:u w:val="single"/>
        </w:rPr>
        <w:t xml:space="preserve">154381</w:t>
      </w:r>
    </w:p>
    <w:p>
      <w:r>
        <w:t xml:space="preserve">Drasko he eivät kypsennä puoli lintua, idiootti #mkr</w:t>
      </w:r>
    </w:p>
    <w:p>
      <w:r>
        <w:rPr>
          <w:b/>
          <w:u w:val="single"/>
        </w:rPr>
        <w:t xml:space="preserve">154382</w:t>
      </w:r>
    </w:p>
    <w:p>
      <w:r>
        <w:t xml:space="preserve">RT @colonelkickhead: Tässä on minun purettu vaniljakakku... tarvitaan hieman kokoonpanoa #MKR http://t.co/Ah1suwvPJo</w:t>
      </w:r>
    </w:p>
    <w:p>
      <w:r>
        <w:rPr>
          <w:b/>
          <w:u w:val="single"/>
        </w:rPr>
        <w:t xml:space="preserve">154383</w:t>
      </w:r>
    </w:p>
    <w:p>
      <w:r>
        <w:t xml:space="preserve">RT @sculls_6: Tämä #MKR-kausi päättyy siis millä vuosikymmenellä? Such a drag</w:t>
      </w:r>
    </w:p>
    <w:p>
      <w:r>
        <w:rPr>
          <w:b/>
          <w:u w:val="single"/>
        </w:rPr>
        <w:t xml:space="preserve">154384</w:t>
      </w:r>
    </w:p>
    <w:p>
      <w:r>
        <w:t xml:space="preserve">@mykitchenrules #MKR Tytöt tuovat pöytään "Sassy-ges".</w:t>
      </w:r>
    </w:p>
    <w:p>
      <w:r>
        <w:rPr>
          <w:b/>
          <w:u w:val="single"/>
        </w:rPr>
        <w:t xml:space="preserve">154385</w:t>
      </w:r>
    </w:p>
    <w:p>
      <w:r>
        <w:t xml:space="preserve">RT @NewIdeamagazine: He eivät vitsailleet, kun he sanoivat dekonstruoitu! #mkr</w:t>
      </w:r>
    </w:p>
    <w:p>
      <w:r>
        <w:rPr>
          <w:b/>
          <w:u w:val="single"/>
        </w:rPr>
        <w:t xml:space="preserve">154386</w:t>
      </w:r>
    </w:p>
    <w:p>
      <w:r>
        <w:t xml:space="preserve">RT @MolksTVTalk: Tämän illan jälkiruoka on nimeltään "Remains of the Day". #MKR</w:t>
      </w:r>
    </w:p>
    <w:p>
      <w:r>
        <w:rPr>
          <w:b/>
          <w:u w:val="single"/>
        </w:rPr>
        <w:t xml:space="preserve">154387</w:t>
      </w:r>
    </w:p>
    <w:p>
      <w:r>
        <w:t xml:space="preserve">Toivottavasti joku kokkaa Draskon seuraavassa #MKR-ep:ssä</w:t>
      </w:r>
    </w:p>
    <w:p>
      <w:r>
        <w:rPr>
          <w:b/>
          <w:u w:val="single"/>
        </w:rPr>
        <w:t xml:space="preserve">154388</w:t>
      </w:r>
    </w:p>
    <w:p>
      <w:r>
        <w:t xml:space="preserve">Just luin #killerblondit pääsevät läpi. Kytkeytyy pois päältä. #MKR</w:t>
      </w:r>
    </w:p>
    <w:p>
      <w:r>
        <w:rPr>
          <w:b/>
          <w:u w:val="single"/>
        </w:rPr>
        <w:t xml:space="preserve">154389</w:t>
      </w:r>
    </w:p>
    <w:p>
      <w:r>
        <w:t xml:space="preserve">#prayforlynn&amp;amp;tony #mkr</w:t>
      </w:r>
    </w:p>
    <w:p>
      <w:r>
        <w:rPr>
          <w:b/>
          <w:u w:val="single"/>
        </w:rPr>
        <w:t xml:space="preserve">154390</w:t>
      </w:r>
    </w:p>
    <w:p>
      <w:r>
        <w:t xml:space="preserve">RT @SueKennedy19: #MKR Enemmän comebackeja kuin Johnny Farnham!</w:t>
      </w:r>
    </w:p>
    <w:p>
      <w:r>
        <w:rPr>
          <w:b/>
          <w:u w:val="single"/>
        </w:rPr>
        <w:t xml:space="preserve">154391</w:t>
      </w:r>
    </w:p>
    <w:p>
      <w:r>
        <w:t xml:space="preserve">RT @PatriceChienne: Korsetit, puserot ja hattuneulat ovat taas muodissa, kun tämä sarja päättyy. #MKR</w:t>
      </w:r>
    </w:p>
    <w:p>
      <w:r>
        <w:rPr>
          <w:b/>
          <w:u w:val="single"/>
        </w:rPr>
        <w:t xml:space="preserve">154392</w:t>
      </w:r>
    </w:p>
    <w:p>
      <w:r>
        <w:t xml:space="preserve">RT @tigernessie: Tässä ehdotus, tehdään Manusta ja Colinista ohjelman päätuomarit! #MKR</w:t>
      </w:r>
    </w:p>
    <w:p>
      <w:r>
        <w:rPr>
          <w:b/>
          <w:u w:val="single"/>
        </w:rPr>
        <w:t xml:space="preserve">154393</w:t>
      </w:r>
    </w:p>
    <w:p>
      <w:r>
        <w:t xml:space="preserve">RT @mishbucsai: Jos kuulen "kuuma" "kaunis" "nenäkäs" "kuten me" vielä kerran... I will deconstruct.. #MKR #killerblondes</w:t>
      </w:r>
    </w:p>
    <w:p>
      <w:r>
        <w:rPr>
          <w:b/>
          <w:u w:val="single"/>
        </w:rPr>
        <w:t xml:space="preserve">154394</w:t>
      </w:r>
    </w:p>
    <w:p>
      <w:r>
        <w:t xml:space="preserve">RT @LisaMRomano: Pienet sitruunatorttuni #mkr http://t.co/XcwiPfRXmo</w:t>
      </w:r>
    </w:p>
    <w:p>
      <w:r>
        <w:rPr>
          <w:b/>
          <w:u w:val="single"/>
        </w:rPr>
        <w:t xml:space="preserve">154395</w:t>
      </w:r>
    </w:p>
    <w:p>
      <w:r>
        <w:t xml:space="preserve">RT @SueKennedy19: #MKR Tästä on tulossa nopeasti kuin se 80-luvun paska elokuva - Neverending Story! Lisää pikaravintoloita- Aaaaargh!</w:t>
      </w:r>
    </w:p>
    <w:p>
      <w:r>
        <w:rPr>
          <w:b/>
          <w:u w:val="single"/>
        </w:rPr>
        <w:t xml:space="preserve">154396</w:t>
      </w:r>
    </w:p>
    <w:p>
      <w:r>
        <w:t xml:space="preserve">RT @AlvinNg: Toinen pikaravintolakierros? WTF. #MKR</w:t>
      </w:r>
    </w:p>
    <w:p>
      <w:r>
        <w:rPr>
          <w:b/>
          <w:u w:val="single"/>
        </w:rPr>
        <w:t xml:space="preserve">154397</w:t>
      </w:r>
    </w:p>
    <w:p>
      <w:r>
        <w:t xml:space="preserve">RT @KeeniMaree: #MKR: Hashtag killerblondes on koko #MKR-historian mulkkuisin hashtag... Seriously... Miksi ei #butcherthemodels</w:t>
      </w:r>
    </w:p>
    <w:p>
      <w:r>
        <w:rPr>
          <w:b/>
          <w:u w:val="single"/>
        </w:rPr>
        <w:t xml:space="preserve">154398</w:t>
      </w:r>
    </w:p>
    <w:p>
      <w:r>
        <w:t xml:space="preserve">RT @AmyMunce: #MKR: Ehkä teidän tyttöjen pitäisi palata leikkaamaan lehmiä ja sikoja, älkää lopettako päivätyötänne!!! @mykitchenrules</w:t>
      </w:r>
    </w:p>
    <w:p>
      <w:r>
        <w:rPr>
          <w:b/>
          <w:u w:val="single"/>
        </w:rPr>
        <w:t xml:space="preserve">154399</w:t>
      </w:r>
    </w:p>
    <w:p>
      <w:r>
        <w:t xml:space="preserve">Mikään ei ole pahempaa kuin raaka kukko....oh odota....#MKR</w:t>
      </w:r>
    </w:p>
    <w:p>
      <w:r>
        <w:rPr>
          <w:b/>
          <w:u w:val="single"/>
        </w:rPr>
        <w:t xml:space="preserve">154400</w:t>
      </w:r>
    </w:p>
    <w:p>
      <w:r>
        <w:t xml:space="preserve">Yksi niistä ei taida olla paha ;) #mkr</w:t>
      </w:r>
    </w:p>
    <w:p>
      <w:r>
        <w:rPr>
          <w:b/>
          <w:u w:val="single"/>
        </w:rPr>
        <w:t xml:space="preserve">154401</w:t>
      </w:r>
    </w:p>
    <w:p>
      <w:r>
        <w:t xml:space="preserve">Kaikille teille, jotka sanotte "EI! #mkr vetää!"... siellä on 14 joukkuetta viikon kuluttua näistä instant restaraunts. Se on vain 3 kuukautta. :)</w:t>
      </w:r>
    </w:p>
    <w:p>
      <w:r>
        <w:rPr>
          <w:b/>
          <w:u w:val="single"/>
        </w:rPr>
        <w:t xml:space="preserve">154402</w:t>
      </w:r>
    </w:p>
    <w:p>
      <w:r>
        <w:t xml:space="preserve">RT @SeaEph: Annie on Sunrise?</w:t>
        <w:br/>
        <w:br/>
        <w:t xml:space="preserve">Olen väärässä, tuo ohjelma voisi mennä vielä huonompaan suuntaan</w:t>
        <w:br/>
        <w:br/>
        <w:t xml:space="preserve">#MKR</w:t>
      </w:r>
    </w:p>
    <w:p>
      <w:r>
        <w:rPr>
          <w:b/>
          <w:u w:val="single"/>
        </w:rPr>
        <w:t xml:space="preserve">154403</w:t>
      </w:r>
    </w:p>
    <w:p>
      <w:r>
        <w:t xml:space="preserve">RT @asifkatelyn: Odotan, että he sanovat 'sassy sausage' #mkr</w:t>
      </w:r>
    </w:p>
    <w:p>
      <w:r>
        <w:rPr>
          <w:b/>
          <w:u w:val="single"/>
        </w:rPr>
        <w:t xml:space="preserve">154404</w:t>
      </w:r>
    </w:p>
    <w:p>
      <w:r>
        <w:t xml:space="preserve">Nämä 2 harhaiskua, narsistista emäntää #MKR:ssä saavat minut oksentamaan oman illalliseni ylös.</w:t>
      </w:r>
    </w:p>
    <w:p>
      <w:r>
        <w:rPr>
          <w:b/>
          <w:u w:val="single"/>
        </w:rPr>
        <w:t xml:space="preserve">154405</w:t>
      </w:r>
    </w:p>
    <w:p>
      <w:r>
        <w:t xml:space="preserve">RT @SydneyEditor1: Lynn, olisin antanut heille 2 pistettä #MKR: Lynn, olisin antanut heille 2 pistettä #MKR</w:t>
      </w:r>
    </w:p>
    <w:p>
      <w:r>
        <w:rPr>
          <w:b/>
          <w:u w:val="single"/>
        </w:rPr>
        <w:t xml:space="preserve">154406</w:t>
      </w:r>
    </w:p>
    <w:p>
      <w:r>
        <w:t xml:space="preserve">Ugh nämä #KillerBlondit ovat tappavan tylsiä, ja miksi levittää dna:ta ympäri pöytää? Epähygieenistä -ja ällöttävää! #MKR2015 #MKR</w:t>
      </w:r>
    </w:p>
    <w:p>
      <w:r>
        <w:rPr>
          <w:b/>
          <w:u w:val="single"/>
        </w:rPr>
        <w:t xml:space="preserve">154407</w:t>
      </w:r>
    </w:p>
    <w:p>
      <w:r>
        <w:t xml:space="preserve">RT @digital_bunnies: Nämä tytöt ovat aika... kamalia. #gohome #MKR</w:t>
      </w:r>
    </w:p>
    <w:p>
      <w:r>
        <w:rPr>
          <w:b/>
          <w:u w:val="single"/>
        </w:rPr>
        <w:t xml:space="preserve">154408</w:t>
      </w:r>
    </w:p>
    <w:p>
      <w:r>
        <w:t xml:space="preserve">RT @NewIdeamagazine: Juuri kun he luulivat, että on turvallista palata keittiöön... Välitön ravintolan lunastuskierros! #mkr</w:t>
      </w:r>
    </w:p>
    <w:p>
      <w:r>
        <w:rPr>
          <w:b/>
          <w:u w:val="single"/>
        </w:rPr>
        <w:t xml:space="preserve">154409</w:t>
      </w:r>
    </w:p>
    <w:p>
      <w:r>
        <w:t xml:space="preserve">RT @JazzyAds: @mykitchenrules jos tämä tyhjänpäiväinen omahyväisyyskaksikko pääsee tänään läpi en katso enää #suicideblondes #mkr</w:t>
      </w:r>
    </w:p>
    <w:p>
      <w:r>
        <w:rPr>
          <w:b/>
          <w:u w:val="single"/>
        </w:rPr>
        <w:t xml:space="preserve">154410</w:t>
      </w:r>
    </w:p>
    <w:p>
      <w:r>
        <w:t xml:space="preserve">#Mkr</w:t>
      </w:r>
    </w:p>
    <w:p>
      <w:r>
        <w:rPr>
          <w:b/>
          <w:u w:val="single"/>
        </w:rPr>
        <w:t xml:space="preserve">154411</w:t>
      </w:r>
    </w:p>
    <w:p>
      <w:r>
        <w:t xml:space="preserve">Ehkä tytöillä pitäisi olla vähemmän lippuja itsellään ja huolehtia ruoanlaitosta. #MKR</w:t>
      </w:r>
    </w:p>
    <w:p>
      <w:r>
        <w:rPr>
          <w:b/>
          <w:u w:val="single"/>
        </w:rPr>
        <w:t xml:space="preserve">154412</w:t>
      </w:r>
    </w:p>
    <w:p>
      <w:r>
        <w:t xml:space="preserve">RT @colonelkickhead: muita asioita, joita ei ollut tarpeeksi... varsinainen torttu #MKR: Ei ollut tarpeeksi sitruunaa sitruunatortussa... muita asioita, joita ei ollut tarpeeksi... varsinainen torttu #MKR</w:t>
      </w:r>
    </w:p>
    <w:p>
      <w:r>
        <w:rPr>
          <w:b/>
          <w:u w:val="single"/>
        </w:rPr>
        <w:t xml:space="preserve">154413</w:t>
      </w:r>
    </w:p>
    <w:p>
      <w:r>
        <w:t xml:space="preserve">Jos kuulen vielä kerran "kuuma" "kaunis" "röyhkeä" "kuten me"... Minä puran... #MKR #killerblondes</w:t>
      </w:r>
    </w:p>
    <w:p>
      <w:r>
        <w:rPr>
          <w:b/>
          <w:u w:val="single"/>
        </w:rPr>
        <w:t xml:space="preserve">154414</w:t>
      </w:r>
    </w:p>
    <w:p>
      <w:r>
        <w:t xml:space="preserve">"En usko, että se on vielä ihan kuollut" - äitini #mkr</w:t>
      </w:r>
    </w:p>
    <w:p>
      <w:r>
        <w:rPr>
          <w:b/>
          <w:u w:val="single"/>
        </w:rPr>
        <w:t xml:space="preserve">154415</w:t>
      </w:r>
    </w:p>
    <w:p>
      <w:r>
        <w:t xml:space="preserve">Tiedättekö... Kunnia #MKR:lle siitä, että se on pystynyt venyttämään showta.... yli kuukauden ajan, eikä meillä ole vieläkään lopullisia joukkueita...</w:t>
      </w:r>
    </w:p>
    <w:p>
      <w:r>
        <w:rPr>
          <w:b/>
          <w:u w:val="single"/>
        </w:rPr>
        <w:t xml:space="preserve">154416</w:t>
      </w:r>
    </w:p>
    <w:p>
      <w:r>
        <w:t xml:space="preserve">RT @SJL181: Tämä on kuin se 80-luvun elokuva. The Never Ending Story. #MKR</w:t>
      </w:r>
    </w:p>
    <w:p>
      <w:r>
        <w:rPr>
          <w:b/>
          <w:u w:val="single"/>
        </w:rPr>
        <w:t xml:space="preserve">154417</w:t>
      </w:r>
    </w:p>
    <w:p>
      <w:r>
        <w:t xml:space="preserve">Kun olet esillä, älä ala keksimään tyttöjä. #MKR #MKR2015</w:t>
      </w:r>
    </w:p>
    <w:p>
      <w:r>
        <w:rPr>
          <w:b/>
          <w:u w:val="single"/>
        </w:rPr>
        <w:t xml:space="preserve">154418</w:t>
      </w:r>
    </w:p>
    <w:p>
      <w:r>
        <w:t xml:space="preserve">#MKR lihavat eteläafrikkalaiset ovat toiveikkaita</w:t>
      </w:r>
    </w:p>
    <w:p>
      <w:r>
        <w:rPr>
          <w:b/>
          <w:u w:val="single"/>
        </w:rPr>
        <w:t xml:space="preserve">154419</w:t>
      </w:r>
    </w:p>
    <w:p>
      <w:r>
        <w:t xml:space="preserve">RT @shannoneurell: Fark. Tällä vauhdilla #mkr ei kruunaa voittajaa ennen vuotta 2022. Just get on with it</w:t>
      </w:r>
    </w:p>
    <w:p>
      <w:r>
        <w:rPr>
          <w:b/>
          <w:u w:val="single"/>
        </w:rPr>
        <w:t xml:space="preserve">154420</w:t>
      </w:r>
    </w:p>
    <w:p>
      <w:r>
        <w:t xml:space="preserve">Jospa tällä Isojalkajalalla olisi siivet, joiden avulla nämä tytöt voisivat lentää ulos itse kaivamastaan kuopasta #mkr @mykitchenrules</w:t>
      </w:r>
    </w:p>
    <w:p>
      <w:r>
        <w:rPr>
          <w:b/>
          <w:u w:val="single"/>
        </w:rPr>
        <w:t xml:space="preserve">154421</w:t>
      </w:r>
    </w:p>
    <w:p>
      <w:r>
        <w:t xml:space="preserve">"Tyylikäs ja elegantti" on yksi tapa ilmaista se... #mkr</w:t>
      </w:r>
    </w:p>
    <w:p>
      <w:r>
        <w:rPr>
          <w:b/>
          <w:u w:val="single"/>
        </w:rPr>
        <w:t xml:space="preserve">154422</w:t>
      </w:r>
    </w:p>
    <w:p>
      <w:r>
        <w:t xml:space="preserve">RT @colonelkickhead: Oh goody another surprise twist announcement....said no one ever in the history of watching a reality TV show ever #MKR</w:t>
      </w:r>
    </w:p>
    <w:p>
      <w:r>
        <w:rPr>
          <w:b/>
          <w:u w:val="single"/>
        </w:rPr>
        <w:t xml:space="preserve">154423</w:t>
      </w:r>
    </w:p>
    <w:p>
      <w:r>
        <w:t xml:space="preserve">RT @john_rosato: #mkr menossa vuoteen 2017 toisella pikaravintolakierroksella.</w:t>
      </w:r>
    </w:p>
    <w:p>
      <w:r>
        <w:rPr>
          <w:b/>
          <w:u w:val="single"/>
        </w:rPr>
        <w:t xml:space="preserve">154424</w:t>
      </w:r>
    </w:p>
    <w:p>
      <w:r>
        <w:t xml:space="preserve">#MKR2015 #MKR miksi he jatkuvasti sanovat, että he ovat niin kauniita?</w:t>
      </w:r>
    </w:p>
    <w:p>
      <w:r>
        <w:rPr>
          <w:b/>
          <w:u w:val="single"/>
        </w:rPr>
        <w:t xml:space="preserve">154425</w:t>
      </w:r>
    </w:p>
    <w:p>
      <w:r>
        <w:t xml:space="preserve">Kuka on ulkona?  #MKR</w:t>
      </w:r>
    </w:p>
    <w:p>
      <w:r>
        <w:rPr>
          <w:b/>
          <w:u w:val="single"/>
        </w:rPr>
        <w:t xml:space="preserve">154426</w:t>
      </w:r>
    </w:p>
    <w:p>
      <w:r>
        <w:t xml:space="preserve">RT @laurapolot: Miten joku voi mokata cous cousin, jumalauta. Voin tehdä sitä paskaa silmät kiinni #mkr</w:t>
      </w:r>
    </w:p>
    <w:p>
      <w:r>
        <w:rPr>
          <w:b/>
          <w:u w:val="single"/>
        </w:rPr>
        <w:t xml:space="preserve">154427</w:t>
      </w:r>
    </w:p>
    <w:p>
      <w:r>
        <w:t xml:space="preserve">Onko #mkr sitten seksistinen? Neljä kuudesta neljännen pikavuoroparin joukkueesta on naisjoukkue.</w:t>
      </w:r>
    </w:p>
    <w:p>
      <w:r>
        <w:rPr>
          <w:b/>
          <w:u w:val="single"/>
        </w:rPr>
        <w:t xml:space="preserve">154428</w:t>
      </w:r>
    </w:p>
    <w:p>
      <w:r>
        <w:t xml:space="preserve">RT @120dollarsfood: Eikö tätä ohjelmaa näytetä jouluun asti? #MKR</w:t>
      </w:r>
    </w:p>
    <w:p>
      <w:r>
        <w:rPr>
          <w:b/>
          <w:u w:val="single"/>
        </w:rPr>
        <w:t xml:space="preserve">154429</w:t>
      </w:r>
    </w:p>
    <w:p>
      <w:r>
        <w:t xml:space="preserve">RT @muffintopmon: .@lukeyook En usko, että mikään on rumempaa kuin julistaa, kuinka kaunis olet kerta toisensa jälkeen. #MKR</w:t>
      </w:r>
    </w:p>
    <w:p>
      <w:r>
        <w:rPr>
          <w:b/>
          <w:u w:val="single"/>
        </w:rPr>
        <w:t xml:space="preserve">154430</w:t>
      </w:r>
    </w:p>
    <w:p>
      <w:r>
        <w:t xml:space="preserve">KYLLÄ! RT @mykitchenrules: Oletko järkyttynyt tämän illan pudotustuloksesta? #MKR</w:t>
      </w:r>
    </w:p>
    <w:p>
      <w:r>
        <w:rPr>
          <w:b/>
          <w:u w:val="single"/>
        </w:rPr>
        <w:t xml:space="preserve">154431</w:t>
      </w:r>
    </w:p>
    <w:p>
      <w:r>
        <w:t xml:space="preserve">miksi koko heidän ruokalistansa liittyy mulkkuihin?!?!?!!!!! #MKR</w:t>
      </w:r>
    </w:p>
    <w:p>
      <w:r>
        <w:rPr>
          <w:b/>
          <w:u w:val="single"/>
        </w:rPr>
        <w:t xml:space="preserve">154432</w:t>
      </w:r>
    </w:p>
    <w:p>
      <w:r>
        <w:t xml:space="preserve">RT @JL_Whitaker: Kumpi loppuu ensin: #mkr vai Tony Abbott pääministerinä?</w:t>
      </w:r>
    </w:p>
    <w:p>
      <w:r>
        <w:rPr>
          <w:b/>
          <w:u w:val="single"/>
        </w:rPr>
        <w:t xml:space="preserve">154433</w:t>
      </w:r>
    </w:p>
    <w:p>
      <w:r>
        <w:t xml:space="preserve">Mikä mukaansatempaava pieni oppitunti catwalkilla kävelemisestä. Kiitos naiset #MKR</w:t>
      </w:r>
    </w:p>
    <w:p>
      <w:r>
        <w:rPr>
          <w:b/>
          <w:u w:val="single"/>
        </w:rPr>
        <w:t xml:space="preserve">154434</w:t>
      </w:r>
    </w:p>
    <w:p>
      <w:r>
        <w:t xml:space="preserve">RT @kerriscupcakes: Tätä vauhtia MKR-finaali on joulukuussa #MKR</w:t>
      </w:r>
    </w:p>
    <w:p>
      <w:r>
        <w:rPr>
          <w:b/>
          <w:u w:val="single"/>
        </w:rPr>
        <w:t xml:space="preserve">154435</w:t>
      </w:r>
    </w:p>
    <w:p>
      <w:r>
        <w:t xml:space="preserve">@EloisePeace samaa mieltä! Menetän kiinnostukseni pikaravintoloiden jälkeen. Luulen, että he käyttävät sitä hyväkseen tänä vuonna. #mkr</w:t>
      </w:r>
    </w:p>
    <w:p>
      <w:r>
        <w:rPr>
          <w:b/>
          <w:u w:val="single"/>
        </w:rPr>
        <w:t xml:space="preserve">154436</w:t>
      </w:r>
    </w:p>
    <w:p>
      <w:r>
        <w:t xml:space="preserve">kyllä Colin kaipaisi lisää rasvaa makkaraansa.... #MKR</w:t>
      </w:r>
    </w:p>
    <w:p>
      <w:r>
        <w:rPr>
          <w:b/>
          <w:u w:val="single"/>
        </w:rPr>
        <w:t xml:space="preserve">154437</w:t>
      </w:r>
    </w:p>
    <w:p>
      <w:r>
        <w:t xml:space="preserve">.@lukeyook En usko, että on mitään rumempaa kuin julistaa, kuinka nätti olet kerta toisensa jälkeen. #MKR</w:t>
      </w:r>
    </w:p>
    <w:p>
      <w:r>
        <w:rPr>
          <w:b/>
          <w:u w:val="single"/>
        </w:rPr>
        <w:t xml:space="preserve">154438</w:t>
      </w:r>
    </w:p>
    <w:p>
      <w:r>
        <w:t xml:space="preserve">RT @finicalgal: Periaatteessa #MKR:n "käänteet" ovat sarja ärsyttäviä tapoja pidentää tätä kautta.</w:t>
      </w:r>
    </w:p>
    <w:p>
      <w:r>
        <w:rPr>
          <w:b/>
          <w:u w:val="single"/>
        </w:rPr>
        <w:t xml:space="preserve">154439</w:t>
      </w:r>
    </w:p>
    <w:p>
      <w:r>
        <w:t xml:space="preserve">RT @The_Eccles: "Olemme menettämässä äitimme ja isämme...".</w:t>
        <w:br/>
        <w:t xml:space="preserve"> No älä itke sitä, kun Bruce Wayne menetti vanhempansa hänestä tuli Batman! #MKR</w:t>
      </w:r>
    </w:p>
    <w:p>
      <w:r>
        <w:rPr>
          <w:b/>
          <w:u w:val="single"/>
        </w:rPr>
        <w:t xml:space="preserve">154440</w:t>
      </w:r>
    </w:p>
    <w:p>
      <w:r>
        <w:t xml:space="preserve">@Craigles60Craig Vitun kovaa ruosteisella moottorisahalla!!!! #MKR</w:t>
      </w:r>
    </w:p>
    <w:p>
      <w:r>
        <w:rPr>
          <w:b/>
          <w:u w:val="single"/>
        </w:rPr>
        <w:t xml:space="preserve">154441</w:t>
      </w:r>
    </w:p>
    <w:p>
      <w:r>
        <w:t xml:space="preserve">RT @TVWEEKmag: Pete ja Manu, olette palanneet! Olemme kaivanneet teitä! #mkr</w:t>
      </w:r>
    </w:p>
    <w:p>
      <w:r>
        <w:rPr>
          <w:b/>
          <w:u w:val="single"/>
        </w:rPr>
        <w:t xml:space="preserve">154442</w:t>
      </w:r>
    </w:p>
    <w:p>
      <w:r>
        <w:t xml:space="preserve">Kastike, paprika ja liemi paketista/purkista..Odottamani ruoanlaiton laatu. Kaksinkertaiset standardit 'promo-tytöiltä' #Mkr #MKR #MKR2015</w:t>
      </w:r>
    </w:p>
    <w:p>
      <w:r>
        <w:rPr>
          <w:b/>
          <w:u w:val="single"/>
        </w:rPr>
        <w:t xml:space="preserve">154443</w:t>
      </w:r>
    </w:p>
    <w:p>
      <w:r>
        <w:t xml:space="preserve">Kim Kardashianilla on ollut avioliittoja, jotka eivät ole venyneet yhtä pitkiksi kuin #MKR</w:t>
      </w:r>
    </w:p>
    <w:p>
      <w:r>
        <w:rPr>
          <w:b/>
          <w:u w:val="single"/>
        </w:rPr>
        <w:t xml:space="preserve">154444</w:t>
      </w:r>
    </w:p>
    <w:p>
      <w:r>
        <w:t xml:space="preserve">Ehdottomasti #blondemoment #MKR</w:t>
      </w:r>
    </w:p>
    <w:p>
      <w:r>
        <w:rPr>
          <w:b/>
          <w:u w:val="single"/>
        </w:rPr>
        <w:t xml:space="preserve">154445</w:t>
      </w:r>
    </w:p>
    <w:p>
      <w:r>
        <w:t xml:space="preserve">RT @colonelkickhead: Ja me jatkamme pikaravintolakierroksia, kunnes nämä ihmiset oppivat laittamaan ruokaa! #MKR</w:t>
      </w:r>
    </w:p>
    <w:p>
      <w:r>
        <w:rPr>
          <w:b/>
          <w:u w:val="single"/>
        </w:rPr>
        <w:t xml:space="preserve">154446</w:t>
      </w:r>
    </w:p>
    <w:p>
      <w:r>
        <w:t xml:space="preserve">Olisi ollut hauskempaa, jos nuo kaksi alimmaista joukkuetta olisivat vain pudonneet haha #mkr</w:t>
      </w:r>
    </w:p>
    <w:p>
      <w:r>
        <w:rPr>
          <w:b/>
          <w:u w:val="single"/>
        </w:rPr>
        <w:t xml:space="preserve">154447</w:t>
      </w:r>
    </w:p>
    <w:p>
      <w:r>
        <w:t xml:space="preserve">Henkilökohtaisesti olen sitä mieltä, että vain yhden joukkueen pitäisi päästä jatkoon. Finaalissa valmistetaan joululounasta, kun tämä on menossa näin! #MKR</w:t>
      </w:r>
    </w:p>
    <w:p>
      <w:r>
        <w:rPr>
          <w:b/>
          <w:u w:val="single"/>
        </w:rPr>
        <w:t xml:space="preserve">154448</w:t>
      </w:r>
    </w:p>
    <w:p>
      <w:r>
        <w:t xml:space="preserve">Lunastuskierros? Tämä on liikaa #MKR</w:t>
      </w:r>
    </w:p>
    <w:p>
      <w:r>
        <w:rPr>
          <w:b/>
          <w:u w:val="single"/>
        </w:rPr>
        <w:t xml:space="preserve">154449</w:t>
      </w:r>
    </w:p>
    <w:p>
      <w:r>
        <w:t xml:space="preserve">Vittu!!! Pitääkö meidän taas kärsiä Anniesta ja Lloydista?!?!?!?! Fuuuuuck #MKR</w:t>
      </w:r>
    </w:p>
    <w:p>
      <w:r>
        <w:rPr>
          <w:b/>
          <w:u w:val="single"/>
        </w:rPr>
        <w:t xml:space="preserve">154450</w:t>
      </w:r>
    </w:p>
    <w:p>
      <w:r>
        <w:t xml:space="preserve">Ai niin, tiedämme jo, että se, joka huomenna kokkaa, saa 865 pistettä... ill sammuttaa klo 7:35 sitten #mkr</w:t>
      </w:r>
    </w:p>
    <w:p>
      <w:r>
        <w:rPr>
          <w:b/>
          <w:u w:val="single"/>
        </w:rPr>
        <w:t xml:space="preserve">154451</w:t>
      </w:r>
    </w:p>
    <w:p>
      <w:r>
        <w:t xml:space="preserve">@No_KitchenRules NAY #mkr #mkr</w:t>
      </w:r>
    </w:p>
    <w:p>
      <w:r>
        <w:rPr>
          <w:b/>
          <w:u w:val="single"/>
        </w:rPr>
        <w:t xml:space="preserve">154452</w:t>
      </w:r>
    </w:p>
    <w:p>
      <w:r>
        <w:t xml:space="preserve">Ceeeeeeeeeebs toinen instant ravintolakierros #MKR</w:t>
      </w:r>
    </w:p>
    <w:p>
      <w:r>
        <w:rPr>
          <w:b/>
          <w:u w:val="single"/>
        </w:rPr>
        <w:t xml:space="preserve">154453</w:t>
      </w:r>
    </w:p>
    <w:p>
      <w:r>
        <w:t xml:space="preserve">WTF ON MENEILLÄÄN #MKR</w:t>
      </w:r>
    </w:p>
    <w:p>
      <w:r>
        <w:rPr>
          <w:b/>
          <w:u w:val="single"/>
        </w:rPr>
        <w:t xml:space="preserve">154454</w:t>
      </w:r>
    </w:p>
    <w:p>
      <w:r>
        <w:t xml:space="preserve">Se näyttää kuin kakka kulhossa #MKR</w:t>
      </w:r>
    </w:p>
    <w:p>
      <w:r>
        <w:rPr>
          <w:b/>
          <w:u w:val="single"/>
        </w:rPr>
        <w:t xml:space="preserve">154455</w:t>
      </w:r>
    </w:p>
    <w:p>
      <w:r>
        <w:t xml:space="preserve">Kärsivällisyys loppuu kesken kaikkien näiden kierrosten #MKR. Tuntuu kuin olisimme täällä vielä jouluna 'aivan viimeinen, olemme melkein perillä'.</w:t>
      </w:r>
    </w:p>
    <w:p>
      <w:r>
        <w:rPr>
          <w:b/>
          <w:u w:val="single"/>
        </w:rPr>
        <w:t xml:space="preserve">154456</w:t>
      </w:r>
    </w:p>
    <w:p>
      <w:r>
        <w:t xml:space="preserve">Voi jumalauta, Psyko-Annie on palannut. &amp;gt;:-( #MKR</w:t>
      </w:r>
    </w:p>
    <w:p>
      <w:r>
        <w:rPr>
          <w:b/>
          <w:u w:val="single"/>
        </w:rPr>
        <w:t xml:space="preserve">154457</w:t>
      </w:r>
    </w:p>
    <w:p>
      <w:r>
        <w:t xml:space="preserve">RT @norme73: #Nyt toivon, että nuo vadelmat olisivat Nannoja.</w:t>
      </w:r>
    </w:p>
    <w:p>
      <w:r>
        <w:rPr>
          <w:b/>
          <w:u w:val="single"/>
        </w:rPr>
        <w:t xml:space="preserve">154458</w:t>
      </w:r>
    </w:p>
    <w:p>
      <w:r>
        <w:t xml:space="preserve">Haluan Ashin takaisin. Tarvitsen hänet takaisin! #MKR</w:t>
      </w:r>
    </w:p>
    <w:p>
      <w:r>
        <w:rPr>
          <w:b/>
          <w:u w:val="single"/>
        </w:rPr>
        <w:t xml:space="preserve">154459</w:t>
      </w:r>
    </w:p>
    <w:p>
      <w:r>
        <w:t xml:space="preserve">"Vain parhaat pääsevät Kitchen Head Quartersiin. Ja Pete on paras puhumaan lauseita, joita rytmittävät oudot tauot."</w:t>
        <w:br/>
        <w:t xml:space="preserve"> #MKR</w:t>
      </w:r>
    </w:p>
    <w:p>
      <w:r>
        <w:rPr>
          <w:b/>
          <w:u w:val="single"/>
        </w:rPr>
        <w:t xml:space="preserve">154460</w:t>
      </w:r>
    </w:p>
    <w:p>
      <w:r>
        <w:t xml:space="preserve">Ehkä tarvitsemme oman #mkr-kanavan, joka toimii 24/7.</w:t>
      </w:r>
    </w:p>
    <w:p>
      <w:r>
        <w:rPr>
          <w:b/>
          <w:u w:val="single"/>
        </w:rPr>
        <w:t xml:space="preserve">154461</w:t>
      </w:r>
    </w:p>
    <w:p>
      <w:r>
        <w:t xml:space="preserve">TOINEN kotikäyntikierros?! Olen kirjaimellisesti vitun kyllästynyt #MKR!</w:t>
      </w:r>
    </w:p>
    <w:p>
      <w:r>
        <w:rPr>
          <w:b/>
          <w:u w:val="single"/>
        </w:rPr>
        <w:t xml:space="preserve">154462</w:t>
      </w:r>
    </w:p>
    <w:p>
      <w:r>
        <w:t xml:space="preserve">Ja me jatkamme ravintolakierroksia, kunnes nämä ihmiset oppivat tekemään ruokaa! #MKR</w:t>
      </w:r>
    </w:p>
    <w:p>
      <w:r>
        <w:rPr>
          <w:b/>
          <w:u w:val="single"/>
        </w:rPr>
        <w:t xml:space="preserve">154463</w:t>
      </w:r>
    </w:p>
    <w:p>
      <w:r>
        <w:t xml:space="preserve">Tämä kausi jatkuu ikuisesti #mkr</w:t>
      </w:r>
    </w:p>
    <w:p>
      <w:r>
        <w:rPr>
          <w:b/>
          <w:u w:val="single"/>
        </w:rPr>
        <w:t xml:space="preserve">154464</w:t>
      </w:r>
    </w:p>
    <w:p>
      <w:r>
        <w:t xml:space="preserve">Toinen pikaravintolakierros!!! FFS vitsailetko sinä! Olen saanut tarpeekseni tästä ohjelmasta #MKR!</w:t>
      </w:r>
    </w:p>
    <w:p>
      <w:r>
        <w:rPr>
          <w:b/>
          <w:u w:val="single"/>
        </w:rPr>
        <w:t xml:space="preserve">154465</w:t>
      </w:r>
    </w:p>
    <w:p>
      <w:r>
        <w:t xml:space="preserve">Hurraa! #MKR tuli juuri jännittäväksi taas lol</w:t>
      </w:r>
    </w:p>
    <w:p>
      <w:r>
        <w:rPr>
          <w:b/>
          <w:u w:val="single"/>
        </w:rPr>
        <w:t xml:space="preserve">154466</w:t>
      </w:r>
    </w:p>
    <w:p>
      <w:r>
        <w:t xml:space="preserve">@amsatweet holy crap #MKR</w:t>
      </w:r>
    </w:p>
    <w:p>
      <w:r>
        <w:rPr>
          <w:b/>
          <w:u w:val="single"/>
        </w:rPr>
        <w:t xml:space="preserve">154467</w:t>
      </w:r>
    </w:p>
    <w:p>
      <w:r>
        <w:t xml:space="preserve">Annie muistuttaa minua Annabellestä #MKR http://t.co/3Dprk4hBba http://t.co/3Dprk4hBba</w:t>
      </w:r>
    </w:p>
    <w:p>
      <w:r>
        <w:rPr>
          <w:b/>
          <w:u w:val="single"/>
        </w:rPr>
        <w:t xml:space="preserve">154468</w:t>
      </w:r>
    </w:p>
    <w:p>
      <w:r>
        <w:t xml:space="preserve">RT @Catatwitering: Riittää jo pikaravintolat!  #MKR</w:t>
      </w:r>
    </w:p>
    <w:p>
      <w:r>
        <w:rPr>
          <w:b/>
          <w:u w:val="single"/>
        </w:rPr>
        <w:t xml:space="preserve">154469</w:t>
      </w:r>
    </w:p>
    <w:p>
      <w:r>
        <w:t xml:space="preserve">Samoin. Paljon. Tauko. For. Effect. Pete. Evans. Vain ärsyttävää....not dramaattista. #MKR2015 #MKR</w:t>
      </w:r>
    </w:p>
    <w:p>
      <w:r>
        <w:rPr>
          <w:b/>
          <w:u w:val="single"/>
        </w:rPr>
        <w:t xml:space="preserve">154470</w:t>
      </w:r>
    </w:p>
    <w:p>
      <w:r>
        <w:t xml:space="preserve">Ihan sama kuka se on, kunhan se ei ole #promogirls #MKR</w:t>
      </w:r>
    </w:p>
    <w:p>
      <w:r>
        <w:rPr>
          <w:b/>
          <w:u w:val="single"/>
        </w:rPr>
        <w:t xml:space="preserve">154471</w:t>
      </w:r>
    </w:p>
    <w:p>
      <w:r>
        <w:t xml:space="preserve">Voi vittu, tämä ohjelma pyörii vielä jouluna #mkr</w:t>
      </w:r>
    </w:p>
    <w:p>
      <w:r>
        <w:rPr>
          <w:b/>
          <w:u w:val="single"/>
        </w:rPr>
        <w:t xml:space="preserve">154472</w:t>
      </w:r>
    </w:p>
    <w:p>
      <w:r>
        <w:t xml:space="preserve">Hankkiudu vain eroon kahdesta isosta tipasta #MKR</w:t>
      </w:r>
    </w:p>
    <w:p>
      <w:r>
        <w:rPr>
          <w:b/>
          <w:u w:val="single"/>
        </w:rPr>
        <w:t xml:space="preserve">154473</w:t>
      </w:r>
    </w:p>
    <w:p>
      <w:r>
        <w:t xml:space="preserve">#mkr Bring it on !!</w:t>
      </w:r>
    </w:p>
    <w:p>
      <w:r>
        <w:rPr>
          <w:b/>
          <w:u w:val="single"/>
        </w:rPr>
        <w:t xml:space="preserve">154474</w:t>
      </w:r>
    </w:p>
    <w:p>
      <w:r>
        <w:t xml:space="preserve">En kestä toista kierrosta tätä paskaa #mkr</w:t>
      </w:r>
    </w:p>
    <w:p>
      <w:r>
        <w:rPr>
          <w:b/>
          <w:u w:val="single"/>
        </w:rPr>
        <w:t xml:space="preserve">154475</w:t>
      </w:r>
    </w:p>
    <w:p>
      <w:r>
        <w:t xml:space="preserve">NOOOOOOOOOOO! Ei enää yhtään pikaravintolakierrosta! Waaaaaaaaaaaah #MKR #MKR</w:t>
      </w:r>
    </w:p>
    <w:p>
      <w:r>
        <w:rPr>
          <w:b/>
          <w:u w:val="single"/>
        </w:rPr>
        <w:t xml:space="preserve">154476</w:t>
      </w:r>
    </w:p>
    <w:p>
      <w:r>
        <w:t xml:space="preserve">EUUUUUUURGGGGGGH EI TAAS #MKR</w:t>
      </w:r>
    </w:p>
    <w:p>
      <w:r>
        <w:rPr>
          <w:b/>
          <w:u w:val="single"/>
        </w:rPr>
        <w:t xml:space="preserve">154477</w:t>
      </w:r>
    </w:p>
    <w:p>
      <w:r>
        <w:t xml:space="preserve">Tämä ohjelma on ollut käynnissä jo yksitoista viikkoa, ja tähän mennessä vain 3 joukkuetta 18:sta on eliminoitu? Puhutaan siitä, että munat on ylimitoitettu #mkr #ridic</w:t>
      </w:r>
    </w:p>
    <w:p>
      <w:r>
        <w:rPr>
          <w:b/>
          <w:u w:val="single"/>
        </w:rPr>
        <w:t xml:space="preserve">154478</w:t>
      </w:r>
    </w:p>
    <w:p>
      <w:r>
        <w:t xml:space="preserve">Mulla ei oikeastaan kirjaimellisesti ole kärsivällisyyttä tälle hei #MKR</w:t>
      </w:r>
    </w:p>
    <w:p>
      <w:r>
        <w:rPr>
          <w:b/>
          <w:u w:val="single"/>
        </w:rPr>
        <w:t xml:space="preserve">154479</w:t>
      </w:r>
    </w:p>
    <w:p>
      <w:r>
        <w:t xml:space="preserve">Paukku joka kerta, kun joudumme kuulemaan sanan "sassy", ja toivottavasti olemme kaikki sammuneet ennen jälkiruokaa. #MKR #somuchsass</w:t>
      </w:r>
    </w:p>
    <w:p>
      <w:r>
        <w:rPr>
          <w:b/>
          <w:u w:val="single"/>
        </w:rPr>
        <w:t xml:space="preserve">154480</w:t>
      </w:r>
    </w:p>
    <w:p>
      <w:r>
        <w:t xml:space="preserve">#mkr tulee olemaan niin hyvä huomenna. en malta odottaa.</w:t>
      </w:r>
    </w:p>
    <w:p>
      <w:r>
        <w:rPr>
          <w:b/>
          <w:u w:val="single"/>
        </w:rPr>
        <w:t xml:space="preserve">154481</w:t>
      </w:r>
    </w:p>
    <w:p>
      <w:r>
        <w:t xml:space="preserve">"Tämä on tilaisuus todistaa itsemme niin kuin emme tehneet ensimmäisellä kerralla." Er. Joo. Tuo on oikea henki. #MKR</w:t>
      </w:r>
    </w:p>
    <w:p>
      <w:r>
        <w:rPr>
          <w:b/>
          <w:u w:val="single"/>
        </w:rPr>
        <w:t xml:space="preserve">154482</w:t>
      </w:r>
    </w:p>
    <w:p>
      <w:r>
        <w:t xml:space="preserve">Katie ja Nikki tulevat rakastamaan Annieta #mkr</w:t>
      </w:r>
    </w:p>
    <w:p>
      <w:r>
        <w:rPr>
          <w:b/>
          <w:u w:val="single"/>
        </w:rPr>
        <w:t xml:space="preserve">154483</w:t>
      </w:r>
    </w:p>
    <w:p>
      <w:r>
        <w:t xml:space="preserve">Tämä on vitsi, eikö niin. #mkr</w:t>
      </w:r>
    </w:p>
    <w:p>
      <w:r>
        <w:rPr>
          <w:b/>
          <w:u w:val="single"/>
        </w:rPr>
        <w:t xml:space="preserve">154484</w:t>
      </w:r>
    </w:p>
    <w:p>
      <w:r>
        <w:t xml:space="preserve">Liikaa kokkeja. #MKR</w:t>
      </w:r>
    </w:p>
    <w:p>
      <w:r>
        <w:rPr>
          <w:b/>
          <w:u w:val="single"/>
        </w:rPr>
        <w:t xml:space="preserve">154485</w:t>
      </w:r>
    </w:p>
    <w:p>
      <w:r>
        <w:t xml:space="preserve">itse asiassa minusta pikaravintolat ovat sarjan paras osa #MKR</w:t>
      </w:r>
    </w:p>
    <w:p>
      <w:r>
        <w:rPr>
          <w:b/>
          <w:u w:val="single"/>
        </w:rPr>
        <w:t xml:space="preserve">154486</w:t>
      </w:r>
    </w:p>
    <w:p>
      <w:r>
        <w:t xml:space="preserve">HAHAHAHAHAHA imijät!!!!! #mkr</w:t>
      </w:r>
    </w:p>
    <w:p>
      <w:r>
        <w:rPr>
          <w:b/>
          <w:u w:val="single"/>
        </w:rPr>
        <w:t xml:space="preserve">154487</w:t>
      </w:r>
    </w:p>
    <w:p>
      <w:r>
        <w:t xml:space="preserve">Bugger unohti Simon Reeve oli SBS tänään #mkr</w:t>
      </w:r>
    </w:p>
    <w:p>
      <w:r>
        <w:rPr>
          <w:b/>
          <w:u w:val="single"/>
        </w:rPr>
        <w:t xml:space="preserve">154488</w:t>
      </w:r>
    </w:p>
    <w:p>
      <w:r>
        <w:t xml:space="preserve">FFS! Ei enää välittömiä ravintolakierroksia!!! #sigh #mkr</w:t>
      </w:r>
    </w:p>
    <w:p>
      <w:r>
        <w:rPr>
          <w:b/>
          <w:u w:val="single"/>
        </w:rPr>
        <w:t xml:space="preserve">154489</w:t>
      </w:r>
    </w:p>
    <w:p>
      <w:r>
        <w:t xml:space="preserve">Voi helvetti! Kuinka monta kertaa voimme vielä nähdä näiden ihmisten kokkaavan kotona? #MKR</w:t>
      </w:r>
    </w:p>
    <w:p>
      <w:r>
        <w:rPr>
          <w:b/>
          <w:u w:val="single"/>
        </w:rPr>
        <w:t xml:space="preserve">154490</w:t>
      </w:r>
    </w:p>
    <w:p>
      <w:r>
        <w:t xml:space="preserve">Toinen kierros pikaravintoloita, siirtykää jo hyviin asioihin #MKR</w:t>
      </w:r>
    </w:p>
    <w:p>
      <w:r>
        <w:rPr>
          <w:b/>
          <w:u w:val="single"/>
        </w:rPr>
        <w:t xml:space="preserve">154491</w:t>
      </w:r>
    </w:p>
    <w:p>
      <w:r>
        <w:t xml:space="preserve">Todella pitkittynyt kausi tänä vuonna #mkr</w:t>
      </w:r>
    </w:p>
    <w:p>
      <w:r>
        <w:rPr>
          <w:b/>
          <w:u w:val="single"/>
        </w:rPr>
        <w:t xml:space="preserve">154492</w:t>
      </w:r>
    </w:p>
    <w:p>
      <w:r>
        <w:t xml:space="preserve">Okei, olen ulkona. En jaksa enää toista kierrosta pahimpien pahimpien kanssa #MKR</w:t>
      </w:r>
    </w:p>
    <w:p>
      <w:r>
        <w:rPr>
          <w:b/>
          <w:u w:val="single"/>
        </w:rPr>
        <w:t xml:space="preserve">154493</w:t>
      </w:r>
    </w:p>
    <w:p>
      <w:r>
        <w:t xml:space="preserve">Taas mennään, taas mennään. #MKR</w:t>
      </w:r>
    </w:p>
    <w:p>
      <w:r>
        <w:rPr>
          <w:b/>
          <w:u w:val="single"/>
        </w:rPr>
        <w:t xml:space="preserve">154494</w:t>
      </w:r>
    </w:p>
    <w:p>
      <w:r>
        <w:t xml:space="preserve">Draaaaaaaaaaaaaaaaaaaaaaaaaaging it out #MKR</w:t>
      </w:r>
    </w:p>
    <w:p>
      <w:r>
        <w:rPr>
          <w:b/>
          <w:u w:val="single"/>
        </w:rPr>
        <w:t xml:space="preserve">154495</w:t>
      </w:r>
    </w:p>
    <w:p>
      <w:r>
        <w:t xml:space="preserve">Toinen pikaravintolakierros? Ei, nähdään MKR. Selvä. #mkr</w:t>
      </w:r>
    </w:p>
    <w:p>
      <w:r>
        <w:rPr>
          <w:b/>
          <w:u w:val="single"/>
        </w:rPr>
        <w:t xml:space="preserve">154496</w:t>
      </w:r>
    </w:p>
    <w:p>
      <w:r>
        <w:t xml:space="preserve">Kyllä! Hankkiutukaa eroon Katista! #MKR</w:t>
      </w:r>
    </w:p>
    <w:p>
      <w:r>
        <w:rPr>
          <w:b/>
          <w:u w:val="single"/>
        </w:rPr>
        <w:t xml:space="preserve">154497</w:t>
      </w:r>
    </w:p>
    <w:p>
      <w:r>
        <w:t xml:space="preserve">Blondit vastaan blondit #MKR</w:t>
      </w:r>
    </w:p>
    <w:p>
      <w:r>
        <w:rPr>
          <w:b/>
          <w:u w:val="single"/>
        </w:rPr>
        <w:t xml:space="preserve">154498</w:t>
      </w:r>
    </w:p>
    <w:p>
      <w:r>
        <w:t xml:space="preserve">Vedän tätä sarjaa loppuun. #MKR</w:t>
      </w:r>
    </w:p>
    <w:p>
      <w:r>
        <w:rPr>
          <w:b/>
          <w:u w:val="single"/>
        </w:rPr>
        <w:t xml:space="preserve">154499</w:t>
      </w:r>
    </w:p>
    <w:p>
      <w:r>
        <w:t xml:space="preserve">Olen kaivannut Gay Lloydia... #MKR</w:t>
      </w:r>
    </w:p>
    <w:p>
      <w:r>
        <w:rPr>
          <w:b/>
          <w:u w:val="single"/>
        </w:rPr>
        <w:t xml:space="preserve">154500</w:t>
      </w:r>
    </w:p>
    <w:p>
      <w:r>
        <w:t xml:space="preserve">Tuo "hotpot" näyttää siltä, että koko Bristol Stool Chart on yhdellä lautasella #MKR http://t.co/a51bacKDrk</w:t>
      </w:r>
    </w:p>
    <w:p>
      <w:r>
        <w:rPr>
          <w:b/>
          <w:u w:val="single"/>
        </w:rPr>
        <w:t xml:space="preserve">154501</w:t>
      </w:r>
    </w:p>
    <w:p>
      <w:r>
        <w:t xml:space="preserve">Toinen keittiökierros. Joo, olen ulkona #MKR</w:t>
      </w:r>
    </w:p>
    <w:p>
      <w:r>
        <w:rPr>
          <w:b/>
          <w:u w:val="single"/>
        </w:rPr>
        <w:t xml:space="preserve">154502</w:t>
      </w:r>
    </w:p>
    <w:p>
      <w:r>
        <w:t xml:space="preserve">Kuvittele, jos Annie &amp;amp; Drasko saisi lapsen.... #MKR</w:t>
      </w:r>
    </w:p>
    <w:p>
      <w:r>
        <w:rPr>
          <w:b/>
          <w:u w:val="single"/>
        </w:rPr>
        <w:t xml:space="preserve">154503</w:t>
      </w:r>
    </w:p>
    <w:p>
      <w:r>
        <w:t xml:space="preserve">RT @TheFIXninemsn: Pelastettu spatchcockin hännän avulla #mkr #promogirls</w:t>
      </w:r>
    </w:p>
    <w:p>
      <w:r>
        <w:rPr>
          <w:b/>
          <w:u w:val="single"/>
        </w:rPr>
        <w:t xml:space="preserve">154504</w:t>
      </w:r>
    </w:p>
    <w:p>
      <w:r>
        <w:t xml:space="preserve">RT @eastofjanuary: Miten valitettavaa... he jäävät. #MKR</w:t>
      </w:r>
    </w:p>
    <w:p>
      <w:r>
        <w:rPr>
          <w:b/>
          <w:u w:val="single"/>
        </w:rPr>
        <w:t xml:space="preserve">154505</w:t>
      </w:r>
    </w:p>
    <w:p>
      <w:r>
        <w:t xml:space="preserve">@mykitchenrules nailed it!!!! #MKR</w:t>
      </w:r>
    </w:p>
    <w:p>
      <w:r>
        <w:rPr>
          <w:b/>
          <w:u w:val="single"/>
        </w:rPr>
        <w:t xml:space="preserve">154506</w:t>
      </w:r>
    </w:p>
    <w:p>
      <w:r>
        <w:t xml:space="preserve">Katin silmämunat sekoavat #MKR</w:t>
      </w:r>
    </w:p>
    <w:p>
      <w:r>
        <w:rPr>
          <w:b/>
          <w:u w:val="single"/>
        </w:rPr>
        <w:t xml:space="preserve">154507</w:t>
      </w:r>
    </w:p>
    <w:p>
      <w:r>
        <w:t xml:space="preserve">Omg Olen saanut tarpeekseni tästä sarjasta. Se on niin kiduttavaa, että mieluummin olisin Syyriassa #mkr</w:t>
      </w:r>
    </w:p>
    <w:p>
      <w:r>
        <w:rPr>
          <w:b/>
          <w:u w:val="single"/>
        </w:rPr>
        <w:t xml:space="preserve">154508</w:t>
      </w:r>
    </w:p>
    <w:p>
      <w:r>
        <w:t xml:space="preserve">Ei todellakaan toista pikaruokaravintolakierrosta. #MKR</w:t>
      </w:r>
    </w:p>
    <w:p>
      <w:r>
        <w:rPr>
          <w:b/>
          <w:u w:val="single"/>
        </w:rPr>
        <w:t xml:space="preserve">154509</w:t>
      </w:r>
    </w:p>
    <w:p>
      <w:r>
        <w:t xml:space="preserve">Toinen pikaruokaravintolakierros!? Onnellinen ja surullinen tästä #MKR:stä.</w:t>
      </w:r>
    </w:p>
    <w:p>
      <w:r>
        <w:rPr>
          <w:b/>
          <w:u w:val="single"/>
        </w:rPr>
        <w:t xml:space="preserve">154510</w:t>
      </w:r>
    </w:p>
    <w:p>
      <w:r>
        <w:t xml:space="preserve">Luoja, taas yksi vitun pikaravintolakierros #mkr</w:t>
      </w:r>
    </w:p>
    <w:p>
      <w:r>
        <w:rPr>
          <w:b/>
          <w:u w:val="single"/>
        </w:rPr>
        <w:t xml:space="preserve">154511</w:t>
      </w:r>
    </w:p>
    <w:p>
      <w:r>
        <w:t xml:space="preserve">Vitsailetko sinä minua???? Talk about #JumpingTheShark #MKR</w:t>
      </w:r>
    </w:p>
    <w:p>
      <w:r>
        <w:rPr>
          <w:b/>
          <w:u w:val="single"/>
        </w:rPr>
        <w:t xml:space="preserve">154512</w:t>
      </w:r>
    </w:p>
    <w:p>
      <w:r>
        <w:t xml:space="preserve">@janelouisegreen @Edible_Press paprikaa purkista...kukaan ei huomaa!!!! Blah! #mkr #fassnidgewillnotice</w:t>
      </w:r>
    </w:p>
    <w:p>
      <w:r>
        <w:rPr>
          <w:b/>
          <w:u w:val="single"/>
        </w:rPr>
        <w:t xml:space="preserve">154513</w:t>
      </w:r>
    </w:p>
    <w:p>
      <w:r>
        <w:t xml:space="preserve">RT @KitttyKattz: .@Scomiche_ tai emme voineet katsoa . . . vähän yli kaiken!!! #mkr</w:t>
      </w:r>
    </w:p>
    <w:p>
      <w:r>
        <w:rPr>
          <w:b/>
          <w:u w:val="single"/>
        </w:rPr>
        <w:t xml:space="preserve">154514</w:t>
      </w:r>
    </w:p>
    <w:p>
      <w:r>
        <w:t xml:space="preserve">Ei taas #MKR</w:t>
      </w:r>
    </w:p>
    <w:p>
      <w:r>
        <w:rPr>
          <w:b/>
          <w:u w:val="single"/>
        </w:rPr>
        <w:t xml:space="preserve">154515</w:t>
      </w:r>
    </w:p>
    <w:p>
      <w:r>
        <w:t xml:space="preserve">#MKR on hypännyt hainsuonikeittoon</w:t>
        <w:br/>
        <w:br/>
        <w:t xml:space="preserve">#MKR #MKR</w:t>
      </w:r>
    </w:p>
    <w:p>
      <w:r>
        <w:rPr>
          <w:b/>
          <w:u w:val="single"/>
        </w:rPr>
        <w:t xml:space="preserve">154516</w:t>
      </w:r>
    </w:p>
    <w:p>
      <w:r>
        <w:t xml:space="preserve">Olen niin yli pikaravintoloiden #mkr</w:t>
      </w:r>
    </w:p>
    <w:p>
      <w:r>
        <w:rPr>
          <w:b/>
          <w:u w:val="single"/>
        </w:rPr>
        <w:t xml:space="preserve">154517</w:t>
      </w:r>
    </w:p>
    <w:p>
      <w:r>
        <w:t xml:space="preserve">Voi ei, emme ole yllättyneitä. #mkr #MKR2015</w:t>
      </w:r>
    </w:p>
    <w:p>
      <w:r>
        <w:rPr>
          <w:b/>
          <w:u w:val="single"/>
        </w:rPr>
        <w:t xml:space="preserve">154518</w:t>
      </w:r>
    </w:p>
    <w:p>
      <w:r>
        <w:t xml:space="preserve">RT @sharonpiggott: Kaikki dekonstruoitu pitäisi kieltää.... Paitsi jos se on shandy &amp;amp; voin antaa limonadin veljentyttärelleni!!! #mkr</w:t>
      </w:r>
    </w:p>
    <w:p>
      <w:r>
        <w:rPr>
          <w:b/>
          <w:u w:val="single"/>
        </w:rPr>
        <w:t xml:space="preserve">154519</w:t>
      </w:r>
    </w:p>
    <w:p>
      <w:r>
        <w:t xml:space="preserve">kolmonen Lynniltä ja Tonylta? No me kaikki tiedämme, kuka on strateginen äänestäjä #mkr</w:t>
      </w:r>
    </w:p>
    <w:p>
      <w:r>
        <w:rPr>
          <w:b/>
          <w:u w:val="single"/>
        </w:rPr>
        <w:t xml:space="preserve">154520</w:t>
      </w:r>
    </w:p>
    <w:p>
      <w:r>
        <w:t xml:space="preserve">Otetaanko muut joukkueet mukaan? Tuskin muistan toista ryhmää, ensimmäisestä puhumattakaan! #MKR</w:t>
      </w:r>
    </w:p>
    <w:p>
      <w:r>
        <w:rPr>
          <w:b/>
          <w:u w:val="single"/>
        </w:rPr>
        <w:t xml:space="preserve">154521</w:t>
      </w:r>
    </w:p>
    <w:p>
      <w:r>
        <w:t xml:space="preserve">Annie palasi! #MKR</w:t>
      </w:r>
    </w:p>
    <w:p>
      <w:r>
        <w:rPr>
          <w:b/>
          <w:u w:val="single"/>
        </w:rPr>
        <w:t xml:space="preserve">154522</w:t>
      </w:r>
    </w:p>
    <w:p>
      <w:r>
        <w:t xml:space="preserve">RT @The_Eccles:</w:t>
        <w:t xml:space="preserve">"</w:t>
        <w:br/>
        <w:t xml:space="preserve"> Niin teemme edelleen, samoin kuin tuomariston aliarvioiminen #MKR</w:t>
      </w:r>
    </w:p>
    <w:p>
      <w:r>
        <w:rPr>
          <w:b/>
          <w:u w:val="single"/>
        </w:rPr>
        <w:t xml:space="preserve">154523</w:t>
      </w:r>
    </w:p>
    <w:p>
      <w:r>
        <w:t xml:space="preserve">No se on mielenkiintoista #MKR</w:t>
      </w:r>
    </w:p>
    <w:p>
      <w:r>
        <w:rPr>
          <w:b/>
          <w:u w:val="single"/>
        </w:rPr>
        <w:t xml:space="preserve">154524</w:t>
      </w:r>
    </w:p>
    <w:p>
      <w:r>
        <w:t xml:space="preserve">ugh unohdin tuon ärsyttävän bambi vittu #mkr</w:t>
      </w:r>
    </w:p>
    <w:p>
      <w:r>
        <w:rPr>
          <w:b/>
          <w:u w:val="single"/>
        </w:rPr>
        <w:t xml:space="preserve">154525</w:t>
      </w:r>
    </w:p>
    <w:p>
      <w:r>
        <w:t xml:space="preserve">Aivan liian monta joukkuetta #MKR</w:t>
      </w:r>
    </w:p>
    <w:p>
      <w:r>
        <w:rPr>
          <w:b/>
          <w:u w:val="single"/>
        </w:rPr>
        <w:t xml:space="preserve">154526</w:t>
      </w:r>
    </w:p>
    <w:p>
      <w:r>
        <w:t xml:space="preserve">@smtvic Uskon, että toinen mukava irlantilainen ilmaisu olisi Colin on "fecking eejit". #MKR</w:t>
      </w:r>
    </w:p>
    <w:p>
      <w:r>
        <w:rPr>
          <w:b/>
          <w:u w:val="single"/>
        </w:rPr>
        <w:t xml:space="preserve">154527</w:t>
      </w:r>
    </w:p>
    <w:p>
      <w:r>
        <w:t xml:space="preserve">RT @finicalgal: ????</w:t>
        <w:br/>
        <w:t xml:space="preserve"> #MKR</w:t>
      </w:r>
    </w:p>
    <w:p>
      <w:r>
        <w:rPr>
          <w:b/>
          <w:u w:val="single"/>
        </w:rPr>
        <w:t xml:space="preserve">154528</w:t>
      </w:r>
    </w:p>
    <w:p>
      <w:r>
        <w:t xml:space="preserve">Voi ders Robert!!! HEI SIELLÄ!!! #mkr</w:t>
      </w:r>
    </w:p>
    <w:p>
      <w:r>
        <w:rPr>
          <w:b/>
          <w:u w:val="single"/>
        </w:rPr>
        <w:t xml:space="preserve">154529</w:t>
      </w:r>
    </w:p>
    <w:p>
      <w:r>
        <w:t xml:space="preserve">Rigged #MKR</w:t>
      </w:r>
    </w:p>
    <w:p>
      <w:r>
        <w:rPr>
          <w:b/>
          <w:u w:val="single"/>
        </w:rPr>
        <w:t xml:space="preserve">154530</w:t>
      </w:r>
    </w:p>
    <w:p>
      <w:r>
        <w:t xml:space="preserve">Villakoira palaa #MKR</w:t>
      </w:r>
    </w:p>
    <w:p>
      <w:r>
        <w:rPr>
          <w:b/>
          <w:u w:val="single"/>
        </w:rPr>
        <w:t xml:space="preserve">154531</w:t>
      </w:r>
    </w:p>
    <w:p>
      <w:r>
        <w:t xml:space="preserve">Jee, Robert ja Lynzey sekä Sheri ja Emilie ovat takana!!!!. #MKR</w:t>
      </w:r>
    </w:p>
    <w:p>
      <w:r>
        <w:rPr>
          <w:b/>
          <w:u w:val="single"/>
        </w:rPr>
        <w:t xml:space="preserve">154532</w:t>
      </w:r>
    </w:p>
    <w:p>
      <w:r>
        <w:t xml:space="preserve">Haha tytöt, se ei ole vielä ohi! #mkr #MKR2015</w:t>
      </w:r>
    </w:p>
    <w:p>
      <w:r>
        <w:rPr>
          <w:b/>
          <w:u w:val="single"/>
        </w:rPr>
        <w:t xml:space="preserve">154533</w:t>
      </w:r>
    </w:p>
    <w:p>
      <w:r>
        <w:t xml:space="preserve">Unohdin kuinka ärsyttävä Annie on. Näin käy, kun sarja jatkuu kymmenen vuotta #mkr</w:t>
      </w:r>
    </w:p>
    <w:p>
      <w:r>
        <w:rPr>
          <w:b/>
          <w:u w:val="single"/>
        </w:rPr>
        <w:t xml:space="preserve">154534</w:t>
      </w:r>
    </w:p>
    <w:p>
      <w:r>
        <w:t xml:space="preserve">Tai vain toinen kierros. #mkr</w:t>
      </w:r>
    </w:p>
    <w:p>
      <w:r>
        <w:rPr>
          <w:b/>
          <w:u w:val="single"/>
        </w:rPr>
        <w:t xml:space="preserve">154535</w:t>
      </w:r>
    </w:p>
    <w:p>
      <w:r>
        <w:t xml:space="preserve">Ei toista kierrosta!</w:t>
        <w:br/>
        <w:br/>
        <w:t xml:space="preserve">FFS</w:t>
        <w:br/>
        <w:br/>
        <w:t xml:space="preserve">#MKR</w:t>
      </w:r>
    </w:p>
    <w:p>
      <w:r>
        <w:rPr>
          <w:b/>
          <w:u w:val="single"/>
        </w:rPr>
        <w:t xml:space="preserve">154536</w:t>
      </w:r>
    </w:p>
    <w:p>
      <w:r>
        <w:t xml:space="preserve">Yksi tytöistä näyttää hieman Claire Danesilta. #MKR</w:t>
      </w:r>
    </w:p>
    <w:p>
      <w:r>
        <w:rPr>
          <w:b/>
          <w:u w:val="single"/>
        </w:rPr>
        <w:t xml:space="preserve">154537</w:t>
      </w:r>
    </w:p>
    <w:p>
      <w:r>
        <w:t xml:space="preserve">En tajunnut! En jaksa enää katsella noita omahyväisiä idiootteja! #MKR</w:t>
      </w:r>
    </w:p>
    <w:p>
      <w:r>
        <w:rPr>
          <w:b/>
          <w:u w:val="single"/>
        </w:rPr>
        <w:t xml:space="preserve">154538</w:t>
      </w:r>
    </w:p>
    <w:p>
      <w:r>
        <w:t xml:space="preserve">Ei kai taas uusi kierros pikaruokaravintoloita?!???!! #MKR</w:t>
      </w:r>
    </w:p>
    <w:p>
      <w:r>
        <w:rPr>
          <w:b/>
          <w:u w:val="single"/>
        </w:rPr>
        <w:t xml:space="preserve">154539</w:t>
      </w:r>
    </w:p>
    <w:p>
      <w:r>
        <w:t xml:space="preserve">Poskeni ovat kipeät, kun #killerblondit #MKR:ssä #MKR2015 #mykitchenrules #mykitchenrules</w:t>
      </w:r>
    </w:p>
    <w:p>
      <w:r>
        <w:rPr>
          <w:b/>
          <w:u w:val="single"/>
        </w:rPr>
        <w:t xml:space="preserve">154540</w:t>
      </w:r>
    </w:p>
    <w:p>
      <w:r>
        <w:t xml:space="preserve">NÄLKÄPELIT! #mkr</w:t>
      </w:r>
    </w:p>
    <w:p>
      <w:r>
        <w:rPr>
          <w:b/>
          <w:u w:val="single"/>
        </w:rPr>
        <w:t xml:space="preserve">154541</w:t>
      </w:r>
    </w:p>
    <w:p>
      <w:r>
        <w:t xml:space="preserve">Toivottavasti pärjäät hyvin XD</w:t>
        <w:br/>
        <w:t xml:space="preserve">Näyttää siltä, että pärjäät hyvin</w:t>
        <w:br/>
        <w:t xml:space="preserve">Darn I want a lemon tort now :/ #killerblondes #MKR</w:t>
      </w:r>
    </w:p>
    <w:p>
      <w:r>
        <w:rPr>
          <w:b/>
          <w:u w:val="single"/>
        </w:rPr>
        <w:t xml:space="preserve">154542</w:t>
      </w:r>
    </w:p>
    <w:p>
      <w:r>
        <w:t xml:space="preserve">Aww niin surulliset jäähyväiset Lynn &amp;amp; Tony toivoo, että selviäisit, älä luovuta, olet upea ja niin ihana #mkr #MKR2015</w:t>
      </w:r>
    </w:p>
    <w:p>
      <w:r>
        <w:rPr>
          <w:b/>
          <w:u w:val="single"/>
        </w:rPr>
        <w:t xml:space="preserve">154543</w:t>
      </w:r>
    </w:p>
    <w:p>
      <w:r>
        <w:t xml:space="preserve">7 tuosta aavikosta? vitun manipuloitu #mkr</w:t>
      </w:r>
    </w:p>
    <w:p>
      <w:r>
        <w:rPr>
          <w:b/>
          <w:u w:val="single"/>
        </w:rPr>
        <w:t xml:space="preserve">154544</w:t>
      </w:r>
    </w:p>
    <w:p>
      <w:r>
        <w:t xml:space="preserve">Omg Colin on juonut coolaidia #mkr</w:t>
      </w:r>
    </w:p>
    <w:p>
      <w:r>
        <w:rPr>
          <w:b/>
          <w:u w:val="single"/>
        </w:rPr>
        <w:t xml:space="preserve">154545</w:t>
      </w:r>
    </w:p>
    <w:p>
      <w:r>
        <w:t xml:space="preserve">Olin varma, että he laittavat Lynnin ulos kuin Violet Beauregarde #mkr http://t.co/CE3ohCaWrK</w:t>
      </w:r>
    </w:p>
    <w:p>
      <w:r>
        <w:rPr>
          <w:b/>
          <w:u w:val="single"/>
        </w:rPr>
        <w:t xml:space="preserve">154546</w:t>
      </w:r>
    </w:p>
    <w:p>
      <w:r>
        <w:t xml:space="preserve">RT @peteevansnot: 57 on enemmän kuin 46 vai ei.</w:t>
        <w:br/>
        <w:br/>
        <w:t xml:space="preserve"> #mkr</w:t>
      </w:r>
    </w:p>
    <w:p>
      <w:r>
        <w:rPr>
          <w:b/>
          <w:u w:val="single"/>
        </w:rPr>
        <w:t xml:space="preserve">154547</w:t>
      </w:r>
    </w:p>
    <w:p>
      <w:r>
        <w:t xml:space="preserve">#mkr</w:t>
      </w:r>
    </w:p>
    <w:p>
      <w:r>
        <w:rPr>
          <w:b/>
          <w:u w:val="single"/>
        </w:rPr>
        <w:t xml:space="preserve">154548</w:t>
      </w:r>
    </w:p>
    <w:p>
      <w:r>
        <w:t xml:space="preserve">RT @crusha_32: Drasko on naurettava nimi ja hänen persoonallisuutensa seuraa sitä #mkr</w:t>
      </w:r>
    </w:p>
    <w:p>
      <w:r>
        <w:rPr>
          <w:b/>
          <w:u w:val="single"/>
        </w:rPr>
        <w:t xml:space="preserve">154549</w:t>
      </w:r>
    </w:p>
    <w:p>
      <w:r>
        <w:t xml:space="preserve">Ihmiset eivät pidä yllätyksistä, mutta he ovat tosi-tv-ohjelmassa. Ironiaa. #MKR</w:t>
      </w:r>
    </w:p>
    <w:p>
      <w:r>
        <w:rPr>
          <w:b/>
          <w:u w:val="single"/>
        </w:rPr>
        <w:t xml:space="preserve">154550</w:t>
      </w:r>
    </w:p>
    <w:p>
      <w:r>
        <w:t xml:space="preserve">3 kokki runkkarit #MKR</w:t>
      </w:r>
    </w:p>
    <w:p>
      <w:r>
        <w:rPr>
          <w:b/>
          <w:u w:val="single"/>
        </w:rPr>
        <w:t xml:space="preserve">154551</w:t>
      </w:r>
    </w:p>
    <w:p>
      <w:r>
        <w:t xml:space="preserve">RT @G__Syd: Ei, kultaseni, et voi voittaa tätä kilpailua #mkr</w:t>
      </w:r>
    </w:p>
    <w:p>
      <w:r>
        <w:rPr>
          <w:b/>
          <w:u w:val="single"/>
        </w:rPr>
        <w:t xml:space="preserve">154552</w:t>
      </w:r>
    </w:p>
    <w:p>
      <w:r>
        <w:t xml:space="preserve">Niin paljon ihmisiä. Tämä jatkuu ikuisesti, eikö niin? #mkr</w:t>
      </w:r>
    </w:p>
    <w:p>
      <w:r>
        <w:rPr>
          <w:b/>
          <w:u w:val="single"/>
        </w:rPr>
        <w:t xml:space="preserve">154553</w:t>
      </w:r>
    </w:p>
    <w:p>
      <w:r>
        <w:t xml:space="preserve">Heidän ei pitäisi pitää paskoja ihmisiä kokkikilpailussa katsojalukujen vuoksi. Mitä jos keskityttäisiin ihmisiin, jotka TODELLA osaavat kokata??? #MKR</w:t>
      </w:r>
    </w:p>
    <w:p>
      <w:r>
        <w:rPr>
          <w:b/>
          <w:u w:val="single"/>
        </w:rPr>
        <w:t xml:space="preserve">154554</w:t>
      </w:r>
    </w:p>
    <w:p>
      <w:r>
        <w:t xml:space="preserve">Luulen, että on tulossa toinen kierros instansseja #mkr</w:t>
      </w:r>
    </w:p>
    <w:p>
      <w:r>
        <w:rPr>
          <w:b/>
          <w:u w:val="single"/>
        </w:rPr>
        <w:t xml:space="preserve">154555</w:t>
      </w:r>
    </w:p>
    <w:p>
      <w:r>
        <w:t xml:space="preserve">Onko tulossa neljäs ryhmä? #MKR</w:t>
      </w:r>
    </w:p>
    <w:p>
      <w:r>
        <w:rPr>
          <w:b/>
          <w:u w:val="single"/>
        </w:rPr>
        <w:t xml:space="preserve">154556</w:t>
      </w:r>
    </w:p>
    <w:p>
      <w:r>
        <w:t xml:space="preserve">ASH ON PALANNUT! #MKR</w:t>
      </w:r>
    </w:p>
    <w:p>
      <w:r>
        <w:rPr>
          <w:b/>
          <w:u w:val="single"/>
        </w:rPr>
        <w:t xml:space="preserve">154557</w:t>
      </w:r>
    </w:p>
    <w:p>
      <w:r>
        <w:t xml:space="preserve">Emma, meidän on puhuttava siitä mekosta #MKR</w:t>
      </w:r>
    </w:p>
    <w:p>
      <w:r>
        <w:rPr>
          <w:b/>
          <w:u w:val="single"/>
        </w:rPr>
        <w:t xml:space="preserve">154558</w:t>
      </w:r>
    </w:p>
    <w:p>
      <w:r>
        <w:t xml:space="preserve">He pääsivät läpi.....pity.... vaaleat teurastajat. Lyn ja Tony mukavia ihmisiä ....have left #MKR</w:t>
      </w:r>
    </w:p>
    <w:p>
      <w:r>
        <w:rPr>
          <w:b/>
          <w:u w:val="single"/>
        </w:rPr>
        <w:t xml:space="preserve">154559</w:t>
      </w:r>
    </w:p>
    <w:p>
      <w:r>
        <w:t xml:space="preserve">#mkr #KillerBlondes älkää menkö asioiden edelle, olette vain todistaneet ettette ole pahimpia</w:t>
      </w:r>
    </w:p>
    <w:p>
      <w:r>
        <w:rPr>
          <w:b/>
          <w:u w:val="single"/>
        </w:rPr>
        <w:t xml:space="preserve">154560</w:t>
      </w:r>
    </w:p>
    <w:p>
      <w:r>
        <w:t xml:space="preserve">#MKR Nuo makkarat näyttävät epämiellyttäviltä, tietävätkö he edes mitä tekevät?!</w:t>
      </w:r>
    </w:p>
    <w:p>
      <w:r>
        <w:rPr>
          <w:b/>
          <w:u w:val="single"/>
        </w:rPr>
        <w:t xml:space="preserve">154561</w:t>
      </w:r>
    </w:p>
    <w:p>
      <w:r>
        <w:t xml:space="preserve">Boonch? #MKR</w:t>
      </w:r>
    </w:p>
    <w:p>
      <w:r>
        <w:rPr>
          <w:b/>
          <w:u w:val="single"/>
        </w:rPr>
        <w:t xml:space="preserve">154562</w:t>
      </w:r>
    </w:p>
    <w:p>
      <w:r>
        <w:t xml:space="preserve">Wooo Hooo!!!!! Ash ja Camilla ovat palanneet!!!! #MKR</w:t>
      </w:r>
    </w:p>
    <w:p>
      <w:r>
        <w:rPr>
          <w:b/>
          <w:u w:val="single"/>
        </w:rPr>
        <w:t xml:space="preserve">154563</w:t>
      </w:r>
    </w:p>
    <w:p>
      <w:r>
        <w:t xml:space="preserve">Kate ja Nikki, tässä ovat Sherie ja Emilie. Luokkaa, eleganssia ja nöyryyttä.  #mkr</w:t>
      </w:r>
    </w:p>
    <w:p>
      <w:r>
        <w:rPr>
          <w:b/>
          <w:u w:val="single"/>
        </w:rPr>
        <w:t xml:space="preserve">154564</w:t>
      </w:r>
    </w:p>
    <w:p>
      <w:r>
        <w:t xml:space="preserve">Voisiko joku selittää minulle, miten ruoka on röyhkeää? #mkr</w:t>
      </w:r>
    </w:p>
    <w:p>
      <w:r>
        <w:rPr>
          <w:b/>
          <w:u w:val="single"/>
        </w:rPr>
        <w:t xml:space="preserve">154565</w:t>
      </w:r>
    </w:p>
    <w:p>
      <w:r>
        <w:t xml:space="preserve">Ei tytöt....you ei todellakaan, todellakaan voi voittaa tätä kilpailua #MKR</w:t>
      </w:r>
    </w:p>
    <w:p>
      <w:r>
        <w:rPr>
          <w:b/>
          <w:u w:val="single"/>
        </w:rPr>
        <w:t xml:space="preserve">154566</w:t>
      </w:r>
    </w:p>
    <w:p>
      <w:r>
        <w:t xml:space="preserve">RT @Nathan19871: Se oli manipuloitu #MKR</w:t>
      </w:r>
    </w:p>
    <w:p>
      <w:r>
        <w:rPr>
          <w:b/>
          <w:u w:val="single"/>
        </w:rPr>
        <w:t xml:space="preserve">154567</w:t>
      </w:r>
    </w:p>
    <w:p>
      <w:r>
        <w:t xml:space="preserve">#MKR Rigged! Niin helvetinmoinen manipulointi!!!</w:t>
      </w:r>
    </w:p>
    <w:p>
      <w:r>
        <w:rPr>
          <w:b/>
          <w:u w:val="single"/>
        </w:rPr>
        <w:t xml:space="preserve">154568</w:t>
      </w:r>
    </w:p>
    <w:p>
      <w:r>
        <w:t xml:space="preserve">@mykitchenrules se oli vitsi, paskat pisteet #MKR</w:t>
      </w:r>
    </w:p>
    <w:p>
      <w:r>
        <w:rPr>
          <w:b/>
          <w:u w:val="single"/>
        </w:rPr>
        <w:t xml:space="preserve">154569</w:t>
      </w:r>
    </w:p>
    <w:p>
      <w:r>
        <w:t xml:space="preserve">Surkea pistemäärä Colin. Se ei ollut mascapone-sorbetti, vaan sitruunakakku. #MKR</w:t>
      </w:r>
    </w:p>
    <w:p>
      <w:r>
        <w:rPr>
          <w:b/>
          <w:u w:val="single"/>
        </w:rPr>
        <w:t xml:space="preserve">154570</w:t>
      </w:r>
    </w:p>
    <w:p>
      <w:r>
        <w:t xml:space="preserve">Se oli ehdottomasti manipuloitu. #MKR</w:t>
      </w:r>
    </w:p>
    <w:p>
      <w:r>
        <w:rPr>
          <w:b/>
          <w:u w:val="single"/>
        </w:rPr>
        <w:t xml:space="preserve">154571</w:t>
      </w:r>
    </w:p>
    <w:p>
      <w:r>
        <w:t xml:space="preserve">Voi jee. Olen niin iloinen, että saan nähdä lisää näitä röyhkeitä tyttöjä. #MKR #SarcasmTakenToTheNextLevel</w:t>
      </w:r>
    </w:p>
    <w:p>
      <w:r>
        <w:rPr>
          <w:b/>
          <w:u w:val="single"/>
        </w:rPr>
        <w:t xml:space="preserve">154572</w:t>
      </w:r>
    </w:p>
    <w:p>
      <w:r>
        <w:t xml:space="preserve">#mkr 7 tuosta jälkiruoasta? colin on juuri menettänyt kaiken uskottavuutensa.</w:t>
      </w:r>
    </w:p>
    <w:p>
      <w:r>
        <w:rPr>
          <w:b/>
          <w:u w:val="single"/>
        </w:rPr>
        <w:t xml:space="preserve">154573</w:t>
      </w:r>
    </w:p>
    <w:p>
      <w:r>
        <w:t xml:space="preserve">Hei Colin! Olet ääliö. #MKR</w:t>
      </w:r>
    </w:p>
    <w:p>
      <w:r>
        <w:rPr>
          <w:b/>
          <w:u w:val="single"/>
        </w:rPr>
        <w:t xml:space="preserve">154574</w:t>
      </w:r>
    </w:p>
    <w:p>
      <w:r>
        <w:t xml:space="preserve">Sitten taas, ei enää eläinkuvioituja kalamiehen housuja, joten voitto #MKR</w:t>
      </w:r>
    </w:p>
    <w:p>
      <w:r>
        <w:rPr>
          <w:b/>
          <w:u w:val="single"/>
        </w:rPr>
        <w:t xml:space="preserve">154575</w:t>
      </w:r>
    </w:p>
    <w:p>
      <w:r>
        <w:t xml:space="preserve">Voisivatko he olla sanomatta enää "sassy"? #MKR</w:t>
      </w:r>
    </w:p>
    <w:p>
      <w:r>
        <w:rPr>
          <w:b/>
          <w:u w:val="single"/>
        </w:rPr>
        <w:t xml:space="preserve">154576</w:t>
      </w:r>
    </w:p>
    <w:p>
      <w:r>
        <w:t xml:space="preserve">@mykitchenrules YESSSSSS #MKR #MKR2015</w:t>
      </w:r>
    </w:p>
    <w:p>
      <w:r>
        <w:rPr>
          <w:b/>
          <w:u w:val="single"/>
        </w:rPr>
        <w:t xml:space="preserve">154577</w:t>
      </w:r>
    </w:p>
    <w:p>
      <w:r>
        <w:t xml:space="preserve">MITEN VOIT ANTAA 7 SITRUUNATTOMALLE SITRUUNAKAKULLE?! #MKR</w:t>
      </w:r>
    </w:p>
    <w:p>
      <w:r>
        <w:rPr>
          <w:b/>
          <w:u w:val="single"/>
        </w:rPr>
        <w:t xml:space="preserve">154578</w:t>
      </w:r>
    </w:p>
    <w:p>
      <w:r>
        <w:t xml:space="preserve">miten he voivat olla ur äiti ja isä 5 päivän jälkeen ruokapöydässä rehellisesti #mkr</w:t>
      </w:r>
    </w:p>
    <w:p>
      <w:r>
        <w:rPr>
          <w:b/>
          <w:u w:val="single"/>
        </w:rPr>
        <w:t xml:space="preserve">154579</w:t>
      </w:r>
    </w:p>
    <w:p>
      <w:r>
        <w:t xml:space="preserve">Aika nähdä nämä tytöt vihdoin kokata.... Uppoa tai ui. Sassy ei pelasta sinua #mkr @mykitchenrules</w:t>
      </w:r>
    </w:p>
    <w:p>
      <w:r>
        <w:rPr>
          <w:b/>
          <w:u w:val="single"/>
        </w:rPr>
        <w:t xml:space="preserve">154580</w:t>
      </w:r>
    </w:p>
    <w:p>
      <w:r>
        <w:t xml:space="preserve">lol sinun vielä alhaalla puoliskolla joten miksi olet vielä täysi ylöspäin itse #mkr</w:t>
      </w:r>
    </w:p>
    <w:p>
      <w:r>
        <w:rPr>
          <w:b/>
          <w:u w:val="single"/>
        </w:rPr>
        <w:t xml:space="preserve">154581</w:t>
      </w:r>
    </w:p>
    <w:p>
      <w:r>
        <w:t xml:space="preserve">Oletko tosissasi Colin!!! Miten tuo oksennus lautasella sai 7 #mkr #mrk2015</w:t>
      </w:r>
    </w:p>
    <w:p>
      <w:r>
        <w:rPr>
          <w:b/>
          <w:u w:val="single"/>
        </w:rPr>
        <w:t xml:space="preserve">154582</w:t>
      </w:r>
    </w:p>
    <w:p>
      <w:r>
        <w:t xml:space="preserve">Huumasivatko he Colinin tarjoilun vai...? #mkr</w:t>
      </w:r>
    </w:p>
    <w:p>
      <w:r>
        <w:rPr>
          <w:b/>
          <w:u w:val="single"/>
        </w:rPr>
        <w:t xml:space="preserve">154583</w:t>
      </w:r>
    </w:p>
    <w:p>
      <w:r>
        <w:t xml:space="preserve">Onneksi dekonstruoitua tapahtuu vain ruoassa.  Kuvittele, että saisit dekonstruoidun talon #mkr</w:t>
      </w:r>
    </w:p>
    <w:p>
      <w:r>
        <w:rPr>
          <w:b/>
          <w:u w:val="single"/>
        </w:rPr>
        <w:t xml:space="preserve">154584</w:t>
      </w:r>
    </w:p>
    <w:p>
      <w:r>
        <w:t xml:space="preserve">Nähdään myöhemmin Lynne ja Tony - lähetämme teille rakkautemme! Onnea tulevaisuuteen #MKR</w:t>
      </w:r>
    </w:p>
    <w:p>
      <w:r>
        <w:rPr>
          <w:b/>
          <w:u w:val="single"/>
        </w:rPr>
        <w:t xml:space="preserve">154585</w:t>
      </w:r>
    </w:p>
    <w:p>
      <w:r>
        <w:t xml:space="preserve">Haluaisin panna sukan Draskon suuhun, jotta hän lakkaisi puhumasta #mkr</w:t>
      </w:r>
    </w:p>
    <w:p>
      <w:r>
        <w:rPr>
          <w:b/>
          <w:u w:val="single"/>
        </w:rPr>
        <w:t xml:space="preserve">154586</w:t>
      </w:r>
    </w:p>
    <w:p>
      <w:r>
        <w:t xml:space="preserve">Ei onnellinen Jan! #mkr http://t.co/DAwPZvyLAp</w:t>
      </w:r>
    </w:p>
    <w:p>
      <w:r>
        <w:rPr>
          <w:b/>
          <w:u w:val="single"/>
        </w:rPr>
        <w:t xml:space="preserve">154587</w:t>
      </w:r>
    </w:p>
    <w:p>
      <w:r>
        <w:t xml:space="preserve">RT @TheAngelaOfOz: Tuo on paskapuhetta, Colin, ja sinä tiedät sen. #mkr</w:t>
      </w:r>
    </w:p>
    <w:p>
      <w:r>
        <w:rPr>
          <w:b/>
          <w:u w:val="single"/>
        </w:rPr>
        <w:t xml:space="preserve">154588</w:t>
      </w:r>
    </w:p>
    <w:p>
      <w:r>
        <w:t xml:space="preserve">Sinä EI tullut ulos röyhkeästi. tehdään se nyt vain selväksi #MKR</w:t>
      </w:r>
    </w:p>
    <w:p>
      <w:r>
        <w:rPr>
          <w:b/>
          <w:u w:val="single"/>
        </w:rPr>
        <w:t xml:space="preserve">154589</w:t>
      </w:r>
    </w:p>
    <w:p>
      <w:r>
        <w:t xml:space="preserve">Miten vitussa he onnistuivat siinä #MKR</w:t>
      </w:r>
    </w:p>
    <w:p>
      <w:r>
        <w:rPr>
          <w:b/>
          <w:u w:val="single"/>
        </w:rPr>
        <w:t xml:space="preserve">154590</w:t>
      </w:r>
    </w:p>
    <w:p>
      <w:r>
        <w:t xml:space="preserve">RT @fee_bee_63: A 7? Tämä kaveri on täysin dementoitunut. #MKR</w:t>
      </w:r>
    </w:p>
    <w:p>
      <w:r>
        <w:rPr>
          <w:b/>
          <w:u w:val="single"/>
        </w:rPr>
        <w:t xml:space="preserve">154591</w:t>
      </w:r>
    </w:p>
    <w:p>
      <w:r>
        <w:t xml:space="preserve">Se ei silti muuta sitä tosiasiaa, että olette ilmapäät #MKR</w:t>
      </w:r>
    </w:p>
    <w:p>
      <w:r>
        <w:rPr>
          <w:b/>
          <w:u w:val="single"/>
        </w:rPr>
        <w:t xml:space="preserve">154592</w:t>
      </w:r>
    </w:p>
    <w:p>
      <w:r>
        <w:t xml:space="preserve">Hitto tämä tarkoittaa, että j on nähtävä enemmän heidän kasvojaan #MKR #MKR2015</w:t>
      </w:r>
    </w:p>
    <w:p>
      <w:r>
        <w:rPr>
          <w:b/>
          <w:u w:val="single"/>
        </w:rPr>
        <w:t xml:space="preserve">154593</w:t>
      </w:r>
    </w:p>
    <w:p>
      <w:r>
        <w:t xml:space="preserve">lopullinen päätös: sherry ja katkarapucocktailit eivät ole kilpailukykyisiä #MKR</w:t>
      </w:r>
    </w:p>
    <w:p>
      <w:r>
        <w:rPr>
          <w:b/>
          <w:u w:val="single"/>
        </w:rPr>
        <w:t xml:space="preserve">154594</w:t>
      </w:r>
    </w:p>
    <w:p>
      <w:r>
        <w:t xml:space="preserve">Tämä ohjelma on manipuloitu #MKR</w:t>
      </w:r>
    </w:p>
    <w:p>
      <w:r>
        <w:rPr>
          <w:b/>
          <w:u w:val="single"/>
        </w:rPr>
        <w:t xml:space="preserve">154595</w:t>
      </w:r>
    </w:p>
    <w:p>
      <w:r>
        <w:t xml:space="preserve">Totta kai he jäävät. Me vihaamme heitä, joten he ovat katsojalukujen voittaja. #MKR</w:t>
      </w:r>
    </w:p>
    <w:p>
      <w:r>
        <w:rPr>
          <w:b/>
          <w:u w:val="single"/>
        </w:rPr>
        <w:t xml:space="preserve">154596</w:t>
      </w:r>
    </w:p>
    <w:p>
      <w:r>
        <w:t xml:space="preserve">Ja 7 pistettä "sitruunatorttua"????</w:t>
        <w:br/>
        <w:t xml:space="preserve"> #MKR</w:t>
      </w:r>
    </w:p>
    <w:p>
      <w:r>
        <w:rPr>
          <w:b/>
          <w:u w:val="single"/>
        </w:rPr>
        <w:t xml:space="preserve">154597</w:t>
      </w:r>
    </w:p>
    <w:p>
      <w:r>
        <w:t xml:space="preserve">Sormet ja varpaat tulevat ulos laskemaan. #MKR</w:t>
      </w:r>
    </w:p>
    <w:p>
      <w:r>
        <w:rPr>
          <w:b/>
          <w:u w:val="single"/>
        </w:rPr>
        <w:t xml:space="preserve">154598</w:t>
      </w:r>
    </w:p>
    <w:p>
      <w:r>
        <w:t xml:space="preserve">Avatkaa molemmat ovet. Laaja kuorma tulossa. #MKR</w:t>
      </w:r>
    </w:p>
    <w:p>
      <w:r>
        <w:rPr>
          <w:b/>
          <w:u w:val="single"/>
        </w:rPr>
        <w:t xml:space="preserve">154599</w:t>
      </w:r>
    </w:p>
    <w:p>
      <w:r>
        <w:t xml:space="preserve">#MKR Haista vittu Colin! Se oli täyttä paskaa!</w:t>
      </w:r>
    </w:p>
    <w:p>
      <w:r>
        <w:rPr>
          <w:b/>
          <w:u w:val="single"/>
        </w:rPr>
        <w:t xml:space="preserve">154600</w:t>
      </w:r>
    </w:p>
    <w:p>
      <w:r>
        <w:t xml:space="preserve">WTF!!! #MKR2015 #MKR</w:t>
      </w:r>
    </w:p>
    <w:p>
      <w:r>
        <w:rPr>
          <w:b/>
          <w:u w:val="single"/>
        </w:rPr>
        <w:t xml:space="preserve">154601</w:t>
      </w:r>
    </w:p>
    <w:p>
      <w:r>
        <w:t xml:space="preserve">Voi ei, he jäävät #mkr</w:t>
      </w:r>
    </w:p>
    <w:p>
      <w:r>
        <w:rPr>
          <w:b/>
          <w:u w:val="single"/>
        </w:rPr>
        <w:t xml:space="preserve">154602</w:t>
      </w:r>
    </w:p>
    <w:p>
      <w:r>
        <w:t xml:space="preserve">Miten valitettavaa... he jäävät. #MKR</w:t>
      </w:r>
    </w:p>
    <w:p>
      <w:r>
        <w:rPr>
          <w:b/>
          <w:u w:val="single"/>
        </w:rPr>
        <w:t xml:space="preserve">154603</w:t>
      </w:r>
    </w:p>
    <w:p>
      <w:r>
        <w:t xml:space="preserve">NOOOOOOOOOOOOOOOOO #MKR</w:t>
      </w:r>
    </w:p>
    <w:p>
      <w:r>
        <w:rPr>
          <w:b/>
          <w:u w:val="single"/>
        </w:rPr>
        <w:t xml:space="preserve">154604</w:t>
      </w:r>
    </w:p>
    <w:p>
      <w:r>
        <w:t xml:space="preserve">Spatchcockin pyrstö pelasti #mkr #promogirls</w:t>
      </w:r>
    </w:p>
    <w:p>
      <w:r>
        <w:rPr>
          <w:b/>
          <w:u w:val="single"/>
        </w:rPr>
        <w:t xml:space="preserve">154605</w:t>
      </w:r>
    </w:p>
    <w:p>
      <w:r>
        <w:t xml:space="preserve">Vihaan purettuja aaveita. Et koskaan edes saa mitään. Se on kuin vitun juustolautanen #mkr</w:t>
      </w:r>
    </w:p>
    <w:p>
      <w:r>
        <w:rPr>
          <w:b/>
          <w:u w:val="single"/>
        </w:rPr>
        <w:t xml:space="preserve">154606</w:t>
      </w:r>
    </w:p>
    <w:p>
      <w:r>
        <w:t xml:space="preserve">Kuulostaa kamalalta, mutta Tony muistuttaa minua herra Creosotea elokuvasta The Meaning of Life #MKR #MKR2015</w:t>
      </w:r>
    </w:p>
    <w:p>
      <w:r>
        <w:rPr>
          <w:b/>
          <w:u w:val="single"/>
        </w:rPr>
        <w:t xml:space="preserve">154607</w:t>
      </w:r>
    </w:p>
    <w:p>
      <w:r>
        <w:t xml:space="preserve">Tämä on aivan naurettavaa. #mkr Toinen 7 FFS.</w:t>
      </w:r>
    </w:p>
    <w:p>
      <w:r>
        <w:rPr>
          <w:b/>
          <w:u w:val="single"/>
        </w:rPr>
        <w:t xml:space="preserve">154608</w:t>
      </w:r>
    </w:p>
    <w:p>
      <w:r>
        <w:t xml:space="preserve">Vittu. #MKR</w:t>
      </w:r>
    </w:p>
    <w:p>
      <w:r>
        <w:rPr>
          <w:b/>
          <w:u w:val="single"/>
        </w:rPr>
        <w:t xml:space="preserve">154609</w:t>
      </w:r>
    </w:p>
    <w:p>
      <w:r>
        <w:t xml:space="preserve">7 pääruoka &amp;amp; jälkiruoka. Mitä?  #MKR</w:t>
      </w:r>
    </w:p>
    <w:p>
      <w:r>
        <w:rPr>
          <w:b/>
          <w:u w:val="single"/>
        </w:rPr>
        <w:t xml:space="preserve">154610</w:t>
      </w:r>
    </w:p>
    <w:p>
      <w:r>
        <w:t xml:space="preserve">Ja jotenkin blondi voittaa taas, hitto. #mkr</w:t>
      </w:r>
    </w:p>
    <w:p>
      <w:r>
        <w:rPr>
          <w:b/>
          <w:u w:val="single"/>
        </w:rPr>
        <w:t xml:space="preserve">154611</w:t>
      </w:r>
    </w:p>
    <w:p>
      <w:r>
        <w:t xml:space="preserve">Tuo on paskapuhetta, Colin, ja sinä tiedät sen. #mkr</w:t>
      </w:r>
    </w:p>
    <w:p>
      <w:r>
        <w:rPr>
          <w:b/>
          <w:u w:val="single"/>
        </w:rPr>
        <w:t xml:space="preserve">154612</w:t>
      </w:r>
    </w:p>
    <w:p>
      <w:r>
        <w:t xml:space="preserve">RT @SweatyJester: Ya gots to sass it. #MKR http://t.co/VSYY9sM9hS</w:t>
      </w:r>
    </w:p>
    <w:p>
      <w:r>
        <w:rPr>
          <w:b/>
          <w:u w:val="single"/>
        </w:rPr>
        <w:t xml:space="preserve">154613</w:t>
      </w:r>
    </w:p>
    <w:p>
      <w:r>
        <w:t xml:space="preserve">Käsintehtyjä gnoccheja illalliseksi. Frugii jälkiruoaksi. Kotitekoinen illallinen on parempi kuin tuo #mkr-illallinen.</w:t>
      </w:r>
    </w:p>
    <w:p>
      <w:r>
        <w:rPr>
          <w:b/>
          <w:u w:val="single"/>
        </w:rPr>
        <w:t xml:space="preserve">154614</w:t>
      </w:r>
    </w:p>
    <w:p>
      <w:r>
        <w:t xml:space="preserve">Onko sinulla häntä???? #MKR</w:t>
      </w:r>
    </w:p>
    <w:p>
      <w:r>
        <w:rPr>
          <w:b/>
          <w:u w:val="single"/>
        </w:rPr>
        <w:t xml:space="preserve">154615</w:t>
      </w:r>
    </w:p>
    <w:p>
      <w:r>
        <w:t xml:space="preserve">7? luuttomalle spatchcockille ja instant couscousille?</w:t>
        <w:br/>
        <w:t xml:space="preserve"> #MKR</w:t>
      </w:r>
    </w:p>
    <w:p>
      <w:r>
        <w:rPr>
          <w:b/>
          <w:u w:val="single"/>
        </w:rPr>
        <w:t xml:space="preserve">154616</w:t>
      </w:r>
    </w:p>
    <w:p>
      <w:r>
        <w:t xml:space="preserve">Tony on jopa ristinyt tissinsä</w:t>
        <w:br/>
        <w:br/>
        <w:t xml:space="preserve">#MKR</w:t>
      </w:r>
    </w:p>
    <w:p>
      <w:r>
        <w:rPr>
          <w:b/>
          <w:u w:val="single"/>
        </w:rPr>
        <w:t xml:space="preserve">154617</w:t>
      </w:r>
    </w:p>
    <w:p>
      <w:r>
        <w:t xml:space="preserve">RT @NewIdeamagazine: ... Pitivätkö tytöt lupauksensa? #mkr</w:t>
      </w:r>
    </w:p>
    <w:p>
      <w:r>
        <w:rPr>
          <w:b/>
          <w:u w:val="single"/>
        </w:rPr>
        <w:t xml:space="preserve">154618</w:t>
      </w:r>
    </w:p>
    <w:p>
      <w:r>
        <w:t xml:space="preserve">BULLSHIT!!!! #MKR #MKR2015</w:t>
      </w:r>
    </w:p>
    <w:p>
      <w:r>
        <w:rPr>
          <w:b/>
          <w:u w:val="single"/>
        </w:rPr>
        <w:t xml:space="preserve">154619</w:t>
      </w:r>
    </w:p>
    <w:p>
      <w:r>
        <w:t xml:space="preserve">Heidän on parasta olla räpsimässä omaa mulkkuaan. #MKR</w:t>
      </w:r>
    </w:p>
    <w:p>
      <w:r>
        <w:rPr>
          <w:b/>
          <w:u w:val="single"/>
        </w:rPr>
        <w:t xml:space="preserve">154620</w:t>
      </w:r>
    </w:p>
    <w:p>
      <w:r>
        <w:t xml:space="preserve">A 7? Tämä kaveri on täysin mielenvikainen. #MKR</w:t>
      </w:r>
    </w:p>
    <w:p>
      <w:r>
        <w:rPr>
          <w:b/>
          <w:u w:val="single"/>
        </w:rPr>
        <w:t xml:space="preserve">154621</w:t>
      </w:r>
    </w:p>
    <w:p>
      <w:r>
        <w:t xml:space="preserve">#mkr Voi pojat, @FourinHandy sinä osaat kyllä jakaa loukkauksen "makkarassasi oli vähän liian vähän rasvaa...". Onneksi he eivät olleet miespuolisia kilpailijoita!</w:t>
      </w:r>
    </w:p>
    <w:p>
      <w:r>
        <w:rPr>
          <w:b/>
          <w:u w:val="single"/>
        </w:rPr>
        <w:t xml:space="preserve">154622</w:t>
      </w:r>
    </w:p>
    <w:p>
      <w:r>
        <w:t xml:space="preserve">Preeetty helppo huomata, mitkä talot ovat tuottajavuokraamoja #MKR #MKR2015</w:t>
      </w:r>
    </w:p>
    <w:p>
      <w:r>
        <w:rPr>
          <w:b/>
          <w:u w:val="single"/>
        </w:rPr>
        <w:t xml:space="preserve">154623</w:t>
      </w:r>
    </w:p>
    <w:p>
      <w:r>
        <w:t xml:space="preserve">Rajalla? #MKR</w:t>
      </w:r>
    </w:p>
    <w:p>
      <w:r>
        <w:rPr>
          <w:b/>
          <w:u w:val="single"/>
        </w:rPr>
        <w:t xml:space="preserve">154624</w:t>
      </w:r>
    </w:p>
    <w:p>
      <w:r>
        <w:t xml:space="preserve">Syy siihen, miksi Katie &amp;amp; Nikki kokki pääaterian, oli vain nimessä. #MKR</w:t>
      </w:r>
    </w:p>
    <w:p>
      <w:r>
        <w:rPr>
          <w:b/>
          <w:u w:val="single"/>
        </w:rPr>
        <w:t xml:space="preserve">154625</w:t>
      </w:r>
    </w:p>
    <w:p>
      <w:r>
        <w:t xml:space="preserve">@thecanvass_Olen juuri saanut haasteen tehdä tämän menun huomisiltana sen jälkeen, kun olin kommentoinut: "Tuo ei ole vaikeaa, pystyn parempaankin". #MKR</w:t>
      </w:r>
    </w:p>
    <w:p>
      <w:r>
        <w:rPr>
          <w:b/>
          <w:u w:val="single"/>
        </w:rPr>
        <w:t xml:space="preserve">154626</w:t>
      </w:r>
    </w:p>
    <w:p>
      <w:r>
        <w:t xml:space="preserve">Luuletko, että he tajuavat tarvitsevansa yhteensä 10??? #mkr</w:t>
      </w:r>
    </w:p>
    <w:p>
      <w:r>
        <w:rPr>
          <w:b/>
          <w:u w:val="single"/>
        </w:rPr>
        <w:t xml:space="preserve">154627</w:t>
      </w:r>
    </w:p>
    <w:p>
      <w:r>
        <w:t xml:space="preserve">Joku haluaa todella pitää heidät #MKR:ssä.</w:t>
      </w:r>
    </w:p>
    <w:p>
      <w:r>
        <w:rPr>
          <w:b/>
          <w:u w:val="single"/>
        </w:rPr>
        <w:t xml:space="preserve">154628</w:t>
      </w:r>
    </w:p>
    <w:p>
      <w:r>
        <w:t xml:space="preserve">HAISTA VITTU COLIN!</w:t>
        <w:br/>
        <w:br/>
        <w:t xml:space="preserve"> #riot #moist #mkr</w:t>
      </w:r>
    </w:p>
    <w:p>
      <w:r>
        <w:rPr>
          <w:b/>
          <w:u w:val="single"/>
        </w:rPr>
        <w:t xml:space="preserve">154629</w:t>
      </w:r>
    </w:p>
    <w:p>
      <w:r>
        <w:t xml:space="preserve">Colin kanavoi täysin Edward Scissorhandsia tänä iltana #MKR</w:t>
      </w:r>
    </w:p>
    <w:p>
      <w:r>
        <w:rPr>
          <w:b/>
          <w:u w:val="single"/>
        </w:rPr>
        <w:t xml:space="preserve">154630</w:t>
      </w:r>
    </w:p>
    <w:p>
      <w:r>
        <w:t xml:space="preserve">Vihaan, kun makkarani saa pisteitä 3 #mkr</w:t>
      </w:r>
    </w:p>
    <w:p>
      <w:r>
        <w:rPr>
          <w:b/>
          <w:u w:val="single"/>
        </w:rPr>
        <w:t xml:space="preserve">154631</w:t>
      </w:r>
    </w:p>
    <w:p>
      <w:r>
        <w:t xml:space="preserve">Tuossa ravintolassa ei ole MITÄÄN glamouria #MKR</w:t>
      </w:r>
    </w:p>
    <w:p>
      <w:r>
        <w:rPr>
          <w:b/>
          <w:u w:val="single"/>
        </w:rPr>
        <w:t xml:space="preserve">154632</w:t>
      </w:r>
    </w:p>
    <w:p>
      <w:r>
        <w:t xml:space="preserve">Joe näyttää toiveikkaalta. #MKR</w:t>
      </w:r>
    </w:p>
    <w:p>
      <w:r>
        <w:rPr>
          <w:b/>
          <w:u w:val="single"/>
        </w:rPr>
        <w:t xml:space="preserve">154633</w:t>
      </w:r>
    </w:p>
    <w:p>
      <w:r>
        <w:t xml:space="preserve">Syö vain hänen munaansa jo drasko #MKR</w:t>
      </w:r>
    </w:p>
    <w:p>
      <w:r>
        <w:rPr>
          <w:b/>
          <w:u w:val="single"/>
        </w:rPr>
        <w:t xml:space="preserve">154634</w:t>
      </w:r>
    </w:p>
    <w:p>
      <w:r>
        <w:t xml:space="preserve">Olen pelannut "sass"-sanan juomapeliä ja onnistunut purkamaan itseni #MKR</w:t>
      </w:r>
    </w:p>
    <w:p>
      <w:r>
        <w:rPr>
          <w:b/>
          <w:u w:val="single"/>
        </w:rPr>
        <w:t xml:space="preserve">154635</w:t>
      </w:r>
    </w:p>
    <w:p>
      <w:r>
        <w:t xml:space="preserve">Ilmeisesti röyhkeys on se, mikä pitää sinut kilpailussa mukana eikä niinkään ruoanlaiton perustaito #mkr</w:t>
      </w:r>
    </w:p>
    <w:p>
      <w:r>
        <w:rPr>
          <w:b/>
          <w:u w:val="single"/>
        </w:rPr>
        <w:t xml:space="preserve">154636</w:t>
      </w:r>
    </w:p>
    <w:p>
      <w:r>
        <w:t xml:space="preserve">Collin myöntää, että makkara hämmentää häntä helposti.</w:t>
        <w:br/>
        <w:t xml:space="preserve"> #MKR</w:t>
      </w:r>
    </w:p>
    <w:p>
      <w:r>
        <w:rPr>
          <w:b/>
          <w:u w:val="single"/>
        </w:rPr>
        <w:t xml:space="preserve">154637</w:t>
      </w:r>
    </w:p>
    <w:p>
      <w:r>
        <w:t xml:space="preserve">Sinun hotpotisi oli... en tiedä....gross #MKR</w:t>
      </w:r>
    </w:p>
    <w:p>
      <w:r>
        <w:rPr>
          <w:b/>
          <w:u w:val="single"/>
        </w:rPr>
        <w:t xml:space="preserve">154638</w:t>
      </w:r>
    </w:p>
    <w:p>
      <w:r>
        <w:t xml:space="preserve">RT @narryyymate: Drasko ja Steve yrittävät tehdä vaikutuksen Colliniin niin pahasti #MKR: Drasko ja Steve yrittävät tehdä vaikutuksen Colliniin niin pahasti #MKR</w:t>
      </w:r>
    </w:p>
    <w:p>
      <w:r>
        <w:rPr>
          <w:b/>
          <w:u w:val="single"/>
        </w:rPr>
        <w:t xml:space="preserve">154639</w:t>
      </w:r>
    </w:p>
    <w:p>
      <w:r>
        <w:t xml:space="preserve">'Tervetuloa pikaravintolaan Tacky..I mean Sassy' #mkr #katieandnikki</w:t>
      </w:r>
    </w:p>
    <w:p>
      <w:r>
        <w:rPr>
          <w:b/>
          <w:u w:val="single"/>
        </w:rPr>
        <w:t xml:space="preserve">154640</w:t>
      </w:r>
    </w:p>
    <w:p>
      <w:r>
        <w:t xml:space="preserve">RT @squishilicious: Mainostauon lemmikkikuva #mkr (ei kuitenkaan minun kilpikonnani. Minulla oli niitä lapsena, tämä on suloisin idea!) http://t.co/Djg5k1qnZI</w:t>
      </w:r>
    </w:p>
    <w:p>
      <w:r>
        <w:rPr>
          <w:b/>
          <w:u w:val="single"/>
        </w:rPr>
        <w:t xml:space="preserve">154641</w:t>
      </w:r>
    </w:p>
    <w:p>
      <w:r>
        <w:t xml:space="preserve">Kolme on alhainen pistemäärä. Hyvää työtä, Sherlock. #MKR</w:t>
      </w:r>
    </w:p>
    <w:p>
      <w:r>
        <w:rPr>
          <w:b/>
          <w:u w:val="single"/>
        </w:rPr>
        <w:t xml:space="preserve">154642</w:t>
      </w:r>
    </w:p>
    <w:p>
      <w:r>
        <w:t xml:space="preserve">#MKR minun arvaukseni. 2 parasta joukkuetta jokaiselta kierrokselta palaa pikaravintoloihin. Kunhan sanoin.</w:t>
      </w:r>
    </w:p>
    <w:p>
      <w:r>
        <w:rPr>
          <w:b/>
          <w:u w:val="single"/>
        </w:rPr>
        <w:t xml:space="preserve">154643</w:t>
      </w:r>
    </w:p>
    <w:p>
      <w:r>
        <w:t xml:space="preserve">AHA MUTTA KUKAAN MUU EI TEE #MKR</w:t>
      </w:r>
    </w:p>
    <w:p>
      <w:r>
        <w:rPr>
          <w:b/>
          <w:u w:val="single"/>
        </w:rPr>
        <w:t xml:space="preserve">154644</w:t>
      </w:r>
    </w:p>
    <w:p>
      <w:r>
        <w:t xml:space="preserve">#MKR on paljon järkevämpi, kun tajuaa, että se ei ole kokkiohjelma.</w:t>
      </w:r>
    </w:p>
    <w:p>
      <w:r>
        <w:rPr>
          <w:b/>
          <w:u w:val="single"/>
        </w:rPr>
        <w:t xml:space="preserve">154645</w:t>
      </w:r>
    </w:p>
    <w:p>
      <w:r>
        <w:t xml:space="preserve">#catchup #MKR okei, saatan muuttua äidiksi, mutta eikö ole hieman epäkohteliasta pitää hattua pöydässä??? #lovetheQldMatesanyway</w:t>
      </w:r>
    </w:p>
    <w:p>
      <w:r>
        <w:rPr>
          <w:b/>
          <w:u w:val="single"/>
        </w:rPr>
        <w:t xml:space="preserve">154646</w:t>
      </w:r>
    </w:p>
    <w:p>
      <w:r>
        <w:t xml:space="preserve">Colin: "make moine a dooble." #MKR</w:t>
      </w:r>
    </w:p>
    <w:p>
      <w:r>
        <w:rPr>
          <w:b/>
          <w:u w:val="single"/>
        </w:rPr>
        <w:t xml:space="preserve">154647</w:t>
      </w:r>
    </w:p>
    <w:p>
      <w:r>
        <w:t xml:space="preserve">On varmasti ihanaa elää harhaisessa, surrealistisessa maailmassa, jossa kaikki kehittyy ympärilläsi. #MKR</w:t>
      </w:r>
    </w:p>
    <w:p>
      <w:r>
        <w:rPr>
          <w:b/>
          <w:u w:val="single"/>
        </w:rPr>
        <w:t xml:space="preserve">154648</w:t>
      </w:r>
    </w:p>
    <w:p>
      <w:r>
        <w:t xml:space="preserve">olisi pitänyt nimetä ravintola #spastic #MKR</w:t>
      </w:r>
    </w:p>
    <w:p>
      <w:r>
        <w:rPr>
          <w:b/>
          <w:u w:val="single"/>
        </w:rPr>
        <w:t xml:space="preserve">154649</w:t>
      </w:r>
    </w:p>
    <w:p>
      <w:r>
        <w:t xml:space="preserve">@mykitchenrules rakastan sitä, miten u on, jos sama juttu eri yönä #mkr</w:t>
      </w:r>
    </w:p>
    <w:p>
      <w:r>
        <w:rPr>
          <w:b/>
          <w:u w:val="single"/>
        </w:rPr>
        <w:t xml:space="preserve">154650</w:t>
      </w:r>
    </w:p>
    <w:p>
      <w:r>
        <w:t xml:space="preserve">Oletteko te kaksi edes ajatelleet sitä, miten käyttäydyitte tämän kierroksen aikana? #MKR Pisteet eivät ole yllättäviä -</w:t>
      </w:r>
    </w:p>
    <w:p>
      <w:r>
        <w:rPr>
          <w:b/>
          <w:u w:val="single"/>
        </w:rPr>
        <w:t xml:space="preserve">154651</w:t>
      </w:r>
    </w:p>
    <w:p>
      <w:r>
        <w:t xml:space="preserve">3/10:n jälkeen toivon itse asiassa, että Lyn ja Tony menevät kotiin #mkr</w:t>
      </w:r>
    </w:p>
    <w:p>
      <w:r>
        <w:rPr>
          <w:b/>
          <w:u w:val="single"/>
        </w:rPr>
        <w:t xml:space="preserve">154652</w:t>
      </w:r>
    </w:p>
    <w:p>
      <w:r>
        <w:t xml:space="preserve">Nikki EI näytä tyytyväiseltä ryhmän tulokseen #mkr</w:t>
      </w:r>
    </w:p>
    <w:p>
      <w:r>
        <w:rPr>
          <w:b/>
          <w:u w:val="single"/>
        </w:rPr>
        <w:t xml:space="preserve">154653</w:t>
      </w:r>
    </w:p>
    <w:p>
      <w:r>
        <w:t xml:space="preserve">Ohjelmassa on kyse ruoanlaitosta EI SASSISTA #MKR</w:t>
      </w:r>
    </w:p>
    <w:p>
      <w:r>
        <w:rPr>
          <w:b/>
          <w:u w:val="single"/>
        </w:rPr>
        <w:t xml:space="preserve">154654</w:t>
      </w:r>
    </w:p>
    <w:p>
      <w:r>
        <w:t xml:space="preserve">@colonelkickhead mutta kokkaisivatko he paremmin kuin nämä kauheat kilpailijat? #mkr</w:t>
      </w:r>
    </w:p>
    <w:p>
      <w:r>
        <w:rPr>
          <w:b/>
          <w:u w:val="single"/>
        </w:rPr>
        <w:t xml:space="preserve">154655</w:t>
      </w:r>
    </w:p>
    <w:p>
      <w:r>
        <w:t xml:space="preserve">Jos kuulen vielä kerran sanan sass... &amp;gt;.&amp;gt; #mkrkr</w:t>
      </w:r>
    </w:p>
    <w:p>
      <w:r>
        <w:rPr>
          <w:b/>
          <w:u w:val="single"/>
        </w:rPr>
        <w:t xml:space="preserve">154656</w:t>
      </w:r>
    </w:p>
    <w:p>
      <w:r>
        <w:t xml:space="preserve">@dumbadm1n Pete rakastaisi sitä! #mkr</w:t>
      </w:r>
    </w:p>
    <w:p>
      <w:r>
        <w:rPr>
          <w:b/>
          <w:u w:val="single"/>
        </w:rPr>
        <w:t xml:space="preserve">154657</w:t>
      </w:r>
    </w:p>
    <w:p>
      <w:r>
        <w:t xml:space="preserve">RT @dcm81: #killerblondes ?? Ovatko tuottajat menettäneet järkensä vai onko silmäni pettäneet? Missä universumissa he ovat edes etäisesti kuumia??? #MKR</w:t>
      </w:r>
    </w:p>
    <w:p>
      <w:r>
        <w:rPr>
          <w:b/>
          <w:u w:val="single"/>
        </w:rPr>
        <w:t xml:space="preserve">154658</w:t>
      </w:r>
    </w:p>
    <w:p>
      <w:r>
        <w:t xml:space="preserve">Katien ja Nikkin olisi pitänyt kutsua ravintolaansa Conceited eikä Sassy #mkr http://t.co/ucU0w6Sh5I</w:t>
      </w:r>
    </w:p>
    <w:p>
      <w:r>
        <w:rPr>
          <w:b/>
          <w:u w:val="single"/>
        </w:rPr>
        <w:t xml:space="preserve">154659</w:t>
      </w:r>
    </w:p>
    <w:p>
      <w:r>
        <w:t xml:space="preserve">.@helloheliotrope show vaihtaa nimensä "sinun keittiösi, minun sääntöni" #MKR</w:t>
      </w:r>
    </w:p>
    <w:p>
      <w:r>
        <w:rPr>
          <w:b/>
          <w:u w:val="single"/>
        </w:rPr>
        <w:t xml:space="preserve">154660</w:t>
      </w:r>
    </w:p>
    <w:p>
      <w:r>
        <w:t xml:space="preserve">Jos Tony &amp;amp; Lynn suljetaan pois, heidän pitäisi vain polttaa lavasteet kuten talo elokuvassa What's Eating Gilbert Grape?</w:t>
        <w:br/>
        <w:t xml:space="preserve"> #mkr</w:t>
      </w:r>
    </w:p>
    <w:p>
      <w:r>
        <w:rPr>
          <w:b/>
          <w:u w:val="single"/>
        </w:rPr>
        <w:t xml:space="preserve">154661</w:t>
      </w:r>
    </w:p>
    <w:p>
      <w:r>
        <w:t xml:space="preserve">Hitto, hän piti siitä #MKR</w:t>
      </w:r>
    </w:p>
    <w:p>
      <w:r>
        <w:rPr>
          <w:b/>
          <w:u w:val="single"/>
        </w:rPr>
        <w:t xml:space="preserve">154662</w:t>
      </w:r>
    </w:p>
    <w:p>
      <w:r>
        <w:t xml:space="preserve">Oliko se vain tyttöjen ääniä, jotka vahvistivat, että he eivät menneet kotiin? Niinkö? Taas kanava 7? #MKR</w:t>
      </w:r>
    </w:p>
    <w:p>
      <w:r>
        <w:rPr>
          <w:b/>
          <w:u w:val="single"/>
        </w:rPr>
        <w:t xml:space="preserve">154663</w:t>
      </w:r>
    </w:p>
    <w:p>
      <w:r>
        <w:t xml:space="preserve">On aika mennä.......</w:t>
        <w:br/>
        <w:br/>
        <w:t xml:space="preserve">Robin hattu</w:t>
        <w:br/>
        <w:br/>
        <w:t xml:space="preserve">#MKR</w:t>
      </w:r>
    </w:p>
    <w:p>
      <w:r>
        <w:rPr>
          <w:b/>
          <w:u w:val="single"/>
        </w:rPr>
        <w:t xml:space="preserve">154664</w:t>
      </w:r>
    </w:p>
    <w:p>
      <w:r>
        <w:t xml:space="preserve">@mykitchenrules kaksinkertainen eliminointi? Vai haastekarsinta? #mkr</w:t>
      </w:r>
    </w:p>
    <w:p>
      <w:r>
        <w:rPr>
          <w:b/>
          <w:u w:val="single"/>
        </w:rPr>
        <w:t xml:space="preserve">154665</w:t>
      </w:r>
    </w:p>
    <w:p>
      <w:r>
        <w:t xml:space="preserve">#thecockroachthatjustwontdie RT @bookshopaddict: Yllätysilmoitus?  Taas yksi hemmetin pikaravintolakierros?  #mkr</w:t>
      </w:r>
    </w:p>
    <w:p>
      <w:r>
        <w:rPr>
          <w:b/>
          <w:u w:val="single"/>
        </w:rPr>
        <w:t xml:space="preserve">154666</w:t>
      </w:r>
    </w:p>
    <w:p>
      <w:r>
        <w:t xml:space="preserve">Kiitotie?!?!?!?! 2 laatikkoa koottuna näköjään! #MKR</w:t>
      </w:r>
    </w:p>
    <w:p>
      <w:r>
        <w:rPr>
          <w:b/>
          <w:u w:val="single"/>
        </w:rPr>
        <w:t xml:space="preserve">154667</w:t>
      </w:r>
    </w:p>
    <w:p>
      <w:r>
        <w:t xml:space="preserve">Kenen pitäisi jäädä? Ja kenen pitäisi lähteä? #MKR</w:t>
      </w:r>
    </w:p>
    <w:p>
      <w:r>
        <w:rPr>
          <w:b/>
          <w:u w:val="single"/>
        </w:rPr>
        <w:t xml:space="preserve">154668</w:t>
      </w:r>
    </w:p>
    <w:p>
      <w:r>
        <w:t xml:space="preserve">Sillä välin ensimmäisen viikon kilpailijat ovat menneet naimisiin, eronneet, ostaneet ja myyneet taloja..... #mkr</w:t>
      </w:r>
    </w:p>
    <w:p>
      <w:r>
        <w:rPr>
          <w:b/>
          <w:u w:val="single"/>
        </w:rPr>
        <w:t xml:space="preserve">154669</w:t>
      </w:r>
    </w:p>
    <w:p>
      <w:r>
        <w:t xml:space="preserve">Yllätysilmoitus. Drasko on oikeasti Teräsmies. Hän on pukeutunut Clark Kentiksi koko esityksen ajan.  #MKR</w:t>
      </w:r>
    </w:p>
    <w:p>
      <w:r>
        <w:rPr>
          <w:b/>
          <w:u w:val="single"/>
        </w:rPr>
        <w:t xml:space="preserve">154670</w:t>
      </w:r>
    </w:p>
    <w:p>
      <w:r>
        <w:t xml:space="preserve">Sain sen! He tuovat slam dunk -kilpailun #mkr:ään...</w:t>
      </w:r>
    </w:p>
    <w:p>
      <w:r>
        <w:rPr>
          <w:b/>
          <w:u w:val="single"/>
        </w:rPr>
        <w:t xml:space="preserve">154671</w:t>
      </w:r>
    </w:p>
    <w:p>
      <w:r>
        <w:t xml:space="preserve">RT @DanAndMaz: Katie &amp;amp; Nikki #MKR:stä ovat huomenna #DanAndMazissa, haluamme löytää lisää "seksikkäitä teurastajia".... Tiedätkö yhtään @FourinHand?</w:t>
        <w:br/>
        <w:br/>
        <w:t xml:space="preserve"> @myk...</w:t>
      </w:r>
    </w:p>
    <w:p>
      <w:r>
        <w:rPr>
          <w:b/>
          <w:u w:val="single"/>
        </w:rPr>
        <w:t xml:space="preserve">154672</w:t>
      </w:r>
    </w:p>
    <w:p>
      <w:r>
        <w:t xml:space="preserve">Ehkä järjestetään vielä yksi salainen kierros, jossa Colin kekkailee Peteä &amp;amp; Manua &amp;amp; voittaja julistetaan isommaksi mulkuksi #MKR</w:t>
      </w:r>
    </w:p>
    <w:p>
      <w:r>
        <w:rPr>
          <w:b/>
          <w:u w:val="single"/>
        </w:rPr>
        <w:t xml:space="preserve">154673</w:t>
      </w:r>
    </w:p>
    <w:p>
      <w:r>
        <w:t xml:space="preserve">@squishilicious Tuo olisi ässä myös kilpikonnalle. Vedessä. :-) #MKR #PetsInAdBreaks</w:t>
      </w:r>
    </w:p>
    <w:p>
      <w:r>
        <w:rPr>
          <w:b/>
          <w:u w:val="single"/>
        </w:rPr>
        <w:t xml:space="preserve">154674</w:t>
      </w:r>
    </w:p>
    <w:p>
      <w:r>
        <w:t xml:space="preserve">Hienoa, että kanava7 EI pilannut suurta yllätysjulkistusta tällä viikolla!!!!!!!!!!. #mkr #MKR2015</w:t>
      </w:r>
    </w:p>
    <w:p>
      <w:r>
        <w:rPr>
          <w:b/>
          <w:u w:val="single"/>
        </w:rPr>
        <w:t xml:space="preserve">154675</w:t>
      </w:r>
    </w:p>
    <w:p>
      <w:r>
        <w:t xml:space="preserve">Katien ja Nikkin on parempi olla saamatta pistettä joka kerta, kun he sanovat "olemme kauniita" #MKR</w:t>
      </w:r>
    </w:p>
    <w:p>
      <w:r>
        <w:rPr>
          <w:b/>
          <w:u w:val="single"/>
        </w:rPr>
        <w:t xml:space="preserve">154676</w:t>
      </w:r>
    </w:p>
    <w:p>
      <w:r>
        <w:t xml:space="preserve">Toivottavasti yllätys ei ole poistettu kilpailijat saavat kokki pois mahdollisuuden palata! #MKR</w:t>
      </w:r>
    </w:p>
    <w:p>
      <w:r>
        <w:rPr>
          <w:b/>
          <w:u w:val="single"/>
        </w:rPr>
        <w:t xml:space="preserve">154677</w:t>
      </w:r>
    </w:p>
    <w:p>
      <w:r>
        <w:t xml:space="preserve">Voi vittu, olen myöhässä!!! Olen varmasti missannut tyhmää paskaa! #MKR</w:t>
      </w:r>
    </w:p>
    <w:p>
      <w:r>
        <w:rPr>
          <w:b/>
          <w:u w:val="single"/>
        </w:rPr>
        <w:t xml:space="preserve">154678</w:t>
      </w:r>
    </w:p>
    <w:p>
      <w:r>
        <w:t xml:space="preserve">Toivottavasti Colin ei pidä siitä #mkr</w:t>
      </w:r>
    </w:p>
    <w:p>
      <w:r>
        <w:rPr>
          <w:b/>
          <w:u w:val="single"/>
        </w:rPr>
        <w:t xml:space="preserve">154679</w:t>
      </w:r>
    </w:p>
    <w:p>
      <w:r>
        <w:t xml:space="preserve">RT @Everestedup: Omg double elimination?! #MKR</w:t>
      </w:r>
    </w:p>
    <w:p>
      <w:r>
        <w:rPr>
          <w:b/>
          <w:u w:val="single"/>
        </w:rPr>
        <w:t xml:space="preserve">154680</w:t>
      </w:r>
    </w:p>
    <w:p>
      <w:r>
        <w:t xml:space="preserve">Sataa kymppejä? Pikemminkin sataa paskaa, koska me kaikki tiedämme, ettei kukaan osaa kokata! #MKR</w:t>
      </w:r>
    </w:p>
    <w:p>
      <w:r>
        <w:rPr>
          <w:b/>
          <w:u w:val="single"/>
        </w:rPr>
        <w:t xml:space="preserve">154681</w:t>
      </w:r>
    </w:p>
    <w:p>
      <w:r>
        <w:t xml:space="preserve">Muita uutisia: joukkue, jota kannatin viime vuonna, suosi juuri twiittiäni. Minä en itke... sinä itket. #mkr #AnnieAndJason</w:t>
      </w:r>
    </w:p>
    <w:p>
      <w:r>
        <w:rPr>
          <w:b/>
          <w:u w:val="single"/>
        </w:rPr>
        <w:t xml:space="preserve">154682</w:t>
      </w:r>
    </w:p>
    <w:p>
      <w:r>
        <w:t xml:space="preserve">kaunis: adjektiivi 1.) viehättävä herkällä tavalla olematta kuitenkaan todella kaunis. "kaunis pieni tyttö, jolla on mukaansatempaava virne". Öh, ei. #mkr</w:t>
      </w:r>
    </w:p>
    <w:p>
      <w:r>
        <w:rPr>
          <w:b/>
          <w:u w:val="single"/>
        </w:rPr>
        <w:t xml:space="preserve">154683</w:t>
      </w:r>
    </w:p>
    <w:p>
      <w:r>
        <w:t xml:space="preserve">RT @finicalgal: "Olemme menossa erityiseen paikkaan tätä ilmoitusta varten. Se on varasto, jossa on verhot ja lava. Se huutaa 'erityistä'."</w:t>
        <w:br/>
        <w:t xml:space="preserve"> #M...</w:t>
      </w:r>
    </w:p>
    <w:p>
      <w:r>
        <w:rPr>
          <w:b/>
          <w:u w:val="single"/>
        </w:rPr>
        <w:t xml:space="preserve">154684</w:t>
      </w:r>
    </w:p>
    <w:p>
      <w:r>
        <w:t xml:space="preserve">#cankles #methteeth #mkr</w:t>
      </w:r>
    </w:p>
    <w:p>
      <w:r>
        <w:rPr>
          <w:b/>
          <w:u w:val="single"/>
        </w:rPr>
        <w:t xml:space="preserve">154685</w:t>
      </w:r>
    </w:p>
    <w:p>
      <w:r>
        <w:t xml:space="preserve">Se on #KillerBlondes vs Serengeti auringonlaskun aikaan #mkr:ssä</w:t>
      </w:r>
    </w:p>
    <w:p>
      <w:r>
        <w:rPr>
          <w:b/>
          <w:u w:val="single"/>
        </w:rPr>
        <w:t xml:space="preserve">154686</w:t>
      </w:r>
    </w:p>
    <w:p>
      <w:r>
        <w:t xml:space="preserve">Voi paska, he tuhlasivat juuri 55 minuuttia valmistautumiseen ja näyttävät silti samalta! Toivottavasti heidän syksynsä on upea!!! #MKR</w:t>
      </w:r>
    </w:p>
    <w:p>
      <w:r>
        <w:rPr>
          <w:b/>
          <w:u w:val="single"/>
        </w:rPr>
        <w:t xml:space="preserve">154687</w:t>
      </w:r>
    </w:p>
    <w:p>
      <w:r>
        <w:t xml:space="preserve">RT @maddotsu: Onko #kanava7 vie meidät kyytiin. Taaksepäin taukoina.  #MKR</w:t>
      </w:r>
    </w:p>
    <w:p>
      <w:r>
        <w:rPr>
          <w:b/>
          <w:u w:val="single"/>
        </w:rPr>
        <w:t xml:space="preserve">154688</w:t>
      </w:r>
    </w:p>
    <w:p>
      <w:r>
        <w:t xml:space="preserve">Toinen yllätysilmoitus... luultavasti kaikki joutuvat tekemään toisen kotiruokakierroksen, koska kukaan ei osaa laittaa ruokaa. #MKR</w:t>
      </w:r>
    </w:p>
    <w:p>
      <w:r>
        <w:rPr>
          <w:b/>
          <w:u w:val="single"/>
        </w:rPr>
        <w:t xml:space="preserve">154689</w:t>
      </w:r>
    </w:p>
    <w:p>
      <w:r>
        <w:t xml:space="preserve">Veikkaan, että yhteensä 51 räväkkää ja eteläafrikkalaiset tulevat olemaan gonnnnne.... Kuten pitääkin #MKR #chokers</w:t>
      </w:r>
    </w:p>
    <w:p>
      <w:r>
        <w:rPr>
          <w:b/>
          <w:u w:val="single"/>
        </w:rPr>
        <w:t xml:space="preserve">154690</w:t>
      </w:r>
    </w:p>
    <w:p>
      <w:r>
        <w:t xml:space="preserve">"Pisteitä ei paljasteta täällä"</w:t>
        <w:br/>
        <w:t xml:space="preserve">*kaikki näyttelevät yllättyneitä*</w:t>
        <w:br/>
        <w:br/>
        <w:t xml:space="preserve">Joo ihan kuin te kaikki ette tietäisi miten se menee</w:t>
        <w:br/>
        <w:t xml:space="preserve">#mkr</w:t>
      </w:r>
    </w:p>
    <w:p>
      <w:r>
        <w:rPr>
          <w:b/>
          <w:u w:val="single"/>
        </w:rPr>
        <w:t xml:space="preserve">154691</w:t>
      </w:r>
    </w:p>
    <w:p>
      <w:r>
        <w:t xml:space="preserve">@mykitchenrules Jos Katie ja Nikki saisivat pisteen joka kerta, kun he kutsuivat itseään kauniiksi, he saisivat noin 273,345 pistettä #mkr</w:t>
      </w:r>
    </w:p>
    <w:p>
      <w:r>
        <w:rPr>
          <w:b/>
          <w:u w:val="single"/>
        </w:rPr>
        <w:t xml:space="preserve">154692</w:t>
      </w:r>
    </w:p>
    <w:p>
      <w:r>
        <w:t xml:space="preserve">Minusta tuntuu, että tytöt jäävät. Just.  #MKR</w:t>
      </w:r>
    </w:p>
    <w:p>
      <w:r>
        <w:rPr>
          <w:b/>
          <w:u w:val="single"/>
        </w:rPr>
        <w:t xml:space="preserve">154693</w:t>
      </w:r>
    </w:p>
    <w:p>
      <w:r>
        <w:t xml:space="preserve">Kuka tahansa lähtee kotiin, kaikki ovat voittajia, koska joutuvat syömään Draskon kanssa useaan otteeseen #MKR</w:t>
      </w:r>
    </w:p>
    <w:p>
      <w:r>
        <w:rPr>
          <w:b/>
          <w:u w:val="single"/>
        </w:rPr>
        <w:t xml:space="preserve">154694</w:t>
      </w:r>
    </w:p>
    <w:p>
      <w:r>
        <w:t xml:space="preserve">Entä seuraava yllätysilmoitus? Häviäjät siirtyvät kaikki @masterchefau #MKR:iin.</w:t>
      </w:r>
    </w:p>
    <w:p>
      <w:r>
        <w:rPr>
          <w:b/>
          <w:u w:val="single"/>
        </w:rPr>
        <w:t xml:space="preserve">154695</w:t>
      </w:r>
    </w:p>
    <w:p>
      <w:r>
        <w:t xml:space="preserve">Mainostauon lemmikkikuva #mkr (ei kuitenkaan minun kilpikonnani. Minulla oli niitä lapsena, tämä on suloisin idea!) http://t.co/Djg5k1qnZI http://t.co/Djg5k1qnZI</w:t>
      </w:r>
    </w:p>
    <w:p>
      <w:r>
        <w:rPr>
          <w:b/>
          <w:u w:val="single"/>
        </w:rPr>
        <w:t xml:space="preserve">154696</w:t>
      </w:r>
    </w:p>
    <w:p>
      <w:r>
        <w:t xml:space="preserve">Lynn ja Tony ovat niin strategisia ja antoivat 3. Taidan antaa heille 5 #MKR.</w:t>
      </w:r>
    </w:p>
    <w:p>
      <w:r>
        <w:rPr>
          <w:b/>
          <w:u w:val="single"/>
        </w:rPr>
        <w:t xml:space="preserve">154697</w:t>
      </w:r>
    </w:p>
    <w:p>
      <w:r>
        <w:t xml:space="preserve">Miksi he näyttävät aina järkyttyneiltä, kun he paljastavat, että joukkueen lopullinen pistemäärä paljastetaan päämajassa?? Se tapahtuu joka vuosi #MKR</w:t>
      </w:r>
    </w:p>
    <w:p>
      <w:r>
        <w:rPr>
          <w:b/>
          <w:u w:val="single"/>
        </w:rPr>
        <w:t xml:space="preserve">154698</w:t>
      </w:r>
    </w:p>
    <w:p>
      <w:r>
        <w:t xml:space="preserve">Ei ole vakuuttunut siitä, että #MKR:n #KillerBlondit ovat sitä kaikkea. Tai eivät ainakaan sitä, mitä he itsestään puhuvat. Tässä on testi! @mykitchenrules</w:t>
      </w:r>
    </w:p>
    <w:p>
      <w:r>
        <w:rPr>
          <w:b/>
          <w:u w:val="single"/>
        </w:rPr>
        <w:t xml:space="preserve">154699</w:t>
      </w:r>
    </w:p>
    <w:p>
      <w:r>
        <w:t xml:space="preserve">RT @pommy_popsock: Skippy ei tarjoillut tässä kuvassa väitettyä dekonstruoitua sitruunakakkua. #MKR #PetsInAdBreaks http://t.co/x0SS5G70W7</w:t>
      </w:r>
    </w:p>
    <w:p>
      <w:r>
        <w:rPr>
          <w:b/>
          <w:u w:val="single"/>
        </w:rPr>
        <w:t xml:space="preserve">154700</w:t>
      </w:r>
    </w:p>
    <w:p>
      <w:r>
        <w:t xml:space="preserve">Toinen mainos. Ihanko totta? #mkr</w:t>
      </w:r>
    </w:p>
    <w:p>
      <w:r>
        <w:rPr>
          <w:b/>
          <w:u w:val="single"/>
        </w:rPr>
        <w:t xml:space="preserve">154701</w:t>
      </w:r>
    </w:p>
    <w:p>
      <w:r>
        <w:t xml:space="preserve">Seuraava yllätys on: Marsissa järjestetään toinen salainen kierros, jonka järjestävät ne tyypit, jotka hakevat lupaa kuolla Marsiin! #MKR</w:t>
      </w:r>
    </w:p>
    <w:p>
      <w:r>
        <w:rPr>
          <w:b/>
          <w:u w:val="single"/>
        </w:rPr>
        <w:t xml:space="preserve">154702</w:t>
      </w:r>
    </w:p>
    <w:p>
      <w:r>
        <w:t xml:space="preserve">Tuo kanajuttu on ällöttävä #mkr</w:t>
      </w:r>
    </w:p>
    <w:p>
      <w:r>
        <w:rPr>
          <w:b/>
          <w:u w:val="single"/>
        </w:rPr>
        <w:t xml:space="preserve">154703</w:t>
      </w:r>
    </w:p>
    <w:p>
      <w:r>
        <w:t xml:space="preserve">#HowToGetAwayWithMurder? Tarjoile raakaa #Spatchcockia! #MKR #MKR2015</w:t>
      </w:r>
    </w:p>
    <w:p>
      <w:r>
        <w:rPr>
          <w:b/>
          <w:u w:val="single"/>
        </w:rPr>
        <w:t xml:space="preserve">154704</w:t>
      </w:r>
    </w:p>
    <w:p>
      <w:r>
        <w:t xml:space="preserve">Ollakseni reilu Katie &amp;amp; Nikki, ryhmän yhteispisteet ovat aivan liian alhaiset verrattuna siihen, mitä he tarjoilivat #MKR:lle.</w:t>
      </w:r>
    </w:p>
    <w:p>
      <w:r>
        <w:rPr>
          <w:b/>
          <w:u w:val="single"/>
        </w:rPr>
        <w:t xml:space="preserve">154705</w:t>
      </w:r>
    </w:p>
    <w:p>
      <w:r>
        <w:t xml:space="preserve">Yllätysilmoitus?  Toinen hiton pikaravintolakierros?  #mkr</w:t>
      </w:r>
    </w:p>
    <w:p>
      <w:r>
        <w:rPr>
          <w:b/>
          <w:u w:val="single"/>
        </w:rPr>
        <w:t xml:space="preserve">154706</w:t>
      </w:r>
    </w:p>
    <w:p>
      <w:r>
        <w:t xml:space="preserve">Omg salainen paikka! #MKR</w:t>
      </w:r>
    </w:p>
    <w:p>
      <w:r>
        <w:rPr>
          <w:b/>
          <w:u w:val="single"/>
        </w:rPr>
        <w:t xml:space="preserve">154707</w:t>
      </w:r>
    </w:p>
    <w:p>
      <w:r>
        <w:t xml:space="preserve">Keskustelua sitruunan kurdista lisäämällä vivahteita Lähi-idän keskusteluun #MKR:ssä</w:t>
      </w:r>
    </w:p>
    <w:p>
      <w:r>
        <w:rPr>
          <w:b/>
          <w:u w:val="single"/>
        </w:rPr>
        <w:t xml:space="preserve">154708</w:t>
      </w:r>
    </w:p>
    <w:p>
      <w:r>
        <w:t xml:space="preserve">Jos tytöt jäävät, he eivät kuitenkaan voita kilpailua, joten... I dunno dun care #mkr</w:t>
      </w:r>
    </w:p>
    <w:p>
      <w:r>
        <w:rPr>
          <w:b/>
          <w:u w:val="single"/>
        </w:rPr>
        <w:t xml:space="preserve">154709</w:t>
      </w:r>
    </w:p>
    <w:p>
      <w:r>
        <w:t xml:space="preserve">Ei ole mitään syytä itkeä Lynn xx #MKR #MKR</w:t>
      </w:r>
    </w:p>
    <w:p>
      <w:r>
        <w:rPr>
          <w:b/>
          <w:u w:val="single"/>
        </w:rPr>
        <w:t xml:space="preserve">154710</w:t>
      </w:r>
    </w:p>
    <w:p>
      <w:r>
        <w:t xml:space="preserve">#mkr toinen tosi-tv-käänne. lopeta. katso, miten tämä salainen kierros päättyi.</w:t>
      </w:r>
    </w:p>
    <w:p>
      <w:r>
        <w:rPr>
          <w:b/>
          <w:u w:val="single"/>
        </w:rPr>
        <w:t xml:space="preserve">154711</w:t>
      </w:r>
    </w:p>
    <w:p>
      <w:r>
        <w:t xml:space="preserve">"Joku on menossa kotiin. Ehdottomasti. Se lukee tuotantomuistiossa ja on "eliminointikierroksen" lähtökohta.""</w:t>
        <w:br/>
        <w:t xml:space="preserve"> #MKR</w:t>
      </w:r>
    </w:p>
    <w:p>
      <w:r>
        <w:rPr>
          <w:b/>
          <w:u w:val="single"/>
        </w:rPr>
        <w:t xml:space="preserve">154712</w:t>
      </w:r>
    </w:p>
    <w:p>
      <w:r>
        <w:t xml:space="preserve">3, 4, 4 minulta. Alle keskivertoa kauttaaltaan #MKR</w:t>
      </w:r>
    </w:p>
    <w:p>
      <w:r>
        <w:rPr>
          <w:b/>
          <w:u w:val="single"/>
        </w:rPr>
        <w:t xml:space="preserve">154713</w:t>
      </w:r>
    </w:p>
    <w:p>
      <w:r>
        <w:t xml:space="preserve">RT @CattyKoala: #MKR: Mielestäni olet meille katsojille anteeksipyynnön velkaa.  Tämä on kokkiohjelma - eikö?</w:t>
      </w:r>
    </w:p>
    <w:p>
      <w:r>
        <w:rPr>
          <w:b/>
          <w:u w:val="single"/>
        </w:rPr>
        <w:t xml:space="preserve">154714</w:t>
      </w:r>
    </w:p>
    <w:p>
      <w:r>
        <w:t xml:space="preserve">Minulla ei ole mitään käsitystä siitä, mitä ilmaisu "säästää tilaa jälkiruoalle" tarkoittaa.</w:t>
        <w:br/>
        <w:t xml:space="preserve"> #MKR #KillerBlondes 🍴</w:t>
      </w:r>
    </w:p>
    <w:p>
      <w:r>
        <w:rPr>
          <w:b/>
          <w:u w:val="single"/>
        </w:rPr>
        <w:t xml:space="preserve">154715</w:t>
      </w:r>
    </w:p>
    <w:p>
      <w:r>
        <w:t xml:space="preserve">"Olemme osoittaneet, ettemme ole vain tyhmiä blondeja, joilla on kauniit kasvot". Miten vaan. #MKR</w:t>
      </w:r>
    </w:p>
    <w:p>
      <w:r>
        <w:rPr>
          <w:b/>
          <w:u w:val="single"/>
        </w:rPr>
        <w:t xml:space="preserve">154716</w:t>
      </w:r>
    </w:p>
    <w:p>
      <w:r>
        <w:t xml:space="preserve">OoOh mitä luulet, että se on yllätysilmoitus? #MKR</w:t>
      </w:r>
    </w:p>
    <w:p>
      <w:r>
        <w:rPr>
          <w:b/>
          <w:u w:val="single"/>
        </w:rPr>
        <w:t xml:space="preserve">154717</w:t>
      </w:r>
    </w:p>
    <w:p>
      <w:r>
        <w:t xml:space="preserve">Hei ho, takaisin tyrmään mennään! #mkr #MKR2015</w:t>
      </w:r>
    </w:p>
    <w:p>
      <w:r>
        <w:rPr>
          <w:b/>
          <w:u w:val="single"/>
        </w:rPr>
        <w:t xml:space="preserve">154718</w:t>
      </w:r>
    </w:p>
    <w:p>
      <w:r>
        <w:t xml:space="preserve">Tony ja Lynn eivät sopisi niin hyvin vanhaan kapeaan televisioon. #Mkr</w:t>
      </w:r>
    </w:p>
    <w:p>
      <w:r>
        <w:rPr>
          <w:b/>
          <w:u w:val="single"/>
        </w:rPr>
        <w:t xml:space="preserve">154719</w:t>
      </w:r>
    </w:p>
    <w:p>
      <w:r>
        <w:t xml:space="preserve">Sinulla on kasvot kuin pudonnut piirakka lol #MKR</w:t>
      </w:r>
    </w:p>
    <w:p>
      <w:r>
        <w:rPr>
          <w:b/>
          <w:u w:val="single"/>
        </w:rPr>
        <w:t xml:space="preserve">154720</w:t>
      </w:r>
    </w:p>
    <w:p>
      <w:r>
        <w:t xml:space="preserve">RT @Gary150iq: #MKR Bye Bye Birdies........</w:t>
      </w:r>
    </w:p>
    <w:p>
      <w:r>
        <w:rPr>
          <w:b/>
          <w:u w:val="single"/>
        </w:rPr>
        <w:t xml:space="preserve">154721</w:t>
      </w:r>
    </w:p>
    <w:p>
      <w:r>
        <w:t xml:space="preserve">Shock Horror #MKR</w:t>
      </w:r>
    </w:p>
    <w:p>
      <w:r>
        <w:rPr>
          <w:b/>
          <w:u w:val="single"/>
        </w:rPr>
        <w:t xml:space="preserve">154722</w:t>
      </w:r>
    </w:p>
    <w:p>
      <w:r>
        <w:t xml:space="preserve">Pidä suusi kiinni Will, se tuskin on yllätys #MKR</w:t>
      </w:r>
    </w:p>
    <w:p>
      <w:r>
        <w:rPr>
          <w:b/>
          <w:u w:val="single"/>
        </w:rPr>
        <w:t xml:space="preserve">154723</w:t>
      </w:r>
    </w:p>
    <w:p>
      <w:r>
        <w:t xml:space="preserve">Omg kaksinkertainen eliminointi?! #MKR</w:t>
      </w:r>
    </w:p>
    <w:p>
      <w:r>
        <w:rPr>
          <w:b/>
          <w:u w:val="single"/>
        </w:rPr>
        <w:t xml:space="preserve">154724</w:t>
      </w:r>
    </w:p>
    <w:p>
      <w:r>
        <w:t xml:space="preserve">#mkr toistaiseksi dekonstruktiota näyttää tapahtuvan myös #TheBlockissa @TheBlock9 Entä rakentamalla jotain?</w:t>
      </w:r>
    </w:p>
    <w:p>
      <w:r>
        <w:rPr>
          <w:b/>
          <w:u w:val="single"/>
        </w:rPr>
        <w:t xml:space="preserve">154725</w:t>
      </w:r>
    </w:p>
    <w:p>
      <w:r>
        <w:t xml:space="preserve">RT @rayyyyyych: Haluan, että blondit tapaavat toisessa ryhmässä olevan kiharan kovaäänisen tytön #mkr</w:t>
      </w:r>
    </w:p>
    <w:p>
      <w:r>
        <w:rPr>
          <w:b/>
          <w:u w:val="single"/>
        </w:rPr>
        <w:t xml:space="preserve">154726</w:t>
      </w:r>
    </w:p>
    <w:p>
      <w:r>
        <w:t xml:space="preserve">RT @PatriceChienne: Drascon kaksoisolento olisi mielenkiintoisempi keskustelija illanistujaisissa. #MKR http://t.co/UjgrXkEOed</w:t>
      </w:r>
    </w:p>
    <w:p>
      <w:r>
        <w:rPr>
          <w:b/>
          <w:u w:val="single"/>
        </w:rPr>
        <w:t xml:space="preserve">154727</w:t>
      </w:r>
    </w:p>
    <w:p>
      <w:r>
        <w:t xml:space="preserve">Mielestäni 3 on enemmän kuin riittävä. En halua, että Sif Ifrikanit sammuvat. #MKR</w:t>
      </w:r>
    </w:p>
    <w:p>
      <w:r>
        <w:rPr>
          <w:b/>
          <w:u w:val="single"/>
        </w:rPr>
        <w:t xml:space="preserve">154728</w:t>
      </w:r>
    </w:p>
    <w:p>
      <w:r>
        <w:t xml:space="preserve">RT @RobinRiedstra: Kuka pitää kuivasta makkarasta? #MKR</w:t>
      </w:r>
    </w:p>
    <w:p>
      <w:r>
        <w:rPr>
          <w:b/>
          <w:u w:val="single"/>
        </w:rPr>
        <w:t xml:space="preserve">154729</w:t>
      </w:r>
    </w:p>
    <w:p>
      <w:r>
        <w:t xml:space="preserve">"Haluaisin nelosen."</w:t>
        <w:br/>
        <w:t xml:space="preserve"> "Olen salaa rakastunut sinuun, mutta en ole valmis paljastamaan sitä. Olen samaa mieltä."</w:t>
        <w:br/>
        <w:t xml:space="preserve"> #MKR</w:t>
      </w:r>
    </w:p>
    <w:p>
      <w:r>
        <w:rPr>
          <w:b/>
          <w:u w:val="single"/>
        </w:rPr>
        <w:t xml:space="preserve">154730</w:t>
      </w:r>
    </w:p>
    <w:p>
      <w:r>
        <w:t xml:space="preserve">Spatchcock ja couscous? Suoraan @Nigella_Lawsonin keittokirjasta. #MKR</w:t>
      </w:r>
    </w:p>
    <w:p>
      <w:r>
        <w:rPr>
          <w:b/>
          <w:u w:val="single"/>
        </w:rPr>
        <w:t xml:space="preserve">154731</w:t>
      </w:r>
    </w:p>
    <w:p>
      <w:r>
        <w:t xml:space="preserve">Vakaa keskiarvo #mkr</w:t>
      </w:r>
    </w:p>
    <w:p>
      <w:r>
        <w:rPr>
          <w:b/>
          <w:u w:val="single"/>
        </w:rPr>
        <w:t xml:space="preserve">154732</w:t>
      </w:r>
    </w:p>
    <w:p>
      <w:r>
        <w:t xml:space="preserve">Odota, kunnes kuulet pisteytyksenne teurastusmallit #MKR</w:t>
      </w:r>
    </w:p>
    <w:p>
      <w:r>
        <w:rPr>
          <w:b/>
          <w:u w:val="single"/>
        </w:rPr>
        <w:t xml:space="preserve">154733</w:t>
      </w:r>
    </w:p>
    <w:p>
      <w:r>
        <w:t xml:space="preserve">@amsatweet se tappaa minut #MKR</w:t>
      </w:r>
    </w:p>
    <w:p>
      <w:r>
        <w:rPr>
          <w:b/>
          <w:u w:val="single"/>
        </w:rPr>
        <w:t xml:space="preserve">154734</w:t>
      </w:r>
    </w:p>
    <w:p>
      <w:r>
        <w:t xml:space="preserve">Ovatko Katie ja Nikki tehneet tarpeeksi selviytyäkseen? Mitä mieltä sinä olet? #mkr</w:t>
      </w:r>
    </w:p>
    <w:p>
      <w:r>
        <w:rPr>
          <w:b/>
          <w:u w:val="single"/>
        </w:rPr>
        <w:t xml:space="preserve">154735</w:t>
      </w:r>
    </w:p>
    <w:p>
      <w:r>
        <w:t xml:space="preserve">lol muilla ei ole mitään tietoa promoista #MKR</w:t>
      </w:r>
    </w:p>
    <w:p>
      <w:r>
        <w:rPr>
          <w:b/>
          <w:u w:val="single"/>
        </w:rPr>
        <w:t xml:space="preserve">154736</w:t>
      </w:r>
    </w:p>
    <w:p>
      <w:r>
        <w:t xml:space="preserve">"Joku lähtee kotiin, ehdottomasti"</w:t>
        <w:br/>
        <w:t xml:space="preserve">no, kyllä</w:t>
        <w:t xml:space="preserve"> #MKR</w:t>
      </w:r>
    </w:p>
    <w:p>
      <w:r>
        <w:rPr>
          <w:b/>
          <w:u w:val="single"/>
        </w:rPr>
        <w:t xml:space="preserve">154737</w:t>
      </w:r>
    </w:p>
    <w:p>
      <w:r>
        <w:t xml:space="preserve">"Todistettu, kuinka hyvin voimme todella tehdä" Uhhh, mitä? #MKR</w:t>
      </w:r>
    </w:p>
    <w:p>
      <w:r>
        <w:rPr>
          <w:b/>
          <w:u w:val="single"/>
        </w:rPr>
        <w:t xml:space="preserve">154738</w:t>
      </w:r>
    </w:p>
    <w:p>
      <w:r>
        <w:t xml:space="preserve">RT @PatriceChienne: "You confused me, but in the good way" #MKR http://t.co/Uq19q6PNAQ</w:t>
      </w:r>
    </w:p>
    <w:p>
      <w:r>
        <w:rPr>
          <w:b/>
          <w:u w:val="single"/>
        </w:rPr>
        <w:t xml:space="preserve">154739</w:t>
      </w:r>
    </w:p>
    <w:p>
      <w:r>
        <w:t xml:space="preserve">RT @jls1988: En ole rypistellyt näin paljon sitten työpaikan joulujuhlien #MKR:n.</w:t>
      </w:r>
    </w:p>
    <w:p>
      <w:r>
        <w:rPr>
          <w:b/>
          <w:u w:val="single"/>
        </w:rPr>
        <w:t xml:space="preserve">154740</w:t>
      </w:r>
    </w:p>
    <w:p>
      <w:r>
        <w:t xml:space="preserve">Minun pieni kanajuttuni oli fantastinen, ja sinä kokkaat? #mkr</w:t>
      </w:r>
    </w:p>
    <w:p>
      <w:r>
        <w:rPr>
          <w:b/>
          <w:u w:val="single"/>
        </w:rPr>
        <w:t xml:space="preserve">154741</w:t>
      </w:r>
    </w:p>
    <w:p>
      <w:r>
        <w:t xml:space="preserve">Luulen, että sinua on arvioitu tarpeeksi #mkr</w:t>
      </w:r>
    </w:p>
    <w:p>
      <w:r>
        <w:rPr>
          <w:b/>
          <w:u w:val="single"/>
        </w:rPr>
        <w:t xml:space="preserve">154742</w:t>
      </w:r>
    </w:p>
    <w:p>
      <w:r>
        <w:t xml:space="preserve">Spatchcock ja aavikko näyttivät hyvältä 8/10 #MKR</w:t>
      </w:r>
    </w:p>
    <w:p>
      <w:r>
        <w:rPr>
          <w:b/>
          <w:u w:val="single"/>
        </w:rPr>
        <w:t xml:space="preserve">154743</w:t>
      </w:r>
    </w:p>
    <w:p>
      <w:r>
        <w:t xml:space="preserve">En ymmärrä, miten siellä oli mitään todellista ruoanlaittoa pääosassa #MKR</w:t>
      </w:r>
    </w:p>
    <w:p>
      <w:r>
        <w:rPr>
          <w:b/>
          <w:u w:val="single"/>
        </w:rPr>
        <w:t xml:space="preserve">154744</w:t>
      </w:r>
    </w:p>
    <w:p>
      <w:r>
        <w:t xml:space="preserve">Se on Nikkin kuuma potti, mutta hänen täytyy Katien tehdä makkarat #MKR</w:t>
      </w:r>
    </w:p>
    <w:p>
      <w:r>
        <w:rPr>
          <w:b/>
          <w:u w:val="single"/>
        </w:rPr>
        <w:t xml:space="preserve">154745</w:t>
      </w:r>
    </w:p>
    <w:p>
      <w:r>
        <w:t xml:space="preserve">Ja kaksinkertainen #Simpsons-jakso voittaa #mkr:n</w:t>
      </w:r>
    </w:p>
    <w:p>
      <w:r>
        <w:rPr>
          <w:b/>
          <w:u w:val="single"/>
        </w:rPr>
        <w:t xml:space="preserve">154746</w:t>
      </w:r>
    </w:p>
    <w:p>
      <w:r>
        <w:t xml:space="preserve">Olen samaa mieltä 4 Will ja Steve #mkr</w:t>
      </w:r>
    </w:p>
    <w:p>
      <w:r>
        <w:rPr>
          <w:b/>
          <w:u w:val="single"/>
        </w:rPr>
        <w:t xml:space="preserve">154747</w:t>
      </w:r>
    </w:p>
    <w:p>
      <w:r>
        <w:t xml:space="preserve">Kutsu minua hulluksi, mutta pidän rakennetusta ruoasta. En maksaisi itse rakennetusta jälkiruoasta #MKR.</w:t>
      </w:r>
    </w:p>
    <w:p>
      <w:r>
        <w:rPr>
          <w:b/>
          <w:u w:val="single"/>
        </w:rPr>
        <w:t xml:space="preserve">154748</w:t>
      </w:r>
    </w:p>
    <w:p>
      <w:r>
        <w:t xml:space="preserve">Joukkueet ovat niin kovia pisteiden teossaan tytöt ansaitsevat parempaa #MKR</w:t>
      </w:r>
    </w:p>
    <w:p>
      <w:r>
        <w:rPr>
          <w:b/>
          <w:u w:val="single"/>
        </w:rPr>
        <w:t xml:space="preserve">154749</w:t>
      </w:r>
    </w:p>
    <w:p>
      <w:r>
        <w:t xml:space="preserve">Ilmeisesti strateginen äänestys!!! #mkr</w:t>
      </w:r>
    </w:p>
    <w:p>
      <w:r>
        <w:rPr>
          <w:b/>
          <w:u w:val="single"/>
        </w:rPr>
        <w:t xml:space="preserve">154750</w:t>
      </w:r>
    </w:p>
    <w:p>
      <w:r>
        <w:t xml:space="preserve">"Chickeny thing". Teknistä terminologiaa täällä #mkr</w:t>
      </w:r>
    </w:p>
    <w:p>
      <w:r>
        <w:rPr>
          <w:b/>
          <w:u w:val="single"/>
        </w:rPr>
        <w:t xml:space="preserve">154751</w:t>
      </w:r>
    </w:p>
    <w:p>
      <w:r>
        <w:t xml:space="preserve">RT @WittySam: Hienostunut &amp; kaunis? Näyttää siltä kuin sokea lastentarhan oppilas olisi heittänyt sen lautaselle. #MKR</w:t>
      </w:r>
    </w:p>
    <w:p>
      <w:r>
        <w:rPr>
          <w:b/>
          <w:u w:val="single"/>
        </w:rPr>
        <w:t xml:space="preserve">154752</w:t>
      </w:r>
    </w:p>
    <w:p>
      <w:r>
        <w:t xml:space="preserve">"Sinä hämmentät minua, mutta hyvällä tavalla" #MKR http://t.co/Uq19q6PNAQ</w:t>
      </w:r>
    </w:p>
    <w:p>
      <w:r>
        <w:rPr>
          <w:b/>
          <w:u w:val="single"/>
        </w:rPr>
        <w:t xml:space="preserve">154753</w:t>
      </w:r>
    </w:p>
    <w:p>
      <w:r>
        <w:t xml:space="preserve">RT @Imrealwill: Jos valkoinen ihminen syö jälkiruokaa eikä kukaan ole paikalla instagrammaamassa sitä, tapahtuiko se edes?</w:t>
        <w:br/>
        <w:t xml:space="preserve"> #KillerBlondit #MKR #MKR2015 🍴📷.</w:t>
      </w:r>
    </w:p>
    <w:p>
      <w:r>
        <w:rPr>
          <w:b/>
          <w:u w:val="single"/>
        </w:rPr>
        <w:t xml:space="preserve">154754</w:t>
      </w:r>
    </w:p>
    <w:p>
      <w:r>
        <w:t xml:space="preserve">Itse asiassa minua ei haittaisi, jos tätä joukkuetta vastaan äänestettäisiin strategisesti... #MKR</w:t>
      </w:r>
    </w:p>
    <w:p>
      <w:r>
        <w:rPr>
          <w:b/>
          <w:u w:val="single"/>
        </w:rPr>
        <w:t xml:space="preserve">154755</w:t>
      </w:r>
    </w:p>
    <w:p>
      <w:r>
        <w:t xml:space="preserve">RT @Shar_ryy: #MKR: Varmasti meidät on punkattu #MKR</w:t>
      </w:r>
    </w:p>
    <w:p>
      <w:r>
        <w:rPr>
          <w:b/>
          <w:u w:val="single"/>
        </w:rPr>
        <w:t xml:space="preserve">154756</w:t>
      </w:r>
    </w:p>
    <w:p>
      <w:r>
        <w:t xml:space="preserve">Colinilla on tänä iltana hanskat kädessä, heidän täytyy olla tuottajan suosikkeja. He näyttävät pitävän jälkiruoasta. Entä mikroyrtit? #mkr</w:t>
      </w:r>
    </w:p>
    <w:p>
      <w:r>
        <w:rPr>
          <w:b/>
          <w:u w:val="single"/>
        </w:rPr>
        <w:t xml:space="preserve">154757</w:t>
      </w:r>
    </w:p>
    <w:p>
      <w:r>
        <w:t xml:space="preserve"/>
        <w:t xml:space="preserve">RT @SeaEph: Colin</w:t>
        <w:br/>
        <w:br/>
        <w:t xml:space="preserve">#MKR: Paljon ppl halukkaita antamaan sinulle sen "ly</w:t>
        <w:t xml:space="preserve"/>
      </w:r>
    </w:p>
    <w:p>
      <w:r>
        <w:rPr>
          <w:b/>
          <w:u w:val="single"/>
        </w:rPr>
        <w:t xml:space="preserve">154758</w:t>
      </w:r>
    </w:p>
    <w:p>
      <w:r>
        <w:t xml:space="preserve">En ole rypistellyt näin paljon sitten työpaikan joulujuhlan #MKR</w:t>
      </w:r>
    </w:p>
    <w:p>
      <w:r>
        <w:rPr>
          <w:b/>
          <w:u w:val="single"/>
        </w:rPr>
        <w:t xml:space="preserve">154759</w:t>
      </w:r>
    </w:p>
    <w:p>
      <w:r>
        <w:t xml:space="preserve">En sano, että Tony &amp;amp; Lynn on varmasti eliminoitu, mutta show on jo varannut haarukkatrukin viemään heidät kotiin #MKR</w:t>
      </w:r>
    </w:p>
    <w:p>
      <w:r>
        <w:rPr>
          <w:b/>
          <w:u w:val="single"/>
        </w:rPr>
        <w:t xml:space="preserve">154760</w:t>
      </w:r>
    </w:p>
    <w:p>
      <w:r>
        <w:t xml:space="preserve">Purettu sitruunakakku, jota myydään nyt litteinä pakkauksina ikeasta.#mkr</w:t>
      </w:r>
    </w:p>
    <w:p>
      <w:r>
        <w:rPr>
          <w:b/>
          <w:u w:val="single"/>
        </w:rPr>
        <w:t xml:space="preserve">154761</w:t>
      </w:r>
    </w:p>
    <w:p>
      <w:r>
        <w:t xml:space="preserve">Drasko yrittää käyttää haarukkaa syödäkseen leivänmuruja...</w:t>
        <w:br/>
        <w:br/>
        <w:t xml:space="preserve"> #mkr http://t.co/lS4y9U9TVZ</w:t>
      </w:r>
    </w:p>
    <w:p>
      <w:r>
        <w:rPr>
          <w:b/>
          <w:u w:val="single"/>
        </w:rPr>
        <w:t xml:space="preserve">154762</w:t>
      </w:r>
    </w:p>
    <w:p>
      <w:r>
        <w:t xml:space="preserve">Kukaan ei pidä kuivasta makkarasta. #MKR</w:t>
      </w:r>
    </w:p>
    <w:p>
      <w:r>
        <w:rPr>
          <w:b/>
          <w:u w:val="single"/>
        </w:rPr>
        <w:t xml:space="preserve">154763</w:t>
      </w:r>
    </w:p>
    <w:p>
      <w:r>
        <w:t xml:space="preserve">Mitä Colin ja muut pöydän jäsenet maistavat ja näkevät, mitä me emme? Luulin, että #KillerBlondes murhasi pikaravintolansa #MKR</w:t>
      </w:r>
    </w:p>
    <w:p>
      <w:r>
        <w:rPr>
          <w:b/>
          <w:u w:val="single"/>
        </w:rPr>
        <w:t xml:space="preserve">154764</w:t>
      </w:r>
    </w:p>
    <w:p>
      <w:r>
        <w:t xml:space="preserve">Lyön vetoa, että blondit pysyvät.....For Twittersin viihdettä ....;)))) Me kaikki tiedämme, että he Epäonnistuivat surkeasti ;)))) #MKR</w:t>
      </w:r>
    </w:p>
    <w:p>
      <w:r>
        <w:rPr>
          <w:b/>
          <w:u w:val="single"/>
        </w:rPr>
        <w:t xml:space="preserve">154765</w:t>
      </w:r>
    </w:p>
    <w:p>
      <w:r>
        <w:t xml:space="preserve">Nikki...Kermit-sammakko soitti ja haluaa äänensä takaisin #MKR #MKR2015 #KillerBlondes @mykitchenrules</w:t>
      </w:r>
    </w:p>
    <w:p>
      <w:r>
        <w:rPr>
          <w:b/>
          <w:u w:val="single"/>
        </w:rPr>
        <w:t xml:space="preserve">154766</w:t>
      </w:r>
    </w:p>
    <w:p>
      <w:r>
        <w:t xml:space="preserve">Sammutin puhelimen. Miten tinyteeth ja spindle pärjäsivät #MKR #MKR2015 ?</w:t>
      </w:r>
    </w:p>
    <w:p>
      <w:r>
        <w:rPr>
          <w:b/>
          <w:u w:val="single"/>
        </w:rPr>
        <w:t xml:space="preserve">154767</w:t>
      </w:r>
    </w:p>
    <w:p>
      <w:r>
        <w:t xml:space="preserve">Colin ei voi maistaa ruokaa, jos hänellä ei ole silmät kiinni #mkr</w:t>
      </w:r>
    </w:p>
    <w:p>
      <w:r>
        <w:rPr>
          <w:b/>
          <w:u w:val="single"/>
        </w:rPr>
        <w:t xml:space="preserve">154768</w:t>
      </w:r>
    </w:p>
    <w:p>
      <w:r>
        <w:t xml:space="preserve">Nyt on pakko tehdä sitruunakakkua ensi viikonloppuna #MKR http://t.co/vaEs1SfX30</w:t>
      </w:r>
    </w:p>
    <w:p>
      <w:r>
        <w:rPr>
          <w:b/>
          <w:u w:val="single"/>
        </w:rPr>
        <w:t xml:space="preserve">154769</w:t>
      </w:r>
    </w:p>
    <w:p>
      <w:r>
        <w:t xml:space="preserve">Nämä kaksi ovat ryhmän Chloe ja Kelly #MKR.</w:t>
      </w:r>
    </w:p>
    <w:p>
      <w:r>
        <w:rPr>
          <w:b/>
          <w:u w:val="single"/>
        </w:rPr>
        <w:t xml:space="preserve">154770</w:t>
      </w:r>
    </w:p>
    <w:p>
      <w:r>
        <w:t xml:space="preserve">Onko olemassa #MKR anonyymi?</w:t>
      </w:r>
    </w:p>
    <w:p>
      <w:r>
        <w:rPr>
          <w:b/>
          <w:u w:val="single"/>
        </w:rPr>
        <w:t xml:space="preserve">154771</w:t>
      </w:r>
    </w:p>
    <w:p>
      <w:r>
        <w:t xml:space="preserve">Varmasti meidät on Punked #MKR</w:t>
      </w:r>
    </w:p>
    <w:p>
      <w:r>
        <w:rPr>
          <w:b/>
          <w:u w:val="single"/>
        </w:rPr>
        <w:t xml:space="preserve">154772</w:t>
      </w:r>
    </w:p>
    <w:p>
      <w:r>
        <w:t xml:space="preserve">He menettivät minut "vaaleanpunaisissa muuripurkeissa". Heidän on mentävä. #MKR</w:t>
      </w:r>
    </w:p>
    <w:p>
      <w:r>
        <w:rPr>
          <w:b/>
          <w:u w:val="single"/>
        </w:rPr>
        <w:t xml:space="preserve">154773</w:t>
      </w:r>
    </w:p>
    <w:p>
      <w:r>
        <w:t xml:space="preserve">Lähettäisin tuon puretun paskan takaisin #mkr</w:t>
      </w:r>
    </w:p>
    <w:p>
      <w:r>
        <w:rPr>
          <w:b/>
          <w:u w:val="single"/>
        </w:rPr>
        <w:t xml:space="preserve">154774</w:t>
      </w:r>
    </w:p>
    <w:p>
      <w:r>
        <w:t xml:space="preserve">Luulen, että Lynn ja Tony saattavat olla vaikeuksissa. Jos he selviävät, se johtuu siitä, että he ovat mukavampia kuin blondit. #mkr</w:t>
      </w:r>
    </w:p>
    <w:p>
      <w:r>
        <w:rPr>
          <w:b/>
          <w:u w:val="single"/>
        </w:rPr>
        <w:t xml:space="preserve">154775</w:t>
      </w:r>
    </w:p>
    <w:p>
      <w:r>
        <w:t xml:space="preserve">Tykkääkö Drasko &amp;amp; Bianca mistään? #MKR</w:t>
      </w:r>
    </w:p>
    <w:p>
      <w:r>
        <w:rPr>
          <w:b/>
          <w:u w:val="single"/>
        </w:rPr>
        <w:t xml:space="preserve">154776</w:t>
      </w:r>
    </w:p>
    <w:p>
      <w:r>
        <w:t xml:space="preserve">Oliko viittaus ei ole öljymaalaus tytöille tai jälkiruoka #mkr</w:t>
      </w:r>
    </w:p>
    <w:p>
      <w:r>
        <w:rPr>
          <w:b/>
          <w:u w:val="single"/>
        </w:rPr>
        <w:t xml:space="preserve">154777</w:t>
      </w:r>
    </w:p>
    <w:p>
      <w:r>
        <w:t xml:space="preserve">RT @jpthepower: En enää koskaan syö Nando'sissa. Olen nähnyt ukon lisäävän ainakin 107 kertaa. En vain pysty #mkr #burrito</w:t>
      </w:r>
    </w:p>
    <w:p>
      <w:r>
        <w:rPr>
          <w:b/>
          <w:u w:val="single"/>
        </w:rPr>
        <w:t xml:space="preserve">154778</w:t>
      </w:r>
    </w:p>
    <w:p>
      <w:r>
        <w:t xml:space="preserve">#mkr http://t.co/uXxoFqJ2cJ</w:t>
      </w:r>
    </w:p>
    <w:p>
      <w:r>
        <w:rPr>
          <w:b/>
          <w:u w:val="single"/>
        </w:rPr>
        <w:t xml:space="preserve">154779</w:t>
      </w:r>
    </w:p>
    <w:p>
      <w:r>
        <w:t xml:space="preserve">Voivatko nämä tytöt lakata puhumasta siitä, kuinka kauniita he ovat?!!! Kuka puhuu noin? #narsistinenmielessä? #mkr</w:t>
      </w:r>
    </w:p>
    <w:p>
      <w:r>
        <w:rPr>
          <w:b/>
          <w:u w:val="single"/>
        </w:rPr>
        <w:t xml:space="preserve">154780</w:t>
      </w:r>
    </w:p>
    <w:p>
      <w:r>
        <w:t xml:space="preserve">Purkkitomaatit ovat hyviä #MKR</w:t>
      </w:r>
    </w:p>
    <w:p>
      <w:r>
        <w:rPr>
          <w:b/>
          <w:u w:val="single"/>
        </w:rPr>
        <w:t xml:space="preserve">154781</w:t>
      </w:r>
    </w:p>
    <w:p>
      <w:r>
        <w:t xml:space="preserve">Sorbetin menestys! #mkr</w:t>
      </w:r>
    </w:p>
    <w:p>
      <w:r>
        <w:rPr>
          <w:b/>
          <w:u w:val="single"/>
        </w:rPr>
        <w:t xml:space="preserve">154782</w:t>
      </w:r>
    </w:p>
    <w:p>
      <w:r>
        <w:t xml:space="preserve">Voin hämmentää sinua vielä paremmalla tavalla, Colin. #MKR</w:t>
      </w:r>
    </w:p>
    <w:p>
      <w:r>
        <w:rPr>
          <w:b/>
          <w:u w:val="single"/>
        </w:rPr>
        <w:t xml:space="preserve">154783</w:t>
      </w:r>
    </w:p>
    <w:p>
      <w:r>
        <w:t xml:space="preserve">Minusta hopeapilkku on todella salama.  Toivon, että myrsky kiirehtisi ja puhaltaisi heidät pois #MKR</w:t>
      </w:r>
    </w:p>
    <w:p>
      <w:r>
        <w:rPr>
          <w:b/>
          <w:u w:val="single"/>
        </w:rPr>
        <w:t xml:space="preserve">154784</w:t>
      </w:r>
    </w:p>
    <w:p>
      <w:r>
        <w:t xml:space="preserve">Dekonstruoitu sitruunatorttu #mkr http://t.co/0lVCVGN6fo http://t.co/0lVCVGN6fo</w:t>
      </w:r>
    </w:p>
    <w:p>
      <w:r>
        <w:rPr>
          <w:b/>
          <w:u w:val="single"/>
        </w:rPr>
        <w:t xml:space="preserve">154785</w:t>
      </w:r>
    </w:p>
    <w:p>
      <w:r>
        <w:t xml:space="preserve">Jos tyttärelläni olisi tuollainen keltainen tahra vaipassaan, veisin hänet kiireesti lääkäriin #mkr</w:t>
      </w:r>
    </w:p>
    <w:p>
      <w:r>
        <w:rPr>
          <w:b/>
          <w:u w:val="single"/>
        </w:rPr>
        <w:t xml:space="preserve">154786</w:t>
      </w:r>
    </w:p>
    <w:p>
      <w:r>
        <w:t xml:space="preserve">En ymmärrä ilkeitä tyttöjä. Enkä ainakaan Aussie-televisiossa esiintyviä ilkeitä tyttöjä. #MKR #MKR2015</w:t>
      </w:r>
    </w:p>
    <w:p>
      <w:r>
        <w:rPr>
          <w:b/>
          <w:u w:val="single"/>
        </w:rPr>
        <w:t xml:space="preserve">154787</w:t>
      </w:r>
    </w:p>
    <w:p>
      <w:r>
        <w:t xml:space="preserve">"Hämmennyin sinusta... hyvällä tavalla" - oliko tuo kohteliaisuus, Colin? Katie ja Nikki ovat sitä mieltä! #mkr</w:t>
      </w:r>
    </w:p>
    <w:p>
      <w:r>
        <w:rPr>
          <w:b/>
          <w:u w:val="single"/>
        </w:rPr>
        <w:t xml:space="preserve">154788</w:t>
      </w:r>
    </w:p>
    <w:p>
      <w:r>
        <w:t xml:space="preserve">He pääsevät mukaan, koska he lisäävät draamaa ohjelmaan. #mkr</w:t>
      </w:r>
    </w:p>
    <w:p>
      <w:r>
        <w:rPr>
          <w:b/>
          <w:u w:val="single"/>
        </w:rPr>
        <w:t xml:space="preserve">154789</w:t>
      </w:r>
    </w:p>
    <w:p>
      <w:r>
        <w:t xml:space="preserve">Miksi Colon on niin mukava? MIKSI? #MKR</w:t>
      </w:r>
    </w:p>
    <w:p>
      <w:r>
        <w:rPr>
          <w:b/>
          <w:u w:val="single"/>
        </w:rPr>
        <w:t xml:space="preserve">154790</w:t>
      </w:r>
    </w:p>
    <w:p>
      <w:r>
        <w:t xml:space="preserve">Juku, ehkä heidän olisi pitänyt laittaa sitruunamehua rahkan joukkoon #mkr bye bye eteläafrikkalaiset</w:t>
      </w:r>
    </w:p>
    <w:p>
      <w:r>
        <w:rPr>
          <w:b/>
          <w:u w:val="single"/>
        </w:rPr>
        <w:t xml:space="preserve">154791</w:t>
      </w:r>
    </w:p>
    <w:p>
      <w:r>
        <w:t xml:space="preserve">Rehellisesti sanottuna sipsipakkauksen avaaminen hämmentää Colinia, joten se ei ole mikään suuri saavutus #MKR</w:t>
      </w:r>
    </w:p>
    <w:p>
      <w:r>
        <w:rPr>
          <w:b/>
          <w:u w:val="single"/>
        </w:rPr>
        <w:t xml:space="preserve">154792</w:t>
      </w:r>
    </w:p>
    <w:p>
      <w:r>
        <w:t xml:space="preserve">"Jos olemme tuloslistan pohjalla, lähdemme kotiin!" CLEVER! #MKR</w:t>
      </w:r>
    </w:p>
    <w:p>
      <w:r>
        <w:rPr>
          <w:b/>
          <w:u w:val="single"/>
        </w:rPr>
        <w:t xml:space="preserve">154793</w:t>
      </w:r>
    </w:p>
    <w:p>
      <w:r>
        <w:t xml:space="preserve">#mkr Milloinkohan nämä poikaset saavat aikuisten hampaat?</w:t>
      </w:r>
    </w:p>
    <w:p>
      <w:r>
        <w:rPr>
          <w:b/>
          <w:u w:val="single"/>
        </w:rPr>
        <w:t xml:space="preserve">154794</w:t>
      </w:r>
    </w:p>
    <w:p>
      <w:r>
        <w:t xml:space="preserve">Maito on lähempänä sorbettia kuin mitä se roska olikaan #MKR #deconstructit1,</w:t>
      </w:r>
    </w:p>
    <w:p>
      <w:r>
        <w:rPr>
          <w:b/>
          <w:u w:val="single"/>
        </w:rPr>
        <w:t xml:space="preserve">154795</w:t>
      </w:r>
    </w:p>
    <w:p>
      <w:r>
        <w:t xml:space="preserve">Nyt muut voivat syödä sulanutta sorbettiaan #mkr</w:t>
      </w:r>
    </w:p>
    <w:p>
      <w:r>
        <w:rPr>
          <w:b/>
          <w:u w:val="single"/>
        </w:rPr>
        <w:t xml:space="preserve">154796</w:t>
      </w:r>
    </w:p>
    <w:p>
      <w:r>
        <w:t xml:space="preserve">Abstrakti? Se on lastentarhan sormimaalausta. #MKR</w:t>
      </w:r>
    </w:p>
    <w:p>
      <w:r>
        <w:rPr>
          <w:b/>
          <w:u w:val="single"/>
        </w:rPr>
        <w:t xml:space="preserve">154797</w:t>
      </w:r>
    </w:p>
    <w:p>
      <w:r>
        <w:t xml:space="preserve">Dekonstruoitu sitruunatorttu, se oli lautasellinen murskattuja keksejä #MKR</w:t>
      </w:r>
    </w:p>
    <w:p>
      <w:r>
        <w:rPr>
          <w:b/>
          <w:u w:val="single"/>
        </w:rPr>
        <w:t xml:space="preserve">154798</w:t>
      </w:r>
    </w:p>
    <w:p>
      <w:r>
        <w:t xml:space="preserve">Paljon ppl halukkaita antamaan u että "punch" olet puuttuu Colin</w:t>
        <w:br/>
        <w:br/>
        <w:t xml:space="preserve">#MKR</w:t>
      </w:r>
    </w:p>
    <w:p>
      <w:r>
        <w:rPr>
          <w:b/>
          <w:u w:val="single"/>
        </w:rPr>
        <w:t xml:space="preserve">154799</w:t>
      </w:r>
    </w:p>
    <w:p>
      <w:r>
        <w:t xml:space="preserve">#MKR saa minut tuntemaan itseni puukotetuksi juuri nyt. #Sassy</w:t>
      </w:r>
    </w:p>
    <w:p>
      <w:r>
        <w:rPr>
          <w:b/>
          <w:u w:val="single"/>
        </w:rPr>
        <w:t xml:space="preserve">154800</w:t>
      </w:r>
    </w:p>
    <w:p>
      <w:r>
        <w:t xml:space="preserve">Ei tarpeeksi sitruunaa heidän sitruunatortussaan #MKR woops.</w:t>
      </w:r>
    </w:p>
    <w:p>
      <w:r>
        <w:rPr>
          <w:b/>
          <w:u w:val="single"/>
        </w:rPr>
        <w:t xml:space="preserve">154801</w:t>
      </w:r>
    </w:p>
    <w:p>
      <w:r>
        <w:t xml:space="preserve">Enemmänkin dekonstruoitu sitruunapieru amirite #MKR</w:t>
      </w:r>
    </w:p>
    <w:p>
      <w:r>
        <w:rPr>
          <w:b/>
          <w:u w:val="single"/>
        </w:rPr>
        <w:t xml:space="preserve">154802</w:t>
      </w:r>
    </w:p>
    <w:p>
      <w:r>
        <w:t xml:space="preserve">Tämän illan #MKR on klassinen esimerkki siitä, että ihmiset yrittävät tehdä hienoja valmisteluja ottamatta huomioon ruokalajin varsinaista syömistä. Epäonnistuminen minulle!</w:t>
      </w:r>
    </w:p>
    <w:p>
      <w:r>
        <w:rPr>
          <w:b/>
          <w:u w:val="single"/>
        </w:rPr>
        <w:t xml:space="preserve">154803</w:t>
      </w:r>
    </w:p>
    <w:p>
      <w:r>
        <w:t xml:space="preserve">Se ei ole edes leivonnaista! #mkr</w:t>
      </w:r>
    </w:p>
    <w:p>
      <w:r>
        <w:rPr>
          <w:b/>
          <w:u w:val="single"/>
        </w:rPr>
        <w:t xml:space="preserve">154804</w:t>
      </w:r>
    </w:p>
    <w:p>
      <w:r>
        <w:t xml:space="preserve">#MKR Luulevatko he, että jälkiruoka menee hyvin perille? Luulen, että se tulee yhtä hyvin, mutta rajummin.</w:t>
      </w:r>
    </w:p>
    <w:p>
      <w:r>
        <w:rPr>
          <w:b/>
          <w:u w:val="single"/>
        </w:rPr>
        <w:t xml:space="preserve">154805</w:t>
      </w:r>
    </w:p>
    <w:p>
      <w:r>
        <w:t xml:space="preserve">#MKR opettele avaamaan tölkkejä vauva tietää sen lol</w:t>
      </w:r>
    </w:p>
    <w:p>
      <w:r>
        <w:rPr>
          <w:b/>
          <w:u w:val="single"/>
        </w:rPr>
        <w:t xml:space="preserve">154806</w:t>
      </w:r>
    </w:p>
    <w:p>
      <w:r>
        <w:t xml:space="preserve">Pelkästään esitystavan perusteella näiden tyttöjen ei pitäisi päästä edes loppukilpailuun. 2 kolmesta näytti koiranruoalta #mkr</w:t>
      </w:r>
    </w:p>
    <w:p>
      <w:r>
        <w:rPr>
          <w:b/>
          <w:u w:val="single"/>
        </w:rPr>
        <w:t xml:space="preserve">154807</w:t>
      </w:r>
    </w:p>
    <w:p>
      <w:r>
        <w:t xml:space="preserve">Nuo suukkoja peilissä näyttävät. ....cats arses #mkr</w:t>
      </w:r>
    </w:p>
    <w:p>
      <w:r>
        <w:rPr>
          <w:b/>
          <w:u w:val="single"/>
        </w:rPr>
        <w:t xml:space="preserve">154808</w:t>
      </w:r>
    </w:p>
    <w:p>
      <w:r>
        <w:t xml:space="preserve">Luulen, että sain juuri käännyttyä pois sitruunatortuista #MKR</w:t>
      </w:r>
    </w:p>
    <w:p>
      <w:r>
        <w:rPr>
          <w:b/>
          <w:u w:val="single"/>
        </w:rPr>
        <w:t xml:space="preserve">154809</w:t>
      </w:r>
    </w:p>
    <w:p>
      <w:r>
        <w:t xml:space="preserve">#MKR Bye Bye Birdies........</w:t>
      </w:r>
    </w:p>
    <w:p>
      <w:r>
        <w:rPr>
          <w:b/>
          <w:u w:val="single"/>
        </w:rPr>
        <w:t xml:space="preserve">154810</w:t>
      </w:r>
    </w:p>
    <w:p>
      <w:r>
        <w:t xml:space="preserve">Miksi "purkaa" kaikki? Mitä jos opettelisit ensin tekemään yksinkertaista, hyvää ruokaa? Ja sitten pitäytyä siinä. #mkr</w:t>
      </w:r>
    </w:p>
    <w:p>
      <w:r>
        <w:rPr>
          <w:b/>
          <w:u w:val="single"/>
        </w:rPr>
        <w:t xml:space="preserve">154811</w:t>
      </w:r>
    </w:p>
    <w:p>
      <w:r>
        <w:t xml:space="preserve">'Se ei ollut mikään öljymaalaus' #mkr #theshade</w:t>
      </w:r>
    </w:p>
    <w:p>
      <w:r>
        <w:rPr>
          <w:b/>
          <w:u w:val="single"/>
        </w:rPr>
        <w:t xml:space="preserve">154812</w:t>
      </w:r>
    </w:p>
    <w:p>
      <w:r>
        <w:t xml:space="preserve">Nämä tytöt eivät osaa olla röyhkeitä. Mutta he näyttävät tarjoilevan terveen annoksen vaniljaa. #yawn #MKR</w:t>
      </w:r>
    </w:p>
    <w:p>
      <w:r>
        <w:rPr>
          <w:b/>
          <w:u w:val="single"/>
        </w:rPr>
        <w:t xml:space="preserve">154813</w:t>
      </w:r>
    </w:p>
    <w:p>
      <w:r>
        <w:t xml:space="preserve">Tuo näyttää todella epämiellyttävältä #MKR</w:t>
      </w:r>
    </w:p>
    <w:p>
      <w:r>
        <w:rPr>
          <w:b/>
          <w:u w:val="single"/>
        </w:rPr>
        <w:t xml:space="preserve">154814</w:t>
      </w:r>
    </w:p>
    <w:p>
      <w:r>
        <w:t xml:space="preserve">No hän söi kaiken #MKR</w:t>
      </w:r>
    </w:p>
    <w:p>
      <w:r>
        <w:rPr>
          <w:b/>
          <w:u w:val="single"/>
        </w:rPr>
        <w:t xml:space="preserve">154815</w:t>
      </w:r>
    </w:p>
    <w:p>
      <w:r>
        <w:t xml:space="preserve">RT @immichaeldixon: Katie ja Nikki, omahyväisiä, tyhjänpäiväisiä, alentuvia, mädäntyneitä, itseään onnittelevia ja mauttomia. Tuolla. #MKR</w:t>
      </w:r>
    </w:p>
    <w:p>
      <w:r>
        <w:rPr>
          <w:b/>
          <w:u w:val="single"/>
        </w:rPr>
        <w:t xml:space="preserve">154816</w:t>
      </w:r>
    </w:p>
    <w:p>
      <w:r>
        <w:t xml:space="preserve">"@KathTonkin: Koirani on oksentanut parempia aterioita kuin tuo #MKR" Minunkin koirani syö jopa omaa paskaansa.</w:t>
      </w:r>
    </w:p>
    <w:p>
      <w:r>
        <w:rPr>
          <w:b/>
          <w:u w:val="single"/>
        </w:rPr>
        <w:t xml:space="preserve">154817</w:t>
      </w:r>
    </w:p>
    <w:p>
      <w:r>
        <w:t xml:space="preserve">RT @PatriceChienne: Trilleri lautasella sileän tavaran kanssa. Täydellinen budgeille, joilla on nokkaongelmia. #MKR</w:t>
      </w:r>
    </w:p>
    <w:p>
      <w:r>
        <w:rPr>
          <w:b/>
          <w:u w:val="single"/>
        </w:rPr>
        <w:t xml:space="preserve">154818</w:t>
      </w:r>
    </w:p>
    <w:p>
      <w:r>
        <w:t xml:space="preserve">Viimeksi kun näin niin paljon verta pöydällä, katsoin Alienin. #mkr</w:t>
      </w:r>
    </w:p>
    <w:p>
      <w:r>
        <w:rPr>
          <w:b/>
          <w:u w:val="single"/>
        </w:rPr>
        <w:t xml:space="preserve">154819</w:t>
      </w:r>
    </w:p>
    <w:p>
      <w:r>
        <w:t xml:space="preserve">RT @Erin_Reimer: Missä maailmassa et olisi pettynyt siihen? #MKR</w:t>
      </w:r>
    </w:p>
    <w:p>
      <w:r>
        <w:rPr>
          <w:b/>
          <w:u w:val="single"/>
        </w:rPr>
        <w:t xml:space="preserve">154820</w:t>
      </w:r>
    </w:p>
    <w:p>
      <w:r>
        <w:t xml:space="preserve">Tänään illalliseksi papuja paahtoleivän päällä. Saisi varmasti paremmat pisteet kuin tämän illan menu! #mkr #MKR2015</w:t>
      </w:r>
    </w:p>
    <w:p>
      <w:r>
        <w:rPr>
          <w:b/>
          <w:u w:val="single"/>
        </w:rPr>
        <w:t xml:space="preserve">154821</w:t>
      </w:r>
    </w:p>
    <w:p>
      <w:r>
        <w:t xml:space="preserve">#mkr miten voitte oikeasti syödä tuota paskaa?</w:t>
      </w:r>
    </w:p>
    <w:p>
      <w:r>
        <w:rPr>
          <w:b/>
          <w:u w:val="single"/>
        </w:rPr>
        <w:t xml:space="preserve">154822</w:t>
      </w:r>
    </w:p>
    <w:p>
      <w:r>
        <w:t xml:space="preserve">Sanoin, että haluan sorbettia nyt ja että heidän pitäisi kertoa meille ruokalista etukäteen, mutta hänellä on vielä parempi idea, nero!!! #MKR http://t.co/eSW23U0b2V</w:t>
      </w:r>
    </w:p>
    <w:p>
      <w:r>
        <w:rPr>
          <w:b/>
          <w:u w:val="single"/>
        </w:rPr>
        <w:t xml:space="preserve">154823</w:t>
      </w:r>
    </w:p>
    <w:p>
      <w:r>
        <w:t xml:space="preserve">Ne näyttävät raaoilta! Miten he voivat luulla, että se on kypsennetty?? #MKR</w:t>
      </w:r>
    </w:p>
    <w:p>
      <w:r>
        <w:rPr>
          <w:b/>
          <w:u w:val="single"/>
        </w:rPr>
        <w:t xml:space="preserve">154824</w:t>
      </w:r>
    </w:p>
    <w:p>
      <w:r>
        <w:t xml:space="preserve">RT @Rellielicious: Katsonko minä punk'dia? #MKR</w:t>
      </w:r>
    </w:p>
    <w:p>
      <w:r>
        <w:rPr>
          <w:b/>
          <w:u w:val="single"/>
        </w:rPr>
        <w:t xml:space="preserve">154825</w:t>
      </w:r>
    </w:p>
    <w:p>
      <w:r>
        <w:t xml:space="preserve">Heidän ravintolansa on niin TACKY #mkr</w:t>
      </w:r>
    </w:p>
    <w:p>
      <w:r>
        <w:rPr>
          <w:b/>
          <w:u w:val="single"/>
        </w:rPr>
        <w:t xml:space="preserve">154826</w:t>
      </w:r>
    </w:p>
    <w:p>
      <w:r>
        <w:t xml:space="preserve">Voi hyvä luoja. Tämä ruokasali. #MKR</w:t>
      </w:r>
    </w:p>
    <w:p>
      <w:r>
        <w:rPr>
          <w:b/>
          <w:u w:val="single"/>
        </w:rPr>
        <w:t xml:space="preserve">154827</w:t>
      </w:r>
    </w:p>
    <w:p>
      <w:r>
        <w:t xml:space="preserve">Olen iloinen, kun elämä antaa minulle sitruunoita. En voi juoda tequilaa artisokkien kanssa.</w:t>
        <w:br/>
        <w:t xml:space="preserve"> #MKR 🍴 #KillerBlondes</w:t>
      </w:r>
    </w:p>
    <w:p>
      <w:r>
        <w:rPr>
          <w:b/>
          <w:u w:val="single"/>
        </w:rPr>
        <w:t xml:space="preserve">154828</w:t>
      </w:r>
    </w:p>
    <w:p>
      <w:r>
        <w:t xml:space="preserve">Mitä mieltä olet jälkiruoasta? #KillerBlondes #MKR</w:t>
      </w:r>
    </w:p>
    <w:p>
      <w:r>
        <w:rPr>
          <w:b/>
          <w:u w:val="single"/>
        </w:rPr>
        <w:t xml:space="preserve">154829</w:t>
      </w:r>
    </w:p>
    <w:p>
      <w:r>
        <w:t xml:space="preserve">Ovatko he jossakin? Vakavasti ottaen heidän täytyy olla huffing #MKR</w:t>
      </w:r>
    </w:p>
    <w:p>
      <w:r>
        <w:rPr>
          <w:b/>
          <w:u w:val="single"/>
        </w:rPr>
        <w:t xml:space="preserve">154830</w:t>
      </w:r>
    </w:p>
    <w:p>
      <w:r>
        <w:t xml:space="preserve">En ole varma, kuinka paljon tätä paskaa voin vielä kestää #mkr</w:t>
      </w:r>
    </w:p>
    <w:p>
      <w:r>
        <w:rPr>
          <w:b/>
          <w:u w:val="single"/>
        </w:rPr>
        <w:t xml:space="preserve">154831</w:t>
      </w:r>
    </w:p>
    <w:p>
      <w:r>
        <w:t xml:space="preserve">Drasko ja Steve yrittävät tehdä vaikutuksen Colliniin niin pahasti #MKR</w:t>
      </w:r>
    </w:p>
    <w:p>
      <w:r>
        <w:rPr>
          <w:b/>
          <w:u w:val="single"/>
        </w:rPr>
        <w:t xml:space="preserve">154832</w:t>
      </w:r>
    </w:p>
    <w:p>
      <w:r>
        <w:t xml:space="preserve">En malta odottaa Colinin mielipidettä tästä jälkiruoasta! @FourinHand @mykitchenrules #mkr #PromoGirls #colinskitchenrules #SecretRound</w:t>
      </w:r>
    </w:p>
    <w:p>
      <w:r>
        <w:rPr>
          <w:b/>
          <w:u w:val="single"/>
        </w:rPr>
        <w:t xml:space="preserve">154833</w:t>
      </w:r>
    </w:p>
    <w:p>
      <w:r>
        <w:t xml:space="preserve">#MKR Gimme a break boys.....</w:t>
      </w:r>
    </w:p>
    <w:p>
      <w:r>
        <w:rPr>
          <w:b/>
          <w:u w:val="single"/>
        </w:rPr>
        <w:t xml:space="preserve">154834</w:t>
      </w:r>
    </w:p>
    <w:p>
      <w:r>
        <w:t xml:space="preserve">#MKR Vihdoinkin ruokaa, johon voin samaistua</w:t>
        <w:br/>
        <w:t xml:space="preserve">#chevape #paprikash #wogfood #MKR2015</w:t>
      </w:r>
    </w:p>
    <w:p>
      <w:r>
        <w:rPr>
          <w:b/>
          <w:u w:val="single"/>
        </w:rPr>
        <w:t xml:space="preserve">154835</w:t>
      </w:r>
    </w:p>
    <w:p>
      <w:r>
        <w:t xml:space="preserve">Jälkiruoka on jo unohtunut....... #MKR</w:t>
      </w:r>
    </w:p>
    <w:p>
      <w:r>
        <w:rPr>
          <w:b/>
          <w:u w:val="single"/>
        </w:rPr>
        <w:t xml:space="preserve">154836</w:t>
      </w:r>
    </w:p>
    <w:p>
      <w:r>
        <w:t xml:space="preserve">RT @TheFIXninemsn: Se tapahtui juuri, eikö niin? Catwalk?! Kissan verinen kävely?! #mkr</w:t>
      </w:r>
    </w:p>
    <w:p>
      <w:r>
        <w:rPr>
          <w:b/>
          <w:u w:val="single"/>
        </w:rPr>
        <w:t xml:space="preserve">154837</w:t>
      </w:r>
    </w:p>
    <w:p>
      <w:r>
        <w:t xml:space="preserve">Tämä poika Colesissa näyttää epämukavalta #mkr</w:t>
      </w:r>
    </w:p>
    <w:p>
      <w:r>
        <w:rPr>
          <w:b/>
          <w:u w:val="single"/>
        </w:rPr>
        <w:t xml:space="preserve">154838</w:t>
      </w:r>
    </w:p>
    <w:p>
      <w:r>
        <w:t xml:space="preserve">#MKR ihmiset katsovat tätä paskaa??? Vittu mä kuolen!</w:t>
      </w:r>
    </w:p>
    <w:p>
      <w:r>
        <w:rPr>
          <w:b/>
          <w:u w:val="single"/>
        </w:rPr>
        <w:t xml:space="preserve">154839</w:t>
      </w:r>
    </w:p>
    <w:p>
      <w:r>
        <w:t xml:space="preserve">"Kuinka noloa" on oikein . . . Minua nolottaisi olla te kaksi myös #MKR</w:t>
      </w:r>
    </w:p>
    <w:p>
      <w:r>
        <w:rPr>
          <w:b/>
          <w:u w:val="single"/>
        </w:rPr>
        <w:t xml:space="preserve">154840</w:t>
      </w:r>
    </w:p>
    <w:p>
      <w:r>
        <w:t xml:space="preserve">@DydeAmy mutta se on asia, heillä on selvästi taitoja, mutta waaaay hirviömäinen ego samoin #MKR</w:t>
      </w:r>
    </w:p>
    <w:p>
      <w:r>
        <w:rPr>
          <w:b/>
          <w:u w:val="single"/>
        </w:rPr>
        <w:t xml:space="preserve">154841</w:t>
      </w:r>
    </w:p>
    <w:p>
      <w:r>
        <w:t xml:space="preserve">RT @fee_bee_63: #MKR: Mikä yllätys.</w:t>
      </w:r>
    </w:p>
    <w:p>
      <w:r>
        <w:rPr>
          <w:b/>
          <w:u w:val="single"/>
        </w:rPr>
        <w:t xml:space="preserve">154842</w:t>
      </w:r>
    </w:p>
    <w:p>
      <w:r>
        <w:t xml:space="preserve">Hänen naurunsa on kauheaa #MKR</w:t>
      </w:r>
    </w:p>
    <w:p>
      <w:r>
        <w:rPr>
          <w:b/>
          <w:u w:val="single"/>
        </w:rPr>
        <w:t xml:space="preserve">154843</w:t>
      </w:r>
    </w:p>
    <w:p>
      <w:r>
        <w:t xml:space="preserve">Menkää tytöt #MKR</w:t>
      </w:r>
    </w:p>
    <w:p>
      <w:r>
        <w:rPr>
          <w:b/>
          <w:u w:val="single"/>
        </w:rPr>
        <w:t xml:space="preserve">154844</w:t>
      </w:r>
    </w:p>
    <w:p>
      <w:r>
        <w:t xml:space="preserve">RT @keithwgreen: SHAMPOO YR HAIRRRRRRRR #MKRR</w:t>
      </w:r>
    </w:p>
    <w:p>
      <w:r>
        <w:rPr>
          <w:b/>
          <w:u w:val="single"/>
        </w:rPr>
        <w:t xml:space="preserve">154845</w:t>
      </w:r>
    </w:p>
    <w:p>
      <w:r>
        <w:t xml:space="preserve">@justimagine29 LOL tämä --&amp;gt; "@TVWEEKmag: Käveletkö laittamalla yhden jalan toisen eteen? Really? Hämmästyttävä neuvo! #mkr"</w:t>
      </w:r>
    </w:p>
    <w:p>
      <w:r>
        <w:rPr>
          <w:b/>
          <w:u w:val="single"/>
        </w:rPr>
        <w:t xml:space="preserve">154846</w:t>
      </w:r>
    </w:p>
    <w:p>
      <w:r>
        <w:t xml:space="preserve">RT @natpattherat &amp;lt;&amp;lt;&amp;lt;hauska kuin pieru hississä : He ovat kohdelleet tätä sitruunakakkua huonommin kuin Brandis Triggsiä #MKR</w:t>
      </w:r>
    </w:p>
    <w:p>
      <w:r>
        <w:rPr>
          <w:b/>
          <w:u w:val="single"/>
        </w:rPr>
        <w:t xml:space="preserve">154847</w:t>
      </w:r>
    </w:p>
    <w:p>
      <w:r>
        <w:t xml:space="preserve">RT @jo_warne: Face palm face palm - malliohjelma on tylsä, katson #mkr:tä ruoanlaiton takia!</w:t>
      </w:r>
    </w:p>
    <w:p>
      <w:r>
        <w:rPr>
          <w:b/>
          <w:u w:val="single"/>
        </w:rPr>
        <w:t xml:space="preserve">154848</w:t>
      </w:r>
    </w:p>
    <w:p>
      <w:r>
        <w:t xml:space="preserve">RT @SueKennedy19: #MKR Minä löisin kokkia naamaan, jos he tarjoilisivat minulle jälkiruokaa, joka näytti tuolta - kovaa!!!</w:t>
      </w:r>
    </w:p>
    <w:p>
      <w:r>
        <w:rPr>
          <w:b/>
          <w:u w:val="single"/>
        </w:rPr>
        <w:t xml:space="preserve">154849</w:t>
      </w:r>
    </w:p>
    <w:p>
      <w:r>
        <w:t xml:space="preserve">"Se on hienostunut ja kaunis. Kuten me!"</w:t>
        <w:br/>
        <w:br/>
        <w:t xml:space="preserve"> Ihan totta, hankkikaa joku näille tytöille englannintunteja, he eivät tiedä yhtään, mitä puhuvat. #MKR</w:t>
      </w:r>
    </w:p>
    <w:p>
      <w:r>
        <w:rPr>
          <w:b/>
          <w:u w:val="single"/>
        </w:rPr>
        <w:t xml:space="preserve">154850</w:t>
      </w:r>
    </w:p>
    <w:p>
      <w:r>
        <w:t xml:space="preserve">Kunpa ihmiset lopettaisivat jälkiruokien purkamisen! #MKR</w:t>
      </w:r>
    </w:p>
    <w:p>
      <w:r>
        <w:rPr>
          <w:b/>
          <w:u w:val="single"/>
        </w:rPr>
        <w:t xml:space="preserve">154851</w:t>
      </w:r>
    </w:p>
    <w:p>
      <w:r>
        <w:t xml:space="preserve">RT @PaulyPMC: Vastustan kaikkia ruoka-aineita, jotka rimmaavat "pökäle" sanan kanssa #MKR</w:t>
      </w:r>
    </w:p>
    <w:p>
      <w:r>
        <w:rPr>
          <w:b/>
          <w:u w:val="single"/>
        </w:rPr>
        <w:t xml:space="preserve">154852</w:t>
      </w:r>
    </w:p>
    <w:p>
      <w:r>
        <w:t xml:space="preserve">Olen hämmästynyt siitä, että #mkr voisi todella pitää twiittiäni televisiossa hyväksyttävänä ... Selvästikään ei ole tarpeeksi kiroilua! #fuck</w:t>
      </w:r>
    </w:p>
    <w:p>
      <w:r>
        <w:rPr>
          <w:b/>
          <w:u w:val="single"/>
        </w:rPr>
        <w:t xml:space="preserve">154853</w:t>
      </w:r>
    </w:p>
    <w:p>
      <w:r>
        <w:t xml:space="preserve">Ne, jotka puhuvat eniten paskaa, tekevät aina lopulta huonosti #MKR</w:t>
      </w:r>
    </w:p>
    <w:p>
      <w:r>
        <w:rPr>
          <w:b/>
          <w:u w:val="single"/>
        </w:rPr>
        <w:t xml:space="preserve">154854</w:t>
      </w:r>
    </w:p>
    <w:p>
      <w:r>
        <w:t xml:space="preserve">Voi niin leivonnaisia ja Kurd kyljessä #mkr</w:t>
      </w:r>
    </w:p>
    <w:p>
      <w:r>
        <w:rPr>
          <w:b/>
          <w:u w:val="single"/>
        </w:rPr>
        <w:t xml:space="preserve">154855</w:t>
      </w:r>
    </w:p>
    <w:p>
      <w:r>
        <w:t xml:space="preserve">Will paljastaa tehneensä kerran mallintöitä sekä olleensa body double pornossa. #MKR http://t.co/mWHNWNWd4Z</w:t>
      </w:r>
    </w:p>
    <w:p>
      <w:r>
        <w:rPr>
          <w:b/>
          <w:u w:val="single"/>
        </w:rPr>
        <w:t xml:space="preserve">154856</w:t>
      </w:r>
    </w:p>
    <w:p>
      <w:r>
        <w:t xml:space="preserve">Katie ja Nikki, omahyväisiä, tyhjiä, alentuvia, mädäntyneitä, itseriittoisia ja mauttomia. Tuolla. #MKR</w:t>
      </w:r>
    </w:p>
    <w:p>
      <w:r>
        <w:rPr>
          <w:b/>
          <w:u w:val="single"/>
        </w:rPr>
        <w:t xml:space="preserve">154857</w:t>
      </w:r>
    </w:p>
    <w:p>
      <w:r>
        <w:t xml:space="preserve">Jep, ne ovat yhtä kauniita kuin tuo lautanen. Kaikki palaset ovat olemassa, niitä ei vain ole koottu kunnolla yhteen #MKR</w:t>
      </w:r>
    </w:p>
    <w:p>
      <w:r>
        <w:rPr>
          <w:b/>
          <w:u w:val="single"/>
        </w:rPr>
        <w:t xml:space="preserve">154858</w:t>
      </w:r>
    </w:p>
    <w:p>
      <w:r>
        <w:t xml:space="preserve">afganistanilaiset keilaajat tarjoilevat parempaa paskaa kuin tämä roska @mykitchenrules #MKR #notevengoodsorts</w:t>
      </w:r>
    </w:p>
    <w:p>
      <w:r>
        <w:rPr>
          <w:b/>
          <w:u w:val="single"/>
        </w:rPr>
        <w:t xml:space="preserve">154859</w:t>
      </w:r>
    </w:p>
    <w:p>
      <w:r>
        <w:t xml:space="preserve">RT @finicalgal: Deconstructed sitruunakakku näyttää aika lailla siltä, miltä lautasesi voisi näyttää sen jälkeen, kun olet SÖNYT sitruunakakun. #MKR</w:t>
      </w:r>
    </w:p>
    <w:p>
      <w:r>
        <w:rPr>
          <w:b/>
          <w:u w:val="single"/>
        </w:rPr>
        <w:t xml:space="preserve">154860</w:t>
      </w:r>
    </w:p>
    <w:p>
      <w:r>
        <w:t xml:space="preserve">He eivät ole vieläkään valmistaneet sorbettiaan....... #mkr</w:t>
      </w:r>
    </w:p>
    <w:p>
      <w:r>
        <w:rPr>
          <w:b/>
          <w:u w:val="single"/>
        </w:rPr>
        <w:t xml:space="preserve">154861</w:t>
      </w:r>
    </w:p>
    <w:p>
      <w:r>
        <w:t xml:space="preserve">Miksi tarjoilet tällaista paskaa Colinille. Ihan totta. #MKR</w:t>
      </w:r>
    </w:p>
    <w:p>
      <w:r>
        <w:rPr>
          <w:b/>
          <w:u w:val="single"/>
        </w:rPr>
        <w:t xml:space="preserve">154862</w:t>
      </w:r>
    </w:p>
    <w:p>
      <w:r>
        <w:t xml:space="preserve">Deconstructed on synonyymi sotkulle lautaselle. #MKR</w:t>
      </w:r>
    </w:p>
    <w:p>
      <w:r>
        <w:rPr>
          <w:b/>
          <w:u w:val="single"/>
        </w:rPr>
        <w:t xml:space="preserve">154863</w:t>
      </w:r>
    </w:p>
    <w:p>
      <w:r>
        <w:t xml:space="preserve">Mikset vain tee torttua? #MKR</w:t>
      </w:r>
    </w:p>
    <w:p>
      <w:r>
        <w:rPr>
          <w:b/>
          <w:u w:val="single"/>
        </w:rPr>
        <w:t xml:space="preserve">154864</w:t>
      </w:r>
    </w:p>
    <w:p>
      <w:r>
        <w:t xml:space="preserve">#KillerBlondes? Ruoka niin paskaa, että se tappoi kaikki muut kilpailijat? #MKR</w:t>
      </w:r>
    </w:p>
    <w:p>
      <w:r>
        <w:rPr>
          <w:b/>
          <w:u w:val="single"/>
        </w:rPr>
        <w:t xml:space="preserve">154865</w:t>
      </w:r>
    </w:p>
    <w:p>
      <w:r>
        <w:t xml:space="preserve">Niinpä niin. Takaisin promootiotyöhön #MKR #MKR2015</w:t>
      </w:r>
    </w:p>
    <w:p>
      <w:r>
        <w:rPr>
          <w:b/>
          <w:u w:val="single"/>
        </w:rPr>
        <w:t xml:space="preserve">154866</w:t>
      </w:r>
    </w:p>
    <w:p>
      <w:r>
        <w:t xml:space="preserve">Tuo Draskon kaveri alkaa todella ärsyttää #MKR #ShutUp</w:t>
      </w:r>
    </w:p>
    <w:p>
      <w:r>
        <w:rPr>
          <w:b/>
          <w:u w:val="single"/>
        </w:rPr>
        <w:t xml:space="preserve">154867</w:t>
      </w:r>
    </w:p>
    <w:p>
      <w:r>
        <w:t xml:space="preserve">En ymmärrä sitä! Miksi purkaa torttu, se on vain outoa #MKR</w:t>
      </w:r>
    </w:p>
    <w:p>
      <w:r>
        <w:rPr>
          <w:b/>
          <w:u w:val="single"/>
        </w:rPr>
        <w:t xml:space="preserve">154868</w:t>
      </w:r>
    </w:p>
    <w:p>
      <w:r>
        <w:t xml:space="preserve">RT @SeaEph: Lue lisää näistä luusereista?</w:t>
        <w:t xml:space="preserve">Ei kiitos Colin....Olen mieluummin poistattanut toisen mutterini</w:t>
        <w:br/>
        <w:br/>
        <w:t xml:space="preserve">#MKR</w:t>
      </w:r>
    </w:p>
    <w:p>
      <w:r>
        <w:rPr>
          <w:b/>
          <w:u w:val="single"/>
        </w:rPr>
        <w:t xml:space="preserve">154869</w:t>
      </w:r>
    </w:p>
    <w:p>
      <w:r>
        <w:t xml:space="preserve">Missä maailmassa et olisi pettynyt siihen? #MKR</w:t>
      </w:r>
    </w:p>
    <w:p>
      <w:r>
        <w:rPr>
          <w:b/>
          <w:u w:val="single"/>
        </w:rPr>
        <w:t xml:space="preserve">154870</w:t>
      </w:r>
    </w:p>
    <w:p>
      <w:r>
        <w:t xml:space="preserve">Koirani on oksentanut parempia aterioita kuin tuo #MKR</w:t>
      </w:r>
    </w:p>
    <w:p>
      <w:r>
        <w:rPr>
          <w:b/>
          <w:u w:val="single"/>
        </w:rPr>
        <w:t xml:space="preserve">154871</w:t>
      </w:r>
    </w:p>
    <w:p>
      <w:r>
        <w:t xml:space="preserve">@itslola2u Käänsin #MKR:n päälle Qld:n aikaan nähdäkseni Steven; ensimmäiset minuutit 'promo-tyttöjä' &amp;amp; olen puhkaissut silmäni.</w:t>
      </w:r>
    </w:p>
    <w:p>
      <w:r>
        <w:rPr>
          <w:b/>
          <w:u w:val="single"/>
        </w:rPr>
        <w:t xml:space="preserve">154872</w:t>
      </w:r>
    </w:p>
    <w:p>
      <w:r>
        <w:t xml:space="preserve">Massimo Boturra itkee nyt katkeria kyyneleitä dekonstruoidusta sitruunakakusta.  #mkr</w:t>
      </w:r>
    </w:p>
    <w:p>
      <w:r>
        <w:rPr>
          <w:b/>
          <w:u w:val="single"/>
        </w:rPr>
        <w:t xml:space="preserve">154873</w:t>
      </w:r>
    </w:p>
    <w:p>
      <w:r>
        <w:t xml:space="preserve">@slabdogs Luulen, että twiittipoimija kamppailee!</w:t>
        <w:br/>
        <w:br/>
        <w:t xml:space="preserve"> #mkr</w:t>
      </w:r>
    </w:p>
    <w:p>
      <w:r>
        <w:rPr>
          <w:b/>
          <w:u w:val="single"/>
        </w:rPr>
        <w:t xml:space="preserve">154874</w:t>
      </w:r>
    </w:p>
    <w:p>
      <w:r>
        <w:t xml:space="preserve">RT @Catherine_Sarah: TUO ON AAVIKKO!!! Voi jumalauta, jos he eivät mene kotiin tämä peli on niin manipuloitu #MKR2015 #MKR</w:t>
      </w:r>
    </w:p>
    <w:p>
      <w:r>
        <w:rPr>
          <w:b/>
          <w:u w:val="single"/>
        </w:rPr>
        <w:t xml:space="preserve">154875</w:t>
      </w:r>
    </w:p>
    <w:p>
      <w:r>
        <w:t xml:space="preserve">Älä ole niin kohtelias. Mitä vittua tuo paska on, jota tarjoilet meille? #MKR</w:t>
      </w:r>
    </w:p>
    <w:p>
      <w:r>
        <w:rPr>
          <w:b/>
          <w:u w:val="single"/>
        </w:rPr>
        <w:t xml:space="preserve">154876</w:t>
      </w:r>
    </w:p>
    <w:p>
      <w:r>
        <w:t xml:space="preserve">Ainoa asia, jota teurastetaan, on heidän mallinuransa:)  #MKR</w:t>
      </w:r>
    </w:p>
    <w:p>
      <w:r>
        <w:rPr>
          <w:b/>
          <w:u w:val="single"/>
        </w:rPr>
        <w:t xml:space="preserve">154877</w:t>
      </w:r>
    </w:p>
    <w:p>
      <w:r>
        <w:t xml:space="preserve">En tule koskaan ymmärtämään, miksi jälkiruokia on purettu. Tee vain sitruunakakku! #mkr</w:t>
      </w:r>
    </w:p>
    <w:p>
      <w:r>
        <w:rPr>
          <w:b/>
          <w:u w:val="single"/>
        </w:rPr>
        <w:t xml:space="preserve">154878</w:t>
      </w:r>
    </w:p>
    <w:p>
      <w:r>
        <w:t xml:space="preserve">Colin on super kuuma #MKR</w:t>
      </w:r>
    </w:p>
    <w:p>
      <w:r>
        <w:rPr>
          <w:b/>
          <w:u w:val="single"/>
        </w:rPr>
        <w:t xml:space="preserve">154879</w:t>
      </w:r>
    </w:p>
    <w:p>
      <w:r>
        <w:t xml:space="preserve">Liian hauskaa! "Tämä muru ei ole murotaikinaa - se on BISCUITia." #gasp #MKR</w:t>
      </w:r>
    </w:p>
    <w:p>
      <w:r>
        <w:rPr>
          <w:b/>
          <w:u w:val="single"/>
        </w:rPr>
        <w:t xml:space="preserve">154880</w:t>
      </w:r>
    </w:p>
    <w:p>
      <w:r>
        <w:t xml:space="preserve">Tuo Queenslandin mulkku hatussa muistuttaa minua Brian Blessedistä, jos hän olisi maailman tylsin mies #mkr</w:t>
      </w:r>
    </w:p>
    <w:p>
      <w:r>
        <w:rPr>
          <w:b/>
          <w:u w:val="single"/>
        </w:rPr>
        <w:t xml:space="preserve">154881</w:t>
      </w:r>
    </w:p>
    <w:p>
      <w:r>
        <w:t xml:space="preserve">Ennustukseni tälle illalle on epäonnistua #mkr</w:t>
      </w:r>
    </w:p>
    <w:p>
      <w:r>
        <w:rPr>
          <w:b/>
          <w:u w:val="single"/>
        </w:rPr>
        <w:t xml:space="preserve">154882</w:t>
      </w:r>
    </w:p>
    <w:p>
      <w:r>
        <w:t xml:space="preserve">Toivottavasti Lynn ja Tony selviävät tästä kierroksesta ja saavat toisen mahdollisuuden, tytöt eivät ole näyttäneet meille tarpeeksi taitoa! #mkr</w:t>
      </w:r>
    </w:p>
    <w:p>
      <w:r>
        <w:rPr>
          <w:b/>
          <w:u w:val="single"/>
        </w:rPr>
        <w:t xml:space="preserve">154883</w:t>
      </w:r>
    </w:p>
    <w:p>
      <w:r>
        <w:t xml:space="preserve">@120dollarsfood kauheaa. Ilmeisesti heillä ei ole taitoja tehdä oikeaa sitruunakakkua #MKR</w:t>
      </w:r>
    </w:p>
    <w:p>
      <w:r>
        <w:rPr>
          <w:b/>
          <w:u w:val="single"/>
        </w:rPr>
        <w:t xml:space="preserve">154884</w:t>
      </w:r>
    </w:p>
    <w:p>
      <w:r>
        <w:t xml:space="preserve">No he teurastivat aavikon #MKR</w:t>
      </w:r>
    </w:p>
    <w:p>
      <w:r>
        <w:rPr>
          <w:b/>
          <w:u w:val="single"/>
        </w:rPr>
        <w:t xml:space="preserve">154885</w:t>
      </w:r>
    </w:p>
    <w:p>
      <w:r>
        <w:t xml:space="preserve">Katie Nikki #MKR mitä likaisia tapoja, ei kestä sormen makutestiä, käsi jäätelöllä. Mä en suostu syömään sun ravintolassa.</w:t>
      </w:r>
    </w:p>
    <w:p>
      <w:r>
        <w:rPr>
          <w:b/>
          <w:u w:val="single"/>
        </w:rPr>
        <w:t xml:space="preserve">154886</w:t>
      </w:r>
    </w:p>
    <w:p>
      <w:r>
        <w:t xml:space="preserve">Roskaa lautasella ja Katien takakontissa #MKR</w:t>
      </w:r>
    </w:p>
    <w:p>
      <w:r>
        <w:rPr>
          <w:b/>
          <w:u w:val="single"/>
        </w:rPr>
        <w:t xml:space="preserve">154887</w:t>
      </w:r>
    </w:p>
    <w:p>
      <w:r>
        <w:t xml:space="preserve">Mikroyrtit. Se on ehdottomasti purettu. En pidä sitruunaisista jälkiruoista, ne ovat aina viimeinen maku tikkari, joka minulla on jäljellä. #mkr</w:t>
      </w:r>
    </w:p>
    <w:p>
      <w:r>
        <w:rPr>
          <w:b/>
          <w:u w:val="single"/>
        </w:rPr>
        <w:t xml:space="preserve">154888</w:t>
      </w:r>
    </w:p>
    <w:p>
      <w:r>
        <w:t xml:space="preserve">RT @colonelkickhead: Mikään ei kerro hienostuneisuudesta enempää kuin se, että on liian laiska kasaamaan vitun torttua #MKR</w:t>
      </w:r>
    </w:p>
    <w:p>
      <w:r>
        <w:rPr>
          <w:b/>
          <w:u w:val="single"/>
        </w:rPr>
        <w:t xml:space="preserve">154889</w:t>
      </w:r>
    </w:p>
    <w:p>
      <w:r>
        <w:t xml:space="preserve">Omg tuo jälkiruoka on niin purettu lol se näyttää niin helpolta! #MKR</w:t>
      </w:r>
    </w:p>
    <w:p>
      <w:r>
        <w:rPr>
          <w:b/>
          <w:u w:val="single"/>
        </w:rPr>
        <w:t xml:space="preserve">154890</w:t>
      </w:r>
    </w:p>
    <w:p>
      <w:r>
        <w:t xml:space="preserve">Onko "dekonstruoitu" koodi "koirien aamiaiselle"? #MKR #MKR2015</w:t>
      </w:r>
    </w:p>
    <w:p>
      <w:r>
        <w:rPr>
          <w:b/>
          <w:u w:val="single"/>
        </w:rPr>
        <w:t xml:space="preserve">154891</w:t>
      </w:r>
    </w:p>
    <w:p>
      <w:r>
        <w:t xml:space="preserve">RT @muffintopmon: Deconstructed anything just sounds lazy.</w:t>
        <w:br/>
        <w:br/>
        <w:t xml:space="preserve"> Tässä, kokeile minun dekonstruoitua myslipatukkaani!</w:t>
        <w:br/>
        <w:br/>
        <w:t xml:space="preserve">*antaa sinulle pussillisen trail mixiä*</w:t>
        <w:br/>
        <w:br/>
        <w:t xml:space="preserve">#MKR</w:t>
      </w:r>
    </w:p>
    <w:p>
      <w:r>
        <w:rPr>
          <w:b/>
          <w:u w:val="single"/>
        </w:rPr>
        <w:t xml:space="preserve">154892</w:t>
      </w:r>
    </w:p>
    <w:p>
      <w:r>
        <w:t xml:space="preserve">Deconstructed = paskapuhetta #mkr</w:t>
      </w:r>
    </w:p>
    <w:p>
      <w:r>
        <w:rPr>
          <w:b/>
          <w:u w:val="single"/>
        </w:rPr>
        <w:t xml:space="preserve">154893</w:t>
      </w:r>
    </w:p>
    <w:p>
      <w:r>
        <w:t xml:space="preserve">RT @ZoutLiquorice: Hehehe I love Will #mkr</w:t>
      </w:r>
    </w:p>
    <w:p>
      <w:r>
        <w:rPr>
          <w:b/>
          <w:u w:val="single"/>
        </w:rPr>
        <w:t xml:space="preserve">154894</w:t>
      </w:r>
    </w:p>
    <w:p>
      <w:r>
        <w:t xml:space="preserve">#MKR #KillerBlondes olisi pitänyt mennä SpecSaversiin...</w:t>
      </w:r>
    </w:p>
    <w:p>
      <w:r>
        <w:rPr>
          <w:b/>
          <w:u w:val="single"/>
        </w:rPr>
        <w:t xml:space="preserve">154895</w:t>
      </w:r>
    </w:p>
    <w:p>
      <w:r>
        <w:t xml:space="preserve">En kuvitellut aavikon näyttävän tällaiselta #MKR</w:t>
      </w:r>
    </w:p>
    <w:p>
      <w:r>
        <w:rPr>
          <w:b/>
          <w:u w:val="single"/>
        </w:rPr>
        <w:t xml:space="preserve">154896</w:t>
      </w:r>
    </w:p>
    <w:p>
      <w:r>
        <w:t xml:space="preserve">RT @goodfoodAU: Ravintola JA keittokirja #mykitchenrules-kaksosille Helena ja Vikki.</w:t>
        <w:t xml:space="preserve">#mkr</w:t>
        <w:br/>
        <w:t xml:space="preserve">http://t.co/jopkwkiYqH</w:t>
      </w:r>
    </w:p>
    <w:p>
      <w:r>
        <w:rPr>
          <w:b/>
          <w:u w:val="single"/>
        </w:rPr>
        <w:t xml:space="preserve">154897</w:t>
      </w:r>
    </w:p>
    <w:p>
      <w:r>
        <w:t xml:space="preserve">Katie ja Nikki ovat pahimpia #MKR</w:t>
      </w:r>
    </w:p>
    <w:p>
      <w:r>
        <w:rPr>
          <w:b/>
          <w:u w:val="single"/>
        </w:rPr>
        <w:t xml:space="preserve">154898</w:t>
      </w:r>
    </w:p>
    <w:p>
      <w:r>
        <w:t xml:space="preserve">Tykkääkö Colin jälkiruoasta???? #MKR</w:t>
      </w:r>
    </w:p>
    <w:p>
      <w:r>
        <w:rPr>
          <w:b/>
          <w:u w:val="single"/>
        </w:rPr>
        <w:t xml:space="preserve">154899</w:t>
      </w:r>
    </w:p>
    <w:p>
      <w:r>
        <w:t xml:space="preserve">Mitä vikaa Katie ja Nikki ovat #MKR:ssä, sitä se on.</w:t>
      </w:r>
    </w:p>
    <w:p>
      <w:r>
        <w:rPr>
          <w:b/>
          <w:u w:val="single"/>
        </w:rPr>
        <w:t xml:space="preserve">154900</w:t>
      </w:r>
    </w:p>
    <w:p>
      <w:r>
        <w:t xml:space="preserve">Vuoden vähättelevä ilmaisu "dekonstruoitu sitruunakakku". #mkr</w:t>
      </w:r>
    </w:p>
    <w:p>
      <w:r>
        <w:rPr>
          <w:b/>
          <w:u w:val="single"/>
        </w:rPr>
        <w:t xml:space="preserve">154901</w:t>
      </w:r>
    </w:p>
    <w:p>
      <w:r>
        <w:t xml:space="preserve">Kyseessä on siis purettu torttu, eli laita kaikki lautaselle laastareittain. #MKR</w:t>
      </w:r>
    </w:p>
    <w:p>
      <w:r>
        <w:rPr>
          <w:b/>
          <w:u w:val="single"/>
        </w:rPr>
        <w:t xml:space="preserve">154902</w:t>
      </w:r>
    </w:p>
    <w:p>
      <w:r>
        <w:t xml:space="preserve">Tämä jälkiruoka näyttää... en tiedä... En tunne sitä... #mkr</w:t>
      </w:r>
    </w:p>
    <w:p>
      <w:r>
        <w:rPr>
          <w:b/>
          <w:u w:val="single"/>
        </w:rPr>
        <w:t xml:space="preserve">154903</w:t>
      </w:r>
    </w:p>
    <w:p>
      <w:r>
        <w:t xml:space="preserve">Nauttikaa sokerisesta sormimaalauksesta, vieraat! #MKR</w:t>
      </w:r>
    </w:p>
    <w:p>
      <w:r>
        <w:rPr>
          <w:b/>
          <w:u w:val="single"/>
        </w:rPr>
        <w:t xml:space="preserve">154904</w:t>
      </w:r>
    </w:p>
    <w:p>
      <w:r>
        <w:t xml:space="preserve">Nätti? Er......no. #MKR</w:t>
      </w:r>
    </w:p>
    <w:p>
      <w:r>
        <w:rPr>
          <w:b/>
          <w:u w:val="single"/>
        </w:rPr>
        <w:t xml:space="preserve">154905</w:t>
      </w:r>
    </w:p>
    <w:p>
      <w:r>
        <w:t xml:space="preserve">RT @hilaxox: #MKR: This is cringeworthy #MKR: This is cringeworthy #MKR</w:t>
      </w:r>
    </w:p>
    <w:p>
      <w:r>
        <w:rPr>
          <w:b/>
          <w:u w:val="single"/>
        </w:rPr>
        <w:t xml:space="preserve">154906</w:t>
      </w:r>
    </w:p>
    <w:p>
      <w:r>
        <w:t xml:space="preserve">Jälkiruokashokki. #MKR</w:t>
      </w:r>
    </w:p>
    <w:p>
      <w:r>
        <w:rPr>
          <w:b/>
          <w:u w:val="single"/>
        </w:rPr>
        <w:t xml:space="preserve">154907</w:t>
      </w:r>
    </w:p>
    <w:p>
      <w:r>
        <w:t xml:space="preserve">He vitsailevat. Paskat lautasella. #mkr</w:t>
      </w:r>
    </w:p>
    <w:p>
      <w:r>
        <w:rPr>
          <w:b/>
          <w:u w:val="single"/>
        </w:rPr>
        <w:t xml:space="preserve">154908</w:t>
      </w:r>
    </w:p>
    <w:p>
      <w:r>
        <w:t xml:space="preserve">Purettu sitruunakakku näyttää aika lailla siltä, miltä lautasellasi voisi näyttää sen jälkeen, kun olet SÖNYT sitruunakakun. #MKR</w:t>
      </w:r>
    </w:p>
    <w:p>
      <w:r>
        <w:rPr>
          <w:b/>
          <w:u w:val="single"/>
        </w:rPr>
        <w:t xml:space="preserve">154909</w:t>
      </w:r>
    </w:p>
    <w:p>
      <w:r>
        <w:t xml:space="preserve">Siinäpä vasta koiranpaskainen jälkiruoka. #mkr</w:t>
      </w:r>
    </w:p>
    <w:p>
      <w:r>
        <w:rPr>
          <w:b/>
          <w:u w:val="single"/>
        </w:rPr>
        <w:t xml:space="preserve">154910</w:t>
      </w:r>
    </w:p>
    <w:p>
      <w:r>
        <w:t xml:space="preserve">Tuo näyttää kamalalta. #MKR</w:t>
      </w:r>
    </w:p>
    <w:p>
      <w:r>
        <w:rPr>
          <w:b/>
          <w:u w:val="single"/>
        </w:rPr>
        <w:t xml:space="preserve">154911</w:t>
      </w:r>
    </w:p>
    <w:p>
      <w:r>
        <w:t xml:space="preserve">RT @colonelkickhead: #MKR: Ilmeisesti catwalkilla kävelemiseen kuuluu toisen jalan asettaminen toisen eteen... tiedäthän, kuten kävely #MKR</w:t>
      </w:r>
    </w:p>
    <w:p>
      <w:r>
        <w:rPr>
          <w:b/>
          <w:u w:val="single"/>
        </w:rPr>
        <w:t xml:space="preserve">154912</w:t>
      </w:r>
    </w:p>
    <w:p>
      <w:r>
        <w:t xml:space="preserve">Mikä yllätys. sotku lautasella #MKR</w:t>
      </w:r>
    </w:p>
    <w:p>
      <w:r>
        <w:rPr>
          <w:b/>
          <w:u w:val="single"/>
        </w:rPr>
        <w:t xml:space="preserve">154913</w:t>
      </w:r>
    </w:p>
    <w:p>
      <w:r>
        <w:t xml:space="preserve">OMG OLETKO EDES LEVY? #MKR</w:t>
      </w:r>
    </w:p>
    <w:p>
      <w:r>
        <w:rPr>
          <w:b/>
          <w:u w:val="single"/>
        </w:rPr>
        <w:t xml:space="preserve">154914</w:t>
      </w:r>
    </w:p>
    <w:p>
      <w:r>
        <w:t xml:space="preserve">omg cringe intro #MKR</w:t>
      </w:r>
    </w:p>
    <w:p>
      <w:r>
        <w:rPr>
          <w:b/>
          <w:u w:val="single"/>
        </w:rPr>
        <w:t xml:space="preserve">154915</w:t>
      </w:r>
    </w:p>
    <w:p>
      <w:r>
        <w:t xml:space="preserve">Emma ja Jane ovat todella kiusallisia. Olkaa vain helvetin normaaleja ihmisiä. Mä tunnen toisen käden noloutta sun puolesta #mkr</w:t>
      </w:r>
    </w:p>
    <w:p>
      <w:r>
        <w:rPr>
          <w:b/>
          <w:u w:val="single"/>
        </w:rPr>
        <w:t xml:space="preserve">154916</w:t>
      </w:r>
    </w:p>
    <w:p>
      <w:r>
        <w:t xml:space="preserve">#MKR Minä löisin kokkia naamaan, jos he tarjoaisivat minulle jälkiruokaa, joka näytti tuolta - kovaa!!!</w:t>
      </w:r>
    </w:p>
    <w:p>
      <w:r>
        <w:rPr>
          <w:b/>
          <w:u w:val="single"/>
        </w:rPr>
        <w:t xml:space="preserve">154917</w:t>
      </w:r>
    </w:p>
    <w:p>
      <w:r>
        <w:t xml:space="preserve">Kyllä, ruokalaji on hienostunut... mikään ei ole niin hienostunut kuin se, että on liian laiska kasaamaan vitun torttua #MKR</w:t>
      </w:r>
    </w:p>
    <w:p>
      <w:r>
        <w:rPr>
          <w:b/>
          <w:u w:val="single"/>
        </w:rPr>
        <w:t xml:space="preserve">154918</w:t>
      </w:r>
    </w:p>
    <w:p>
      <w:r>
        <w:t xml:space="preserve">Onko tuo jälkiruoka? Se on yksi suupala?! #mkr</w:t>
      </w:r>
    </w:p>
    <w:p>
      <w:r>
        <w:rPr>
          <w:b/>
          <w:u w:val="single"/>
        </w:rPr>
        <w:t xml:space="preserve">154919</w:t>
      </w:r>
    </w:p>
    <w:p>
      <w:r>
        <w:t xml:space="preserve">Aika samanlainen kuin me... #mkr</w:t>
      </w:r>
    </w:p>
    <w:p>
      <w:r>
        <w:rPr>
          <w:b/>
          <w:u w:val="single"/>
        </w:rPr>
        <w:t xml:space="preserve">154920</w:t>
      </w:r>
    </w:p>
    <w:p>
      <w:r>
        <w:t xml:space="preserve">TÄMÄ ON TODELLISTA SATUURIA, se on vain... ei sanoja... #MKR</w:t>
      </w:r>
    </w:p>
    <w:p>
      <w:r>
        <w:rPr>
          <w:b/>
          <w:u w:val="single"/>
        </w:rPr>
        <w:t xml:space="preserve">154921</w:t>
      </w:r>
    </w:p>
    <w:p>
      <w:r>
        <w:t xml:space="preserve">#mkr Kutsu tuota sorbettipalveluksi ?? Mun koira tekee isompia paskoja kuin tuo !!!</w:t>
      </w:r>
    </w:p>
    <w:p>
      <w:r>
        <w:rPr>
          <w:b/>
          <w:u w:val="single"/>
        </w:rPr>
        <w:t xml:space="preserve">154922</w:t>
      </w:r>
    </w:p>
    <w:p>
      <w:r>
        <w:t xml:space="preserve">RT @jgray0711:</w:t>
        <w:t xml:space="preserve">Hienostunut &amp;amp; kaunis....jälleen ei ole sanoja, joita valitsisin</w:t>
        <w:br/>
        <w:t xml:space="preserve">#mkr</w:t>
      </w:r>
    </w:p>
    <w:p>
      <w:r>
        <w:rPr>
          <w:b/>
          <w:u w:val="single"/>
        </w:rPr>
        <w:t xml:space="preserve">154923</w:t>
      </w:r>
    </w:p>
    <w:p>
      <w:r>
        <w:t xml:space="preserve">Heinz-vauvanruokien tarjoama purettu sitruunakakku. #MKR</w:t>
      </w:r>
    </w:p>
    <w:p>
      <w:r>
        <w:rPr>
          <w:b/>
          <w:u w:val="single"/>
        </w:rPr>
        <w:t xml:space="preserve">154924</w:t>
      </w:r>
    </w:p>
    <w:p>
      <w:r>
        <w:t xml:space="preserve">Tahroja lautasella, oikeasti?  #MKR</w:t>
      </w:r>
    </w:p>
    <w:p>
      <w:r>
        <w:rPr>
          <w:b/>
          <w:u w:val="single"/>
        </w:rPr>
        <w:t xml:space="preserve">154925</w:t>
      </w:r>
    </w:p>
    <w:p>
      <w:r>
        <w:t xml:space="preserve">Vastustan kaikkia ruoka-aineita, jotka rimmaa 'pökäle' sanan kanssa #MKR</w:t>
      </w:r>
    </w:p>
    <w:p>
      <w:r>
        <w:rPr>
          <w:b/>
          <w:u w:val="single"/>
        </w:rPr>
        <w:t xml:space="preserve">154926</w:t>
      </w:r>
    </w:p>
    <w:p>
      <w:r>
        <w:t xml:space="preserve">Yuk #mkr</w:t>
      </w:r>
    </w:p>
    <w:p>
      <w:r>
        <w:rPr>
          <w:b/>
          <w:u w:val="single"/>
        </w:rPr>
        <w:t xml:space="preserve">154927</w:t>
      </w:r>
    </w:p>
    <w:p>
      <w:r>
        <w:t xml:space="preserve">Kuumaa sitruunajuustoa. EI. *grrrrrrrrrrrrrrr* #MKR</w:t>
      </w:r>
    </w:p>
    <w:p>
      <w:r>
        <w:rPr>
          <w:b/>
          <w:u w:val="single"/>
        </w:rPr>
        <w:t xml:space="preserve">154928</w:t>
      </w:r>
    </w:p>
    <w:p>
      <w:r>
        <w:t xml:space="preserve">Mascarpone ja marscarpone-sorbetti???? Miten tämä toimii!? #MKR</w:t>
      </w:r>
    </w:p>
    <w:p>
      <w:r>
        <w:rPr>
          <w:b/>
          <w:u w:val="single"/>
        </w:rPr>
        <w:t xml:space="preserve">154929</w:t>
      </w:r>
    </w:p>
    <w:p>
      <w:r>
        <w:t xml:space="preserve">#mkr lmao Luulen, että heidät ristiinnaulitaan tämän vuoksi.</w:t>
      </w:r>
    </w:p>
    <w:p>
      <w:r>
        <w:rPr>
          <w:b/>
          <w:u w:val="single"/>
        </w:rPr>
        <w:t xml:space="preserve">154930</w:t>
      </w:r>
    </w:p>
    <w:p>
      <w:r>
        <w:t xml:space="preserve">Dekonstruoitu sitruunakakku nam!!!! #mkr</w:t>
      </w:r>
    </w:p>
    <w:p>
      <w:r>
        <w:rPr>
          <w:b/>
          <w:u w:val="single"/>
        </w:rPr>
        <w:t xml:space="preserve">154931</w:t>
      </w:r>
    </w:p>
    <w:p>
      <w:r>
        <w:t xml:space="preserve">Näyttää tyhmältä #mkr</w:t>
      </w:r>
    </w:p>
    <w:p>
      <w:r>
        <w:rPr>
          <w:b/>
          <w:u w:val="single"/>
        </w:rPr>
        <w:t xml:space="preserve">154932</w:t>
      </w:r>
    </w:p>
    <w:p>
      <w:r>
        <w:t xml:space="preserve">Mitään ei tunnu olevan riittävästi. #jälkiruoka #mkr</w:t>
      </w:r>
    </w:p>
    <w:p>
      <w:r>
        <w:rPr>
          <w:b/>
          <w:u w:val="single"/>
        </w:rPr>
        <w:t xml:space="preserve">154933</w:t>
      </w:r>
    </w:p>
    <w:p>
      <w:r>
        <w:t xml:space="preserve">Tämä on huonoa ruoanlaittoa ja hyvää televisiota yhdessä. #MKR</w:t>
      </w:r>
    </w:p>
    <w:p>
      <w:r>
        <w:rPr>
          <w:b/>
          <w:u w:val="single"/>
        </w:rPr>
        <w:t xml:space="preserve">154934</w:t>
      </w:r>
    </w:p>
    <w:p>
      <w:r>
        <w:t xml:space="preserve">Kertoiko hän todella juuri heille, että kävelläkseen pitää vain "laittaa jalka toisen eteen"?</w:t>
        <w:br/>
        <w:br/>
        <w:t xml:space="preserve"> #mkr http://t.co/x84K6g1Ag7</w:t>
      </w:r>
    </w:p>
    <w:p>
      <w:r>
        <w:rPr>
          <w:b/>
          <w:u w:val="single"/>
        </w:rPr>
        <w:t xml:space="preserve">154935</w:t>
      </w:r>
    </w:p>
    <w:p>
      <w:r>
        <w:t xml:space="preserve">Oli pakko virittäytyä #MKR:ään katsomaan, mistä Twitterissä puhuttiin. Voi vittu.</w:t>
      </w:r>
    </w:p>
    <w:p>
      <w:r>
        <w:rPr>
          <w:b/>
          <w:u w:val="single"/>
        </w:rPr>
        <w:t xml:space="preserve">154936</w:t>
      </w:r>
    </w:p>
    <w:p>
      <w:r>
        <w:t xml:space="preserve">Se kiusallinen hetki, kun kaikki vieraasi ovat parempia malleja kuin sinä #mkr</w:t>
      </w:r>
    </w:p>
    <w:p>
      <w:r>
        <w:rPr>
          <w:b/>
          <w:u w:val="single"/>
        </w:rPr>
        <w:t xml:space="preserve">154937</w:t>
      </w:r>
    </w:p>
    <w:p>
      <w:r>
        <w:t xml:space="preserve">Mikä vittu on promomalli? #mkr</w:t>
      </w:r>
    </w:p>
    <w:p>
      <w:r>
        <w:rPr>
          <w:b/>
          <w:u w:val="single"/>
        </w:rPr>
        <w:t xml:space="preserve">154938</w:t>
      </w:r>
    </w:p>
    <w:p>
      <w:r>
        <w:t xml:space="preserve">OMG Rakastan pommieita!!! (Se on osittain koska olen yksi) ne ovat mahtavia! #pommiesForTheWin #mkr</w:t>
      </w:r>
    </w:p>
    <w:p>
      <w:r>
        <w:rPr>
          <w:b/>
          <w:u w:val="single"/>
        </w:rPr>
        <w:t xml:space="preserve">154939</w:t>
      </w:r>
    </w:p>
    <w:p>
      <w:r>
        <w:t xml:space="preserve">Purettu tarkoittaa nyt maalaismaista. Hyvä tietää. Teen sitten koko ajan dekonstruoituja juttuja. #mkr</w:t>
      </w:r>
    </w:p>
    <w:p>
      <w:r>
        <w:rPr>
          <w:b/>
          <w:u w:val="single"/>
        </w:rPr>
        <w:t xml:space="preserve">154940</w:t>
      </w:r>
    </w:p>
    <w:p>
      <w:r>
        <w:t xml:space="preserve">Tämä jälkiruoka saa minut surulliseksi. #mkr</w:t>
      </w:r>
    </w:p>
    <w:p>
      <w:r>
        <w:rPr>
          <w:b/>
          <w:u w:val="single"/>
        </w:rPr>
        <w:t xml:space="preserve">154941</w:t>
      </w:r>
    </w:p>
    <w:p>
      <w:r>
        <w:t xml:space="preserve">Ollaan rehellisiä, minusta tuntuu, että draskon ja Steven välille on tulossa miinoja suurempi kilpailu... @mykitchenrules #mkr</w:t>
      </w:r>
    </w:p>
    <w:p>
      <w:r>
        <w:rPr>
          <w:b/>
          <w:u w:val="single"/>
        </w:rPr>
        <w:t xml:space="preserve">154942</w:t>
      </w:r>
    </w:p>
    <w:p>
      <w:r>
        <w:t xml:space="preserve">Saanko sinut kiimaiseksi, kulta? sanoin sinulle viime viikolla, et vähääkään #mkr</w:t>
      </w:r>
    </w:p>
    <w:p>
      <w:r>
        <w:rPr>
          <w:b/>
          <w:u w:val="single"/>
        </w:rPr>
        <w:t xml:space="preserve">154943</w:t>
      </w:r>
    </w:p>
    <w:p>
      <w:r>
        <w:t xml:space="preserve">Kyllä Will, se on täysin shagadelic. Kukaan ei ole koskaan sanonut niin. #MKR</w:t>
      </w:r>
    </w:p>
    <w:p>
      <w:r>
        <w:rPr>
          <w:b/>
          <w:u w:val="single"/>
        </w:rPr>
        <w:t xml:space="preserve">154944</w:t>
      </w:r>
    </w:p>
    <w:p>
      <w:r>
        <w:t xml:space="preserve">Jep - Karlie Kloss ja muut tärisevät saappaissaan. #mkr</w:t>
      </w:r>
    </w:p>
    <w:p>
      <w:r>
        <w:rPr>
          <w:b/>
          <w:u w:val="single"/>
        </w:rPr>
        <w:t xml:space="preserve">154945</w:t>
      </w:r>
    </w:p>
    <w:p>
      <w:r>
        <w:t xml:space="preserve">#MKR nam siellä kokkaillaan myrskyn voimalla</w:t>
      </w:r>
    </w:p>
    <w:p>
      <w:r>
        <w:rPr>
          <w:b/>
          <w:u w:val="single"/>
        </w:rPr>
        <w:t xml:space="preserve">154946</w:t>
      </w:r>
    </w:p>
    <w:p>
      <w:r>
        <w:t xml:space="preserve">Silmiäni polttaa. #MKR</w:t>
      </w:r>
    </w:p>
    <w:p>
      <w:r>
        <w:rPr>
          <w:b/>
          <w:u w:val="single"/>
        </w:rPr>
        <w:t xml:space="preserve">154947</w:t>
      </w:r>
    </w:p>
    <w:p>
      <w:r>
        <w:t xml:space="preserve">RT @AnnaMusicLover4: Sairas sanasta Sassy!!! #mkr</w:t>
      </w:r>
    </w:p>
    <w:p>
      <w:r>
        <w:rPr>
          <w:b/>
          <w:u w:val="single"/>
        </w:rPr>
        <w:t xml:space="preserve">154948</w:t>
      </w:r>
    </w:p>
    <w:p>
      <w:r>
        <w:t xml:space="preserve">#mkr upea catwalk. 10/10</w:t>
      </w:r>
    </w:p>
    <w:p>
      <w:r>
        <w:rPr>
          <w:b/>
          <w:u w:val="single"/>
        </w:rPr>
        <w:t xml:space="preserve">154949</w:t>
      </w:r>
    </w:p>
    <w:p>
      <w:r>
        <w:t xml:space="preserve">#mkr sormet ristissä sitruuna curd syttyy tuleen!</w:t>
      </w:r>
    </w:p>
    <w:p>
      <w:r>
        <w:rPr>
          <w:b/>
          <w:u w:val="single"/>
        </w:rPr>
        <w:t xml:space="preserve">154950</w:t>
      </w:r>
    </w:p>
    <w:p>
      <w:r>
        <w:t xml:space="preserve">Nikki sinun olisi pitänyt vaihtaa balettikengät korkokenkiin #catwalk #mkr</w:t>
      </w:r>
    </w:p>
    <w:p>
      <w:r>
        <w:rPr>
          <w:b/>
          <w:u w:val="single"/>
        </w:rPr>
        <w:t xml:space="preserve">154951</w:t>
      </w:r>
    </w:p>
    <w:p>
      <w:r>
        <w:t xml:space="preserve">Onko tuo vesikrassia jälkiruoan kanssa?  #mkr</w:t>
      </w:r>
    </w:p>
    <w:p>
      <w:r>
        <w:rPr>
          <w:b/>
          <w:u w:val="single"/>
        </w:rPr>
        <w:t xml:space="preserve">154952</w:t>
      </w:r>
    </w:p>
    <w:p>
      <w:r>
        <w:t xml:space="preserve">#mkr Luulen, että oksensin juuri suuhuni :(</w:t>
      </w:r>
    </w:p>
    <w:p>
      <w:r>
        <w:rPr>
          <w:b/>
          <w:u w:val="single"/>
        </w:rPr>
        <w:t xml:space="preserve">154953</w:t>
      </w:r>
    </w:p>
    <w:p>
      <w:r>
        <w:t xml:space="preserve">Rakastan catwalkia - siinä kaikki! #mkr</w:t>
      </w:r>
    </w:p>
    <w:p>
      <w:r>
        <w:rPr>
          <w:b/>
          <w:u w:val="single"/>
        </w:rPr>
        <w:t xml:space="preserve">154954</w:t>
      </w:r>
    </w:p>
    <w:p>
      <w:r>
        <w:t xml:space="preserve">Steve&amp;gt; drasko. Vakavasti #MKR</w:t>
      </w:r>
    </w:p>
    <w:p>
      <w:r>
        <w:rPr>
          <w:b/>
          <w:u w:val="single"/>
        </w:rPr>
        <w:t xml:space="preserve">154955</w:t>
      </w:r>
    </w:p>
    <w:p>
      <w:r>
        <w:t xml:space="preserve">Anteeksi, mutta kuka vaihtoi kanavan Next Top Modeliin? #mkr</w:t>
      </w:r>
    </w:p>
    <w:p>
      <w:r>
        <w:rPr>
          <w:b/>
          <w:u w:val="single"/>
        </w:rPr>
        <w:t xml:space="preserve">154956</w:t>
      </w:r>
    </w:p>
    <w:p>
      <w:r>
        <w:t xml:space="preserve">RT @paul_ricketts: Strategia toimii! Tänä iltana Channel7 joutuu keksimään omia twiittejään lol #Mkr #MKR2015</w:t>
      </w:r>
    </w:p>
    <w:p>
      <w:r>
        <w:rPr>
          <w:b/>
          <w:u w:val="single"/>
        </w:rPr>
        <w:t xml:space="preserve">154957</w:t>
      </w:r>
    </w:p>
    <w:p>
      <w:r>
        <w:t xml:space="preserve">Tämä on kammottavaa #MKR</w:t>
      </w:r>
    </w:p>
    <w:p>
      <w:r>
        <w:rPr>
          <w:b/>
          <w:u w:val="single"/>
        </w:rPr>
        <w:t xml:space="preserve">154958</w:t>
      </w:r>
    </w:p>
    <w:p>
      <w:r>
        <w:t xml:space="preserve">Spatchcockin pukkaa aika #mkr</w:t>
      </w:r>
    </w:p>
    <w:p>
      <w:r>
        <w:rPr>
          <w:b/>
          <w:u w:val="single"/>
        </w:rPr>
        <w:t xml:space="preserve">154959</w:t>
      </w:r>
    </w:p>
    <w:p>
      <w:r>
        <w:t xml:space="preserve">Nikki näyttää siltä kuin jai'me kävelisi catwalkilla #MKR</w:t>
      </w:r>
    </w:p>
    <w:p>
      <w:r>
        <w:rPr>
          <w:b/>
          <w:u w:val="single"/>
        </w:rPr>
        <w:t xml:space="preserve">154960</w:t>
      </w:r>
    </w:p>
    <w:p>
      <w:r>
        <w:t xml:space="preserve">#mkr-kriteereissä todellinen ruoanlaittokyky asetetaan selvästi viimeiselle sijalle.</w:t>
      </w:r>
    </w:p>
    <w:p>
      <w:r>
        <w:rPr>
          <w:b/>
          <w:u w:val="single"/>
        </w:rPr>
        <w:t xml:space="preserve">154961</w:t>
      </w:r>
    </w:p>
    <w:p>
      <w:r>
        <w:t xml:space="preserve">Dekonstruoitua sitruuna-curdia? Kuulostaa monimutkaiselta, toivottavasti se laittaa ammattilaisen promoamaan! #MKR</w:t>
      </w:r>
    </w:p>
    <w:p>
      <w:r>
        <w:rPr>
          <w:b/>
          <w:u w:val="single"/>
        </w:rPr>
        <w:t xml:space="preserve">154962</w:t>
      </w:r>
    </w:p>
    <w:p>
      <w:r>
        <w:t xml:space="preserve">Rakastan tätä ohjelmaa #MKR</w:t>
      </w:r>
    </w:p>
    <w:p>
      <w:r>
        <w:rPr>
          <w:b/>
          <w:u w:val="single"/>
        </w:rPr>
        <w:t xml:space="preserve">154963</w:t>
      </w:r>
    </w:p>
    <w:p>
      <w:r>
        <w:t xml:space="preserve">Tytöt tuovat lämpöä. #mkr</w:t>
      </w:r>
    </w:p>
    <w:p>
      <w:r>
        <w:rPr>
          <w:b/>
          <w:u w:val="single"/>
        </w:rPr>
        <w:t xml:space="preserve">154964</w:t>
      </w:r>
    </w:p>
    <w:p>
      <w:r>
        <w:t xml:space="preserve">#MKR viekää nämä blondit bogans pois televisiostani kiitos</w:t>
      </w:r>
    </w:p>
    <w:p>
      <w:r>
        <w:rPr>
          <w:b/>
          <w:u w:val="single"/>
        </w:rPr>
        <w:t xml:space="preserve">154965</w:t>
      </w:r>
    </w:p>
    <w:p>
      <w:r>
        <w:t xml:space="preserve">Itseluottamusta oli aivan liikaa. #mkr</w:t>
      </w:r>
    </w:p>
    <w:p>
      <w:r>
        <w:rPr>
          <w:b/>
          <w:u w:val="single"/>
        </w:rPr>
        <w:t xml:space="preserve">154966</w:t>
      </w:r>
    </w:p>
    <w:p>
      <w:r>
        <w:t xml:space="preserve">Steve käyttäytyy niin paljon kuin Drasko, että minäkin alan inhota HÄNTÄ! #MKR</w:t>
      </w:r>
    </w:p>
    <w:p>
      <w:r>
        <w:rPr>
          <w:b/>
          <w:u w:val="single"/>
        </w:rPr>
        <w:t xml:space="preserve">154967</w:t>
      </w:r>
    </w:p>
    <w:p>
      <w:r>
        <w:t xml:space="preserve">Hän kävelee kuin hullu flamingo. #mkr</w:t>
      </w:r>
    </w:p>
    <w:p>
      <w:r>
        <w:rPr>
          <w:b/>
          <w:u w:val="single"/>
        </w:rPr>
        <w:t xml:space="preserve">154968</w:t>
      </w:r>
    </w:p>
    <w:p>
      <w:r>
        <w:t xml:space="preserve">Drasko vakuuttaa ylivertaisuuttaan Steveen nähden pyrkivänä kokkina tekemällä hänen hiuksistaan pidemmät jokaisella illallisella #MKR #MKR2015</w:t>
      </w:r>
    </w:p>
    <w:p>
      <w:r>
        <w:rPr>
          <w:b/>
          <w:u w:val="single"/>
        </w:rPr>
        <w:t xml:space="preserve">154969</w:t>
      </w:r>
    </w:p>
    <w:p>
      <w:r>
        <w:t xml:space="preserve">@stweet_heart muokkasiko @Channel7 juuri twiittiäsi ruudulla? #mkr</w:t>
      </w:r>
    </w:p>
    <w:p>
      <w:r>
        <w:rPr>
          <w:b/>
          <w:u w:val="single"/>
        </w:rPr>
        <w:t xml:space="preserve">154970</w:t>
      </w:r>
    </w:p>
    <w:p>
      <w:r>
        <w:t xml:space="preserve">#MKR Ovatko nämä kaksi tosissaan!</w:t>
      </w:r>
    </w:p>
    <w:p>
      <w:r>
        <w:rPr>
          <w:b/>
          <w:u w:val="single"/>
        </w:rPr>
        <w:t xml:space="preserve">154971</w:t>
      </w:r>
    </w:p>
    <w:p>
      <w:r>
        <w:t xml:space="preserve">En vain....voi..... tehdä .....it. (postaa vaisu, typerä twiitti nähdäksesi sen televisiossa) #MKR</w:t>
      </w:r>
    </w:p>
    <w:p>
      <w:r>
        <w:rPr>
          <w:b/>
          <w:u w:val="single"/>
        </w:rPr>
        <w:t xml:space="preserve">154972</w:t>
      </w:r>
    </w:p>
    <w:p>
      <w:r>
        <w:t xml:space="preserve">Katsokaa, spatchcock on tullut takaisin.....as oksennus</w:t>
        <w:br/>
        <w:br/>
        <w:t xml:space="preserve">#MKR</w:t>
      </w:r>
    </w:p>
    <w:p>
      <w:r>
        <w:rPr>
          <w:b/>
          <w:u w:val="single"/>
        </w:rPr>
        <w:t xml:space="preserve">154973</w:t>
      </w:r>
    </w:p>
    <w:p>
      <w:r>
        <w:t xml:space="preserve">Vitut minusta sivusuunnassa. Draskon kommunikointiyritykset ovat äärimmäisen tuskallista katsottavaa. #mkr</w:t>
      </w:r>
    </w:p>
    <w:p>
      <w:r>
        <w:rPr>
          <w:b/>
          <w:u w:val="single"/>
        </w:rPr>
        <w:t xml:space="preserve">154974</w:t>
      </w:r>
    </w:p>
    <w:p>
      <w:r>
        <w:t xml:space="preserve">Minua vain hävettää hänen puolestaan. #MKR</w:t>
      </w:r>
    </w:p>
    <w:p>
      <w:r>
        <w:rPr>
          <w:b/>
          <w:u w:val="single"/>
        </w:rPr>
        <w:t xml:space="preserve">154975</w:t>
      </w:r>
    </w:p>
    <w:p>
      <w:r>
        <w:t xml:space="preserve">HAHAHAHAHAHAHA. Voi luoja, en voi edes #MKR #promolifea</w:t>
      </w:r>
    </w:p>
    <w:p>
      <w:r>
        <w:rPr>
          <w:b/>
          <w:u w:val="single"/>
        </w:rPr>
        <w:t xml:space="preserve">154976</w:t>
      </w:r>
    </w:p>
    <w:p>
      <w:r>
        <w:t xml:space="preserve">Se tapahtui juuri, eikö niin? Catwalk?! Kissojen verinen kävely?! #mkr</w:t>
      </w:r>
    </w:p>
    <w:p>
      <w:r>
        <w:rPr>
          <w:b/>
          <w:u w:val="single"/>
        </w:rPr>
        <w:t xml:space="preserve">154977</w:t>
      </w:r>
    </w:p>
    <w:p>
      <w:r>
        <w:t xml:space="preserve">Minulla ei ole sanoja. Bs-mittarin ylikuormitus. #mkr</w:t>
      </w:r>
    </w:p>
    <w:p>
      <w:r>
        <w:rPr>
          <w:b/>
          <w:u w:val="single"/>
        </w:rPr>
        <w:t xml:space="preserve">154978</w:t>
      </w:r>
    </w:p>
    <w:p>
      <w:r>
        <w:t xml:space="preserve">Deconstructed anything on vain laiska tapa tehdä ruokaa! #MKR</w:t>
      </w:r>
    </w:p>
    <w:p>
      <w:r>
        <w:rPr>
          <w:b/>
          <w:u w:val="single"/>
        </w:rPr>
        <w:t xml:space="preserve">154979</w:t>
      </w:r>
    </w:p>
    <w:p>
      <w:r>
        <w:t xml:space="preserve">RT @nicwkelly: Kuka tahansa, joka väittää olevansa "räväkkä", ei oikeasti ymmärrä räväkkyyden käsitettä, vai ymmärtääkö #MKR</w:t>
      </w:r>
    </w:p>
    <w:p>
      <w:r>
        <w:rPr>
          <w:b/>
          <w:u w:val="single"/>
        </w:rPr>
        <w:t xml:space="preserve">154980</w:t>
      </w:r>
    </w:p>
    <w:p>
      <w:r>
        <w:t xml:space="preserve">#prediction super model fail #mkr</w:t>
      </w:r>
    </w:p>
    <w:p>
      <w:r>
        <w:rPr>
          <w:b/>
          <w:u w:val="single"/>
        </w:rPr>
        <w:t xml:space="preserve">154981</w:t>
      </w:r>
    </w:p>
    <w:p>
      <w:r>
        <w:t xml:space="preserve">Katie &amp;amp; Nikki #MKR: stä on huomenna #DanAndMazissa, haluamme löytää lisää "seksikkäitä teurastajia".... Tiedätkö yhtään @FourinHand?</w:t>
        <w:br/>
        <w:br/>
        <w:t xml:space="preserve"> @mykitchenrules</w:t>
      </w:r>
    </w:p>
    <w:p>
      <w:r>
        <w:rPr>
          <w:b/>
          <w:u w:val="single"/>
        </w:rPr>
        <w:t xml:space="preserve">154982</w:t>
      </w:r>
    </w:p>
    <w:p>
      <w:r>
        <w:t xml:space="preserve">O m g. @mykitchenrules vitsailee näiden kahden kanssa, varmasti #MKR</w:t>
      </w:r>
    </w:p>
    <w:p>
      <w:r>
        <w:rPr>
          <w:b/>
          <w:u w:val="single"/>
        </w:rPr>
        <w:t xml:space="preserve">154983</w:t>
      </w:r>
    </w:p>
    <w:p>
      <w:r>
        <w:t xml:space="preserve">Kiitotien oppitunnit #MKR</w:t>
      </w:r>
    </w:p>
    <w:p>
      <w:r>
        <w:rPr>
          <w:b/>
          <w:u w:val="single"/>
        </w:rPr>
        <w:t xml:space="preserve">154984</w:t>
      </w:r>
    </w:p>
    <w:p>
      <w:r>
        <w:t xml:space="preserve">Steven ja Drascon välinen "katsotaanpa, kumpi osaa kuulostaa isommalta mulkulta" -kilpailu on ainoa asia, joka kantaa tätä jaksoa #MKR</w:t>
      </w:r>
    </w:p>
    <w:p>
      <w:r>
        <w:rPr>
          <w:b/>
          <w:u w:val="single"/>
        </w:rPr>
        <w:t xml:space="preserve">154985</w:t>
      </w:r>
    </w:p>
    <w:p>
      <w:r>
        <w:t xml:space="preserve">#mkr Ewww Kuka kaivelee kumppaninsa hampaita verisessä pöydässä ???</w:t>
      </w:r>
    </w:p>
    <w:p>
      <w:r>
        <w:rPr>
          <w:b/>
          <w:u w:val="single"/>
        </w:rPr>
        <w:t xml:space="preserve">154986</w:t>
      </w:r>
    </w:p>
    <w:p>
      <w:r>
        <w:t xml:space="preserve">Jos olisi olemassa jumala, hän olisi pudonnut pois #MKR</w:t>
      </w:r>
    </w:p>
    <w:p>
      <w:r>
        <w:rPr>
          <w:b/>
          <w:u w:val="single"/>
        </w:rPr>
        <w:t xml:space="preserve">154987</w:t>
      </w:r>
    </w:p>
    <w:p>
      <w:r>
        <w:t xml:space="preserve">Tietenkin he tekevät cat walk -kurssin, mutta luulin, että tämä oli kokkiohjelma, ei huippumalli #mkr</w:t>
      </w:r>
    </w:p>
    <w:p>
      <w:r>
        <w:rPr>
          <w:b/>
          <w:u w:val="single"/>
        </w:rPr>
        <w:t xml:space="preserve">154988</w:t>
      </w:r>
    </w:p>
    <w:p>
      <w:r>
        <w:t xml:space="preserve">Ilmeisesti catwalkilla kävelemiseen kuuluu jalka toisen eteen... tiedäthän, kuten kävelyyn #MKR</w:t>
      </w:r>
    </w:p>
    <w:p>
      <w:r>
        <w:rPr>
          <w:b/>
          <w:u w:val="single"/>
        </w:rPr>
        <w:t xml:space="preserve">154989</w:t>
      </w:r>
    </w:p>
    <w:p>
      <w:r>
        <w:t xml:space="preserve">OMG muotiparaatin aika #mkr</w:t>
      </w:r>
    </w:p>
    <w:p>
      <w:r>
        <w:rPr>
          <w:b/>
          <w:u w:val="single"/>
        </w:rPr>
        <w:t xml:space="preserve">154990</w:t>
      </w:r>
    </w:p>
    <w:p>
      <w:r>
        <w:t xml:space="preserve">"Sorbetti näyttää mahtavalta. Sorbettikone ei niinkään."</w:t>
        <w:br/>
        <w:t xml:space="preserve"> #MKR</w:t>
      </w:r>
    </w:p>
    <w:p>
      <w:r>
        <w:rPr>
          <w:b/>
          <w:u w:val="single"/>
        </w:rPr>
        <w:t xml:space="preserve">154991</w:t>
      </w:r>
    </w:p>
    <w:p>
      <w:r>
        <w:t xml:space="preserve">Sen #MKR ei #comedinewithme</w:t>
      </w:r>
    </w:p>
    <w:p>
      <w:r>
        <w:rPr>
          <w:b/>
          <w:u w:val="single"/>
        </w:rPr>
        <w:t xml:space="preserve">154992</w:t>
      </w:r>
    </w:p>
    <w:p>
      <w:r>
        <w:t xml:space="preserve">Strategia toimii! Tänä iltana Channel7 joutuu keksimään omia twiittejään lol #Mkr #MKR2015</w:t>
      </w:r>
    </w:p>
    <w:p>
      <w:r>
        <w:rPr>
          <w:b/>
          <w:u w:val="single"/>
        </w:rPr>
        <w:t xml:space="preserve">154993</w:t>
      </w:r>
    </w:p>
    <w:p>
      <w:r>
        <w:t xml:space="preserve">Joku ottaa itsensä liian vakavasti #mkr</w:t>
      </w:r>
    </w:p>
    <w:p>
      <w:r>
        <w:rPr>
          <w:b/>
          <w:u w:val="single"/>
        </w:rPr>
        <w:t xml:space="preserve">154994</w:t>
      </w:r>
    </w:p>
    <w:p>
      <w:r>
        <w:t xml:space="preserve">Kyllästynyt sanaan Sassy!! #mkr</w:t>
      </w:r>
    </w:p>
    <w:p>
      <w:r>
        <w:rPr>
          <w:b/>
          <w:u w:val="single"/>
        </w:rPr>
        <w:t xml:space="preserve">154995</w:t>
      </w:r>
    </w:p>
    <w:p>
      <w:r>
        <w:t xml:space="preserve">He nauravat, eikö totta????? #MKR</w:t>
      </w:r>
    </w:p>
    <w:p>
      <w:r>
        <w:rPr>
          <w:b/>
          <w:u w:val="single"/>
        </w:rPr>
        <w:t xml:space="preserve">154996</w:t>
      </w:r>
    </w:p>
    <w:p>
      <w:r>
        <w:t xml:space="preserve">Voi luoja, älä lopeta #MKR!</w:t>
      </w:r>
    </w:p>
    <w:p>
      <w:r>
        <w:rPr>
          <w:b/>
          <w:u w:val="single"/>
        </w:rPr>
        <w:t xml:space="preserve">154997</w:t>
      </w:r>
    </w:p>
    <w:p>
      <w:r>
        <w:t xml:space="preserve">#TeamSteve #MKR</w:t>
      </w:r>
    </w:p>
    <w:p>
      <w:r>
        <w:rPr>
          <w:b/>
          <w:u w:val="single"/>
        </w:rPr>
        <w:t xml:space="preserve">154998</w:t>
      </w:r>
    </w:p>
    <w:p>
      <w:r>
        <w:t xml:space="preserve">En voi katsoa tätä enää ... Cringe #mkr</w:t>
      </w:r>
    </w:p>
    <w:p>
      <w:r>
        <w:rPr>
          <w:b/>
          <w:u w:val="single"/>
        </w:rPr>
        <w:t xml:space="preserve">154999</w:t>
      </w:r>
    </w:p>
    <w:p>
      <w:r>
        <w:t xml:space="preserve">Joo, yöt ovat olleet toistaiseksi paskoja......hehkutetaan sitä vielä pahemmaksi</w:t>
        <w:br/>
        <w:br/>
        <w:t xml:space="preserve">#MKR</w:t>
      </w:r>
    </w:p>
    <w:p>
      <w:r>
        <w:rPr>
          <w:b/>
          <w:u w:val="single"/>
        </w:rPr>
        <w:t xml:space="preserve">155000</w:t>
      </w:r>
    </w:p>
    <w:p>
      <w:r>
        <w:t xml:space="preserve">Ei kokit turpa kiinni #MKR</w:t>
      </w:r>
    </w:p>
    <w:p>
      <w:r>
        <w:rPr>
          <w:b/>
          <w:u w:val="single"/>
        </w:rPr>
        <w:t xml:space="preserve">155001</w:t>
      </w:r>
    </w:p>
    <w:p>
      <w:r>
        <w:t xml:space="preserve">Sano sass vielä kerran #mkr</w:t>
      </w:r>
    </w:p>
    <w:p>
      <w:r>
        <w:rPr>
          <w:b/>
          <w:u w:val="single"/>
        </w:rPr>
        <w:t xml:space="preserve">155002</w:t>
      </w:r>
    </w:p>
    <w:p>
      <w:r>
        <w:t xml:space="preserve">Team Steve #mkr</w:t>
      </w:r>
    </w:p>
    <w:p>
      <w:r>
        <w:rPr>
          <w:b/>
          <w:u w:val="single"/>
        </w:rPr>
        <w:t xml:space="preserve">155003</w:t>
      </w:r>
    </w:p>
    <w:p>
      <w:r>
        <w:t xml:space="preserve">Draskon ja Steven on vihattava toisiaan ja saatava asia hoidettua #mkr</w:t>
      </w:r>
    </w:p>
    <w:p>
      <w:r>
        <w:rPr>
          <w:b/>
          <w:u w:val="single"/>
        </w:rPr>
        <w:t xml:space="preserve">155004</w:t>
      </w:r>
    </w:p>
    <w:p>
      <w:r>
        <w:t xml:space="preserve">RT @squishilicious: Dekonstruoitu sitruunakakku. Periaatteessa kasa paskaa lautasella #MKR http://t.co/7sYHPCwa8f http://t.co/7sYHPCwa8f</w:t>
      </w:r>
    </w:p>
    <w:p>
      <w:r>
        <w:rPr>
          <w:b/>
          <w:u w:val="single"/>
        </w:rPr>
        <w:t xml:space="preserve">155005</w:t>
      </w:r>
    </w:p>
    <w:p>
      <w:r>
        <w:t xml:space="preserve">Hyvä nähdä huonompia kokkeja keittiössä kuin minä. #mkr</w:t>
      </w:r>
    </w:p>
    <w:p>
      <w:r>
        <w:rPr>
          <w:b/>
          <w:u w:val="single"/>
        </w:rPr>
        <w:t xml:space="preserve">155006</w:t>
      </w:r>
    </w:p>
    <w:p>
      <w:r>
        <w:t xml:space="preserve">Se ei todellakaan ole sorbettia... ainakaan jos ne osaisivat kokata #mkr</w:t>
      </w:r>
    </w:p>
    <w:p>
      <w:r>
        <w:rPr>
          <w:b/>
          <w:u w:val="single"/>
        </w:rPr>
        <w:t xml:space="preserve">155007</w:t>
      </w:r>
    </w:p>
    <w:p>
      <w:r>
        <w:t xml:space="preserve">RT @gemma92rogers: Really? #mkr</w:t>
      </w:r>
    </w:p>
    <w:p>
      <w:r>
        <w:rPr>
          <w:b/>
          <w:u w:val="single"/>
        </w:rPr>
        <w:t xml:space="preserve">155008</w:t>
      </w:r>
    </w:p>
    <w:p>
      <w:r>
        <w:t xml:space="preserve">Dekonstruoitu torttu on keksi ja dippi #Mkr</w:t>
      </w:r>
    </w:p>
    <w:p>
      <w:r>
        <w:rPr>
          <w:b/>
          <w:u w:val="single"/>
        </w:rPr>
        <w:t xml:space="preserve">155009</w:t>
      </w:r>
    </w:p>
    <w:p>
      <w:r>
        <w:t xml:space="preserve">Sen purkamiseksi... he aikovat purkaa sen... mitä luulette heidän tekevän, sitovat sen leijaan ja lennättävät sitä? #MKR</w:t>
      </w:r>
    </w:p>
    <w:p>
      <w:r>
        <w:rPr>
          <w:b/>
          <w:u w:val="single"/>
        </w:rPr>
        <w:t xml:space="preserve">155010</w:t>
      </w:r>
    </w:p>
    <w:p>
      <w:r>
        <w:t xml:space="preserve">RT @LisaMRomano: OMG tämä churner tuntuu kuin partaveitsen terät kädessäni! Voi odota... #mkr</w:t>
      </w:r>
    </w:p>
    <w:p>
      <w:r>
        <w:rPr>
          <w:b/>
          <w:u w:val="single"/>
        </w:rPr>
        <w:t xml:space="preserve">155011</w:t>
      </w:r>
    </w:p>
    <w:p>
      <w:r>
        <w:t xml:space="preserve">Huh. Sitruuna-curdissa on sitruunaa. #MKR</w:t>
      </w:r>
    </w:p>
    <w:p>
      <w:r>
        <w:rPr>
          <w:b/>
          <w:u w:val="single"/>
        </w:rPr>
        <w:t xml:space="preserve">155012</w:t>
      </w:r>
    </w:p>
    <w:p>
      <w:r>
        <w:t xml:space="preserve">RT @AleksDevic: Isäni ja babani olisivat kauhuissaan, jos chevapi tarjoiltaisiin tuolla tavalla. Ei chevapia tehdä noin! #mkr</w:t>
      </w:r>
    </w:p>
    <w:p>
      <w:r>
        <w:rPr>
          <w:b/>
          <w:u w:val="single"/>
        </w:rPr>
        <w:t xml:space="preserve">155013</w:t>
      </w:r>
    </w:p>
    <w:p>
      <w:r>
        <w:t xml:space="preserve">Haha partaterät? Se on tehty muovista! #MKR</w:t>
      </w:r>
    </w:p>
    <w:p>
      <w:r>
        <w:rPr>
          <w:b/>
          <w:u w:val="single"/>
        </w:rPr>
        <w:t xml:space="preserve">155014</w:t>
      </w:r>
    </w:p>
    <w:p>
      <w:r>
        <w:t xml:space="preserve">Hahahahah #mkr</w:t>
      </w:r>
    </w:p>
    <w:p>
      <w:r>
        <w:rPr>
          <w:b/>
          <w:u w:val="single"/>
        </w:rPr>
        <w:t xml:space="preserve">155015</w:t>
      </w:r>
    </w:p>
    <w:p>
      <w:r>
        <w:t xml:space="preserve">Vihanneskeitin jäähdyttää sen nopeammin, naiset #MKR</w:t>
      </w:r>
    </w:p>
    <w:p>
      <w:r>
        <w:rPr>
          <w:b/>
          <w:u w:val="single"/>
        </w:rPr>
        <w:t xml:space="preserve">155016</w:t>
      </w:r>
    </w:p>
    <w:p>
      <w:r>
        <w:t xml:space="preserve">Montakohan kertaa he ovat käyttäneet tuota churneria #MKR?</w:t>
      </w:r>
    </w:p>
    <w:p>
      <w:r>
        <w:rPr>
          <w:b/>
          <w:u w:val="single"/>
        </w:rPr>
        <w:t xml:space="preserve">155017</w:t>
      </w:r>
    </w:p>
    <w:p>
      <w:r>
        <w:t xml:space="preserve">OMG tämä churner tuntuu kuin partaveitsen terät kädessäni! Odota... #mkr</w:t>
      </w:r>
    </w:p>
    <w:p>
      <w:r>
        <w:rPr>
          <w:b/>
          <w:u w:val="single"/>
        </w:rPr>
        <w:t xml:space="preserve">155018</w:t>
      </w:r>
    </w:p>
    <w:p>
      <w:r>
        <w:t xml:space="preserve">tämä on todella uskomatonta #MKR</w:t>
      </w:r>
    </w:p>
    <w:p>
      <w:r>
        <w:rPr>
          <w:b/>
          <w:u w:val="single"/>
        </w:rPr>
        <w:t xml:space="preserve">155019</w:t>
      </w:r>
    </w:p>
    <w:p>
      <w:r>
        <w:t xml:space="preserve">Käsimallinnusura ohi? #MKR</w:t>
      </w:r>
    </w:p>
    <w:p>
      <w:r>
        <w:rPr>
          <w:b/>
          <w:u w:val="single"/>
        </w:rPr>
        <w:t xml:space="preserve">155020</w:t>
      </w:r>
    </w:p>
    <w:p>
      <w:r>
        <w:t xml:space="preserve">Sääli, etteivät partaterät olleet lähellä kurkkuasi</w:t>
        <w:br/>
        <w:t xml:space="preserve">#mkr</w:t>
      </w:r>
    </w:p>
    <w:p>
      <w:r>
        <w:rPr>
          <w:b/>
          <w:u w:val="single"/>
        </w:rPr>
        <w:t xml:space="preserve">155021</w:t>
      </w:r>
    </w:p>
    <w:p>
      <w:r>
        <w:t xml:space="preserve">Voi... Hyvänen aika. God #mkr</w:t>
      </w:r>
    </w:p>
    <w:p>
      <w:r>
        <w:rPr>
          <w:b/>
          <w:u w:val="single"/>
        </w:rPr>
        <w:t xml:space="preserve">155022</w:t>
      </w:r>
    </w:p>
    <w:p>
      <w:r>
        <w:t xml:space="preserve">#MKR opettele avaamaan tölkkejä gee</w:t>
      </w:r>
    </w:p>
    <w:p>
      <w:r>
        <w:rPr>
          <w:b/>
          <w:u w:val="single"/>
        </w:rPr>
        <w:t xml:space="preserve">155023</w:t>
      </w:r>
    </w:p>
    <w:p>
      <w:r>
        <w:t xml:space="preserve">RT @AusTracey: Laiskan ihmisen ruokalista tänään #MKR</w:t>
      </w:r>
    </w:p>
    <w:p>
      <w:r>
        <w:rPr>
          <w:b/>
          <w:u w:val="single"/>
        </w:rPr>
        <w:t xml:space="preserve">155024</w:t>
      </w:r>
    </w:p>
    <w:p>
      <w:r>
        <w:t xml:space="preserve">@SueKennedy19 @squishilicious Dekonstruoitu oksennus? #MKR</w:t>
      </w:r>
    </w:p>
    <w:p>
      <w:r>
        <w:rPr>
          <w:b/>
          <w:u w:val="single"/>
        </w:rPr>
        <w:t xml:space="preserve">155025</w:t>
      </w:r>
    </w:p>
    <w:p>
      <w:r>
        <w:t xml:space="preserve">RT @muffintopmon: Uusi idea-otsikko: "#MKR shock! Mitä he salaavat?".</w:t>
        <w:br/>
        <w:br/>
        <w:t xml:space="preserve"> Aika varmasti he piilottelevat kykyä oikeasti kokata.</w:t>
      </w:r>
    </w:p>
    <w:p>
      <w:r>
        <w:rPr>
          <w:b/>
          <w:u w:val="single"/>
        </w:rPr>
        <w:t xml:space="preserve">155026</w:t>
      </w:r>
    </w:p>
    <w:p>
      <w:r>
        <w:t xml:space="preserve">Dumb dumb dumb dumb dumb #mkr #MKR2015</w:t>
      </w:r>
    </w:p>
    <w:p>
      <w:r>
        <w:rPr>
          <w:b/>
          <w:u w:val="single"/>
        </w:rPr>
        <w:t xml:space="preserve">155027</w:t>
      </w:r>
    </w:p>
    <w:p>
      <w:r>
        <w:t xml:space="preserve">Purettu sitruunakakku. Periaatteessa kasa paskaa lautasella #MKR http://t.co/7sYHPCwa8f http://t.co/7sYHPCwa8f</w:t>
      </w:r>
    </w:p>
    <w:p>
      <w:r>
        <w:rPr>
          <w:b/>
          <w:u w:val="single"/>
        </w:rPr>
        <w:t xml:space="preserve">155028</w:t>
      </w:r>
    </w:p>
    <w:p>
      <w:r>
        <w:t xml:space="preserve">Niinkö? #mkr</w:t>
      </w:r>
    </w:p>
    <w:p>
      <w:r>
        <w:rPr>
          <w:b/>
          <w:u w:val="single"/>
        </w:rPr>
        <w:t xml:space="preserve">155029</w:t>
      </w:r>
    </w:p>
    <w:p>
      <w:r>
        <w:t xml:space="preserve">Purettu mikä tahansa kuulostaa laiskalta.</w:t>
        <w:br/>
        <w:br/>
        <w:t xml:space="preserve"> Tässä, kokeile minun dekonstruoitua myslipatukkaani!</w:t>
        <w:br/>
        <w:br/>
        <w:t xml:space="preserve">*antaa sinulle pussillisen trail mixiä*</w:t>
        <w:br/>
        <w:br/>
        <w:t xml:space="preserve">#MKR #MKR</w:t>
      </w:r>
    </w:p>
    <w:p>
      <w:r>
        <w:rPr>
          <w:b/>
          <w:u w:val="single"/>
        </w:rPr>
        <w:t xml:space="preserve">155030</w:t>
      </w:r>
    </w:p>
    <w:p>
      <w:r>
        <w:t xml:space="preserve">Mitä vanhan kaverin hatulle tapahtuu? #mkr</w:t>
      </w:r>
    </w:p>
    <w:p>
      <w:r>
        <w:rPr>
          <w:b/>
          <w:u w:val="single"/>
        </w:rPr>
        <w:t xml:space="preserve">155031</w:t>
      </w:r>
    </w:p>
    <w:p>
      <w:r>
        <w:t xml:space="preserve">Toivottavasti he tuovat sen kotiin jälkiruoan kanssa!!! Menkää tytöt!!! #MKR</w:t>
      </w:r>
    </w:p>
    <w:p>
      <w:r>
        <w:rPr>
          <w:b/>
          <w:u w:val="single"/>
        </w:rPr>
        <w:t xml:space="preserve">155032</w:t>
      </w:r>
    </w:p>
    <w:p>
      <w:r>
        <w:t xml:space="preserve">@isoutahere Markkinoivatko Coles jo Paleosokeria? #MKR</w:t>
      </w:r>
    </w:p>
    <w:p>
      <w:r>
        <w:rPr>
          <w:b/>
          <w:u w:val="single"/>
        </w:rPr>
        <w:t xml:space="preserve">155033</w:t>
      </w:r>
    </w:p>
    <w:p>
      <w:r>
        <w:t xml:space="preserve">RT @EloisePeace: ota se vitun hattu pois pöydässä #MKR</w:t>
      </w:r>
    </w:p>
    <w:p>
      <w:r>
        <w:rPr>
          <w:b/>
          <w:u w:val="single"/>
        </w:rPr>
        <w:t xml:space="preserve">155034</w:t>
      </w:r>
    </w:p>
    <w:p>
      <w:r>
        <w:t xml:space="preserve">@mm_ssssshshh Rakastan sitruunavoita ja -voidetta ja teen sitä säännöllisesti, ja nyökkäsin katsellessani. #MKR</w:t>
      </w:r>
    </w:p>
    <w:p>
      <w:r>
        <w:rPr>
          <w:b/>
          <w:u w:val="single"/>
        </w:rPr>
        <w:t xml:space="preserve">155035</w:t>
      </w:r>
    </w:p>
    <w:p>
      <w:r>
        <w:t xml:space="preserve">RT @mykitchenrules: Mikä joukkue mielestäsi putoaa tänä iltana? #MKR http://t.co/sOv27ZCljk</w:t>
      </w:r>
    </w:p>
    <w:p>
      <w:r>
        <w:rPr>
          <w:b/>
          <w:u w:val="single"/>
        </w:rPr>
        <w:t xml:space="preserve">155036</w:t>
      </w:r>
    </w:p>
    <w:p>
      <w:r>
        <w:t xml:space="preserve">RT @mshellsj: Deconstructed, because you can't be bothered putting it together #mkr</w:t>
      </w:r>
    </w:p>
    <w:p>
      <w:r>
        <w:rPr>
          <w:b/>
          <w:u w:val="single"/>
        </w:rPr>
        <w:t xml:space="preserve">155037</w:t>
      </w:r>
    </w:p>
    <w:p>
      <w:r>
        <w:t xml:space="preserve">Tulkaa tytöt voitatte #MKR</w:t>
      </w:r>
    </w:p>
    <w:p>
      <w:r>
        <w:rPr>
          <w:b/>
          <w:u w:val="single"/>
        </w:rPr>
        <w:t xml:space="preserve">155038</w:t>
      </w:r>
    </w:p>
    <w:p>
      <w:r>
        <w:t xml:space="preserve">Nuo nikkin ja katien tekemät makkarat näyttävät siltä, että ne olisivat hypänneet penkille ja laskeneet paskan niiden kulhoon :/ #MKR #MKR2015</w:t>
      </w:r>
    </w:p>
    <w:p>
      <w:r>
        <w:rPr>
          <w:b/>
          <w:u w:val="single"/>
        </w:rPr>
        <w:t xml:space="preserve">155039</w:t>
      </w:r>
    </w:p>
    <w:p>
      <w:r>
        <w:t xml:space="preserve">Voisimmeko lopettaa jälkiruokien purkamisen? Aloitetaan kampanja, kirjoitetaan nimiä leikepöydälle, aloitetaan marssi #mkr</w:t>
      </w:r>
    </w:p>
    <w:p>
      <w:r>
        <w:rPr>
          <w:b/>
          <w:u w:val="single"/>
        </w:rPr>
        <w:t xml:space="preserve">155040</w:t>
      </w:r>
    </w:p>
    <w:p>
      <w:r>
        <w:t xml:space="preserve">RT @tatibresolin: Voi kunpa Colin pesisi hiuksensa! #mkr</w:t>
      </w:r>
    </w:p>
    <w:p>
      <w:r>
        <w:rPr>
          <w:b/>
          <w:u w:val="single"/>
        </w:rPr>
        <w:t xml:space="preserve">155041</w:t>
      </w:r>
    </w:p>
    <w:p>
      <w:r>
        <w:t xml:space="preserve">@bookshopaddict juokseva on hyvä, onhan se purettu. #MKR</w:t>
      </w:r>
    </w:p>
    <w:p>
      <w:r>
        <w:rPr>
          <w:b/>
          <w:u w:val="single"/>
        </w:rPr>
        <w:t xml:space="preserve">155042</w:t>
      </w:r>
    </w:p>
    <w:p>
      <w:r>
        <w:t xml:space="preserve">Uusi idea-otsikko: "#MKR shock! Mitä he salaavat?".</w:t>
        <w:br/>
        <w:br/>
        <w:t xml:space="preserve"> Aika varmasti he piilottelevat kykyä oikeasti kokata.</w:t>
      </w:r>
    </w:p>
    <w:p>
      <w:r>
        <w:rPr>
          <w:b/>
          <w:u w:val="single"/>
        </w:rPr>
        <w:t xml:space="preserve">155043</w:t>
      </w:r>
    </w:p>
    <w:p>
      <w:r>
        <w:t xml:space="preserve">Tiesin, että Nikki muistutti minua jostakin. #mkr http://t.co/yWjMAyphJm</w:t>
      </w:r>
    </w:p>
    <w:p>
      <w:r>
        <w:rPr>
          <w:b/>
          <w:u w:val="single"/>
        </w:rPr>
        <w:t xml:space="preserve">155044</w:t>
      </w:r>
    </w:p>
    <w:p>
      <w:r>
        <w:t xml:space="preserve">Tämän minä tekisin.... Kuuluisa sitruunamarenkipiirakkani #MKR ei tarvitse purkaa, se on mahtava sellaisenaan. http://t.co/7cfzUMvEzE</w:t>
      </w:r>
    </w:p>
    <w:p>
      <w:r>
        <w:rPr>
          <w:b/>
          <w:u w:val="single"/>
        </w:rPr>
        <w:t xml:space="preserve">155045</w:t>
      </w:r>
    </w:p>
    <w:p>
      <w:r>
        <w:t xml:space="preserve">Katsokaa, uusi idea ja #mkr synergisessä, ristikkäisessä markkinointiparadigmassa.... Entä #mkr paleo-sarja?</w:t>
      </w:r>
    </w:p>
    <w:p>
      <w:r>
        <w:rPr>
          <w:b/>
          <w:u w:val="single"/>
        </w:rPr>
        <w:t xml:space="preserve">155046</w:t>
      </w:r>
    </w:p>
    <w:p>
      <w:r>
        <w:t xml:space="preserve">@zozorixon olemme saaneet vuoden 2016 valmiiksi. "Robaboon ja Zozo: Vieraat, jotka eivät ole koskaan tavanneet." #mkr</w:t>
      </w:r>
    </w:p>
    <w:p>
      <w:r>
        <w:rPr>
          <w:b/>
          <w:u w:val="single"/>
        </w:rPr>
        <w:t xml:space="preserve">155047</w:t>
      </w:r>
    </w:p>
    <w:p>
      <w:r>
        <w:t xml:space="preserve">RT @GBO26: Ash söisi nämä kaksi elävältä #mkr</w:t>
      </w:r>
    </w:p>
    <w:p>
      <w:r>
        <w:rPr>
          <w:b/>
          <w:u w:val="single"/>
        </w:rPr>
        <w:t xml:space="preserve">155048</w:t>
      </w:r>
    </w:p>
    <w:p>
      <w:r>
        <w:t xml:space="preserve">Täytyy rakastaa sitä, miten #mkr-kilpailijat vain toistavat tuomareiden kritiikkiä #cmon #beoriginal #noonelikesaparrot</w:t>
      </w:r>
    </w:p>
    <w:p>
      <w:r>
        <w:rPr>
          <w:b/>
          <w:u w:val="single"/>
        </w:rPr>
        <w:t xml:space="preserve">155049</w:t>
      </w:r>
    </w:p>
    <w:p>
      <w:r>
        <w:t xml:space="preserve">En malta odottaa, että näen #MeatGirlsin kävelevän Lontoon muotiviikoilla. #MKR</w:t>
      </w:r>
    </w:p>
    <w:p>
      <w:r>
        <w:rPr>
          <w:b/>
          <w:u w:val="single"/>
        </w:rPr>
        <w:t xml:space="preserve">155050</w:t>
      </w:r>
    </w:p>
    <w:p>
      <w:r>
        <w:t xml:space="preserve">Tämä näyttää siis viittaavan siihen, että Steve on ollut tekemisissä Nikkin kanssa http://t.co/Zq9r0pX6ON &amp;amp; he selviytyvät #MKR:stä.</w:t>
      </w:r>
    </w:p>
    <w:p>
      <w:r>
        <w:rPr>
          <w:b/>
          <w:u w:val="single"/>
        </w:rPr>
        <w:t xml:space="preserve">155051</w:t>
      </w:r>
    </w:p>
    <w:p>
      <w:r>
        <w:t xml:space="preserve">RT @benkearns3: Ohhhhh se on osunut tuulettimeen, ongelmia hän tulee!  #MKR</w:t>
      </w:r>
    </w:p>
    <w:p>
      <w:r>
        <w:rPr>
          <w:b/>
          <w:u w:val="single"/>
        </w:rPr>
        <w:t xml:space="preserve">155052</w:t>
      </w:r>
    </w:p>
    <w:p>
      <w:r>
        <w:t xml:space="preserve">RT @LisaMRomano: @mwhitey1 I'm as sassy as a sausage in a butcher's shop #mkr</w:t>
      </w:r>
    </w:p>
    <w:p>
      <w:r>
        <w:rPr>
          <w:b/>
          <w:u w:val="single"/>
        </w:rPr>
        <w:t xml:space="preserve">155053</w:t>
      </w:r>
    </w:p>
    <w:p>
      <w:r>
        <w:t xml:space="preserve">RT @bookshopaddict: Neiti 9 kysyi juuri: "Mikseivät he tehneet sorbettia ensin varmistaakseen, että se on jäädytetty ajassa?".  #mkr</w:t>
      </w:r>
    </w:p>
    <w:p>
      <w:r>
        <w:rPr>
          <w:b/>
          <w:u w:val="single"/>
        </w:rPr>
        <w:t xml:space="preserve">155054</w:t>
      </w:r>
    </w:p>
    <w:p>
      <w:r>
        <w:t xml:space="preserve">Ateria kuulostaa upealta #MKR</w:t>
      </w:r>
    </w:p>
    <w:p>
      <w:r>
        <w:rPr>
          <w:b/>
          <w:u w:val="single"/>
        </w:rPr>
        <w:t xml:space="preserve">155055</w:t>
      </w:r>
    </w:p>
    <w:p>
      <w:r>
        <w:t xml:space="preserve">Drasko &amp;amp; Steve Pitäisi olla David ja Margret ravintola-arvosteluja #mkr</w:t>
      </w:r>
    </w:p>
    <w:p>
      <w:r>
        <w:rPr>
          <w:b/>
          <w:u w:val="single"/>
        </w:rPr>
        <w:t xml:space="preserve">155056</w:t>
      </w:r>
    </w:p>
    <w:p>
      <w:r>
        <w:t xml:space="preserve">#mkr Näyttää siltä, että Lynn ja Tony ovat turvassa.</w:t>
      </w:r>
    </w:p>
    <w:p>
      <w:r>
        <w:rPr>
          <w:b/>
          <w:u w:val="single"/>
        </w:rPr>
        <w:t xml:space="preserve">155057</w:t>
      </w:r>
    </w:p>
    <w:p>
      <w:r>
        <w:t xml:space="preserve">RT @finicalgal: "Saan tunteita, koska se tuo hyviä katsojalukuja."</w:t>
        <w:br/>
        <w:t xml:space="preserve"> #MKR</w:t>
      </w:r>
    </w:p>
    <w:p>
      <w:r>
        <w:rPr>
          <w:b/>
          <w:u w:val="single"/>
        </w:rPr>
        <w:t xml:space="preserve">155058</w:t>
      </w:r>
    </w:p>
    <w:p>
      <w:r>
        <w:t xml:space="preserve">@MrTimothyKaye Peruna/perunapää #MKR</w:t>
      </w:r>
    </w:p>
    <w:p>
      <w:r>
        <w:rPr>
          <w:b/>
          <w:u w:val="single"/>
        </w:rPr>
        <w:t xml:space="preserve">155059</w:t>
      </w:r>
    </w:p>
    <w:p>
      <w:r>
        <w:t xml:space="preserve">Pidän näistä tytöistä, "olemme tosi nättejä, joten saamme miehet ajattelemaan heidän mulkkujensa kanssa, mutta miten... Oh!" #MKR</w:t>
      </w:r>
    </w:p>
    <w:p>
      <w:r>
        <w:rPr>
          <w:b/>
          <w:u w:val="single"/>
        </w:rPr>
        <w:t xml:space="preserve">155060</w:t>
      </w:r>
    </w:p>
    <w:p>
      <w:r>
        <w:t xml:space="preserve">@EloisePeace Epäilen vakavasti, etteivät he ole viettäneet koko elämänsä aikana muutamaa tuntia enempää keittiössä #mkr</w:t>
      </w:r>
    </w:p>
    <w:p>
      <w:r>
        <w:rPr>
          <w:b/>
          <w:u w:val="single"/>
        </w:rPr>
        <w:t xml:space="preserve">155061</w:t>
      </w:r>
    </w:p>
    <w:p>
      <w:r>
        <w:t xml:space="preserve">RT @GlobeAlone: "Se oli kirjoitusvirhe. Jälkiruoaksi saatte SorbeNt. Tarvitsette sitä spatchcockin jälkeen" #mkr</w:t>
      </w:r>
    </w:p>
    <w:p>
      <w:r>
        <w:rPr>
          <w:b/>
          <w:u w:val="single"/>
        </w:rPr>
        <w:t xml:space="preserve">155062</w:t>
      </w:r>
    </w:p>
    <w:p>
      <w:r>
        <w:t xml:space="preserve">RT @BerryPayneful:Lmao Katie ja Nikki porskuttavat Colesissa #MKR</w:t>
        <w:br/>
        <w:t xml:space="preserve">RT:@.vid.http://t.co/EYNCRsiEdD</w:t>
      </w:r>
    </w:p>
    <w:p>
      <w:r>
        <w:rPr>
          <w:b/>
          <w:u w:val="single"/>
        </w:rPr>
        <w:t xml:space="preserve">155063</w:t>
      </w:r>
    </w:p>
    <w:p>
      <w:r>
        <w:t xml:space="preserve">Nikki Katie #mkr:stä ärsyttää minua. Toivottavasti tämä ilmestyy ruudulle</w:t>
      </w:r>
    </w:p>
    <w:p>
      <w:r>
        <w:rPr>
          <w:b/>
          <w:u w:val="single"/>
        </w:rPr>
        <w:t xml:space="preserve">155064</w:t>
      </w:r>
    </w:p>
    <w:p>
      <w:r>
        <w:t xml:space="preserve">@SeaEph ooohhh jälkiruoka, luulin, että puhuit Nikki &amp;amp; Katie het</w:t>
        <w:br/>
        <w:t xml:space="preserve">#mkr</w:t>
      </w:r>
    </w:p>
    <w:p>
      <w:r>
        <w:rPr>
          <w:b/>
          <w:u w:val="single"/>
        </w:rPr>
        <w:t xml:space="preserve">155065</w:t>
      </w:r>
    </w:p>
    <w:p>
      <w:r>
        <w:t xml:space="preserve">RT @KateFoxy:Toivon todella, että Katie ja Nikki murskaavat tämän menun.</w:t>
        <w:t xml:space="preserve">#MKR</w:t>
        <w:br/>
        <w:t xml:space="preserve">RT:@.vid.http://t.co/VDl5vWXKrj</w:t>
      </w:r>
    </w:p>
    <w:p>
      <w:r>
        <w:rPr>
          <w:b/>
          <w:u w:val="single"/>
        </w:rPr>
        <w:t xml:space="preserve">155066</w:t>
      </w:r>
    </w:p>
    <w:p>
      <w:r>
        <w:t xml:space="preserve">RT @UnderYourPorch: Asioiden purkaminen on lopetettava #mkr.</w:t>
      </w:r>
    </w:p>
    <w:p>
      <w:r>
        <w:rPr>
          <w:b/>
          <w:u w:val="single"/>
        </w:rPr>
        <w:t xml:space="preserve">155067</w:t>
      </w:r>
    </w:p>
    <w:p>
      <w:r>
        <w:t xml:space="preserve">Voi ei! Ei churneria, onnea tytöille, he tulevat tarvitsemaan sitä #MKR</w:t>
      </w:r>
    </w:p>
    <w:p>
      <w:r>
        <w:rPr>
          <w:b/>
          <w:u w:val="single"/>
        </w:rPr>
        <w:t xml:space="preserve">155068</w:t>
      </w:r>
    </w:p>
    <w:p>
      <w:r>
        <w:t xml:space="preserve">RT @conversetroye: Äitini kertoi minulle kerran, että hatun pitäminen pöydässä on epäkohteliasta #MKR</w:t>
      </w:r>
    </w:p>
    <w:p>
      <w:r>
        <w:rPr>
          <w:b/>
          <w:u w:val="single"/>
        </w:rPr>
        <w:t xml:space="preserve">155069</w:t>
      </w:r>
    </w:p>
    <w:p>
      <w:r>
        <w:t xml:space="preserve">#MKR #MKR2015 tytöt, jäätelökone ei ole rikki. Teillä on vain se keskimmäinen osa käännetty ylösalaisin.</w:t>
      </w:r>
    </w:p>
    <w:p>
      <w:r>
        <w:rPr>
          <w:b/>
          <w:u w:val="single"/>
        </w:rPr>
        <w:t xml:space="preserve">155070</w:t>
      </w:r>
    </w:p>
    <w:p>
      <w:r>
        <w:t xml:space="preserve">#MKR Hei, äänimies, olet niin yliampuva nyt, vakavasti, otat vittuilua, eikö?</w:t>
      </w:r>
    </w:p>
    <w:p>
      <w:r>
        <w:rPr>
          <w:b/>
          <w:u w:val="single"/>
        </w:rPr>
        <w:t xml:space="preserve">155071</w:t>
      </w:r>
    </w:p>
    <w:p>
      <w:r>
        <w:t xml:space="preserve">Kumman joukkueen luulet putoavan tänä iltana? #MKR http://t.co/sOv27ZCljk</w:t>
      </w:r>
    </w:p>
    <w:p>
      <w:r>
        <w:rPr>
          <w:b/>
          <w:u w:val="single"/>
        </w:rPr>
        <w:t xml:space="preserve">155072</w:t>
      </w:r>
    </w:p>
    <w:p>
      <w:r>
        <w:t xml:space="preserve">Sinulla on lapanen ylösalaisin jäätelökoneessa! #mkr</w:t>
      </w:r>
    </w:p>
    <w:p>
      <w:r>
        <w:rPr>
          <w:b/>
          <w:u w:val="single"/>
        </w:rPr>
        <w:t xml:space="preserve">155073</w:t>
      </w:r>
    </w:p>
    <w:p>
      <w:r>
        <w:t xml:space="preserve">Nooooo en huomannut kritiikkiä alkuruoasta, en huomannut pääruokaa, nyt olemme jälkiruoan kimpussa #MKR</w:t>
      </w:r>
    </w:p>
    <w:p>
      <w:r>
        <w:rPr>
          <w:b/>
          <w:u w:val="single"/>
        </w:rPr>
        <w:t xml:space="preserve">155074</w:t>
      </w:r>
    </w:p>
    <w:p>
      <w:r>
        <w:t xml:space="preserve">"Se oli kirjoitusvirhe. Jälkiruoaksi saatte SorbeNt. Tarvitsette sitä spatchcockin jälkeen." #mkr</w:t>
      </w:r>
    </w:p>
    <w:p>
      <w:r>
        <w:rPr>
          <w:b/>
          <w:u w:val="single"/>
        </w:rPr>
        <w:t xml:space="preserve">155075</w:t>
      </w:r>
    </w:p>
    <w:p>
      <w:r>
        <w:t xml:space="preserve">RT @eastofjanuary: Drasko todella luulee, että he keittivät puolikkaat linnut? Ja hän haluaa olla kokki? #MKR</w:t>
      </w:r>
    </w:p>
    <w:p>
      <w:r>
        <w:rPr>
          <w:b/>
          <w:u w:val="single"/>
        </w:rPr>
        <w:t xml:space="preserve">155076</w:t>
      </w:r>
    </w:p>
    <w:p>
      <w:r>
        <w:t xml:space="preserve">Nämä kaksi eivät ehkä pysty käyttämään vatsaa sekoittavaa konetta, mutta vatsaani he kyllä sekoittavat. #mkr</w:t>
      </w:r>
    </w:p>
    <w:p>
      <w:r>
        <w:rPr>
          <w:b/>
          <w:u w:val="single"/>
        </w:rPr>
        <w:t xml:space="preserve">155077</w:t>
      </w:r>
    </w:p>
    <w:p>
      <w:r>
        <w:t xml:space="preserve">#MKR voisiko joku käskeä Robia ottamaan hattunsa pois pöydässä, se on soo töykeää!</w:t>
      </w:r>
    </w:p>
    <w:p>
      <w:r>
        <w:rPr>
          <w:b/>
          <w:u w:val="single"/>
        </w:rPr>
        <w:t xml:space="preserve">155078</w:t>
      </w:r>
    </w:p>
    <w:p>
      <w:r>
        <w:t xml:space="preserve">Ohhhhh se on osunut tuulettimeen, ongelmia hän tulee!  #MKR</w:t>
      </w:r>
    </w:p>
    <w:p>
      <w:r>
        <w:rPr>
          <w:b/>
          <w:u w:val="single"/>
        </w:rPr>
        <w:t xml:space="preserve">155079</w:t>
      </w:r>
    </w:p>
    <w:p>
      <w:r>
        <w:t xml:space="preserve">Kunpa kaikki tietäisivät, miten epäherrasmies tuo #MKR:n lipevä englantilainen kaveri on. Vihaan myös itseäni kun katsoin tätä.</w:t>
      </w:r>
    </w:p>
    <w:p>
      <w:r>
        <w:rPr>
          <w:b/>
          <w:u w:val="single"/>
        </w:rPr>
        <w:t xml:space="preserve">155080</w:t>
      </w:r>
    </w:p>
    <w:p>
      <w:r>
        <w:t xml:space="preserve">RT @GrumpyPigeon: #MKR: Kuka on se kaveri, jolla on hattu pöydässä... Mummo antaisi sille kunnon turpaan, kun se on niin töykeä!</w:t>
      </w:r>
    </w:p>
    <w:p>
      <w:r>
        <w:rPr>
          <w:b/>
          <w:u w:val="single"/>
        </w:rPr>
        <w:t xml:space="preserve">155081</w:t>
      </w:r>
    </w:p>
    <w:p>
      <w:r>
        <w:t xml:space="preserve">crumble, curd ja kerma on dekonstruoitu sitruunakakku, eikö olekin #mkr</w:t>
      </w:r>
    </w:p>
    <w:p>
      <w:r>
        <w:rPr>
          <w:b/>
          <w:u w:val="single"/>
        </w:rPr>
        <w:t xml:space="preserve">155082</w:t>
      </w:r>
    </w:p>
    <w:p>
      <w:r>
        <w:t xml:space="preserve">RT @ZoutLiquorice: Jälkiruoaksi teemme dekonstruoitua sitruunakakkua. Koska emme osaa konstruoida.....stuff #MKR</w:t>
      </w:r>
    </w:p>
    <w:p>
      <w:r>
        <w:rPr>
          <w:b/>
          <w:u w:val="single"/>
        </w:rPr>
        <w:t xml:space="preserve">155083</w:t>
      </w:r>
    </w:p>
    <w:p>
      <w:r>
        <w:t xml:space="preserve">Neiti 9 kysyi juuri: "Miksei sorbettia tehty ensin, jotta se olisi pysynyt ajassa?".  #mkr</w:t>
      </w:r>
    </w:p>
    <w:p>
      <w:r>
        <w:rPr>
          <w:b/>
          <w:u w:val="single"/>
        </w:rPr>
        <w:t xml:space="preserve">155084</w:t>
      </w:r>
    </w:p>
    <w:p>
      <w:r>
        <w:t xml:space="preserve">@The_Eccles tämä on jopa parempi kuin tölkinavaaja #MKR</w:t>
      </w:r>
    </w:p>
    <w:p>
      <w:r>
        <w:rPr>
          <w:b/>
          <w:u w:val="single"/>
        </w:rPr>
        <w:t xml:space="preserve">155085</w:t>
      </w:r>
    </w:p>
    <w:p>
      <w:r>
        <w:t xml:space="preserve">Purettu sitruunakakku, koska olemme liian laiskoja ja epäpäteviä tekemään sitä kunnolla? #MKR</w:t>
      </w:r>
    </w:p>
    <w:p>
      <w:r>
        <w:rPr>
          <w:b/>
          <w:u w:val="single"/>
        </w:rPr>
        <w:t xml:space="preserve">155086</w:t>
      </w:r>
    </w:p>
    <w:p>
      <w:r>
        <w:t xml:space="preserve">Kokeilivatko he sammuttaa ja käynnistää sen uudelleen? #mkr</w:t>
      </w:r>
    </w:p>
    <w:p>
      <w:r>
        <w:rPr>
          <w:b/>
          <w:u w:val="single"/>
        </w:rPr>
        <w:t xml:space="preserve">155087</w:t>
      </w:r>
    </w:p>
    <w:p>
      <w:r>
        <w:t xml:space="preserve">RT @peter__kay:RT @AshleyBellamy_:</w:t>
        <w:t xml:space="preserve">Katie ja Nikki pitää karkottaa Australiasta #MKR</w:t>
        <w:br/>
        <w:t xml:space="preserve">RT:@.vid.http://t.co/XlUgnm0bsW RT:@.vid.http://t.co/XlUgnm0bsW</w:t>
      </w:r>
    </w:p>
    <w:p>
      <w:r>
        <w:rPr>
          <w:b/>
          <w:u w:val="single"/>
        </w:rPr>
        <w:t xml:space="preserve">155088</w:t>
      </w:r>
    </w:p>
    <w:p>
      <w:r>
        <w:t xml:space="preserve">En vieläkään suostu uskomaan, että hänen oikea nimensä on Drasko!</w:t>
        <w:br/>
        <w:br/>
        <w:t xml:space="preserve"> #mkr</w:t>
      </w:r>
    </w:p>
    <w:p>
      <w:r>
        <w:rPr>
          <w:b/>
          <w:u w:val="single"/>
        </w:rPr>
        <w:t xml:space="preserve">155089</w:t>
      </w:r>
    </w:p>
    <w:p>
      <w:r>
        <w:t xml:space="preserve">Olen kuunnellut #MKR:ää enemmän kuin katsonut. Kuulin snatch cockin ja ajattelin " Yeh, ne sopivat yhteen".</w:t>
      </w:r>
    </w:p>
    <w:p>
      <w:r>
        <w:rPr>
          <w:b/>
          <w:u w:val="single"/>
        </w:rPr>
        <w:t xml:space="preserve">155090</w:t>
      </w:r>
    </w:p>
    <w:p>
      <w:r>
        <w:t xml:space="preserve">Voi kunpa Colin pesisi hiuksensa! #mkr</w:t>
      </w:r>
    </w:p>
    <w:p>
      <w:r>
        <w:rPr>
          <w:b/>
          <w:u w:val="single"/>
        </w:rPr>
        <w:t xml:space="preserve">155091</w:t>
      </w:r>
    </w:p>
    <w:p>
      <w:r>
        <w:t xml:space="preserve">Äiti, voimmeko käyttää keittiötä, kun meillä on ystäviä kylässä #mkr</w:t>
      </w:r>
    </w:p>
    <w:p>
      <w:r>
        <w:rPr>
          <w:b/>
          <w:u w:val="single"/>
        </w:rPr>
        <w:t xml:space="preserve">155092</w:t>
      </w:r>
    </w:p>
    <w:p>
      <w:r>
        <w:t xml:space="preserve">#mkr hän sai mehua roskiksesta, eikö totta?!? Kertokaa, etten nähnyt sitä vain minä!?? #BinJuice</w:t>
      </w:r>
    </w:p>
    <w:p>
      <w:r>
        <w:rPr>
          <w:b/>
          <w:u w:val="single"/>
        </w:rPr>
        <w:t xml:space="preserve">155093</w:t>
      </w:r>
    </w:p>
    <w:p>
      <w:r>
        <w:t xml:space="preserve">Mitäs sanot tästä röyhkeästä? From #voguecafe @MacquarieCentre But if I hear that word again I'll throw a shoe at the tv #mkr http://t.co/RJ56iwjy2x</w:t>
      </w:r>
    </w:p>
    <w:p>
      <w:r>
        <w:rPr>
          <w:b/>
          <w:u w:val="single"/>
        </w:rPr>
        <w:t xml:space="preserve">155094</w:t>
      </w:r>
    </w:p>
    <w:p>
      <w:r>
        <w:t xml:space="preserve">Ei mehua juustomassaan epätavallinen! #MKR @mykitchenrules</w:t>
      </w:r>
    </w:p>
    <w:p>
      <w:r>
        <w:rPr>
          <w:b/>
          <w:u w:val="single"/>
        </w:rPr>
        <w:t xml:space="preserve">155095</w:t>
      </w:r>
    </w:p>
    <w:p>
      <w:r>
        <w:t xml:space="preserve">Miten jäätelökoneen voi pilata? Se ei ole mahdollista. #MKR</w:t>
      </w:r>
    </w:p>
    <w:p>
      <w:r>
        <w:rPr>
          <w:b/>
          <w:u w:val="single"/>
        </w:rPr>
        <w:t xml:space="preserve">155096</w:t>
      </w:r>
    </w:p>
    <w:p>
      <w:r>
        <w:t xml:space="preserve">Mutta sorbetti on maidoton! #marscaponecheese #mkr</w:t>
      </w:r>
    </w:p>
    <w:p>
      <w:r>
        <w:rPr>
          <w:b/>
          <w:u w:val="single"/>
        </w:rPr>
        <w:t xml:space="preserve">155097</w:t>
      </w:r>
    </w:p>
    <w:p>
      <w:r>
        <w:t xml:space="preserve">Jos he eivät saa tölkinavaajaa toimimaan, miten he saavat jäätelökoneen toimimaan. #MKR</w:t>
      </w:r>
    </w:p>
    <w:p>
      <w:r>
        <w:rPr>
          <w:b/>
          <w:u w:val="single"/>
        </w:rPr>
        <w:t xml:space="preserve">155098</w:t>
      </w:r>
    </w:p>
    <w:p>
      <w:r>
        <w:t xml:space="preserve">Se on ylösalaisin, idiootti! #mkr</w:t>
      </w:r>
    </w:p>
    <w:p>
      <w:r>
        <w:rPr>
          <w:b/>
          <w:u w:val="single"/>
        </w:rPr>
        <w:t xml:space="preserve">155099</w:t>
      </w:r>
    </w:p>
    <w:p>
      <w:r>
        <w:t xml:space="preserve">huulten rypistys lol #mkr</w:t>
      </w:r>
    </w:p>
    <w:p>
      <w:r>
        <w:rPr>
          <w:b/>
          <w:u w:val="single"/>
        </w:rPr>
        <w:t xml:space="preserve">155100</w:t>
      </w:r>
    </w:p>
    <w:p>
      <w:r>
        <w:t xml:space="preserve">RT @tassiedad:Olen varma, että kattila, jossa se keitettiin, oli kuuma!</w:t>
        <w:t xml:space="preserve">#MKR #killerblondes</w:t>
        <w:br/>
        <w:t xml:space="preserve">RT:@.vid.http://t.co/aBArMeZh86</w:t>
      </w:r>
    </w:p>
    <w:p>
      <w:r>
        <w:rPr>
          <w:b/>
          <w:u w:val="single"/>
        </w:rPr>
        <w:t xml:space="preserve">155101</w:t>
      </w:r>
    </w:p>
    <w:p>
      <w:r>
        <w:t xml:space="preserve">Tuo pääruoka näytti hyvin mauttomalta #MKR</w:t>
      </w:r>
    </w:p>
    <w:p>
      <w:r>
        <w:rPr>
          <w:b/>
          <w:u w:val="single"/>
        </w:rPr>
        <w:t xml:space="preserve">155102</w:t>
      </w:r>
    </w:p>
    <w:p>
      <w:r>
        <w:t xml:space="preserve">Steve näyttää siltä kuin hän haluaisi hypätä pöydälle ja lyödä Draskoa päähän #mkr</w:t>
      </w:r>
    </w:p>
    <w:p>
      <w:r>
        <w:rPr>
          <w:b/>
          <w:u w:val="single"/>
        </w:rPr>
        <w:t xml:space="preserve">155103</w:t>
      </w:r>
    </w:p>
    <w:p>
      <w:r>
        <w:t xml:space="preserve">Puhuu puhetta, mutta ei osaa kävellä #MKR</w:t>
      </w:r>
    </w:p>
    <w:p>
      <w:r>
        <w:rPr>
          <w:b/>
          <w:u w:val="single"/>
        </w:rPr>
        <w:t xml:space="preserve">155104</w:t>
      </w:r>
    </w:p>
    <w:p>
      <w:r>
        <w:t xml:space="preserve">Leikkaa Nikkiin, joka rikkoo keltuaisen erotellessaan munia. #MKR</w:t>
      </w:r>
    </w:p>
    <w:p>
      <w:r>
        <w:rPr>
          <w:b/>
          <w:u w:val="single"/>
        </w:rPr>
        <w:t xml:space="preserve">155105</w:t>
      </w:r>
    </w:p>
    <w:p>
      <w:r>
        <w:t xml:space="preserve">Tämän teknisen epäonnistumisen on saatava heidän vatsansa pyörimään. #MKR</w:t>
      </w:r>
    </w:p>
    <w:p>
      <w:r>
        <w:rPr>
          <w:b/>
          <w:u w:val="single"/>
        </w:rPr>
        <w:t xml:space="preserve">155106</w:t>
      </w:r>
    </w:p>
    <w:p>
      <w:r>
        <w:t xml:space="preserve">Hän on laittanut käden väärään suuntaan #idiot #mkr</w:t>
      </w:r>
    </w:p>
    <w:p>
      <w:r>
        <w:rPr>
          <w:b/>
          <w:u w:val="single"/>
        </w:rPr>
        <w:t xml:space="preserve">155107</w:t>
      </w:r>
    </w:p>
    <w:p>
      <w:r>
        <w:t xml:space="preserve">En siis ole koskaan ennen käyttänyt jäätelökonetta #mkr</w:t>
      </w:r>
    </w:p>
    <w:p>
      <w:r>
        <w:rPr>
          <w:b/>
          <w:u w:val="single"/>
        </w:rPr>
        <w:t xml:space="preserve">155108</w:t>
      </w:r>
    </w:p>
    <w:p>
      <w:r>
        <w:t xml:space="preserve">Jalostaminen purkamisen kautta. Aivan. #MKR #killer blondes</w:t>
      </w:r>
    </w:p>
    <w:p>
      <w:r>
        <w:rPr>
          <w:b/>
          <w:u w:val="single"/>
        </w:rPr>
        <w:t xml:space="preserve">155109</w:t>
      </w:r>
    </w:p>
    <w:p>
      <w:r>
        <w:t xml:space="preserve">Nikkin mököttäminen ärsyttää minua. Olen valmis pyyhkimään sen pois ja potkimaan hänet ulos ohjelmasta! #MKR</w:t>
      </w:r>
    </w:p>
    <w:p>
      <w:r>
        <w:rPr>
          <w:b/>
          <w:u w:val="single"/>
        </w:rPr>
        <w:t xml:space="preserve">155110</w:t>
      </w:r>
    </w:p>
    <w:p>
      <w:r>
        <w:t xml:space="preserve">RT @MichaelByrnes: Ruoka, jota muut kilpailijat todella haluavat maistaa schadenfreudista. #MKR</w:t>
      </w:r>
    </w:p>
    <w:p>
      <w:r>
        <w:rPr>
          <w:b/>
          <w:u w:val="single"/>
        </w:rPr>
        <w:t xml:space="preserve">155111</w:t>
      </w:r>
    </w:p>
    <w:p>
      <w:r>
        <w:t xml:space="preserve">RT @finicalgal: Granaattiomena ei ole "ruokalajin tähti".</w:t>
        <w:br/>
        <w:t xml:space="preserve"> #MKR</w:t>
      </w:r>
    </w:p>
    <w:p>
      <w:r>
        <w:rPr>
          <w:b/>
          <w:u w:val="single"/>
        </w:rPr>
        <w:t xml:space="preserve">155112</w:t>
      </w:r>
    </w:p>
    <w:p>
      <w:r>
        <w:t xml:space="preserve">Okei, kunnia siitä, hyvin tehty, tytöt.  #MKR comeback, ehkä.</w:t>
      </w:r>
    </w:p>
    <w:p>
      <w:r>
        <w:rPr>
          <w:b/>
          <w:u w:val="single"/>
        </w:rPr>
        <w:t xml:space="preserve">155113</w:t>
      </w:r>
    </w:p>
    <w:p>
      <w:r>
        <w:t xml:space="preserve">'Deconstructed' eli sotku #mkr</w:t>
      </w:r>
    </w:p>
    <w:p>
      <w:r>
        <w:rPr>
          <w:b/>
          <w:u w:val="single"/>
        </w:rPr>
        <w:t xml:space="preserve">155114</w:t>
      </w:r>
    </w:p>
    <w:p>
      <w:r>
        <w:t xml:space="preserve">Miten sitruunakakku puretaan? Se on vaniljakastiketta torttukuoressa. #mkr</w:t>
      </w:r>
    </w:p>
    <w:p>
      <w:r>
        <w:rPr>
          <w:b/>
          <w:u w:val="single"/>
        </w:rPr>
        <w:t xml:space="preserve">155115</w:t>
      </w:r>
    </w:p>
    <w:p>
      <w:r>
        <w:t xml:space="preserve">Purettu, koska et viitsi koota sitä yhteen #mkr</w:t>
      </w:r>
    </w:p>
    <w:p>
      <w:r>
        <w:rPr>
          <w:b/>
          <w:u w:val="single"/>
        </w:rPr>
        <w:t xml:space="preserve">155116</w:t>
      </w:r>
    </w:p>
    <w:p>
      <w:r>
        <w:t xml:space="preserve">Jos sinun täytyy jatkuvasti puhua siitä, kuinka "kuuma" olet... EI KUUMA. #MKR</w:t>
      </w:r>
    </w:p>
    <w:p>
      <w:r>
        <w:rPr>
          <w:b/>
          <w:u w:val="single"/>
        </w:rPr>
        <w:t xml:space="preserve">155117</w:t>
      </w:r>
    </w:p>
    <w:p>
      <w:r>
        <w:t xml:space="preserve">En ole varma, onko Colin vai Snape... #MKR #MKR2015 #shampooisyourfriend #shampooisyourfriend</w:t>
      </w:r>
    </w:p>
    <w:p>
      <w:r>
        <w:rPr>
          <w:b/>
          <w:u w:val="single"/>
        </w:rPr>
        <w:t xml:space="preserve">155118</w:t>
      </w:r>
    </w:p>
    <w:p>
      <w:r>
        <w:t xml:space="preserve">Tarjoillaan Colin Chev Upin makkarat. #MKR</w:t>
      </w:r>
    </w:p>
    <w:p>
      <w:r>
        <w:rPr>
          <w:b/>
          <w:u w:val="single"/>
        </w:rPr>
        <w:t xml:space="preserve">155119</w:t>
      </w:r>
    </w:p>
    <w:p>
      <w:r>
        <w:t xml:space="preserve">Nämä tytöt MKR:ssä saavat minut sekaisin! #MKR</w:t>
      </w:r>
    </w:p>
    <w:p>
      <w:r>
        <w:rPr>
          <w:b/>
          <w:u w:val="single"/>
        </w:rPr>
        <w:t xml:space="preserve">155120</w:t>
      </w:r>
    </w:p>
    <w:p>
      <w:r>
        <w:t xml:space="preserve">Toivon todella, todella toivon, että joku heistä putoaa portaita alas #killerblondes #mkr</w:t>
      </w:r>
    </w:p>
    <w:p>
      <w:r>
        <w:rPr>
          <w:b/>
          <w:u w:val="single"/>
        </w:rPr>
        <w:t xml:space="preserve">155121</w:t>
      </w:r>
    </w:p>
    <w:p>
      <w:r>
        <w:t xml:space="preserve">#MKR Nikki. Sinun naurusi kuulostaa kuolevalta sialta</w:t>
      </w:r>
    </w:p>
    <w:p>
      <w:r>
        <w:rPr>
          <w:b/>
          <w:u w:val="single"/>
        </w:rPr>
        <w:t xml:space="preserve">155122</w:t>
      </w:r>
    </w:p>
    <w:p>
      <w:r>
        <w:t xml:space="preserve">Anna kun arvaan, blondit jäävät, eteläafrikkalaiset lähtevät... #mkr</w:t>
      </w:r>
    </w:p>
    <w:p>
      <w:r>
        <w:rPr>
          <w:b/>
          <w:u w:val="single"/>
        </w:rPr>
        <w:t xml:space="preserve">155123</w:t>
      </w:r>
    </w:p>
    <w:p>
      <w:r>
        <w:t xml:space="preserve">#MKR-aika. Tuntuu, että kaukosäädin saattaa mennä telkkarin läpi seuraavan tunnin aikana näiden kahden pellen kanssa.</w:t>
      </w:r>
    </w:p>
    <w:p>
      <w:r>
        <w:rPr>
          <w:b/>
          <w:u w:val="single"/>
        </w:rPr>
        <w:t xml:space="preserve">155124</w:t>
      </w:r>
    </w:p>
    <w:p>
      <w:r>
        <w:t xml:space="preserve">#mkr:n historian huonoin menu</w:t>
      </w:r>
    </w:p>
    <w:p>
      <w:r>
        <w:rPr>
          <w:b/>
          <w:u w:val="single"/>
        </w:rPr>
        <w:t xml:space="preserve">155125</w:t>
      </w:r>
    </w:p>
    <w:p>
      <w:r>
        <w:t xml:space="preserve">#MKR2016 palaa vuonna 2020, kun kaikki parit, tunkeilijat, porttikarkurit ja kakkoset on eliminoitu @mykitchenrules #MKR #MKR2015</w:t>
      </w:r>
    </w:p>
    <w:p>
      <w:r>
        <w:rPr>
          <w:b/>
          <w:u w:val="single"/>
        </w:rPr>
        <w:t xml:space="preserve">155126</w:t>
      </w:r>
    </w:p>
    <w:p>
      <w:r>
        <w:t xml:space="preserve">#mkr Channel 9 pistää Channel 7:n päälle tennistä pelaavan kilpailijan takia. Luultavasti salaliitossa keskenään nostamassa katsojalukuja.</w:t>
      </w:r>
    </w:p>
    <w:p>
      <w:r>
        <w:rPr>
          <w:b/>
          <w:u w:val="single"/>
        </w:rPr>
        <w:t xml:space="preserve">155127</w:t>
      </w:r>
    </w:p>
    <w:p>
      <w:r>
        <w:t xml:space="preserve">@missclarolyn ja se on vain tytöt! #MKR</w:t>
      </w:r>
    </w:p>
    <w:p>
      <w:r>
        <w:rPr>
          <w:b/>
          <w:u w:val="single"/>
        </w:rPr>
        <w:t xml:space="preserve">155128</w:t>
      </w:r>
    </w:p>
    <w:p>
      <w:r>
        <w:t xml:space="preserve">@BecPobjie kyllä Vicky ja Celine olisivat mukana siinä #MKR:ssä</w:t>
      </w:r>
    </w:p>
    <w:p>
      <w:r>
        <w:rPr>
          <w:b/>
          <w:u w:val="single"/>
        </w:rPr>
        <w:t xml:space="preserve">155129</w:t>
      </w:r>
    </w:p>
    <w:p>
      <w:r>
        <w:t xml:space="preserve">Tarjoaako @Channel7 meille eläkettä... Näyttää siltä, että tämä kausi #MKR2015 ei tule koskaan päättymään... #MKR</w:t>
      </w:r>
    </w:p>
    <w:p>
      <w:r>
        <w:rPr>
          <w:b/>
          <w:u w:val="single"/>
        </w:rPr>
        <w:t xml:space="preserve">155130</w:t>
      </w:r>
    </w:p>
    <w:p>
      <w:r>
        <w:t xml:space="preserve">Jonkun pitäisi vain tarjoilla linjoja ja suklaaputkivohveli jälkiruoaksi #mkr</w:t>
      </w:r>
    </w:p>
    <w:p>
      <w:r>
        <w:rPr>
          <w:b/>
          <w:u w:val="single"/>
        </w:rPr>
        <w:t xml:space="preserve">155131</w:t>
      </w:r>
    </w:p>
    <w:p>
      <w:r>
        <w:t xml:space="preserve">RT @drdisco_: Tuo "hotpot" näyttää koko Bristol Stool Chartilta yhdellä lautasella #MKR http://t.co/a51bacKDrk</w:t>
      </w:r>
    </w:p>
    <w:p>
      <w:r>
        <w:rPr>
          <w:b/>
          <w:u w:val="single"/>
        </w:rPr>
        <w:t xml:space="preserve">155132</w:t>
      </w:r>
    </w:p>
    <w:p>
      <w:r>
        <w:t xml:space="preserve">Juuri saamassa kiinni illan #MKR:stä. Olen varmasti 87-vuotias, kun tämä ohjelma päättyy.</w:t>
      </w:r>
    </w:p>
    <w:p>
      <w:r>
        <w:rPr>
          <w:b/>
          <w:u w:val="single"/>
        </w:rPr>
        <w:t xml:space="preserve">155133</w:t>
      </w:r>
    </w:p>
    <w:p>
      <w:r>
        <w:t xml:space="preserve">En usko, että katson neljännen kierroksen</w:t>
        <w:br/>
        <w:t xml:space="preserve">"huonoja kokkeja", odotin innolla seuraavaa haastetta #MKR</w:t>
      </w:r>
    </w:p>
    <w:p>
      <w:r>
        <w:rPr>
          <w:b/>
          <w:u w:val="single"/>
        </w:rPr>
        <w:t xml:space="preserve">155134</w:t>
      </w:r>
    </w:p>
    <w:p>
      <w:r>
        <w:t xml:space="preserve">#mkr jättää huulenjälkiä ympäri pöytää.  Kiva epähygieeninen tapa aloittaa asiat....  Yäk. Miksei sylkeä myös lautasille?</w:t>
      </w:r>
    </w:p>
    <w:p>
      <w:r>
        <w:rPr>
          <w:b/>
          <w:u w:val="single"/>
        </w:rPr>
        <w:t xml:space="preserve">155135</w:t>
      </w:r>
    </w:p>
    <w:p>
      <w:r>
        <w:t xml:space="preserve">Niinkö?  Joten #MKR on menossa taas uudelle kierrokselle? Tämä sarja loppuu vasta ensi vuonna tätä vauhtia. Liian paljon hyvää</w:t>
      </w:r>
    </w:p>
    <w:p>
      <w:r>
        <w:rPr>
          <w:b/>
          <w:u w:val="single"/>
        </w:rPr>
        <w:t xml:space="preserve">155136</w:t>
      </w:r>
    </w:p>
    <w:p>
      <w:r>
        <w:t xml:space="preserve">2016 Voittaja paljastuu #MKR:ssä</w:t>
      </w:r>
    </w:p>
    <w:p>
      <w:r>
        <w:rPr>
          <w:b/>
          <w:u w:val="single"/>
        </w:rPr>
        <w:t xml:space="preserve">155137</w:t>
      </w:r>
    </w:p>
    <w:p>
      <w:r>
        <w:t xml:space="preserve">@SueKennedy19 päättyykö se ensi vuonna? #MKR</w:t>
      </w:r>
    </w:p>
    <w:p>
      <w:r>
        <w:rPr>
          <w:b/>
          <w:u w:val="single"/>
        </w:rPr>
        <w:t xml:space="preserve">155138</w:t>
      </w:r>
    </w:p>
    <w:p>
      <w:r>
        <w:t xml:space="preserve">@MaxPower_83 he ovat molemmat yhtä kamalia kuin toinen toistaan! Nuo aksentit on selvästi tekaistuja! #MKR</w:t>
      </w:r>
    </w:p>
    <w:p>
      <w:r>
        <w:rPr>
          <w:b/>
          <w:u w:val="single"/>
        </w:rPr>
        <w:t xml:space="preserve">155139</w:t>
      </w:r>
    </w:p>
    <w:p>
      <w:r>
        <w:t xml:space="preserve">RT @missclarolyn: Et voi edes tehdä omaa kanalientä... #MKR</w:t>
      </w:r>
    </w:p>
    <w:p>
      <w:r>
        <w:rPr>
          <w:b/>
          <w:u w:val="single"/>
        </w:rPr>
        <w:t xml:space="preserve">155140</w:t>
      </w:r>
    </w:p>
    <w:p>
      <w:r>
        <w:t xml:space="preserve">#MKR-kilpailija elää "hemmottelevaa elämäntapaa", vaikka on velkaa velkojille yli 200 000 dollaria http://t.co/THTBHwErz6</w:t>
      </w:r>
    </w:p>
    <w:p>
      <w:r>
        <w:rPr>
          <w:b/>
          <w:u w:val="single"/>
        </w:rPr>
        <w:t xml:space="preserve">155141</w:t>
      </w:r>
    </w:p>
    <w:p>
      <w:r>
        <w:t xml:space="preserve">@lilbeastunleash joka tiesi, että näin se tehdään! #MKR</w:t>
      </w:r>
    </w:p>
    <w:p>
      <w:r>
        <w:rPr>
          <w:b/>
          <w:u w:val="single"/>
        </w:rPr>
        <w:t xml:space="preserve">155142</w:t>
      </w:r>
    </w:p>
    <w:p>
      <w:r>
        <w:t xml:space="preserve">Hämmensit minut hyvällä tavalla... Todellako Colin? En ole hämmentynyt nyt, kun tajuan, että olet halpahallin keittokirjakokki... #MKR</w:t>
      </w:r>
    </w:p>
    <w:p>
      <w:r>
        <w:rPr>
          <w:b/>
          <w:u w:val="single"/>
        </w:rPr>
        <w:t xml:space="preserve">155143</w:t>
      </w:r>
    </w:p>
    <w:p>
      <w:r>
        <w:t xml:space="preserve">#mkr on ollut käynnissä 9 kuukautta ja olemme menettäneet vain 3 joukkuetta.  #neverendingstory</w:t>
      </w:r>
    </w:p>
    <w:p>
      <w:r>
        <w:rPr>
          <w:b/>
          <w:u w:val="single"/>
        </w:rPr>
        <w:t xml:space="preserve">155144</w:t>
      </w:r>
    </w:p>
    <w:p>
      <w:r>
        <w:t xml:space="preserve">@LisaMRomano ruoan käsittely yksin ne epäonnistui, koska ne sylki kissy lippies! Yäk! #MKR</w:t>
      </w:r>
    </w:p>
    <w:p>
      <w:r>
        <w:rPr>
          <w:b/>
          <w:u w:val="single"/>
        </w:rPr>
        <w:t xml:space="preserve">155145</w:t>
      </w:r>
    </w:p>
    <w:p>
      <w:r>
        <w:t xml:space="preserve">Hoidetaan nämä mulkut ulos #mkr</w:t>
      </w:r>
    </w:p>
    <w:p>
      <w:r>
        <w:rPr>
          <w:b/>
          <w:u w:val="single"/>
        </w:rPr>
        <w:t xml:space="preserve">155146</w:t>
      </w:r>
    </w:p>
    <w:p>
      <w:r>
        <w:t xml:space="preserve">Hei @Channel7 @mykitchenrules kuolee hitaasti... Jopa @ImACelebrityAU näyttää paremmalta vaihtoehdolta! #MKR</w:t>
      </w:r>
    </w:p>
    <w:p>
      <w:r>
        <w:rPr>
          <w:b/>
          <w:u w:val="single"/>
        </w:rPr>
        <w:t xml:space="preserve">155147</w:t>
      </w:r>
    </w:p>
    <w:p>
      <w:r>
        <w:t xml:space="preserve">Oikeasti! kaksi pariskuntaa, jotka todella osaavat kokata, ovat poissa, kun taas kahden muun ei selvästikään pitäisi edes olla mukana ohjelmassa maine on pilalla #MKR</w:t>
      </w:r>
    </w:p>
    <w:p>
      <w:r>
        <w:rPr>
          <w:b/>
          <w:u w:val="single"/>
        </w:rPr>
        <w:t xml:space="preserve">155148</w:t>
      </w:r>
    </w:p>
    <w:p>
      <w:r>
        <w:t xml:space="preserve">Hyvä, että tämä MKR-kausi jatkuu nyt 17</w:t>
        <w:br/>
        <w:br/>
        <w:t xml:space="preserve">#redemptionround #mkr #mykitchenrules #MKR2015</w:t>
      </w:r>
    </w:p>
    <w:p>
      <w:r>
        <w:rPr>
          <w:b/>
          <w:u w:val="single"/>
        </w:rPr>
        <w:t xml:space="preserve">155149</w:t>
      </w:r>
    </w:p>
    <w:p>
      <w:r>
        <w:t xml:space="preserve">@missclarolyn Bloody Colin! Ehkä hänen pitäisi mennä spec savers #MKR</w:t>
      </w:r>
    </w:p>
    <w:p>
      <w:r>
        <w:rPr>
          <w:b/>
          <w:u w:val="single"/>
        </w:rPr>
        <w:t xml:space="preserve">155150</w:t>
      </w:r>
    </w:p>
    <w:p>
      <w:r>
        <w:t xml:space="preserve">BREAKING:</w:t>
        <w:t xml:space="preserve">@EwenJonesMP ELIMINATED FROM #MKR</w:t>
        <w:br/>
        <w:br/>
        <w:t xml:space="preserve">Wait....</w:t>
      </w:r>
    </w:p>
    <w:p>
      <w:r>
        <w:rPr>
          <w:b/>
          <w:u w:val="single"/>
        </w:rPr>
        <w:t xml:space="preserve">155151</w:t>
      </w:r>
    </w:p>
    <w:p>
      <w:r>
        <w:t xml:space="preserve">Ok #MKR... Riittää jo pikaravintolat!</w:t>
      </w:r>
    </w:p>
    <w:p>
      <w:r>
        <w:rPr>
          <w:b/>
          <w:u w:val="single"/>
        </w:rPr>
        <w:t xml:space="preserve">155152</w:t>
      </w:r>
    </w:p>
    <w:p>
      <w:r>
        <w:t xml:space="preserve">@lilbeastunleash Tiedän oikein, ampukaa ne kaikki pois tieltä #MKR #bored</w:t>
      </w:r>
    </w:p>
    <w:p>
      <w:r>
        <w:rPr>
          <w:b/>
          <w:u w:val="single"/>
        </w:rPr>
        <w:t xml:space="preserve">155153</w:t>
      </w:r>
    </w:p>
    <w:p>
      <w:r>
        <w:t xml:space="preserve">Voisiko joku purkaa Draskon? Ehkä toinen annos kroatialaismakkaraa voisi tukehduttaa hänet...  #MKR</w:t>
      </w:r>
    </w:p>
    <w:p>
      <w:r>
        <w:rPr>
          <w:b/>
          <w:u w:val="single"/>
        </w:rPr>
        <w:t xml:space="preserve">155154</w:t>
      </w:r>
    </w:p>
    <w:p>
      <w:r>
        <w:t xml:space="preserve">En söisi mitään, mitä nuo tytöt kokkailivat tänä iltana. Mutta jos Draskolle mainitaan spatchcock, hän hymyilee! #MKR</w:t>
      </w:r>
    </w:p>
    <w:p>
      <w:r>
        <w:rPr>
          <w:b/>
          <w:u w:val="single"/>
        </w:rPr>
        <w:t xml:space="preserve">155155</w:t>
      </w:r>
    </w:p>
    <w:p>
      <w:r>
        <w:t xml:space="preserve">Pääsevätkö he tällä vauhdilla koskaan keittiön päämajaan? #mkr</w:t>
      </w:r>
    </w:p>
    <w:p>
      <w:r>
        <w:rPr>
          <w:b/>
          <w:u w:val="single"/>
        </w:rPr>
        <w:t xml:space="preserve">155156</w:t>
      </w:r>
    </w:p>
    <w:p>
      <w:r>
        <w:t xml:space="preserve">toinen INSTANT RESTAURANT ROUND WHY #MKR</w:t>
      </w:r>
    </w:p>
    <w:p>
      <w:r>
        <w:rPr>
          <w:b/>
          <w:u w:val="single"/>
        </w:rPr>
        <w:t xml:space="preserve">155157</w:t>
      </w:r>
    </w:p>
    <w:p>
      <w:r>
        <w:t xml:space="preserve">OMG, kuinka monta pikaravintolakierrosta meillä tulee olemaan? Kukaan ei saa reilusti pisteitä. (Ihan kuin Kat tekisi niin. GRRR) #mkrkr</w:t>
      </w:r>
    </w:p>
    <w:p>
      <w:r>
        <w:rPr>
          <w:b/>
          <w:u w:val="single"/>
        </w:rPr>
        <w:t xml:space="preserve">155158</w:t>
      </w:r>
    </w:p>
    <w:p>
      <w:r>
        <w:t xml:space="preserve">Juuri sitä mitä #MKR tarvitsi, lisää instant ravintoloita!!!</w:t>
      </w:r>
    </w:p>
    <w:p>
      <w:r>
        <w:rPr>
          <w:b/>
          <w:u w:val="single"/>
        </w:rPr>
        <w:t xml:space="preserve">155159</w:t>
      </w:r>
    </w:p>
    <w:p>
      <w:r>
        <w:t xml:space="preserve">Toinen. Helvetti. Heti. Ravintola. Pyöreä. #mkr</w:t>
      </w:r>
    </w:p>
    <w:p>
      <w:r>
        <w:rPr>
          <w:b/>
          <w:u w:val="single"/>
        </w:rPr>
        <w:t xml:space="preserve">155160</w:t>
      </w:r>
    </w:p>
    <w:p>
      <w:r>
        <w:t xml:space="preserve">Tulkaa toowoomban tytöt #MKR</w:t>
      </w:r>
    </w:p>
    <w:p>
      <w:r>
        <w:rPr>
          <w:b/>
          <w:u w:val="single"/>
        </w:rPr>
        <w:t xml:space="preserve">155161</w:t>
      </w:r>
    </w:p>
    <w:p>
      <w:r>
        <w:t xml:space="preserve">mahtavaa, taas yksi vitun pikakierros.....#MKR</w:t>
      </w:r>
    </w:p>
    <w:p>
      <w:r>
        <w:rPr>
          <w:b/>
          <w:u w:val="single"/>
        </w:rPr>
        <w:t xml:space="preserve">155162</w:t>
      </w:r>
    </w:p>
    <w:p>
      <w:r>
        <w:t xml:space="preserve">Se on 4 kierrosta pikaravintoloita... Olen valmis. Olet mokannut #mkr</w:t>
      </w:r>
    </w:p>
    <w:p>
      <w:r>
        <w:rPr>
          <w:b/>
          <w:u w:val="single"/>
        </w:rPr>
        <w:t xml:space="preserve">155163</w:t>
      </w:r>
    </w:p>
    <w:p>
      <w:r>
        <w:t xml:space="preserve">Yhden naisen protesti - ei kestä toista kierrosta pikaravintoloita, bye bye #mkr</w:t>
      </w:r>
    </w:p>
    <w:p>
      <w:r>
        <w:rPr>
          <w:b/>
          <w:u w:val="single"/>
        </w:rPr>
        <w:t xml:space="preserve">155164</w:t>
      </w:r>
    </w:p>
    <w:p>
      <w:r>
        <w:t xml:space="preserve">Neljäs kierros pikaravintoloita? Luulin, että kolme riitti tänä vuonna. Älkää käsittäkö minua väärin, rakastan tätä ohjelmaa, mutta vakavasti? #MKR</w:t>
      </w:r>
    </w:p>
    <w:p>
      <w:r>
        <w:rPr>
          <w:b/>
          <w:u w:val="single"/>
        </w:rPr>
        <w:t xml:space="preserve">155165</w:t>
      </w:r>
    </w:p>
    <w:p>
      <w:r>
        <w:t xml:space="preserve">Niin paljon nimettömiä oli rivissä, että luulin sen olevan "Olen julkkis, vie minut pois täältä 2" #MKR</w:t>
      </w:r>
    </w:p>
    <w:p>
      <w:r>
        <w:rPr>
          <w:b/>
          <w:u w:val="single"/>
        </w:rPr>
        <w:t xml:space="preserve">155166</w:t>
      </w:r>
    </w:p>
    <w:p>
      <w:r>
        <w:t xml:space="preserve">@Channel7, miten Colin ja nämä kierrokset sujuvat... Aika paska sanoisin twiittien perusteella... #needarethethinkinformat #MKR</w:t>
      </w:r>
    </w:p>
    <w:p>
      <w:r>
        <w:rPr>
          <w:b/>
          <w:u w:val="single"/>
        </w:rPr>
        <w:t xml:space="preserve">155167</w:t>
      </w:r>
    </w:p>
    <w:p>
      <w:r>
        <w:t xml:space="preserve">tuo takaisin mielenkiintoisemmat joukkueet luojan kiitos #MKR</w:t>
      </w:r>
    </w:p>
    <w:p>
      <w:r>
        <w:rPr>
          <w:b/>
          <w:u w:val="single"/>
        </w:rPr>
        <w:t xml:space="preserve">155168</w:t>
      </w:r>
    </w:p>
    <w:p>
      <w:r>
        <w:t xml:space="preserve">Colin u r kidding - olet niin surkea - nuo kommentit olivat niin keksittyjä #mkr</w:t>
      </w:r>
    </w:p>
    <w:p>
      <w:r>
        <w:rPr>
          <w:b/>
          <w:u w:val="single"/>
        </w:rPr>
        <w:t xml:space="preserve">155169</w:t>
      </w:r>
    </w:p>
    <w:p>
      <w:r>
        <w:t xml:space="preserve">Kunpa #MKR #KillerBlondit lopettaisivat sanomasta "sass"... @mykitchenrules http://t.co/wkNnlYZAAk</w:t>
      </w:r>
    </w:p>
    <w:p>
      <w:r>
        <w:rPr>
          <w:b/>
          <w:u w:val="single"/>
        </w:rPr>
        <w:t xml:space="preserve">155170</w:t>
      </w:r>
    </w:p>
    <w:p>
      <w:r>
        <w:t xml:space="preserve">kiitos #mkr, kun taas kerran päästitte dramaattiset läpi - niin tylsää!</w:t>
      </w:r>
    </w:p>
    <w:p>
      <w:r>
        <w:rPr>
          <w:b/>
          <w:u w:val="single"/>
        </w:rPr>
        <w:t xml:space="preserve">155171</w:t>
      </w:r>
    </w:p>
    <w:p>
      <w:r>
        <w:t xml:space="preserve">Kuka olisi uskonut, armollisia voittajia (ei) #MKR</w:t>
      </w:r>
    </w:p>
    <w:p>
      <w:r>
        <w:rPr>
          <w:b/>
          <w:u w:val="single"/>
        </w:rPr>
        <w:t xml:space="preserve">155172</w:t>
      </w:r>
    </w:p>
    <w:p>
      <w:r>
        <w:t xml:space="preserve">#mkr todella wtf? Sass tämän on tarkoitus olla kokkauskilpailu, ei juoksutie ties mitä varten! Whatever</w:t>
      </w:r>
    </w:p>
    <w:p>
      <w:r>
        <w:rPr>
          <w:b/>
          <w:u w:val="single"/>
        </w:rPr>
        <w:t xml:space="preserve">155173</w:t>
      </w:r>
    </w:p>
    <w:p>
      <w:r>
        <w:t xml:space="preserve">Vitun manipuloitu - r u kidding he eivät tehneet edes keskinkertaista ateriaa - ei ollut mitään röyhkeyttä - heitä pidetään vain katsojalukujen vuoksi - olen saanut tarpeekseni #mkr</w:t>
      </w:r>
    </w:p>
    <w:p>
      <w:r>
        <w:rPr>
          <w:b/>
          <w:u w:val="single"/>
        </w:rPr>
        <w:t xml:space="preserve">155174</w:t>
      </w:r>
    </w:p>
    <w:p>
      <w:r>
        <w:t xml:space="preserve">Purettu sitruuna-curd vai oliko se turd....? #MKR</w:t>
      </w:r>
    </w:p>
    <w:p>
      <w:r>
        <w:rPr>
          <w:b/>
          <w:u w:val="single"/>
        </w:rPr>
        <w:t xml:space="preserve">155175</w:t>
      </w:r>
    </w:p>
    <w:p>
      <w:r>
        <w:t xml:space="preserve">#MKR aikoo tappaa kultaisen hanhen useammilla pikaravintoloilla. Sama tapahtui Masterchefin kanssa. Rajoita tarjontaa, luo kysyntää.</w:t>
      </w:r>
    </w:p>
    <w:p>
      <w:r>
        <w:rPr>
          <w:b/>
          <w:u w:val="single"/>
        </w:rPr>
        <w:t xml:space="preserve">155176</w:t>
      </w:r>
    </w:p>
    <w:p>
      <w:r>
        <w:t xml:space="preserve">Voi luoja #mkr</w:t>
      </w:r>
    </w:p>
    <w:p>
      <w:r>
        <w:rPr>
          <w:b/>
          <w:u w:val="single"/>
        </w:rPr>
        <w:t xml:space="preserve">155177</w:t>
      </w:r>
    </w:p>
    <w:p>
      <w:r>
        <w:t xml:space="preserve">Röyhkeä mutta suloinen? Ugh että kysymys @mykitchenrules #mkr</w:t>
      </w:r>
    </w:p>
    <w:p>
      <w:r>
        <w:rPr>
          <w:b/>
          <w:u w:val="single"/>
        </w:rPr>
        <w:t xml:space="preserve">155178</w:t>
      </w:r>
    </w:p>
    <w:p>
      <w:r>
        <w:t xml:space="preserve">Jos kuulen sanan SASS vielä kerran!!!!! Im gunna blow! #MKR2015 #MKR</w:t>
      </w:r>
    </w:p>
    <w:p>
      <w:r>
        <w:rPr>
          <w:b/>
          <w:u w:val="single"/>
        </w:rPr>
        <w:t xml:space="preserve">155179</w:t>
      </w:r>
    </w:p>
    <w:p>
      <w:r>
        <w:t xml:space="preserve">RT @DanAndMaz: Näytti siltä, että Colin (@FourinHand) ilmestyi tanssiaisiin ilman seuralaista. #MKR @mykitchenrules</w:t>
      </w:r>
    </w:p>
    <w:p>
      <w:r>
        <w:rPr>
          <w:b/>
          <w:u w:val="single"/>
        </w:rPr>
        <w:t xml:space="preserve">155180</w:t>
      </w:r>
    </w:p>
    <w:p>
      <w:r>
        <w:t xml:space="preserve">Kanava 7 on näköjään keksinyt uuden tavan vetää #MKR:ää muutaman kuukauden pidemmälle tänä vuonna...</w:t>
      </w:r>
    </w:p>
    <w:p>
      <w:r>
        <w:rPr>
          <w:b/>
          <w:u w:val="single"/>
        </w:rPr>
        <w:t xml:space="preserve">155181</w:t>
      </w:r>
    </w:p>
    <w:p>
      <w:r>
        <w:t xml:space="preserve">#mkr whoa 4 se on alhainen oh well! Lol</w:t>
      </w:r>
    </w:p>
    <w:p>
      <w:r>
        <w:rPr>
          <w:b/>
          <w:u w:val="single"/>
        </w:rPr>
        <w:t xml:space="preserve">155182</w:t>
      </w:r>
    </w:p>
    <w:p>
      <w:r>
        <w:t xml:space="preserve">Okei, vakavasti. Kuinka monta pikaravintolakierrosta teemme tänä vuonna?? Tämä on naurettavaa #MKR</w:t>
      </w:r>
    </w:p>
    <w:p>
      <w:r>
        <w:rPr>
          <w:b/>
          <w:u w:val="single"/>
        </w:rPr>
        <w:t xml:space="preserve">155183</w:t>
      </w:r>
    </w:p>
    <w:p>
      <w:r>
        <w:t xml:space="preserve">RT @drdisco_: Kanava 7:n käsikirjoittajien käskystä. Ei uskottavuutta. #MKR</w:t>
      </w:r>
    </w:p>
    <w:p>
      <w:r>
        <w:rPr>
          <w:b/>
          <w:u w:val="single"/>
        </w:rPr>
        <w:t xml:space="preserve">155184</w:t>
      </w:r>
    </w:p>
    <w:p>
      <w:r>
        <w:t xml:space="preserve">Argh toinen kierros pikaravintoloita....over it!!!! #mkr</w:t>
      </w:r>
    </w:p>
    <w:p>
      <w:r>
        <w:rPr>
          <w:b/>
          <w:u w:val="single"/>
        </w:rPr>
        <w:t xml:space="preserve">155185</w:t>
      </w:r>
    </w:p>
    <w:p>
      <w:r>
        <w:t xml:space="preserve">RT @Mazlloree: #mkr</w:t>
      </w:r>
    </w:p>
    <w:p>
      <w:r>
        <w:rPr>
          <w:b/>
          <w:u w:val="single"/>
        </w:rPr>
        <w:t xml:space="preserve">155186</w:t>
      </w:r>
    </w:p>
    <w:p>
      <w:r>
        <w:t xml:space="preserve">@stillerhappy kauden finaali tulee olemaan "joulun erikoinen" #MKR</w:t>
      </w:r>
    </w:p>
    <w:p>
      <w:r>
        <w:rPr>
          <w:b/>
          <w:u w:val="single"/>
        </w:rPr>
        <w:t xml:space="preserve">155187</w:t>
      </w:r>
    </w:p>
    <w:p>
      <w:r>
        <w:t xml:space="preserve">Ei johdonmukaisuutta pisteytyksessä. Surkea. #mkr</w:t>
      </w:r>
    </w:p>
    <w:p>
      <w:r>
        <w:rPr>
          <w:b/>
          <w:u w:val="single"/>
        </w:rPr>
        <w:t xml:space="preserve">155188</w:t>
      </w:r>
    </w:p>
    <w:p>
      <w:r>
        <w:t xml:space="preserve">'My Kitchen Rules #MKR' Recap: - @ibtimesnews AU http://t.co/aSeMriOX1N http://t.co/aSeMriOX1N - @ibtimesnews AU http://t.co/aSeMriOX1N</w:t>
      </w:r>
    </w:p>
    <w:p>
      <w:r>
        <w:rPr>
          <w:b/>
          <w:u w:val="single"/>
        </w:rPr>
        <w:t xml:space="preserve">155189</w:t>
      </w:r>
    </w:p>
    <w:p>
      <w:r>
        <w:t xml:space="preserve">#mkr @ScreechDinero @AtlanticRecords @BadBoyRecords @CapitolRecords @ColumbiaRecords @ColumbiaUK @DefJamRecords http://t.co/gyDO3uv6jC</w:t>
      </w:r>
    </w:p>
    <w:p>
      <w:r>
        <w:rPr>
          <w:b/>
          <w:u w:val="single"/>
        </w:rPr>
        <w:t xml:space="preserve">155190</w:t>
      </w:r>
    </w:p>
    <w:p>
      <w:r>
        <w:t xml:space="preserve">My Kitchen Rules #MKR 2015 jakso 23 recap: ... - @SMH_news http://t.co/DKA5rXsxJk http://t.co/DKA5rXsxJk</w:t>
      </w:r>
    </w:p>
    <w:p>
      <w:r>
        <w:rPr>
          <w:b/>
          <w:u w:val="single"/>
        </w:rPr>
        <w:t xml:space="preserve">155191</w:t>
      </w:r>
    </w:p>
    <w:p>
      <w:r>
        <w:t xml:space="preserve">Kat ja Andre #MKR</w:t>
      </w:r>
    </w:p>
    <w:p>
      <w:r>
        <w:rPr>
          <w:b/>
          <w:u w:val="single"/>
        </w:rPr>
        <w:t xml:space="preserve">155192</w:t>
      </w:r>
    </w:p>
    <w:p>
      <w:r>
        <w:t xml:space="preserve">#mkr view here http://t.co/4u2arPZeB7</w:t>
      </w:r>
    </w:p>
    <w:p>
      <w:r>
        <w:rPr>
          <w:b/>
          <w:u w:val="single"/>
        </w:rPr>
        <w:t xml:space="preserve">155193</w:t>
      </w:r>
    </w:p>
    <w:p>
      <w:r>
        <w:t xml:space="preserve">RT @OliveWahh: Tämä on fckd!! FCK YOU KAT AND ANDRE #MKR</w:t>
      </w:r>
    </w:p>
    <w:p>
      <w:r>
        <w:rPr>
          <w:b/>
          <w:u w:val="single"/>
        </w:rPr>
        <w:t xml:space="preserve">155194</w:t>
      </w:r>
    </w:p>
    <w:p>
      <w:r>
        <w:t xml:space="preserve">Minä itse ja</w:t>
        <w:br/>
        <w:t xml:space="preserve">#fat</w:t>
        <w:br/>
        <w:t xml:space="preserve">#mkr</w:t>
        <w:br/>
        <w:t xml:space="preserve">#thin http://t.co/Edyxcfk0Jm</w:t>
      </w:r>
    </w:p>
    <w:p>
      <w:r>
        <w:rPr>
          <w:b/>
          <w:u w:val="single"/>
        </w:rPr>
        <w:t xml:space="preserve">155195</w:t>
      </w:r>
    </w:p>
    <w:p>
      <w:r>
        <w:t xml:space="preserve">4 ehkä 5 viikkoa jäljellä ja vielä on 472 joukkuetta jäljellä. #MKR</w:t>
      </w:r>
    </w:p>
    <w:p>
      <w:r>
        <w:rPr>
          <w:b/>
          <w:u w:val="single"/>
        </w:rPr>
        <w:t xml:space="preserve">155196</w:t>
      </w:r>
    </w:p>
    <w:p>
      <w:r>
        <w:t xml:space="preserve">Mitä Manu sanoo. En ymmärrä häntä. #MKR</w:t>
      </w:r>
    </w:p>
    <w:p>
      <w:r>
        <w:rPr>
          <w:b/>
          <w:u w:val="single"/>
        </w:rPr>
        <w:t xml:space="preserve">155197</w:t>
      </w:r>
    </w:p>
    <w:p>
      <w:r>
        <w:t xml:space="preserve">PSYKON SILMÄT. Olet todella kauhea ihminen. #mkr #mykitchenrules</w:t>
      </w:r>
    </w:p>
    <w:p>
      <w:r>
        <w:rPr>
          <w:b/>
          <w:u w:val="single"/>
        </w:rPr>
        <w:t xml:space="preserve">155198</w:t>
      </w:r>
    </w:p>
    <w:p>
      <w:r>
        <w:t xml:space="preserve">Omfgg Kat. Leikkaan sinut, koska olet kamala. Tee se. Ei. #MKR #mykitchenrules</w:t>
      </w:r>
    </w:p>
    <w:p>
      <w:r>
        <w:rPr>
          <w:b/>
          <w:u w:val="single"/>
        </w:rPr>
        <w:t xml:space="preserve">155199</w:t>
      </w:r>
    </w:p>
    <w:p>
      <w:r>
        <w:t xml:space="preserve">Kat on kauhea. KAMALA. DIAF. #mkr #mykitchenrules</w:t>
      </w:r>
    </w:p>
    <w:p>
      <w:r>
        <w:rPr>
          <w:b/>
          <w:u w:val="single"/>
        </w:rPr>
        <w:t xml:space="preserve">155200</w:t>
      </w:r>
    </w:p>
    <w:p>
      <w:r>
        <w:t xml:space="preserve">Pete ja Manu pitävät siitä. Stfu Kat. Olet ällöttävä. #mkr #mykitchenrules</w:t>
      </w:r>
    </w:p>
    <w:p>
      <w:r>
        <w:rPr>
          <w:b/>
          <w:u w:val="single"/>
        </w:rPr>
        <w:t xml:space="preserve">155201</w:t>
      </w:r>
    </w:p>
    <w:p>
      <w:r>
        <w:t xml:space="preserve">Miksi rumasydämiset ja lahjattomat ihmiset viihtyvät aina #mkr:ssä. Katin ja Andren olisi pitänyt mennä kotiin. Niin katkeria kusipäitä #mykitchenrules</w:t>
      </w:r>
    </w:p>
    <w:p>
      <w:r>
        <w:rPr>
          <w:b/>
          <w:u w:val="single"/>
        </w:rPr>
        <w:t xml:space="preserve">155202</w:t>
      </w:r>
    </w:p>
    <w:p>
      <w:r>
        <w:t xml:space="preserve">Strateginen äänestäminen #mkr:ssä on yksi alhaisimmista asioista, joita voit tehdä. Istut lunastuskierroksen pohjalla, et selvästikään tule voittamaan</w:t>
      </w:r>
    </w:p>
    <w:p>
      <w:r>
        <w:rPr>
          <w:b/>
          <w:u w:val="single"/>
        </w:rPr>
        <w:t xml:space="preserve">155203</w:t>
      </w:r>
    </w:p>
    <w:p>
      <w:r>
        <w:t xml:space="preserve">Olen niin iloinen, että kaikki pikaravintolat on tehty ja Colin on palannut! Alkoi kyllästyttää #mkr</w:t>
      </w:r>
    </w:p>
    <w:p>
      <w:r>
        <w:rPr>
          <w:b/>
          <w:u w:val="single"/>
        </w:rPr>
        <w:t xml:space="preserve">155204</w:t>
      </w:r>
    </w:p>
    <w:p>
      <w:r>
        <w:t xml:space="preserve">@mykitchenrules No, olin siinä harhakuvitelmassa, että tämä ohjelma käsitteli ruoanlaittoa. Kävi ilmi, että kyse on vain siitä, kuka on suurin narttu. #mkr</w:t>
      </w:r>
    </w:p>
    <w:p>
      <w:r>
        <w:rPr>
          <w:b/>
          <w:u w:val="single"/>
        </w:rPr>
        <w:t xml:space="preserve">155205</w:t>
      </w:r>
    </w:p>
    <w:p>
      <w:r>
        <w:t xml:space="preserve">@australiacamper Jep, sama. Mutta on myös väärin #Mkr:ltä antaa heidän selvitä siitä. #mkr2015</w:t>
      </w:r>
    </w:p>
    <w:p>
      <w:r>
        <w:rPr>
          <w:b/>
          <w:u w:val="single"/>
        </w:rPr>
        <w:t xml:space="preserve">155206</w:t>
      </w:r>
    </w:p>
    <w:p>
      <w:r>
        <w:t xml:space="preserve">Älä toivo pahaa #katandandre, Kauhea käytös, pettynyt, että olet WA:sta!  #evaanddebra all the way #MKR</w:t>
      </w:r>
    </w:p>
    <w:p>
      <w:r>
        <w:rPr>
          <w:b/>
          <w:u w:val="single"/>
        </w:rPr>
        <w:t xml:space="preserve">155207</w:t>
      </w:r>
    </w:p>
    <w:p>
      <w:r>
        <w:t xml:space="preserve">RT @herbie_amy: Ainakin meillä on yksi WA-joukkue, josta voimme olla ylpeitä! Go #EvaandDebra!</w:t>
        <w:t xml:space="preserve">#MKR #SpiceGirls #GirlPower</w:t>
        <w:br/>
        <w:t xml:space="preserve">#KatandAndre just shhhh, sto...</w:t>
      </w:r>
    </w:p>
    <w:p>
      <w:r>
        <w:rPr>
          <w:b/>
          <w:u w:val="single"/>
        </w:rPr>
        <w:t xml:space="preserve">155208</w:t>
      </w:r>
    </w:p>
    <w:p>
      <w:r>
        <w:t xml:space="preserve">Ehkä jos Kat ja Andre käyttäisivät yhtä paljon aikaa keskittyen ruoanlaittoon kuin strategiaan, he pärjäisivät hyvin ... #MKR</w:t>
      </w:r>
    </w:p>
    <w:p>
      <w:r>
        <w:rPr>
          <w:b/>
          <w:u w:val="single"/>
        </w:rPr>
        <w:t xml:space="preserve">155209</w:t>
      </w:r>
    </w:p>
    <w:p>
      <w:r>
        <w:t xml:space="preserve">Onneksi voin palata omaan elämääni nyt, kun #mkr:n hauska osa on ohi ja faux Masterchef -osa on alkanut.</w:t>
      </w:r>
    </w:p>
    <w:p>
      <w:r>
        <w:rPr>
          <w:b/>
          <w:u w:val="single"/>
        </w:rPr>
        <w:t xml:space="preserve">155210</w:t>
      </w:r>
    </w:p>
    <w:p>
      <w:r>
        <w:t xml:space="preserve">Viime vuonna WA:lla oli Chloe ja Kelly, ja nyt meillä on Kat ja Andre. Channel 7 ei pidä Perthistä haha! #mkr</w:t>
      </w:r>
    </w:p>
    <w:p>
      <w:r>
        <w:rPr>
          <w:b/>
          <w:u w:val="single"/>
        </w:rPr>
        <w:t xml:space="preserve">155211</w:t>
      </w:r>
    </w:p>
    <w:p>
      <w:r>
        <w:t xml:space="preserve">Kat, sinun hapannaamasi on vastenmielinen. #mkr #mykitchenrules</w:t>
      </w:r>
    </w:p>
    <w:p>
      <w:r>
        <w:rPr>
          <w:b/>
          <w:u w:val="single"/>
        </w:rPr>
        <w:t xml:space="preserve">155212</w:t>
      </w:r>
    </w:p>
    <w:p>
      <w:r>
        <w:t xml:space="preserve">Onko #mkr muuttumassa #masterchefiksi?</w:t>
      </w:r>
    </w:p>
    <w:p>
      <w:r>
        <w:rPr>
          <w:b/>
          <w:u w:val="single"/>
        </w:rPr>
        <w:t xml:space="preserve">155213</w:t>
      </w:r>
    </w:p>
    <w:p>
      <w:r>
        <w:t xml:space="preserve">Kuka neropatti keksi, että joukkueiden antaminen pisteyttää kilpailijansa oli hyvä idea? Todella likaista pelaamista. #MKR</w:t>
      </w:r>
    </w:p>
    <w:p>
      <w:r>
        <w:rPr>
          <w:b/>
          <w:u w:val="single"/>
        </w:rPr>
        <w:t xml:space="preserve">155214</w:t>
      </w:r>
    </w:p>
    <w:p>
      <w:r>
        <w:t xml:space="preserve">RT @PatriceChienne: Uskon rehellisesti, että Katilla on mielenterveysongelmia. #mkr</w:t>
      </w:r>
    </w:p>
    <w:p>
      <w:r>
        <w:rPr>
          <w:b/>
          <w:u w:val="single"/>
        </w:rPr>
        <w:t xml:space="preserve">155215</w:t>
      </w:r>
    </w:p>
    <w:p>
      <w:r>
        <w:t xml:space="preserve">Hän on niin mehiläinen silmä teetä nähdä H!!!!! #mkr #feistyfoodies</w:t>
      </w:r>
    </w:p>
    <w:p>
      <w:r>
        <w:rPr>
          <w:b/>
          <w:u w:val="single"/>
        </w:rPr>
        <w:t xml:space="preserve">155216</w:t>
      </w:r>
    </w:p>
    <w:p>
      <w:r>
        <w:t xml:space="preserve">Colin on palannut #MKR</w:t>
      </w:r>
    </w:p>
    <w:p>
      <w:r>
        <w:rPr>
          <w:b/>
          <w:u w:val="single"/>
        </w:rPr>
        <w:t xml:space="preserve">155217</w:t>
      </w:r>
    </w:p>
    <w:p>
      <w:r>
        <w:t xml:space="preserve">Kat ja Andre ovat Perthin huonoja edustajia. Muut kuin WA:n asukkaat, lupaan, että suurin osa Perthin asukkaista on enemmänkin kuin Eva ja Debra! #mkr</w:t>
      </w:r>
    </w:p>
    <w:p>
      <w:r>
        <w:rPr>
          <w:b/>
          <w:u w:val="single"/>
        </w:rPr>
        <w:t xml:space="preserve">155218</w:t>
      </w:r>
    </w:p>
    <w:p>
      <w:r>
        <w:t xml:space="preserve">Vaikka Kat &amp;amp; Andre olisi antanut heille ne kolme, jotka he halusivat, he olisivat silti siellä ja blondit olisivat silti menneet kotiin #MKR</w:t>
      </w:r>
    </w:p>
    <w:p>
      <w:r>
        <w:rPr>
          <w:b/>
          <w:u w:val="single"/>
        </w:rPr>
        <w:t xml:space="preserve">155219</w:t>
      </w:r>
    </w:p>
    <w:p>
      <w:r>
        <w:t xml:space="preserve">Ei todellakaan fani #katieandnikki mutta mieluummin he olisivat jääneet kuin #katandandre #mkr</w:t>
      </w:r>
    </w:p>
    <w:p>
      <w:r>
        <w:rPr>
          <w:b/>
          <w:u w:val="single"/>
        </w:rPr>
        <w:t xml:space="preserve">155220</w:t>
      </w:r>
    </w:p>
    <w:p>
      <w:r>
        <w:t xml:space="preserve">Ei voisi olla erilaisempi tunne 2 WA-joukkueesta. ylpeä kuin lyönti Eva &amp; Debra... haluan vain lyödä Kat &amp; Andre. pari kusipäätä. #mkr</w:t>
      </w:r>
    </w:p>
    <w:p>
      <w:r>
        <w:rPr>
          <w:b/>
          <w:u w:val="single"/>
        </w:rPr>
        <w:t xml:space="preserve">155221</w:t>
      </w:r>
    </w:p>
    <w:p>
      <w:r>
        <w:t xml:space="preserve">Strategia on nyt ohi. Nowherehere to hide #annieandlloyd #katandandre #mkr</w:t>
      </w:r>
    </w:p>
    <w:p>
      <w:r>
        <w:rPr>
          <w:b/>
          <w:u w:val="single"/>
        </w:rPr>
        <w:t xml:space="preserve">155222</w:t>
      </w:r>
    </w:p>
    <w:p>
      <w:r>
        <w:t xml:space="preserve">Tuo on vitun vitsi! #mkr</w:t>
      </w:r>
    </w:p>
    <w:p>
      <w:r>
        <w:rPr>
          <w:b/>
          <w:u w:val="single"/>
        </w:rPr>
        <w:t xml:space="preserve">155223</w:t>
      </w:r>
    </w:p>
    <w:p>
      <w:r>
        <w:t xml:space="preserve">Olen ottanut #mkr:stä sen, että jos tarjoilisit vain ison kulhollisen krakeleita jokaiselle ruokalajille, olisit voittanut!!!</w:t>
      </w:r>
    </w:p>
    <w:p>
      <w:r>
        <w:rPr>
          <w:b/>
          <w:u w:val="single"/>
        </w:rPr>
        <w:t xml:space="preserve">155224</w:t>
      </w:r>
    </w:p>
    <w:p>
      <w:r>
        <w:t xml:space="preserve">En voi uskoa kuinka ilkeitä #katandandre ovat! Nolottaa, että he edustavat WA:ta #mkr</w:t>
      </w:r>
    </w:p>
    <w:p>
      <w:r>
        <w:rPr>
          <w:b/>
          <w:u w:val="single"/>
        </w:rPr>
        <w:t xml:space="preserve">155225</w:t>
      </w:r>
    </w:p>
    <w:p>
      <w:r>
        <w:t xml:space="preserve">#mkr goodbye tytöt teitä tullaan kaipaamaan</w:t>
      </w:r>
    </w:p>
    <w:p>
      <w:r>
        <w:rPr>
          <w:b/>
          <w:u w:val="single"/>
        </w:rPr>
        <w:t xml:space="preserve">155226</w:t>
      </w:r>
    </w:p>
    <w:p>
      <w:r>
        <w:t xml:space="preserve">OMG en malta odottaa Katin ja Andren royally stuff it up haasteissa, sormet alkavat jo nykiä #mkr</w:t>
      </w:r>
    </w:p>
    <w:p>
      <w:r>
        <w:rPr>
          <w:b/>
          <w:u w:val="single"/>
        </w:rPr>
        <w:t xml:space="preserve">155227</w:t>
      </w:r>
    </w:p>
    <w:p>
      <w:r>
        <w:t xml:space="preserve">Pääruoka näyttää todella herkulliselta. Söisin kaiken muun paitsi porsaanleikkeen. #MKR</w:t>
      </w:r>
    </w:p>
    <w:p>
      <w:r>
        <w:rPr>
          <w:b/>
          <w:u w:val="single"/>
        </w:rPr>
        <w:t xml:space="preserve">155228</w:t>
      </w:r>
    </w:p>
    <w:p>
      <w:r>
        <w:t xml:space="preserve">Sen nimi on CRACKLING! Lopettakaa teeskentely &amp;amp; kutsukaa sitä säröksi.</w:t>
        <w:br/>
        <w:t xml:space="preserve"> #MKR</w:t>
      </w:r>
    </w:p>
    <w:p>
      <w:r>
        <w:rPr>
          <w:b/>
          <w:u w:val="single"/>
        </w:rPr>
        <w:t xml:space="preserve">155229</w:t>
      </w:r>
    </w:p>
    <w:p>
      <w:r>
        <w:t xml:space="preserve">Bah! En aio katsoa My Kitchen Rulesia enää #mkr. Menetti kaiken uskottavuutensa sillä, miten huonosti kaikki pisteyttivät Katien ja Nikkin. Järjetöntä katselua.</w:t>
      </w:r>
    </w:p>
    <w:p>
      <w:r>
        <w:rPr>
          <w:b/>
          <w:u w:val="single"/>
        </w:rPr>
        <w:t xml:space="preserve">155230</w:t>
      </w:r>
    </w:p>
    <w:p>
      <w:r>
        <w:t xml:space="preserve">Toivottavasti Kat ja Andre pääsevät ulos 1 on naurettavaa #GoHome #DontDeserveToBeThere #MKR</w:t>
      </w:r>
    </w:p>
    <w:p>
      <w:r>
        <w:rPr>
          <w:b/>
          <w:u w:val="single"/>
        </w:rPr>
        <w:t xml:space="preserve">155231</w:t>
      </w:r>
    </w:p>
    <w:p>
      <w:r>
        <w:t xml:space="preserve">Se on vitun alhaista... Te kaksi olette säälittäviä! #mkr</w:t>
      </w:r>
    </w:p>
    <w:p>
      <w:r>
        <w:rPr>
          <w:b/>
          <w:u w:val="single"/>
        </w:rPr>
        <w:t xml:space="preserve">155232</w:t>
      </w:r>
    </w:p>
    <w:p>
      <w:r>
        <w:t xml:space="preserve">Mikset vain anna heille 0 ja pidä turpaasi kiinni #mkr</w:t>
      </w:r>
    </w:p>
    <w:p>
      <w:r>
        <w:rPr>
          <w:b/>
          <w:u w:val="single"/>
        </w:rPr>
        <w:t xml:space="preserve">155233</w:t>
      </w:r>
    </w:p>
    <w:p>
      <w:r>
        <w:t xml:space="preserve">Jos sinun on saatava strategisesti alhaiset pisteet pysyäksesi kilpailussa, se tarkoittaa, ettet osaa laittaa ruokaa #mkr #feistyfoodies</w:t>
      </w:r>
    </w:p>
    <w:p>
      <w:r>
        <w:rPr>
          <w:b/>
          <w:u w:val="single"/>
        </w:rPr>
        <w:t xml:space="preserve">155234</w:t>
      </w:r>
    </w:p>
    <w:p>
      <w:r>
        <w:t xml:space="preserve">Paljonko hyytelöä, Kat? Andre ei ole mikään saalis.  #mkr</w:t>
      </w:r>
    </w:p>
    <w:p>
      <w:r>
        <w:rPr>
          <w:b/>
          <w:u w:val="single"/>
        </w:rPr>
        <w:t xml:space="preserve">155235</w:t>
      </w:r>
    </w:p>
    <w:p>
      <w:r>
        <w:t xml:space="preserve">Voisivatko Kat ja Andre pitää turpansa kiinni, kuinka itsekkäitä te olette #MKR?</w:t>
      </w:r>
    </w:p>
    <w:p>
      <w:r>
        <w:rPr>
          <w:b/>
          <w:u w:val="single"/>
        </w:rPr>
        <w:t xml:space="preserve">155236</w:t>
      </w:r>
    </w:p>
    <w:p>
      <w:r>
        <w:t xml:space="preserve">JFC Kat onko sinulla EI ole moraalia???? Carnt #mkr2015 #mkr</w:t>
      </w:r>
    </w:p>
    <w:p>
      <w:r>
        <w:rPr>
          <w:b/>
          <w:u w:val="single"/>
        </w:rPr>
        <w:t xml:space="preserve">155237</w:t>
      </w:r>
    </w:p>
    <w:p>
      <w:r>
        <w:t xml:space="preserve">Kiitos Pete!!! Nyt ei todellakaan tunnu pahalta käyttää sormiani saadakseni ruokaa lusikkaani #MKR</w:t>
      </w:r>
    </w:p>
    <w:p>
      <w:r>
        <w:rPr>
          <w:b/>
          <w:u w:val="single"/>
        </w:rPr>
        <w:t xml:space="preserve">155238</w:t>
      </w:r>
    </w:p>
    <w:p>
      <w:r>
        <w:t xml:space="preserve">Lloyd pitää voimakkaan lihaisasta. Ei yllätyksiä. #MKR</w:t>
      </w:r>
    </w:p>
    <w:p>
      <w:r>
        <w:rPr>
          <w:b/>
          <w:u w:val="single"/>
        </w:rPr>
        <w:t xml:space="preserve">155239</w:t>
      </w:r>
    </w:p>
    <w:p>
      <w:r>
        <w:t xml:space="preserve">Miksi kaikki ylimääräinen taikina on pannujen reunoilla? #mkr</w:t>
      </w:r>
    </w:p>
    <w:p>
      <w:r>
        <w:rPr>
          <w:b/>
          <w:u w:val="single"/>
        </w:rPr>
        <w:t xml:space="preserve">155240</w:t>
      </w:r>
    </w:p>
    <w:p>
      <w:r>
        <w:t xml:space="preserve">Rosti näyttää yhdeltä massiiviselta lastulta, joka on ollut liian kauan paistinpannussa. Siitä ei tule hyvää. #MKR</w:t>
      </w:r>
    </w:p>
    <w:p>
      <w:r>
        <w:rPr>
          <w:b/>
          <w:u w:val="single"/>
        </w:rPr>
        <w:t xml:space="preserve">155241</w:t>
      </w:r>
    </w:p>
    <w:p>
      <w:r>
        <w:t xml:space="preserve">Kananmaksa. Onko heillä chianttia? #hannibal #mkr2015 #mkr http://t.co/bYp2nqMtO1 http://t.co/bYp2nqMtO1</w:t>
      </w:r>
    </w:p>
    <w:p>
      <w:r>
        <w:rPr>
          <w:b/>
          <w:u w:val="single"/>
        </w:rPr>
        <w:t xml:space="preserve">155242</w:t>
      </w:r>
    </w:p>
    <w:p>
      <w:r>
        <w:t xml:space="preserve">Flirttailua? Omg staaahhhp. Fug #mkr</w:t>
      </w:r>
    </w:p>
    <w:p>
      <w:r>
        <w:rPr>
          <w:b/>
          <w:u w:val="single"/>
        </w:rPr>
        <w:t xml:space="preserve">155243</w:t>
      </w:r>
    </w:p>
    <w:p>
      <w:r>
        <w:t xml:space="preserve">Hahaha kuin sinä voisit puhua... Anteeksi, mitä teit ensimmäisellä kierroksella? #mkr</w:t>
      </w:r>
    </w:p>
    <w:p>
      <w:r>
        <w:rPr>
          <w:b/>
          <w:u w:val="single"/>
        </w:rPr>
        <w:t xml:space="preserve">155244</w:t>
      </w:r>
    </w:p>
    <w:p>
      <w:r>
        <w:t xml:space="preserve">Nuo kananmaksat näyttävät massiivisilta. Ovatko ne peräisin foghorn leghornista? #MKR</w:t>
      </w:r>
    </w:p>
    <w:p>
      <w:r>
        <w:rPr>
          <w:b/>
          <w:u w:val="single"/>
        </w:rPr>
        <w:t xml:space="preserve">155245</w:t>
      </w:r>
    </w:p>
    <w:p>
      <w:r>
        <w:t xml:space="preserve">Minä vittu vihaan Mkr #mkr</w:t>
      </w:r>
    </w:p>
    <w:p>
      <w:r>
        <w:rPr>
          <w:b/>
          <w:u w:val="single"/>
        </w:rPr>
        <w:t xml:space="preserve">155246</w:t>
      </w:r>
    </w:p>
    <w:p>
      <w:r>
        <w:t xml:space="preserve">RT @mykitchenrules: Toivottavasti vuohi on yhtä onnellinen kuin tämä..... #SAsweethearts #MKR #HappyGoat http://t.co/8rEYDrkO0t http://t.co/8rEYDrkO0t</w:t>
      </w:r>
    </w:p>
    <w:p>
      <w:r>
        <w:rPr>
          <w:b/>
          <w:u w:val="single"/>
        </w:rPr>
        <w:t xml:space="preserve">155247</w:t>
      </w:r>
    </w:p>
    <w:p>
      <w:r>
        <w:t xml:space="preserve">RT @mykitchenrules: Tehdäänkö #MKR-historiaa TONIGHT? Coming up next! http://t.co/dfecPPL0d1</w:t>
      </w:r>
    </w:p>
    <w:p>
      <w:r>
        <w:rPr>
          <w:b/>
          <w:u w:val="single"/>
        </w:rPr>
        <w:t xml:space="preserve">155248</w:t>
      </w:r>
    </w:p>
    <w:p>
      <w:r>
        <w:t xml:space="preserve">RT @mykitchenrules: Kun Manu yrittää varastaa sianlihapalasi... #mkr http://t.co/z9HxMQHj6J</w:t>
      </w:r>
    </w:p>
    <w:p>
      <w:r>
        <w:rPr>
          <w:b/>
          <w:u w:val="single"/>
        </w:rPr>
        <w:t xml:space="preserve">155249</w:t>
      </w:r>
    </w:p>
    <w:p>
      <w:r>
        <w:t xml:space="preserve">RT @mykitchenrules: OMG! Ne on tuplasti ding-dongattu! #SAsweethearts #MKR http://t.co/p6WyYrrKQt http://t.co/p6WyYrrKQt</w:t>
      </w:r>
    </w:p>
    <w:p>
      <w:r>
        <w:rPr>
          <w:b/>
          <w:u w:val="single"/>
        </w:rPr>
        <w:t xml:space="preserve">155250</w:t>
      </w:r>
    </w:p>
    <w:p>
      <w:r>
        <w:t xml:space="preserve">Täytyy sanoa, että olisin valmis tähän tärkeimpään #MKR #Saksa</w:t>
      </w:r>
    </w:p>
    <w:p>
      <w:r>
        <w:rPr>
          <w:b/>
          <w:u w:val="single"/>
        </w:rPr>
        <w:t xml:space="preserve">155251</w:t>
      </w:r>
    </w:p>
    <w:p>
      <w:r>
        <w:t xml:space="preserve">RT @mykitchenrules: Toivottavasti vuohi oli onnellinen! #HappyGoat #MKR http://t.co/GKcvjeZPwp http://t.co/GKcvjeZPwp</w:t>
      </w:r>
    </w:p>
    <w:p>
      <w:r>
        <w:rPr>
          <w:b/>
          <w:u w:val="single"/>
        </w:rPr>
        <w:t xml:space="preserve">155252</w:t>
      </w:r>
    </w:p>
    <w:p>
      <w:r>
        <w:t xml:space="preserve">Soooo ihanaa, että Emma kommentoi ja pilkkasi Katsin strategista käytöstä, oli jo aikakin #mkr</w:t>
      </w:r>
    </w:p>
    <w:p>
      <w:r>
        <w:rPr>
          <w:b/>
          <w:u w:val="single"/>
        </w:rPr>
        <w:t xml:space="preserve">155253</w:t>
      </w:r>
    </w:p>
    <w:p>
      <w:r>
        <w:t xml:space="preserve">Katie ja Nikki ovat ehkä olleet liian innostuneita itsestään, mutta Kat ja Andre ovat aivan liian innostuneita paskomaan kaikkien muiden päälle #mkr</w:t>
      </w:r>
    </w:p>
    <w:p>
      <w:r>
        <w:rPr>
          <w:b/>
          <w:u w:val="single"/>
        </w:rPr>
        <w:t xml:space="preserve">155254</w:t>
      </w:r>
    </w:p>
    <w:p>
      <w:r>
        <w:t xml:space="preserve">Eikö hapankaalin pitäisi olla käymisteitse valmistettua kaalia? #MKR</w:t>
      </w:r>
    </w:p>
    <w:p>
      <w:r>
        <w:rPr>
          <w:b/>
          <w:u w:val="single"/>
        </w:rPr>
        <w:t xml:space="preserve">155255</w:t>
      </w:r>
    </w:p>
    <w:p>
      <w:r>
        <w:t xml:space="preserve">Hahaha mene tyttö! Take that, Kat #mkr</w:t>
      </w:r>
    </w:p>
    <w:p>
      <w:r>
        <w:rPr>
          <w:b/>
          <w:u w:val="single"/>
        </w:rPr>
        <w:t xml:space="preserve">155256</w:t>
      </w:r>
    </w:p>
    <w:p>
      <w:r>
        <w:t xml:space="preserve">Omgosh vihaan Katia ja Andrea #MKR:stä @mykitchenrules :/</w:t>
      </w:r>
    </w:p>
    <w:p>
      <w:r>
        <w:rPr>
          <w:b/>
          <w:u w:val="single"/>
        </w:rPr>
        <w:t xml:space="preserve">155257</w:t>
      </w:r>
    </w:p>
    <w:p>
      <w:r>
        <w:t xml:space="preserve">Toivottavasti et ole #mkr</w:t>
      </w:r>
    </w:p>
    <w:p>
      <w:r>
        <w:rPr>
          <w:b/>
          <w:u w:val="single"/>
        </w:rPr>
        <w:t xml:space="preserve">155258</w:t>
      </w:r>
    </w:p>
    <w:p>
      <w:r>
        <w:t xml:space="preserve">Kat on ehdottomasti A-luokan ämmä, mutta kanava 7 tulee pitämään siitä, hän on katsojalukujen vetonaula. Kaikki rakastavat vihata häntä #mkr</w:t>
      </w:r>
    </w:p>
    <w:p>
      <w:r>
        <w:rPr>
          <w:b/>
          <w:u w:val="single"/>
        </w:rPr>
        <w:t xml:space="preserve">155259</w:t>
      </w:r>
    </w:p>
    <w:p>
      <w:r>
        <w:t xml:space="preserve">En pidä maksasta #mkr #mkr2015</w:t>
      </w:r>
    </w:p>
    <w:p>
      <w:r>
        <w:rPr>
          <w:b/>
          <w:u w:val="single"/>
        </w:rPr>
        <w:t xml:space="preserve">155260</w:t>
      </w:r>
    </w:p>
    <w:p>
      <w:r>
        <w:t xml:space="preserve">Käytä ketsuppia #mkr</w:t>
      </w:r>
    </w:p>
    <w:p>
      <w:r>
        <w:rPr>
          <w:b/>
          <w:u w:val="single"/>
        </w:rPr>
        <w:t xml:space="preserve">155261</w:t>
      </w:r>
    </w:p>
    <w:p>
      <w:r>
        <w:t xml:space="preserve">Luin juuri, että Joel on jättänyt #ImACelebrityAU :( ja Kat ja Andre ovat edelleen #MKR:ssä ?!? Huonoja tuloksia tänään tosi-tv:ssä tänään. Boo.</w:t>
      </w:r>
    </w:p>
    <w:p>
      <w:r>
        <w:rPr>
          <w:b/>
          <w:u w:val="single"/>
        </w:rPr>
        <w:t xml:space="preserve">155262</w:t>
      </w:r>
    </w:p>
    <w:p>
      <w:r>
        <w:t xml:space="preserve">Kun käyn läpi #MKR-twiittejä, harvoin olen nähnyt C-sanan olevan niin usein käytössä.</w:t>
      </w:r>
    </w:p>
    <w:p>
      <w:r>
        <w:rPr>
          <w:b/>
          <w:u w:val="single"/>
        </w:rPr>
        <w:t xml:space="preserve">155263</w:t>
      </w:r>
    </w:p>
    <w:p>
      <w:r>
        <w:t xml:space="preserve">Näkikö kukaan muu, että maksat kutsuttiin "Mains" näytön grafiikan kautta #Entree #MKR</w:t>
      </w:r>
    </w:p>
    <w:p>
      <w:r>
        <w:rPr>
          <w:b/>
          <w:u w:val="single"/>
        </w:rPr>
        <w:t xml:space="preserve">155264</w:t>
      </w:r>
    </w:p>
    <w:p>
      <w:r>
        <w:t xml:space="preserve">Go girls you got it go gueensland and stop being mean Kat and andre #mkr</w:t>
      </w:r>
    </w:p>
    <w:p>
      <w:r>
        <w:rPr>
          <w:b/>
          <w:u w:val="single"/>
        </w:rPr>
        <w:t xml:space="preserve">155265</w:t>
      </w:r>
    </w:p>
    <w:p>
      <w:r>
        <w:t xml:space="preserve">Hups, kirjoitusvirhe, tarkoitin YHTÄ isoa kulhoa paskaa #mkr</w:t>
      </w:r>
    </w:p>
    <w:p>
      <w:r>
        <w:rPr>
          <w:b/>
          <w:u w:val="single"/>
        </w:rPr>
        <w:t xml:space="preserve">155266</w:t>
      </w:r>
    </w:p>
    <w:p>
      <w:r>
        <w:t xml:space="preserve">Banter #mkr</w:t>
      </w:r>
    </w:p>
    <w:p>
      <w:r>
        <w:rPr>
          <w:b/>
          <w:u w:val="single"/>
        </w:rPr>
        <w:t xml:space="preserve">155267</w:t>
      </w:r>
    </w:p>
    <w:p>
      <w:r>
        <w:t xml:space="preserve">My Kitchen Rules #MKR 2015 jakso 22 recap: Ovatko Kat ja Andre lunastamattomia? - @SMH_news http://t.co/IaKwsqcqrO</w:t>
      </w:r>
    </w:p>
    <w:p>
      <w:r>
        <w:rPr>
          <w:b/>
          <w:u w:val="single"/>
        </w:rPr>
        <w:t xml:space="preserve">155268</w:t>
      </w:r>
    </w:p>
    <w:p>
      <w:r>
        <w:t xml:space="preserve">Kun hetken mielijohteesta paistettu lammas 7 sen virallista, minun pitäisi hakea #mkr</w:t>
      </w:r>
    </w:p>
    <w:p>
      <w:r>
        <w:rPr>
          <w:b/>
          <w:u w:val="single"/>
        </w:rPr>
        <w:t xml:space="preserve">155269</w:t>
      </w:r>
    </w:p>
    <w:p>
      <w:r>
        <w:t xml:space="preserve">Onnea ihmisille #mkr</w:t>
      </w:r>
    </w:p>
    <w:p>
      <w:r>
        <w:rPr>
          <w:b/>
          <w:u w:val="single"/>
        </w:rPr>
        <w:t xml:space="preserve">155270</w:t>
      </w:r>
    </w:p>
    <w:p>
      <w:r>
        <w:t xml:space="preserve">#MKR Kat, olet mulkku!</w:t>
      </w:r>
    </w:p>
    <w:p>
      <w:r>
        <w:rPr>
          <w:b/>
          <w:u w:val="single"/>
        </w:rPr>
        <w:t xml:space="preserve">155271</w:t>
      </w:r>
    </w:p>
    <w:p>
      <w:r>
        <w:t xml:space="preserve">Kananmaksaa?! Yäk... #mkr</w:t>
      </w:r>
    </w:p>
    <w:p>
      <w:r>
        <w:rPr>
          <w:b/>
          <w:u w:val="single"/>
        </w:rPr>
        <w:t xml:space="preserve">155272</w:t>
      </w:r>
    </w:p>
    <w:p>
      <w:r>
        <w:t xml:space="preserve">Mikään tässä ruokalajissa ei ole järkevää, se on pätkiä ja palasia, jotka on koottu yhteen isoksi kulhoksi paskaa #mkr</w:t>
      </w:r>
    </w:p>
    <w:p>
      <w:r>
        <w:rPr>
          <w:b/>
          <w:u w:val="single"/>
        </w:rPr>
        <w:t xml:space="preserve">155273</w:t>
      </w:r>
    </w:p>
    <w:p>
      <w:r>
        <w:t xml:space="preserve">Ja täältä tulee kitchen HQ crew !!!!#MKR #fourinhand #fourinhandhotel #colinfassnidge https://t.co/dUlLfYUs76</w:t>
      </w:r>
    </w:p>
    <w:p>
      <w:r>
        <w:rPr>
          <w:b/>
          <w:u w:val="single"/>
        </w:rPr>
        <w:t xml:space="preserve">155274</w:t>
      </w:r>
    </w:p>
    <w:p>
      <w:r>
        <w:t xml:space="preserve">#mkr toivottavasti tytöt tekevät hyvää tänään!!!</w:t>
      </w:r>
    </w:p>
    <w:p>
      <w:r>
        <w:rPr>
          <w:b/>
          <w:u w:val="single"/>
        </w:rPr>
        <w:t xml:space="preserve">155275</w:t>
      </w:r>
    </w:p>
    <w:p>
      <w:r>
        <w:t xml:space="preserve">Kat sinun käytöksesi on kauhistuttavaa ja noloa niinooo hyvä ettet kuulu perheeseeni tsk tsk #mkr</w:t>
      </w:r>
    </w:p>
    <w:p>
      <w:r>
        <w:rPr>
          <w:b/>
          <w:u w:val="single"/>
        </w:rPr>
        <w:t xml:space="preserve">155276</w:t>
      </w:r>
    </w:p>
    <w:p>
      <w:r>
        <w:t xml:space="preserve">@mykitchenrules</w:t>
        <w:br/>
        <w:t xml:space="preserve">En ole kananmaksan ystävä...</w:t>
        <w:t xml:space="preserve">#Entree :/</w:t>
        <w:br/>
        <w:t xml:space="preserve">#KatieandNikki #MKR #MKR</w:t>
      </w:r>
    </w:p>
    <w:p>
      <w:r>
        <w:rPr>
          <w:b/>
          <w:u w:val="single"/>
        </w:rPr>
        <w:t xml:space="preserve">155277</w:t>
      </w:r>
    </w:p>
    <w:p>
      <w:r>
        <w:t xml:space="preserve">Se ei ole hapankaalia lol!!! #mkr</w:t>
      </w:r>
    </w:p>
    <w:p>
      <w:r>
        <w:rPr>
          <w:b/>
          <w:u w:val="single"/>
        </w:rPr>
        <w:t xml:space="preserve">155278</w:t>
      </w:r>
    </w:p>
    <w:p>
      <w:r>
        <w:t xml:space="preserve">Se, että kaikki toivovat Katien ja Nikkin pärjäävän hyvin, osoittaa, kuinka paljon Australia vihaa Katia ja Andrea #MKR</w:t>
      </w:r>
    </w:p>
    <w:p>
      <w:r>
        <w:rPr>
          <w:b/>
          <w:u w:val="single"/>
        </w:rPr>
        <w:t xml:space="preserve">155279</w:t>
      </w:r>
    </w:p>
    <w:p>
      <w:r>
        <w:t xml:space="preserve">En kirjaimellisesti osaa päättää, kummasta joukkueesta pidän vähemmän. #katandandre vs #katieandnikki #mkr2015 #mkr</w:t>
      </w:r>
    </w:p>
    <w:p>
      <w:r>
        <w:rPr>
          <w:b/>
          <w:u w:val="single"/>
        </w:rPr>
        <w:t xml:space="preserve">155280</w:t>
      </w:r>
    </w:p>
    <w:p>
      <w:r>
        <w:t xml:space="preserve">Sanokaa mitä sanotte #PromoGirls-tytöistä, mutta heidän omenapiirakkansa kuulostaa todella mahtavalta. #MKR</w:t>
      </w:r>
    </w:p>
    <w:p>
      <w:r>
        <w:rPr>
          <w:b/>
          <w:u w:val="single"/>
        </w:rPr>
        <w:t xml:space="preserve">155281</w:t>
      </w:r>
    </w:p>
    <w:p>
      <w:r>
        <w:t xml:space="preserve">Toivottavasti Kat ja Andre putoavat seuraavaksi pois #mkr Teen sen mahdolliseksi.</w:t>
      </w:r>
    </w:p>
    <w:p>
      <w:r>
        <w:rPr>
          <w:b/>
          <w:u w:val="single"/>
        </w:rPr>
        <w:t xml:space="preserve">155282</w:t>
      </w:r>
    </w:p>
    <w:p>
      <w:r>
        <w:t xml:space="preserve">#MKR Kaikille teille, joita vituttaa Katin läpipääsy - ajatelkaa vain, miten hauskaa Twitter-hupia saamme pitää hänen kustannuksellaan seuraavalla kierroksella!</w:t>
      </w:r>
    </w:p>
    <w:p>
      <w:r>
        <w:rPr>
          <w:b/>
          <w:u w:val="single"/>
        </w:rPr>
        <w:t xml:space="preserve">155283</w:t>
      </w:r>
    </w:p>
    <w:p>
      <w:r>
        <w:t xml:space="preserve">Kat ja Andre pelaavat peliä voittaakseen! Joskus se on niin epäreilua! #MKR #LittleBabyShopAu #LittleHoneyDe http://t.co/lym7c3epPh http://t.co/lym7c3epPh</w:t>
      </w:r>
    </w:p>
    <w:p>
      <w:r>
        <w:rPr>
          <w:b/>
          <w:u w:val="single"/>
        </w:rPr>
        <w:t xml:space="preserve">155284</w:t>
      </w:r>
    </w:p>
    <w:p>
      <w:r>
        <w:t xml:space="preserve">Katkeruus on ruokalaji, jota ei kannata tarjoilla lainkaan, Kat #MKR</w:t>
      </w:r>
    </w:p>
    <w:p>
      <w:r>
        <w:rPr>
          <w:b/>
          <w:u w:val="single"/>
        </w:rPr>
        <w:t xml:space="preserve">155285</w:t>
      </w:r>
    </w:p>
    <w:p>
      <w:r>
        <w:t xml:space="preserve">On AIKA... Lunastuskierros alkaa NYT WA:ssa! #KillerBlondes #MKR http://t.co/ZmM7dfTSLj http://t.co/ZmM7dfTSLj</w:t>
      </w:r>
    </w:p>
    <w:p>
      <w:r>
        <w:rPr>
          <w:b/>
          <w:u w:val="single"/>
        </w:rPr>
        <w:t xml:space="preserve">155286</w:t>
      </w:r>
    </w:p>
    <w:p>
      <w:r>
        <w:t xml:space="preserve">RT @H4mmerz: Se on voileipien paahtamiseen, ei perunoiden keittämiseen pääkokille!!!!. #mkr</w:t>
      </w:r>
    </w:p>
    <w:p>
      <w:r>
        <w:rPr>
          <w:b/>
          <w:u w:val="single"/>
        </w:rPr>
        <w:t xml:space="preserve">155287</w:t>
      </w:r>
    </w:p>
    <w:p>
      <w:r>
        <w:t xml:space="preserve">A 1? Oletko vittu tosissasi?! Reilu imu sav Kat &amp;amp; Andre #MKR #MKR</w:t>
      </w:r>
    </w:p>
    <w:p>
      <w:r>
        <w:rPr>
          <w:b/>
          <w:u w:val="single"/>
        </w:rPr>
        <w:t xml:space="preserve">155288</w:t>
      </w:r>
    </w:p>
    <w:p>
      <w:r>
        <w:t xml:space="preserve">RT @GidgitVonLaRue: #MKR What? Voileipäkoneessa tehty perunarosti oli katastrofi????. No puhallus mun alas höyhenellä!!!</w:t>
      </w:r>
    </w:p>
    <w:p>
      <w:r>
        <w:rPr>
          <w:b/>
          <w:u w:val="single"/>
        </w:rPr>
        <w:t xml:space="preserve">155289</w:t>
      </w:r>
    </w:p>
    <w:p>
      <w:r>
        <w:t xml:space="preserve">Miten ja miksi Kat ja Andre selvisivät?! He ovat todella kamalia. #mkr</w:t>
      </w:r>
    </w:p>
    <w:p>
      <w:r>
        <w:rPr>
          <w:b/>
          <w:u w:val="single"/>
        </w:rPr>
        <w:t xml:space="preserve">155290</w:t>
      </w:r>
    </w:p>
    <w:p>
      <w:r>
        <w:t xml:space="preserve">@adelaidemale: Kat = Cunt #mkr</w:t>
      </w:r>
    </w:p>
    <w:p>
      <w:r>
        <w:rPr>
          <w:b/>
          <w:u w:val="single"/>
        </w:rPr>
        <w:t xml:space="preserve">155291</w:t>
      </w:r>
    </w:p>
    <w:p>
      <w:r>
        <w:t xml:space="preserve">Juuri katsoin #MKR:n - mielestäni on turvallista sanoa, että Kat ja Andre ovat pahimpia. Itse asiassa halusin, että blondit jäisivät, &amp;amp; he eivät olleet mikään piknik!</w:t>
      </w:r>
    </w:p>
    <w:p>
      <w:r>
        <w:rPr>
          <w:b/>
          <w:u w:val="single"/>
        </w:rPr>
        <w:t xml:space="preserve">155292</w:t>
      </w:r>
    </w:p>
    <w:p>
      <w:r>
        <w:t xml:space="preserve">Rupesin katsomaan #mkr:tä nähtyäni Katin pääsevän seuraavalle kierrokselle. Unohda ruoka... Voittakoon suurin ämmä! @mykitchenrules</w:t>
      </w:r>
    </w:p>
    <w:p>
      <w:r>
        <w:rPr>
          <w:b/>
          <w:u w:val="single"/>
        </w:rPr>
        <w:t xml:space="preserve">155293</w:t>
      </w:r>
    </w:p>
    <w:p>
      <w:r>
        <w:t xml:space="preserve">Unohdin, kuinka monta runkkaria on #MKR:ssä</w:t>
        <w:br/>
        <w:t xml:space="preserve">Juuri kun luulet pääseväsi eroon kahdesta, kaksitoista tulee lisää!</w:t>
        <w:br/>
        <w:t xml:space="preserve">#playincatchup</w:t>
        <w:br/>
        <w:t xml:space="preserve">#ketchupketzup</w:t>
        <w:br/>
        <w:t xml:space="preserve">#mmrburns</w:t>
      </w:r>
    </w:p>
    <w:p>
      <w:r>
        <w:rPr>
          <w:b/>
          <w:u w:val="single"/>
        </w:rPr>
        <w:t xml:space="preserve">155294</w:t>
      </w:r>
    </w:p>
    <w:p>
      <w:r>
        <w:t xml:space="preserve">RT @GBO26: #mkr Kat &amp;; Andre, tunnistatko tämän? SE ON ARVOKKUUTTA! Te kaksi olette menettäneet omanne täysin. http://t.co/rr1tzPGWVm</w:t>
      </w:r>
    </w:p>
    <w:p>
      <w:r>
        <w:rPr>
          <w:b/>
          <w:u w:val="single"/>
        </w:rPr>
        <w:t xml:space="preserve">155295</w:t>
      </w:r>
    </w:p>
    <w:p>
      <w:r>
        <w:t xml:space="preserve">En edes pitänyt Katiesta ja Nikkistä, mutta voi luoja, Katin ja Andren on lähdettävä heti. #mkr</w:t>
      </w:r>
    </w:p>
    <w:p>
      <w:r>
        <w:rPr>
          <w:b/>
          <w:u w:val="single"/>
        </w:rPr>
        <w:t xml:space="preserve">155296</w:t>
      </w:r>
    </w:p>
    <w:p>
      <w:r>
        <w:t xml:space="preserve">@Beauthesius Kat näyttää todelliset värinsä #mkr</w:t>
      </w:r>
    </w:p>
    <w:p>
      <w:r>
        <w:rPr>
          <w:b/>
          <w:u w:val="single"/>
        </w:rPr>
        <w:t xml:space="preserve">155297</w:t>
      </w:r>
    </w:p>
    <w:p>
      <w:r>
        <w:t xml:space="preserve">RT @Itsjust5549646420: Miksi? Miksi? Why? #fake #fuckmkr #rigged #mkr</w:t>
      </w:r>
    </w:p>
    <w:p>
      <w:r>
        <w:rPr>
          <w:b/>
          <w:u w:val="single"/>
        </w:rPr>
        <w:t xml:space="preserve">155298</w:t>
      </w:r>
    </w:p>
    <w:p>
      <w:r>
        <w:t xml:space="preserve">"Paras tapa voittaa #mkr2015 #mkr on kokata hyvin", sanoi @manufeildel Ylivoimaisesti erinomainen moitteet kohti #Kat ja #Andre.</w:t>
      </w:r>
    </w:p>
    <w:p>
      <w:r>
        <w:rPr>
          <w:b/>
          <w:u w:val="single"/>
        </w:rPr>
        <w:t xml:space="preserve">155299</w:t>
      </w:r>
    </w:p>
    <w:p>
      <w:r>
        <w:t xml:space="preserve">MKR on valmis tältä vuodelta. Ihan totta, katsooko kukaan ravintolakierrosten jälkeen? #MKR</w:t>
      </w:r>
    </w:p>
    <w:p>
      <w:r>
        <w:rPr>
          <w:b/>
          <w:u w:val="single"/>
        </w:rPr>
        <w:t xml:space="preserve">155300</w:t>
      </w:r>
    </w:p>
    <w:p>
      <w:r>
        <w:t xml:space="preserve">Kovia sanoja, Pete, ihmiseltä, jonka vauvoille tarkoitettu Paleo Cook Book -keittokirja vedettiin juuri pois, koska vauvat saattoivat olla aliravittuja. #MKR</w:t>
      </w:r>
    </w:p>
    <w:p>
      <w:r>
        <w:rPr>
          <w:b/>
          <w:u w:val="single"/>
        </w:rPr>
        <w:t xml:space="preserve">155301</w:t>
      </w:r>
    </w:p>
    <w:p>
      <w:r>
        <w:t xml:space="preserve">ei voi uskoa että kat ja andre ovat vielä siellä omfg eivät edes ansaitse olla siellä lol en voi sietää heitä soz ei soz #mkr</w:t>
      </w:r>
    </w:p>
    <w:p>
      <w:r>
        <w:rPr>
          <w:b/>
          <w:u w:val="single"/>
        </w:rPr>
        <w:t xml:space="preserve">155302</w:t>
      </w:r>
    </w:p>
    <w:p>
      <w:r>
        <w:t xml:space="preserve">RT @RealtyGC: #MKR. Rehellisesti. Miten kukaan heistä voi yrittää kokata hyvin ilman vähintään puolta pulloa shirazia.</w:t>
      </w:r>
    </w:p>
    <w:p>
      <w:r>
        <w:rPr>
          <w:b/>
          <w:u w:val="single"/>
        </w:rPr>
        <w:t xml:space="preserve">155303</w:t>
      </w:r>
    </w:p>
    <w:p>
      <w:r>
        <w:t xml:space="preserve">houkutus antaa heille kymppi, koska heidän kananmaksa-annoksensa saattaa auttaa tappamaan vauvoja.</w:t>
        <w:br/>
        <w:br/>
        <w:t xml:space="preserve">http://t.</w:t>
        <w:t xml:space="preserve">co/DDzs3z33eu...</w:t>
        <w:br/>
        <w:br/>
        <w:t xml:space="preserve"> #mkr #paleo</w:t>
      </w:r>
    </w:p>
    <w:p>
      <w:r>
        <w:rPr>
          <w:b/>
          <w:u w:val="single"/>
        </w:rPr>
        <w:t xml:space="preserve">155304</w:t>
      </w:r>
    </w:p>
    <w:p>
      <w:r>
        <w:t xml:space="preserve">"Tällä kierroksella Manu ja minä emme ole mukana kaikissa haasteissa. Taistelen oikeudessa mitätöityä keittokirjasopimusta vastaan." #MKR</w:t>
      </w:r>
    </w:p>
    <w:p>
      <w:r>
        <w:rPr>
          <w:b/>
          <w:u w:val="single"/>
        </w:rPr>
        <w:t xml:space="preserve">155305</w:t>
      </w:r>
    </w:p>
    <w:p>
      <w:r>
        <w:t xml:space="preserve">Niin paljon kuin odotinkin innolla, että tytöt saisivat kostonsa, vihaan ehdottomasti Kat &amp;amp; Andre... Hemmetin naurettava pisteytys #mkr</w:t>
      </w:r>
    </w:p>
    <w:p>
      <w:r>
        <w:rPr>
          <w:b/>
          <w:u w:val="single"/>
        </w:rPr>
        <w:t xml:space="preserve">155306</w:t>
      </w:r>
    </w:p>
    <w:p>
      <w:r>
        <w:t xml:space="preserve">RT @greysfan: Katista ja Andresta on tullut minun silmissäni kaikkien aikojen huonoin pari #MKR:ssä.</w:t>
      </w:r>
    </w:p>
    <w:p>
      <w:r>
        <w:rPr>
          <w:b/>
          <w:u w:val="single"/>
        </w:rPr>
        <w:t xml:space="preserve">155307</w:t>
      </w:r>
    </w:p>
    <w:p>
      <w:r>
        <w:t xml:space="preserve">RT @lyndsayj: Kat ja Andre käyttäytyvät niin ilkeästi ja kostonhimoisesti. Keitä he luulevat olevansa - #MKR-kilpailijat?</w:t>
      </w:r>
    </w:p>
    <w:p>
      <w:r>
        <w:rPr>
          <w:b/>
          <w:u w:val="single"/>
        </w:rPr>
        <w:t xml:space="preserve">155308</w:t>
      </w:r>
    </w:p>
    <w:p>
      <w:r>
        <w:t xml:space="preserve">#MKR. Rehellisesti. Miten kukaan heistä voi yrittää kokata hyvin ilman vähintään puolta pulloa shirazia.</w:t>
      </w:r>
    </w:p>
    <w:p>
      <w:r>
        <w:rPr>
          <w:b/>
          <w:u w:val="single"/>
        </w:rPr>
        <w:t xml:space="preserve">155309</w:t>
      </w:r>
    </w:p>
    <w:p>
      <w:r>
        <w:t xml:space="preserve">Niin Kat ja Andre #mkr:stä jää vain paha maku suuhun. Erittäin huonoja häviäjiä se on varma.</w:t>
      </w:r>
    </w:p>
    <w:p>
      <w:r>
        <w:rPr>
          <w:b/>
          <w:u w:val="single"/>
        </w:rPr>
        <w:t xml:space="preserve">155310</w:t>
      </w:r>
    </w:p>
    <w:p>
      <w:r>
        <w:t xml:space="preserve">Taidan mieluummin hieman ylikypsää possunkylkeä kuin tiskivesikalakeittoa #mkr #FailedFoodies</w:t>
      </w:r>
    </w:p>
    <w:p>
      <w:r>
        <w:rPr>
          <w:b/>
          <w:u w:val="single"/>
        </w:rPr>
        <w:t xml:space="preserve">155311</w:t>
      </w:r>
    </w:p>
    <w:p>
      <w:r>
        <w:t xml:space="preserve">@mykitchenrules Kat ja Andre imevät. Toivottavasti heidät poistetaan pian. #mkr</w:t>
      </w:r>
    </w:p>
    <w:p>
      <w:r>
        <w:rPr>
          <w:b/>
          <w:u w:val="single"/>
        </w:rPr>
        <w:t xml:space="preserve">155312</w:t>
      </w:r>
    </w:p>
    <w:p>
      <w:r>
        <w:t xml:space="preserve">@FakeToniaTodman Kat on itse asiassa Neville Wransin tytär, hän on keksinyt noille veitsille toisen käyttötarkoituksen...                       #mkr #mkr2015</w:t>
      </w:r>
    </w:p>
    <w:p>
      <w:r>
        <w:rPr>
          <w:b/>
          <w:u w:val="single"/>
        </w:rPr>
        <w:t xml:space="preserve">155313</w:t>
      </w:r>
    </w:p>
    <w:p>
      <w:r>
        <w:t xml:space="preserve">Kat &amp;amp; Andre pääsit tänään läpi AINOASTAAN pisteesi ansiosta. Miksi hymyillä? Se tarkoittaa, ettet voi kokata, vaan sinun on huijattava. Surullista. #mkr</w:t>
      </w:r>
    </w:p>
    <w:p>
      <w:r>
        <w:rPr>
          <w:b/>
          <w:u w:val="single"/>
        </w:rPr>
        <w:t xml:space="preserve">155314</w:t>
      </w:r>
    </w:p>
    <w:p>
      <w:r>
        <w:t xml:space="preserve">#ThingsBetterThanKatAndAndre .... Varpaani potkiminen on parempi kuin Kat ja Andre.   #mkr</w:t>
      </w:r>
    </w:p>
    <w:p>
      <w:r>
        <w:rPr>
          <w:b/>
          <w:u w:val="single"/>
        </w:rPr>
        <w:t xml:space="preserve">155315</w:t>
      </w:r>
    </w:p>
    <w:p>
      <w:r>
        <w:t xml:space="preserve">#katandandre ei pisteytä aterioita niiden ansioiden perusteella, mutta sanoa, että on vain reilua, että pysyt kilpailussa, on vitsi. Karma tulee pian #cheats #mkr</w:t>
      </w:r>
    </w:p>
    <w:p>
      <w:r>
        <w:rPr>
          <w:b/>
          <w:u w:val="single"/>
        </w:rPr>
        <w:t xml:space="preserve">155316</w:t>
      </w:r>
    </w:p>
    <w:p>
      <w:r>
        <w:t xml:space="preserve">Vau</w:t>
        <w:br/>
        <w:t xml:space="preserve">Mikä alhainen elämäntapa Kat on #MKR</w:t>
      </w:r>
    </w:p>
    <w:p>
      <w:r>
        <w:rPr>
          <w:b/>
          <w:u w:val="single"/>
        </w:rPr>
        <w:t xml:space="preserve">155317</w:t>
      </w:r>
    </w:p>
    <w:p>
      <w:r>
        <w:t xml:space="preserve">Vitut Katista ja Andresta, mitä helvetin huijareita #unaustralian #mkr</w:t>
      </w:r>
    </w:p>
    <w:p>
      <w:r>
        <w:rPr>
          <w:b/>
          <w:u w:val="single"/>
        </w:rPr>
        <w:t xml:space="preserve">155318</w:t>
      </w:r>
    </w:p>
    <w:p>
      <w:r>
        <w:t xml:space="preserve">VIHAAN KATIA JA ANDREA... WHAT A PAIR OF MUTTY UNSPORTSMANLIKE DOGS @mykitchenrules #mkr #evil #biggestbitch #moles #cheaters</w:t>
      </w:r>
    </w:p>
    <w:p>
      <w:r>
        <w:rPr>
          <w:b/>
          <w:u w:val="single"/>
        </w:rPr>
        <w:t xml:space="preserve">155319</w:t>
      </w:r>
    </w:p>
    <w:p>
      <w:r>
        <w:t xml:space="preserve">Aivan paskapuhetta, että Kat &amp;amp; Andre käyvät läpi. He ovat kaikkein strategisin, narttumainen pari. #MKR</w:t>
      </w:r>
    </w:p>
    <w:p>
      <w:r>
        <w:rPr>
          <w:b/>
          <w:u w:val="single"/>
        </w:rPr>
        <w:t xml:space="preserve">155320</w:t>
      </w:r>
    </w:p>
    <w:p>
      <w:r>
        <w:t xml:space="preserve">Minusta tuntuu, että meillä on edessämme helvetinmoinen kyyti #MKR:ssä, kiitos Crazy-Katin mukaantulon. http://t.co/nYriPVKbJt</w:t>
      </w:r>
    </w:p>
    <w:p>
      <w:r>
        <w:rPr>
          <w:b/>
          <w:u w:val="single"/>
        </w:rPr>
        <w:t xml:space="preserve">155321</w:t>
      </w:r>
    </w:p>
    <w:p>
      <w:r>
        <w:t xml:space="preserve">Kat ja Andre eivät ansaitse jäädä kilpailuun. Kyse on hyvästä ruoanlaitosta, ei "strategisesta" äänestämisestä. #mkr #outwiththecheats</w:t>
      </w:r>
    </w:p>
    <w:p>
      <w:r>
        <w:rPr>
          <w:b/>
          <w:u w:val="single"/>
        </w:rPr>
        <w:t xml:space="preserve">155322</w:t>
      </w:r>
    </w:p>
    <w:p>
      <w:r>
        <w:t xml:space="preserve">EI KAT ON JATKUVASTI KILPAILUSSA Ulos, ulos, ulos #mkr</w:t>
      </w:r>
    </w:p>
    <w:p>
      <w:r>
        <w:rPr>
          <w:b/>
          <w:u w:val="single"/>
        </w:rPr>
        <w:t xml:space="preserve">155323</w:t>
      </w:r>
    </w:p>
    <w:p>
      <w:r>
        <w:t xml:space="preserve">Toivoin, että joku sanoisi "otetaan Kat ulos, saamme 10 pistettä" #mkr</w:t>
      </w:r>
    </w:p>
    <w:p>
      <w:r>
        <w:rPr>
          <w:b/>
          <w:u w:val="single"/>
        </w:rPr>
        <w:t xml:space="preserve">155324</w:t>
      </w:r>
    </w:p>
    <w:p>
      <w:r>
        <w:t xml:space="preserve">Voi luoja, kaikki nämä ihmiset joista en pidä ja jotka olin unohtanut #goaway #10000teamsleft #MKR</w:t>
      </w:r>
    </w:p>
    <w:p>
      <w:r>
        <w:rPr>
          <w:b/>
          <w:u w:val="single"/>
        </w:rPr>
        <w:t xml:space="preserve">155325</w:t>
      </w:r>
    </w:p>
    <w:p>
      <w:r>
        <w:t xml:space="preserve">Toivottavasti seuraavalla kierroksella Kat ja Andre saavat tulta alleen!!!! #MKR #kat&amp;amp;andre</w:t>
      </w:r>
    </w:p>
    <w:p>
      <w:r>
        <w:rPr>
          <w:b/>
          <w:u w:val="single"/>
        </w:rPr>
        <w:t xml:space="preserve">155326</w:t>
      </w:r>
    </w:p>
    <w:p>
      <w:r>
        <w:t xml:space="preserve">@HarryCope3 @MMikhaela - jotkut ihmiset eivät ansaitse olla #mkr!</w:t>
      </w:r>
    </w:p>
    <w:p>
      <w:r>
        <w:rPr>
          <w:b/>
          <w:u w:val="single"/>
        </w:rPr>
        <w:t xml:space="preserve">155327</w:t>
      </w:r>
    </w:p>
    <w:p>
      <w:r>
        <w:t xml:space="preserve">#MKR Kat -_-</w:t>
      </w:r>
    </w:p>
    <w:p>
      <w:r>
        <w:rPr>
          <w:b/>
          <w:u w:val="single"/>
        </w:rPr>
        <w:t xml:space="preserve">155328</w:t>
      </w:r>
    </w:p>
    <w:p>
      <w:r>
        <w:t xml:space="preserve">@shosking6 @MickFloyd Tai lyö häntä niin sanotulla leivällä, jonka hän teki. Se tyrmäisi hänet. #mkr</w:t>
      </w:r>
    </w:p>
    <w:p>
      <w:r>
        <w:rPr>
          <w:b/>
          <w:u w:val="single"/>
        </w:rPr>
        <w:t xml:space="preserve">155329</w:t>
      </w:r>
    </w:p>
    <w:p>
      <w:r>
        <w:t xml:space="preserve">Wow uusi mataluus Kat ja Andre #mkr</w:t>
      </w:r>
    </w:p>
    <w:p>
      <w:r>
        <w:rPr>
          <w:b/>
          <w:u w:val="single"/>
        </w:rPr>
        <w:t xml:space="preserve">155330</w:t>
      </w:r>
    </w:p>
    <w:p>
      <w:r>
        <w:t xml:space="preserve">Kun esitysten tuloksia arvioidaan narttumaisuuden eikä aterian ansioiden perusteella, en katso enää, tuottajat pysäyttäkää mätäneminen #mkr</w:t>
      </w:r>
    </w:p>
    <w:p>
      <w:r>
        <w:rPr>
          <w:b/>
          <w:u w:val="single"/>
        </w:rPr>
        <w:t xml:space="preserve">155331</w:t>
      </w:r>
    </w:p>
    <w:p>
      <w:r>
        <w:t xml:space="preserve">Kat ja Andre tekevät minut hulluksi. Haluaisin potkaista heitä naamaan. Joka hereillä oleva minuutti. Andre on kusipäiden nimi. Kat- olet villimyyrä #mkr</w:t>
      </w:r>
    </w:p>
    <w:p>
      <w:r>
        <w:rPr>
          <w:b/>
          <w:u w:val="single"/>
        </w:rPr>
        <w:t xml:space="preserve">155332</w:t>
      </w:r>
    </w:p>
    <w:p>
      <w:r>
        <w:t xml:space="preserve">Pahoittelen, että Kat on edelleen mukana, ei ollut suurin fani blondeille, mutta piti heistä paljon enemmän kuin Katista #MKR</w:t>
      </w:r>
    </w:p>
    <w:p>
      <w:r>
        <w:rPr>
          <w:b/>
          <w:u w:val="single"/>
        </w:rPr>
        <w:t xml:space="preserve">155333</w:t>
      </w:r>
    </w:p>
    <w:p>
      <w:r>
        <w:t xml:space="preserve">Nuo 2 huijaria, jotka antoivat tytöille 1. Pitäisi heittää ulos ohjelmasta #MKR</w:t>
      </w:r>
    </w:p>
    <w:p>
      <w:r>
        <w:rPr>
          <w:b/>
          <w:u w:val="single"/>
        </w:rPr>
        <w:t xml:space="preserve">155334</w:t>
      </w:r>
    </w:p>
    <w:p>
      <w:r>
        <w:t xml:space="preserve">Edes torakat &amp; jyrsijät eivät söisi Katin &amp; Andren ruokaa ! #RSPCA #crueltytoanimals #mkr</w:t>
      </w:r>
    </w:p>
    <w:p>
      <w:r>
        <w:rPr>
          <w:b/>
          <w:u w:val="single"/>
        </w:rPr>
        <w:t xml:space="preserve">155335</w:t>
      </w:r>
    </w:p>
    <w:p>
      <w:r>
        <w:t xml:space="preserve">Kat &amp;amp; Andre on joukko tyhmiä ja sisuttomia ihmisiä. #mkr #wrong</w:t>
      </w:r>
    </w:p>
    <w:p>
      <w:r>
        <w:rPr>
          <w:b/>
          <w:u w:val="single"/>
        </w:rPr>
        <w:t xml:space="preserve">155336</w:t>
      </w:r>
    </w:p>
    <w:p>
      <w:r>
        <w:t xml:space="preserve">RT @HarryCope3: #MKR: Tuo on kauhistuttavaa. Annat ykkösen, jos he tarjoilevat vegemite-leipää.</w:t>
      </w:r>
    </w:p>
    <w:p>
      <w:r>
        <w:rPr>
          <w:b/>
          <w:u w:val="single"/>
        </w:rPr>
        <w:t xml:space="preserve">155337</w:t>
      </w:r>
    </w:p>
    <w:p>
      <w:r>
        <w:t xml:space="preserve">En tiedä, olenko onnellinen vai en... Toisaalta en todellakaan pidä promo-tytöistä. Toisaalta... No, me kaikki ajattelemme sitä... #MKR</w:t>
      </w:r>
    </w:p>
    <w:p>
      <w:r>
        <w:rPr>
          <w:b/>
          <w:u w:val="single"/>
        </w:rPr>
        <w:t xml:space="preserve">155338</w:t>
      </w:r>
    </w:p>
    <w:p>
      <w:r>
        <w:t xml:space="preserve">Kuka muu odottaa innolla Katin ja Andren lähestyvää poistumista #mkr</w:t>
      </w:r>
    </w:p>
    <w:p>
      <w:r>
        <w:rPr>
          <w:b/>
          <w:u w:val="single"/>
        </w:rPr>
        <w:t xml:space="preserve">155339</w:t>
      </w:r>
    </w:p>
    <w:p>
      <w:r>
        <w:t xml:space="preserve">Tuo on oikeastaan niin perseestä! Kat ja Andre imevät karvaisia palloja heidän olisi pitänyt lähteä, he eivät osaa kokata &amp;amp; he ovat vitun ämmät #mkr</w:t>
      </w:r>
    </w:p>
    <w:p>
      <w:r>
        <w:rPr>
          <w:b/>
          <w:u w:val="single"/>
        </w:rPr>
        <w:t xml:space="preserve">155340</w:t>
      </w:r>
    </w:p>
    <w:p>
      <w:r>
        <w:t xml:space="preserve">Onnittelut Kat ja Andre, tulitte toiseksi viimeiseksi #MKR</w:t>
      </w:r>
    </w:p>
    <w:p>
      <w:r>
        <w:rPr>
          <w:b/>
          <w:u w:val="single"/>
        </w:rPr>
        <w:t xml:space="preserve">155341</w:t>
      </w:r>
    </w:p>
    <w:p>
      <w:r>
        <w:t xml:space="preserve">Kat on inhottava epäonnistunut vampyyri. Mikä helvetin sekasotku, mikä voittaja. #mkr</w:t>
      </w:r>
    </w:p>
    <w:p>
      <w:r>
        <w:rPr>
          <w:b/>
          <w:u w:val="single"/>
        </w:rPr>
        <w:t xml:space="preserve">155342</w:t>
      </w:r>
    </w:p>
    <w:p>
      <w:r>
        <w:t xml:space="preserve">Vau. En todellakaan pidä noista blondeista, mutta haluaisin nähdä Katin kaatuvan hitaasti ja tuskallisesti. #mkr</w:t>
      </w:r>
    </w:p>
    <w:p>
      <w:r>
        <w:rPr>
          <w:b/>
          <w:u w:val="single"/>
        </w:rPr>
        <w:t xml:space="preserve">155343</w:t>
      </w:r>
    </w:p>
    <w:p>
      <w:r>
        <w:t xml:space="preserve">Ihanaa, että kaikki nämä ihmiset haukkuvat Katia kuin hän olisi ainoa, joka on äänestänyt strategisesti #MKR:n historiassa. Tapahtuu joka vuosi.</w:t>
      </w:r>
    </w:p>
    <w:p>
      <w:r>
        <w:rPr>
          <w:b/>
          <w:u w:val="single"/>
        </w:rPr>
        <w:t xml:space="preserve">155344</w:t>
      </w:r>
    </w:p>
    <w:p>
      <w:r>
        <w:t xml:space="preserve">Kat ja Andre ovat likaisia paskiaisia. #mkr</w:t>
      </w:r>
    </w:p>
    <w:p>
      <w:r>
        <w:rPr>
          <w:b/>
          <w:u w:val="single"/>
        </w:rPr>
        <w:t xml:space="preserve">155345</w:t>
      </w:r>
    </w:p>
    <w:p>
      <w:r>
        <w:t xml:space="preserve">Kat ja Andre eivät ansaitse sitä toivottavasti he tuhoavat heidät ryhmäkierroksilla #mkr</w:t>
      </w:r>
    </w:p>
    <w:p>
      <w:r>
        <w:rPr>
          <w:b/>
          <w:u w:val="single"/>
        </w:rPr>
        <w:t xml:space="preserve">155346</w:t>
      </w:r>
    </w:p>
    <w:p>
      <w:r>
        <w:t xml:space="preserve">Toivoin, että Kat ja Andre olisivat lähteneet. Hitto, en voi sietää heitä. #MKR</w:t>
      </w:r>
    </w:p>
    <w:p>
      <w:r>
        <w:rPr>
          <w:b/>
          <w:u w:val="single"/>
        </w:rPr>
        <w:t xml:space="preserve">155347</w:t>
      </w:r>
    </w:p>
    <w:p>
      <w:r>
        <w:t xml:space="preserve">Niin pettynyt. Strateginen pisteytys on perseestä #mkr</w:t>
      </w:r>
    </w:p>
    <w:p>
      <w:r>
        <w:rPr>
          <w:b/>
          <w:u w:val="single"/>
        </w:rPr>
        <w:t xml:space="preserve">155348</w:t>
      </w:r>
    </w:p>
    <w:p>
      <w:r>
        <w:t xml:space="preserve">@stillerhappy niin pettynyt. En ollut blondien suurin fani, mutta pidin heistä niin paljon enemmän kuin Katista #MKR</w:t>
      </w:r>
    </w:p>
    <w:p>
      <w:r>
        <w:rPr>
          <w:b/>
          <w:u w:val="single"/>
        </w:rPr>
        <w:t xml:space="preserve">155349</w:t>
      </w:r>
    </w:p>
    <w:p>
      <w:r>
        <w:t xml:space="preserve">Kissan on ymmärrettävä, että hän on surkea kokki ja hänen on äänestettävä itsensä strategisesti ulos kilpailusta #mkr</w:t>
      </w:r>
    </w:p>
    <w:p>
      <w:r>
        <w:rPr>
          <w:b/>
          <w:u w:val="single"/>
        </w:rPr>
        <w:t xml:space="preserve">155350</w:t>
      </w:r>
    </w:p>
    <w:p>
      <w:r>
        <w:t xml:space="preserve">Hän todella näyttää Katilta, joka nielaisi kanarialinnun #mkr #noneedtogloat</w:t>
      </w:r>
    </w:p>
    <w:p>
      <w:r>
        <w:rPr>
          <w:b/>
          <w:u w:val="single"/>
        </w:rPr>
        <w:t xml:space="preserve">155351</w:t>
      </w:r>
    </w:p>
    <w:p>
      <w:r>
        <w:t xml:space="preserve">Voi luoja, ei... #mkr</w:t>
      </w:r>
    </w:p>
    <w:p>
      <w:r>
        <w:rPr>
          <w:b/>
          <w:u w:val="single"/>
        </w:rPr>
        <w:t xml:space="preserve">155352</w:t>
      </w:r>
    </w:p>
    <w:p>
      <w:r>
        <w:t xml:space="preserve">RT @GracieTheEscape: Kat &amp;amp; Andre pitäisi hylätä, koska he antavat ihmisille tarkoituksella alhaiset pisteet. #mkr #mkr2015</w:t>
      </w:r>
    </w:p>
    <w:p>
      <w:r>
        <w:rPr>
          <w:b/>
          <w:u w:val="single"/>
        </w:rPr>
        <w:t xml:space="preserve">155353</w:t>
      </w:r>
    </w:p>
    <w:p>
      <w:r>
        <w:t xml:space="preserve">RT @AdaChuu: Kat ja Andre ovat niin kamalia, mikä teitä kahta vaivaa? #MKR</w:t>
      </w:r>
    </w:p>
    <w:p>
      <w:r>
        <w:rPr>
          <w:b/>
          <w:u w:val="single"/>
        </w:rPr>
        <w:t xml:space="preserve">155354</w:t>
      </w:r>
    </w:p>
    <w:p>
      <w:r>
        <w:t xml:space="preserve">RT @daybreaklover: Kat + Andre = RETARDS #mkr: Kat + Andre = RETARDS #mkr</w:t>
      </w:r>
    </w:p>
    <w:p>
      <w:r>
        <w:rPr>
          <w:b/>
          <w:u w:val="single"/>
        </w:rPr>
        <w:t xml:space="preserve">155355</w:t>
      </w:r>
    </w:p>
    <w:p>
      <w:r>
        <w:t xml:space="preserve">Strateginen äänestäminen on loogista (joskin kylmäveristä). Se on ohjelman vika, että ihmiset voivat kääntyä sen puoleen. Draama myy. #mkr #katandandre</w:t>
      </w:r>
    </w:p>
    <w:p>
      <w:r>
        <w:rPr>
          <w:b/>
          <w:u w:val="single"/>
        </w:rPr>
        <w:t xml:space="preserve">155356</w:t>
      </w:r>
    </w:p>
    <w:p>
      <w:r>
        <w:t xml:space="preserve">#MKR. Kat, sinä käärme. Vaikka voittaisit ja avaisit oman ravintolan. Kuka menee sinne?</w:t>
      </w:r>
    </w:p>
    <w:p>
      <w:r>
        <w:rPr>
          <w:b/>
          <w:u w:val="single"/>
        </w:rPr>
        <w:t xml:space="preserve">155357</w:t>
      </w:r>
    </w:p>
    <w:p>
      <w:r>
        <w:t xml:space="preserve">RT @FourinHand: Whole flathead ......#fourinhand #fourinhandhotel #colinfassnidge #MKR #MKR https://t.co/3YjopSo3Vc https://t.co/3YjopSo3Vc</w:t>
      </w:r>
    </w:p>
    <w:p>
      <w:r>
        <w:rPr>
          <w:b/>
          <w:u w:val="single"/>
        </w:rPr>
        <w:t xml:space="preserve">155358</w:t>
      </w:r>
    </w:p>
    <w:p>
      <w:r>
        <w:t xml:space="preserve">Kat, olet todella narttu ja ihmisolennon alhaisin muoto. Ainoa pelastus on se, että muut joukkueet osaavat kokata #mkr</w:t>
      </w:r>
    </w:p>
    <w:p>
      <w:r>
        <w:rPr>
          <w:b/>
          <w:u w:val="single"/>
        </w:rPr>
        <w:t xml:space="preserve">155359</w:t>
      </w:r>
    </w:p>
    <w:p>
      <w:r>
        <w:t xml:space="preserve">Kat ja Andre saavat minut haluamaan heittää televisioni heidän omahyväisiin päihinsä. Vitun kusipäät. Kuole. #mkr</w:t>
      </w:r>
    </w:p>
    <w:p>
      <w:r>
        <w:rPr>
          <w:b/>
          <w:u w:val="single"/>
        </w:rPr>
        <w:t xml:space="preserve">155360</w:t>
      </w:r>
    </w:p>
    <w:p>
      <w:r>
        <w:t xml:space="preserve">Kat ja Andre ovat täysiä mulkkuja! #mkr</w:t>
      </w:r>
    </w:p>
    <w:p>
      <w:r>
        <w:rPr>
          <w:b/>
          <w:u w:val="single"/>
        </w:rPr>
        <w:t xml:space="preserve">155361</w:t>
      </w:r>
    </w:p>
    <w:p>
      <w:r>
        <w:t xml:space="preserve">Kat ja Andre... hukuttakaa itsenne #MKR #mkr2015</w:t>
      </w:r>
    </w:p>
    <w:p>
      <w:r>
        <w:rPr>
          <w:b/>
          <w:u w:val="single"/>
        </w:rPr>
        <w:t xml:space="preserve">155362</w:t>
      </w:r>
    </w:p>
    <w:p>
      <w:r>
        <w:t xml:space="preserve">@mykitchenrules Luulen, että tänä vuonna kaikki toiminta on keittiössä... ei "korttelissa" #MKR</w:t>
      </w:r>
    </w:p>
    <w:p>
      <w:r>
        <w:rPr>
          <w:b/>
          <w:u w:val="single"/>
        </w:rPr>
        <w:t xml:space="preserve">155363</w:t>
      </w:r>
    </w:p>
    <w:p>
      <w:r>
        <w:t xml:space="preserve">Kat + Andre = RETARDS #mkr</w:t>
      </w:r>
    </w:p>
    <w:p>
      <w:r>
        <w:rPr>
          <w:b/>
          <w:u w:val="single"/>
        </w:rPr>
        <w:t xml:space="preserve">155364</w:t>
      </w:r>
    </w:p>
    <w:p>
      <w:r>
        <w:t xml:space="preserve">Kat ja Andre ovat niin kamalia wtf on vialla teitä kahta? #MKR</w:t>
      </w:r>
    </w:p>
    <w:p>
      <w:r>
        <w:rPr>
          <w:b/>
          <w:u w:val="single"/>
        </w:rPr>
        <w:t xml:space="preserve">155365</w:t>
      </w:r>
    </w:p>
    <w:p>
      <w:r>
        <w:t xml:space="preserve">KAT JA ANDRE OVAT NIIN ÄRSYTTÄVIÄ PLS GO HOME #MKR</w:t>
      </w:r>
    </w:p>
    <w:p>
      <w:r>
        <w:rPr>
          <w:b/>
          <w:u w:val="single"/>
        </w:rPr>
        <w:t xml:space="preserve">155366</w:t>
      </w:r>
    </w:p>
    <w:p>
      <w:r>
        <w:t xml:space="preserve">Kat &amp;amp; Andre pitäisi hylätä, koska he antavat ihmisille tarkoituksella alhaiset pisteet. #mkr #mkr2015</w:t>
      </w:r>
    </w:p>
    <w:p>
      <w:r>
        <w:rPr>
          <w:b/>
          <w:u w:val="single"/>
        </w:rPr>
        <w:t xml:space="preserve">155367</w:t>
      </w:r>
    </w:p>
    <w:p>
      <w:r>
        <w:t xml:space="preserve">Instant ravintoloiden alin joukkueiden pisteet ei pitäisi laskea, jotta strategiset äänet olisivat tasapainossa, ja sitten se on 100:sta #mkr</w:t>
      </w:r>
    </w:p>
    <w:p>
      <w:r>
        <w:rPr>
          <w:b/>
          <w:u w:val="single"/>
        </w:rPr>
        <w:t xml:space="preserve">155368</w:t>
      </w:r>
    </w:p>
    <w:p>
      <w:r>
        <w:t xml:space="preserve">Tämän illan My Kitchen Rules -kilpailu oli täyttä paskaa. #mkr</w:t>
      </w:r>
    </w:p>
    <w:p>
      <w:r>
        <w:rPr>
          <w:b/>
          <w:u w:val="single"/>
        </w:rPr>
        <w:t xml:space="preserve">155369</w:t>
      </w:r>
    </w:p>
    <w:p>
      <w:r>
        <w:t xml:space="preserve">Kat ja Andre ovat vitun runkkareita!!!! Toivottavasti he polttavat itsensä seuraavalla kierroksella! Kosto on ruokalaji, joka tarjoillaan parhaiten kylmänä! #mkr #Reallyaone</w:t>
      </w:r>
    </w:p>
    <w:p>
      <w:r>
        <w:rPr>
          <w:b/>
          <w:u w:val="single"/>
        </w:rPr>
        <w:t xml:space="preserve">155370</w:t>
      </w:r>
    </w:p>
    <w:p>
      <w:r>
        <w:t xml:space="preserve">Onnittelut Kat, olet nyt Australian vihatuimpien ihmisten joukossa. Puhdas ämmä #MKR</w:t>
      </w:r>
    </w:p>
    <w:p>
      <w:r>
        <w:rPr>
          <w:b/>
          <w:u w:val="single"/>
        </w:rPr>
        <w:t xml:space="preserve">155371</w:t>
      </w:r>
    </w:p>
    <w:p>
      <w:r>
        <w:t xml:space="preserve">RT @R0B_17: Tämän illan #mkr-tulos todistaa, että omahyväiset kusipäät voivat menestyä #mkr2015</w:t>
      </w:r>
    </w:p>
    <w:p>
      <w:r>
        <w:rPr>
          <w:b/>
          <w:u w:val="single"/>
        </w:rPr>
        <w:t xml:space="preserve">155372</w:t>
      </w:r>
    </w:p>
    <w:p>
      <w:r>
        <w:t xml:space="preserve">Kat &amp;amp; Andre ainoat historiassa, jotka antavat 1 ja kaikki strategiaa varten! Ette ansaitse olla mukana kilpailussa!!!!. #mkr #losers</w:t>
      </w:r>
    </w:p>
    <w:p>
      <w:r>
        <w:rPr>
          <w:b/>
          <w:u w:val="single"/>
        </w:rPr>
        <w:t xml:space="preserve">155373</w:t>
      </w:r>
    </w:p>
    <w:p>
      <w:r>
        <w:t xml:space="preserve">En halua, että #MKR loppuu!</w:t>
      </w:r>
    </w:p>
    <w:p>
      <w:r>
        <w:rPr>
          <w:b/>
          <w:u w:val="single"/>
        </w:rPr>
        <w:t xml:space="preserve">155374</w:t>
      </w:r>
    </w:p>
    <w:p>
      <w:r>
        <w:t xml:space="preserve">RT @RealtyGC: #MKR. Yksi? Kat ja Andre. Miltä tuntuu olla Australian halveksituimpia ihmisiä?</w:t>
      </w:r>
    </w:p>
    <w:p>
      <w:r>
        <w:rPr>
          <w:b/>
          <w:u w:val="single"/>
        </w:rPr>
        <w:t xml:space="preserve">155375</w:t>
      </w:r>
    </w:p>
    <w:p>
      <w:r>
        <w:t xml:space="preserve">@foodtemple Jos kilpailijat tietäisivät yhtään mitään ruoasta ja *silloin* äänestäisivät huonosti, olisin loukkaantunut. Ei siis enää mikään ruokaohjelma. #mkr</w:t>
      </w:r>
    </w:p>
    <w:p>
      <w:r>
        <w:rPr>
          <w:b/>
          <w:u w:val="single"/>
        </w:rPr>
        <w:t xml:space="preserve">155376</w:t>
      </w:r>
    </w:p>
    <w:p>
      <w:r>
        <w:t xml:space="preserve">#MKR tuo on kauhistuttavaa. Annat ykkösen, jos he tarjoilevat vegemite toastia...</w:t>
      </w:r>
    </w:p>
    <w:p>
      <w:r>
        <w:rPr>
          <w:b/>
          <w:u w:val="single"/>
        </w:rPr>
        <w:t xml:space="preserve">155377</w:t>
      </w:r>
    </w:p>
    <w:p>
      <w:r>
        <w:t xml:space="preserve">Miten vitussa Kat ja Andre selvisivät #mkr:n läpi?</w:t>
      </w:r>
    </w:p>
    <w:p>
      <w:r>
        <w:rPr>
          <w:b/>
          <w:u w:val="single"/>
        </w:rPr>
        <w:t xml:space="preserve">155378</w:t>
      </w:r>
    </w:p>
    <w:p>
      <w:r>
        <w:t xml:space="preserve">Tulkaa kaikki. Kat ja Andre vain vetävät katsojia puoleensa ja alhaalla me vain haluamme, että he ovat paikalla sekoittamassa kaikkia #MKR</w:t>
      </w:r>
    </w:p>
    <w:p>
      <w:r>
        <w:rPr>
          <w:b/>
          <w:u w:val="single"/>
        </w:rPr>
        <w:t xml:space="preserve">155379</w:t>
      </w:r>
    </w:p>
    <w:p>
      <w:r>
        <w:t xml:space="preserve">En ole vaaleiden teurastajien fani, mutta nuo pisteet vaikuttivat hirveän alhaisilta #mkr</w:t>
      </w:r>
    </w:p>
    <w:p>
      <w:r>
        <w:rPr>
          <w:b/>
          <w:u w:val="single"/>
        </w:rPr>
        <w:t xml:space="preserve">155380</w:t>
      </w:r>
    </w:p>
    <w:p>
      <w:r>
        <w:t xml:space="preserve">#MKR. Yksi? Kat ja Andre. Miltä tuntuu olla Australian halveksituin kansa?</w:t>
      </w:r>
    </w:p>
    <w:p>
      <w:r>
        <w:rPr>
          <w:b/>
          <w:u w:val="single"/>
        </w:rPr>
        <w:t xml:space="preserve">155381</w:t>
      </w:r>
    </w:p>
    <w:p>
      <w:r>
        <w:t xml:space="preserve">Kat ja Andre, te vitun juonittelevat kusipäät!!! Vitun yksi. Nyt riittää, olen valmis, olette yksinkertaisesti PAHOJA ettekä ole tämän sarjan arvoisia #MKR</w:t>
      </w:r>
    </w:p>
    <w:p>
      <w:r>
        <w:rPr>
          <w:b/>
          <w:u w:val="single"/>
        </w:rPr>
        <w:t xml:space="preserve">155382</w:t>
      </w:r>
    </w:p>
    <w:p>
      <w:r>
        <w:t xml:space="preserve">A "1"?????? Hmmmmm #mkr</w:t>
      </w:r>
    </w:p>
    <w:p>
      <w:r>
        <w:rPr>
          <w:b/>
          <w:u w:val="single"/>
        </w:rPr>
        <w:t xml:space="preserve">155383</w:t>
      </w:r>
    </w:p>
    <w:p>
      <w:r>
        <w:t xml:space="preserve">En tiedä teistä, mutta minä olen kyllästynyt niin sanottuun "strategiseen" äänestämiseen! #MKR #sourgrapes</w:t>
      </w:r>
    </w:p>
    <w:p>
      <w:r>
        <w:rPr>
          <w:b/>
          <w:u w:val="single"/>
        </w:rPr>
        <w:t xml:space="preserve">155384</w:t>
      </w:r>
    </w:p>
    <w:p>
      <w:r>
        <w:t xml:space="preserve">Te perkeleen kusipäät Kat ja Andre, noin alhainen pistemäärä on aivan perseestä #MKR</w:t>
      </w:r>
    </w:p>
    <w:p>
      <w:r>
        <w:rPr>
          <w:b/>
          <w:u w:val="single"/>
        </w:rPr>
        <w:t xml:space="preserve">155385</w:t>
      </w:r>
    </w:p>
    <w:p>
      <w:r>
        <w:t xml:space="preserve">Hänet tunnetaan nyt nimellä Sourpuss #MKR #KatAndre #FailedFoodies</w:t>
      </w:r>
    </w:p>
    <w:p>
      <w:r>
        <w:rPr>
          <w:b/>
          <w:u w:val="single"/>
        </w:rPr>
        <w:t xml:space="preserve">155386</w:t>
      </w:r>
    </w:p>
    <w:p>
      <w:r>
        <w:t xml:space="preserve">Kat ja Andre ovat kauheita antaen 1 #MKR</w:t>
      </w:r>
    </w:p>
    <w:p>
      <w:r>
        <w:rPr>
          <w:b/>
          <w:u w:val="single"/>
        </w:rPr>
        <w:t xml:space="preserve">155387</w:t>
      </w:r>
    </w:p>
    <w:p>
      <w:r>
        <w:t xml:space="preserve">RT @LynneMcGranger: #MKR ooooooh C'mon #blondebutchers ! Maksat ristiin !!! :)</w:t>
      </w:r>
    </w:p>
    <w:p>
      <w:r>
        <w:rPr>
          <w:b/>
          <w:u w:val="single"/>
        </w:rPr>
        <w:t xml:space="preserve">155388</w:t>
      </w:r>
    </w:p>
    <w:p>
      <w:r>
        <w:t xml:space="preserve">Mitä tapahtui #mkr:ssä, olin sisäfutiksessa.</w:t>
      </w:r>
    </w:p>
    <w:p>
      <w:r>
        <w:rPr>
          <w:b/>
          <w:u w:val="single"/>
        </w:rPr>
        <w:t xml:space="preserve">155389</w:t>
      </w:r>
    </w:p>
    <w:p>
      <w:r>
        <w:t xml:space="preserve">Ihan sama. Haluan nähdä, mitä naurun arvoisia hetkiä Kat &amp;amp; Andre tuottaa esiin haasteissa. Siitä tulee mahtavaa #MKR</w:t>
      </w:r>
    </w:p>
    <w:p>
      <w:r>
        <w:rPr>
          <w:b/>
          <w:u w:val="single"/>
        </w:rPr>
        <w:t xml:space="preserve">155390</w:t>
      </w:r>
    </w:p>
    <w:p>
      <w:r>
        <w:t xml:space="preserve">#MKR ja #GoggleboxAU voivat molemmat painua vittuun!!!!</w:t>
      </w:r>
    </w:p>
    <w:p>
      <w:r>
        <w:rPr>
          <w:b/>
          <w:u w:val="single"/>
        </w:rPr>
        <w:t xml:space="preserve">155391</w:t>
      </w:r>
    </w:p>
    <w:p>
      <w:r>
        <w:t xml:space="preserve">Luulen, että Annie käyttää unilääkkeitä tai jotain. #mkr</w:t>
      </w:r>
    </w:p>
    <w:p>
      <w:r>
        <w:rPr>
          <w:b/>
          <w:u w:val="single"/>
        </w:rPr>
        <w:t xml:space="preserve">155392</w:t>
      </w:r>
    </w:p>
    <w:p>
      <w:r>
        <w:t xml:space="preserve">#mkr ei voi uskoa, ettei kukaan tiedä eroa hapankaalin ja punakaalin välillä. Hapankaali on marinoitua kaalia ihmiset!!!!!.</w:t>
      </w:r>
    </w:p>
    <w:p>
      <w:r>
        <w:rPr>
          <w:b/>
          <w:u w:val="single"/>
        </w:rPr>
        <w:t xml:space="preserve">155393</w:t>
      </w:r>
    </w:p>
    <w:p>
      <w:r>
        <w:t xml:space="preserve">#MKR katso Katia ja Andrea. He toivovat, että jälkiruoka on märkivä pimppi.</w:t>
      </w:r>
    </w:p>
    <w:p>
      <w:r>
        <w:rPr>
          <w:b/>
          <w:u w:val="single"/>
        </w:rPr>
        <w:t xml:space="preserve">155394</w:t>
      </w:r>
    </w:p>
    <w:p>
      <w:r>
        <w:t xml:space="preserve">Dekonstruoitu omenapiirakka...bwilliant #mkr</w:t>
      </w:r>
    </w:p>
    <w:p>
      <w:r>
        <w:rPr>
          <w:b/>
          <w:u w:val="single"/>
        </w:rPr>
        <w:t xml:space="preserve">155395</w:t>
      </w:r>
    </w:p>
    <w:p>
      <w:r>
        <w:t xml:space="preserve">Kat on oikea noita! Joku heittää vettä hänen päälleen! #mkr</w:t>
      </w:r>
    </w:p>
    <w:p>
      <w:r>
        <w:rPr>
          <w:b/>
          <w:u w:val="single"/>
        </w:rPr>
        <w:t xml:space="preserve">155396</w:t>
      </w:r>
    </w:p>
    <w:p>
      <w:r>
        <w:t xml:space="preserve">Katsoin tänään #MKR:n...  Katin ja Andren pitäisi inhota itseään...  Tarpeetonta niin monella tasolla...</w:t>
      </w:r>
    </w:p>
    <w:p>
      <w:r>
        <w:rPr>
          <w:b/>
          <w:u w:val="single"/>
        </w:rPr>
        <w:t xml:space="preserve">155397</w:t>
      </w:r>
    </w:p>
    <w:p>
      <w:r>
        <w:t xml:space="preserve">Haluan antaa Katille kosteusvoidetta #MKR</w:t>
      </w:r>
    </w:p>
    <w:p>
      <w:r>
        <w:rPr>
          <w:b/>
          <w:u w:val="single"/>
        </w:rPr>
        <w:t xml:space="preserve">155398</w:t>
      </w:r>
    </w:p>
    <w:p>
      <w:r>
        <w:t xml:space="preserve">#MKR niin paljon kuin inhoankin heitä. Tuo jälkiruoka näyttää kyllä hyvältä.</w:t>
      </w:r>
    </w:p>
    <w:p>
      <w:r>
        <w:rPr>
          <w:b/>
          <w:u w:val="single"/>
        </w:rPr>
        <w:t xml:space="preserve">155399</w:t>
      </w:r>
    </w:p>
    <w:p>
      <w:r>
        <w:t xml:space="preserve">@mykitchenrules Miksi kaikki sanovat äänestävänsä "strategisesti" sen sijaan, että olisivat rehellisiä ja sanoisivat huijaavansa räikeästi. #mkr</w:t>
      </w:r>
    </w:p>
    <w:p>
      <w:r>
        <w:rPr>
          <w:b/>
          <w:u w:val="single"/>
        </w:rPr>
        <w:t xml:space="preserve">155400</w:t>
      </w:r>
    </w:p>
    <w:p>
      <w:r>
        <w:t xml:space="preserve">Tuo leivonnainen näyttää kamalalta!! #MKR</w:t>
      </w:r>
    </w:p>
    <w:p>
      <w:r>
        <w:rPr>
          <w:b/>
          <w:u w:val="single"/>
        </w:rPr>
        <w:t xml:space="preserve">155401</w:t>
      </w:r>
    </w:p>
    <w:p>
      <w:r>
        <w:t xml:space="preserve">Kat, rumuus kumpuaa sisältä ja heijastuu siten fyysiseen ulkonäköön. Piristy tyttöystävä! #mkr #mkr2015</w:t>
      </w:r>
    </w:p>
    <w:p>
      <w:r>
        <w:rPr>
          <w:b/>
          <w:u w:val="single"/>
        </w:rPr>
        <w:t xml:space="preserve">155402</w:t>
      </w:r>
    </w:p>
    <w:p>
      <w:r>
        <w:t xml:space="preserve">Kat you've been owned: "there's only one way to stay in this competition - cook good food" (Manu) #mkr #feistyfoodies</w:t>
      </w:r>
    </w:p>
    <w:p>
      <w:r>
        <w:rPr>
          <w:b/>
          <w:u w:val="single"/>
        </w:rPr>
        <w:t xml:space="preserve">155403</w:t>
      </w:r>
    </w:p>
    <w:p>
      <w:r>
        <w:t xml:space="preserve">SNAP Manu - paras tuomarin vastaus #MKR:ssä, että huono pistemäärä johtuu strategisesta äänestyksestä..... tajuavatko he, että heidän on myös kokattava hyvin?</w:t>
      </w:r>
    </w:p>
    <w:p>
      <w:r>
        <w:rPr>
          <w:b/>
          <w:u w:val="single"/>
        </w:rPr>
        <w:t xml:space="preserve">155404</w:t>
      </w:r>
    </w:p>
    <w:p>
      <w:r>
        <w:t xml:space="preserve">RT @Bronz_Solomon: Hahaha #mkr #mkr2015: Kun kukaan ei strategisesti pisteytä sinua, mutta olet silti sarjataulukon pohjalla Hahaha #mkr #mkr2015</w:t>
      </w:r>
    </w:p>
    <w:p>
      <w:r>
        <w:rPr>
          <w:b/>
          <w:u w:val="single"/>
        </w:rPr>
        <w:t xml:space="preserve">155405</w:t>
      </w:r>
    </w:p>
    <w:p>
      <w:r>
        <w:t xml:space="preserve">#mkr Kat sanoo "olemme viimeisiä, koska kaikki pisteyttivät meidät strategisesti" Manu sanoo "tapa voittaa on kokata hyvää ruokaa" eli teidän ruokanne oli paskaa!</w:t>
      </w:r>
    </w:p>
    <w:p>
      <w:r>
        <w:rPr>
          <w:b/>
          <w:u w:val="single"/>
        </w:rPr>
        <w:t xml:space="preserve">155406</w:t>
      </w:r>
    </w:p>
    <w:p>
      <w:r>
        <w:t xml:space="preserve">@LynneMcGranger Kat ja Andre ovat häpeäksi! Heidät pitäisi erottaa. Pistää noin alhaiset pisteet pelastaakseen itsensä.....pffft! #mkr</w:t>
      </w:r>
    </w:p>
    <w:p>
      <w:r>
        <w:rPr>
          <w:b/>
          <w:u w:val="single"/>
        </w:rPr>
        <w:t xml:space="preserve">155407</w:t>
      </w:r>
    </w:p>
    <w:p>
      <w:r>
        <w:t xml:space="preserve">Ovatko Kat ja What's his face palkattuja näyttelijöitä? Eiväthän ihmiset voi olla koko ajan noin negatiivisia.  #mkr</w:t>
      </w:r>
    </w:p>
    <w:p>
      <w:r>
        <w:rPr>
          <w:b/>
          <w:u w:val="single"/>
        </w:rPr>
        <w:t xml:space="preserve">155408</w:t>
      </w:r>
    </w:p>
    <w:p>
      <w:r>
        <w:t xml:space="preserve">saada rekted Kat ja Andre #mkr #mkr</w:t>
      </w:r>
    </w:p>
    <w:p>
      <w:r>
        <w:rPr>
          <w:b/>
          <w:u w:val="single"/>
        </w:rPr>
        <w:t xml:space="preserve">155409</w:t>
      </w:r>
    </w:p>
    <w:p>
      <w:r>
        <w:t xml:space="preserve">Niin hyödytön, ei edes loppuun, että jakson #mkr ehkä jättää kiinni viikonloppuna</w:t>
      </w:r>
    </w:p>
    <w:p>
      <w:r>
        <w:rPr>
          <w:b/>
          <w:u w:val="single"/>
        </w:rPr>
        <w:t xml:space="preserve">155410</w:t>
      </w:r>
    </w:p>
    <w:p>
      <w:r>
        <w:t xml:space="preserve">Jos Katie &amp;amp; Nikki lähtevät, toivon, että jompikumpi heistä antaa Katille vasemman koukun lähtiessään. Mikä ämmä. #mkr</w:t>
      </w:r>
    </w:p>
    <w:p>
      <w:r>
        <w:rPr>
          <w:b/>
          <w:u w:val="single"/>
        </w:rPr>
        <w:t xml:space="preserve">155411</w:t>
      </w:r>
    </w:p>
    <w:p>
      <w:r>
        <w:t xml:space="preserve">#asskickery hahahahahaha #mkr #mkr2015 #mkrsexylloyd</w:t>
      </w:r>
    </w:p>
    <w:p>
      <w:r>
        <w:rPr>
          <w:b/>
          <w:u w:val="single"/>
        </w:rPr>
        <w:t xml:space="preserve">155412</w:t>
      </w:r>
    </w:p>
    <w:p>
      <w:r>
        <w:t xml:space="preserve">Kat ja Andre eivät esiintyneet kertaakaan kilpailun seuraavan kierroksen esikatselussa. Menivät aikaisin? Toivottavasti. Yay. #mkr</w:t>
      </w:r>
    </w:p>
    <w:p>
      <w:r>
        <w:rPr>
          <w:b/>
          <w:u w:val="single"/>
        </w:rPr>
        <w:t xml:space="preserve">155413</w:t>
      </w:r>
    </w:p>
    <w:p>
      <w:r>
        <w:t xml:space="preserve">Minun suosikkijoukkueeni #MKR tähän mennessä ovat ehdottomasti:</w:t>
        <w:br/>
        <w:br/>
        <w:t xml:space="preserve">Josh</w:t>
        <w:br/>
        <w:t xml:space="preserve">Annie &amp;amp; Loyd</w:t>
        <w:br/>
        <w:t xml:space="preserve">Robert &amp;amp; Lynzy</w:t>
        <w:br/>
        <w:t xml:space="preserve">Sherie &amp;amp; Emilie</w:t>
        <w:br/>
        <w:t xml:space="preserve">Jaz &amp;amp; Shaz (ei järjestyksessä)</w:t>
      </w:r>
    </w:p>
    <w:p>
      <w:r>
        <w:rPr>
          <w:b/>
          <w:u w:val="single"/>
        </w:rPr>
        <w:t xml:space="preserve">155414</w:t>
      </w:r>
    </w:p>
    <w:p>
      <w:r>
        <w:t xml:space="preserve">Kun kukaan ei strategisesti pisteytä sinua, mutta silti olet comp-taulukon pohjalla Hahaha #mkr #mkr2015</w:t>
      </w:r>
    </w:p>
    <w:p>
      <w:r>
        <w:rPr>
          <w:b/>
          <w:u w:val="single"/>
        </w:rPr>
        <w:t xml:space="preserve">155415</w:t>
      </w:r>
    </w:p>
    <w:p>
      <w:r>
        <w:t xml:space="preserve">#mkr Katin tapa katsoa Annieta on kuin hän olisi katsonut Annien sieluun, se on karmivaa.</w:t>
      </w:r>
    </w:p>
    <w:p>
      <w:r>
        <w:rPr>
          <w:b/>
          <w:u w:val="single"/>
        </w:rPr>
        <w:t xml:space="preserve">155416</w:t>
      </w:r>
    </w:p>
    <w:p>
      <w:r>
        <w:t xml:space="preserve">Mikä MKR:n häpeällinen jakso, toivottavasti Kat ja Andre epäonnistuvat ja tuo virne pyyhitään pois heidän kasvoiltaan. #strategicbullshit #katandandresuck #mkr</w:t>
      </w:r>
    </w:p>
    <w:p>
      <w:r>
        <w:rPr>
          <w:b/>
          <w:u w:val="single"/>
        </w:rPr>
        <w:t xml:space="preserve">155417</w:t>
      </w:r>
    </w:p>
    <w:p>
      <w:r>
        <w:t xml:space="preserve">#mkr Awww Ei mallintamista tänään? #ThankGod</w:t>
      </w:r>
    </w:p>
    <w:p>
      <w:r>
        <w:rPr>
          <w:b/>
          <w:u w:val="single"/>
        </w:rPr>
        <w:t xml:space="preserve">155418</w:t>
      </w:r>
    </w:p>
    <w:p>
      <w:r>
        <w:t xml:space="preserve">Haluan todella tuon sianlihan käristyksen #mkr</w:t>
      </w:r>
    </w:p>
    <w:p>
      <w:r>
        <w:rPr>
          <w:b/>
          <w:u w:val="single"/>
        </w:rPr>
        <w:t xml:space="preserve">155419</w:t>
      </w:r>
    </w:p>
    <w:p>
      <w:r>
        <w:t xml:space="preserve">#mkr Rakastan Annie ja loyld siellä kuin tosielämän Disney pari se on niin ihana</w:t>
      </w:r>
    </w:p>
    <w:p>
      <w:r>
        <w:rPr>
          <w:b/>
          <w:u w:val="single"/>
        </w:rPr>
        <w:t xml:space="preserve">155420</w:t>
      </w:r>
    </w:p>
    <w:p>
      <w:r>
        <w:t xml:space="preserve">#MKR Katin ja Andren täytyy olla niin fi.....d tässä vaiheessa. Sillä ei todellakaan ole väliä, mitä he sanovat.</w:t>
      </w:r>
    </w:p>
    <w:p>
      <w:r>
        <w:rPr>
          <w:b/>
          <w:u w:val="single"/>
        </w:rPr>
        <w:t xml:space="preserve">155421</w:t>
      </w:r>
    </w:p>
    <w:p>
      <w:r>
        <w:t xml:space="preserve">#katandandre #absolutetwats #mkr2015 #mkr miksi olette tuollaisia mulkkuja!</w:t>
      </w:r>
    </w:p>
    <w:p>
      <w:r>
        <w:rPr>
          <w:b/>
          <w:u w:val="single"/>
        </w:rPr>
        <w:t xml:space="preserve">155422</w:t>
      </w:r>
    </w:p>
    <w:p>
      <w:r>
        <w:t xml:space="preserve">Mikä Petesin naamaa vaivaa, näyttää kuin hänet olisi lakattu #MKR</w:t>
      </w:r>
    </w:p>
    <w:p>
      <w:r>
        <w:rPr>
          <w:b/>
          <w:u w:val="single"/>
        </w:rPr>
        <w:t xml:space="preserve">155423</w:t>
      </w:r>
    </w:p>
    <w:p>
      <w:r>
        <w:t xml:space="preserve">#mkr kat tulee saamaan alhaiset pisteet yhdestä</w:t>
        <w:br/>
        <w:t xml:space="preserve">1.there last</w:t>
        <w:br/>
        <w:t xml:space="preserve">2. Hän on hullu</w:t>
      </w:r>
    </w:p>
    <w:p>
      <w:r>
        <w:rPr>
          <w:b/>
          <w:u w:val="single"/>
        </w:rPr>
        <w:t xml:space="preserve">155424</w:t>
      </w:r>
    </w:p>
    <w:p>
      <w:r>
        <w:t xml:space="preserve">Missä on SOSE? Wood of lyked Moore #mkr</w:t>
      </w:r>
    </w:p>
    <w:p>
      <w:r>
        <w:rPr>
          <w:b/>
          <w:u w:val="single"/>
        </w:rPr>
        <w:t xml:space="preserve">155425</w:t>
      </w:r>
    </w:p>
    <w:p>
      <w:r>
        <w:t xml:space="preserve">Ja eri puolilta maata kuuluu kollektiivinen "FUCK YOU". Kat, sä et kestä 5 minuuttia muita joukkueita vastaan #mkr2015 #MKR</w:t>
      </w:r>
    </w:p>
    <w:p>
      <w:r>
        <w:rPr>
          <w:b/>
          <w:u w:val="single"/>
        </w:rPr>
        <w:t xml:space="preserve">155426</w:t>
      </w:r>
    </w:p>
    <w:p>
      <w:r>
        <w:t xml:space="preserve">#mkr En voi uskoa sitä http://t.co/CIicHpm58i</w:t>
      </w:r>
    </w:p>
    <w:p>
      <w:r>
        <w:rPr>
          <w:b/>
          <w:u w:val="single"/>
        </w:rPr>
        <w:t xml:space="preserve">155427</w:t>
      </w:r>
    </w:p>
    <w:p>
      <w:r>
        <w:t xml:space="preserve">Kaikki vihaavat sinua Kat!!! Turpa kiinni!!! #MKR</w:t>
      </w:r>
    </w:p>
    <w:p>
      <w:r>
        <w:rPr>
          <w:b/>
          <w:u w:val="single"/>
        </w:rPr>
        <w:t xml:space="preserve">155428</w:t>
      </w:r>
    </w:p>
    <w:p>
      <w:r>
        <w:t xml:space="preserve">En pitänyt Katiesta ja Nikkistä, mutta toivoin, että Kat ja Andre olisivat lähdössä #mkr</w:t>
      </w:r>
    </w:p>
    <w:p>
      <w:r>
        <w:rPr>
          <w:b/>
          <w:u w:val="single"/>
        </w:rPr>
        <w:t xml:space="preserve">155429</w:t>
      </w:r>
    </w:p>
    <w:p>
      <w:r>
        <w:t xml:space="preserve">Läpsäisin virneen Katin naamalta #MKR</w:t>
      </w:r>
    </w:p>
    <w:p>
      <w:r>
        <w:rPr>
          <w:b/>
          <w:u w:val="single"/>
        </w:rPr>
        <w:t xml:space="preserve">155430</w:t>
      </w:r>
    </w:p>
    <w:p>
      <w:r>
        <w:t xml:space="preserve">Kat on suurin ämmä, jonka olen koskaan elämässäni saanut nähdä. #MKR</w:t>
      </w:r>
    </w:p>
    <w:p>
      <w:r>
        <w:rPr>
          <w:b/>
          <w:u w:val="single"/>
        </w:rPr>
        <w:t xml:space="preserve">155431</w:t>
      </w:r>
    </w:p>
    <w:p>
      <w:r>
        <w:t xml:space="preserve">Katin ja Andren jääminen on ehkä pahinta, mitä ohjelmassa on koskaan tapahtunut #mkr</w:t>
      </w:r>
    </w:p>
    <w:p>
      <w:r>
        <w:rPr>
          <w:b/>
          <w:u w:val="single"/>
        </w:rPr>
        <w:t xml:space="preserve">155432</w:t>
      </w:r>
    </w:p>
    <w:p>
      <w:r>
        <w:t xml:space="preserve">RT @narryyymate: Kat ja Andre ovat yhä kilpailussa. #MKR</w:t>
      </w:r>
    </w:p>
    <w:p>
      <w:r>
        <w:rPr>
          <w:b/>
          <w:u w:val="single"/>
        </w:rPr>
        <w:t xml:space="preserve">155433</w:t>
      </w:r>
    </w:p>
    <w:p>
      <w:r>
        <w:t xml:space="preserve">Kat ja Andre ovat yhä mukana kilpailussa. #MKR</w:t>
      </w:r>
    </w:p>
    <w:p>
      <w:r>
        <w:rPr>
          <w:b/>
          <w:u w:val="single"/>
        </w:rPr>
        <w:t xml:space="preserve">155434</w:t>
      </w:r>
    </w:p>
    <w:p>
      <w:r>
        <w:t xml:space="preserve">#mkr tapa, jolla hän flirttailee nuorten poikien kanssa Colesissa........Ohhh no</w:t>
      </w:r>
    </w:p>
    <w:p>
      <w:r>
        <w:rPr>
          <w:b/>
          <w:u w:val="single"/>
        </w:rPr>
        <w:t xml:space="preserve">155435</w:t>
      </w:r>
    </w:p>
    <w:p>
      <w:r>
        <w:t xml:space="preserve">Watching #mkr gotta love my cooking shows</w:t>
      </w:r>
    </w:p>
    <w:p>
      <w:r>
        <w:rPr>
          <w:b/>
          <w:u w:val="single"/>
        </w:rPr>
        <w:t xml:space="preserve">155436</w:t>
      </w:r>
    </w:p>
    <w:p>
      <w:r>
        <w:t xml:space="preserve">En olisi ikinä uskonut sanovani, että haluan kahden blondin pysyvän #mkr:ssä.    Mutta Kat ja Andre ovat ilkeitä ja inhottavia: ei tee mieli katsoa.</w:t>
      </w:r>
    </w:p>
    <w:p>
      <w:r>
        <w:rPr>
          <w:b/>
          <w:u w:val="single"/>
        </w:rPr>
        <w:t xml:space="preserve">155437</w:t>
      </w:r>
    </w:p>
    <w:p>
      <w:r>
        <w:t xml:space="preserve">#mkr miksi kukaan haluaisi syödä kananmaksaa se on vain yäk ei</w:t>
      </w:r>
    </w:p>
    <w:p>
      <w:r>
        <w:rPr>
          <w:b/>
          <w:u w:val="single"/>
        </w:rPr>
        <w:t xml:space="preserve">155438</w:t>
      </w:r>
    </w:p>
    <w:p>
      <w:r>
        <w:t xml:space="preserve">#mkr "me kokkaamme koko ajan" jep he kokkaavat niin paljon, etteivät osaa käyttää tölkinavaajaakaan.</w:t>
      </w:r>
    </w:p>
    <w:p>
      <w:r>
        <w:rPr>
          <w:b/>
          <w:u w:val="single"/>
        </w:rPr>
        <w:t xml:space="preserve">155439</w:t>
      </w:r>
    </w:p>
    <w:p>
      <w:r>
        <w:t xml:space="preserve">Seuraavassa #MKR-jaksossa Kat tarjoilee keitettyä pupua!  #Psycho #FatalAttraction</w:t>
      </w:r>
    </w:p>
    <w:p>
      <w:r>
        <w:rPr>
          <w:b/>
          <w:u w:val="single"/>
        </w:rPr>
        <w:t xml:space="preserve">155440</w:t>
      </w:r>
    </w:p>
    <w:p>
      <w:r>
        <w:t xml:space="preserve">Katsoin vielä kerran nähdäkseni, olivatko Kat ja Andre onnistuneet lakkaamaan olemasta kamalia ihmisiä. Ei. Ei edes sen jälkeen, kun Manu oli varoittanut heitä. Hei hei #mkr</w:t>
      </w:r>
    </w:p>
    <w:p>
      <w:r>
        <w:rPr>
          <w:b/>
          <w:u w:val="single"/>
        </w:rPr>
        <w:t xml:space="preserve">155441</w:t>
      </w:r>
    </w:p>
    <w:p>
      <w:r>
        <w:t xml:space="preserve">Andre, senkin vitun piiskattu mulkku!!! Arghhhhhhh #mkr #deathtokat</w:t>
      </w:r>
    </w:p>
    <w:p>
      <w:r>
        <w:rPr>
          <w:b/>
          <w:u w:val="single"/>
        </w:rPr>
        <w:t xml:space="preserve">155442</w:t>
      </w:r>
    </w:p>
    <w:p>
      <w:r>
        <w:t xml:space="preserve">Haluaisin, että joku kaataisi "vahingossa" kattilan kiehuvaa vettä Katsin pään päälle. #CuntAndAndre #MKR huonoimmat ihmiset/kokit ikinä ohjelmassa.</w:t>
      </w:r>
    </w:p>
    <w:p>
      <w:r>
        <w:rPr>
          <w:b/>
          <w:u w:val="single"/>
        </w:rPr>
        <w:t xml:space="preserve">155443</w:t>
      </w:r>
    </w:p>
    <w:p>
      <w:r>
        <w:t xml:space="preserve">#mkr omg suudelma tahroja "likainen" peili on niinoo mauton!!! Voi luoja.</w:t>
      </w:r>
    </w:p>
    <w:p>
      <w:r>
        <w:rPr>
          <w:b/>
          <w:u w:val="single"/>
        </w:rPr>
        <w:t xml:space="preserve">155444</w:t>
      </w:r>
    </w:p>
    <w:p>
      <w:r>
        <w:t xml:space="preserve">Se kiusallinen hetki, kun Kat ja Andre käyttävät sanaa "reilu" lauseessa. Tiedätkö edes, mitä se tarkoittaa? #mkr</w:t>
      </w:r>
    </w:p>
    <w:p>
      <w:r>
        <w:rPr>
          <w:b/>
          <w:u w:val="single"/>
        </w:rPr>
        <w:t xml:space="preserve">155445</w:t>
      </w:r>
    </w:p>
    <w:p>
      <w:r>
        <w:t xml:space="preserve">Lunastuskierros ( luojan kiitos ) ja kotiruokaravintolassa kokkaaminen on ohi ...ei ole enää piilopaikkaa . #mkr</w:t>
      </w:r>
    </w:p>
    <w:p>
      <w:r>
        <w:rPr>
          <w:b/>
          <w:u w:val="single"/>
        </w:rPr>
        <w:t xml:space="preserve">155446</w:t>
      </w:r>
    </w:p>
    <w:p>
      <w:r>
        <w:t xml:space="preserve">#mkr jos olisit sarjataulukon pohjalla... Kahdesti yhden kauden aikana... Vastaa kaikkiin kysymyksiin. #mkr2015</w:t>
      </w:r>
    </w:p>
    <w:p>
      <w:r>
        <w:rPr>
          <w:b/>
          <w:u w:val="single"/>
        </w:rPr>
        <w:t xml:space="preserve">155447</w:t>
      </w:r>
    </w:p>
    <w:p>
      <w:r>
        <w:t xml:space="preserve">@sharonpiggott Um. On syntymäpäiväviikko. Sinun viikkosi olla KLASSINEN. Miksi twiittaat #MKR:stä? #festivalofsharon</w:t>
      </w:r>
    </w:p>
    <w:p>
      <w:r>
        <w:rPr>
          <w:b/>
          <w:u w:val="single"/>
        </w:rPr>
        <w:t xml:space="preserve">155448</w:t>
      </w:r>
    </w:p>
    <w:p>
      <w:r>
        <w:t xml:space="preserve">@MKR_Official Toivon, että Kat ja Andre kuolevat keittiöpalossa seuraavan kerran, kun he kokkaavat #cheats #MKR</w:t>
      </w:r>
    </w:p>
    <w:p>
      <w:r>
        <w:rPr>
          <w:b/>
          <w:u w:val="single"/>
        </w:rPr>
        <w:t xml:space="preserve">155449</w:t>
      </w:r>
    </w:p>
    <w:p>
      <w:r>
        <w:t xml:space="preserve">Kahden alimman olisi pitänyt lähteä!  #mkr</w:t>
      </w:r>
    </w:p>
    <w:p>
      <w:r>
        <w:rPr>
          <w:b/>
          <w:u w:val="single"/>
        </w:rPr>
        <w:t xml:space="preserve">155450</w:t>
      </w:r>
    </w:p>
    <w:p>
      <w:r>
        <w:t xml:space="preserve">#MKR se ei ole hapankaalia!  Se on RoteKohl .....</w:t>
      </w:r>
    </w:p>
    <w:p>
      <w:r>
        <w:rPr>
          <w:b/>
          <w:u w:val="single"/>
        </w:rPr>
        <w:t xml:space="preserve">155451</w:t>
      </w:r>
    </w:p>
    <w:p>
      <w:r>
        <w:t xml:space="preserve">RT @robertlynzeymkr: Menkää Texin joukkueelle #TeamTex #MKR #RobertLynzey toivottavasti he voittavat. http://t.co/oqxuLStzR3</w:t>
      </w:r>
    </w:p>
    <w:p>
      <w:r>
        <w:rPr>
          <w:b/>
          <w:u w:val="single"/>
        </w:rPr>
        <w:t xml:space="preserve">155452</w:t>
      </w:r>
    </w:p>
    <w:p>
      <w:r>
        <w:t xml:space="preserve">Kat&amp;amp;Andre maanantai: "Ihmiset ovat äänestäneet strategisesti, kuinka töykeää!!!" Kat&amp;amp;Andre tänään: Äänestää strategisesti kolmannen kerran kilpailussa. #mkr</w:t>
      </w:r>
    </w:p>
    <w:p>
      <w:r>
        <w:rPr>
          <w:b/>
          <w:u w:val="single"/>
        </w:rPr>
        <w:t xml:space="preserve">155453</w:t>
      </w:r>
    </w:p>
    <w:p>
      <w:r>
        <w:t xml:space="preserve">Ja vuoden 2015 ensi-illasta lähtien #mkr on jatkunut yhteensä jo 36 tuntia, kun kaikki jaksot on pidennetty 90 minuuttiin.</w:t>
      </w:r>
    </w:p>
    <w:p>
      <w:r>
        <w:rPr>
          <w:b/>
          <w:u w:val="single"/>
        </w:rPr>
        <w:t xml:space="preserve">155454</w:t>
      </w:r>
    </w:p>
    <w:p>
      <w:r>
        <w:t xml:space="preserve">#MKR ei malta odottaa Robert &amp;amp; Lynzey takaisin!</w:t>
      </w:r>
    </w:p>
    <w:p>
      <w:r>
        <w:rPr>
          <w:b/>
          <w:u w:val="single"/>
        </w:rPr>
        <w:t xml:space="preserve">155455</w:t>
      </w:r>
    </w:p>
    <w:p>
      <w:r>
        <w:t xml:space="preserve">Ehkä ensi kaudella kaikki pisteet paljastetaan jokaisen kierroksen lopussa?Sitten Katin &amp; Campin kaltaiset pelaajat eivät voi strategisesti tehdä pisteitä? #disgusting #mkr</w:t>
      </w:r>
    </w:p>
    <w:p>
      <w:r>
        <w:rPr>
          <w:b/>
          <w:u w:val="single"/>
        </w:rPr>
        <w:t xml:space="preserve">155456</w:t>
      </w:r>
    </w:p>
    <w:p>
      <w:r>
        <w:t xml:space="preserve">Tuo porsaanleike ja särmä näyttää niin herkulliselta, mutta en ole varma lautasen muusta sisällöstä ;) #MKR</w:t>
      </w:r>
    </w:p>
    <w:p>
      <w:r>
        <w:rPr>
          <w:b/>
          <w:u w:val="single"/>
        </w:rPr>
        <w:t xml:space="preserve">155457</w:t>
      </w:r>
    </w:p>
    <w:p>
      <w:r>
        <w:t xml:space="preserve">RT @AshleighLehmann: maailma olisi parempi paikka, jos Kat ja Andre jättäisivät ohjelman #MKR</w:t>
      </w:r>
    </w:p>
    <w:p>
      <w:r>
        <w:rPr>
          <w:b/>
          <w:u w:val="single"/>
        </w:rPr>
        <w:t xml:space="preserve">155458</w:t>
      </w:r>
    </w:p>
    <w:p>
      <w:r>
        <w:t xml:space="preserve">@helenaandvikki oletteko jo valinneet tämän vuoden voittajat? Onko veikkauksia? #MKR</w:t>
      </w:r>
    </w:p>
    <w:p>
      <w:r>
        <w:rPr>
          <w:b/>
          <w:u w:val="single"/>
        </w:rPr>
        <w:t xml:space="preserve">155459</w:t>
      </w:r>
    </w:p>
    <w:p>
      <w:r>
        <w:t xml:space="preserve">@tiahnwright En pitänyt enemmän Anniesta ja Lloydista. #mkr</w:t>
      </w:r>
    </w:p>
    <w:p>
      <w:r>
        <w:rPr>
          <w:b/>
          <w:u w:val="single"/>
        </w:rPr>
        <w:t xml:space="preserve">155460</w:t>
      </w:r>
    </w:p>
    <w:p>
      <w:r>
        <w:t xml:space="preserve">Millainen kusipää Kat on #MKR</w:t>
      </w:r>
    </w:p>
    <w:p>
      <w:r>
        <w:rPr>
          <w:b/>
          <w:u w:val="single"/>
        </w:rPr>
        <w:t xml:space="preserve">155461</w:t>
      </w:r>
    </w:p>
    <w:p>
      <w:r>
        <w:t xml:space="preserve">@mykitchenrules kat is a whench boot her off #mkr</w:t>
      </w:r>
    </w:p>
    <w:p>
      <w:r>
        <w:rPr>
          <w:b/>
          <w:u w:val="single"/>
        </w:rPr>
        <w:t xml:space="preserve">155462</w:t>
      </w:r>
    </w:p>
    <w:p>
      <w:r>
        <w:t xml:space="preserve">RT @bow_jvr: Kat ja Andre menevät kotiin... Tiedättehän, "strateginen äänestäminen" #mkr</w:t>
      </w:r>
    </w:p>
    <w:p>
      <w:r>
        <w:rPr>
          <w:b/>
          <w:u w:val="single"/>
        </w:rPr>
        <w:t xml:space="preserve">155463</w:t>
      </w:r>
    </w:p>
    <w:p>
      <w:r>
        <w:t xml:space="preserve">RT @KateFoxy: Kat ja Andre voivat painua vittuun. #MKR</w:t>
      </w:r>
    </w:p>
    <w:p>
      <w:r>
        <w:rPr>
          <w:b/>
          <w:u w:val="single"/>
        </w:rPr>
        <w:t xml:space="preserve">155464</w:t>
      </w:r>
    </w:p>
    <w:p>
      <w:r>
        <w:t xml:space="preserve">Lance Armstrong -palkinto urheilullisuudesta 2015 menee... Trevor Chappell avaa kirjekuoren ja ilmoittaa voittajan olevan Kat! #MKR http://t.co/LHsphaw1cy</w:t>
      </w:r>
    </w:p>
    <w:p>
      <w:r>
        <w:rPr>
          <w:b/>
          <w:u w:val="single"/>
        </w:rPr>
        <w:t xml:space="preserve">155465</w:t>
      </w:r>
    </w:p>
    <w:p>
      <w:r>
        <w:t xml:space="preserve">#mkr nuo porkkanat näyttävät ylikypsiltä</w:t>
      </w:r>
    </w:p>
    <w:p>
      <w:r>
        <w:rPr>
          <w:b/>
          <w:u w:val="single"/>
        </w:rPr>
        <w:t xml:space="preserve">155466</w:t>
      </w:r>
    </w:p>
    <w:p>
      <w:r>
        <w:t xml:space="preserve">Maistaisin pääruokaa, mutta en ikinä koskisi maksan kanssa pääruokaan #MKR</w:t>
      </w:r>
    </w:p>
    <w:p>
      <w:r>
        <w:rPr>
          <w:b/>
          <w:u w:val="single"/>
        </w:rPr>
        <w:t xml:space="preserve">155467</w:t>
      </w:r>
    </w:p>
    <w:p>
      <w:r>
        <w:t xml:space="preserve">Äänestäisin 10/10, jotta Kat ja Andre pääsisivät kotiin. Tiedättehän, "strateginen äänestäminen" #mkr</w:t>
      </w:r>
    </w:p>
    <w:p>
      <w:r>
        <w:rPr>
          <w:b/>
          <w:u w:val="single"/>
        </w:rPr>
        <w:t xml:space="preserve">155468</w:t>
      </w:r>
    </w:p>
    <w:p>
      <w:r>
        <w:t xml:space="preserve">Ei strateginen; hän on vain A*ole. Sen kutsuminen joksikin muuksi ei tee siitä ok. #mkr</w:t>
      </w:r>
    </w:p>
    <w:p>
      <w:r>
        <w:rPr>
          <w:b/>
          <w:u w:val="single"/>
        </w:rPr>
        <w:t xml:space="preserve">155469</w:t>
      </w:r>
    </w:p>
    <w:p>
      <w:r>
        <w:t xml:space="preserve">Lakatkaa kutsumasta sitä "strategisuudeksi", kun se on oikeasti "häpeämätöntä likaantumista" #mkr</w:t>
      </w:r>
    </w:p>
    <w:p>
      <w:r>
        <w:rPr>
          <w:b/>
          <w:u w:val="single"/>
        </w:rPr>
        <w:t xml:space="preserve">155470</w:t>
      </w:r>
    </w:p>
    <w:p>
      <w:r>
        <w:t xml:space="preserve">Älkää olko kiukkuisia häviäjiä K &amp;amp; A !!! #mkr</w:t>
      </w:r>
    </w:p>
    <w:p>
      <w:r>
        <w:rPr>
          <w:b/>
          <w:u w:val="single"/>
        </w:rPr>
        <w:t xml:space="preserve">155471</w:t>
      </w:r>
    </w:p>
    <w:p>
      <w:r>
        <w:t xml:space="preserve">RT @SarahVandyke3: @allankmelb Varmasti kun menet ravintolaan, sinulla on tietyt odotukset, kun otetaan huomioon, mitä ruokalistaan on kirjoitettu? #MKR</w:t>
      </w:r>
    </w:p>
    <w:p>
      <w:r>
        <w:rPr>
          <w:b/>
          <w:u w:val="single"/>
        </w:rPr>
        <w:t xml:space="preserve">155472</w:t>
      </w:r>
    </w:p>
    <w:p>
      <w:r>
        <w:t xml:space="preserve">@EmilySymons_ @LynneMcGranger Ei onnellinen halusi tyttöjen voittavan.#mkr</w:t>
      </w:r>
    </w:p>
    <w:p>
      <w:r>
        <w:rPr>
          <w:b/>
          <w:u w:val="single"/>
        </w:rPr>
        <w:t xml:space="preserve">155473</w:t>
      </w:r>
    </w:p>
    <w:p>
      <w:r>
        <w:t xml:space="preserve">maailma olisi parempi paikka, jos Kat ja Andre jättäisivät sarjan #MKR</w:t>
      </w:r>
    </w:p>
    <w:p>
      <w:r>
        <w:rPr>
          <w:b/>
          <w:u w:val="single"/>
        </w:rPr>
        <w:t xml:space="preserve">155474</w:t>
      </w:r>
    </w:p>
    <w:p>
      <w:r>
        <w:t xml:space="preserve">he valittavat, että se kestää liian kauan. tyypillistä Andrelle ja Katille #mkr</w:t>
      </w:r>
    </w:p>
    <w:p>
      <w:r>
        <w:rPr>
          <w:b/>
          <w:u w:val="single"/>
        </w:rPr>
        <w:t xml:space="preserve">155475</w:t>
      </w:r>
    </w:p>
    <w:p>
      <w:r>
        <w:t xml:space="preserve">#MKR Kat &amp;amp; Andre. Onnittelut. Voititte juuri menomatkan Marsiin.</w:t>
      </w:r>
    </w:p>
    <w:p>
      <w:r>
        <w:rPr>
          <w:b/>
          <w:u w:val="single"/>
        </w:rPr>
        <w:t xml:space="preserve">155476</w:t>
      </w:r>
    </w:p>
    <w:p>
      <w:r>
        <w:t xml:space="preserve">Kuka pääsi läpi? #MKR</w:t>
      </w:r>
    </w:p>
    <w:p>
      <w:r>
        <w:rPr>
          <w:b/>
          <w:u w:val="single"/>
        </w:rPr>
        <w:t xml:space="preserve">155477</w:t>
      </w:r>
    </w:p>
    <w:p>
      <w:r>
        <w:t xml:space="preserve">@xwickedmindx On niin vaikeaa valita näiden kahden joukkueen välillä, eikö olekin! Halpamaista käytöstä, paljonko? Bah. #MKR</w:t>
      </w:r>
    </w:p>
    <w:p>
      <w:r>
        <w:rPr>
          <w:b/>
          <w:u w:val="single"/>
        </w:rPr>
        <w:t xml:space="preserve">155478</w:t>
      </w:r>
    </w:p>
    <w:p>
      <w:r>
        <w:t xml:space="preserve">Kat ja Andre eivät ansaitse olla kilpailussa, luulen, että heti kun Colin maistaa heidän ruokaansa, hän korjaa sen minulle #fingerscrossed #mkr</w:t>
      </w:r>
    </w:p>
    <w:p>
      <w:r>
        <w:rPr>
          <w:b/>
          <w:u w:val="single"/>
        </w:rPr>
        <w:t xml:space="preserve">155479</w:t>
      </w:r>
    </w:p>
    <w:p>
      <w:r>
        <w:t xml:space="preserve">@allankmelb Varmasti kun menet ravintolaan, sinulla on tiettyjä odotuksia, kun otetaan huomioon, mitä ruokalistaan on kirjoitettu? #MKR</w:t>
      </w:r>
    </w:p>
    <w:p>
      <w:r>
        <w:rPr>
          <w:b/>
          <w:u w:val="single"/>
        </w:rPr>
        <w:t xml:space="preserve">155480</w:t>
      </w:r>
    </w:p>
    <w:p>
      <w:r>
        <w:t xml:space="preserve">Kat ei pitänyt kanaulasta..... #mkr #mkr2015</w:t>
      </w:r>
    </w:p>
    <w:p>
      <w:r>
        <w:rPr>
          <w:b/>
          <w:u w:val="single"/>
        </w:rPr>
        <w:t xml:space="preserve">155481</w:t>
      </w:r>
    </w:p>
    <w:p>
      <w:r>
        <w:t xml:space="preserve">Kat the kunt #mkr</w:t>
      </w:r>
    </w:p>
    <w:p>
      <w:r>
        <w:rPr>
          <w:b/>
          <w:u w:val="single"/>
        </w:rPr>
        <w:t xml:space="preserve">155482</w:t>
      </w:r>
    </w:p>
    <w:p>
      <w:r>
        <w:t xml:space="preserve">RT @sales88194029: Ainakin Katie &amp;amp; Vikki osaa laittaa valkosipulia ! Bonus #mkr</w:t>
      </w:r>
    </w:p>
    <w:p>
      <w:r>
        <w:rPr>
          <w:b/>
          <w:u w:val="single"/>
        </w:rPr>
        <w:t xml:space="preserve">155483</w:t>
      </w:r>
    </w:p>
    <w:p>
      <w:r>
        <w:t xml:space="preserve">#mkr Uskomatonta, kuinka alas Kat &amp;amp; Andre menee. Halveksittava pari. En voi uskoa kuinka inhottaa heidän käytöksensä.</w:t>
      </w:r>
    </w:p>
    <w:p>
      <w:r>
        <w:rPr>
          <w:b/>
          <w:u w:val="single"/>
        </w:rPr>
        <w:t xml:space="preserve">155484</w:t>
      </w:r>
    </w:p>
    <w:p>
      <w:r>
        <w:t xml:space="preserve">I'm soo loving the show @mykitchenrules #mkr #lovingit #melbourne #gatherthepack</w:t>
      </w:r>
    </w:p>
    <w:p>
      <w:r>
        <w:rPr>
          <w:b/>
          <w:u w:val="single"/>
        </w:rPr>
        <w:t xml:space="preserve">155485</w:t>
      </w:r>
    </w:p>
    <w:p>
      <w:r>
        <w:t xml:space="preserve">Hetkinen, luulin, että #MKR kertoo ruoanlaitosta? Miksei kukaan puhu hyvin kypsennetystä kananmaksasta?</w:t>
      </w:r>
    </w:p>
    <w:p>
      <w:r>
        <w:rPr>
          <w:b/>
          <w:u w:val="single"/>
        </w:rPr>
        <w:t xml:space="preserve">155486</w:t>
      </w:r>
    </w:p>
    <w:p>
      <w:r>
        <w:t xml:space="preserve">#mkr Olen ulkona ihmiset. Menen @Mr_Fanta_Pantsin luo hukuttamaan suruni katettuun Fantaan! Night!</w:t>
      </w:r>
    </w:p>
    <w:p>
      <w:r>
        <w:rPr>
          <w:b/>
          <w:u w:val="single"/>
        </w:rPr>
        <w:t xml:space="preserve">155487</w:t>
      </w:r>
    </w:p>
    <w:p>
      <w:r>
        <w:t xml:space="preserve">Ainakin Katie &amp;amp; Vikki osaa keittää valkosipulia ! Bonus #mkr</w:t>
      </w:r>
    </w:p>
    <w:p>
      <w:r>
        <w:rPr>
          <w:b/>
          <w:u w:val="single"/>
        </w:rPr>
        <w:t xml:space="preserve">155488</w:t>
      </w:r>
    </w:p>
    <w:p>
      <w:r>
        <w:t xml:space="preserve">Kat ja Andre käyttäytyvät niin ilkeästi ja kostonhimoisesti. Keitä he luulevat olevansa - #MKR-kilpailijoita?</w:t>
      </w:r>
    </w:p>
    <w:p>
      <w:r>
        <w:rPr>
          <w:b/>
          <w:u w:val="single"/>
        </w:rPr>
        <w:t xml:space="preserve">155489</w:t>
      </w:r>
    </w:p>
    <w:p>
      <w:r>
        <w:t xml:space="preserve">#mkr aahhh tuo sianliha näyttää ssoooo hyvältä.</w:t>
      </w:r>
    </w:p>
    <w:p>
      <w:r>
        <w:rPr>
          <w:b/>
          <w:u w:val="single"/>
        </w:rPr>
        <w:t xml:space="preserve">155490</w:t>
      </w:r>
    </w:p>
    <w:p>
      <w:r>
        <w:t xml:space="preserve">@stweet_heart CRACKLING ihmiset #mkr</w:t>
      </w:r>
    </w:p>
    <w:p>
      <w:r>
        <w:rPr>
          <w:b/>
          <w:u w:val="single"/>
        </w:rPr>
        <w:t xml:space="preserve">155491</w:t>
      </w:r>
    </w:p>
    <w:p>
      <w:r>
        <w:t xml:space="preserve">@LiveTweetsAU Go Sassy Girls!!!! Tehdä, että Apple Pie KICKASS!!!! :D #mkr</w:t>
      </w:r>
    </w:p>
    <w:p>
      <w:r>
        <w:rPr>
          <w:b/>
          <w:u w:val="single"/>
        </w:rPr>
        <w:t xml:space="preserve">155492</w:t>
      </w:r>
    </w:p>
    <w:p>
      <w:r>
        <w:t xml:space="preserve">Toivottavasti nämä tytöt pärjäävät hyvin en todellakaan halua heidän menevän #mkr tee pää- ja jälkiruokasi upeat tytöt!</w:t>
      </w:r>
    </w:p>
    <w:p>
      <w:r>
        <w:rPr>
          <w:b/>
          <w:u w:val="single"/>
        </w:rPr>
        <w:t xml:space="preserve">155493</w:t>
      </w:r>
    </w:p>
    <w:p>
      <w:r>
        <w:t xml:space="preserve">Jos 2 #mkr-kilpailijaa piti syrjäyttää Katin ja Andren epäreilun pistemäärän vuoksi, Nikki ja Kate olivat oikeat. Ei kokannut hyvin, melkein yhtä narttumainen.</w:t>
      </w:r>
    </w:p>
    <w:p>
      <w:r>
        <w:rPr>
          <w:b/>
          <w:u w:val="single"/>
        </w:rPr>
        <w:t xml:space="preserve">155494</w:t>
      </w:r>
    </w:p>
    <w:p>
      <w:r>
        <w:t xml:space="preserve">Onko minussa jotain vikaa? Pidän todella Katista ja Andresta haha #mkr #mkr</w:t>
      </w:r>
    </w:p>
    <w:p>
      <w:r>
        <w:rPr>
          <w:b/>
          <w:u w:val="single"/>
        </w:rPr>
        <w:t xml:space="preserve">155495</w:t>
      </w:r>
    </w:p>
    <w:p>
      <w:r>
        <w:t xml:space="preserve">@mykitchenrules Minun paskani maistuu paremmalta kuin Kat &amp;amp; Andren tarjoilema paska. En syöttäisi sitä edes kuolleelle kissalle. #villans #cheats #mkr #mkr2015</w:t>
      </w:r>
    </w:p>
    <w:p>
      <w:r>
        <w:rPr>
          <w:b/>
          <w:u w:val="single"/>
        </w:rPr>
        <w:t xml:space="preserve">155496</w:t>
      </w:r>
    </w:p>
    <w:p>
      <w:r>
        <w:t xml:space="preserve">RT @idesequera: #MKR Voi olla vain yksi #grug, joten lopeta yrittäminen Kat. http://t.co/Jqkij92T5C</w:t>
      </w:r>
    </w:p>
    <w:p>
      <w:r>
        <w:rPr>
          <w:b/>
          <w:u w:val="single"/>
        </w:rPr>
        <w:t xml:space="preserve">155497</w:t>
      </w:r>
    </w:p>
    <w:p>
      <w:r>
        <w:t xml:space="preserve">#MKR Miksi kaikki sanovat: "Tämä ei ole sitä, mitä odotimme." Arvioikaa sitä, mitä eteenne on laitettu, ei sitä, mitä teidän mielestänne olisi pitänyt toimittaa.</w:t>
      </w:r>
    </w:p>
    <w:p>
      <w:r>
        <w:rPr>
          <w:b/>
          <w:u w:val="single"/>
        </w:rPr>
        <w:t xml:space="preserve">155498</w:t>
      </w:r>
    </w:p>
    <w:p>
      <w:r>
        <w:t xml:space="preserve">RT @KelAnne_: Kat ja Andre ovat ne, jotka ovat trendikkäitä .. #MKR</w:t>
      </w:r>
    </w:p>
    <w:p>
      <w:r>
        <w:rPr>
          <w:b/>
          <w:u w:val="single"/>
        </w:rPr>
        <w:t xml:space="preserve">155499</w:t>
      </w:r>
    </w:p>
    <w:p>
      <w:r>
        <w:t xml:space="preserve">Haluan, että Sheri &amp;amp; Emilie saavat oman ohjelmansa. Annie &amp; Lloyd esiintyvät erikoisnäyttelyssä. #MKR</w:t>
      </w:r>
    </w:p>
    <w:p>
      <w:r>
        <w:rPr>
          <w:b/>
          <w:u w:val="single"/>
        </w:rPr>
        <w:t xml:space="preserve">155500</w:t>
      </w:r>
    </w:p>
    <w:p>
      <w:r>
        <w:t xml:space="preserve">Katia ja Andrea siedän hädin tuskin, Katie ja Nikki ovat ärsyttäviä, mutta mieluummin heitä kuin Katia ja Andrea #mkr</w:t>
      </w:r>
    </w:p>
    <w:p>
      <w:r>
        <w:rPr>
          <w:b/>
          <w:u w:val="single"/>
        </w:rPr>
        <w:t xml:space="preserve">155501</w:t>
      </w:r>
    </w:p>
    <w:p>
      <w:r>
        <w:t xml:space="preserve">Näyttää namia tuomarit tekevät siitä stressaavaa @mykitchenrules #mkr</w:t>
      </w:r>
    </w:p>
    <w:p>
      <w:r>
        <w:rPr>
          <w:b/>
          <w:u w:val="single"/>
        </w:rPr>
        <w:t xml:space="preserve">155502</w:t>
      </w:r>
    </w:p>
    <w:p>
      <w:r>
        <w:t xml:space="preserve">Toivon, että Annie nousisi ylös ja löisi Katia naamaan. #mkr</w:t>
      </w:r>
    </w:p>
    <w:p>
      <w:r>
        <w:rPr>
          <w:b/>
          <w:u w:val="single"/>
        </w:rPr>
        <w:t xml:space="preserve">155503</w:t>
      </w:r>
    </w:p>
    <w:p>
      <w:r>
        <w:t xml:space="preserve">#MKR Katie... Vaistoihisi luottaminen on kuin luottaisi Titanicin kapteenin vaistoihin.</w:t>
      </w:r>
    </w:p>
    <w:p>
      <w:r>
        <w:rPr>
          <w:b/>
          <w:u w:val="single"/>
        </w:rPr>
        <w:t xml:space="preserve">155504</w:t>
      </w:r>
    </w:p>
    <w:p>
      <w:r>
        <w:t xml:space="preserve">Sheri &amp; Emilie ovat söpöimmät, kun taas Kat &amp; Andre ovat ilkeimmät. #mkr</w:t>
      </w:r>
    </w:p>
    <w:p>
      <w:r>
        <w:rPr>
          <w:b/>
          <w:u w:val="single"/>
        </w:rPr>
        <w:t xml:space="preserve">155505</w:t>
      </w:r>
    </w:p>
    <w:p>
      <w:r>
        <w:t xml:space="preserve">Toivottavasti Katie&amp;amp;Nikki tekevät sen vain 2take out Kat&amp;amp;Andre #MKR</w:t>
      </w:r>
    </w:p>
    <w:p>
      <w:r>
        <w:rPr>
          <w:b/>
          <w:u w:val="single"/>
        </w:rPr>
        <w:t xml:space="preserve">155506</w:t>
      </w:r>
    </w:p>
    <w:p>
      <w:r>
        <w:t xml:space="preserve">14 pariskuntaa on edelleen #mkr:ssä. Tarkoittaa sitä, että jos yksi joukkue potkitaan ulos joka viikko ja kaksi semifinaalissa, niin ohjelma päättyy toukokuun puolivälissä.</w:t>
      </w:r>
    </w:p>
    <w:p>
      <w:r>
        <w:rPr>
          <w:b/>
          <w:u w:val="single"/>
        </w:rPr>
        <w:t xml:space="preserve">155507</w:t>
      </w:r>
    </w:p>
    <w:p>
      <w:r>
        <w:t xml:space="preserve">Miksi helvetissä Katie &amp;amp; Vikki soseuttaa kaiken? #mkr</w:t>
      </w:r>
    </w:p>
    <w:p>
      <w:r>
        <w:rPr>
          <w:b/>
          <w:u w:val="single"/>
        </w:rPr>
        <w:t xml:space="preserve">155508</w:t>
      </w:r>
    </w:p>
    <w:p>
      <w:r>
        <w:t xml:space="preserve">En osaa päättää, inhoanko "promo-tyttöjä" enemmän kuin Katia &amp; Ampia; Andre. Joka tapauksessa toinen heistä on poissa tänä iltana. VOITTO! #mkr2015 #MKR</w:t>
      </w:r>
    </w:p>
    <w:p>
      <w:r>
        <w:rPr>
          <w:b/>
          <w:u w:val="single"/>
        </w:rPr>
        <w:t xml:space="preserve">155509</w:t>
      </w:r>
    </w:p>
    <w:p>
      <w:r>
        <w:t xml:space="preserve">#MKR Ei kastiketta sianlihalle, Lloyd on niin järkyttynyt, hän rakastaa kastiketta sianlihan kanssa.</w:t>
      </w:r>
    </w:p>
    <w:p>
      <w:r>
        <w:rPr>
          <w:b/>
          <w:u w:val="single"/>
        </w:rPr>
        <w:t xml:space="preserve">155510</w:t>
      </w:r>
    </w:p>
    <w:p>
      <w:r>
        <w:t xml:space="preserve">Lue maa wubbers oh kuinka kapteeni Salty savustaa pieniä kalanpaloja viisi minuuttia uudessa keittokirjassaan Shit cooking ahead #mkr</w:t>
      </w:r>
    </w:p>
    <w:p>
      <w:r>
        <w:rPr>
          <w:b/>
          <w:u w:val="single"/>
        </w:rPr>
        <w:t xml:space="preserve">155511</w:t>
      </w:r>
    </w:p>
    <w:p>
      <w:r>
        <w:t xml:space="preserve">@TGF174 tämä on sekä kausi 2015 että 2016. Seuraavaksi he mainostavat sitä "jatkuu tenniksen jälkeen". #MKR</w:t>
      </w:r>
    </w:p>
    <w:p>
      <w:r>
        <w:rPr>
          <w:b/>
          <w:u w:val="single"/>
        </w:rPr>
        <w:t xml:space="preserve">155512</w:t>
      </w:r>
    </w:p>
    <w:p>
      <w:r>
        <w:t xml:space="preserve">Toivottavasti tytöillä menee hyvin #mkr #mykitchenrules</w:t>
      </w:r>
    </w:p>
    <w:p>
      <w:r>
        <w:rPr>
          <w:b/>
          <w:u w:val="single"/>
        </w:rPr>
        <w:t xml:space="preserve">155513</w:t>
      </w:r>
    </w:p>
    <w:p>
      <w:r>
        <w:t xml:space="preserve">#MKR miksi kaikki tämän illan kilpailijat ovat pukeutuneet kuin olisivat menossa Tanssii tähtien kanssa -ohjelmaan?</w:t>
      </w:r>
    </w:p>
    <w:p>
      <w:r>
        <w:rPr>
          <w:b/>
          <w:u w:val="single"/>
        </w:rPr>
        <w:t xml:space="preserve">155514</w:t>
      </w:r>
    </w:p>
    <w:p>
      <w:r>
        <w:t xml:space="preserve">RT @hazpopbeepbeepbeep: Kat ja Andre kaatuvat ja palavat haasteissa.... #MKR</w:t>
      </w:r>
    </w:p>
    <w:p>
      <w:r>
        <w:rPr>
          <w:b/>
          <w:u w:val="single"/>
        </w:rPr>
        <w:t xml:space="preserve">155515</w:t>
      </w:r>
    </w:p>
    <w:p>
      <w:r>
        <w:t xml:space="preserve">Oikeastaan vihaan Katia ja Andrea. #mkr</w:t>
      </w:r>
    </w:p>
    <w:p>
      <w:r>
        <w:rPr>
          <w:b/>
          <w:u w:val="single"/>
        </w:rPr>
        <w:t xml:space="preserve">155516</w:t>
      </w:r>
    </w:p>
    <w:p>
      <w:r>
        <w:t xml:space="preserve">Ei huolta Pete ja Manu, ottakaa niin paljon vapaata kuin tarvitsette. Itse asiassa voitte vapaasti painua vittuun - pidän enemmän Colinista #mkr</w:t>
      </w:r>
    </w:p>
    <w:p>
      <w:r>
        <w:rPr>
          <w:b/>
          <w:u w:val="single"/>
        </w:rPr>
        <w:t xml:space="preserve">155517</w:t>
      </w:r>
    </w:p>
    <w:p>
      <w:r>
        <w:t xml:space="preserve">#MKR Bimbot tekevät uskomattoman mahtavan mahtavan mahtavan mahtavan omenapiirakan. Jonka on oltava täydellisen mahtava tai he lähtevät kotiin. Mahtavaa!</w:t>
      </w:r>
    </w:p>
    <w:p>
      <w:r>
        <w:rPr>
          <w:b/>
          <w:u w:val="single"/>
        </w:rPr>
        <w:t xml:space="preserve">155518</w:t>
      </w:r>
    </w:p>
    <w:p>
      <w:r>
        <w:t xml:space="preserve">RT @karina__hogan: @wedancedonce #mkr valitsee tarkoituksella hieman epämiellyttäviä tyttöjä, jotka ovat ihastuneita itseensä. Tekee hyvää televisiota lol</w:t>
      </w:r>
    </w:p>
    <w:p>
      <w:r>
        <w:rPr>
          <w:b/>
          <w:u w:val="single"/>
        </w:rPr>
        <w:t xml:space="preserve">155519</w:t>
      </w:r>
    </w:p>
    <w:p>
      <w:r>
        <w:t xml:space="preserve">RT @Sonia3044: Hyvä uutinen on, että Katia ja Andrea ei näytetä mainoksissa....  #mkr</w:t>
      </w:r>
    </w:p>
    <w:p>
      <w:r>
        <w:rPr>
          <w:b/>
          <w:u w:val="single"/>
        </w:rPr>
        <w:t xml:space="preserve">155520</w:t>
      </w:r>
    </w:p>
    <w:p>
      <w:r>
        <w:t xml:space="preserve">Strategisella äänestämisellä kokkikilpailussa pääsee vain tiettyyn pisteeseen, jos on happivaras, joka ei osaa kokata. #mkr</w:t>
      </w:r>
    </w:p>
    <w:p>
      <w:r>
        <w:rPr>
          <w:b/>
          <w:u w:val="single"/>
        </w:rPr>
        <w:t xml:space="preserve">155521</w:t>
      </w:r>
    </w:p>
    <w:p>
      <w:r>
        <w:t xml:space="preserve">Aloitin juuri #MKR:n. Miksi he tarjoilevat kananmaksaa? Oksennus!</w:t>
      </w:r>
    </w:p>
    <w:p>
      <w:r>
        <w:rPr>
          <w:b/>
          <w:u w:val="single"/>
        </w:rPr>
        <w:t xml:space="preserve">155522</w:t>
      </w:r>
    </w:p>
    <w:p>
      <w:r>
        <w:t xml:space="preserve">Kat ja Andre ovat kamalia ihmisiä, jotka eivät ansaitse olla enää mukana tässä kilpailussa #mkr</w:t>
      </w:r>
    </w:p>
    <w:p>
      <w:r>
        <w:rPr>
          <w:b/>
          <w:u w:val="single"/>
        </w:rPr>
        <w:t xml:space="preserve">155523</w:t>
      </w:r>
    </w:p>
    <w:p>
      <w:r>
        <w:t xml:space="preserve">Ole kiltti @Channel7 ja päästä eroon tästä Pete Evans -pellestä. Hän on vaarallinen.</w:t>
        <w:t xml:space="preserve">#MKR</w:t>
        <w:br/>
        <w:t xml:space="preserve">http://t.co/ivWizhGnsn</w:t>
      </w:r>
    </w:p>
    <w:p>
      <w:r>
        <w:rPr>
          <w:b/>
          <w:u w:val="single"/>
        </w:rPr>
        <w:t xml:space="preserve">155524</w:t>
      </w:r>
    </w:p>
    <w:p>
      <w:r>
        <w:t xml:space="preserve">Kuten kotimaassani sanotaan: Kala kuolee suuhun. Nähdään, tytöt. #mkr</w:t>
      </w:r>
    </w:p>
    <w:p>
      <w:r>
        <w:rPr>
          <w:b/>
          <w:u w:val="single"/>
        </w:rPr>
        <w:t xml:space="preserve">155525</w:t>
      </w:r>
    </w:p>
    <w:p>
      <w:r>
        <w:t xml:space="preserve">Arrgh, rakkaat ystävät, saamme nähdä kapteeni Salty Farm lisää suolaa torstaina ja hänen luotettava rampa tarkoitan perämies tehdä mitään #mkr</w:t>
      </w:r>
    </w:p>
    <w:p>
      <w:r>
        <w:rPr>
          <w:b/>
          <w:u w:val="single"/>
        </w:rPr>
        <w:t xml:space="preserve">155526</w:t>
      </w:r>
    </w:p>
    <w:p>
      <w:r>
        <w:t xml:space="preserve">En halua toivottaa huonoa onnea, mutta en todellakaan pidä Katista ja Andresta. Paljon pahempi kuin tennismies! #mkr</w:t>
      </w:r>
    </w:p>
    <w:p>
      <w:r>
        <w:rPr>
          <w:b/>
          <w:u w:val="single"/>
        </w:rPr>
        <w:t xml:space="preserve">155527</w:t>
      </w:r>
    </w:p>
    <w:p>
      <w:r>
        <w:t xml:space="preserve">Olen taas kerran joutunut ansaan ajatellen, että tämä ohjelma *ei* ole manipuloitu, vaikka se on selvästi manipuloitu #mkr</w:t>
      </w:r>
    </w:p>
    <w:p>
      <w:r>
        <w:rPr>
          <w:b/>
          <w:u w:val="single"/>
        </w:rPr>
        <w:t xml:space="preserve">155528</w:t>
      </w:r>
    </w:p>
    <w:p>
      <w:r>
        <w:t xml:space="preserve">Hieno comeback Manu. Laita ensi kerralla hyvää ruokaa Kat ja Andre #mkr</w:t>
      </w:r>
    </w:p>
    <w:p>
      <w:r>
        <w:rPr>
          <w:b/>
          <w:u w:val="single"/>
        </w:rPr>
        <w:t xml:space="preserve">155529</w:t>
      </w:r>
    </w:p>
    <w:p>
      <w:r>
        <w:t xml:space="preserve">#mkr pisteytys on naurettavaa. "Liked 80% of it so only giving a 4" #snakes</w:t>
      </w:r>
    </w:p>
    <w:p>
      <w:r>
        <w:rPr>
          <w:b/>
          <w:u w:val="single"/>
        </w:rPr>
        <w:t xml:space="preserve">155530</w:t>
      </w:r>
    </w:p>
    <w:p>
      <w:r>
        <w:t xml:space="preserve">Valmistatko aterioita #jetstarille? Hyvä että suurin osa heistä ei osaa laittaa paskaakaan ruokaa, ei haluaisi kerrankin tehdä lentoyhtiöiden ruoasta hyvää #MKR</w:t>
      </w:r>
    </w:p>
    <w:p>
      <w:r>
        <w:rPr>
          <w:b/>
          <w:u w:val="single"/>
        </w:rPr>
        <w:t xml:space="preserve">155531</w:t>
      </w:r>
    </w:p>
    <w:p>
      <w:r>
        <w:t xml:space="preserve">Jännittäviä aikoja #MKR:ssä - vain 67 joukkuetta jäljellä!</w:t>
      </w:r>
    </w:p>
    <w:p>
      <w:r>
        <w:rPr>
          <w:b/>
          <w:u w:val="single"/>
        </w:rPr>
        <w:t xml:space="preserve">155532</w:t>
      </w:r>
    </w:p>
    <w:p>
      <w:r>
        <w:t xml:space="preserve">@mykitchenrules säälittävä kanava 7 #mkr</w:t>
      </w:r>
    </w:p>
    <w:p>
      <w:r>
        <w:rPr>
          <w:b/>
          <w:u w:val="single"/>
        </w:rPr>
        <w:t xml:space="preserve">155533</w:t>
      </w:r>
    </w:p>
    <w:p>
      <w:r>
        <w:t xml:space="preserve">Se on voileipien paahtamista varten, ei perunoiden keittämistä varten pääkokeille!!!!. #mkr</w:t>
      </w:r>
    </w:p>
    <w:p>
      <w:r>
        <w:rPr>
          <w:b/>
          <w:u w:val="single"/>
        </w:rPr>
        <w:t xml:space="preserve">155534</w:t>
      </w:r>
    </w:p>
    <w:p>
      <w:r>
        <w:t xml:space="preserve">Seuraavaksi on poistettava Kat &amp;amp; Andre varmasti!!! #MKR #theyneedtogo #cannotwait</w:t>
      </w:r>
    </w:p>
    <w:p>
      <w:r>
        <w:rPr>
          <w:b/>
          <w:u w:val="single"/>
        </w:rPr>
        <w:t xml:space="preserve">155535</w:t>
      </w:r>
    </w:p>
    <w:p>
      <w:r>
        <w:t xml:space="preserve">Tämän illan #mkr-tulos todistaa, että omahyväiset kusipäät voivat menestyä #mkr2015</w:t>
      </w:r>
    </w:p>
    <w:p>
      <w:r>
        <w:rPr>
          <w:b/>
          <w:u w:val="single"/>
        </w:rPr>
        <w:t xml:space="preserve">155536</w:t>
      </w:r>
    </w:p>
    <w:p>
      <w:r>
        <w:t xml:space="preserve">Täytyy päästä kotiin katsomaan #mkr</w:t>
      </w:r>
    </w:p>
    <w:p>
      <w:r>
        <w:rPr>
          <w:b/>
          <w:u w:val="single"/>
        </w:rPr>
        <w:t xml:space="preserve">155537</w:t>
      </w:r>
    </w:p>
    <w:p>
      <w:r>
        <w:t xml:space="preserve">RT @norme73: #mkr: Huomasin, että Kat ja Andre eivät olleet missään noista tulevista klipeistä. hehehehehee</w:t>
      </w:r>
    </w:p>
    <w:p>
      <w:r>
        <w:rPr>
          <w:b/>
          <w:u w:val="single"/>
        </w:rPr>
        <w:t xml:space="preserve">155538</w:t>
      </w:r>
    </w:p>
    <w:p>
      <w:r>
        <w:t xml:space="preserve">Promo näyttää lupaavalta. Pls sanoa heidän poissaolonsa tarkoittaa #FauxFoodies R 1st pari eliminoitu seuraavalla kierroksella! UGH. #CantStandThem #mkr</w:t>
      </w:r>
    </w:p>
    <w:p>
      <w:r>
        <w:rPr>
          <w:b/>
          <w:u w:val="single"/>
        </w:rPr>
        <w:t xml:space="preserve">155539</w:t>
      </w:r>
    </w:p>
    <w:p>
      <w:r>
        <w:t xml:space="preserve">Onnellinen katsomaan viimeisen jakson #mkr vitun yli sitä</w:t>
      </w:r>
    </w:p>
    <w:p>
      <w:r>
        <w:rPr>
          <w:b/>
          <w:u w:val="single"/>
        </w:rPr>
        <w:t xml:space="preserve">155540</w:t>
      </w:r>
    </w:p>
    <w:p>
      <w:r>
        <w:t xml:space="preserve">@Kristinaa_Egger Toivottavasti Eva ja Debra voittavat kilpailun #MKR</w:t>
      </w:r>
    </w:p>
    <w:p>
      <w:r>
        <w:rPr>
          <w:b/>
          <w:u w:val="single"/>
        </w:rPr>
        <w:t xml:space="preserve">155541</w:t>
      </w:r>
    </w:p>
    <w:p>
      <w:r>
        <w:t xml:space="preserve">Katin kasvot..ainoa asia, joka on pahempi kuin hänen ruoanlaittonsa #MKR</w:t>
      </w:r>
    </w:p>
    <w:p>
      <w:r>
        <w:rPr>
          <w:b/>
          <w:u w:val="single"/>
        </w:rPr>
        <w:t xml:space="preserve">155542</w:t>
      </w:r>
    </w:p>
    <w:p>
      <w:r>
        <w:t xml:space="preserve">Luulen, että vain tuomarit antavat pisteitä loppuun asti, jolloin kilpailijat vain rankkaavat 4 muuta joukkuetta. 4 parasta, 3 toista jne. Ei voi huijata silloin #mkr.</w:t>
      </w:r>
    </w:p>
    <w:p>
      <w:r>
        <w:rPr>
          <w:b/>
          <w:u w:val="single"/>
        </w:rPr>
        <w:t xml:space="preserve">155543</w:t>
      </w:r>
    </w:p>
    <w:p>
      <w:r>
        <w:t xml:space="preserve">Kat the Rat</w:t>
        <w:br/>
        <w:br/>
        <w:t xml:space="preserve">#MKR</w:t>
      </w:r>
    </w:p>
    <w:p>
      <w:r>
        <w:rPr>
          <w:b/>
          <w:u w:val="single"/>
        </w:rPr>
        <w:t xml:space="preserve">155544</w:t>
      </w:r>
    </w:p>
    <w:p>
      <w:r>
        <w:t xml:space="preserve">Totuus toisen eliminointikierroksen takana...päästä eroon #cuntandandre #mkr</w:t>
      </w:r>
    </w:p>
    <w:p>
      <w:r>
        <w:rPr>
          <w:b/>
          <w:u w:val="single"/>
        </w:rPr>
        <w:t xml:space="preserve">155545</w:t>
      </w:r>
    </w:p>
    <w:p>
      <w:r>
        <w:t xml:space="preserve">Katie &amp;amp; Vikki ovat pyytäneet Breville Sandwich maker lisättäväksi MKR:n päämajan keittiöön #technicallychallenged #mkr</w:t>
      </w:r>
    </w:p>
    <w:p>
      <w:r>
        <w:rPr>
          <w:b/>
          <w:u w:val="single"/>
        </w:rPr>
        <w:t xml:space="preserve">155546</w:t>
      </w:r>
    </w:p>
    <w:p>
      <w:r>
        <w:t xml:space="preserve">On aivan uskomatonta, miten ihmiset tekevät itsestään naurunalaiseksi #MKR:ssä.</w:t>
      </w:r>
    </w:p>
    <w:p>
      <w:r>
        <w:rPr>
          <w:b/>
          <w:u w:val="single"/>
        </w:rPr>
        <w:t xml:space="preserve">155547</w:t>
      </w:r>
    </w:p>
    <w:p>
      <w:r>
        <w:t xml:space="preserve">Haha aaannndd Thats why i love you @manufeildel #mkr</w:t>
      </w:r>
    </w:p>
    <w:p>
      <w:r>
        <w:rPr>
          <w:b/>
          <w:u w:val="single"/>
        </w:rPr>
        <w:t xml:space="preserve">155548</w:t>
      </w:r>
    </w:p>
    <w:p>
      <w:r>
        <w:t xml:space="preserve">Pahin!!! Oikeastaan halusin heittää kaukosäätimeni TV:tä kohti tuon pisteet jälkeen!!! Paska strateginen pisteet noita!!</w:t>
        <w:t xml:space="preserve">#Cheats #UnfairScore</w:t>
        <w:br/>
        <w:br/>
        <w:t xml:space="preserve">#MKR</w:t>
      </w:r>
    </w:p>
    <w:p>
      <w:r>
        <w:rPr>
          <w:b/>
          <w:u w:val="single"/>
        </w:rPr>
        <w:t xml:space="preserve">155549</w:t>
      </w:r>
    </w:p>
    <w:p>
      <w:r>
        <w:t xml:space="preserve">#mkr Sanoisin, että olen suuttunut tästä tuloksesta, ja se olisi vähättelyä. Mutta olen varma, että Kandre ei ole meillä enää pitkään. Ei voi kokata.</w:t>
      </w:r>
    </w:p>
    <w:p>
      <w:r>
        <w:rPr>
          <w:b/>
          <w:u w:val="single"/>
        </w:rPr>
        <w:t xml:space="preserve">155550</w:t>
      </w:r>
    </w:p>
    <w:p>
      <w:r>
        <w:t xml:space="preserve">Minulla on muutama suosikki #mkr</w:t>
      </w:r>
    </w:p>
    <w:p>
      <w:r>
        <w:rPr>
          <w:b/>
          <w:u w:val="single"/>
        </w:rPr>
        <w:t xml:space="preserve">155551</w:t>
      </w:r>
    </w:p>
    <w:p>
      <w:r>
        <w:t xml:space="preserve">Logie inhottavimmalle henkilölle televisiossa - Kat - niin paljon iloa voittaa pelaamalla epäreilusti #mkr</w:t>
      </w:r>
    </w:p>
    <w:p>
      <w:r>
        <w:rPr>
          <w:b/>
          <w:u w:val="single"/>
        </w:rPr>
        <w:t xml:space="preserve">155552</w:t>
      </w:r>
    </w:p>
    <w:p>
      <w:r>
        <w:t xml:space="preserve">Olen todella innoissani uusista haasteista. Goosies, ja se on vasta traileri. Yayyy! Huomenna! #MKR</w:t>
      </w:r>
    </w:p>
    <w:p>
      <w:r>
        <w:rPr>
          <w:b/>
          <w:u w:val="single"/>
        </w:rPr>
        <w:t xml:space="preserve">155553</w:t>
      </w:r>
    </w:p>
    <w:p>
      <w:r>
        <w:t xml:space="preserve">RT @kenzie_mariah: KAT IS A FUCKING CUNT #mkr: KAT IS A FUCKING CUNT #mkr</w:t>
      </w:r>
    </w:p>
    <w:p>
      <w:r>
        <w:rPr>
          <w:b/>
          <w:u w:val="single"/>
        </w:rPr>
        <w:t xml:space="preserve">155554</w:t>
      </w:r>
    </w:p>
    <w:p>
      <w:r>
        <w:t xml:space="preserve">Miksi saat minut aina itkemään #mkr? Miksi?</w:t>
      </w:r>
    </w:p>
    <w:p>
      <w:r>
        <w:rPr>
          <w:b/>
          <w:u w:val="single"/>
        </w:rPr>
        <w:t xml:space="preserve">155555</w:t>
      </w:r>
    </w:p>
    <w:p>
      <w:r>
        <w:t xml:space="preserve">Nautin #mkr ruoanlaitosta enkä katsella villiintyneen ihmisen käyttäytymistä; Kats gotta go</w:t>
      </w:r>
    </w:p>
    <w:p>
      <w:r>
        <w:rPr>
          <w:b/>
          <w:u w:val="single"/>
        </w:rPr>
        <w:t xml:space="preserve">155556</w:t>
      </w:r>
    </w:p>
    <w:p>
      <w:r>
        <w:t xml:space="preserve">#MKR Kat En pidä mistään tämän illan ruokalistalla, mene sitten takaisin Hungry Jacksiin tai syö sitä paskaa, jota tarjoilit toissa iltana!</w:t>
      </w:r>
    </w:p>
    <w:p>
      <w:r>
        <w:rPr>
          <w:b/>
          <w:u w:val="single"/>
        </w:rPr>
        <w:t xml:space="preserve">155557</w:t>
      </w:r>
    </w:p>
    <w:p>
      <w:r>
        <w:t xml:space="preserve">Jos sinulla olisi vähänkään itsekunnioitusta, hyväksyisit, että sinulla on parantamisen varaa. Kat ja Andre, olette pettymys.</w:t>
        <w:br/>
        <w:t xml:space="preserve"> #MKR</w:t>
      </w:r>
    </w:p>
    <w:p>
      <w:r>
        <w:rPr>
          <w:b/>
          <w:u w:val="single"/>
        </w:rPr>
        <w:t xml:space="preserve">155558</w:t>
      </w:r>
    </w:p>
    <w:p>
      <w:r>
        <w:t xml:space="preserve">Näyttää olevan 2 tapoja menestyä #mkr kokki kauheasti, ruikuttaa liikaa siitä, että ei saa oikeudenmukaista mennä ja antaa 1: n tai u tiedä, kokki hyvin</w:t>
      </w:r>
    </w:p>
    <w:p>
      <w:r>
        <w:rPr>
          <w:b/>
          <w:u w:val="single"/>
        </w:rPr>
        <w:t xml:space="preserve">155559</w:t>
      </w:r>
    </w:p>
    <w:p>
      <w:r>
        <w:t xml:space="preserve">RT @Kirstin_McM: Luulen, että koko maa vihaa #Katia juuri nyt #mkr.</w:t>
      </w:r>
    </w:p>
    <w:p>
      <w:r>
        <w:rPr>
          <w:b/>
          <w:u w:val="single"/>
        </w:rPr>
        <w:t xml:space="preserve">155560</w:t>
      </w:r>
    </w:p>
    <w:p>
      <w:r>
        <w:t xml:space="preserve">Ja tässä ovat kyyneleet. Unohda se, et tehnyt hyvää työtä. Lakkaa syyttämästä strategista äänestämistä. #mkr</w:t>
      </w:r>
    </w:p>
    <w:p>
      <w:r>
        <w:rPr>
          <w:b/>
          <w:u w:val="single"/>
        </w:rPr>
        <w:t xml:space="preserve">155561</w:t>
      </w:r>
    </w:p>
    <w:p>
      <w:r>
        <w:t xml:space="preserve">Kevyemmin sanottuna... Yay! Ei enää pikaravintoloita!!! #MKR</w:t>
      </w:r>
    </w:p>
    <w:p>
      <w:r>
        <w:rPr>
          <w:b/>
          <w:u w:val="single"/>
        </w:rPr>
        <w:t xml:space="preserve">155562</w:t>
      </w:r>
    </w:p>
    <w:p>
      <w:r>
        <w:t xml:space="preserve">#MKR Tässä kilpailussa on jäljellä enemmän ihmisiä kuin Mount Isaa luultavasti asuu!</w:t>
      </w:r>
    </w:p>
    <w:p>
      <w:r>
        <w:rPr>
          <w:b/>
          <w:u w:val="single"/>
        </w:rPr>
        <w:t xml:space="preserve">155563</w:t>
      </w:r>
    </w:p>
    <w:p>
      <w:r>
        <w:t xml:space="preserve">He eivät selvästikään enää edes yritä salata, kuinka manipuloitua se on.Tyttöjen olisi pitänyt jäädä, mutta Kat on kiistanalaisempi.#mkr</w:t>
      </w:r>
    </w:p>
    <w:p>
      <w:r>
        <w:rPr>
          <w:b/>
          <w:u w:val="single"/>
        </w:rPr>
        <w:t xml:space="preserve">155564</w:t>
      </w:r>
    </w:p>
    <w:p>
      <w:r>
        <w:t xml:space="preserve">RT @TheDWridg: Toivottavasti Katin ja Andren keittiö palaa! Epäaustralialainen heidän taktiikkansa! He eivät voi olla tyytyväisiä tuohon! #flogs #mkr</w:t>
      </w:r>
    </w:p>
    <w:p>
      <w:r>
        <w:rPr>
          <w:b/>
          <w:u w:val="single"/>
        </w:rPr>
        <w:t xml:space="preserve">155565</w:t>
      </w:r>
    </w:p>
    <w:p>
      <w:r>
        <w:t xml:space="preserve">RT @LynneMcGranger: OH NO!!!!! ( hän sanoo pistävänsä neuloja silmiinsä!!)#mkr</w:t>
      </w:r>
    </w:p>
    <w:p>
      <w:r>
        <w:rPr>
          <w:b/>
          <w:u w:val="single"/>
        </w:rPr>
        <w:t xml:space="preserve">155566</w:t>
      </w:r>
    </w:p>
    <w:p>
      <w:r>
        <w:t xml:space="preserve">OK - poistakaa tämä FB-sivultani niin pian kuin mahdollista!</w:t>
        <w:br/>
        <w:br/>
        <w:t xml:space="preserve"> #paleo #mkr http://t.co/n3Y2cItgLV</w:t>
      </w:r>
    </w:p>
    <w:p>
      <w:r>
        <w:rPr>
          <w:b/>
          <w:u w:val="single"/>
        </w:rPr>
        <w:t xml:space="preserve">155567</w:t>
      </w:r>
    </w:p>
    <w:p>
      <w:r>
        <w:t xml:space="preserve">Rigged #MKR #KatTheRat</w:t>
      </w:r>
    </w:p>
    <w:p>
      <w:r>
        <w:rPr>
          <w:b/>
          <w:u w:val="single"/>
        </w:rPr>
        <w:t xml:space="preserve">155568</w:t>
      </w:r>
    </w:p>
    <w:p>
      <w:r>
        <w:t xml:space="preserve">RT @Cecilia_St: #mkr: En voi uskoa, että tämä entinen tennis wannabe on edelleen #mkr:ssä</w:t>
      </w:r>
    </w:p>
    <w:p>
      <w:r>
        <w:rPr>
          <w:b/>
          <w:u w:val="single"/>
        </w:rPr>
        <w:t xml:space="preserve">155569</w:t>
      </w:r>
    </w:p>
    <w:p>
      <w:r>
        <w:t xml:space="preserve">Voit poistaa joukkueita äänestämällä strategisesti, mutta millaisen ihmisen se tekee sinusta? Kokki vai pikkumies? #MKR</w:t>
      </w:r>
    </w:p>
    <w:p>
      <w:r>
        <w:rPr>
          <w:b/>
          <w:u w:val="single"/>
        </w:rPr>
        <w:t xml:space="preserve">155570</w:t>
      </w:r>
    </w:p>
    <w:p>
      <w:r>
        <w:t xml:space="preserve">Aika nousta satulaan... #MKR</w:t>
      </w:r>
    </w:p>
    <w:p>
      <w:r>
        <w:rPr>
          <w:b/>
          <w:u w:val="single"/>
        </w:rPr>
        <w:t xml:space="preserve">155571</w:t>
      </w:r>
    </w:p>
    <w:p>
      <w:r>
        <w:t xml:space="preserve">RT @Oh_tobs: Shaz... #MKR</w:t>
      </w:r>
    </w:p>
    <w:p>
      <w:r>
        <w:rPr>
          <w:b/>
          <w:u w:val="single"/>
        </w:rPr>
        <w:t xml:space="preserve">155572</w:t>
      </w:r>
    </w:p>
    <w:p>
      <w:r>
        <w:t xml:space="preserve">Hyvä uutinen on se, etten nähnyt yhtään ruutukaappausta tulevissa #MKR-ep:n eps-kisoissa.</w:t>
      </w:r>
    </w:p>
    <w:p>
      <w:r>
        <w:rPr>
          <w:b/>
          <w:u w:val="single"/>
        </w:rPr>
        <w:t xml:space="preserve">155573</w:t>
      </w:r>
    </w:p>
    <w:p>
      <w:r>
        <w:t xml:space="preserve">@mykitchenrules #mkr please kick off that lady who is such a rude person. Hänellä on niin paska asenne muita kohtaan. Shes antoi yhden</w:t>
      </w:r>
    </w:p>
    <w:p>
      <w:r>
        <w:rPr>
          <w:b/>
          <w:u w:val="single"/>
        </w:rPr>
        <w:t xml:space="preserve">155574</w:t>
      </w:r>
    </w:p>
    <w:p>
      <w:r>
        <w:t xml:space="preserve">Hyvä uutinen on, että Katia ja Andrea ei näytetä mainoksissa...  #mkr</w:t>
      </w:r>
    </w:p>
    <w:p>
      <w:r>
        <w:rPr>
          <w:b/>
          <w:u w:val="single"/>
        </w:rPr>
        <w:t xml:space="preserve">155575</w:t>
      </w:r>
    </w:p>
    <w:p>
      <w:r>
        <w:t xml:space="preserve">Toisaalta voit väittää, että jos strategista pisteytystä ei käytetä - Katie &amp;amp; Nikki silti jäi vajaaksi valikkonsa kanssa jäädäkseen #MKR:ksi.</w:t>
      </w:r>
    </w:p>
    <w:p>
      <w:r>
        <w:rPr>
          <w:b/>
          <w:u w:val="single"/>
        </w:rPr>
        <w:t xml:space="preserve">155576</w:t>
      </w:r>
    </w:p>
    <w:p>
      <w:r>
        <w:t xml:space="preserve">Ainoa ongelmani on, että on olemassa huonompia kokkeja kuin kapteeni Salty #mkr</w:t>
      </w:r>
    </w:p>
    <w:p>
      <w:r>
        <w:rPr>
          <w:b/>
          <w:u w:val="single"/>
        </w:rPr>
        <w:t xml:space="preserve">155577</w:t>
      </w:r>
    </w:p>
    <w:p>
      <w:r>
        <w:t xml:space="preserve">Neiti @arna_jane Luulen, että tulisit hyvin toimeen @missclarolynin kanssa, sillä te molemmat rakastatte #MKR:ää.</w:t>
      </w:r>
    </w:p>
    <w:p>
      <w:r>
        <w:rPr>
          <w:b/>
          <w:u w:val="single"/>
        </w:rPr>
        <w:t xml:space="preserve">155578</w:t>
      </w:r>
    </w:p>
    <w:p>
      <w:r>
        <w:t xml:space="preserve">"Käännämme kohta kuumuutta ylöspäin! TOISELLA PIKARUOKARAVINTOLAKIERROKSELLA!"</w:t>
        <w:br/>
        <w:t xml:space="preserve"> *Australialaiset sammuttavat televisiot* #MKR</w:t>
      </w:r>
    </w:p>
    <w:p>
      <w:r>
        <w:rPr>
          <w:b/>
          <w:u w:val="single"/>
        </w:rPr>
        <w:t xml:space="preserve">155579</w:t>
      </w:r>
    </w:p>
    <w:p>
      <w:r>
        <w:t xml:space="preserve">Keitä kaikki nämä ihmiset ovat? Olen unohtanut #mkr</w:t>
      </w:r>
    </w:p>
    <w:p>
      <w:r>
        <w:rPr>
          <w:b/>
          <w:u w:val="single"/>
        </w:rPr>
        <w:t xml:space="preserve">155580</w:t>
      </w:r>
    </w:p>
    <w:p>
      <w:r>
        <w:t xml:space="preserve">tällä hetkellä suosikkijoukkueet #MKR:ssä ovat Eva &amp;amp; Debra ja Will &amp;amp; Steve. vähiten suosikkeja ovat ehdottomasti Kat ja Andre.</w:t>
      </w:r>
    </w:p>
    <w:p>
      <w:r>
        <w:rPr>
          <w:b/>
          <w:u w:val="single"/>
        </w:rPr>
        <w:t xml:space="preserve">155581</w:t>
      </w:r>
    </w:p>
    <w:p>
      <w:r>
        <w:t xml:space="preserve">Toivottavasti heidän ruoanlaittonsa näkyy seuraavalla kierroksella. Tarkoitan, että heidän on pakko laittaa se lautaselle, eikö niin? Kaikki heidän (puutteelliset) taitonsa. #MKR</w:t>
      </w:r>
    </w:p>
    <w:p>
      <w:r>
        <w:rPr>
          <w:b/>
          <w:u w:val="single"/>
        </w:rPr>
        <w:t xml:space="preserve">155582</w:t>
      </w:r>
    </w:p>
    <w:p>
      <w:r>
        <w:t xml:space="preserve">Näyttää siltä, että meitä odottaa tunteiden vuoristorata. Siitä tulee mahtavaa!!! #MKR</w:t>
      </w:r>
    </w:p>
    <w:p>
      <w:r>
        <w:rPr>
          <w:b/>
          <w:u w:val="single"/>
        </w:rPr>
        <w:t xml:space="preserve">155583</w:t>
      </w:r>
    </w:p>
    <w:p>
      <w:r>
        <w:t xml:space="preserve">Luojan kiitos. Nyt todellinen show voi alkaa! #MKR #MKR2015</w:t>
      </w:r>
    </w:p>
    <w:p>
      <w:r>
        <w:rPr>
          <w:b/>
          <w:u w:val="single"/>
        </w:rPr>
        <w:t xml:space="preserve">155584</w:t>
      </w:r>
    </w:p>
    <w:p>
      <w:r>
        <w:t xml:space="preserve">En malta odottaa, että Kat ja Andre kaatuvat haasteissa... #MKR</w:t>
      </w:r>
    </w:p>
    <w:p>
      <w:r>
        <w:rPr>
          <w:b/>
          <w:u w:val="single"/>
        </w:rPr>
        <w:t xml:space="preserve">155585</w:t>
      </w:r>
    </w:p>
    <w:p>
      <w:r>
        <w:t xml:space="preserve">Kaikki tämä on huomenna? ... Vau, siitä tulee pitkä jakso!</w:t>
        <w:br/>
        <w:br/>
        <w:t xml:space="preserve"> #mkr</w:t>
      </w:r>
    </w:p>
    <w:p>
      <w:r>
        <w:rPr>
          <w:b/>
          <w:u w:val="single"/>
        </w:rPr>
        <w:t xml:space="preserve">155586</w:t>
      </w:r>
    </w:p>
    <w:p>
      <w:r>
        <w:t xml:space="preserve">#mkr on suljettu! Hurraa pikaravintoloiden loppumiselle ja aika suunnata Kitchen HQ:n haasteisiin! Pyysimme muutosta ja saimme sitä!</w:t>
      </w:r>
    </w:p>
    <w:p>
      <w:r>
        <w:rPr>
          <w:b/>
          <w:u w:val="single"/>
        </w:rPr>
        <w:t xml:space="preserve">155587</w:t>
      </w:r>
    </w:p>
    <w:p>
      <w:r>
        <w:t xml:space="preserve">Minusta tuntuu, että tämä on Peten viimeinen kausi ja Colin tulee hänen tilalleen. Näkemiin paleopaskanjauhanta. #MKR</w:t>
      </w:r>
    </w:p>
    <w:p>
      <w:r>
        <w:rPr>
          <w:b/>
          <w:u w:val="single"/>
        </w:rPr>
        <w:t xml:space="preserve">155588</w:t>
      </w:r>
    </w:p>
    <w:p>
      <w:r>
        <w:t xml:space="preserve">ah, #ashandcamilla ovat palanneet, #mkr</w:t>
      </w:r>
    </w:p>
    <w:p>
      <w:r>
        <w:rPr>
          <w:b/>
          <w:u w:val="single"/>
        </w:rPr>
        <w:t xml:space="preserve">155589</w:t>
      </w:r>
    </w:p>
    <w:p>
      <w:r>
        <w:t xml:space="preserve">Kat ja Andre pitäisi lähettää kotiin huijaamisesta... kahdesti! #mkr täyttä paskaa... heidän ei pitäisi nähdä pisteitä ennen ohjelman loppua!</w:t>
      </w:r>
    </w:p>
    <w:p>
      <w:r>
        <w:rPr>
          <w:b/>
          <w:u w:val="single"/>
        </w:rPr>
        <w:t xml:space="preserve">155590</w:t>
      </w:r>
    </w:p>
    <w:p>
      <w:r>
        <w:t xml:space="preserve">Vihdoinkin #MKR:n hyvä osa</w:t>
      </w:r>
    </w:p>
    <w:p>
      <w:r>
        <w:rPr>
          <w:b/>
          <w:u w:val="single"/>
        </w:rPr>
        <w:t xml:space="preserve">155591</w:t>
      </w:r>
    </w:p>
    <w:p>
      <w:r>
        <w:t xml:space="preserve">Se on todella alhainen.  #MKR</w:t>
      </w:r>
    </w:p>
    <w:p>
      <w:r>
        <w:rPr>
          <w:b/>
          <w:u w:val="single"/>
        </w:rPr>
        <w:t xml:space="preserve">155592</w:t>
      </w:r>
    </w:p>
    <w:p>
      <w:r>
        <w:t xml:space="preserve">Mitä???? Kuinka kauan he vetävät tätä esitystä? #suchathingastoomuch #mkr</w:t>
      </w:r>
    </w:p>
    <w:p>
      <w:r>
        <w:rPr>
          <w:b/>
          <w:u w:val="single"/>
        </w:rPr>
        <w:t xml:space="preserve">155593</w:t>
      </w:r>
    </w:p>
    <w:p>
      <w:r>
        <w:t xml:space="preserve">#mkr huomasin, että Kat ja Andre eivät olleet missään noista tulevista klipeistä. hehehehehee</w:t>
      </w:r>
    </w:p>
    <w:p>
      <w:r>
        <w:rPr>
          <w:b/>
          <w:u w:val="single"/>
        </w:rPr>
        <w:t xml:space="preserve">155594</w:t>
      </w:r>
    </w:p>
    <w:p>
      <w:r>
        <w:t xml:space="preserve">RT @OliveWahh: #MKR: Maalinteko ei ollut edes tehty rehellisesti #MKR</w:t>
      </w:r>
    </w:p>
    <w:p>
      <w:r>
        <w:rPr>
          <w:b/>
          <w:u w:val="single"/>
        </w:rPr>
        <w:t xml:space="preserve">155595</w:t>
      </w:r>
    </w:p>
    <w:p>
      <w:r>
        <w:t xml:space="preserve">Hienoa nähdä, että Colin nousi juuri sängystä tätä tapaamista varten. #mkr</w:t>
      </w:r>
    </w:p>
    <w:p>
      <w:r>
        <w:rPr>
          <w:b/>
          <w:u w:val="single"/>
        </w:rPr>
        <w:t xml:space="preserve">155596</w:t>
      </w:r>
    </w:p>
    <w:p>
      <w:r>
        <w:t xml:space="preserve">RT @PollyMaeve: Kat ja Andre. Eew. #MKR</w:t>
      </w:r>
    </w:p>
    <w:p>
      <w:r>
        <w:rPr>
          <w:b/>
          <w:u w:val="single"/>
        </w:rPr>
        <w:t xml:space="preserve">155597</w:t>
      </w:r>
    </w:p>
    <w:p>
      <w:r>
        <w:t xml:space="preserve">Suosikkijoukkueemme joutuivat äärirajoille. Katin ja Andren on siis keitettävä weetbixiä ja maitoa. #mkr</w:t>
      </w:r>
    </w:p>
    <w:p>
      <w:r>
        <w:rPr>
          <w:b/>
          <w:u w:val="single"/>
        </w:rPr>
        <w:t xml:space="preserve">155598</w:t>
      </w:r>
    </w:p>
    <w:p>
      <w:r>
        <w:t xml:space="preserve">Aika lailla samalta minusta tuntuu #mkr:n lopussa. Toivottavasti se WA:n myyrä lähtee ASAP! @LynneMcGranger, olet varmasti samaa mieltä? http://t.co/Izb3n6KHU5 http://t.co/Izb3n6KHU5</w:t>
      </w:r>
    </w:p>
    <w:p>
      <w:r>
        <w:rPr>
          <w:b/>
          <w:u w:val="single"/>
        </w:rPr>
        <w:t xml:space="preserve">155599</w:t>
      </w:r>
    </w:p>
    <w:p>
      <w:r>
        <w:t xml:space="preserve">#MKR Kat &amp;amp; Andre näyttää olevan hyvin vahvoja tunteita strategista pisteytystä vastaan....kunnes he päättävät sitoutua.  Kaksi kamalaa ihmistä!</w:t>
      </w:r>
    </w:p>
    <w:p>
      <w:r>
        <w:rPr>
          <w:b/>
          <w:u w:val="single"/>
        </w:rPr>
        <w:t xml:space="preserve">155600</w:t>
      </w:r>
    </w:p>
    <w:p>
      <w:r>
        <w:t xml:space="preserve">Miten surkea isä/tennistreenaaja/tuomareiden ystävä on yhä mukana tässä ohjelmassa???? #mkr</w:t>
      </w:r>
    </w:p>
    <w:p>
      <w:r>
        <w:rPr>
          <w:b/>
          <w:u w:val="single"/>
        </w:rPr>
        <w:t xml:space="preserve">155601</w:t>
      </w:r>
    </w:p>
    <w:p>
      <w:r>
        <w:t xml:space="preserve">Voisiko joku hankkia tuolle kodittomalle irlantilaiselle kaverille sopivan takin? #mkr</w:t>
      </w:r>
    </w:p>
    <w:p>
      <w:r>
        <w:rPr>
          <w:b/>
          <w:u w:val="single"/>
        </w:rPr>
        <w:t xml:space="preserve">155602</w:t>
      </w:r>
    </w:p>
    <w:p>
      <w:r>
        <w:t xml:space="preserve">OLEN NIIN VIHAINEN #MKR</w:t>
      </w:r>
    </w:p>
    <w:p>
      <w:r>
        <w:rPr>
          <w:b/>
          <w:u w:val="single"/>
        </w:rPr>
        <w:t xml:space="preserve">155603</w:t>
      </w:r>
    </w:p>
    <w:p>
      <w:r>
        <w:t xml:space="preserve">Kat ja Andre ovat niin vastenmielisiä ihmisiä! #MKR</w:t>
      </w:r>
    </w:p>
    <w:p>
      <w:r>
        <w:rPr>
          <w:b/>
          <w:u w:val="single"/>
        </w:rPr>
        <w:t xml:space="preserve">155604</w:t>
      </w:r>
    </w:p>
    <w:p>
      <w:r>
        <w:t xml:space="preserve">Toivottavasti Katin ja Andren keittiö palaa! Epäaustralialainen heidän taktiikkansa! He eivät voi olla tyytyväisiä siihen! #flogs #mkr</w:t>
      </w:r>
    </w:p>
    <w:p>
      <w:r>
        <w:rPr>
          <w:b/>
          <w:u w:val="single"/>
        </w:rPr>
        <w:t xml:space="preserve">155605</w:t>
      </w:r>
    </w:p>
    <w:p>
      <w:r>
        <w:t xml:space="preserve">Ikävä sanoa, että todellinen kilpailu on alkanut Katie ja Andre, mutta onko teillä sisua? #MKR</w:t>
      </w:r>
    </w:p>
    <w:p>
      <w:r>
        <w:rPr>
          <w:b/>
          <w:u w:val="single"/>
        </w:rPr>
        <w:t xml:space="preserve">155606</w:t>
      </w:r>
    </w:p>
    <w:p>
      <w:r>
        <w:t xml:space="preserve">#MKR Lloyds tyytyväinen kaikkeen tähän lihaan tämän illan ruokalistalla.</w:t>
      </w:r>
    </w:p>
    <w:p>
      <w:r>
        <w:rPr>
          <w:b/>
          <w:u w:val="single"/>
        </w:rPr>
        <w:t xml:space="preserve">155607</w:t>
      </w:r>
    </w:p>
    <w:p>
      <w:r>
        <w:t xml:space="preserve">Mitä helvettiä???? Tarkoittavatko he, että pikaravintolakierroksia ei enää ole???? Tunnen itseni huijatuksi, kun kierroksia oli vain 23... #MKR</w:t>
      </w:r>
    </w:p>
    <w:p>
      <w:r>
        <w:rPr>
          <w:b/>
          <w:u w:val="single"/>
        </w:rPr>
        <w:t xml:space="preserve">155608</w:t>
      </w:r>
    </w:p>
    <w:p>
      <w:r>
        <w:t xml:space="preserve">Koditon mies on palannut #mkr #coln</w:t>
      </w:r>
    </w:p>
    <w:p>
      <w:r>
        <w:rPr>
          <w:b/>
          <w:u w:val="single"/>
        </w:rPr>
        <w:t xml:space="preserve">155609</w:t>
      </w:r>
    </w:p>
    <w:p>
      <w:r>
        <w:t xml:space="preserve">Nopea sieppaus on palannut. Yllätys. #mkr</w:t>
      </w:r>
    </w:p>
    <w:p>
      <w:r>
        <w:rPr>
          <w:b/>
          <w:u w:val="single"/>
        </w:rPr>
        <w:t xml:space="preserve">155610</w:t>
      </w:r>
    </w:p>
    <w:p>
      <w:r>
        <w:t xml:space="preserve">Kuinka monta joukkuetta meillä on nyt "aluksi"? #mkr</w:t>
      </w:r>
    </w:p>
    <w:p>
      <w:r>
        <w:rPr>
          <w:b/>
          <w:u w:val="single"/>
        </w:rPr>
        <w:t xml:space="preserve">155611</w:t>
      </w:r>
    </w:p>
    <w:p>
      <w:r>
        <w:t xml:space="preserve">Miten se vain tapahtui? Oli selvää, että he valmistivat parempaa ruokaa! Vakavasti vittu #mkr</w:t>
      </w:r>
    </w:p>
    <w:p>
      <w:r>
        <w:rPr>
          <w:b/>
          <w:u w:val="single"/>
        </w:rPr>
        <w:t xml:space="preserve">155612</w:t>
      </w:r>
    </w:p>
    <w:p>
      <w:r>
        <w:t xml:space="preserve">Se on #mkr Survivor. Immuniteetti-idolit on annettu</w:t>
      </w:r>
    </w:p>
    <w:p>
      <w:r>
        <w:rPr>
          <w:b/>
          <w:u w:val="single"/>
        </w:rPr>
        <w:t xml:space="preserve">155613</w:t>
      </w:r>
    </w:p>
    <w:p>
      <w:r>
        <w:t xml:space="preserve">Jee! Colin on palannut! #MKR</w:t>
      </w:r>
    </w:p>
    <w:p>
      <w:r>
        <w:rPr>
          <w:b/>
          <w:u w:val="single"/>
        </w:rPr>
        <w:t xml:space="preserve">155614</w:t>
      </w:r>
    </w:p>
    <w:p>
      <w:r>
        <w:t xml:space="preserve">RT @GidgitVonLaRue: #MKR Ranska vs. Irlanti vs. Paleo Pete...LETS RUMBLE!</w:t>
      </w:r>
    </w:p>
    <w:p>
      <w:r>
        <w:rPr>
          <w:b/>
          <w:u w:val="single"/>
        </w:rPr>
        <w:t xml:space="preserve">155615</w:t>
      </w:r>
    </w:p>
    <w:p>
      <w:r>
        <w:t xml:space="preserve">Colin on palannut! #MKR</w:t>
      </w:r>
    </w:p>
    <w:p>
      <w:r>
        <w:rPr>
          <w:b/>
          <w:u w:val="single"/>
        </w:rPr>
        <w:t xml:space="preserve">155616</w:t>
      </w:r>
    </w:p>
    <w:p>
      <w:r>
        <w:t xml:space="preserve">Will, Steve ja Roberts aksentti saavat minut aina innostumaan #mkr</w:t>
      </w:r>
    </w:p>
    <w:p>
      <w:r>
        <w:rPr>
          <w:b/>
          <w:u w:val="single"/>
        </w:rPr>
        <w:t xml:space="preserve">155617</w:t>
      </w:r>
    </w:p>
    <w:p>
      <w:r>
        <w:t xml:space="preserve">Ei enää pikaravintoloita? #MKR</w:t>
      </w:r>
    </w:p>
    <w:p>
      <w:r>
        <w:rPr>
          <w:b/>
          <w:u w:val="single"/>
        </w:rPr>
        <w:t xml:space="preserve">155618</w:t>
      </w:r>
    </w:p>
    <w:p>
      <w:r>
        <w:t xml:space="preserve">Piru sinut periköön Kat &amp;amp; Andre! Toivottavasti karma tulee ja puree teitä perseeseen!!!! #mkr</w:t>
      </w:r>
    </w:p>
    <w:p>
      <w:r>
        <w:rPr>
          <w:b/>
          <w:u w:val="single"/>
        </w:rPr>
        <w:t xml:space="preserve">155619</w:t>
      </w:r>
    </w:p>
    <w:p>
      <w:r>
        <w:t xml:space="preserve">Miten Kat ja Andre pääsevät jatkuvasti pois pelistä?! En todellakaan usko, että he ovat #MKR:n arvoisia... Katsotaan, miten käy.</w:t>
      </w:r>
    </w:p>
    <w:p>
      <w:r>
        <w:rPr>
          <w:b/>
          <w:u w:val="single"/>
        </w:rPr>
        <w:t xml:space="preserve">155620</w:t>
      </w:r>
    </w:p>
    <w:p>
      <w:r>
        <w:t xml:space="preserve">Hyvänen aika, unohdin täysin juhlien suosikki Shazin.... #MKR</w:t>
      </w:r>
    </w:p>
    <w:p>
      <w:r>
        <w:rPr>
          <w:b/>
          <w:u w:val="single"/>
        </w:rPr>
        <w:t xml:space="preserve">155621</w:t>
      </w:r>
    </w:p>
    <w:p>
      <w:r>
        <w:t xml:space="preserve">#mkr Jos minulla olisi immuniteetti, kokkaisin kakkamakkaraa.</w:t>
      </w:r>
    </w:p>
    <w:p>
      <w:r>
        <w:rPr>
          <w:b/>
          <w:u w:val="single"/>
        </w:rPr>
        <w:t xml:space="preserve">155622</w:t>
      </w:r>
    </w:p>
    <w:p>
      <w:r>
        <w:t xml:space="preserve">Odota... Kuka kunnioittaa Colinia...  #mkr</w:t>
      </w:r>
    </w:p>
    <w:p>
      <w:r>
        <w:rPr>
          <w:b/>
          <w:u w:val="single"/>
        </w:rPr>
        <w:t xml:space="preserve">155623</w:t>
      </w:r>
    </w:p>
    <w:p>
      <w:r>
        <w:t xml:space="preserve">RT @pew_Michelle: FK YOU KAT AND ANDRE! #mkr</w:t>
      </w:r>
    </w:p>
    <w:p>
      <w:r>
        <w:rPr>
          <w:b/>
          <w:u w:val="single"/>
        </w:rPr>
        <w:t xml:space="preserve">155624</w:t>
      </w:r>
    </w:p>
    <w:p>
      <w:r>
        <w:t xml:space="preserve">Te kaikki kunnioitatte häntä... Kunnioitatte häntä, eikö niin? Eikö niin? #mkr</w:t>
      </w:r>
    </w:p>
    <w:p>
      <w:r>
        <w:rPr>
          <w:b/>
          <w:u w:val="single"/>
        </w:rPr>
        <w:t xml:space="preserve">155625</w:t>
      </w:r>
    </w:p>
    <w:p>
      <w:r>
        <w:t xml:space="preserve">Kaikki ovat palanneet!!! Tämä on mahtavaa. En malta odottaa, mitä he aikovat tehdä tänä vuonna #MKR</w:t>
      </w:r>
    </w:p>
    <w:p>
      <w:r>
        <w:rPr>
          <w:b/>
          <w:u w:val="single"/>
        </w:rPr>
        <w:t xml:space="preserve">155626</w:t>
      </w:r>
    </w:p>
    <w:p>
      <w:r>
        <w:t xml:space="preserve">Hankkikaa lisää vitun joukkueita, miksi ette? #mkr</w:t>
      </w:r>
    </w:p>
    <w:p>
      <w:r>
        <w:rPr>
          <w:b/>
          <w:u w:val="single"/>
        </w:rPr>
        <w:t xml:space="preserve">155627</w:t>
      </w:r>
    </w:p>
    <w:p>
      <w:r>
        <w:t xml:space="preserve">Jos Adam voittaa, hän voi käyttää rahat lapsensa maksamiseen #deadbeat #mkr</w:t>
      </w:r>
    </w:p>
    <w:p>
      <w:r>
        <w:rPr>
          <w:b/>
          <w:u w:val="single"/>
        </w:rPr>
        <w:t xml:space="preserve">155628</w:t>
      </w:r>
    </w:p>
    <w:p>
      <w:r>
        <w:t xml:space="preserve">Olin unohtanut Texasin kaiken tämän narttumaisuuden keskellä! Luojan kiitos hän on palannut #MKR</w:t>
      </w:r>
    </w:p>
    <w:p>
      <w:r>
        <w:rPr>
          <w:b/>
          <w:u w:val="single"/>
        </w:rPr>
        <w:t xml:space="preserve">155629</w:t>
      </w:r>
    </w:p>
    <w:p>
      <w:r>
        <w:t xml:space="preserve">@jgray0711 Pidän siitä! #mkr</w:t>
      </w:r>
    </w:p>
    <w:p>
      <w:r>
        <w:rPr>
          <w:b/>
          <w:u w:val="single"/>
        </w:rPr>
        <w:t xml:space="preserve">155630</w:t>
      </w:r>
    </w:p>
    <w:p>
      <w:r>
        <w:t xml:space="preserve">#mkr en katso tätä ohjelmaa nyt kun Kat ja Andre ovat lopettaneet. Säälittäviä ihmisiä, joilla ei ole minkäänlaista arvokkuutta @mykitchenrules</w:t>
      </w:r>
    </w:p>
    <w:p>
      <w:r>
        <w:rPr>
          <w:b/>
          <w:u w:val="single"/>
        </w:rPr>
        <w:t xml:space="preserve">155631</w:t>
      </w:r>
    </w:p>
    <w:p>
      <w:r>
        <w:t xml:space="preserve">@mykitchenrules enemmän manipuloitu kuin lohko.</w:t>
        <w:t xml:space="preserve">Tämä on viimeinen kerta, kun twiittaan ja jopa katson #mkr</w:t>
        <w:br/>
        <w:t xml:space="preserve">Pidä hauskaa katsojalukujen laskun kanssa</w:t>
      </w:r>
    </w:p>
    <w:p>
      <w:r>
        <w:rPr>
          <w:b/>
          <w:u w:val="single"/>
        </w:rPr>
        <w:t xml:space="preserve">155632</w:t>
      </w:r>
    </w:p>
    <w:p>
      <w:r>
        <w:t xml:space="preserve">#MKR oliko heillä edes kanoja luolamiesten aikaan, Pete?</w:t>
      </w:r>
    </w:p>
    <w:p>
      <w:r>
        <w:rPr>
          <w:b/>
          <w:u w:val="single"/>
        </w:rPr>
        <w:t xml:space="preserve">155633</w:t>
      </w:r>
    </w:p>
    <w:p>
      <w:r>
        <w:t xml:space="preserve">On erittäin pätevä tapaus tehdä, että strateginen pisteytys useiden joukkueiden vaikutti poistaminen tänään #MKR</w:t>
      </w:r>
    </w:p>
    <w:p>
      <w:r>
        <w:rPr>
          <w:b/>
          <w:u w:val="single"/>
        </w:rPr>
        <w:t xml:space="preserve">155634</w:t>
      </w:r>
    </w:p>
    <w:p>
      <w:r>
        <w:t xml:space="preserve">Kat &amp;amp; Andre ei todellakaan ansaitse olla vielä kilpailussa. Olen pettynyt jälleen kerran! #MKR</w:t>
      </w:r>
    </w:p>
    <w:p>
      <w:r>
        <w:rPr>
          <w:b/>
          <w:u w:val="single"/>
        </w:rPr>
        <w:t xml:space="preserve">155635</w:t>
      </w:r>
    </w:p>
    <w:p>
      <w:r>
        <w:t xml:space="preserve">#mkr Kat &amp;amp; Andre ovat todellisia häviäjiä</w:t>
      </w:r>
    </w:p>
    <w:p>
      <w:r>
        <w:rPr>
          <w:b/>
          <w:u w:val="single"/>
        </w:rPr>
        <w:t xml:space="preserve">155636</w:t>
      </w:r>
    </w:p>
    <w:p>
      <w:r>
        <w:t xml:space="preserve">Kat, karma potkaisee sinua perseeseen. #MKR #huonourheilullisuus</w:t>
      </w:r>
    </w:p>
    <w:p>
      <w:r>
        <w:rPr>
          <w:b/>
          <w:u w:val="single"/>
        </w:rPr>
        <w:t xml:space="preserve">155637</w:t>
      </w:r>
    </w:p>
    <w:p>
      <w:r>
        <w:t xml:space="preserve">Olen kuitenkin iloinen, että Will ja Steve ovat palanneet. #MKR #MKR2015</w:t>
      </w:r>
    </w:p>
    <w:p>
      <w:r>
        <w:rPr>
          <w:b/>
          <w:u w:val="single"/>
        </w:rPr>
        <w:t xml:space="preserve">155638</w:t>
      </w:r>
    </w:p>
    <w:p>
      <w:r>
        <w:t xml:space="preserve">En missään nimessä söisi tuota alkuruokaa, se saa minut voimaan pahoin :( #MKR</w:t>
      </w:r>
    </w:p>
    <w:p>
      <w:r>
        <w:rPr>
          <w:b/>
          <w:u w:val="single"/>
        </w:rPr>
        <w:t xml:space="preserve">155639</w:t>
      </w:r>
    </w:p>
    <w:p>
      <w:r>
        <w:t xml:space="preserve">He palaavat Never Say Die Never Say Never Say Never Again -kierrokselle. #mkr</w:t>
      </w:r>
    </w:p>
    <w:p>
      <w:r>
        <w:rPr>
          <w:b/>
          <w:u w:val="single"/>
        </w:rPr>
        <w:t xml:space="preserve">155640</w:t>
      </w:r>
    </w:p>
    <w:p>
      <w:r>
        <w:t xml:space="preserve">RT @sharonpiggott: En ymmärrä, miten huonoa urheiluhenkeä voidaan suvaita #mkr #strategicscoring</w:t>
      </w:r>
    </w:p>
    <w:p>
      <w:r>
        <w:rPr>
          <w:b/>
          <w:u w:val="single"/>
        </w:rPr>
        <w:t xml:space="preserve">155641</w:t>
      </w:r>
    </w:p>
    <w:p>
      <w:r>
        <w:t xml:space="preserve">Tämäniltaisen #mkr:n pudotuksen jälkeen jäljellä on enää 8 miljardia joukkuetta.</w:t>
      </w:r>
    </w:p>
    <w:p>
      <w:r>
        <w:rPr>
          <w:b/>
          <w:u w:val="single"/>
        </w:rPr>
        <w:t xml:space="preserve">155642</w:t>
      </w:r>
    </w:p>
    <w:p>
      <w:r>
        <w:t xml:space="preserve">arvaa kuka minä olen: Me vihaamme strategista pisteytystä, mutta annamme heille 1 #mkr</w:t>
      </w:r>
    </w:p>
    <w:p>
      <w:r>
        <w:rPr>
          <w:b/>
          <w:u w:val="single"/>
        </w:rPr>
        <w:t xml:space="preserve">155643</w:t>
      </w:r>
    </w:p>
    <w:p>
      <w:r>
        <w:t xml:space="preserve">Kat ja Andre eivät ansaitse olla mukana kilpailussa #koirat #mkr</w:t>
      </w:r>
    </w:p>
    <w:p>
      <w:r>
        <w:rPr>
          <w:b/>
          <w:u w:val="single"/>
        </w:rPr>
        <w:t xml:space="preserve">155644</w:t>
      </w:r>
    </w:p>
    <w:p>
      <w:r>
        <w:t xml:space="preserve">#mkr ahhh... teksasilaisen Robertin suloiset äänet...</w:t>
      </w:r>
    </w:p>
    <w:p>
      <w:r>
        <w:rPr>
          <w:b/>
          <w:u w:val="single"/>
        </w:rPr>
        <w:t xml:space="preserve">155645</w:t>
      </w:r>
    </w:p>
    <w:p>
      <w:r>
        <w:t xml:space="preserve">Ok En virallisesti pidä Katista eniten #mkr</w:t>
      </w:r>
    </w:p>
    <w:p>
      <w:r>
        <w:rPr>
          <w:b/>
          <w:u w:val="single"/>
        </w:rPr>
        <w:t xml:space="preserve">155646</w:t>
      </w:r>
    </w:p>
    <w:p>
      <w:r>
        <w:t xml:space="preserve">"Australian suosikit ovat palanneet"? Uhh.... mitä?! #MKR</w:t>
      </w:r>
    </w:p>
    <w:p>
      <w:r>
        <w:rPr>
          <w:b/>
          <w:u w:val="single"/>
        </w:rPr>
        <w:t xml:space="preserve">155647</w:t>
      </w:r>
    </w:p>
    <w:p>
      <w:r>
        <w:t xml:space="preserve">Vain niin tulokset, miksi muut joukkueet eivät nostaisi pistemäärää pudottamaan potkia kapteeni Salty ja hänen ensimmäinen perämies beta? #mkr</w:t>
      </w:r>
    </w:p>
    <w:p>
      <w:r>
        <w:rPr>
          <w:b/>
          <w:u w:val="single"/>
        </w:rPr>
        <w:t xml:space="preserve">155648</w:t>
      </w:r>
    </w:p>
    <w:p>
      <w:r>
        <w:t xml:space="preserve">Olen niin kyllästynyt näkemään sianlihapaloja #MKR:ssä. Aika tehdä jotain erilaista, ihmiset. Itse asiassa olen aika kyllästynyt MKR:ään.</w:t>
      </w:r>
    </w:p>
    <w:p>
      <w:r>
        <w:rPr>
          <w:b/>
          <w:u w:val="single"/>
        </w:rPr>
        <w:t xml:space="preserve">155649</w:t>
      </w:r>
    </w:p>
    <w:p>
      <w:r>
        <w:t xml:space="preserve">@cmsavage71 En voi uskoa tulosta! Olisin äänestänyt strategisesti varmistaakseni, että Kat ja Andre eivät pääse!!! #mkr</w:t>
      </w:r>
    </w:p>
    <w:p>
      <w:r>
        <w:rPr>
          <w:b/>
          <w:u w:val="single"/>
        </w:rPr>
        <w:t xml:space="preserve">155650</w:t>
      </w:r>
    </w:p>
    <w:p>
      <w:r>
        <w:t xml:space="preserve">Ei se mitään, Katilla ja Andrella ei ole nyt mitään toivoa muita joukkueita vastaan. #mkr</w:t>
      </w:r>
    </w:p>
    <w:p>
      <w:r>
        <w:rPr>
          <w:b/>
          <w:u w:val="single"/>
        </w:rPr>
        <w:t xml:space="preserve">155651</w:t>
      </w:r>
    </w:p>
    <w:p>
      <w:r>
        <w:t xml:space="preserve">Kaipaan Robertin ääntä. #mkr</w:t>
      </w:r>
    </w:p>
    <w:p>
      <w:r>
        <w:rPr>
          <w:b/>
          <w:u w:val="single"/>
        </w:rPr>
        <w:t xml:space="preserve">155652</w:t>
      </w:r>
    </w:p>
    <w:p>
      <w:r>
        <w:t xml:space="preserve">Katin ja Andren pitäisi päästä ulos seuraavalla kierroksella..häpeämätöntä #mkr</w:t>
      </w:r>
    </w:p>
    <w:p>
      <w:r>
        <w:rPr>
          <w:b/>
          <w:u w:val="single"/>
        </w:rPr>
        <w:t xml:space="preserve">155653</w:t>
      </w:r>
    </w:p>
    <w:p>
      <w:r>
        <w:t xml:space="preserve">#mkr älä pelkää Colinia. älä unohda - sinulla on veitset kädessäsi.</w:t>
      </w:r>
    </w:p>
    <w:p>
      <w:r>
        <w:rPr>
          <w:b/>
          <w:u w:val="single"/>
        </w:rPr>
        <w:t xml:space="preserve">155654</w:t>
      </w:r>
    </w:p>
    <w:p>
      <w:r>
        <w:t xml:space="preserve">Katin ja Andren täytyy olla aika helvetin huonoja kokkeja, jos pitää äänestää tiimi 1! #mkr2015 #mkr</w:t>
      </w:r>
    </w:p>
    <w:p>
      <w:r>
        <w:rPr>
          <w:b/>
          <w:u w:val="single"/>
        </w:rPr>
        <w:t xml:space="preserve">155655</w:t>
      </w:r>
    </w:p>
    <w:p>
      <w:r>
        <w:t xml:space="preserve">Minulla on tarve heittää jotain televisiota kohti. Kat ei ansaitse tätä. #MKR #narttu</w:t>
      </w:r>
    </w:p>
    <w:p>
      <w:r>
        <w:rPr>
          <w:b/>
          <w:u w:val="single"/>
        </w:rPr>
        <w:t xml:space="preserve">155656</w:t>
      </w:r>
    </w:p>
    <w:p>
      <w:r>
        <w:t xml:space="preserve">Toivottavasti Kat ja Andre lähtevät pian hyvin pian #mkr</w:t>
      </w:r>
    </w:p>
    <w:p>
      <w:r>
        <w:rPr>
          <w:b/>
          <w:u w:val="single"/>
        </w:rPr>
        <w:t xml:space="preserve">155657</w:t>
      </w:r>
    </w:p>
    <w:p>
      <w:r>
        <w:t xml:space="preserve">Jee, Robert on palannut! #MKR</w:t>
      </w:r>
    </w:p>
    <w:p>
      <w:r>
        <w:rPr>
          <w:b/>
          <w:u w:val="single"/>
        </w:rPr>
        <w:t xml:space="preserve">155658</w:t>
      </w:r>
    </w:p>
    <w:p>
      <w:r>
        <w:t xml:space="preserve">Tuomaristomme ovat aikeissa kiihdyttää kilpailua! Mitä luulet, mitä jäljellä oleville joukkueillemme on luvassa? #mkr</w:t>
      </w:r>
    </w:p>
    <w:p>
      <w:r>
        <w:rPr>
          <w:b/>
          <w:u w:val="single"/>
        </w:rPr>
        <w:t xml:space="preserve">155659</w:t>
      </w:r>
    </w:p>
    <w:p>
      <w:r>
        <w:t xml:space="preserve">Et kestä kauan, Kat ja Andre... Muut siellä osaavat kokata...  #mkr</w:t>
      </w:r>
    </w:p>
    <w:p>
      <w:r>
        <w:rPr>
          <w:b/>
          <w:u w:val="single"/>
        </w:rPr>
        <w:t xml:space="preserve">155660</w:t>
      </w:r>
    </w:p>
    <w:p>
      <w:r>
        <w:t xml:space="preserve">Kat ja Andre voivat painua helvettiin. #MKR</w:t>
      </w:r>
    </w:p>
    <w:p>
      <w:r>
        <w:rPr>
          <w:b/>
          <w:u w:val="single"/>
        </w:rPr>
        <w:t xml:space="preserve">155661</w:t>
      </w:r>
    </w:p>
    <w:p>
      <w:r>
        <w:t xml:space="preserve">@mykitchenrules tuokaa takaisin se täydellinen alhaisten elävien kuolleiden konkurssi kusipää Adam, jotta voimme lähettää Twitterin sulamaan #mkr</w:t>
      </w:r>
    </w:p>
    <w:p>
      <w:r>
        <w:rPr>
          <w:b/>
          <w:u w:val="single"/>
        </w:rPr>
        <w:t xml:space="preserve">155662</w:t>
      </w:r>
    </w:p>
    <w:p>
      <w:r>
        <w:t xml:space="preserve">Voivatko Kat ja Andre(a) vain painua vittuun, he ovat paskoja ihmisiä ja vielä huonompia "kokkeja" #mkr</w:t>
      </w:r>
    </w:p>
    <w:p>
      <w:r>
        <w:rPr>
          <w:b/>
          <w:u w:val="single"/>
        </w:rPr>
        <w:t xml:space="preserve">155663</w:t>
      </w:r>
    </w:p>
    <w:p>
      <w:r>
        <w:t xml:space="preserve">Se on siis iso tuplailmoitus #mkr:lle! Mitä mieltä kaikki ovat?</w:t>
      </w:r>
    </w:p>
    <w:p>
      <w:r>
        <w:rPr>
          <w:b/>
          <w:u w:val="single"/>
        </w:rPr>
        <w:t xml:space="preserve">155664</w:t>
      </w:r>
    </w:p>
    <w:p>
      <w:r>
        <w:t xml:space="preserve">Kat ja Andre ovat niin ärsyttäviä #mkr</w:t>
      </w:r>
    </w:p>
    <w:p>
      <w:r>
        <w:rPr>
          <w:b/>
          <w:u w:val="single"/>
        </w:rPr>
        <w:t xml:space="preserve">155665</w:t>
      </w:r>
    </w:p>
    <w:p>
      <w:r>
        <w:t xml:space="preserve">#mkr Kat.</w:t>
      </w:r>
    </w:p>
    <w:p>
      <w:r>
        <w:rPr>
          <w:b/>
          <w:u w:val="single"/>
        </w:rPr>
        <w:t xml:space="preserve">155666</w:t>
      </w:r>
    </w:p>
    <w:p>
      <w:r>
        <w:t xml:space="preserve">Colin ei ole vieläkään pessyt hiuksiaan. #MKR</w:t>
      </w:r>
    </w:p>
    <w:p>
      <w:r>
        <w:rPr>
          <w:b/>
          <w:u w:val="single"/>
        </w:rPr>
        <w:t xml:space="preserve">155667</w:t>
      </w:r>
    </w:p>
    <w:p>
      <w:r>
        <w:t xml:space="preserve">#MKR Ranska vastaan Irlanti vastaan Paleo Pete...LETS RUMBLE!</w:t>
      </w:r>
    </w:p>
    <w:p>
      <w:r>
        <w:rPr>
          <w:b/>
          <w:u w:val="single"/>
        </w:rPr>
        <w:t xml:space="preserve">155668</w:t>
      </w:r>
    </w:p>
    <w:p>
      <w:r>
        <w:t xml:space="preserve">Niin ja epähygieeninen rasvapallo palaa #mkr</w:t>
      </w:r>
    </w:p>
    <w:p>
      <w:r>
        <w:rPr>
          <w:b/>
          <w:u w:val="single"/>
        </w:rPr>
        <w:t xml:space="preserve">155669</w:t>
      </w:r>
    </w:p>
    <w:p>
      <w:r>
        <w:t xml:space="preserve">Fiddle dee dee potaters #mkr</w:t>
      </w:r>
    </w:p>
    <w:p>
      <w:r>
        <w:rPr>
          <w:b/>
          <w:u w:val="single"/>
        </w:rPr>
        <w:t xml:space="preserve">155670</w:t>
      </w:r>
    </w:p>
    <w:p>
      <w:r>
        <w:t xml:space="preserve">Colin on palannut....#MKR</w:t>
      </w:r>
    </w:p>
    <w:p>
      <w:r>
        <w:rPr>
          <w:b/>
          <w:u w:val="single"/>
        </w:rPr>
        <w:t xml:space="preserve">155671</w:t>
      </w:r>
    </w:p>
    <w:p>
      <w:r>
        <w:t xml:space="preserve">En ole suuri #MKR-fani, mutta Katin ja Andren vilpillinen peli! Vau, se on huono muoto</w:t>
      </w:r>
    </w:p>
    <w:p>
      <w:r>
        <w:rPr>
          <w:b/>
          <w:u w:val="single"/>
        </w:rPr>
        <w:t xml:space="preserve">155672</w:t>
      </w:r>
    </w:p>
    <w:p>
      <w:r>
        <w:t xml:space="preserve">Toivon todella, että Kat ja Andre epäonnistuvat mahdollisimman näyttävästi ja nöyryyttävästi. Todella kamalia ihmisiä. #mkr</w:t>
      </w:r>
    </w:p>
    <w:p>
      <w:r>
        <w:rPr>
          <w:b/>
          <w:u w:val="single"/>
        </w:rPr>
        <w:t xml:space="preserve">155673</w:t>
      </w:r>
    </w:p>
    <w:p>
      <w:r>
        <w:t xml:space="preserve">Kat ja Andre ovat niin kusipäitä OMG #mkr #mkr</w:t>
      </w:r>
    </w:p>
    <w:p>
      <w:r>
        <w:rPr>
          <w:b/>
          <w:u w:val="single"/>
        </w:rPr>
        <w:t xml:space="preserve">155674</w:t>
      </w:r>
    </w:p>
    <w:p>
      <w:r>
        <w:t xml:space="preserve">TÄMÄ NÄYTTELY ON NIIN Epäreilua #mkr</w:t>
      </w:r>
    </w:p>
    <w:p>
      <w:r>
        <w:rPr>
          <w:b/>
          <w:u w:val="single"/>
        </w:rPr>
        <w:t xml:space="preserve">155675</w:t>
      </w:r>
    </w:p>
    <w:p>
      <w:r>
        <w:t xml:space="preserve">Olen itse asiassa pettynyt. WA:n pariskunta on kamala. Hyvänä puolena on se, että he menevät nopeasti kotiin, koska heidän ruoanlaittonsa on surkeaa #MKKR.</w:t>
      </w:r>
    </w:p>
    <w:p>
      <w:r>
        <w:rPr>
          <w:b/>
          <w:u w:val="single"/>
        </w:rPr>
        <w:t xml:space="preserve">155676</w:t>
      </w:r>
    </w:p>
    <w:p>
      <w:r>
        <w:t xml:space="preserve">Hyvä, että kunnon kilpailu alkaa, ja vielä parempi, että Colin on palannut. #mkr</w:t>
      </w:r>
    </w:p>
    <w:p>
      <w:r>
        <w:rPr>
          <w:b/>
          <w:u w:val="single"/>
        </w:rPr>
        <w:t xml:space="preserve">155677</w:t>
      </w:r>
    </w:p>
    <w:p>
      <w:r>
        <w:t xml:space="preserve">Ol' Crazy Eyes elää teurastaakseen toisen menun #MKR</w:t>
      </w:r>
    </w:p>
    <w:p>
      <w:r>
        <w:rPr>
          <w:b/>
          <w:u w:val="single"/>
        </w:rPr>
        <w:t xml:space="preserve">155678</w:t>
      </w:r>
    </w:p>
    <w:p>
      <w:r>
        <w:t xml:space="preserve">En todellakaan pidä Kat &amp;amp; Andresta. #mkr #firstroundexit</w:t>
      </w:r>
    </w:p>
    <w:p>
      <w:r>
        <w:rPr>
          <w:b/>
          <w:u w:val="single"/>
        </w:rPr>
        <w:t xml:space="preserve">155679</w:t>
      </w:r>
    </w:p>
    <w:p>
      <w:r>
        <w:t xml:space="preserve">Nup. Ei onnellinen. #MKR</w:t>
      </w:r>
    </w:p>
    <w:p>
      <w:r>
        <w:rPr>
          <w:b/>
          <w:u w:val="single"/>
        </w:rPr>
        <w:t xml:space="preserve">155680</w:t>
      </w:r>
    </w:p>
    <w:p>
      <w:r>
        <w:t xml:space="preserve">Luulin, että huippujoukkueet joutuisivat käymään toisen pikaravintolakierroksen läpi! #mkr</w:t>
      </w:r>
    </w:p>
    <w:p>
      <w:r>
        <w:rPr>
          <w:b/>
          <w:u w:val="single"/>
        </w:rPr>
        <w:t xml:space="preserve">155681</w:t>
      </w:r>
    </w:p>
    <w:p>
      <w:r>
        <w:t xml:space="preserve">Jos #mkr olisi yhtään rehellinen, se hylkäisi Katin ja Andren strategisesta pisteytyksestä #MKR</w:t>
      </w:r>
    </w:p>
    <w:p>
      <w:r>
        <w:rPr>
          <w:b/>
          <w:u w:val="single"/>
        </w:rPr>
        <w:t xml:space="preserve">155682</w:t>
      </w:r>
    </w:p>
    <w:p>
      <w:r>
        <w:t xml:space="preserve">"Mutta te kaikki kunnioitatte häntä"....Pete ei ole lukenut twitteriä, eihän #MKR</w:t>
      </w:r>
    </w:p>
    <w:p>
      <w:r>
        <w:rPr>
          <w:b/>
          <w:u w:val="single"/>
        </w:rPr>
        <w:t xml:space="preserve">155683</w:t>
      </w:r>
    </w:p>
    <w:p>
      <w:r>
        <w:t xml:space="preserve">Kat ja Andre imevät!!! He ansaitsevat mennä kotiin, eivät tytöt #mkr @mykitchenrules</w:t>
      </w:r>
    </w:p>
    <w:p>
      <w:r>
        <w:rPr>
          <w:b/>
          <w:u w:val="single"/>
        </w:rPr>
        <w:t xml:space="preserve">155684</w:t>
      </w:r>
    </w:p>
    <w:p>
      <w:r>
        <w:t xml:space="preserve">Huonoa urheiluhenkeä Katilta. Un Australian!!! #mkr</w:t>
      </w:r>
    </w:p>
    <w:p>
      <w:r>
        <w:rPr>
          <w:b/>
          <w:u w:val="single"/>
        </w:rPr>
        <w:t xml:space="preserve">155685</w:t>
      </w:r>
    </w:p>
    <w:p>
      <w:r>
        <w:t xml:space="preserve">#teamRobertandLynzey #MKR</w:t>
      </w:r>
    </w:p>
    <w:p>
      <w:r>
        <w:rPr>
          <w:b/>
          <w:u w:val="single"/>
        </w:rPr>
        <w:t xml:space="preserve">155686</w:t>
      </w:r>
    </w:p>
    <w:p>
      <w:r>
        <w:t xml:space="preserve">Takaisin jakamaan makkararullia hammastikuilla Wooliesissa #mkr</w:t>
      </w:r>
    </w:p>
    <w:p>
      <w:r>
        <w:rPr>
          <w:b/>
          <w:u w:val="single"/>
        </w:rPr>
        <w:t xml:space="preserve">155687</w:t>
      </w:r>
    </w:p>
    <w:p>
      <w:r>
        <w:t xml:space="preserve">Eugh piss off kat #mkr</w:t>
      </w:r>
    </w:p>
    <w:p>
      <w:r>
        <w:rPr>
          <w:b/>
          <w:u w:val="single"/>
        </w:rPr>
        <w:t xml:space="preserve">155688</w:t>
      </w:r>
    </w:p>
    <w:p>
      <w:r>
        <w:t xml:space="preserve">joka kerta kun joku tekee strategisesti maalin olen lähempänä heittää jotain minun tv se on huijausta omfg #mkr</w:t>
      </w:r>
    </w:p>
    <w:p>
      <w:r>
        <w:rPr>
          <w:b/>
          <w:u w:val="single"/>
        </w:rPr>
        <w:t xml:space="preserve">155689</w:t>
      </w:r>
    </w:p>
    <w:p>
      <w:r>
        <w:t xml:space="preserve">Ruokamaailman Snape on palannut #MKR</w:t>
      </w:r>
    </w:p>
    <w:p>
      <w:r>
        <w:rPr>
          <w:b/>
          <w:u w:val="single"/>
        </w:rPr>
        <w:t xml:space="preserve">155690</w:t>
      </w:r>
    </w:p>
    <w:p>
      <w:r>
        <w:t xml:space="preserve">NSW on vauhdissa, tappaa sen. #mkr #nsw</w:t>
      </w:r>
    </w:p>
    <w:p>
      <w:r>
        <w:rPr>
          <w:b/>
          <w:u w:val="single"/>
        </w:rPr>
        <w:t xml:space="preserve">155691</w:t>
      </w:r>
    </w:p>
    <w:p>
      <w:r>
        <w:t xml:space="preserve">Ja tuottajat iloitsevat. "Lisää Twitter-raivoa Katille! Hurraa! Katsojaluvut!" #mkr</w:t>
      </w:r>
    </w:p>
    <w:p>
      <w:r>
        <w:rPr>
          <w:b/>
          <w:u w:val="single"/>
        </w:rPr>
        <w:t xml:space="preserve">155692</w:t>
      </w:r>
    </w:p>
    <w:p>
      <w:r>
        <w:t xml:space="preserve">Eli kaikki #mkr-kilpailijat ostavat samasta ovikellokaupasta ??</w:t>
      </w:r>
    </w:p>
    <w:p>
      <w:r>
        <w:rPr>
          <w:b/>
          <w:u w:val="single"/>
        </w:rPr>
        <w:t xml:space="preserve">155693</w:t>
      </w:r>
    </w:p>
    <w:p>
      <w:r>
        <w:t xml:space="preserve">TOP 4 saa turvaa poistumiselta!!!! #MKR</w:t>
      </w:r>
    </w:p>
    <w:p>
      <w:r>
        <w:rPr>
          <w:b/>
          <w:u w:val="single"/>
        </w:rPr>
        <w:t xml:space="preserve">155694</w:t>
      </w:r>
    </w:p>
    <w:p>
      <w:r>
        <w:t xml:space="preserve">#MKR joukkueet kaikki antoivat paskat pisteet lukuun ottamatta Melbournen tyttöjä. Naurettavaa. Katin ja Andren ei pitäisi jäädä kilpailuun.</w:t>
      </w:r>
    </w:p>
    <w:p>
      <w:r>
        <w:rPr>
          <w:b/>
          <w:u w:val="single"/>
        </w:rPr>
        <w:t xml:space="preserve">155695</w:t>
      </w:r>
    </w:p>
    <w:p>
      <w:r>
        <w:t xml:space="preserve">Nikkin taivutus: tekee pääni sekaisin #promogirls #mkr #squeal #ugh</w:t>
      </w:r>
    </w:p>
    <w:p>
      <w:r>
        <w:rPr>
          <w:b/>
          <w:u w:val="single"/>
        </w:rPr>
        <w:t xml:space="preserve">155696</w:t>
      </w:r>
    </w:p>
    <w:p>
      <w:r>
        <w:t xml:space="preserve">Maalintekoa ei edes tehty rehellisesti #MKR</w:t>
      </w:r>
    </w:p>
    <w:p>
      <w:r>
        <w:rPr>
          <w:b/>
          <w:u w:val="single"/>
        </w:rPr>
        <w:t xml:space="preserve">155697</w:t>
      </w:r>
    </w:p>
    <w:p>
      <w:r>
        <w:t xml:space="preserve">Rakastan #mkr.</w:t>
        <w:br/>
        <w:t xml:space="preserve"> Niinpä. Much. To. Hate.</w:t>
      </w:r>
    </w:p>
    <w:p>
      <w:r>
        <w:rPr>
          <w:b/>
          <w:u w:val="single"/>
        </w:rPr>
        <w:t xml:space="preserve">155698</w:t>
      </w:r>
    </w:p>
    <w:p>
      <w:r>
        <w:t xml:space="preserve">#kandre ovat niin ilkeitä, että itse asiassa säälin #killerblondit #mkr</w:t>
      </w:r>
    </w:p>
    <w:p>
      <w:r>
        <w:rPr>
          <w:b/>
          <w:u w:val="single"/>
        </w:rPr>
        <w:t xml:space="preserve">155699</w:t>
      </w:r>
    </w:p>
    <w:p>
      <w:r>
        <w:t xml:space="preserve">wow en nähnyt tuota tulevan #mkr</w:t>
      </w:r>
    </w:p>
    <w:p>
      <w:r>
        <w:rPr>
          <w:b/>
          <w:u w:val="single"/>
        </w:rPr>
        <w:t xml:space="preserve">155700</w:t>
      </w:r>
    </w:p>
    <w:p>
      <w:r>
        <w:t xml:space="preserve">NIDGE! #MKR2015 #MKR</w:t>
      </w:r>
    </w:p>
    <w:p>
      <w:r>
        <w:rPr>
          <w:b/>
          <w:u w:val="single"/>
        </w:rPr>
        <w:t xml:space="preserve">155701</w:t>
      </w:r>
    </w:p>
    <w:p>
      <w:r>
        <w:t xml:space="preserve">Voi luoja, en kestä enää yhtäkään Katin ja Andren jaksoa, he ovat ihan sekaisin #MKR!</w:t>
      </w:r>
    </w:p>
    <w:p>
      <w:r>
        <w:rPr>
          <w:b/>
          <w:u w:val="single"/>
        </w:rPr>
        <w:t xml:space="preserve">155702</w:t>
      </w:r>
    </w:p>
    <w:p>
      <w:r>
        <w:t xml:space="preserve">Kuinka vaikeaa on olla nöyrä?  #MKR</w:t>
      </w:r>
    </w:p>
    <w:p>
      <w:r>
        <w:rPr>
          <w:b/>
          <w:u w:val="single"/>
        </w:rPr>
        <w:t xml:space="preserve">155703</w:t>
      </w:r>
    </w:p>
    <w:p>
      <w:r>
        <w:t xml:space="preserve">RT @colonelkickhead: Pahuus voitti hieman pienemmän pahan.....Se on kai jonkinlainen moraalin laji #MKR</w:t>
      </w:r>
    </w:p>
    <w:p>
      <w:r>
        <w:rPr>
          <w:b/>
          <w:u w:val="single"/>
        </w:rPr>
        <w:t xml:space="preserve">155704</w:t>
      </w:r>
    </w:p>
    <w:p>
      <w:r>
        <w:t xml:space="preserve">Ihan totta, marssisin Katin ja Andren ravintolaan. Törkeää käytöstä. #MKR</w:t>
      </w:r>
    </w:p>
    <w:p>
      <w:r>
        <w:rPr>
          <w:b/>
          <w:u w:val="single"/>
        </w:rPr>
        <w:t xml:space="preserve">155705</w:t>
      </w:r>
    </w:p>
    <w:p>
      <w:r>
        <w:t xml:space="preserve">Olen täysin inhottava. Kat ja Andre eivät ansaitse jäädä tähän kilpailuun. He eivät äänestäneet strategisesti, he suorastaan huijasivat #mkr.</w:t>
      </w:r>
    </w:p>
    <w:p>
      <w:r>
        <w:rPr>
          <w:b/>
          <w:u w:val="single"/>
        </w:rPr>
        <w:t xml:space="preserve">155706</w:t>
      </w:r>
    </w:p>
    <w:p>
      <w:r>
        <w:t xml:space="preserve">Aivan kuin Kat ja Andre olisivat saaneet muutenkin korkeamman pistemäärän kuin 1... #MKR #MKR2015 #mykitchenrules #ugh @mykitchenrules @mykitchenrules</w:t>
      </w:r>
    </w:p>
    <w:p>
      <w:r>
        <w:rPr>
          <w:b/>
          <w:u w:val="single"/>
        </w:rPr>
        <w:t xml:space="preserve">155707</w:t>
      </w:r>
    </w:p>
    <w:p>
      <w:r>
        <w:t xml:space="preserve">En ymmärrä miten huonoa urheiluhenkeä voidaan suvaita #mkr #strategicscoring</w:t>
      </w:r>
    </w:p>
    <w:p>
      <w:r>
        <w:rPr>
          <w:b/>
          <w:u w:val="single"/>
        </w:rPr>
        <w:t xml:space="preserve">155708</w:t>
      </w:r>
    </w:p>
    <w:p>
      <w:r>
        <w:t xml:space="preserve">Uh, mene ulos. #mkr</w:t>
      </w:r>
    </w:p>
    <w:p>
      <w:r>
        <w:rPr>
          <w:b/>
          <w:u w:val="single"/>
        </w:rPr>
        <w:t xml:space="preserve">155709</w:t>
      </w:r>
    </w:p>
    <w:p>
      <w:r>
        <w:t xml:space="preserve">Kat ja Andre, toivon todella, että te putoatte seuraavaksi #mkr #feistyfoodies #badsports</w:t>
      </w:r>
    </w:p>
    <w:p>
      <w:r>
        <w:rPr>
          <w:b/>
          <w:u w:val="single"/>
        </w:rPr>
        <w:t xml:space="preserve">155710</w:t>
      </w:r>
    </w:p>
    <w:p>
      <w:r>
        <w:t xml:space="preserve">Pete Evans näyttää oranssilta #mkr</w:t>
      </w:r>
    </w:p>
    <w:p>
      <w:r>
        <w:rPr>
          <w:b/>
          <w:u w:val="single"/>
        </w:rPr>
        <w:t xml:space="preserve">155711</w:t>
      </w:r>
    </w:p>
    <w:p>
      <w:r>
        <w:t xml:space="preserve">Odotellaan wildcard-kierrosta #mkr #theyllbeback</w:t>
      </w:r>
    </w:p>
    <w:p>
      <w:r>
        <w:rPr>
          <w:b/>
          <w:u w:val="single"/>
        </w:rPr>
        <w:t xml:space="preserve">155712</w:t>
      </w:r>
    </w:p>
    <w:p>
      <w:r>
        <w:t xml:space="preserve">Kat selvisi? Onko tämä todellista elämää? #mkr</w:t>
      </w:r>
    </w:p>
    <w:p>
      <w:r>
        <w:rPr>
          <w:b/>
          <w:u w:val="single"/>
        </w:rPr>
        <w:t xml:space="preserve">155713</w:t>
      </w:r>
    </w:p>
    <w:p>
      <w:r>
        <w:t xml:space="preserve">Kat ja Andre miksi hurraatte, olette nyt kilpailun huonoin joukkue...#MKR</w:t>
      </w:r>
    </w:p>
    <w:p>
      <w:r>
        <w:rPr>
          <w:b/>
          <w:u w:val="single"/>
        </w:rPr>
        <w:t xml:space="preserve">155714</w:t>
      </w:r>
    </w:p>
    <w:p>
      <w:r>
        <w:t xml:space="preserve">#MKR Toivottavasti kukaan ei kaada niitä kynttilöitä promo-tyttöjen portailla, se on palovaara, eikö olekin?</w:t>
      </w:r>
    </w:p>
    <w:p>
      <w:r>
        <w:rPr>
          <w:b/>
          <w:u w:val="single"/>
        </w:rPr>
        <w:t xml:space="preserve">155715</w:t>
      </w:r>
    </w:p>
    <w:p>
      <w:r>
        <w:t xml:space="preserve">RT @UnderYourPorch: #mkr</w:t>
      </w:r>
    </w:p>
    <w:p>
      <w:r>
        <w:rPr>
          <w:b/>
          <w:u w:val="single"/>
        </w:rPr>
        <w:t xml:space="preserve">155716</w:t>
      </w:r>
    </w:p>
    <w:p>
      <w:r>
        <w:t xml:space="preserve">@MKR_Official 1 ei ole strategia, se on bastedry #mkr2015 #mkr</w:t>
      </w:r>
    </w:p>
    <w:p>
      <w:r>
        <w:rPr>
          <w:b/>
          <w:u w:val="single"/>
        </w:rPr>
        <w:t xml:space="preserve">155717</w:t>
      </w:r>
    </w:p>
    <w:p>
      <w:r>
        <w:t xml:space="preserve">Tämän vuoksi tämä ohjelma on naurettava - kyse ei ole ruoanlaitosta vaan pelistä. #mkr #whogivesa1</w:t>
      </w:r>
    </w:p>
    <w:p>
      <w:r>
        <w:rPr>
          <w:b/>
          <w:u w:val="single"/>
        </w:rPr>
        <w:t xml:space="preserve">155718</w:t>
      </w:r>
    </w:p>
    <w:p>
      <w:r>
        <w:t xml:space="preserve">#mkr WHAT A GODDAMN SURPRISE</w:t>
      </w:r>
    </w:p>
    <w:p>
      <w:r>
        <w:rPr>
          <w:b/>
          <w:u w:val="single"/>
        </w:rPr>
        <w:t xml:space="preserve">155719</w:t>
      </w:r>
    </w:p>
    <w:p>
      <w:r>
        <w:t xml:space="preserve">Mitä helvettiä? #mkr</w:t>
      </w:r>
    </w:p>
    <w:p>
      <w:r>
        <w:rPr>
          <w:b/>
          <w:u w:val="single"/>
        </w:rPr>
        <w:t xml:space="preserve">155720</w:t>
      </w:r>
    </w:p>
    <w:p>
      <w:r>
        <w:t xml:space="preserve">Pahus joutuu sietämään lisää Katia ja Andrea .  #mkr</w:t>
      </w:r>
    </w:p>
    <w:p>
      <w:r>
        <w:rPr>
          <w:b/>
          <w:u w:val="single"/>
        </w:rPr>
        <w:t xml:space="preserve">155721</w:t>
      </w:r>
    </w:p>
    <w:p>
      <w:r>
        <w:t xml:space="preserve">Vitun Kat ja Andre. Eew. #MKR</w:t>
      </w:r>
    </w:p>
    <w:p>
      <w:r>
        <w:rPr>
          <w:b/>
          <w:u w:val="single"/>
        </w:rPr>
        <w:t xml:space="preserve">155722</w:t>
      </w:r>
    </w:p>
    <w:p>
      <w:r>
        <w:t xml:space="preserve">NOOOOOOOOOOOOOO........ #MKR</w:t>
      </w:r>
    </w:p>
    <w:p>
      <w:r>
        <w:rPr>
          <w:b/>
          <w:u w:val="single"/>
        </w:rPr>
        <w:t xml:space="preserve">155723</w:t>
      </w:r>
    </w:p>
    <w:p>
      <w:r>
        <w:t xml:space="preserve">Joten @AshleighIsabel katsoo #MKR:ää. Täytyy sanoa, että Kat vaikuttaa aivan hullulta ämmältä...</w:t>
      </w:r>
    </w:p>
    <w:p>
      <w:r>
        <w:rPr>
          <w:b/>
          <w:u w:val="single"/>
        </w:rPr>
        <w:t xml:space="preserve">155724</w:t>
      </w:r>
    </w:p>
    <w:p>
      <w:r>
        <w:t xml:space="preserve">Kat &amp;amp; Andre teidän pitäisi hävetä itseänne. Ette ansaitse olla siellä!!!! Toivottavasti teidät pudotetaan ensi viikolla!!!! #mkr</w:t>
      </w:r>
    </w:p>
    <w:p>
      <w:r>
        <w:rPr>
          <w:b/>
          <w:u w:val="single"/>
        </w:rPr>
        <w:t xml:space="preserve">155725</w:t>
      </w:r>
    </w:p>
    <w:p>
      <w:r>
        <w:t xml:space="preserve">Kat ja Andre eivät missään nimessä ole parempia kokkeja kuin Katie ja Nikki.  #mkr</w:t>
      </w:r>
    </w:p>
    <w:p>
      <w:r>
        <w:rPr>
          <w:b/>
          <w:u w:val="single"/>
        </w:rPr>
        <w:t xml:space="preserve">155726</w:t>
      </w:r>
    </w:p>
    <w:p>
      <w:r>
        <w:t xml:space="preserve">Go Sassy people! #MKR</w:t>
      </w:r>
    </w:p>
    <w:p>
      <w:r>
        <w:rPr>
          <w:b/>
          <w:u w:val="single"/>
        </w:rPr>
        <w:t xml:space="preserve">155727</w:t>
      </w:r>
    </w:p>
    <w:p>
      <w:r>
        <w:t xml:space="preserve">Tämä on perseestä!!! HAISTAKAA VITTU KAT JA ANDRE #MKR #MKR</w:t>
      </w:r>
    </w:p>
    <w:p>
      <w:r>
        <w:rPr>
          <w:b/>
          <w:u w:val="single"/>
        </w:rPr>
        <w:t xml:space="preserve">155728</w:t>
      </w:r>
    </w:p>
    <w:p>
      <w:r>
        <w:t xml:space="preserve">Ewww #mkr</w:t>
      </w:r>
    </w:p>
    <w:p>
      <w:r>
        <w:rPr>
          <w:b/>
          <w:u w:val="single"/>
        </w:rPr>
        <w:t xml:space="preserve">155729</w:t>
      </w:r>
    </w:p>
    <w:p>
      <w:r>
        <w:t xml:space="preserve">Kat ja Andre eivät kuitenkaan selviä seuraavilta kierroksilta #MKR</w:t>
      </w:r>
    </w:p>
    <w:p>
      <w:r>
        <w:rPr>
          <w:b/>
          <w:u w:val="single"/>
        </w:rPr>
        <w:t xml:space="preserve">155730</w:t>
      </w:r>
    </w:p>
    <w:p>
      <w:r>
        <w:t xml:space="preserve">Kat ja Andre olisi pitänyt poistaa. He ovat surkeita. #MKR</w:t>
      </w:r>
    </w:p>
    <w:p>
      <w:r>
        <w:rPr>
          <w:b/>
          <w:u w:val="single"/>
        </w:rPr>
        <w:t xml:space="preserve">155731</w:t>
      </w:r>
    </w:p>
    <w:p>
      <w:r>
        <w:t xml:space="preserve">Olen fyysisesti pahoinvoiva. Luulen, että olen virallisesti lopettanut tämän sarjan katsomisen tältä vuodelta, nähdään. #mkr #onelessviewer</w:t>
      </w:r>
    </w:p>
    <w:p>
      <w:r>
        <w:rPr>
          <w:b/>
          <w:u w:val="single"/>
        </w:rPr>
        <w:t xml:space="preserve">155732</w:t>
      </w:r>
    </w:p>
    <w:p>
      <w:r>
        <w:t xml:space="preserve">Vaikka en pitänytkään Katiesta ja Nikkistä, he ansaitsivat jäädä. Toivon hiljaa, että konnainen paistinpannu "tyrmää" Katin pois kilpailusta #MKR</w:t>
      </w:r>
    </w:p>
    <w:p>
      <w:r>
        <w:rPr>
          <w:b/>
          <w:u w:val="single"/>
        </w:rPr>
        <w:t xml:space="preserve">155733</w:t>
      </w:r>
    </w:p>
    <w:p>
      <w:r>
        <w:t xml:space="preserve">Nooooooooooooooooooooooo #mkr</w:t>
      </w:r>
    </w:p>
    <w:p>
      <w:r>
        <w:rPr>
          <w:b/>
          <w:u w:val="single"/>
        </w:rPr>
        <w:t xml:space="preserve">155734</w:t>
      </w:r>
    </w:p>
    <w:p>
      <w:r>
        <w:t xml:space="preserve">Keitä nämä ihmiset ovat LOL #MKR</w:t>
      </w:r>
    </w:p>
    <w:p>
      <w:r>
        <w:rPr>
          <w:b/>
          <w:u w:val="single"/>
        </w:rPr>
        <w:t xml:space="preserve">155735</w:t>
      </w:r>
    </w:p>
    <w:p>
      <w:r>
        <w:t xml:space="preserve">FUCK #MKR</w:t>
      </w:r>
    </w:p>
    <w:p>
      <w:r>
        <w:rPr>
          <w:b/>
          <w:u w:val="single"/>
        </w:rPr>
        <w:t xml:space="preserve">155736</w:t>
      </w:r>
    </w:p>
    <w:p>
      <w:r>
        <w:t xml:space="preserve">En muista puolta näistä ppl #mkr</w:t>
      </w:r>
    </w:p>
    <w:p>
      <w:r>
        <w:rPr>
          <w:b/>
          <w:u w:val="single"/>
        </w:rPr>
        <w:t xml:space="preserve">155737</w:t>
      </w:r>
    </w:p>
    <w:p>
      <w:r>
        <w:t xml:space="preserve">#MKR Channel 7 Katen ja Andren olisi pitänyt lähteä. He ovat ilkeitä ihmisiä. Heidän pitää oppia kokkaamaan ..... toivottavasti he lähtevät pian. .</w:t>
      </w:r>
    </w:p>
    <w:p>
      <w:r>
        <w:rPr>
          <w:b/>
          <w:u w:val="single"/>
        </w:rPr>
        <w:t xml:space="preserve">155738</w:t>
      </w:r>
    </w:p>
    <w:p>
      <w:r>
        <w:t xml:space="preserve">En voi uskoa, että tämä entinen tenniksen wannabe on edelleen #mkr:ssä.</w:t>
      </w:r>
    </w:p>
    <w:p>
      <w:r>
        <w:rPr>
          <w:b/>
          <w:u w:val="single"/>
        </w:rPr>
        <w:t xml:space="preserve">155739</w:t>
      </w:r>
    </w:p>
    <w:p>
      <w:r>
        <w:t xml:space="preserve">#KatandAndre: turvassa yksi päivä, mutta ei ole kyse siitä, kuinka pitkälle voit mennä, vaan siitä, kuinka kauas veitsesi heittää? #MKR #MKR2015</w:t>
      </w:r>
    </w:p>
    <w:p>
      <w:r>
        <w:rPr>
          <w:b/>
          <w:u w:val="single"/>
        </w:rPr>
        <w:t xml:space="preserve">155740</w:t>
      </w:r>
    </w:p>
    <w:p>
      <w:r>
        <w:t xml:space="preserve">RT @BibsWWPD: Eikö ole reilua? NOT FAIR??? Epäreilua on pakottaa ihmiset syömään kamalaa kivileipääsi! &amp;gt;:-( #MKR</w:t>
      </w:r>
    </w:p>
    <w:p>
      <w:r>
        <w:rPr>
          <w:b/>
          <w:u w:val="single"/>
        </w:rPr>
        <w:t xml:space="preserve">155741</w:t>
      </w:r>
    </w:p>
    <w:p>
      <w:r>
        <w:t xml:space="preserve">Are u fucking serious y did the stay #mkr</w:t>
      </w:r>
    </w:p>
    <w:p>
      <w:r>
        <w:rPr>
          <w:b/>
          <w:u w:val="single"/>
        </w:rPr>
        <w:t xml:space="preserve">155742</w:t>
      </w:r>
    </w:p>
    <w:p>
      <w:r>
        <w:t xml:space="preserve">Toivottavasti he saavat kenkää seuraavalla kierroksella #kandre #MKR</w:t>
      </w:r>
    </w:p>
    <w:p>
      <w:r>
        <w:rPr>
          <w:b/>
          <w:u w:val="single"/>
        </w:rPr>
        <w:t xml:space="preserve">155743</w:t>
      </w:r>
    </w:p>
    <w:p>
      <w:r>
        <w:t xml:space="preserve">Epäreilu pisteytys Kat &amp;amp; Andre!</w:t>
        <w:br/>
        <w:br/>
        <w:t xml:space="preserve"> C*nts!</w:t>
        <w:br/>
        <w:br/>
        <w:t xml:space="preserve"> #MKR</w:t>
      </w:r>
    </w:p>
    <w:p>
      <w:r>
        <w:rPr>
          <w:b/>
          <w:u w:val="single"/>
        </w:rPr>
        <w:t xml:space="preserve">155744</w:t>
      </w:r>
    </w:p>
    <w:p>
      <w:r>
        <w:t xml:space="preserve">Huonoja uutisia:</w:t>
        <w:br/>
        <w:br/>
        <w:t xml:space="preserve">Hyviä uutisia: ei enää hirvittäviä äänestyksiä joukkueilta #mkr</w:t>
      </w:r>
    </w:p>
    <w:p>
      <w:r>
        <w:rPr>
          <w:b/>
          <w:u w:val="single"/>
        </w:rPr>
        <w:t xml:space="preserve">155745</w:t>
      </w:r>
    </w:p>
    <w:p>
      <w:r>
        <w:t xml:space="preserve">DAMMIT!!!! KAT JA ANDRE OVAT TURVASSA!!! NOT HAPPY #MKR</w:t>
      </w:r>
    </w:p>
    <w:p>
      <w:r>
        <w:rPr>
          <w:b/>
          <w:u w:val="single"/>
        </w:rPr>
        <w:t xml:space="preserve">155746</w:t>
      </w:r>
    </w:p>
    <w:p>
      <w:r>
        <w:t xml:space="preserve">Vielä on muutama joukkue, jotka on äänestettävä pois saarelta #mkr</w:t>
      </w:r>
    </w:p>
    <w:p>
      <w:r>
        <w:rPr>
          <w:b/>
          <w:u w:val="single"/>
        </w:rPr>
        <w:t xml:space="preserve">155747</w:t>
      </w:r>
    </w:p>
    <w:p>
      <w:r>
        <w:t xml:space="preserve">Mitä paskaa. Kat &amp;amp; Andre iloitsee, koska he pääsivät läpi. Mutta he saivat ykkösen. Se on yhtä kuin huijaaminen. #mkr #killerblondes</w:t>
      </w:r>
    </w:p>
    <w:p>
      <w:r>
        <w:rPr>
          <w:b/>
          <w:u w:val="single"/>
        </w:rPr>
        <w:t xml:space="preserve">155748</w:t>
      </w:r>
    </w:p>
    <w:p>
      <w:r>
        <w:t xml:space="preserve">Peppukermaa? #mkr #mkr2015</w:t>
      </w:r>
    </w:p>
    <w:p>
      <w:r>
        <w:rPr>
          <w:b/>
          <w:u w:val="single"/>
        </w:rPr>
        <w:t xml:space="preserve">155749</w:t>
      </w:r>
    </w:p>
    <w:p>
      <w:r>
        <w:t xml:space="preserve">Kun on niin monta kierrosta meneillään...en voi kuka jotkut näistä kilpailijoista ovat. #mkr</w:t>
      </w:r>
    </w:p>
    <w:p>
      <w:r>
        <w:rPr>
          <w:b/>
          <w:u w:val="single"/>
        </w:rPr>
        <w:t xml:space="preserve">155750</w:t>
      </w:r>
    </w:p>
    <w:p>
      <w:r>
        <w:t xml:space="preserve">Todiste siitä, ettei Jumalaa ole.</w:t>
        <w:br/>
        <w:br/>
        <w:t xml:space="preserve"> Kat selviää.</w:t>
        <w:br/>
        <w:br/>
        <w:t xml:space="preserve"> #mkr</w:t>
      </w:r>
    </w:p>
    <w:p>
      <w:r>
        <w:rPr>
          <w:b/>
          <w:u w:val="single"/>
        </w:rPr>
        <w:t xml:space="preserve">155751</w:t>
      </w:r>
    </w:p>
    <w:p>
      <w:r>
        <w:t xml:space="preserve">MITEN VITUSSA KAT JA ANDRE OVAT VIELÄ KILPAILUSSA VITTU #MKR</w:t>
      </w:r>
    </w:p>
    <w:p>
      <w:r>
        <w:rPr>
          <w:b/>
          <w:u w:val="single"/>
        </w:rPr>
        <w:t xml:space="preserve">155752</w:t>
      </w:r>
    </w:p>
    <w:p>
      <w:r>
        <w:t xml:space="preserve">Mmm Mmm Mmm hiillostettua perunarostia paistettuna Breville....puts fingers down throat #mkr</w:t>
      </w:r>
    </w:p>
    <w:p>
      <w:r>
        <w:rPr>
          <w:b/>
          <w:u w:val="single"/>
        </w:rPr>
        <w:t xml:space="preserve">155753</w:t>
      </w:r>
    </w:p>
    <w:p>
      <w:r>
        <w:t xml:space="preserve">#MKR Kat on parempi tv. Hän on luonnollinen pahis toisin kuin Ash, joka on tekaistu.</w:t>
      </w:r>
    </w:p>
    <w:p>
      <w:r>
        <w:rPr>
          <w:b/>
          <w:u w:val="single"/>
        </w:rPr>
        <w:t xml:space="preserve">155754</w:t>
      </w:r>
    </w:p>
    <w:p>
      <w:r>
        <w:t xml:space="preserve">Voi vittu. Tämä Adamin paskiainen on takaisin.... #MKR</w:t>
      </w:r>
    </w:p>
    <w:p>
      <w:r>
        <w:rPr>
          <w:b/>
          <w:u w:val="single"/>
        </w:rPr>
        <w:t xml:space="preserve">155755</w:t>
      </w:r>
    </w:p>
    <w:p>
      <w:r>
        <w:t xml:space="preserve">RT @mary__kaye: Syytän tästä muita joukkueita. #mkr</w:t>
      </w:r>
    </w:p>
    <w:p>
      <w:r>
        <w:rPr>
          <w:b/>
          <w:u w:val="single"/>
        </w:rPr>
        <w:t xml:space="preserve">155756</w:t>
      </w:r>
    </w:p>
    <w:p>
      <w:r>
        <w:t xml:space="preserve">Nooooo!!!!!!  #mkr</w:t>
      </w:r>
    </w:p>
    <w:p>
      <w:r>
        <w:rPr>
          <w:b/>
          <w:u w:val="single"/>
        </w:rPr>
        <w:t xml:space="preserve">155757</w:t>
      </w:r>
    </w:p>
    <w:p>
      <w:r>
        <w:t xml:space="preserve">Hyvästi MKR. Kat ja Andre ovat kääntäneet minut pois tästä iljettävästä ohjelmasta nyt #mkr</w:t>
      </w:r>
    </w:p>
    <w:p>
      <w:r>
        <w:rPr>
          <w:b/>
          <w:u w:val="single"/>
        </w:rPr>
        <w:t xml:space="preserve">155758</w:t>
      </w:r>
    </w:p>
    <w:p>
      <w:r>
        <w:t xml:space="preserve">Ehkä se oli vain kirjoitusvirhe. Heidän piti luetella "Kickass-jäätelöä ja omenapiirakkaa".</w:t>
        <w:br/>
        <w:t xml:space="preserve"> #MKR</w:t>
      </w:r>
    </w:p>
    <w:p>
      <w:r>
        <w:rPr>
          <w:b/>
          <w:u w:val="single"/>
        </w:rPr>
        <w:t xml:space="preserve">155759</w:t>
      </w:r>
    </w:p>
    <w:p>
      <w:r>
        <w:t xml:space="preserve">RT @TheAngelaOfOz: "Se ei olisi reilua." Koska strategisesti äänestäminen on reilua, eikö niin Kat? #mkr</w:t>
      </w:r>
    </w:p>
    <w:p>
      <w:r>
        <w:rPr>
          <w:b/>
          <w:u w:val="single"/>
        </w:rPr>
        <w:t xml:space="preserve">155760</w:t>
      </w:r>
    </w:p>
    <w:p>
      <w:r>
        <w:t xml:space="preserve">Jälkiruoan paras osa oli persekerma. Kudos Manu! #MKR</w:t>
      </w:r>
    </w:p>
    <w:p>
      <w:r>
        <w:rPr>
          <w:b/>
          <w:u w:val="single"/>
        </w:rPr>
        <w:t xml:space="preserve">155761</w:t>
      </w:r>
    </w:p>
    <w:p>
      <w:r>
        <w:t xml:space="preserve">Odota, että Twitter menee sulamaan #mkr</w:t>
      </w:r>
    </w:p>
    <w:p>
      <w:r>
        <w:rPr>
          <w:b/>
          <w:u w:val="single"/>
        </w:rPr>
        <w:t xml:space="preserve">155762</w:t>
      </w:r>
    </w:p>
    <w:p>
      <w:r>
        <w:t xml:space="preserve">Tuomarit pisteyttävät strategisesti saadakseen Katin pois silmistään #MKR</w:t>
      </w:r>
    </w:p>
    <w:p>
      <w:r>
        <w:rPr>
          <w:b/>
          <w:u w:val="single"/>
        </w:rPr>
        <w:t xml:space="preserve">155763</w:t>
      </w:r>
    </w:p>
    <w:p>
      <w:r>
        <w:t xml:space="preserve">Booo Kat ja Andre eivät ansainneet päästä läpi #mkr</w:t>
      </w:r>
    </w:p>
    <w:p>
      <w:r>
        <w:rPr>
          <w:b/>
          <w:u w:val="single"/>
        </w:rPr>
        <w:t xml:space="preserve">155764</w:t>
      </w:r>
    </w:p>
    <w:p>
      <w:r>
        <w:t xml:space="preserve">joku kertokaa minulle, että Kat &amp;amp; Andre lähetetään kotiin tänä iltana #mkr</w:t>
      </w:r>
    </w:p>
    <w:p>
      <w:r>
        <w:rPr>
          <w:b/>
          <w:u w:val="single"/>
        </w:rPr>
        <w:t xml:space="preserve">155765</w:t>
      </w:r>
    </w:p>
    <w:p>
      <w:r>
        <w:t xml:space="preserve">Rakastan tämän sarjan pisteytystä, joka päivä se tuntuu perustuvan johonkin täysin erilaiseen #MKR</w:t>
      </w:r>
    </w:p>
    <w:p>
      <w:r>
        <w:rPr>
          <w:b/>
          <w:u w:val="single"/>
        </w:rPr>
        <w:t xml:space="preserve">155766</w:t>
      </w:r>
    </w:p>
    <w:p>
      <w:r>
        <w:t xml:space="preserve">Jos tämä ilta ei todista mitään muuta, pikaravintoloiden pitäisi olla tuomareiden pisteytys vain #mkr Säälittävää Katilta ja Andrélta.</w:t>
      </w:r>
    </w:p>
    <w:p>
      <w:r>
        <w:rPr>
          <w:b/>
          <w:u w:val="single"/>
        </w:rPr>
        <w:t xml:space="preserve">155767</w:t>
      </w:r>
    </w:p>
    <w:p>
      <w:r>
        <w:t xml:space="preserve">se ei ole lainkaan lähellä #mkr</w:t>
      </w:r>
    </w:p>
    <w:p>
      <w:r>
        <w:rPr>
          <w:b/>
          <w:u w:val="single"/>
        </w:rPr>
        <w:t xml:space="preserve">155768</w:t>
      </w:r>
    </w:p>
    <w:p>
      <w:r>
        <w:t xml:space="preserve">Se oli 2 pistettä, jotka Kat otti pois ollakseen strateginen... #mkr</w:t>
      </w:r>
    </w:p>
    <w:p>
      <w:r>
        <w:rPr>
          <w:b/>
          <w:u w:val="single"/>
        </w:rPr>
        <w:t xml:space="preserve">155769</w:t>
      </w:r>
    </w:p>
    <w:p>
      <w:r>
        <w:t xml:space="preserve">Tarvitaanko pari 8:aa? #MKR</w:t>
      </w:r>
    </w:p>
    <w:p>
      <w:r>
        <w:rPr>
          <w:b/>
          <w:u w:val="single"/>
        </w:rPr>
        <w:t xml:space="preserve">155770</w:t>
      </w:r>
    </w:p>
    <w:p>
      <w:r>
        <w:t xml:space="preserve">OH NO!!!!! ( hän sanoo pistävänsä neuloja silmiinsä!!)#mkr</w:t>
      </w:r>
    </w:p>
    <w:p>
      <w:r>
        <w:rPr>
          <w:b/>
          <w:u w:val="single"/>
        </w:rPr>
        <w:t xml:space="preserve">155771</w:t>
      </w:r>
    </w:p>
    <w:p>
      <w:r>
        <w:t xml:space="preserve">Strateginen äänestäminen ei ole "kovaa taistelua" Kat. En pidä #Katie&amp;amp;Nikki, mutta toivon, että he vetivät läpi huolimatta ur pisteet #MKR</w:t>
      </w:r>
    </w:p>
    <w:p>
      <w:r>
        <w:rPr>
          <w:b/>
          <w:u w:val="single"/>
        </w:rPr>
        <w:t xml:space="preserve">155772</w:t>
      </w:r>
    </w:p>
    <w:p>
      <w:r>
        <w:t xml:space="preserve">EI! #mkr</w:t>
      </w:r>
    </w:p>
    <w:p>
      <w:r>
        <w:rPr>
          <w:b/>
          <w:u w:val="single"/>
        </w:rPr>
        <w:t xml:space="preserve">155773</w:t>
      </w:r>
    </w:p>
    <w:p>
      <w:r>
        <w:t xml:space="preserve">Härkä! #mkr</w:t>
      </w:r>
    </w:p>
    <w:p>
      <w:r>
        <w:rPr>
          <w:b/>
          <w:u w:val="single"/>
        </w:rPr>
        <w:t xml:space="preserve">155774</w:t>
      </w:r>
    </w:p>
    <w:p>
      <w:r>
        <w:t xml:space="preserve">En alunperinkään tykännyt Katiesta ja Nikkistä, mutta pidin heistä enemmän kuin Katista ja Andresta ja siitä miten paskoja he ovat #mkr</w:t>
      </w:r>
    </w:p>
    <w:p>
      <w:r>
        <w:rPr>
          <w:b/>
          <w:u w:val="single"/>
        </w:rPr>
        <w:t xml:space="preserve">155775</w:t>
      </w:r>
    </w:p>
    <w:p>
      <w:r>
        <w:t xml:space="preserve">No minä sanoin sen #evilwins #ratings #MKR</w:t>
      </w:r>
    </w:p>
    <w:p>
      <w:r>
        <w:rPr>
          <w:b/>
          <w:u w:val="single"/>
        </w:rPr>
        <w:t xml:space="preserve">155776</w:t>
      </w:r>
    </w:p>
    <w:p>
      <w:r>
        <w:t xml:space="preserve">#mkr oppia kokata Kat &amp;amp; Andre</w:t>
      </w:r>
    </w:p>
    <w:p>
      <w:r>
        <w:rPr>
          <w:b/>
          <w:u w:val="single"/>
        </w:rPr>
        <w:t xml:space="preserve">155777</w:t>
      </w:r>
    </w:p>
    <w:p>
      <w:r>
        <w:t xml:space="preserve">RT @avenueminga: Pete Evansin "tee itse äidinmaidonkorvike" voi olla kohtalokas vauvoille #MKR http://t.co/ILmbcbPvgy</w:t>
      </w:r>
    </w:p>
    <w:p>
      <w:r>
        <w:rPr>
          <w:b/>
          <w:u w:val="single"/>
        </w:rPr>
        <w:t xml:space="preserve">155778</w:t>
      </w:r>
    </w:p>
    <w:p>
      <w:r>
        <w:t xml:space="preserve">Paha voitti hieman pienemmän pahan.....Se on kai jonkinlainen moraalin laji #MKR</w:t>
      </w:r>
    </w:p>
    <w:p>
      <w:r>
        <w:rPr>
          <w:b/>
          <w:u w:val="single"/>
        </w:rPr>
        <w:t xml:space="preserve">155779</w:t>
      </w:r>
    </w:p>
    <w:p>
      <w:r>
        <w:t xml:space="preserve"/>
      </w:r>
    </w:p>
    <w:p>
      <w:r>
        <w:rPr>
          <w:b/>
          <w:u w:val="single"/>
        </w:rPr>
        <w:t xml:space="preserve">155780</w:t>
      </w:r>
    </w:p>
    <w:p>
      <w:r>
        <w:t xml:space="preserve">Ja niin sanomme hyvästit pienille teurastajatytöille #mkr</w:t>
      </w:r>
    </w:p>
    <w:p>
      <w:r>
        <w:rPr>
          <w:b/>
          <w:u w:val="single"/>
        </w:rPr>
        <w:t xml:space="preserve">155781</w:t>
      </w:r>
    </w:p>
    <w:p>
      <w:r>
        <w:t xml:space="preserve">Niinpä niin. Heillä ei ole kuitenkaan mitään mahdollisuuksia voittaa. Onnea teille idiootit #mkr</w:t>
      </w:r>
    </w:p>
    <w:p>
      <w:r>
        <w:rPr>
          <w:b/>
          <w:u w:val="single"/>
        </w:rPr>
        <w:t xml:space="preserve">155782</w:t>
      </w:r>
    </w:p>
    <w:p>
      <w:r>
        <w:t xml:space="preserve">Lol 8 Pete on ehdottomasti strateginen. Strateginen tv-lukujen kasvattamiseksi. #MKR</w:t>
      </w:r>
    </w:p>
    <w:p>
      <w:r>
        <w:rPr>
          <w:b/>
          <w:u w:val="single"/>
        </w:rPr>
        <w:t xml:space="preserve">155783</w:t>
      </w:r>
    </w:p>
    <w:p>
      <w:r>
        <w:t xml:space="preserve">Voi ei, ei, ei, ei, se on salaliitto.  #MKR</w:t>
      </w:r>
    </w:p>
    <w:p>
      <w:r>
        <w:rPr>
          <w:b/>
          <w:u w:val="single"/>
        </w:rPr>
        <w:t xml:space="preserve">155784</w:t>
      </w:r>
    </w:p>
    <w:p>
      <w:r>
        <w:t xml:space="preserve">Se on väärin, he eivät ansaitse tulla eliminoiduksi. He pärjäsivät paljon paremmin kuin Kat ja Andre. Se on ällöttävää #mkr</w:t>
      </w:r>
    </w:p>
    <w:p>
      <w:r>
        <w:rPr>
          <w:b/>
          <w:u w:val="single"/>
        </w:rPr>
        <w:t xml:space="preserve">155785</w:t>
      </w:r>
    </w:p>
    <w:p>
      <w:r>
        <w:t xml:space="preserve">TWITTER ON RÄJÄHTÄMÄSSÄ!</w:t>
        <w:br/>
        <w:br/>
        <w:t xml:space="preserve"> #mkr</w:t>
      </w:r>
    </w:p>
    <w:p>
      <w:r>
        <w:rPr>
          <w:b/>
          <w:u w:val="single"/>
        </w:rPr>
        <w:t xml:space="preserve">155786</w:t>
      </w:r>
    </w:p>
    <w:p>
      <w:r>
        <w:t xml:space="preserve">Vitut Katista ja Andresta, he ovat seuraavat!!!  #MKR</w:t>
      </w:r>
    </w:p>
    <w:p>
      <w:r>
        <w:rPr>
          <w:b/>
          <w:u w:val="single"/>
        </w:rPr>
        <w:t xml:space="preserve">155787</w:t>
      </w:r>
    </w:p>
    <w:p>
      <w:r>
        <w:t xml:space="preserve">#mkr teidän on korjattava äänestysjärjestelmänne, jotta sitä ei voida manipuloida tällä tavoin</w:t>
      </w:r>
    </w:p>
    <w:p>
      <w:r>
        <w:rPr>
          <w:b/>
          <w:u w:val="single"/>
        </w:rPr>
        <w:t xml:space="preserve">155788</w:t>
      </w:r>
    </w:p>
    <w:p>
      <w:r>
        <w:t xml:space="preserve">RIGGED. RIGGED. RIIGED. #MKR</w:t>
      </w:r>
    </w:p>
    <w:p>
      <w:r>
        <w:rPr>
          <w:b/>
          <w:u w:val="single"/>
        </w:rPr>
        <w:t xml:space="preserve">155789</w:t>
      </w:r>
    </w:p>
    <w:p>
      <w:r>
        <w:t xml:space="preserve">Kat ja Andre eivät ansaitse olla siellä ffs #mkr</w:t>
      </w:r>
    </w:p>
    <w:p>
      <w:r>
        <w:rPr>
          <w:b/>
          <w:u w:val="single"/>
        </w:rPr>
        <w:t xml:space="preserve">155790</w:t>
      </w:r>
    </w:p>
    <w:p>
      <w:r>
        <w:t xml:space="preserve">#mkr NOOOOO!!! Mä halusin Katin ja Andren häviävän!!!!</w:t>
      </w:r>
    </w:p>
    <w:p>
      <w:r>
        <w:rPr>
          <w:b/>
          <w:u w:val="single"/>
        </w:rPr>
        <w:t xml:space="preserve">155791</w:t>
      </w:r>
    </w:p>
    <w:p>
      <w:r>
        <w:t xml:space="preserve">Paskapuhetta. En tiedä, kuinka monta jaksoa Katin ja Andren kanssa jaksaisin vielä. #mkr</w:t>
      </w:r>
    </w:p>
    <w:p>
      <w:r>
        <w:rPr>
          <w:b/>
          <w:u w:val="single"/>
        </w:rPr>
        <w:t xml:space="preserve">155792</w:t>
      </w:r>
    </w:p>
    <w:p>
      <w:r>
        <w:t xml:space="preserve">Anteeksi, mutta vaikka olisitkin selvinnyt, et olisi mitenkään päässyt loppuun asti. #MKR</w:t>
      </w:r>
    </w:p>
    <w:p>
      <w:r>
        <w:rPr>
          <w:b/>
          <w:u w:val="single"/>
        </w:rPr>
        <w:t xml:space="preserve">155793</w:t>
      </w:r>
    </w:p>
    <w:p>
      <w:r>
        <w:t xml:space="preserve">Voivatko he lähettää Katin ja Andren kotiin joka tapauksessa, koska he ovat töykeitä ja ärsyttäviä ja pisteet kaikille strategisesti #MKR</w:t>
      </w:r>
    </w:p>
    <w:p>
      <w:r>
        <w:rPr>
          <w:b/>
          <w:u w:val="single"/>
        </w:rPr>
        <w:t xml:space="preserve">155794</w:t>
      </w:r>
    </w:p>
    <w:p>
      <w:r>
        <w:t xml:space="preserve">Mutta... En halua enää koskaan nähdä tai kuulla Katia. En koskaan. #MKR</w:t>
      </w:r>
    </w:p>
    <w:p>
      <w:r>
        <w:rPr>
          <w:b/>
          <w:u w:val="single"/>
        </w:rPr>
        <w:t xml:space="preserve">155795</w:t>
      </w:r>
    </w:p>
    <w:p>
      <w:r>
        <w:t xml:space="preserve">Ehdottoman inhottava tulos, kun he saivat 1 pisteen #mkr</w:t>
      </w:r>
    </w:p>
    <w:p>
      <w:r>
        <w:rPr>
          <w:b/>
          <w:u w:val="single"/>
        </w:rPr>
        <w:t xml:space="preserve">155796</w:t>
      </w:r>
    </w:p>
    <w:p>
      <w:r>
        <w:t xml:space="preserve">No, en ikinä söisi sitä... #MKR</w:t>
      </w:r>
    </w:p>
    <w:p>
      <w:r>
        <w:rPr>
          <w:b/>
          <w:u w:val="single"/>
        </w:rPr>
        <w:t xml:space="preserve">155797</w:t>
      </w:r>
    </w:p>
    <w:p>
      <w:r>
        <w:t xml:space="preserve">Okei, olen valmis. Tuo luomi pääsi läpi, törkeää #mkr</w:t>
      </w:r>
    </w:p>
    <w:p>
      <w:r>
        <w:rPr>
          <w:b/>
          <w:u w:val="single"/>
        </w:rPr>
        <w:t xml:space="preserve">155798</w:t>
      </w:r>
    </w:p>
    <w:p>
      <w:r>
        <w:t xml:space="preserve">Se on epäreilua ja perseestä #mkr</w:t>
      </w:r>
    </w:p>
    <w:p>
      <w:r>
        <w:rPr>
          <w:b/>
          <w:u w:val="single"/>
        </w:rPr>
        <w:t xml:space="preserve">155799</w:t>
      </w:r>
    </w:p>
    <w:p>
      <w:r>
        <w:t xml:space="preserve">#mkr Ei Ei Ei Ei Ei Ei Ei Ei Ei</w:t>
      </w:r>
    </w:p>
    <w:p>
      <w:r>
        <w:rPr>
          <w:b/>
          <w:u w:val="single"/>
        </w:rPr>
        <w:t xml:space="preserve">155800</w:t>
      </w:r>
    </w:p>
    <w:p>
      <w:r>
        <w:t xml:space="preserve">Katia ja Andrea vihataan nyt enemmän kuin Adamia ja Carolia. #mkr</w:t>
      </w:r>
    </w:p>
    <w:p>
      <w:r>
        <w:rPr>
          <w:b/>
          <w:u w:val="single"/>
        </w:rPr>
        <w:t xml:space="preserve">155801</w:t>
      </w:r>
    </w:p>
    <w:p>
      <w:r>
        <w:t xml:space="preserve">Nnnnnnnoooooooooooo en voi sietää Katia ja Andrea #mkr</w:t>
      </w:r>
    </w:p>
    <w:p>
      <w:r>
        <w:rPr>
          <w:b/>
          <w:u w:val="single"/>
        </w:rPr>
        <w:t xml:space="preserve">155802</w:t>
      </w:r>
    </w:p>
    <w:p>
      <w:r>
        <w:t xml:space="preserve">Voitteko vain potkia Katin ulos, koska hän on strateginen kusipää? #mkr</w:t>
      </w:r>
    </w:p>
    <w:p>
      <w:r>
        <w:rPr>
          <w:b/>
          <w:u w:val="single"/>
        </w:rPr>
        <w:t xml:space="preserve">155803</w:t>
      </w:r>
    </w:p>
    <w:p>
      <w:r>
        <w:t xml:space="preserve">@manufeildel Rakastan sitä solmiota!!! #MKR</w:t>
      </w:r>
    </w:p>
    <w:p>
      <w:r>
        <w:rPr>
          <w:b/>
          <w:u w:val="single"/>
        </w:rPr>
        <w:t xml:space="preserve">155804</w:t>
      </w:r>
    </w:p>
    <w:p>
      <w:r>
        <w:t xml:space="preserve">Luulin Manun tekevän 11 pistettä tuosta jälkiruoasta. #mkr</w:t>
      </w:r>
    </w:p>
    <w:p>
      <w:r>
        <w:rPr>
          <w:b/>
          <w:u w:val="single"/>
        </w:rPr>
        <w:t xml:space="preserve">155805</w:t>
      </w:r>
    </w:p>
    <w:p>
      <w:r>
        <w:t xml:space="preserve">Minun on sammutettava virta, jos Kat ja Andre selviävät #mkr:stä. En kestäisi sitä omahyväisyyden tsunamia.</w:t>
      </w:r>
    </w:p>
    <w:p>
      <w:r>
        <w:rPr>
          <w:b/>
          <w:u w:val="single"/>
        </w:rPr>
        <w:t xml:space="preserve">155806</w:t>
      </w:r>
    </w:p>
    <w:p>
      <w:r>
        <w:t xml:space="preserve">Bugger #mkr</w:t>
      </w:r>
    </w:p>
    <w:p>
      <w:r>
        <w:rPr>
          <w:b/>
          <w:u w:val="single"/>
        </w:rPr>
        <w:t xml:space="preserve">155807</w:t>
      </w:r>
    </w:p>
    <w:p>
      <w:r>
        <w:t xml:space="preserve">Nah nah nah-nah-nah...hei heeeeeyyyyyyy..... Katie &amp;amp; Nikki #MKR</w:t>
      </w:r>
    </w:p>
    <w:p>
      <w:r>
        <w:rPr>
          <w:b/>
          <w:u w:val="single"/>
        </w:rPr>
        <w:t xml:space="preserve">155808</w:t>
      </w:r>
    </w:p>
    <w:p>
      <w:r>
        <w:t xml:space="preserve">Kuulin, että vieraat antoivat 17? Jos näin on, se on melkoinen vitsi. #mkr</w:t>
      </w:r>
    </w:p>
    <w:p>
      <w:r>
        <w:rPr>
          <w:b/>
          <w:u w:val="single"/>
        </w:rPr>
        <w:t xml:space="preserve">155809</w:t>
      </w:r>
    </w:p>
    <w:p>
      <w:r>
        <w:t xml:space="preserve">No paska #mkr #mkr2015</w:t>
      </w:r>
    </w:p>
    <w:p>
      <w:r>
        <w:rPr>
          <w:b/>
          <w:u w:val="single"/>
        </w:rPr>
        <w:t xml:space="preserve">155810</w:t>
      </w:r>
    </w:p>
    <w:p>
      <w:r>
        <w:t xml:space="preserve">Kat ja Andre, teidän on mentävä! #rude #elimination #MKR @MKR_Official #katandandre</w:t>
      </w:r>
    </w:p>
    <w:p>
      <w:r>
        <w:rPr>
          <w:b/>
          <w:u w:val="single"/>
        </w:rPr>
        <w:t xml:space="preserve">155811</w:t>
      </w:r>
    </w:p>
    <w:p>
      <w:r>
        <w:t xml:space="preserve">Säälin NSW:n promo-narttuja! #mkr</w:t>
      </w:r>
    </w:p>
    <w:p>
      <w:r>
        <w:rPr>
          <w:b/>
          <w:u w:val="single"/>
        </w:rPr>
        <w:t xml:space="preserve">155812</w:t>
      </w:r>
    </w:p>
    <w:p>
      <w:r>
        <w:t xml:space="preserve">@DaniDaniDaniDaniii1 spinichin kanssa - kuka ei rakastaisi spinichiä! #mkr</w:t>
      </w:r>
    </w:p>
    <w:p>
      <w:r>
        <w:rPr>
          <w:b/>
          <w:u w:val="single"/>
        </w:rPr>
        <w:t xml:space="preserve">155813</w:t>
      </w:r>
    </w:p>
    <w:p>
      <w:r>
        <w:t xml:space="preserve">Kilpailijat pystyivät manipuloimaan pistemäärää päästääkseen huonomman joukkueen läpi. Ei kuulosta reilulta. #mkr</w:t>
      </w:r>
    </w:p>
    <w:p>
      <w:r>
        <w:rPr>
          <w:b/>
          <w:u w:val="single"/>
        </w:rPr>
        <w:t xml:space="preserve">155814</w:t>
      </w:r>
    </w:p>
    <w:p>
      <w:r>
        <w:t xml:space="preserve">En ole koskaan syönyt kananmaksaa. #mkr</w:t>
      </w:r>
    </w:p>
    <w:p>
      <w:r>
        <w:rPr>
          <w:b/>
          <w:u w:val="single"/>
        </w:rPr>
        <w:t xml:space="preserve">155815</w:t>
      </w:r>
    </w:p>
    <w:p>
      <w:r>
        <w:t xml:space="preserve">Näyttää siltä, että Kat sai sittenkin kerman #mkr @mykitchenrules</w:t>
      </w:r>
    </w:p>
    <w:p>
      <w:r>
        <w:rPr>
          <w:b/>
          <w:u w:val="single"/>
        </w:rPr>
        <w:t xml:space="preserve">155816</w:t>
      </w:r>
    </w:p>
    <w:p>
      <w:r>
        <w:t xml:space="preserve">NOOOOOO!!!!! Kat &amp;amp; Andre survive!!!! #mkr</w:t>
      </w:r>
    </w:p>
    <w:p>
      <w:r>
        <w:rPr>
          <w:b/>
          <w:u w:val="single"/>
        </w:rPr>
        <w:t xml:space="preserve">155817</w:t>
      </w:r>
    </w:p>
    <w:p>
      <w:r>
        <w:t xml:space="preserve">"Leivonnainen oli hieman liian pitkä" #mkr</w:t>
      </w:r>
    </w:p>
    <w:p>
      <w:r>
        <w:rPr>
          <w:b/>
          <w:u w:val="single"/>
        </w:rPr>
        <w:t xml:space="preserve">155818</w:t>
      </w:r>
    </w:p>
    <w:p>
      <w:r>
        <w:t xml:space="preserve">#mkr jokainen tekee pisteitä strategisesti! Hankkiudu eroon niistä, jotka voivat kokata ja pitää Kat &amp;amp; Andre, joka ei voi kokata.</w:t>
      </w:r>
    </w:p>
    <w:p>
      <w:r>
        <w:rPr>
          <w:b/>
          <w:u w:val="single"/>
        </w:rPr>
        <w:t xml:space="preserve">155819</w:t>
      </w:r>
    </w:p>
    <w:p>
      <w:r>
        <w:t xml:space="preserve">Ughhhh #MKR</w:t>
      </w:r>
    </w:p>
    <w:p>
      <w:r>
        <w:rPr>
          <w:b/>
          <w:u w:val="single"/>
        </w:rPr>
        <w:t xml:space="preserve">155820</w:t>
      </w:r>
    </w:p>
    <w:p>
      <w:r>
        <w:t xml:space="preserve">Katie ja Nikki ärsyttivät minua alussa, mutta Kat ja Andre ovat mkr:n huonoin tiimi #mkr</w:t>
      </w:r>
    </w:p>
    <w:p>
      <w:r>
        <w:rPr>
          <w:b/>
          <w:u w:val="single"/>
        </w:rPr>
        <w:t xml:space="preserve">155821</w:t>
      </w:r>
    </w:p>
    <w:p>
      <w:r>
        <w:t xml:space="preserve">@AndersonGeoff: @MKR_Official 17? Haistan hienon cotten-skandaalin #mkr2015 #MKR</w:t>
      </w:r>
    </w:p>
    <w:p>
      <w:r>
        <w:rPr>
          <w:b/>
          <w:u w:val="single"/>
        </w:rPr>
        <w:t xml:space="preserve">155822</w:t>
      </w:r>
    </w:p>
    <w:p>
      <w:r>
        <w:t xml:space="preserve">#MKR Ladies. Manu ei ole innoissaan mahdollisuudesta päästä sisään. Hän on innoissaan siitä, että sinä lähdet kotiin.</w:t>
      </w:r>
    </w:p>
    <w:p>
      <w:r>
        <w:rPr>
          <w:b/>
          <w:u w:val="single"/>
        </w:rPr>
        <w:t xml:space="preserve">155823</w:t>
      </w:r>
    </w:p>
    <w:p>
      <w:r>
        <w:t xml:space="preserve">Toivottavasti Kat ja Andre näkevät itsensä televisiossa ja häpeävät täysin #MKR</w:t>
      </w:r>
    </w:p>
    <w:p>
      <w:r>
        <w:rPr>
          <w:b/>
          <w:u w:val="single"/>
        </w:rPr>
        <w:t xml:space="preserve">155824</w:t>
      </w:r>
    </w:p>
    <w:p>
      <w:r>
        <w:t xml:space="preserve">RT @peteevansnot:</w:t>
        <w:br/>
        <w:br/>
        <w:t xml:space="preserve">http://t.co/7s975k2Pys</w:t>
        <w:br/>
        <w:br/>
        <w:t xml:space="preserve">#mkr ..</w:t>
        <w:t xml:space="preserve">.</w:t>
      </w:r>
    </w:p>
    <w:p>
      <w:r>
        <w:rPr>
          <w:b/>
          <w:u w:val="single"/>
        </w:rPr>
        <w:t xml:space="preserve">155825</w:t>
      </w:r>
    </w:p>
    <w:p>
      <w:r>
        <w:t xml:space="preserve">Heidän pitäisi tuntea häpeää käytöksestään. Kaikki pelasivat reilusti, mutta nuo #FauxFoodies #DontDeserve2beThere #mkr</w:t>
      </w:r>
    </w:p>
    <w:p>
      <w:r>
        <w:rPr>
          <w:b/>
          <w:u w:val="single"/>
        </w:rPr>
        <w:t xml:space="preserve">155826</w:t>
      </w:r>
    </w:p>
    <w:p>
      <w:r>
        <w:t xml:space="preserve">WTF pisteet odotit palvelevat maksan??? #MKR</w:t>
      </w:r>
    </w:p>
    <w:p>
      <w:r>
        <w:rPr>
          <w:b/>
          <w:u w:val="single"/>
        </w:rPr>
        <w:t xml:space="preserve">155827</w:t>
      </w:r>
    </w:p>
    <w:p>
      <w:r>
        <w:t xml:space="preserve">Ateriat eivät olleet loistavia, mutta ne eivät ansainneet 17.... #MKR</w:t>
      </w:r>
    </w:p>
    <w:p>
      <w:r>
        <w:rPr>
          <w:b/>
          <w:u w:val="single"/>
        </w:rPr>
        <w:t xml:space="preserve">155828</w:t>
      </w:r>
    </w:p>
    <w:p>
      <w:r>
        <w:t xml:space="preserve">Syytän tästä muita joukkueita. #mkr</w:t>
      </w:r>
    </w:p>
    <w:p>
      <w:r>
        <w:rPr>
          <w:b/>
          <w:u w:val="single"/>
        </w:rPr>
        <w:t xml:space="preserve">155829</w:t>
      </w:r>
    </w:p>
    <w:p>
      <w:r>
        <w:t xml:space="preserve">"Strateginen" pisteytys olisi luokiteltava huijaukseksi. Kaikki pisteyttivät Katin ja Andren reilusti ja sen mukaisesti. Mikseivät he voi tehdä samoin? #mkr</w:t>
      </w:r>
    </w:p>
    <w:p>
      <w:r>
        <w:rPr>
          <w:b/>
          <w:u w:val="single"/>
        </w:rPr>
        <w:t xml:space="preserve">155830</w:t>
      </w:r>
    </w:p>
    <w:p>
      <w:r>
        <w:t xml:space="preserve">Voi helvetti Annie. Hoida tuo ällöttävä punastuminen pois. Nyt riittää. #MKR</w:t>
      </w:r>
    </w:p>
    <w:p>
      <w:r>
        <w:rPr>
          <w:b/>
          <w:u w:val="single"/>
        </w:rPr>
        <w:t xml:space="preserve">155831</w:t>
      </w:r>
    </w:p>
    <w:p>
      <w:r>
        <w:t xml:space="preserve">Haluan vain pyyhkiä tuon hymyn hänen viisastelijan naamaltaan #MKR</w:t>
      </w:r>
    </w:p>
    <w:p>
      <w:r>
        <w:rPr>
          <w:b/>
          <w:u w:val="single"/>
        </w:rPr>
        <w:t xml:space="preserve">155832</w:t>
      </w:r>
    </w:p>
    <w:p>
      <w:r>
        <w:t xml:space="preserve">En tiedä, miksi tunnen näin...</w:t>
        <w:br/>
        <w:br/>
        <w:t xml:space="preserve"> Mutta en halua, että ne helvetin blondit jäävät.</w:t>
        <w:br/>
        <w:br/>
        <w:t xml:space="preserve"> SEN takia Kat on niin kauhea.</w:t>
        <w:br/>
        <w:br/>
        <w:t xml:space="preserve"> #mkr</w:t>
      </w:r>
    </w:p>
    <w:p>
      <w:r>
        <w:rPr>
          <w:b/>
          <w:u w:val="single"/>
        </w:rPr>
        <w:t xml:space="preserve">155833</w:t>
      </w:r>
    </w:p>
    <w:p>
      <w:r>
        <w:t xml:space="preserve">He tarvitsevat 15+ päästäkseen läpi! #mkr</w:t>
      </w:r>
    </w:p>
    <w:p>
      <w:r>
        <w:rPr>
          <w:b/>
          <w:u w:val="single"/>
        </w:rPr>
        <w:t xml:space="preserve">155834</w:t>
      </w:r>
    </w:p>
    <w:p>
      <w:r>
        <w:t xml:space="preserve">En todellakaan voi uskoa, että katson yhä tätä paskaa!!! #mkr</w:t>
      </w:r>
    </w:p>
    <w:p>
      <w:r>
        <w:rPr>
          <w:b/>
          <w:u w:val="single"/>
        </w:rPr>
        <w:t xml:space="preserve">155835</w:t>
      </w:r>
    </w:p>
    <w:p>
      <w:r>
        <w:t xml:space="preserve">Vaaleanpunaisella poikasella on paha räkähammas. Malleilla ei ole #mkr</w:t>
      </w:r>
    </w:p>
    <w:p>
      <w:r>
        <w:rPr>
          <w:b/>
          <w:u w:val="single"/>
        </w:rPr>
        <w:t xml:space="preserve">155836</w:t>
      </w:r>
    </w:p>
    <w:p>
      <w:r>
        <w:t xml:space="preserve">Katie&amp;amp;Nikki on parempi kuin Andre&amp;amp;Katt milloin tahansa!</w:t>
        <w:t xml:space="preserve">GO #PromoGirls</w:t>
        <w:br/>
        <w:t xml:space="preserve">#MKR</w:t>
      </w:r>
    </w:p>
    <w:p>
      <w:r>
        <w:rPr>
          <w:b/>
          <w:u w:val="single"/>
        </w:rPr>
        <w:t xml:space="preserve">155837</w:t>
      </w:r>
    </w:p>
    <w:p>
      <w:r>
        <w:t xml:space="preserve">Vauhtia! Kat ja Andre ovat mulkkuja #mkr</w:t>
      </w:r>
    </w:p>
    <w:p>
      <w:r>
        <w:rPr>
          <w:b/>
          <w:u w:val="single"/>
        </w:rPr>
        <w:t xml:space="preserve">155838</w:t>
      </w:r>
    </w:p>
    <w:p>
      <w:r>
        <w:t xml:space="preserve">Toivottavasti #katandandre ei saa potkuja</w:t>
        <w:br/>
        <w:t xml:space="preserve">#SaidNoOneEver #mkr</w:t>
      </w:r>
    </w:p>
    <w:p>
      <w:r>
        <w:rPr>
          <w:b/>
          <w:u w:val="single"/>
        </w:rPr>
        <w:t xml:space="preserve">155839</w:t>
      </w:r>
    </w:p>
    <w:p>
      <w:r>
        <w:t xml:space="preserve">Kat ei selvästikään osaa olla huomaavainen #MKR</w:t>
      </w:r>
    </w:p>
    <w:p>
      <w:r>
        <w:rPr>
          <w:b/>
          <w:u w:val="single"/>
        </w:rPr>
        <w:t xml:space="preserve">155840</w:t>
      </w:r>
    </w:p>
    <w:p>
      <w:r>
        <w:t xml:space="preserve">#katAndAndre ovat vain pahoja! #mkr</w:t>
      </w:r>
    </w:p>
    <w:p>
      <w:r>
        <w:rPr>
          <w:b/>
          <w:u w:val="single"/>
        </w:rPr>
        <w:t xml:space="preserve">155841</w:t>
      </w:r>
    </w:p>
    <w:p>
      <w:r>
        <w:t xml:space="preserve">#MKR tarvitsee aina pahan joukkueen katsojalukuja varten. Kat &amp;amp; Andrew ovat tuo paha tiimi. He jäävät tarkoituksella henkiin.</w:t>
      </w:r>
    </w:p>
    <w:p>
      <w:r>
        <w:rPr>
          <w:b/>
          <w:u w:val="single"/>
        </w:rPr>
        <w:t xml:space="preserve">155842</w:t>
      </w:r>
    </w:p>
    <w:p>
      <w:r>
        <w:t xml:space="preserve">Se ei olisi reilua, jos u jäädä u keitetty paska #mkr #kat</w:t>
      </w:r>
    </w:p>
    <w:p>
      <w:r>
        <w:rPr>
          <w:b/>
          <w:u w:val="single"/>
        </w:rPr>
        <w:t xml:space="preserve">155843</w:t>
      </w:r>
    </w:p>
    <w:p>
      <w:r>
        <w:t xml:space="preserve">KAT JA ANDRE EIVÄT OSAA KOKATA #MKR</w:t>
      </w:r>
    </w:p>
    <w:p>
      <w:r>
        <w:rPr>
          <w:b/>
          <w:u w:val="single"/>
        </w:rPr>
        <w:t xml:space="preserve">155844</w:t>
      </w:r>
    </w:p>
    <w:p>
      <w:r>
        <w:t xml:space="preserve">Katin vahingonilo on kuvottavaa. #mkr</w:t>
      </w:r>
    </w:p>
    <w:p>
      <w:r>
        <w:rPr>
          <w:b/>
          <w:u w:val="single"/>
        </w:rPr>
        <w:t xml:space="preserve">155845</w:t>
      </w:r>
    </w:p>
    <w:p>
      <w:r>
        <w:t xml:space="preserve">Mitä tapahtuisi Katille ja Andrelle, jos Manu ja Pete kääntyisivät ympäri ja sanoisivat, että he ovat tuplakarsinnassa?Katin pää räjähtäisi! #mkr @mykitchenrules</w:t>
      </w:r>
    </w:p>
    <w:p>
      <w:r>
        <w:rPr>
          <w:b/>
          <w:u w:val="single"/>
        </w:rPr>
        <w:t xml:space="preserve">155846</w:t>
      </w:r>
    </w:p>
    <w:p>
      <w:r>
        <w:t xml:space="preserve">Tuomarit olivat huurteisia pisteyttäessään rosti #mkr</w:t>
      </w:r>
    </w:p>
    <w:p>
      <w:r>
        <w:rPr>
          <w:b/>
          <w:u w:val="single"/>
        </w:rPr>
        <w:t xml:space="preserve">155847</w:t>
      </w:r>
    </w:p>
    <w:p>
      <w:r>
        <w:t xml:space="preserve">Paska on niin kauheaa, että haluan promo-tyttöjen pääsevän läpi. Ainakaan he eivät ole olleet yhtä vastenmielisiä tällä kertaa #MKR</w:t>
      </w:r>
    </w:p>
    <w:p>
      <w:r>
        <w:rPr>
          <w:b/>
          <w:u w:val="single"/>
        </w:rPr>
        <w:t xml:space="preserve">155848</w:t>
      </w:r>
    </w:p>
    <w:p>
      <w:r>
        <w:t xml:space="preserve">Mikä on Roshti? #mkr</w:t>
      </w:r>
    </w:p>
    <w:p>
      <w:r>
        <w:rPr>
          <w:b/>
          <w:u w:val="single"/>
        </w:rPr>
        <w:t xml:space="preserve">155849</w:t>
      </w:r>
    </w:p>
    <w:p>
      <w:r>
        <w:t xml:space="preserve">@GidgitVonLaRue Erityisesti Uggin muotoilema? #mkr</w:t>
      </w:r>
    </w:p>
    <w:p>
      <w:r>
        <w:rPr>
          <w:b/>
          <w:u w:val="single"/>
        </w:rPr>
        <w:t xml:space="preserve">155850</w:t>
      </w:r>
    </w:p>
    <w:p>
      <w:r>
        <w:t xml:space="preserve">#MKR Katsotaanpa, kenen tuottajat luulevat olevan parempaa TV:tä - Katin vai Nikkin ja Katien???</w:t>
      </w:r>
    </w:p>
    <w:p>
      <w:r>
        <w:rPr>
          <w:b/>
          <w:u w:val="single"/>
        </w:rPr>
        <w:t xml:space="preserve">155851</w:t>
      </w:r>
    </w:p>
    <w:p>
      <w:r>
        <w:t xml:space="preserve">Toivottavasti Promo saa 58 #mkr</w:t>
      </w:r>
    </w:p>
    <w:p>
      <w:r>
        <w:rPr>
          <w:b/>
          <w:u w:val="single"/>
        </w:rPr>
        <w:t xml:space="preserve">155852</w:t>
      </w:r>
    </w:p>
    <w:p>
      <w:r>
        <w:t xml:space="preserve">Mmm kananmaksa. Onnea sen kanssa. #uhoh #mkr @mykitchenrules @mykitchenrules</w:t>
      </w:r>
    </w:p>
    <w:p>
      <w:r>
        <w:rPr>
          <w:b/>
          <w:u w:val="single"/>
        </w:rPr>
        <w:t xml:space="preserve">155853</w:t>
      </w:r>
    </w:p>
    <w:p>
      <w:r>
        <w:t xml:space="preserve">Juonen käänne.. 2 alinta joukkuetta lähtee!!! Luulen, että kaikki olisivat tyytyväisiä!! #MKR</w:t>
      </w:r>
    </w:p>
    <w:p>
      <w:r>
        <w:rPr>
          <w:b/>
          <w:u w:val="single"/>
        </w:rPr>
        <w:t xml:space="preserve">155854</w:t>
      </w:r>
    </w:p>
    <w:p>
      <w:r>
        <w:t xml:space="preserve">Joukkueet ansaitsevat Oscarin tämäniltaisesta suorituksestaan "Pyhä paska tämä on kauhea ateria, mutta teeskentelen rakastavani sitä. #MKR #killerblondes</w:t>
      </w:r>
    </w:p>
    <w:p>
      <w:r>
        <w:rPr>
          <w:b/>
          <w:u w:val="single"/>
        </w:rPr>
        <w:t xml:space="preserve">155855</w:t>
      </w:r>
    </w:p>
    <w:p>
      <w:r>
        <w:t xml:space="preserve">#mkr #katandandrearejustmeanespeciallykat #notnicepeople #gonsw</w:t>
      </w:r>
    </w:p>
    <w:p>
      <w:r>
        <w:rPr>
          <w:b/>
          <w:u w:val="single"/>
        </w:rPr>
        <w:t xml:space="preserve">155856</w:t>
      </w:r>
    </w:p>
    <w:p>
      <w:r>
        <w:t xml:space="preserve">Kat ja Andre eivät vain ansaitse olla siellä. Jopa verrattuna Katieen (ei osaa laittaa ruokaa) ja Nikkiin (vihaa kaikkea ruokaa) #MKR #MKR2015</w:t>
      </w:r>
    </w:p>
    <w:p>
      <w:r>
        <w:rPr>
          <w:b/>
          <w:u w:val="single"/>
        </w:rPr>
        <w:t xml:space="preserve">155857</w:t>
      </w:r>
    </w:p>
    <w:p>
      <w:r>
        <w:t xml:space="preserve">Pete ja Manu vievät heidät läpi #Mkr</w:t>
      </w:r>
    </w:p>
    <w:p>
      <w:r>
        <w:rPr>
          <w:b/>
          <w:u w:val="single"/>
        </w:rPr>
        <w:t xml:space="preserve">155858</w:t>
      </w:r>
    </w:p>
    <w:p>
      <w:r>
        <w:t xml:space="preserve">1 todella Kat ja Andre?Onnea tytöt:) #mkr</w:t>
      </w:r>
    </w:p>
    <w:p>
      <w:r>
        <w:rPr>
          <w:b/>
          <w:u w:val="single"/>
        </w:rPr>
        <w:t xml:space="preserve">155859</w:t>
      </w:r>
    </w:p>
    <w:p>
      <w:r>
        <w:t xml:space="preserve">kenelläkään ole gifiä, jossa Manu sanoo "no you get out", koska se olisi mahtavaa</w:t>
        <w:br/>
        <w:t xml:space="preserve">#mkr</w:t>
      </w:r>
    </w:p>
    <w:p>
      <w:r>
        <w:rPr>
          <w:b/>
          <w:u w:val="single"/>
        </w:rPr>
        <w:t xml:space="preserve">155860</w:t>
      </w:r>
    </w:p>
    <w:p>
      <w:r>
        <w:t xml:space="preserve">Luuletko, että Kat on tyytyväinen tuohon ryhmätulokseen? #mkr #tvweekmag</w:t>
      </w:r>
    </w:p>
    <w:p>
      <w:r>
        <w:rPr>
          <w:b/>
          <w:u w:val="single"/>
        </w:rPr>
        <w:t xml:space="preserve">155861</w:t>
      </w:r>
    </w:p>
    <w:p>
      <w:r>
        <w:t xml:space="preserve">#mkr Kat määrittelee oikeudenmukaisuuden..... #hypocrite</w:t>
      </w:r>
    </w:p>
    <w:p>
      <w:r>
        <w:rPr>
          <w:b/>
          <w:u w:val="single"/>
        </w:rPr>
        <w:t xml:space="preserve">155862</w:t>
      </w:r>
    </w:p>
    <w:p>
      <w:r>
        <w:t xml:space="preserve">Kat tarkoittaa 'taisteli kovasti' 'äänesti strategisesti' #mkr</w:t>
      </w:r>
    </w:p>
    <w:p>
      <w:r>
        <w:rPr>
          <w:b/>
          <w:u w:val="single"/>
        </w:rPr>
        <w:t xml:space="preserve">155863</w:t>
      </w:r>
    </w:p>
    <w:p>
      <w:r>
        <w:t xml:space="preserve">Olimme paskoja kokkeja &amp;amp; ei olisi reilua, jos meidät suljettaisiin pois. Meidän pitäisi jäädä, koska osaamme kokata huonommin. #mkr</w:t>
      </w:r>
    </w:p>
    <w:p>
      <w:r>
        <w:rPr>
          <w:b/>
          <w:u w:val="single"/>
        </w:rPr>
        <w:t xml:space="preserve">155864</w:t>
      </w:r>
    </w:p>
    <w:p>
      <w:r>
        <w:t xml:space="preserve">Mielestäni on aika päästä eroon joukkueista, jotka tekevät pisteitä toisille joukkueille. Se ei ole reilua #mkr</w:t>
      </w:r>
    </w:p>
    <w:p>
      <w:r>
        <w:rPr>
          <w:b/>
          <w:u w:val="single"/>
        </w:rPr>
        <w:t xml:space="preserve">155865</w:t>
      </w:r>
    </w:p>
    <w:p>
      <w:r>
        <w:t xml:space="preserve">"Kitchen HQ" on varasto Coburgissa.</w:t>
        <w:br/>
        <w:t xml:space="preserve"> #MKR</w:t>
      </w:r>
    </w:p>
    <w:p>
      <w:r>
        <w:rPr>
          <w:b/>
          <w:u w:val="single"/>
        </w:rPr>
        <w:t xml:space="preserve">155866</w:t>
      </w:r>
    </w:p>
    <w:p>
      <w:r>
        <w:t xml:space="preserve">Alin kilpailijan pistemäärä tässä sarjassa! #mkr</w:t>
      </w:r>
    </w:p>
    <w:p>
      <w:r>
        <w:rPr>
          <w:b/>
          <w:u w:val="single"/>
        </w:rPr>
        <w:t xml:space="preserve">155867</w:t>
      </w:r>
    </w:p>
    <w:p>
      <w:r>
        <w:t xml:space="preserve">Totta kai Kat.  Koska kukaan muu ei tehnyt kovasti töitä kilpailussa.   #FFS #mkr</w:t>
      </w:r>
    </w:p>
    <w:p>
      <w:r>
        <w:rPr>
          <w:b/>
          <w:u w:val="single"/>
        </w:rPr>
        <w:t xml:space="preserve">155868</w:t>
      </w:r>
    </w:p>
    <w:p>
      <w:r>
        <w:t xml:space="preserve">#MKR 17....ok se on paskapuhetta ja epäreilua. On ollut paljon huonompiakin ruokia kuin mitä tarjoiltiin.</w:t>
      </w:r>
    </w:p>
    <w:p>
      <w:r>
        <w:rPr>
          <w:b/>
          <w:u w:val="single"/>
        </w:rPr>
        <w:t xml:space="preserve">155869</w:t>
      </w:r>
    </w:p>
    <w:p>
      <w:r>
        <w:t xml:space="preserve">#MKR on niin intensiivinen tällä kierroksella</w:t>
      </w:r>
    </w:p>
    <w:p>
      <w:r>
        <w:rPr>
          <w:b/>
          <w:u w:val="single"/>
        </w:rPr>
        <w:t xml:space="preserve">155870</w:t>
      </w:r>
    </w:p>
    <w:p>
      <w:r>
        <w:t xml:space="preserve">#MKR Tarkoittaako mahtava omenapiirakka, että se on paskaa?</w:t>
      </w:r>
    </w:p>
    <w:p>
      <w:r>
        <w:rPr>
          <w:b/>
          <w:u w:val="single"/>
        </w:rPr>
        <w:t xml:space="preserve">155871</w:t>
      </w:r>
    </w:p>
    <w:p>
      <w:r>
        <w:t xml:space="preserve">17 se on hullua!  #mkr</w:t>
      </w:r>
    </w:p>
    <w:p>
      <w:r>
        <w:rPr>
          <w:b/>
          <w:u w:val="single"/>
        </w:rPr>
        <w:t xml:space="preserve">155872</w:t>
      </w:r>
    </w:p>
    <w:p>
      <w:r>
        <w:t xml:space="preserve">@MsBritBritBritt se on henki #MKR</w:t>
      </w:r>
    </w:p>
    <w:p>
      <w:r>
        <w:rPr>
          <w:b/>
          <w:u w:val="single"/>
        </w:rPr>
        <w:t xml:space="preserve">155873</w:t>
      </w:r>
    </w:p>
    <w:p>
      <w:r>
        <w:t xml:space="preserve">Aivan kuten viime kaudella, jos katkera joukkue pääsee läpi, en aio jatkaa @mykitchenrules katsomista #MKR #mkr2015</w:t>
      </w:r>
    </w:p>
    <w:p>
      <w:r>
        <w:rPr>
          <w:b/>
          <w:u w:val="single"/>
        </w:rPr>
        <w:t xml:space="preserve">155874</w:t>
      </w:r>
    </w:p>
    <w:p>
      <w:r>
        <w:t xml:space="preserve">Tämä joukkueen pistemäärä on häpeällinen #MKR</w:t>
      </w:r>
    </w:p>
    <w:p>
      <w:r>
        <w:rPr>
          <w:b/>
          <w:u w:val="single"/>
        </w:rPr>
        <w:t xml:space="preserve">155875</w:t>
      </w:r>
    </w:p>
    <w:p>
      <w:r>
        <w:t xml:space="preserve">Olkaa kilttejä ja antakaa Katin ja Andren mennä kotiin! Haluan vain pyyhkiä tuon omahyväisen ilmeen hänen kasvoiltaan #MKR #MKR</w:t>
      </w:r>
    </w:p>
    <w:p>
      <w:r>
        <w:rPr>
          <w:b/>
          <w:u w:val="single"/>
        </w:rPr>
        <w:t xml:space="preserve">155876</w:t>
      </w:r>
    </w:p>
    <w:p>
      <w:r>
        <w:t xml:space="preserve">RT @Kinna39: Toivon todella, että Melbournen tytöt reagoivat kuten Chef Casper tuohon fondant-kritiikkiin.... #MkR http://t.co/8CZ7aRbTco</w:t>
      </w:r>
    </w:p>
    <w:p>
      <w:r>
        <w:rPr>
          <w:b/>
          <w:u w:val="single"/>
        </w:rPr>
        <w:t xml:space="preserve">155877</w:t>
      </w:r>
    </w:p>
    <w:p>
      <w:r>
        <w:t xml:space="preserve">Aika ottaa kiinni #mkr. On niin paljon mukavia ihmisiä, ja sitten on Cat ja Andre http://t.co/2NcqcytzKa http://t.co/2NcqcytzKa</w:t>
      </w:r>
    </w:p>
    <w:p>
      <w:r>
        <w:rPr>
          <w:b/>
          <w:u w:val="single"/>
        </w:rPr>
        <w:t xml:space="preserve">155878</w:t>
      </w:r>
    </w:p>
    <w:p>
      <w:r>
        <w:t xml:space="preserve">#mkr Katso tästä http://t.co/etRq4qxjIH</w:t>
      </w:r>
    </w:p>
    <w:p>
      <w:r>
        <w:rPr>
          <w:b/>
          <w:u w:val="single"/>
        </w:rPr>
        <w:t xml:space="preserve">155879</w:t>
      </w:r>
    </w:p>
    <w:p>
      <w:r>
        <w:t xml:space="preserve">aika kevyesti saunoa ja karamellisoida rakas pääministerimme @TonyAbbottMHR #oniongate #mkr</w:t>
      </w:r>
    </w:p>
    <w:p>
      <w:r>
        <w:rPr>
          <w:b/>
          <w:u w:val="single"/>
        </w:rPr>
        <w:t xml:space="preserve">155880</w:t>
      </w:r>
    </w:p>
    <w:p>
      <w:r>
        <w:t xml:space="preserve">RT @realityraver: Pete Evans, paleokapitalisti, on vetänyt keittokirjansa pois http://t.co/VubeLWZ9l9 #mkr</w:t>
      </w:r>
    </w:p>
    <w:p>
      <w:r>
        <w:rPr>
          <w:b/>
          <w:u w:val="single"/>
        </w:rPr>
        <w:t xml:space="preserve">155881</w:t>
      </w:r>
    </w:p>
    <w:p>
      <w:r>
        <w:t xml:space="preserve">Kat ja Andre ovat kattilan pohjalla oleva roska, kun ruoka palaa #mkr</w:t>
      </w:r>
    </w:p>
    <w:p>
      <w:r>
        <w:rPr>
          <w:b/>
          <w:u w:val="single"/>
        </w:rPr>
        <w:t xml:space="preserve">155882</w:t>
      </w:r>
    </w:p>
    <w:p>
      <w:r>
        <w:t xml:space="preserve">Ennakoitavissa olevat äkkikuoleman vastaanottajat, mutta se ei ole tuomareiden vika #MKR</w:t>
      </w:r>
    </w:p>
    <w:p>
      <w:r>
        <w:rPr>
          <w:b/>
          <w:u w:val="single"/>
        </w:rPr>
        <w:t xml:space="preserve">155883</w:t>
      </w:r>
    </w:p>
    <w:p>
      <w:r>
        <w:t xml:space="preserve">Vau, yllätyin, että Ash ja Camilla voittivat ihmisten valinnan, mutta se on hyvin ansaittu #mkr</w:t>
      </w:r>
    </w:p>
    <w:p>
      <w:r>
        <w:rPr>
          <w:b/>
          <w:u w:val="single"/>
        </w:rPr>
        <w:t xml:space="preserve">155884</w:t>
      </w:r>
    </w:p>
    <w:p>
      <w:r>
        <w:t xml:space="preserve">Laadukasta ruokaa &amp;amp; heillä on pakastettuja naudan poskia?! #mkr</w:t>
      </w:r>
    </w:p>
    <w:p>
      <w:r>
        <w:rPr>
          <w:b/>
          <w:u w:val="single"/>
        </w:rPr>
        <w:t xml:space="preserve">155885</w:t>
      </w:r>
    </w:p>
    <w:p>
      <w:r>
        <w:t xml:space="preserve">Viime yönä #mkr näytti #TheWalkingDeadin kanssa tehdyltä crossoverilta. #Zombeja menossa kohti ruokaa.</w:t>
      </w:r>
    </w:p>
    <w:p>
      <w:r>
        <w:rPr>
          <w:b/>
          <w:u w:val="single"/>
        </w:rPr>
        <w:t xml:space="preserve">155886</w:t>
      </w:r>
    </w:p>
    <w:p>
      <w:r>
        <w:t xml:space="preserve">RT @lliam_BL2: #MKR ja #GoggleboxAU voivat molemmat painua vittuun!!!!</w:t>
      </w:r>
    </w:p>
    <w:p>
      <w:r>
        <w:rPr>
          <w:b/>
          <w:u w:val="single"/>
        </w:rPr>
        <w:t xml:space="preserve">155887</w:t>
      </w:r>
    </w:p>
    <w:p>
      <w:r>
        <w:t xml:space="preserve">Aikaisin aamulla leipomista ! Baked Raspberry Ripple Cheesecake - My Kitchen Rules - Official Site http://t.co/nRMLyLtkei #mkr</w:t>
      </w:r>
    </w:p>
    <w:p>
      <w:r>
        <w:rPr>
          <w:b/>
          <w:u w:val="single"/>
        </w:rPr>
        <w:t xml:space="preserve">155888</w:t>
      </w:r>
    </w:p>
    <w:p>
      <w:r>
        <w:t xml:space="preserve">Jos tietäisin, että Kat ja Andre aikovat tehdä maaleja strategisesti, tekisin luultavasti korkeat maalit vain vastapainoksi ja toivottavasti pääsisin eroon heistä #MKR</w:t>
      </w:r>
    </w:p>
    <w:p>
      <w:r>
        <w:rPr>
          <w:b/>
          <w:u w:val="single"/>
        </w:rPr>
        <w:t xml:space="preserve">155889</w:t>
      </w:r>
    </w:p>
    <w:p>
      <w:r>
        <w:t xml:space="preserve">Kiitos, että pilasit #mkr:n seuraavan jakson @Channel7</w:t>
      </w:r>
    </w:p>
    <w:p>
      <w:r>
        <w:rPr>
          <w:b/>
          <w:u w:val="single"/>
        </w:rPr>
        <w:t xml:space="preserve">155890</w:t>
      </w:r>
    </w:p>
    <w:p>
      <w:r>
        <w:t xml:space="preserve">#MKR Ehkä Dan &amp;amp; Dennis on cook-off nähdä, kuka voittaa Mid-Life Crisis Avioero</w:t>
      </w:r>
    </w:p>
    <w:p>
      <w:r>
        <w:rPr>
          <w:b/>
          <w:u w:val="single"/>
        </w:rPr>
        <w:t xml:space="preserve">155891</w:t>
      </w:r>
    </w:p>
    <w:p>
      <w:r>
        <w:t xml:space="preserve">@IrinaLV143 Ajattelin ihan muuta, mutta se ei sopinut, joten minun oli pakko yksinkertaistaa :) #MKR #MKR2015</w:t>
      </w:r>
    </w:p>
    <w:p>
      <w:r>
        <w:rPr>
          <w:b/>
          <w:u w:val="single"/>
        </w:rPr>
        <w:t xml:space="preserve">155892</w:t>
      </w:r>
    </w:p>
    <w:p>
      <w:r>
        <w:t xml:space="preserve">@mykitchenrules tänään Colesissa näimme Jacin! Poikani oli niin ihastunut tähtiin! #mkr #mkr2015</w:t>
      </w:r>
    </w:p>
    <w:p>
      <w:r>
        <w:rPr>
          <w:b/>
          <w:u w:val="single"/>
        </w:rPr>
        <w:t xml:space="preserve">155893</w:t>
      </w:r>
    </w:p>
    <w:p>
      <w:r>
        <w:t xml:space="preserve">Kuka vaatii tätä "lyö Colesia ja rushia ja sekoilee järjettömästi"? Käsketäänkö heitä tekemään näin vai tökätäänkö heitä kepillä? Miksi niin teennäistä? #mkr #farce</w:t>
      </w:r>
    </w:p>
    <w:p>
      <w:r>
        <w:rPr>
          <w:b/>
          <w:u w:val="single"/>
        </w:rPr>
        <w:t xml:space="preserve">155894</w:t>
      </w:r>
    </w:p>
    <w:p>
      <w:r>
        <w:t xml:space="preserve">Milloin pehmeäkuorisesta ravusta tuli juttu? Olen iloinen, että se on rapu, chili, suola &amp;amp; rapeus fantastinen... #MKR</w:t>
      </w:r>
    </w:p>
    <w:p>
      <w:r>
        <w:rPr>
          <w:b/>
          <w:u w:val="single"/>
        </w:rPr>
        <w:t xml:space="preserve">155895</w:t>
      </w:r>
    </w:p>
    <w:p>
      <w:r>
        <w:t xml:space="preserve">4/14 Valmistautumassa runttaukseen ...............#MKR #fourinhand #4/14 https://t.co/ZOM7wjr3DK</w:t>
      </w:r>
    </w:p>
    <w:p>
      <w:r>
        <w:rPr>
          <w:b/>
          <w:u w:val="single"/>
        </w:rPr>
        <w:t xml:space="preserve">155896</w:t>
      </w:r>
    </w:p>
    <w:p>
      <w:r>
        <w:t xml:space="preserve">Sian korvasta rapusalaatin kanssa kuka tahansa?! Chloe ja Kelly valistavat meitä tällä ruokalajilla Crab Festissä! #crabfest15 #mkr #tasteperth</w:t>
      </w:r>
    </w:p>
    <w:p>
      <w:r>
        <w:rPr>
          <w:b/>
          <w:u w:val="single"/>
        </w:rPr>
        <w:t xml:space="preserve">155897</w:t>
      </w:r>
    </w:p>
    <w:p>
      <w:r>
        <w:t xml:space="preserve">Viime yönä #MKR ... Celine olisi ehdoton hoot tietää!!!</w:t>
      </w:r>
    </w:p>
    <w:p>
      <w:r>
        <w:rPr>
          <w:b/>
          <w:u w:val="single"/>
        </w:rPr>
        <w:t xml:space="preserve">155898</w:t>
      </w:r>
    </w:p>
    <w:p>
      <w:r>
        <w:t xml:space="preserve">Mitä eroa on amerikkalaisilla ja australialaisilla pannukakuilla?</w:t>
        <w:br/>
        <w:t xml:space="preserve"> #mkr #mkr2015</w:t>
      </w:r>
    </w:p>
    <w:p>
      <w:r>
        <w:rPr>
          <w:b/>
          <w:u w:val="single"/>
        </w:rPr>
        <w:t xml:space="preserve">155899</w:t>
      </w:r>
    </w:p>
    <w:p>
      <w:r>
        <w:t xml:space="preserve">Vitsit ja sanaleikit lentävät vapaasti tässä retkeilyjaksossa.</w:t>
        <w:br/>
        <w:t xml:space="preserve"> #mkr #mkr2015</w:t>
      </w:r>
    </w:p>
    <w:p>
      <w:r>
        <w:rPr>
          <w:b/>
          <w:u w:val="single"/>
        </w:rPr>
        <w:t xml:space="preserve">155900</w:t>
      </w:r>
    </w:p>
    <w:p>
      <w:r>
        <w:t xml:space="preserve">Olin unohtanut kaiken Robin ja Daven jatkuvasta sanan "kaveri" käytöstä puhuteltaessa toisiaan.</w:t>
        <w:br/>
        <w:t xml:space="preserve"> #mkr #mkr2015</w:t>
      </w:r>
    </w:p>
    <w:p>
      <w:r>
        <w:rPr>
          <w:b/>
          <w:u w:val="single"/>
        </w:rPr>
        <w:t xml:space="preserve">155901</w:t>
      </w:r>
    </w:p>
    <w:p>
      <w:r>
        <w:t xml:space="preserve">@ChannelSeven #peteevans Kananluut rintamaidon sijaan. Kuinka paljon vahinkoa tämä idiootti saa tehdä #MKR-brändille?</w:t>
      </w:r>
    </w:p>
    <w:p>
      <w:r>
        <w:rPr>
          <w:b/>
          <w:u w:val="single"/>
        </w:rPr>
        <w:t xml:space="preserve">155902</w:t>
      </w:r>
    </w:p>
    <w:p>
      <w:r>
        <w:t xml:space="preserve">@StephenAtWar Kuva on peräisin #qanda &amp;amp; #feminismi - kuten yhdistämällä #gamergate &amp;amp; #mkr</w:t>
      </w:r>
    </w:p>
    <w:p>
      <w:r>
        <w:rPr>
          <w:b/>
          <w:u w:val="single"/>
        </w:rPr>
        <w:t xml:space="preserve">155903</w:t>
      </w:r>
    </w:p>
    <w:p>
      <w:r>
        <w:t xml:space="preserve">Oli suuri ilo tavata mentorini ja entinen pomoni Colin Fassnidge. #MKR #4InHand #Fourfourteen... http://t.co/ckSSefyifz... http://t.co/ckSSefyifz</w:t>
      </w:r>
    </w:p>
    <w:p>
      <w:r>
        <w:rPr>
          <w:b/>
          <w:u w:val="single"/>
        </w:rPr>
        <w:t xml:space="preserve">155904</w:t>
      </w:r>
    </w:p>
    <w:p>
      <w:r>
        <w:t xml:space="preserve">Lapsille on olemassa Paedon keittokirja? Se on kauheaa! ...Ai niin, tarkoitit PALEO.... SE ON PAHINTA! #mkr</w:t>
      </w:r>
    </w:p>
    <w:p>
      <w:r>
        <w:rPr>
          <w:b/>
          <w:u w:val="single"/>
        </w:rPr>
        <w:t xml:space="preserve">155905</w:t>
      </w:r>
    </w:p>
    <w:p>
      <w:r>
        <w:t xml:space="preserve">@WeWantPlates @itsaMorale @RobFreeman Odotan näkeväni tämän pian jossakin "tosi-tv"-ruokaohjelman jaksossa.  #mkr</w:t>
      </w:r>
    </w:p>
    <w:p>
      <w:r>
        <w:rPr>
          <w:b/>
          <w:u w:val="single"/>
        </w:rPr>
        <w:t xml:space="preserve">155906</w:t>
      </w:r>
    </w:p>
    <w:p>
      <w:r>
        <w:t xml:space="preserve">Rakastan sitä, kun julkkis twiittaa tai lähettää minulle viestin. Se tekee päiväni paremmaksi. Sain tänään Instan kautta huudon Helenalta viime vuoden #MKR:stä.</w:t>
      </w:r>
    </w:p>
    <w:p>
      <w:r>
        <w:rPr>
          <w:b/>
          <w:u w:val="single"/>
        </w:rPr>
        <w:t xml:space="preserve">155907</w:t>
      </w:r>
    </w:p>
    <w:p>
      <w:r>
        <w:t xml:space="preserve">Pete Evans sanoo, että hänen kriitikkonsa saavat syödä nöyrää piirakkaa. Tosin nöyrää piirakkaa tehdään raa'asta mammutista, tammenterhoista ja ruohosta. #MKR</w:t>
      </w:r>
    </w:p>
    <w:p>
      <w:r>
        <w:rPr>
          <w:b/>
          <w:u w:val="single"/>
        </w:rPr>
        <w:t xml:space="preserve">155908</w:t>
      </w:r>
    </w:p>
    <w:p>
      <w:r>
        <w:t xml:space="preserve">@GidgitVonLaRue Kuulostaa mahtavalta!  Näetkö, ettet inspiroitunut #MKR:stä tekemään 'dekonstruoitua lammaslankapiirakkaa'? eli Lamb Shank &amp;amp; kova keksiä</w:t>
      </w:r>
    </w:p>
    <w:p>
      <w:r>
        <w:rPr>
          <w:b/>
          <w:u w:val="single"/>
        </w:rPr>
        <w:t xml:space="preserve">155909</w:t>
      </w:r>
    </w:p>
    <w:p>
      <w:r>
        <w:t xml:space="preserve">#MKR-tähti ja keittiömestari Pete Evans sanoo, että hänen kriitikkonsa saavat syödä nöyrästi. http://t.co/LWCu31ImVg http://t.co/JnYJYnM8Pz</w:t>
      </w:r>
    </w:p>
    <w:p>
      <w:r>
        <w:rPr>
          <w:b/>
          <w:u w:val="single"/>
        </w:rPr>
        <w:t xml:space="preserve">155910</w:t>
      </w:r>
    </w:p>
    <w:p>
      <w:r>
        <w:t xml:space="preserve">Ovatko Kat ja Andre tv:n vastenmielisimpiä ihmisiä? #MKR</w:t>
      </w:r>
    </w:p>
    <w:p>
      <w:r>
        <w:rPr>
          <w:b/>
          <w:u w:val="single"/>
        </w:rPr>
        <w:t xml:space="preserve">155911</w:t>
      </w:r>
    </w:p>
    <w:p>
      <w:r>
        <w:t xml:space="preserve">RT @JohnCesters: Tiesitkö, että vähärasvaiseen naudanlihaan verrattuna riistanlihassa on noin 1/3 vähemmän kaloreita? #prahranmarket #kana #MKR</w:t>
      </w:r>
    </w:p>
    <w:p>
      <w:r>
        <w:rPr>
          <w:b/>
          <w:u w:val="single"/>
        </w:rPr>
        <w:t xml:space="preserve">155912</w:t>
      </w:r>
    </w:p>
    <w:p>
      <w:r>
        <w:t xml:space="preserve">Katin reaktio jokaiseen kritiikkiin haha #MKR</w:t>
      </w:r>
    </w:p>
    <w:p>
      <w:r>
        <w:rPr>
          <w:b/>
          <w:u w:val="single"/>
        </w:rPr>
        <w:t xml:space="preserve">155913</w:t>
      </w:r>
    </w:p>
    <w:p>
      <w:r>
        <w:t xml:space="preserve">Pete Evans, Paleo Capitalist, on vetänyt keittokirjansa http://t.co/VubeLWZ9l9 #mkr</w:t>
      </w:r>
    </w:p>
    <w:p>
      <w:r>
        <w:rPr>
          <w:b/>
          <w:u w:val="single"/>
        </w:rPr>
        <w:t xml:space="preserve">155914</w:t>
      </w:r>
    </w:p>
    <w:p>
      <w:r>
        <w:t xml:space="preserve">Awwww, nyt haluan katkarapukakkuja... enkä edes ole katkarapujen ystävä haha #MKR</w:t>
      </w:r>
    </w:p>
    <w:p>
      <w:r>
        <w:rPr>
          <w:b/>
          <w:u w:val="single"/>
        </w:rPr>
        <w:t xml:space="preserve">155915</w:t>
      </w:r>
    </w:p>
    <w:p>
      <w:r>
        <w:t xml:space="preserve">Heidän talotilanteensa on kuitenkin niin outo. En halua kävellä puiston poikki etuovelle! #MKR</w:t>
      </w:r>
    </w:p>
    <w:p>
      <w:r>
        <w:rPr>
          <w:b/>
          <w:u w:val="single"/>
        </w:rPr>
        <w:t xml:space="preserve">155916</w:t>
      </w:r>
    </w:p>
    <w:p>
      <w:r>
        <w:t xml:space="preserve">Rakastan olla LSL:ssä... #leivonta #banaani #masterchef #mkr https://t.co/XyGxQToQZl https://t.co/XyGxQToQZl</w:t>
      </w:r>
    </w:p>
    <w:p>
      <w:r>
        <w:rPr>
          <w:b/>
          <w:u w:val="single"/>
        </w:rPr>
        <w:t xml:space="preserve">155917</w:t>
      </w:r>
    </w:p>
    <w:p>
      <w:r>
        <w:t xml:space="preserve">#MKR Katso tästä http://t.co/DDfPzee4jJ</w:t>
      </w:r>
    </w:p>
    <w:p>
      <w:r>
        <w:rPr>
          <w:b/>
          <w:u w:val="single"/>
        </w:rPr>
        <w:t xml:space="preserve">155918</w:t>
      </w:r>
    </w:p>
    <w:p>
      <w:r>
        <w:t xml:space="preserve">Rakastan Evan ja Debran valkotaulua &amp;amp; ajastimet lol #MKR</w:t>
      </w:r>
    </w:p>
    <w:p>
      <w:r>
        <w:rPr>
          <w:b/>
          <w:u w:val="single"/>
        </w:rPr>
        <w:t xml:space="preserve">155919</w:t>
      </w:r>
    </w:p>
    <w:p>
      <w:r>
        <w:t xml:space="preserve">Vihdoinkin. Nyt voin katsoa Evan ja Debran illan, josta näyttää tulevan mahtava! #MKR</w:t>
      </w:r>
    </w:p>
    <w:p>
      <w:r>
        <w:rPr>
          <w:b/>
          <w:u w:val="single"/>
        </w:rPr>
        <w:t xml:space="preserve">155920</w:t>
      </w:r>
    </w:p>
    <w:p>
      <w:r>
        <w:t xml:space="preserve">RT @xdannock: #mkr Rob ja Dave ovat legendoja.</w:t>
      </w:r>
    </w:p>
    <w:p>
      <w:r>
        <w:rPr>
          <w:b/>
          <w:u w:val="single"/>
        </w:rPr>
        <w:t xml:space="preserve">155921</w:t>
      </w:r>
    </w:p>
    <w:p>
      <w:r>
        <w:t xml:space="preserve">Odota, heidän jälkiruokansa on vaniljakastiketta ja kelluvaa marenkia? Kuulostaa ällöttävältä #MKR</w:t>
      </w:r>
    </w:p>
    <w:p>
      <w:r>
        <w:rPr>
          <w:b/>
          <w:u w:val="single"/>
        </w:rPr>
        <w:t xml:space="preserve">155922</w:t>
      </w:r>
    </w:p>
    <w:p>
      <w:r>
        <w:t xml:space="preserve">Tehdään banaani- ja nutellaleipää #yum #TakingYouHome #helenaandvikki #Mkr</w:t>
      </w:r>
    </w:p>
    <w:p>
      <w:r>
        <w:rPr>
          <w:b/>
          <w:u w:val="single"/>
        </w:rPr>
        <w:t xml:space="preserve">155923</w:t>
      </w:r>
    </w:p>
    <w:p>
      <w:r>
        <w:t xml:space="preserve">Aika hurrata kaksosille @helenajavikki #mkr:ssä! Lue lisää heistä täältä: http://t.co/t0cKsvGbN7</w:t>
      </w:r>
    </w:p>
    <w:p>
      <w:r>
        <w:rPr>
          <w:b/>
          <w:u w:val="single"/>
        </w:rPr>
        <w:t xml:space="preserve">155924</w:t>
      </w:r>
    </w:p>
    <w:p>
      <w:r>
        <w:t xml:space="preserve">RT @spanner77: Hienoa saada Aussie TV:n uudet rakkaat, Ash ja Camilla, aamuni #TMS7 #MKR http://t.co/Quws4nhfcd</w:t>
      </w:r>
    </w:p>
    <w:p>
      <w:r>
        <w:rPr>
          <w:b/>
          <w:u w:val="single"/>
        </w:rPr>
        <w:t xml:space="preserve">155925</w:t>
      </w:r>
    </w:p>
    <w:p>
      <w:r>
        <w:t xml:space="preserve">Sade ei estä sikojen keittämistä ..... Nähdään @TasteofSydney #mkr</w:t>
      </w:r>
    </w:p>
    <w:p>
      <w:r>
        <w:rPr>
          <w:b/>
          <w:u w:val="single"/>
        </w:rPr>
        <w:t xml:space="preserve">155926</w:t>
      </w:r>
    </w:p>
    <w:p>
      <w:r>
        <w:t xml:space="preserve">Hitto. Miten Kat ja Andre väistivät tuon luodin? #mkr</w:t>
      </w:r>
    </w:p>
    <w:p>
      <w:r>
        <w:rPr>
          <w:b/>
          <w:u w:val="single"/>
        </w:rPr>
        <w:t xml:space="preserve">155927</w:t>
      </w:r>
    </w:p>
    <w:p>
      <w:r>
        <w:t xml:space="preserve">Selvitin #MKR-hittilistani.</w:t>
        <w:br/>
        <w:t xml:space="preserve"> 1.</w:t>
        <w:t xml:space="preserve">Kat ja Andre</w:t>
        <w:br/>
        <w:t xml:space="preserve">2.</w:t>
        <w:t xml:space="preserve">Kat and Andre</w:t>
        <w:br/>
        <w:t xml:space="preserve">3.</w:t>
        <w:t xml:space="preserve">Kat ja Andre</w:t>
        <w:br/>
        <w:t xml:space="preserve">Mutta kun he ovat poissa, paljon vaikeampi valinta seuraavaksi!!!</w:t>
      </w:r>
    </w:p>
    <w:p>
      <w:r>
        <w:rPr>
          <w:b/>
          <w:u w:val="single"/>
        </w:rPr>
        <w:t xml:space="preserve">155928</w:t>
      </w:r>
    </w:p>
    <w:p>
      <w:r>
        <w:t xml:space="preserve">Vittu Kat ja Andre #mkr</w:t>
      </w:r>
    </w:p>
    <w:p>
      <w:r>
        <w:rPr>
          <w:b/>
          <w:u w:val="single"/>
        </w:rPr>
        <w:t xml:space="preserve">155929</w:t>
      </w:r>
    </w:p>
    <w:p>
      <w:r>
        <w:t xml:space="preserve">Manu on ilmeisesti osoittanut stressin merkkejä työskennellessään 'Flesh Coloured Dalekin' kanssa #mkr</w:t>
      </w:r>
    </w:p>
    <w:p>
      <w:r>
        <w:rPr>
          <w:b/>
          <w:u w:val="single"/>
        </w:rPr>
        <w:t xml:space="preserve">155930</w:t>
      </w:r>
    </w:p>
    <w:p>
      <w:r>
        <w:t xml:space="preserve">#mkr view here http://t.co/DDfPzee4jJ</w:t>
      </w:r>
    </w:p>
    <w:p>
      <w:r>
        <w:rPr>
          <w:b/>
          <w:u w:val="single"/>
        </w:rPr>
        <w:t xml:space="preserve">155931</w:t>
      </w:r>
    </w:p>
    <w:p>
      <w:r>
        <w:t xml:space="preserve">'Isompi kuin Maccas' #MKR-tähti &amp;amp; paleokokki Pete Evans sanoo kriitikoidensa syövän nöyrää piirakkaa</w:t>
        <w:br/>
        <w:t xml:space="preserve">http://t.co/PFMPvItedY http://t.co/kMaSD5I3p2</w:t>
      </w:r>
    </w:p>
    <w:p>
      <w:r>
        <w:rPr>
          <w:b/>
          <w:u w:val="single"/>
        </w:rPr>
        <w:t xml:space="preserve">155932</w:t>
      </w:r>
    </w:p>
    <w:p>
      <w:r>
        <w:t xml:space="preserve">Hienoa, että Aussie TV:n uudet rakkaat Ash ja Camilla ovat mukana aamun ohjelmassani #TMS7 #MKR http://t.co/Quws4nhfcd</w:t>
      </w:r>
    </w:p>
    <w:p>
      <w:r>
        <w:rPr>
          <w:b/>
          <w:u w:val="single"/>
        </w:rPr>
        <w:t xml:space="preserve">155933</w:t>
      </w:r>
    </w:p>
    <w:p>
      <w:r>
        <w:t xml:space="preserve">To TV: H&amp;amp;A 822k ABCN 808k ACA 804k 7.30 710k Celebrity 709/679k The Block 680k</w:t>
      </w:r>
    </w:p>
    <w:p>
      <w:r>
        <w:rPr>
          <w:b/>
          <w:u w:val="single"/>
        </w:rPr>
        <w:t xml:space="preserve">155934</w:t>
      </w:r>
    </w:p>
    <w:p>
      <w:r>
        <w:t xml:space="preserve">#MKR:n kilpailijoiden pitäisi kokata mahdollisimman paljon maitotuotteita ja hiilihydraatteja, jotta he voisivat ärsyttää loistokokki Pete Evansia! #paleo #mkr2015</w:t>
      </w:r>
    </w:p>
    <w:p>
      <w:r>
        <w:rPr>
          <w:b/>
          <w:u w:val="single"/>
        </w:rPr>
        <w:t xml:space="preserve">155935</w:t>
      </w:r>
    </w:p>
    <w:p>
      <w:r>
        <w:t xml:space="preserve">RT @theheraldsun:</w:t>
        <w:t xml:space="preserve">Katsojat kääntyvät #MKR Perthin pariskuntaa Katia ja Andrea vastaan heidän epätoivoisen strategisen pisteytyksensä vuoksi</w:t>
        <w:br/>
        <w:t xml:space="preserve">http://t</w:t>
      </w:r>
    </w:p>
    <w:p>
      <w:r>
        <w:rPr>
          <w:b/>
          <w:u w:val="single"/>
        </w:rPr>
        <w:t xml:space="preserve">155936</w:t>
      </w:r>
    </w:p>
    <w:p>
      <w:r>
        <w:t xml:space="preserve">"Kat ja Andre" on siis trendissä Australiassa. Kiva nähdä Twitterissä #mkr http://t.co/U7enH1CPmq</w:t>
      </w:r>
    </w:p>
    <w:p>
      <w:r>
        <w:rPr>
          <w:b/>
          <w:u w:val="single"/>
        </w:rPr>
        <w:t xml:space="preserve">155937</w:t>
      </w:r>
    </w:p>
    <w:p>
      <w:r>
        <w:t xml:space="preserve">Katsojat kääntyvät #MKR Perthin pariskuntaa Katia ja Andrea vastaan heidän epätoivoisen strategisen pisteytyksensä vuoksi</w:t>
        <w:br/>
        <w:t xml:space="preserve">http://t.co/8wy70CWmiN http://t.co/ts6b5R3rYr http://t.co/ts6b5R3rYr</w:t>
      </w:r>
    </w:p>
    <w:p>
      <w:r>
        <w:rPr>
          <w:b/>
          <w:u w:val="single"/>
        </w:rPr>
        <w:t xml:space="preserve">155938</w:t>
      </w:r>
    </w:p>
    <w:p>
      <w:r>
        <w:t xml:space="preserve">New #Coffee Instagram by @ciel.vin Tunne lämmin ystävällisellä lämpimällä viestillä #kinbyus #coffee #mkr #uelshanelle http://t.co/YJsB5cSg7G http://t.co/YJsB5cSg7G</w:t>
      </w:r>
    </w:p>
    <w:p>
      <w:r>
        <w:rPr>
          <w:b/>
          <w:u w:val="single"/>
        </w:rPr>
        <w:t xml:space="preserve">155939</w:t>
      </w:r>
    </w:p>
    <w:p>
      <w:r>
        <w:t xml:space="preserve">Lisäksi, vau, tuo editointi tekee Katille NUMBERin. Hän on kuin #MKR:n vastaus Lance Armstrongille ja Mussolinille, jotka on sekoitettu yhteen leivonnassa.</w:t>
      </w:r>
    </w:p>
    <w:p>
      <w:r>
        <w:rPr>
          <w:b/>
          <w:u w:val="single"/>
        </w:rPr>
        <w:t xml:space="preserve">155940</w:t>
      </w:r>
    </w:p>
    <w:p>
      <w:r>
        <w:t xml:space="preserve">#mkr päätelmät: Rob ja Dave ovat loppumassa Talladega Nights -viittauksista, tuo lohi näytti upealta.</w:t>
      </w:r>
    </w:p>
    <w:p>
      <w:r>
        <w:rPr>
          <w:b/>
          <w:u w:val="single"/>
        </w:rPr>
        <w:t xml:space="preserve">155941</w:t>
      </w:r>
    </w:p>
    <w:p>
      <w:r>
        <w:t xml:space="preserve">Voi juku, he soittivat "Ready to Run" #MKR:ssä tänään!!! Olin soo onnellinen!!</w:t>
      </w:r>
    </w:p>
    <w:p>
      <w:r>
        <w:rPr>
          <w:b/>
          <w:u w:val="single"/>
        </w:rPr>
        <w:t xml:space="preserve">155942</w:t>
      </w:r>
    </w:p>
    <w:p>
      <w:r>
        <w:t xml:space="preserve">#MKR Mighty Killer Rotat syövät keittiöstä #ausmedia #ozRant</w:t>
      </w:r>
    </w:p>
    <w:p>
      <w:r>
        <w:rPr>
          <w:b/>
          <w:u w:val="single"/>
        </w:rPr>
        <w:t xml:space="preserve">155943</w:t>
      </w:r>
    </w:p>
    <w:p>
      <w:r>
        <w:t xml:space="preserve">Kat ja Andre. Auringonpolttama. LOL. #MKR</w:t>
      </w:r>
    </w:p>
    <w:p>
      <w:r>
        <w:rPr>
          <w:b/>
          <w:u w:val="single"/>
        </w:rPr>
        <w:t xml:space="preserve">155944</w:t>
      </w:r>
    </w:p>
    <w:p>
      <w:r>
        <w:t xml:space="preserve">Olisin antanut Katille ja Nikille korkeat pisteet vain päästäkseni eroon Katista ja Andresta #mkr</w:t>
      </w:r>
    </w:p>
    <w:p>
      <w:r>
        <w:rPr>
          <w:b/>
          <w:u w:val="single"/>
        </w:rPr>
        <w:t xml:space="preserve">155945</w:t>
      </w:r>
    </w:p>
    <w:p>
      <w:r>
        <w:t xml:space="preserve">Katson #MKR:n katsomista.  Kat ja Andre ovat häpeällisiä.  Kunpa he olisivat lähteneet.</w:t>
      </w:r>
    </w:p>
    <w:p>
      <w:r>
        <w:rPr>
          <w:b/>
          <w:u w:val="single"/>
        </w:rPr>
        <w:t xml:space="preserve">155946</w:t>
      </w:r>
    </w:p>
    <w:p>
      <w:r>
        <w:t xml:space="preserve">@tania_price72 @ChannyBH</w:t>
        <w:br/>
        <w:t xml:space="preserve">Yup täysin samaa mieltä... Toivottavasti ne on pian ulkona! #MKR</w:t>
      </w:r>
    </w:p>
    <w:p>
      <w:r>
        <w:rPr>
          <w:b/>
          <w:u w:val="single"/>
        </w:rPr>
        <w:t xml:space="preserve">155947</w:t>
      </w:r>
    </w:p>
    <w:p>
      <w:r>
        <w:t xml:space="preserve">Se on manipuloitu, heidän on pidettävä hänet sisällä hänen suunsa vuoksi, ja silti heidän ruokansa oli paskamaista JUURI! #mkr</w:t>
      </w:r>
    </w:p>
    <w:p>
      <w:r>
        <w:rPr>
          <w:b/>
          <w:u w:val="single"/>
        </w:rPr>
        <w:t xml:space="preserve">155948</w:t>
      </w:r>
    </w:p>
    <w:p>
      <w:r>
        <w:t xml:space="preserve">Ja se on KARMA #annieandlloyd #MKR</w:t>
      </w:r>
    </w:p>
    <w:p>
      <w:r>
        <w:rPr>
          <w:b/>
          <w:u w:val="single"/>
        </w:rPr>
        <w:t xml:space="preserve">155949</w:t>
      </w:r>
    </w:p>
    <w:p>
      <w:r>
        <w:t xml:space="preserve">@ChannyBH @tania_price72</w:t>
        <w:br/>
        <w:t xml:space="preserve">En pidä niistä kovin paljon..</w:t>
        <w:t xml:space="preserve"> 😱 Ne on vähän ilkeitä.. :/ #KatandAndre #MKR</w:t>
      </w:r>
    </w:p>
    <w:p>
      <w:r>
        <w:rPr>
          <w:b/>
          <w:u w:val="single"/>
        </w:rPr>
        <w:t xml:space="preserve">155950</w:t>
      </w:r>
    </w:p>
    <w:p>
      <w:r>
        <w:t xml:space="preserve">Odotin lähikuvaa Katin kasvoista Lannien kritiikin kanssa #MKR</w:t>
      </w:r>
    </w:p>
    <w:p>
      <w:r>
        <w:rPr>
          <w:b/>
          <w:u w:val="single"/>
        </w:rPr>
        <w:t xml:space="preserve">155951</w:t>
      </w:r>
    </w:p>
    <w:p>
      <w:r>
        <w:t xml:space="preserve">Äiti/tytär-tiimi yritti varastaa @chloejames____ &amp;amp; Kellyn espanjalaisen paistetun kananmunaruoan #MKR</w:t>
      </w:r>
    </w:p>
    <w:p>
      <w:r>
        <w:rPr>
          <w:b/>
          <w:u w:val="single"/>
        </w:rPr>
        <w:t xml:space="preserve">155952</w:t>
      </w:r>
    </w:p>
    <w:p>
      <w:r>
        <w:t xml:space="preserve">Koko äiti/poika - olen ylpeä sinusta, sinä olet ylpeä minusta -paska alkaa olla vähän liikaa myös #MKR</w:t>
      </w:r>
    </w:p>
    <w:p>
      <w:r>
        <w:rPr>
          <w:b/>
          <w:u w:val="single"/>
        </w:rPr>
        <w:t xml:space="preserve">155953</w:t>
      </w:r>
    </w:p>
    <w:p>
      <w:r>
        <w:t xml:space="preserve">@mykitchenrules Colinin vitsit tekevät tästä jaksosta vieläkin paremman xD #mkr #mkr2015</w:t>
      </w:r>
    </w:p>
    <w:p>
      <w:r>
        <w:rPr>
          <w:b/>
          <w:u w:val="single"/>
        </w:rPr>
        <w:t xml:space="preserve">155954</w:t>
      </w:r>
    </w:p>
    <w:p>
      <w:r>
        <w:t xml:space="preserve">Rikos ruoanlaittoa vastaan ha ha ha... #MKR</w:t>
      </w:r>
    </w:p>
    <w:p>
      <w:r>
        <w:rPr>
          <w:b/>
          <w:u w:val="single"/>
        </w:rPr>
        <w:t xml:space="preserve">155955</w:t>
      </w:r>
    </w:p>
    <w:p>
      <w:r>
        <w:t xml:space="preserve">Aika lukea #MKR ja sanoa hyvää yötä.  Mutta luultavasti nousen kuitenkin pian ylös ja teen itselleni jotain syötävää.</w:t>
      </w:r>
    </w:p>
    <w:p>
      <w:r>
        <w:rPr>
          <w:b/>
          <w:u w:val="single"/>
        </w:rPr>
        <w:t xml:space="preserve">155956</w:t>
      </w:r>
    </w:p>
    <w:p>
      <w:r>
        <w:t xml:space="preserve">Onko Colin kuuma? #MKR</w:t>
      </w:r>
    </w:p>
    <w:p>
      <w:r>
        <w:rPr>
          <w:b/>
          <w:u w:val="single"/>
        </w:rPr>
        <w:t xml:space="preserve">155957</w:t>
      </w:r>
    </w:p>
    <w:p>
      <w:r>
        <w:t xml:space="preserve">Tuo pekoni!!! #mkr</w:t>
      </w:r>
    </w:p>
    <w:p>
      <w:r>
        <w:rPr>
          <w:b/>
          <w:u w:val="single"/>
        </w:rPr>
        <w:t xml:space="preserve">155958</w:t>
      </w:r>
    </w:p>
    <w:p>
      <w:r>
        <w:t xml:space="preserve">@SevenNetwork Ehdotan, että pudotat #peteevansin, vaarallisen likaisen #paleohullun #mkr:stä. Colin hauskempi, parempi kokki &amp;amp; tuomari #mykitchenfools.</w:t>
      </w:r>
    </w:p>
    <w:p>
      <w:r>
        <w:rPr>
          <w:b/>
          <w:u w:val="single"/>
        </w:rPr>
        <w:t xml:space="preserve">155959</w:t>
      </w:r>
    </w:p>
    <w:p>
      <w:r>
        <w:t xml:space="preserve">Onko kukaan muu kyllästynyt kuulemaan #Smashitoutoftheballpark #MKR:n kilpailijoista? Hankkikaa uusi käsikirjoitus. RT jos olet samaa mieltä.</w:t>
      </w:r>
    </w:p>
    <w:p>
      <w:r>
        <w:rPr>
          <w:b/>
          <w:u w:val="single"/>
        </w:rPr>
        <w:t xml:space="preserve">155960</w:t>
      </w:r>
    </w:p>
    <w:p>
      <w:r>
        <w:t xml:space="preserve">Oli ihanaa katsella, kun qld:n pojat kokkailivat #candypigiä #MKR:ssä http://t.co/rvkykeXqqh</w:t>
      </w:r>
    </w:p>
    <w:p>
      <w:r>
        <w:rPr>
          <w:b/>
          <w:u w:val="single"/>
        </w:rPr>
        <w:t xml:space="preserve">155961</w:t>
      </w:r>
    </w:p>
    <w:p>
      <w:r>
        <w:t xml:space="preserve">Ooh, olen niin huolissani Sheristä ja Emilystä, he ovat kaksi suosikkiani :-( #MKR</w:t>
      </w:r>
    </w:p>
    <w:p>
      <w:r>
        <w:rPr>
          <w:b/>
          <w:u w:val="single"/>
        </w:rPr>
        <w:t xml:space="preserve">155962</w:t>
      </w:r>
    </w:p>
    <w:p>
      <w:r>
        <w:t xml:space="preserve">Ja 2 parasta kaveria QLD:stä...ugh #MKR</w:t>
      </w:r>
    </w:p>
    <w:p>
      <w:r>
        <w:rPr>
          <w:b/>
          <w:u w:val="single"/>
        </w:rPr>
        <w:t xml:space="preserve">155963</w:t>
      </w:r>
    </w:p>
    <w:p>
      <w:r>
        <w:t xml:space="preserve">Unohdin kuinka paljon inhoan äiti ja poika -tiimiä #MKR</w:t>
      </w:r>
    </w:p>
    <w:p>
      <w:r>
        <w:rPr>
          <w:b/>
          <w:u w:val="single"/>
        </w:rPr>
        <w:t xml:space="preserve">155964</w:t>
      </w:r>
    </w:p>
    <w:p>
      <w:r>
        <w:t xml:space="preserve">Argh. Kaikki nämä kilpailijat ovat niin turhauttavan ärsyttäviä #MKR</w:t>
      </w:r>
    </w:p>
    <w:p>
      <w:r>
        <w:rPr>
          <w:b/>
          <w:u w:val="single"/>
        </w:rPr>
        <w:t xml:space="preserve">155965</w:t>
      </w:r>
    </w:p>
    <w:p>
      <w:r>
        <w:t xml:space="preserve">Haluan nuo karamellisoidut banaanit ja kookosmurupannukakut! #mkr</w:t>
      </w:r>
    </w:p>
    <w:p>
      <w:r>
        <w:rPr>
          <w:b/>
          <w:u w:val="single"/>
        </w:rPr>
        <w:t xml:space="preserve">155966</w:t>
      </w:r>
    </w:p>
    <w:p>
      <w:r>
        <w:t xml:space="preserve">Takaisin Twitterissä vain @mykitchenrules vuoksi #mkr</w:t>
      </w:r>
    </w:p>
    <w:p>
      <w:r>
        <w:rPr>
          <w:b/>
          <w:u w:val="single"/>
        </w:rPr>
        <w:t xml:space="preserve">155967</w:t>
      </w:r>
    </w:p>
    <w:p>
      <w:r>
        <w:t xml:space="preserve">Annie ja Lloyd asuvat selvästi Mars-planeetalla suurimman osan vuodesta. He ovat täysin irti todellisuudesta. #MKR #mkr2015</w:t>
      </w:r>
    </w:p>
    <w:p>
      <w:r>
        <w:rPr>
          <w:b/>
          <w:u w:val="single"/>
        </w:rPr>
        <w:t xml:space="preserve">155968</w:t>
      </w:r>
    </w:p>
    <w:p>
      <w:r>
        <w:t xml:space="preserve">En todellakaan ymmärrä miksi Kat vihaa Annie &amp;amp; Lloydia niin paljon #MKR #mkr2015</w:t>
      </w:r>
    </w:p>
    <w:p>
      <w:r>
        <w:rPr>
          <w:b/>
          <w:u w:val="single"/>
        </w:rPr>
        <w:t xml:space="preserve">155969</w:t>
      </w:r>
    </w:p>
    <w:p>
      <w:r>
        <w:t xml:space="preserve">Kat &amp;amp; Andre olisivat sellaisia ihmisiä, jotka näkevät, että he ovat trendikkäitä Twitterissä &amp;amp; luulevat, että se johtuu siitä, että heistä pidetään. Harhainen #MKR</w:t>
      </w:r>
    </w:p>
    <w:p>
      <w:r>
        <w:rPr>
          <w:b/>
          <w:u w:val="single"/>
        </w:rPr>
        <w:t xml:space="preserve">155970</w:t>
      </w:r>
    </w:p>
    <w:p>
      <w:r>
        <w:t xml:space="preserve">Katin ja Andren ruokalaji näyttää paskalta. Vielä kerran. #MKR</w:t>
      </w:r>
    </w:p>
    <w:p>
      <w:r>
        <w:rPr>
          <w:b/>
          <w:u w:val="single"/>
        </w:rPr>
        <w:t xml:space="preserve">155971</w:t>
      </w:r>
    </w:p>
    <w:p>
      <w:r>
        <w:t xml:space="preserve">Australia voittaa houkuttelevimmat kokit. #mkr http://t.co/S0MCrlafGn</w:t>
      </w:r>
    </w:p>
    <w:p>
      <w:r>
        <w:rPr>
          <w:b/>
          <w:u w:val="single"/>
        </w:rPr>
        <w:t xml:space="preserve">155972</w:t>
      </w:r>
    </w:p>
    <w:p>
      <w:r>
        <w:t xml:space="preserve">Tuomarit ovat ainoat, jotka saavat minut kestämään tämän jakson. #mkr</w:t>
      </w:r>
    </w:p>
    <w:p>
      <w:r>
        <w:rPr>
          <w:b/>
          <w:u w:val="single"/>
        </w:rPr>
        <w:t xml:space="preserve">155973</w:t>
      </w:r>
    </w:p>
    <w:p>
      <w:r>
        <w:t xml:space="preserve">@millbrookwinery luuletko, että pääkokki Guy näyttää Colin Fassnidgeltä #MKR:stä....?</w:t>
      </w:r>
    </w:p>
    <w:p>
      <w:r>
        <w:rPr>
          <w:b/>
          <w:u w:val="single"/>
        </w:rPr>
        <w:t xml:space="preserve">155974</w:t>
      </w:r>
    </w:p>
    <w:p>
      <w:r>
        <w:t xml:space="preserve">Voisiko joku retkeilijä työntää #katandandren tuohon järveen? Pestä se #hymyilevä ilme heidän kasvoiltaan #mkr</w:t>
      </w:r>
    </w:p>
    <w:p>
      <w:r>
        <w:rPr>
          <w:b/>
          <w:u w:val="single"/>
        </w:rPr>
        <w:t xml:space="preserve">155975</w:t>
      </w:r>
    </w:p>
    <w:p>
      <w:r>
        <w:t xml:space="preserve">Voimmeko poistaa Colinin ja tuoda Manun takaisin? #mkr</w:t>
      </w:r>
    </w:p>
    <w:p>
      <w:r>
        <w:rPr>
          <w:b/>
          <w:u w:val="single"/>
        </w:rPr>
        <w:t xml:space="preserve">155976</w:t>
      </w:r>
    </w:p>
    <w:p>
      <w:r>
        <w:t xml:space="preserve">Missä Manu on? #mkr</w:t>
      </w:r>
    </w:p>
    <w:p>
      <w:r>
        <w:rPr>
          <w:b/>
          <w:u w:val="single"/>
        </w:rPr>
        <w:t xml:space="preserve">155977</w:t>
      </w:r>
    </w:p>
    <w:p>
      <w:r>
        <w:t xml:space="preserve">Onko kenenkään mielestä Annien poikaystävä Lloyd näyttää Beavis &amp;amp; Buttheadin Buttheadilta #MKR</w:t>
      </w:r>
    </w:p>
    <w:p>
      <w:r>
        <w:rPr>
          <w:b/>
          <w:u w:val="single"/>
        </w:rPr>
        <w:t xml:space="preserve">155978</w:t>
      </w:r>
    </w:p>
    <w:p>
      <w:r>
        <w:t xml:space="preserve">Cringing joka kerta kun näen Kat &amp;amp; Andre #mkr</w:t>
      </w:r>
    </w:p>
    <w:p>
      <w:r>
        <w:rPr>
          <w:b/>
          <w:u w:val="single"/>
        </w:rPr>
        <w:t xml:space="preserve">155979</w:t>
      </w:r>
    </w:p>
    <w:p>
      <w:r>
        <w:t xml:space="preserve">Voi veljet rakastan pannukakkuja #MKR vihdoin WA:ssa!!!</w:t>
      </w:r>
    </w:p>
    <w:p>
      <w:r>
        <w:rPr>
          <w:b/>
          <w:u w:val="single"/>
        </w:rPr>
        <w:t xml:space="preserve">155980</w:t>
      </w:r>
    </w:p>
    <w:p>
      <w:r>
        <w:t xml:space="preserve">Diggaan tätä haastetta #MKR Se saa minut nälkäiseksi.</w:t>
      </w:r>
    </w:p>
    <w:p>
      <w:r>
        <w:rPr>
          <w:b/>
          <w:u w:val="single"/>
        </w:rPr>
        <w:t xml:space="preserve">155981</w:t>
      </w:r>
    </w:p>
    <w:p>
      <w:r>
        <w:t xml:space="preserve">Vaahterapekonia. Hyvin ratsastettu amerikkalaisen ruoan trendillä, kaverit. #MKR</w:t>
      </w:r>
    </w:p>
    <w:p>
      <w:r>
        <w:rPr>
          <w:b/>
          <w:u w:val="single"/>
        </w:rPr>
        <w:t xml:space="preserve">155982</w:t>
      </w:r>
    </w:p>
    <w:p>
      <w:r>
        <w:t xml:space="preserve">Itse asiassa pidän enemmän Colinin kommenteista. Hän ei pidättele. #MKR</w:t>
      </w:r>
    </w:p>
    <w:p>
      <w:r>
        <w:rPr>
          <w:b/>
          <w:u w:val="single"/>
        </w:rPr>
        <w:t xml:space="preserve">155983</w:t>
      </w:r>
    </w:p>
    <w:p>
      <w:r>
        <w:t xml:space="preserve">@sarahnewbold Ennen vihasin #mkr:tä, nyt nautin siitä, kun tuottajat manipuloivat röyhkeästi käsityksiä. Se on melkein taidetta.</w:t>
      </w:r>
    </w:p>
    <w:p>
      <w:r>
        <w:rPr>
          <w:b/>
          <w:u w:val="single"/>
        </w:rPr>
        <w:t xml:space="preserve">155984</w:t>
      </w:r>
    </w:p>
    <w:p>
      <w:r>
        <w:t xml:space="preserve">Kun he luulevat olevansa kärkisijoilla, voimme vain toivoa, että he möhlivät seuraavan kierroksen. Se on tapahtunut ennenkin #MKR</w:t>
      </w:r>
    </w:p>
    <w:p>
      <w:r>
        <w:rPr>
          <w:b/>
          <w:u w:val="single"/>
        </w:rPr>
        <w:t xml:space="preserve">155985</w:t>
      </w:r>
    </w:p>
    <w:p>
      <w:r>
        <w:t xml:space="preserve">Vau, ei voi muuta kuin tuntea, että blondit ryöstettiin #mkr #mkr2015</w:t>
      </w:r>
    </w:p>
    <w:p>
      <w:r>
        <w:rPr>
          <w:b/>
          <w:u w:val="single"/>
        </w:rPr>
        <w:t xml:space="preserve">155986</w:t>
      </w:r>
    </w:p>
    <w:p>
      <w:r>
        <w:t xml:space="preserve">RT @maybeceejay: Kat pitäisi potkaista ulos kiusaamisesta. Häpeällistä käytöstä. #MKR</w:t>
      </w:r>
    </w:p>
    <w:p>
      <w:r>
        <w:rPr>
          <w:b/>
          <w:u w:val="single"/>
        </w:rPr>
        <w:t xml:space="preserve">155987</w:t>
      </w:r>
    </w:p>
    <w:p>
      <w:r>
        <w:t xml:space="preserve">Kylmiä lihaksia ei venytetä, Drasko. Amatööri. #MKR</w:t>
      </w:r>
    </w:p>
    <w:p>
      <w:r>
        <w:rPr>
          <w:b/>
          <w:u w:val="single"/>
        </w:rPr>
        <w:t xml:space="preserve">155988</w:t>
      </w:r>
    </w:p>
    <w:p>
      <w:r>
        <w:t xml:space="preserve">@mykitchenrules Pete Evans likainen #paleo faddist vaarantaa lasten hengen. Todellisia paleoliittisia vauvoja ruokittiin rintaruokinnalla #mykitchenfools #mkr</w:t>
      </w:r>
    </w:p>
    <w:p>
      <w:r>
        <w:rPr>
          <w:b/>
          <w:u w:val="single"/>
        </w:rPr>
        <w:t xml:space="preserve">155989</w:t>
      </w:r>
    </w:p>
    <w:p>
      <w:r>
        <w:t xml:space="preserve">Laitoin nopean päivällisen uuniin, kävin suihkussa ja istuin sitten katsomaan #mkr. Luulen, että illallisen pitäisi olla nyt valmis...</w:t>
      </w:r>
    </w:p>
    <w:p>
      <w:r>
        <w:rPr>
          <w:b/>
          <w:u w:val="single"/>
        </w:rPr>
        <w:t xml:space="preserve">155990</w:t>
      </w:r>
    </w:p>
    <w:p>
      <w:r>
        <w:t xml:space="preserve">Tänä vuonna on erittäin vihaavia joukkueita #MKR</w:t>
      </w:r>
    </w:p>
    <w:p>
      <w:r>
        <w:rPr>
          <w:b/>
          <w:u w:val="single"/>
        </w:rPr>
        <w:t xml:space="preserve">155991</w:t>
      </w:r>
    </w:p>
    <w:p>
      <w:r>
        <w:t xml:space="preserve">RT @SevenPerth: Kitchen HQ alkaa nyt WA! !#HungryCampers #MKR http://t.co/sWQ44IsGMS http://t.co/sWQ44IsGMS</w:t>
      </w:r>
    </w:p>
    <w:p>
      <w:r>
        <w:rPr>
          <w:b/>
          <w:u w:val="single"/>
        </w:rPr>
        <w:t xml:space="preserve">155992</w:t>
      </w:r>
    </w:p>
    <w:p>
      <w:r>
        <w:t xml:space="preserve">Ihmisten valinta vielä parempi!! #mkr</w:t>
      </w:r>
    </w:p>
    <w:p>
      <w:r>
        <w:rPr>
          <w:b/>
          <w:u w:val="single"/>
        </w:rPr>
        <w:t xml:space="preserve">155993</w:t>
      </w:r>
    </w:p>
    <w:p>
      <w:r>
        <w:t xml:space="preserve">Ash ja Carmilla dilly dallying paljon #mkr</w:t>
      </w:r>
    </w:p>
    <w:p>
      <w:r>
        <w:rPr>
          <w:b/>
          <w:u w:val="single"/>
        </w:rPr>
        <w:t xml:space="preserve">155994</w:t>
      </w:r>
    </w:p>
    <w:p>
      <w:r>
        <w:t xml:space="preserve">Kaikkien aikojen pisin alkuteksti, #MKR.</w:t>
      </w:r>
    </w:p>
    <w:p>
      <w:r>
        <w:rPr>
          <w:b/>
          <w:u w:val="single"/>
        </w:rPr>
        <w:t xml:space="preserve">155995</w:t>
      </w:r>
    </w:p>
    <w:p>
      <w:r>
        <w:t xml:space="preserve">Jee Instant Ravintolat ovat ohi!!! #mkr</w:t>
      </w:r>
    </w:p>
    <w:p>
      <w:r>
        <w:rPr>
          <w:b/>
          <w:u w:val="single"/>
        </w:rPr>
        <w:t xml:space="preserve">155996</w:t>
      </w:r>
    </w:p>
    <w:p>
      <w:r>
        <w:t xml:space="preserve">On AIKA... Kitchen HQ alkaa NYT WA! !#HungryCampers #MKR http://t.co/sWQ44IsGMS http://t.co/sWQ44IsGMS</w:t>
      </w:r>
    </w:p>
    <w:p>
      <w:r>
        <w:rPr>
          <w:b/>
          <w:u w:val="single"/>
        </w:rPr>
        <w:t xml:space="preserve">155997</w:t>
      </w:r>
    </w:p>
    <w:p>
      <w:r>
        <w:t xml:space="preserve">Strateginen pisteytys olisi pitänyt kieltää, silloin se olisi osoittanut selvästi, kuinka huonoja Kat ja Andre todella ovat #mkr</w:t>
      </w:r>
    </w:p>
    <w:p>
      <w:r>
        <w:rPr>
          <w:b/>
          <w:u w:val="single"/>
        </w:rPr>
        <w:t xml:space="preserve">155998</w:t>
      </w:r>
    </w:p>
    <w:p>
      <w:r>
        <w:t xml:space="preserve">Muhkeaa leipää sulatetun juuston kanssa. mmmm nam. Ei! #MKR</w:t>
      </w:r>
    </w:p>
    <w:p>
      <w:r>
        <w:rPr>
          <w:b/>
          <w:u w:val="single"/>
        </w:rPr>
        <w:t xml:space="preserve">155999</w:t>
      </w:r>
    </w:p>
    <w:p>
      <w:r>
        <w:t xml:space="preserve">Katin on lähdettävä, kun katson tämäniltaista jaksoa. Vittu millainen asenne se on jonkun toisen kaatumisen takia. #MKR</w:t>
      </w:r>
    </w:p>
    <w:p>
      <w:r>
        <w:rPr>
          <w:b/>
          <w:u w:val="single"/>
        </w:rPr>
        <w:t xml:space="preserve">156000</w:t>
      </w:r>
    </w:p>
    <w:p>
      <w:r>
        <w:t xml:space="preserve">Ahmin noita raakoja kananmunia. Yuk. #MKR</w:t>
      </w:r>
    </w:p>
    <w:p>
      <w:r>
        <w:rPr>
          <w:b/>
          <w:u w:val="single"/>
        </w:rPr>
        <w:t xml:space="preserve">156001</w:t>
      </w:r>
    </w:p>
    <w:p>
      <w:r>
        <w:t xml:space="preserve">#MKR Colinin olisi pitänyt soittaa poliisille Katsin lautasen takia, se oli helvetin kamalaa leipää, pekonia, juustoa ja keittoa.</w:t>
      </w:r>
    </w:p>
    <w:p>
      <w:r>
        <w:rPr>
          <w:b/>
          <w:u w:val="single"/>
        </w:rPr>
        <w:t xml:space="preserve">156002</w:t>
      </w:r>
    </w:p>
    <w:p>
      <w:r>
        <w:t xml:space="preserve">Rakastan sitä, miten @PaleoReddit automaattisesti RT:ttaa kaiken tämän kaltaisen, vaikka sanoisitkin, että he ovat huijareita! #mkr http://t.co/9WSh5koI8a</w:t>
      </w:r>
    </w:p>
    <w:p>
      <w:r>
        <w:rPr>
          <w:b/>
          <w:u w:val="single"/>
        </w:rPr>
        <w:t xml:space="preserve">156003</w:t>
      </w:r>
    </w:p>
    <w:p>
      <w:r>
        <w:t xml:space="preserve">Okei, haluan gozleme &amp;amp; Jac &amp;amp; Shazin pannukakkuja. #MKR</w:t>
      </w:r>
    </w:p>
    <w:p>
      <w:r>
        <w:rPr>
          <w:b/>
          <w:u w:val="single"/>
        </w:rPr>
        <w:t xml:space="preserve">156004</w:t>
      </w:r>
    </w:p>
    <w:p>
      <w:r>
        <w:t xml:space="preserve">RT @australiacamper: #mkr:ssä tänään herkullista retkiruokaa! Ja vähän ei niin hyvää ruokaa.</w:t>
      </w:r>
    </w:p>
    <w:p>
      <w:r>
        <w:rPr>
          <w:b/>
          <w:u w:val="single"/>
        </w:rPr>
        <w:t xml:space="preserve">156005</w:t>
      </w:r>
    </w:p>
    <w:p>
      <w:r>
        <w:t xml:space="preserve">#MKR kuinka intensiivinen oli tämän illan jakso?</w:t>
      </w:r>
    </w:p>
    <w:p>
      <w:r>
        <w:rPr>
          <w:b/>
          <w:u w:val="single"/>
        </w:rPr>
        <w:t xml:space="preserve">156006</w:t>
      </w:r>
    </w:p>
    <w:p>
      <w:r>
        <w:t xml:space="preserve">#MKR niin paljon teltta- ja tolppavitsejä tänään tehtäväksi!</w:t>
      </w:r>
    </w:p>
    <w:p>
      <w:r>
        <w:rPr>
          <w:b/>
          <w:u w:val="single"/>
        </w:rPr>
        <w:t xml:space="preserve">156007</w:t>
      </w:r>
    </w:p>
    <w:p>
      <w:r>
        <w:t xml:space="preserve">#MKR miten helvetissä Lloyd luulee, että kirjastonhoitajat ja Disneylandin ppl syövät lihapullia taukopaistiksi?</w:t>
      </w:r>
    </w:p>
    <w:p>
      <w:r>
        <w:rPr>
          <w:b/>
          <w:u w:val="single"/>
        </w:rPr>
        <w:t xml:space="preserve">156008</w:t>
      </w:r>
    </w:p>
    <w:p>
      <w:r>
        <w:t xml:space="preserve">Toivottavasti se on kaksinkertainen eliminointi #mkr</w:t>
      </w:r>
    </w:p>
    <w:p>
      <w:r>
        <w:rPr>
          <w:b/>
          <w:u w:val="single"/>
        </w:rPr>
        <w:t xml:space="preserve">156009</w:t>
      </w:r>
    </w:p>
    <w:p>
      <w:r>
        <w:t xml:space="preserve">Unohdin Jac &amp;amp; Shaz. Ottaisin ehdottomasti heidän aamiaisensa kalan tai tomaattikastikkeessa keitettyjen munien päälle. #MKR</w:t>
      </w:r>
    </w:p>
    <w:p>
      <w:r>
        <w:rPr>
          <w:b/>
          <w:u w:val="single"/>
        </w:rPr>
        <w:t xml:space="preserve">156010</w:t>
      </w:r>
    </w:p>
    <w:p>
      <w:r>
        <w:t xml:space="preserve">Voi miten Kat ja Andre väistivät tuon luodin!!! Vittu Colin, sinulla oli mahdollisuus saada heidät kokkikilpailuun, mutta he eivät pysty kokkaamaan!!!!!!!. #MKR</w:t>
      </w:r>
    </w:p>
    <w:p>
      <w:r>
        <w:rPr>
          <w:b/>
          <w:u w:val="single"/>
        </w:rPr>
        <w:t xml:space="preserve">156011</w:t>
      </w:r>
    </w:p>
    <w:p>
      <w:r>
        <w:t xml:space="preserve">En ole varma, onko srs. Hankkiudu eroon Katista ja Andresta, koska he ovat töykeitä, kamalia ja ilkeitä ihmisiä. He eivät osaa laittaa ruokaa muutenkaan #mkr</w:t>
      </w:r>
    </w:p>
    <w:p>
      <w:r>
        <w:rPr>
          <w:b/>
          <w:u w:val="single"/>
        </w:rPr>
        <w:t xml:space="preserve">156012</w:t>
      </w:r>
    </w:p>
    <w:p>
      <w:r>
        <w:t xml:space="preserve">Toivottavasti Annie ja Lloyd voittavat #mkr</w:t>
      </w:r>
    </w:p>
    <w:p>
      <w:r>
        <w:rPr>
          <w:b/>
          <w:u w:val="single"/>
        </w:rPr>
        <w:t xml:space="preserve">156013</w:t>
      </w:r>
    </w:p>
    <w:p>
      <w:r>
        <w:t xml:space="preserve">Verinen Kat ja Andre pakenevat taas! #mkr</w:t>
      </w:r>
    </w:p>
    <w:p>
      <w:r>
        <w:rPr>
          <w:b/>
          <w:u w:val="single"/>
        </w:rPr>
        <w:t xml:space="preserve">156014</w:t>
      </w:r>
    </w:p>
    <w:p>
      <w:r>
        <w:t xml:space="preserve">On aika vaikea ottaa @peteevansnot vakavasti tuomarina, kun tietää hänen #paleo #faileo hölynpölystään. Hän vihaa oikeaa ruokaa! #mkr</w:t>
      </w:r>
    </w:p>
    <w:p>
      <w:r>
        <w:rPr>
          <w:b/>
          <w:u w:val="single"/>
        </w:rPr>
        <w:t xml:space="preserve">156015</w:t>
      </w:r>
    </w:p>
    <w:p>
      <w:r>
        <w:t xml:space="preserve">#MKR. Huonoa onnea Annie ja Lloyd. Rangaistuksenne on 2 viikkoa telttailua ja ruoanlaittoa ulkona.</w:t>
      </w:r>
    </w:p>
    <w:p>
      <w:r>
        <w:rPr>
          <w:b/>
          <w:u w:val="single"/>
        </w:rPr>
        <w:t xml:space="preserve">156016</w:t>
      </w:r>
    </w:p>
    <w:p>
      <w:r>
        <w:t xml:space="preserve">lol Kat ja Andre ovat ääliöitä #MKR</w:t>
      </w:r>
    </w:p>
    <w:p>
      <w:r>
        <w:rPr>
          <w:b/>
          <w:u w:val="single"/>
        </w:rPr>
        <w:t xml:space="preserve">156017</w:t>
      </w:r>
    </w:p>
    <w:p>
      <w:r>
        <w:t xml:space="preserve">@TVWEEKmag #katandandre se oli priceless #mkr #tvweekmag</w:t>
      </w:r>
    </w:p>
    <w:p>
      <w:r>
        <w:rPr>
          <w:b/>
          <w:u w:val="single"/>
        </w:rPr>
        <w:t xml:space="preserve">156018</w:t>
      </w:r>
    </w:p>
    <w:p>
      <w:r>
        <w:t xml:space="preserve">#mkr #karma Kat ja Andre</w:t>
      </w:r>
    </w:p>
    <w:p>
      <w:r>
        <w:rPr>
          <w:b/>
          <w:u w:val="single"/>
        </w:rPr>
        <w:t xml:space="preserve">156019</w:t>
      </w:r>
    </w:p>
    <w:p>
      <w:r>
        <w:t xml:space="preserve">Anna Annie &amp;amp; Lloyd perseeseen!!! PLEASE!!! #mkr</w:t>
      </w:r>
    </w:p>
    <w:p>
      <w:r>
        <w:rPr>
          <w:b/>
          <w:u w:val="single"/>
        </w:rPr>
        <w:t xml:space="preserve">156020</w:t>
      </w:r>
    </w:p>
    <w:p>
      <w:r>
        <w:t xml:space="preserve">Hei Kat ja Andre .... tarjoilitte märkää leipää ... SUCKKKKERS! ROFL #mkr</w:t>
      </w:r>
    </w:p>
    <w:p>
      <w:r>
        <w:rPr>
          <w:b/>
          <w:u w:val="single"/>
        </w:rPr>
        <w:t xml:space="preserve">156021</w:t>
      </w:r>
    </w:p>
    <w:p>
      <w:r>
        <w:t xml:space="preserve">Luulen, että Kat &amp;amp; Andrea ei halattu tarpeeksi lapsena. #MKR</w:t>
      </w:r>
    </w:p>
    <w:p>
      <w:r>
        <w:rPr>
          <w:b/>
          <w:u w:val="single"/>
        </w:rPr>
        <w:t xml:space="preserve">156022</w:t>
      </w:r>
    </w:p>
    <w:p>
      <w:r>
        <w:t xml:space="preserve">Kat-parka. hahahaha #mkr</w:t>
      </w:r>
    </w:p>
    <w:p>
      <w:r>
        <w:rPr>
          <w:b/>
          <w:u w:val="single"/>
        </w:rPr>
        <w:t xml:space="preserve">156023</w:t>
      </w:r>
    </w:p>
    <w:p>
      <w:r>
        <w:t xml:space="preserve">Kat ja Andre ovat kamalia ihmisiä. #MKR</w:t>
      </w:r>
    </w:p>
    <w:p>
      <w:r>
        <w:rPr>
          <w:b/>
          <w:u w:val="single"/>
        </w:rPr>
        <w:t xml:space="preserve">156024</w:t>
      </w:r>
    </w:p>
    <w:p>
      <w:r>
        <w:t xml:space="preserve">@AnthoBuzzTV melko varma, että he ovat Channel 7:n kätyreitä, joiden tarkoituksena on saada Twitterverse syttymään. Näyttää toimivan #mkr</w:t>
      </w:r>
    </w:p>
    <w:p>
      <w:r>
        <w:rPr>
          <w:b/>
          <w:u w:val="single"/>
        </w:rPr>
        <w:t xml:space="preserve">156025</w:t>
      </w:r>
    </w:p>
    <w:p>
      <w:r>
        <w:t xml:space="preserve">Voi vittu.  Miten Kat ja Andre jatkavat kaapimaan läpi?!  #mkr</w:t>
      </w:r>
    </w:p>
    <w:p>
      <w:r>
        <w:rPr>
          <w:b/>
          <w:u w:val="single"/>
        </w:rPr>
        <w:t xml:space="preserve">156026</w:t>
      </w:r>
    </w:p>
    <w:p>
      <w:r>
        <w:t xml:space="preserve">Haluaisin syödä lihapullia seuraavan kerran, kun olen kirjastossa tai Disneyland Lloydissa. #cock #mkr</w:t>
      </w:r>
    </w:p>
    <w:p>
      <w:r>
        <w:rPr>
          <w:b/>
          <w:u w:val="single"/>
        </w:rPr>
        <w:t xml:space="preserve">156027</w:t>
      </w:r>
    </w:p>
    <w:p>
      <w:r>
        <w:t xml:space="preserve">Kat on epäuskoinen siitä, että leirintäalueen väki ei tykkää heidän hutiloidusta ruoastaan #notabappycamper #mkr http://t.co/zSFAcqJ116</w:t>
      </w:r>
    </w:p>
    <w:p>
      <w:r>
        <w:rPr>
          <w:b/>
          <w:u w:val="single"/>
        </w:rPr>
        <w:t xml:space="preserve">156028</w:t>
      </w:r>
    </w:p>
    <w:p>
      <w:r>
        <w:t xml:space="preserve">Se on kuin 10 000 joukkuetta, kun tarvitset vain aseen.</w:t>
        <w:t xml:space="preserve">#MKR</w:t>
        <w:br/>
        <w:t xml:space="preserve">Miten pysyn niiden kaikkien perässä?</w:t>
      </w:r>
    </w:p>
    <w:p>
      <w:r>
        <w:rPr>
          <w:b/>
          <w:u w:val="single"/>
        </w:rPr>
        <w:t xml:space="preserve">156029</w:t>
      </w:r>
    </w:p>
    <w:p>
      <w:r>
        <w:t xml:space="preserve">Joo Lloyd, ihmiset kokkaavat usein kirjastoissa...... Todella lähellä todellisuutta, kaveri..... #mkr</w:t>
      </w:r>
    </w:p>
    <w:p>
      <w:r>
        <w:rPr>
          <w:b/>
          <w:u w:val="single"/>
        </w:rPr>
        <w:t xml:space="preserve">156030</w:t>
      </w:r>
    </w:p>
    <w:p>
      <w:r>
        <w:t xml:space="preserve">Colin tuo sytykkeet pöytään #mkr</w:t>
      </w:r>
    </w:p>
    <w:p>
      <w:r>
        <w:rPr>
          <w:b/>
          <w:u w:val="single"/>
        </w:rPr>
        <w:t xml:space="preserve">156031</w:t>
      </w:r>
    </w:p>
    <w:p>
      <w:r>
        <w:t xml:space="preserve">#MKR ah...Annie &amp;amp; Lloyd ovat luoneet aamiaispahvin.</w:t>
      </w:r>
    </w:p>
    <w:p>
      <w:r>
        <w:rPr>
          <w:b/>
          <w:u w:val="single"/>
        </w:rPr>
        <w:t xml:space="preserve">156032</w:t>
      </w:r>
    </w:p>
    <w:p>
      <w:r>
        <w:t xml:space="preserve">Kaikki tämä puhe aamiaisesta, minun oli pakko syödä vähän muroja!!! #mkr</w:t>
      </w:r>
    </w:p>
    <w:p>
      <w:r>
        <w:rPr>
          <w:b/>
          <w:u w:val="single"/>
        </w:rPr>
        <w:t xml:space="preserve">156033</w:t>
      </w:r>
    </w:p>
    <w:p>
      <w:r>
        <w:t xml:space="preserve">RT @JulianDeVizio: My Kitchen Rules ei saa tällä hetkellä tarpeekseen #MKR:stä.</w:t>
      </w:r>
    </w:p>
    <w:p>
      <w:r>
        <w:rPr>
          <w:b/>
          <w:u w:val="single"/>
        </w:rPr>
        <w:t xml:space="preserve">156034</w:t>
      </w:r>
    </w:p>
    <w:p>
      <w:r>
        <w:t xml:space="preserve">@annie_chaplin Jouduin laskemaan, kuinka monta joukkuetta krediiteissä oli, sillä en ollut varma kaikkien kierrosten jälkeen. Ja sitten he sekoittivat minut! #mkr</w:t>
      </w:r>
    </w:p>
    <w:p>
      <w:r>
        <w:rPr>
          <w:b/>
          <w:u w:val="single"/>
        </w:rPr>
        <w:t xml:space="preserve">156035</w:t>
      </w:r>
    </w:p>
    <w:p>
      <w:r>
        <w:t xml:space="preserve">#mkr,Se mitä Kat ja Andre tekevät,täysin väärin ei pitäisi sallia,vain jotta he saavat jäädä,täysin väärin.</w:t>
      </w:r>
    </w:p>
    <w:p>
      <w:r>
        <w:rPr>
          <w:b/>
          <w:u w:val="single"/>
        </w:rPr>
        <w:t xml:space="preserve">156036</w:t>
      </w:r>
    </w:p>
    <w:p>
      <w:r>
        <w:t xml:space="preserve">Annie ja Lloyd: "äänestys" on. Se lausutaan "voite". #mkr</w:t>
      </w:r>
    </w:p>
    <w:p>
      <w:r>
        <w:rPr>
          <w:b/>
          <w:u w:val="single"/>
        </w:rPr>
        <w:t xml:space="preserve">156037</w:t>
      </w:r>
    </w:p>
    <w:p>
      <w:r>
        <w:t xml:space="preserve">@CodyWalters__ #mkr hei lastenhoitaja toivottavasti kaikki rakastavat tykkää ruokia :)</w:t>
      </w:r>
    </w:p>
    <w:p>
      <w:r>
        <w:rPr>
          <w:b/>
          <w:u w:val="single"/>
        </w:rPr>
        <w:t xml:space="preserve">156038</w:t>
      </w:r>
    </w:p>
    <w:p>
      <w:r>
        <w:t xml:space="preserve">Ralph Laurenin tiedostojen käyttämisen pitäisi olla välitön hylkäys #mkr #prue&amp;amp;trude</w:t>
      </w:r>
    </w:p>
    <w:p>
      <w:r>
        <w:rPr>
          <w:b/>
          <w:u w:val="single"/>
        </w:rPr>
        <w:t xml:space="preserve">156039</w:t>
      </w:r>
    </w:p>
    <w:p>
      <w:r>
        <w:t xml:space="preserve">Maistuvin ruoka voittaa #mkr</w:t>
      </w:r>
    </w:p>
    <w:p>
      <w:r>
        <w:rPr>
          <w:b/>
          <w:u w:val="single"/>
        </w:rPr>
        <w:t xml:space="preserve">156040</w:t>
      </w:r>
    </w:p>
    <w:p>
      <w:r>
        <w:t xml:space="preserve">@mykitchenrules Annie &amp;amp; Loyd näyttää rissole. #notmeatballs #mkr</w:t>
      </w:r>
    </w:p>
    <w:p>
      <w:r>
        <w:rPr>
          <w:b/>
          <w:u w:val="single"/>
        </w:rPr>
        <w:t xml:space="preserve">156041</w:t>
      </w:r>
    </w:p>
    <w:p>
      <w:r>
        <w:t xml:space="preserve">Annie ja Loyd, te pystytte siihen!!!!. #mkr hei isä, äiti ja Lisa...</w:t>
      </w:r>
    </w:p>
    <w:p>
      <w:r>
        <w:rPr>
          <w:b/>
          <w:u w:val="single"/>
        </w:rPr>
        <w:t xml:space="preserve">156042</w:t>
      </w:r>
    </w:p>
    <w:p>
      <w:r>
        <w:t xml:space="preserve">1 pikkuruinen puolikas pekoni Rob? Tuo on silkkaa epäonnistumista. #MKR</w:t>
      </w:r>
    </w:p>
    <w:p>
      <w:r>
        <w:rPr>
          <w:b/>
          <w:u w:val="single"/>
        </w:rPr>
        <w:t xml:space="preserve">156043</w:t>
      </w:r>
    </w:p>
    <w:p>
      <w:r>
        <w:t xml:space="preserve">Voisi livahtaa kaupunkiin ja napata kartongin, kun nämä veriset #mkr-lisäykset ovat päällä...</w:t>
      </w:r>
    </w:p>
    <w:p>
      <w:r>
        <w:rPr>
          <w:b/>
          <w:u w:val="single"/>
        </w:rPr>
        <w:t xml:space="preserve">156044</w:t>
      </w:r>
    </w:p>
    <w:p>
      <w:r>
        <w:t xml:space="preserve">Joku viittilöiköön Katille &amp;amp; Andre. Kasvotusten. Paistinpannulla. KOVAA. #MKR2015 #mkr</w:t>
      </w:r>
    </w:p>
    <w:p>
      <w:r>
        <w:rPr>
          <w:b/>
          <w:u w:val="single"/>
        </w:rPr>
        <w:t xml:space="preserve">156045</w:t>
      </w:r>
    </w:p>
    <w:p>
      <w:r>
        <w:t xml:space="preserve">@Alicia_1386 tarkoititko äkkikuolemaa. . Heidän pitäisi kärsiä hitaasti sanoisin #katandandre #mkr</w:t>
      </w:r>
    </w:p>
    <w:p>
      <w:r>
        <w:rPr>
          <w:b/>
          <w:u w:val="single"/>
        </w:rPr>
        <w:t xml:space="preserve">156046</w:t>
      </w:r>
    </w:p>
    <w:p>
      <w:r>
        <w:t xml:space="preserve">RT @mellym09: En todellakaan ole #katieandnikki fani, mutta mieluummin he olisivat jääneet kuin #katandandre #mkr.</w:t>
      </w:r>
    </w:p>
    <w:p>
      <w:r>
        <w:rPr>
          <w:b/>
          <w:u w:val="single"/>
        </w:rPr>
        <w:t xml:space="preserve">156047</w:t>
      </w:r>
    </w:p>
    <w:p>
      <w:r>
        <w:t xml:space="preserve">RT @colonelkickhead: Manu näyttää kauhealta tänään #MKR</w:t>
      </w:r>
    </w:p>
    <w:p>
      <w:r>
        <w:rPr>
          <w:b/>
          <w:u w:val="single"/>
        </w:rPr>
        <w:t xml:space="preserve">156048</w:t>
      </w:r>
    </w:p>
    <w:p>
      <w:r>
        <w:t xml:space="preserve">RT @ThingsOfLux: Kauhea käytös, pettynyt, että olet WA:sta!  #evaanddebra all the way #MKR</w:t>
      </w:r>
    </w:p>
    <w:p>
      <w:r>
        <w:rPr>
          <w:b/>
          <w:u w:val="single"/>
        </w:rPr>
        <w:t xml:space="preserve">156049</w:t>
      </w:r>
    </w:p>
    <w:p>
      <w:r>
        <w:t xml:space="preserve">RT @GidgitVonLaRue: #MKR Kyllä Annie - poni on ruokalistalla. Luoja, että olet oivaltava.</w:t>
      </w:r>
    </w:p>
    <w:p>
      <w:r>
        <w:rPr>
          <w:b/>
          <w:u w:val="single"/>
        </w:rPr>
        <w:t xml:space="preserve">156050</w:t>
      </w:r>
    </w:p>
    <w:p>
      <w:r>
        <w:t xml:space="preserve">RT @BeauGiles: Etkö ole koskaan ennen grillannut? Unaustralialainen. #mkr</w:t>
      </w:r>
    </w:p>
    <w:p>
      <w:r>
        <w:rPr>
          <w:b/>
          <w:u w:val="single"/>
        </w:rPr>
        <w:t xml:space="preserve">156051</w:t>
      </w:r>
    </w:p>
    <w:p>
      <w:r>
        <w:t xml:space="preserve">RT @GidgitVonLaRue: #MKR Syötkö lammaslihapullia aamiaiseksi?? Luulin, että söitte keijupölykuppikakkuja sateenkaaren yksisarvismuffinsseilla?</w:t>
      </w:r>
    </w:p>
    <w:p>
      <w:r>
        <w:rPr>
          <w:b/>
          <w:u w:val="single"/>
        </w:rPr>
        <w:t xml:space="preserve">156052</w:t>
      </w:r>
    </w:p>
    <w:p>
      <w:r>
        <w:t xml:space="preserve">RT @hufflepuffcrazy: Voi. My. God. Oikeasti, puhdasta pahuutta. Tuo ei ole muokkaamista, on vain yksinkertaisesti ilkeää tehdä tuollaisia kommentteja. #MKR #KatandAndre</w:t>
      </w:r>
    </w:p>
    <w:p>
      <w:r>
        <w:rPr>
          <w:b/>
          <w:u w:val="single"/>
        </w:rPr>
        <w:t xml:space="preserve">156053</w:t>
      </w:r>
    </w:p>
    <w:p>
      <w:r>
        <w:t xml:space="preserve">#arboryeatery emilie.8 #mkr @ Arbory Bar and Eatery https://t.co/aLaZzTzr6U</w:t>
      </w:r>
    </w:p>
    <w:p>
      <w:r>
        <w:rPr>
          <w:b/>
          <w:u w:val="single"/>
        </w:rPr>
        <w:t xml:space="preserve">156054</w:t>
      </w:r>
    </w:p>
    <w:p>
      <w:r>
        <w:t xml:space="preserve">Toivottavasti leiriläiset tuomitsevat #katandre strategisesti #mkr</w:t>
      </w:r>
    </w:p>
    <w:p>
      <w:r>
        <w:rPr>
          <w:b/>
          <w:u w:val="single"/>
        </w:rPr>
        <w:t xml:space="preserve">156055</w:t>
      </w:r>
    </w:p>
    <w:p>
      <w:r>
        <w:t xml:space="preserve">Aamiainen?</w:t>
        <w:br/>
        <w:br/>
        <w:t xml:space="preserve"> Pekonia, 2 paistettua kananmunaa, paahtoleipää, 1 makkara, tomaattia, sieniä ja pinaattia! #PissEasy #MKR</w:t>
      </w:r>
    </w:p>
    <w:p>
      <w:r>
        <w:rPr>
          <w:b/>
          <w:u w:val="single"/>
        </w:rPr>
        <w:t xml:space="preserve">156056</w:t>
      </w:r>
    </w:p>
    <w:p>
      <w:r>
        <w:t xml:space="preserve">Kat pitäisi potkaista ulos kiusaamisesta. Häpeällistä käytöstä. #MKR</w:t>
      </w:r>
    </w:p>
    <w:p>
      <w:r>
        <w:rPr>
          <w:b/>
          <w:u w:val="single"/>
        </w:rPr>
        <w:t xml:space="preserve">156057</w:t>
      </w:r>
    </w:p>
    <w:p>
      <w:r>
        <w:t xml:space="preserve">Go Jac &amp;amp; Shaz! Rakastan pannukakkuja! Ne näyttävät upeilta #MKR</w:t>
      </w:r>
    </w:p>
    <w:p>
      <w:r>
        <w:rPr>
          <w:b/>
          <w:u w:val="single"/>
        </w:rPr>
        <w:t xml:space="preserve">156058</w:t>
      </w:r>
    </w:p>
    <w:p>
      <w:r>
        <w:t xml:space="preserve">Mikään ei voita pekonia, kun olet telttailemassa @MKR_Official #mmmmbacon #mkr</w:t>
      </w:r>
    </w:p>
    <w:p>
      <w:r>
        <w:rPr>
          <w:b/>
          <w:u w:val="single"/>
        </w:rPr>
        <w:t xml:space="preserve">156059</w:t>
      </w:r>
    </w:p>
    <w:p>
      <w:r>
        <w:t xml:space="preserve">RT @EleanorTabone: #KatandAndre ymmärrätkö karman merkityksen #EducationIsNotACrime #mkr</w:t>
      </w:r>
    </w:p>
    <w:p>
      <w:r>
        <w:rPr>
          <w:b/>
          <w:u w:val="single"/>
        </w:rPr>
        <w:t xml:space="preserve">156060</w:t>
      </w:r>
    </w:p>
    <w:p>
      <w:r>
        <w:t xml:space="preserve">Nyt ymmärrän. Koskemattomuus #mkr:ssä = ei tarvitse tehdä haastetta. Ihmettelinkin, missä 4 joukkuetta oli!</w:t>
      </w:r>
    </w:p>
    <w:p>
      <w:r>
        <w:rPr>
          <w:b/>
          <w:u w:val="single"/>
        </w:rPr>
        <w:t xml:space="preserve">156061</w:t>
      </w:r>
    </w:p>
    <w:p>
      <w:r>
        <w:t xml:space="preserve">Odotan aina innolla Robin ja Daven päivän asua. Nuo paidat! #MKR</w:t>
      </w:r>
    </w:p>
    <w:p>
      <w:r>
        <w:rPr>
          <w:b/>
          <w:u w:val="single"/>
        </w:rPr>
        <w:t xml:space="preserve">156062</w:t>
      </w:r>
    </w:p>
    <w:p>
      <w:r>
        <w:t xml:space="preserve">Missä #mkr sijaitsee tänä iltana?</w:t>
      </w:r>
    </w:p>
    <w:p>
      <w:r>
        <w:rPr>
          <w:b/>
          <w:u w:val="single"/>
        </w:rPr>
        <w:t xml:space="preserve">156063</w:t>
      </w:r>
    </w:p>
    <w:p>
      <w:r>
        <w:t xml:space="preserve">Mua naurattaa, Kat ja Andre nauravat Annien ja Lloydin huonolle menestykselle ja sitten he epäonnistuvat täysin #MKR</w:t>
      </w:r>
    </w:p>
    <w:p>
      <w:r>
        <w:rPr>
          <w:b/>
          <w:u w:val="single"/>
        </w:rPr>
        <w:t xml:space="preserve">156064</w:t>
      </w:r>
    </w:p>
    <w:p>
      <w:r>
        <w:t xml:space="preserve">Onko #bonebroth jo trendi? #mkr</w:t>
      </w:r>
    </w:p>
    <w:p>
      <w:r>
        <w:rPr>
          <w:b/>
          <w:u w:val="single"/>
        </w:rPr>
        <w:t xml:space="preserve">156065</w:t>
      </w:r>
    </w:p>
    <w:p>
      <w:r>
        <w:t xml:space="preserve">#MKR Sheri &amp;amp; Emilie saattaa olla valmis lounaalle. Saattaa... sanoin.</w:t>
      </w:r>
    </w:p>
    <w:p>
      <w:r>
        <w:rPr>
          <w:b/>
          <w:u w:val="single"/>
        </w:rPr>
        <w:t xml:space="preserve">156066</w:t>
      </w:r>
    </w:p>
    <w:p>
      <w:r>
        <w:t xml:space="preserve">#mkr missä ovat amerikkalaiset ja britit?</w:t>
      </w:r>
    </w:p>
    <w:p>
      <w:r>
        <w:rPr>
          <w:b/>
          <w:u w:val="single"/>
        </w:rPr>
        <w:t xml:space="preserve">156067</w:t>
      </w:r>
    </w:p>
    <w:p>
      <w:r>
        <w:t xml:space="preserve">En ikinä jaksa katsoa Katin ja Andren jaksoa loppuun haha #MKR #NW @NRLFootyShow</w:t>
      </w:r>
    </w:p>
    <w:p>
      <w:r>
        <w:rPr>
          <w:b/>
          <w:u w:val="single"/>
        </w:rPr>
        <w:t xml:space="preserve">156068</w:t>
      </w:r>
    </w:p>
    <w:p>
      <w:r>
        <w:t xml:space="preserve">@EvilDrumstick Useimmat näistä ihmisistä eivät löytäisi persettään kummallakaan kädellä. (Saati sitten tehdä siitä edustuskelpoinen) #mkr</w:t>
      </w:r>
    </w:p>
    <w:p>
      <w:r>
        <w:rPr>
          <w:b/>
          <w:u w:val="single"/>
        </w:rPr>
        <w:t xml:space="preserve">156069</w:t>
      </w:r>
    </w:p>
    <w:p>
      <w:r>
        <w:t xml:space="preserve">Kuka on äkkikuolemassa? #MKR</w:t>
      </w:r>
    </w:p>
    <w:p>
      <w:r>
        <w:rPr>
          <w:b/>
          <w:u w:val="single"/>
        </w:rPr>
        <w:t xml:space="preserve">156070</w:t>
      </w:r>
    </w:p>
    <w:p>
      <w:r>
        <w:t xml:space="preserve">@sci_fictional Kadehdin kykyäsi tasapainoilla tosi-tv&amp;amp;korkean taiteen &amp;amp; jälleen kysyn, mitä he maksavat twiitistä? #mkr</w:t>
      </w:r>
    </w:p>
    <w:p>
      <w:r>
        <w:rPr>
          <w:b/>
          <w:u w:val="single"/>
        </w:rPr>
        <w:t xml:space="preserve">156071</w:t>
      </w:r>
    </w:p>
    <w:p>
      <w:r>
        <w:t xml:space="preserve">Missasin #MKR:n lopun katsomaan #GoggleboxAU mitä tapahtui ?</w:t>
      </w:r>
    </w:p>
    <w:p>
      <w:r>
        <w:rPr>
          <w:b/>
          <w:u w:val="single"/>
        </w:rPr>
        <w:t xml:space="preserve">156072</w:t>
      </w:r>
    </w:p>
    <w:p>
      <w:r>
        <w:t xml:space="preserve">@mykitchenrules #mkr voi melkein maistaa tuon herkullisen ruoan. Mutta valitsen silti maissiröykkiöt yummo</w:t>
      </w:r>
    </w:p>
    <w:p>
      <w:r>
        <w:rPr>
          <w:b/>
          <w:u w:val="single"/>
        </w:rPr>
        <w:t xml:space="preserve">156073</w:t>
      </w:r>
    </w:p>
    <w:p>
      <w:r>
        <w:t xml:space="preserve">Fritters kyllä Rob ja Dave kuulostaa herkulliselta @mkr #mkr #ShakeNBake</w:t>
      </w:r>
    </w:p>
    <w:p>
      <w:r>
        <w:rPr>
          <w:b/>
          <w:u w:val="single"/>
        </w:rPr>
        <w:t xml:space="preserve">156074</w:t>
      </w:r>
    </w:p>
    <w:p>
      <w:r>
        <w:t xml:space="preserve">#weber edustaa #mkr . Muutama heistä saattaa kuitenkin tarvita oppitunnin tai kaksi siitä, miten #weberq:tä käytetään!</w:t>
      </w:r>
    </w:p>
    <w:p>
      <w:r>
        <w:rPr>
          <w:b/>
          <w:u w:val="single"/>
        </w:rPr>
        <w:t xml:space="preserve">156075</w:t>
      </w:r>
    </w:p>
    <w:p>
      <w:r>
        <w:t xml:space="preserve">loistavat pallonkäsittelytaidot Will.</w:t>
        <w:t xml:space="preserve">Lloyd #mkr:stä voisi näyttää sinulle, miten se tehdään</w:t>
        <w:br/>
        <w:t xml:space="preserve">#GoggleboxAU</w:t>
      </w:r>
    </w:p>
    <w:p>
      <w:r>
        <w:rPr>
          <w:b/>
          <w:u w:val="single"/>
        </w:rPr>
        <w:t xml:space="preserve">156076</w:t>
      </w:r>
    </w:p>
    <w:p>
      <w:r>
        <w:t xml:space="preserve">Poikien maissi- ja kesäkurpitsapannukakut tulevat tappamaan sen! #yum #MKR #nälkäisetleiriläiset</w:t>
      </w:r>
    </w:p>
    <w:p>
      <w:r>
        <w:rPr>
          <w:b/>
          <w:u w:val="single"/>
        </w:rPr>
        <w:t xml:space="preserve">156077</w:t>
      </w:r>
    </w:p>
    <w:p>
      <w:r>
        <w:t xml:space="preserve">Haluaako joku muu lyödä Drascoa päähän #mkr</w:t>
      </w:r>
    </w:p>
    <w:p>
      <w:r>
        <w:rPr>
          <w:b/>
          <w:u w:val="single"/>
        </w:rPr>
        <w:t xml:space="preserve">156078</w:t>
      </w:r>
    </w:p>
    <w:p>
      <w:r>
        <w:t xml:space="preserve">@mykitchenrules mitä eroa on kuumilla kakkuilla ja pannukakuilla #mkr</w:t>
      </w:r>
    </w:p>
    <w:p>
      <w:r>
        <w:rPr>
          <w:b/>
          <w:u w:val="single"/>
        </w:rPr>
        <w:t xml:space="preserve">156079</w:t>
      </w:r>
    </w:p>
    <w:p>
      <w:r>
        <w:t xml:space="preserve">Vihaan Adelaiden joukkueita #MKR:ssä tänä vuonna ugh</w:t>
      </w:r>
    </w:p>
    <w:p>
      <w:r>
        <w:rPr>
          <w:b/>
          <w:u w:val="single"/>
        </w:rPr>
        <w:t xml:space="preserve">156080</w:t>
      </w:r>
    </w:p>
    <w:p>
      <w:r>
        <w:t xml:space="preserve">Poikien paistit tulevat tappamaan sen!!! #MKR</w:t>
      </w:r>
    </w:p>
    <w:p>
      <w:r>
        <w:rPr>
          <w:b/>
          <w:u w:val="single"/>
        </w:rPr>
        <w:t xml:space="preserve">156081</w:t>
      </w:r>
    </w:p>
    <w:p>
      <w:r>
        <w:t xml:space="preserve">Miksi Annie ja Lloyd tekevät tuota aamiaiseksi? #mkr</w:t>
      </w:r>
    </w:p>
    <w:p>
      <w:r>
        <w:rPr>
          <w:b/>
          <w:u w:val="single"/>
        </w:rPr>
        <w:t xml:space="preserve">156082</w:t>
      </w:r>
    </w:p>
    <w:p>
      <w:r>
        <w:t xml:space="preserve">Missä Manu on? :( #mkr2015 #MKR</w:t>
      </w:r>
    </w:p>
    <w:p>
      <w:r>
        <w:rPr>
          <w:b/>
          <w:u w:val="single"/>
        </w:rPr>
        <w:t xml:space="preserve">156083</w:t>
      </w:r>
    </w:p>
    <w:p>
      <w:r>
        <w:t xml:space="preserve">Jumalauta, haluan todella pannukakkuja nyt #MKR</w:t>
      </w:r>
    </w:p>
    <w:p>
      <w:r>
        <w:rPr>
          <w:b/>
          <w:u w:val="single"/>
        </w:rPr>
        <w:t xml:space="preserve">156084</w:t>
      </w:r>
    </w:p>
    <w:p>
      <w:r>
        <w:t xml:space="preserve">Pidän Ash ja Camilla on näytön läsnäolo #mkr</w:t>
      </w:r>
    </w:p>
    <w:p>
      <w:r>
        <w:rPr>
          <w:b/>
          <w:u w:val="single"/>
        </w:rPr>
        <w:t xml:space="preserve">156085</w:t>
      </w:r>
    </w:p>
    <w:p>
      <w:r>
        <w:t xml:space="preserve">Vaihdoin takaisin #Mkr:ään tänä iltana!!! Toivottavasti suosikkijoukkueeni (niitä on noin 5) pärjäävät hyvin!</w:t>
      </w:r>
    </w:p>
    <w:p>
      <w:r>
        <w:rPr>
          <w:b/>
          <w:u w:val="single"/>
        </w:rPr>
        <w:t xml:space="preserve">156086</w:t>
      </w:r>
    </w:p>
    <w:p>
      <w:r>
        <w:t xml:space="preserve">@mykitchenrules Olen niin iloinen, että Colinilla on suurempi rooli sarjassa tällä kaudella! Aika muuttaa sitä! #KeepColin #mkr #amazing #ChangingOfTheGuard</w:t>
      </w:r>
    </w:p>
    <w:p>
      <w:r>
        <w:rPr>
          <w:b/>
          <w:u w:val="single"/>
        </w:rPr>
        <w:t xml:space="preserve">156087</w:t>
      </w:r>
    </w:p>
    <w:p>
      <w:r>
        <w:t xml:space="preserve">Rakastan lomakastiketta ! #ash&amp;amp;karma #mkr</w:t>
      </w:r>
    </w:p>
    <w:p>
      <w:r>
        <w:rPr>
          <w:b/>
          <w:u w:val="single"/>
        </w:rPr>
        <w:t xml:space="preserve">156088</w:t>
      </w:r>
    </w:p>
    <w:p>
      <w:r>
        <w:t xml:space="preserve">Aaradhna - herätys #MKR #myjam</w:t>
      </w:r>
    </w:p>
    <w:p>
      <w:r>
        <w:rPr>
          <w:b/>
          <w:u w:val="single"/>
        </w:rPr>
        <w:t xml:space="preserve">156089</w:t>
      </w:r>
    </w:p>
    <w:p>
      <w:r>
        <w:t xml:space="preserve">#mkr sen olisi pitänyt olla Kat ja Andre #flogs!</w:t>
      </w:r>
    </w:p>
    <w:p>
      <w:r>
        <w:rPr>
          <w:b/>
          <w:u w:val="single"/>
        </w:rPr>
        <w:t xml:space="preserve">156090</w:t>
      </w:r>
    </w:p>
    <w:p>
      <w:r>
        <w:t xml:space="preserve">#mkr Annie muistuttaa minua Laurasta elokuvasta Pikku talo preerialla !!!! Lol</w:t>
      </w:r>
    </w:p>
    <w:p>
      <w:r>
        <w:rPr>
          <w:b/>
          <w:u w:val="single"/>
        </w:rPr>
        <w:t xml:space="preserve">156091</w:t>
      </w:r>
    </w:p>
    <w:p>
      <w:r>
        <w:t xml:space="preserve">RT @markthegraves_x: ota tuo Kat &amp;amp; Andre, maan pohjasakka LOL #mkr. En vain voi heidän kanssaan....</w:t>
        <w:br/>
        <w:t xml:space="preserve"> #mykitchenrules.</w:t>
      </w:r>
    </w:p>
    <w:p>
      <w:r>
        <w:rPr>
          <w:b/>
          <w:u w:val="single"/>
        </w:rPr>
        <w:t xml:space="preserve">156092</w:t>
      </w:r>
    </w:p>
    <w:p>
      <w:r>
        <w:t xml:space="preserve">En tiedä, kumpi menee pidemmäksi - @channel7:n mainoskatko vai teksasilaisen hepun kertoma vitsi #mkr:ssä.</w:t>
      </w:r>
    </w:p>
    <w:p>
      <w:r>
        <w:rPr>
          <w:b/>
          <w:u w:val="single"/>
        </w:rPr>
        <w:t xml:space="preserve">156093</w:t>
      </w:r>
    </w:p>
    <w:p>
      <w:r>
        <w:t xml:space="preserve">Just catching up on tonight's #MKR - reckon Drasko on Adult Attention Deficit Disorder. Kuin eläisi miehen kokoisen pikkulapsen kanssa #drasko</w:t>
      </w:r>
    </w:p>
    <w:p>
      <w:r>
        <w:rPr>
          <w:b/>
          <w:u w:val="single"/>
        </w:rPr>
        <w:t xml:space="preserve">156094</w:t>
      </w:r>
    </w:p>
    <w:p>
      <w:r>
        <w:t xml:space="preserve">Okei @mykitchenrules olet leikkinyt kanssamme tarpeeksi , nyt päästä eroon kaikista hyödyttömistä kusipäistä &amp;amp; saada todellinen ruoanlaitto comp tapahtumassa #mkr</w:t>
      </w:r>
    </w:p>
    <w:p>
      <w:r>
        <w:rPr>
          <w:b/>
          <w:u w:val="single"/>
        </w:rPr>
        <w:t xml:space="preserve">156095</w:t>
      </w:r>
    </w:p>
    <w:p>
      <w:r>
        <w:t xml:space="preserve">#mkr Jacin ja Shazin ateria näyttää todella hyvältä, äiti, ja haluan sen heti #mkr</w:t>
      </w:r>
    </w:p>
    <w:p>
      <w:r>
        <w:rPr>
          <w:b/>
          <w:u w:val="single"/>
        </w:rPr>
        <w:t xml:space="preserve">156096</w:t>
      </w:r>
    </w:p>
    <w:p>
      <w:r>
        <w:t xml:space="preserve">Viimeksi kun näin jotain näin kaoottista ...(pitkä tauko) ... Joku juoksi mehiläispesään #MKR</w:t>
      </w:r>
    </w:p>
    <w:p>
      <w:r>
        <w:rPr>
          <w:b/>
          <w:u w:val="single"/>
        </w:rPr>
        <w:t xml:space="preserve">156097</w:t>
      </w:r>
    </w:p>
    <w:p>
      <w:r>
        <w:t xml:space="preserve">@babybrucewayne Se johtuu siitä, että he olivat turvassa pudotukselta, koska he sijoittuivat omien ryhmiensä kärkeen. #MKR</w:t>
      </w:r>
    </w:p>
    <w:p>
      <w:r>
        <w:rPr>
          <w:b/>
          <w:u w:val="single"/>
        </w:rPr>
        <w:t xml:space="preserve">156098</w:t>
      </w:r>
    </w:p>
    <w:p>
      <w:r>
        <w:t xml:space="preserve">RT @olivewhippet: Tässä on idea - antakaa heille machetes ja tehkää siitä todellinen äkkikuolema #mkr</w:t>
      </w:r>
    </w:p>
    <w:p>
      <w:r>
        <w:rPr>
          <w:b/>
          <w:u w:val="single"/>
        </w:rPr>
        <w:t xml:space="preserve">156099</w:t>
      </w:r>
    </w:p>
    <w:p>
      <w:r>
        <w:t xml:space="preserve">Mmm pannukakut ovat suussa sulavia Olisinpa siellä #Mkr</w:t>
      </w:r>
    </w:p>
    <w:p>
      <w:r>
        <w:rPr>
          <w:b/>
          <w:u w:val="single"/>
        </w:rPr>
        <w:t xml:space="preserve">156100</w:t>
      </w:r>
    </w:p>
    <w:p>
      <w:r>
        <w:t xml:space="preserve">Maanantai-illasta on tulossa jännittävä ;))))) #MKR ....Can't wait....</w:t>
      </w:r>
    </w:p>
    <w:p>
      <w:r>
        <w:rPr>
          <w:b/>
          <w:u w:val="single"/>
        </w:rPr>
        <w:t xml:space="preserve">156101</w:t>
      </w:r>
    </w:p>
    <w:p>
      <w:r>
        <w:t xml:space="preserve">Voi luoja, Colinin pilkkipaita on erinomainen. Aivan erinomainen #MKR</w:t>
      </w:r>
    </w:p>
    <w:p>
      <w:r>
        <w:rPr>
          <w:b/>
          <w:u w:val="single"/>
        </w:rPr>
        <w:t xml:space="preserve">156102</w:t>
      </w:r>
    </w:p>
    <w:p>
      <w:r>
        <w:t xml:space="preserve">Viimeksi kun näin jotain näin kaoottista, joku oli juossut mehiläispesään. Alusvaatteisillaan. Tehty kalkkarokäärmeen nahasta."</w:t>
        <w:br/>
        <w:t xml:space="preserve"> #MKR</w:t>
      </w:r>
    </w:p>
    <w:p>
      <w:r>
        <w:rPr>
          <w:b/>
          <w:u w:val="single"/>
        </w:rPr>
        <w:t xml:space="preserve">156103</w:t>
      </w:r>
    </w:p>
    <w:p>
      <w:r>
        <w:t xml:space="preserve">De javu! Twiittasin #MKR:n alkuvaiheessa, että Vicky ja Celine voisivat tappaa Bambin.</w:t>
        <w:br/>
        <w:t xml:space="preserve"> Se tapahtuu ensi viikolla.</w:t>
        <w:br/>
        <w:t xml:space="preserve"> #MKR</w:t>
      </w:r>
    </w:p>
    <w:p>
      <w:r>
        <w:rPr>
          <w:b/>
          <w:u w:val="single"/>
        </w:rPr>
        <w:t xml:space="preserve">156104</w:t>
      </w:r>
    </w:p>
    <w:p>
      <w:r>
        <w:t xml:space="preserve">RT @BlalalaBeauty: Kat ja Andre ovat edelleen inhottavia ihmisiä #mkr</w:t>
      </w:r>
    </w:p>
    <w:p>
      <w:r>
        <w:rPr>
          <w:b/>
          <w:u w:val="single"/>
        </w:rPr>
        <w:t xml:space="preserve">156105</w:t>
      </w:r>
    </w:p>
    <w:p>
      <w:r>
        <w:t xml:space="preserve">Robert on niin hauska #mkr</w:t>
      </w:r>
    </w:p>
    <w:p>
      <w:r>
        <w:rPr>
          <w:b/>
          <w:u w:val="single"/>
        </w:rPr>
        <w:t xml:space="preserve">156106</w:t>
      </w:r>
    </w:p>
    <w:p>
      <w:r>
        <w:t xml:space="preserve">Miten voimme odottaa maanantaihin?! #suddendeath @mykitchenrules #MKR #mkr2015</w:t>
      </w:r>
    </w:p>
    <w:p>
      <w:r>
        <w:rPr>
          <w:b/>
          <w:u w:val="single"/>
        </w:rPr>
        <w:t xml:space="preserve">156107</w:t>
      </w:r>
    </w:p>
    <w:p>
      <w:r>
        <w:t xml:space="preserve">Nähdään maanantai-iltana!  #MKR</w:t>
      </w:r>
    </w:p>
    <w:p>
      <w:r>
        <w:rPr>
          <w:b/>
          <w:u w:val="single"/>
        </w:rPr>
        <w:t xml:space="preserve">156108</w:t>
      </w:r>
    </w:p>
    <w:p>
      <w:r>
        <w:t xml:space="preserve">Texan on kultaa. #mkr</w:t>
      </w:r>
    </w:p>
    <w:p>
      <w:r>
        <w:rPr>
          <w:b/>
          <w:u w:val="single"/>
        </w:rPr>
        <w:t xml:space="preserve">156109</w:t>
      </w:r>
    </w:p>
    <w:p>
      <w:r>
        <w:t xml:space="preserve">#mkr on suljettu! Meidän ensimmäinen äkkikuolemakokki tapahtuu maanantai-iltana! Ja siellä tulee olemaan kaaos ja kauhuruoka!</w:t>
      </w:r>
    </w:p>
    <w:p>
      <w:r>
        <w:rPr>
          <w:b/>
          <w:u w:val="single"/>
        </w:rPr>
        <w:t xml:space="preserve">156110</w:t>
      </w:r>
    </w:p>
    <w:p>
      <w:r>
        <w:t xml:space="preserve">Im with @WayneandTom booooo</w:t>
        <w:br/>
        <w:t xml:space="preserve">#mkr</w:t>
      </w:r>
    </w:p>
    <w:p>
      <w:r>
        <w:rPr>
          <w:b/>
          <w:u w:val="single"/>
        </w:rPr>
        <w:t xml:space="preserve">156111</w:t>
      </w:r>
    </w:p>
    <w:p>
      <w:r>
        <w:t xml:space="preserve">paskat #mkr paskat #mkr paskat #mkr</w:t>
      </w:r>
    </w:p>
    <w:p>
      <w:r>
        <w:rPr>
          <w:b/>
          <w:u w:val="single"/>
        </w:rPr>
        <w:t xml:space="preserve">156112</w:t>
      </w:r>
    </w:p>
    <w:p>
      <w:r>
        <w:t xml:space="preserve">Annie Lloyd Vicki Celenie........Yllättävä kuolema....Katin ja Andren pitäisi olla siellä heidän kanssaan #MKR</w:t>
      </w:r>
    </w:p>
    <w:p>
      <w:r>
        <w:rPr>
          <w:b/>
          <w:u w:val="single"/>
        </w:rPr>
        <w:t xml:space="preserve">156113</w:t>
      </w:r>
    </w:p>
    <w:p>
      <w:r>
        <w:t xml:space="preserve">Se on viktoriaaninen juttu ja se, että he eivät ole Kat ja Andre lets be real here #mkr</w:t>
      </w:r>
    </w:p>
    <w:p>
      <w:r>
        <w:rPr>
          <w:b/>
          <w:u w:val="single"/>
        </w:rPr>
        <w:t xml:space="preserve">156114</w:t>
      </w:r>
    </w:p>
    <w:p>
      <w:r>
        <w:t xml:space="preserve">Boom suoraan Sudden Deathiin! #mkr</w:t>
      </w:r>
    </w:p>
    <w:p>
      <w:r>
        <w:rPr>
          <w:b/>
          <w:u w:val="single"/>
        </w:rPr>
        <w:t xml:space="preserve">156115</w:t>
      </w:r>
    </w:p>
    <w:p>
      <w:r>
        <w:t xml:space="preserve">#VickyandCeline ja #AnnieandLloyd ovat menossa ensimmäiseen äkkikuolemakilpailuun. Maanantai tuo varmasti draamaa! #MKR #tvweekmag</w:t>
      </w:r>
    </w:p>
    <w:p>
      <w:r>
        <w:rPr>
          <w:b/>
          <w:u w:val="single"/>
        </w:rPr>
        <w:t xml:space="preserve">156116</w:t>
      </w:r>
    </w:p>
    <w:p>
      <w:r>
        <w:t xml:space="preserve">Rakastan Vickyä ja Celinea! :) #mkr</w:t>
      </w:r>
    </w:p>
    <w:p>
      <w:r>
        <w:rPr>
          <w:b/>
          <w:u w:val="single"/>
        </w:rPr>
        <w:t xml:space="preserve">156117</w:t>
      </w:r>
    </w:p>
    <w:p>
      <w:r>
        <w:t xml:space="preserve">#MKR Jacin ja Shazin ateria näyttää todella hyvältä, äiti, ja haluan sen nyt heti.</w:t>
      </w:r>
    </w:p>
    <w:p>
      <w:r>
        <w:rPr>
          <w:b/>
          <w:u w:val="single"/>
        </w:rPr>
        <w:t xml:space="preserve">156118</w:t>
      </w:r>
    </w:p>
    <w:p>
      <w:r>
        <w:t xml:space="preserve">Pumped up for #Ash&amp;amp;Camilla #Legends #MKR</w:t>
      </w:r>
    </w:p>
    <w:p>
      <w:r>
        <w:rPr>
          <w:b/>
          <w:u w:val="single"/>
        </w:rPr>
        <w:t xml:space="preserve">156119</w:t>
      </w:r>
    </w:p>
    <w:p>
      <w:r>
        <w:t xml:space="preserve">Annie uupunut retkeilystä...LOL #MKR</w:t>
      </w:r>
    </w:p>
    <w:p>
      <w:r>
        <w:rPr>
          <w:b/>
          <w:u w:val="single"/>
        </w:rPr>
        <w:t xml:space="preserve">156120</w:t>
      </w:r>
    </w:p>
    <w:p>
      <w:r>
        <w:t xml:space="preserve">Parempi, että Vicky ja Celine voittavat! #mkr</w:t>
      </w:r>
    </w:p>
    <w:p>
      <w:r>
        <w:rPr>
          <w:b/>
          <w:u w:val="single"/>
        </w:rPr>
        <w:t xml:space="preserve">156121</w:t>
      </w:r>
    </w:p>
    <w:p>
      <w:r>
        <w:t xml:space="preserve">Tässä on idea - antakaa heille machetes ja tehkää siitä todellinen äkkikuolema #mkr</w:t>
      </w:r>
    </w:p>
    <w:p>
      <w:r>
        <w:rPr>
          <w:b/>
          <w:u w:val="single"/>
        </w:rPr>
        <w:t xml:space="preserve">156122</w:t>
      </w:r>
    </w:p>
    <w:p>
      <w:r>
        <w:t xml:space="preserve">Itse asiassa pidän Ashista ja Camillasta, milloin helvetissä se tapahtui? #mkr</w:t>
      </w:r>
    </w:p>
    <w:p>
      <w:r>
        <w:rPr>
          <w:b/>
          <w:u w:val="single"/>
        </w:rPr>
        <w:t xml:space="preserve">156123</w:t>
      </w:r>
    </w:p>
    <w:p>
      <w:r>
        <w:t xml:space="preserve">RT @ash_p_ash: Camilla on aivan liian "Picnic at Hanging Rock" minun makuuni #mkr #irma http://t.co/O8PzmNQlwW</w:t>
      </w:r>
    </w:p>
    <w:p>
      <w:r>
        <w:rPr>
          <w:b/>
          <w:u w:val="single"/>
        </w:rPr>
        <w:t xml:space="preserve">156124</w:t>
      </w:r>
    </w:p>
    <w:p>
      <w:r>
        <w:t xml:space="preserve">#mkr Vicki &amp;amp; Celine "strategiamme pitäisi olla potkia perseelle" ei, strategianne pitäisi olla COOK FOOD</w:t>
      </w:r>
    </w:p>
    <w:p>
      <w:r>
        <w:rPr>
          <w:b/>
          <w:u w:val="single"/>
        </w:rPr>
        <w:t xml:space="preserve">156125</w:t>
      </w:r>
    </w:p>
    <w:p>
      <w:r>
        <w:t xml:space="preserve">Camilla on aivan liian "Picnic at Hanging Rock" minun makuuni #mkr #irma http://t.co/O8PzmNQlwW</w:t>
      </w:r>
    </w:p>
    <w:p>
      <w:r>
        <w:rPr>
          <w:b/>
          <w:u w:val="single"/>
        </w:rPr>
        <w:t xml:space="preserve">156126</w:t>
      </w:r>
    </w:p>
    <w:p>
      <w:r>
        <w:t xml:space="preserve">Toivottavasti Annie ja Lloyd pärjäävät hyvin #MKR</w:t>
      </w:r>
    </w:p>
    <w:p>
      <w:r>
        <w:rPr>
          <w:b/>
          <w:u w:val="single"/>
        </w:rPr>
        <w:t xml:space="preserve">156127</w:t>
      </w:r>
    </w:p>
    <w:p>
      <w:r>
        <w:t xml:space="preserve">Missä äkkikuoleman kokki on? Miten he kuolevat? Voimmeko saada lippuja? #Mkr</w:t>
      </w:r>
    </w:p>
    <w:p>
      <w:r>
        <w:rPr>
          <w:b/>
          <w:u w:val="single"/>
        </w:rPr>
        <w:t xml:space="preserve">156128</w:t>
      </w:r>
    </w:p>
    <w:p>
      <w:r>
        <w:t xml:space="preserve">Vicky ja Celine kickass Toivottavasti he tekevät #mkr</w:t>
      </w:r>
    </w:p>
    <w:p>
      <w:r>
        <w:rPr>
          <w:b/>
          <w:u w:val="single"/>
        </w:rPr>
        <w:t xml:space="preserve">156129</w:t>
      </w:r>
    </w:p>
    <w:p>
      <w:r>
        <w:t xml:space="preserve">Camilla oli kuin...  #mkr http://t.co/loGXWzV1S0</w:t>
      </w:r>
    </w:p>
    <w:p>
      <w:r>
        <w:rPr>
          <w:b/>
          <w:u w:val="single"/>
        </w:rPr>
        <w:t xml:space="preserve">156130</w:t>
      </w:r>
    </w:p>
    <w:p>
      <w:r>
        <w:t xml:space="preserve">Fuck'en leiriläiset äänestävät myös strategisesti. #mkr</w:t>
      </w:r>
    </w:p>
    <w:p>
      <w:r>
        <w:rPr>
          <w:b/>
          <w:u w:val="single"/>
        </w:rPr>
        <w:t xml:space="preserve">156131</w:t>
      </w:r>
    </w:p>
    <w:p>
      <w:r>
        <w:t xml:space="preserve">Ovatko he menossa "äkilliseen velkaan" vai "äkilliseen kuolemaan"?</w:t>
        <w:br/>
        <w:br/>
        <w:t xml:space="preserve"> #MKR</w:t>
      </w:r>
    </w:p>
    <w:p>
      <w:r>
        <w:rPr>
          <w:b/>
          <w:u w:val="single"/>
        </w:rPr>
        <w:t xml:space="preserve">156132</w:t>
      </w:r>
    </w:p>
    <w:p>
      <w:r>
        <w:t xml:space="preserve">1,02 dollaria RT @Bropha: Katin ja Andren sekä Annien ja Lloydin välinen kuolemanottelu #mkr #deathmatch</w:t>
      </w:r>
    </w:p>
    <w:p>
      <w:r>
        <w:rPr>
          <w:b/>
          <w:u w:val="single"/>
        </w:rPr>
        <w:t xml:space="preserve">156133</w:t>
      </w:r>
    </w:p>
    <w:p>
      <w:r>
        <w:t xml:space="preserve">#mkr Kat: me olemme parhaita, nuo leiriläiset äänestivät strategisesti..... Minä olen paras kokki täällä....</w:t>
      </w:r>
    </w:p>
    <w:p>
      <w:r>
        <w:rPr>
          <w:b/>
          <w:u w:val="single"/>
        </w:rPr>
        <w:t xml:space="preserve">156134</w:t>
      </w:r>
    </w:p>
    <w:p>
      <w:r>
        <w:t xml:space="preserve">Ash ja Camilla on kansan valinta! Heidän lautasensa olivat loistavia #MKR</w:t>
      </w:r>
    </w:p>
    <w:p>
      <w:r>
        <w:rPr>
          <w:b/>
          <w:u w:val="single"/>
        </w:rPr>
        <w:t xml:space="preserve">156135</w:t>
      </w:r>
    </w:p>
    <w:p>
      <w:r>
        <w:t xml:space="preserve">Aika varmasti Vicky ja Celine putoavat kokonaan pois kilpailusta #MKR</w:t>
      </w:r>
    </w:p>
    <w:p>
      <w:r>
        <w:rPr>
          <w:b/>
          <w:u w:val="single"/>
        </w:rPr>
        <w:t xml:space="preserve">156136</w:t>
      </w:r>
    </w:p>
    <w:p>
      <w:r>
        <w:t xml:space="preserve">#MKR Um, se on kokkiohjelma (?) - heidän olisi pitänyt "nähdä parhaat puolesi" heti ensimmäisellä hemmetin ruokalajilla, jonka olet heille valmistanut!</w:t>
      </w:r>
    </w:p>
    <w:p>
      <w:r>
        <w:rPr>
          <w:b/>
          <w:u w:val="single"/>
        </w:rPr>
        <w:t xml:space="preserve">156137</w:t>
      </w:r>
    </w:p>
    <w:p>
      <w:r>
        <w:t xml:space="preserve">Mitä mieltä olet kahdesta maanantaina Sudden Deathin kohtaavasta joukkueesta? #mkr #suddendeath</w:t>
      </w:r>
    </w:p>
    <w:p>
      <w:r>
        <w:rPr>
          <w:b/>
          <w:u w:val="single"/>
        </w:rPr>
        <w:t xml:space="preserve">156138</w:t>
      </w:r>
    </w:p>
    <w:p>
      <w:r>
        <w:t xml:space="preserve">@mykitchenrules #MKR #BULLSHIT</w:t>
      </w:r>
    </w:p>
    <w:p>
      <w:r>
        <w:rPr>
          <w:b/>
          <w:u w:val="single"/>
        </w:rPr>
        <w:t xml:space="preserve">156139</w:t>
      </w:r>
    </w:p>
    <w:p>
      <w:r>
        <w:t xml:space="preserve">Pahus, toivoin Katin ja Andren olevan kahden parhaan joukossa #Mkr</w:t>
      </w:r>
    </w:p>
    <w:p>
      <w:r>
        <w:rPr>
          <w:b/>
          <w:u w:val="single"/>
        </w:rPr>
        <w:t xml:space="preserve">156140</w:t>
      </w:r>
    </w:p>
    <w:p>
      <w:r>
        <w:t xml:space="preserve">Annien ja Lloydin äkkikuolema, ehkä he ostavat grillin ja harjoittelevat seuraavaa kertaa varten? @mykitchenrules #MKR #mkr2015</w:t>
      </w:r>
    </w:p>
    <w:p>
      <w:r>
        <w:rPr>
          <w:b/>
          <w:u w:val="single"/>
        </w:rPr>
        <w:t xml:space="preserve">156141</w:t>
      </w:r>
    </w:p>
    <w:p>
      <w:r>
        <w:t xml:space="preserve">Hitto, ei Kat/Andre #MKR #MKR</w:t>
      </w:r>
    </w:p>
    <w:p>
      <w:r>
        <w:rPr>
          <w:b/>
          <w:u w:val="single"/>
        </w:rPr>
        <w:t xml:space="preserve">156142</w:t>
      </w:r>
    </w:p>
    <w:p>
      <w:r>
        <w:t xml:space="preserve">YEAH VICTORIA #MKR</w:t>
      </w:r>
    </w:p>
    <w:p>
      <w:r>
        <w:rPr>
          <w:b/>
          <w:u w:val="single"/>
        </w:rPr>
        <w:t xml:space="preserve">156143</w:t>
      </w:r>
    </w:p>
    <w:p>
      <w:r>
        <w:t xml:space="preserve">ÄKILLINEN DIABEETTINEN KOOMA! #MKR</w:t>
      </w:r>
    </w:p>
    <w:p>
      <w:r>
        <w:rPr>
          <w:b/>
          <w:u w:val="single"/>
        </w:rPr>
        <w:t xml:space="preserve">156144</w:t>
      </w:r>
    </w:p>
    <w:p>
      <w:r>
        <w:t xml:space="preserve">Kat tekee muroja #mkr http://t.co/sKTQlbEkN9</w:t>
      </w:r>
    </w:p>
    <w:p>
      <w:r>
        <w:rPr>
          <w:b/>
          <w:u w:val="single"/>
        </w:rPr>
        <w:t xml:space="preserve">156145</w:t>
      </w:r>
    </w:p>
    <w:p>
      <w:r>
        <w:t xml:space="preserve">Toivottavasti Vicky ja Celine lähtevät #mkr</w:t>
      </w:r>
    </w:p>
    <w:p>
      <w:r>
        <w:rPr>
          <w:b/>
          <w:u w:val="single"/>
        </w:rPr>
        <w:t xml:space="preserve">156146</w:t>
      </w:r>
    </w:p>
    <w:p>
      <w:r>
        <w:t xml:space="preserve">"Se ei räjäyttänyt mieltäni. Se räjäytti mieleni ja pääni." Colin ei ole mikään Matt Preston.</w:t>
        <w:br/>
        <w:br/>
        <w:t xml:space="preserve"> #MKR</w:t>
      </w:r>
    </w:p>
    <w:p>
      <w:r>
        <w:rPr>
          <w:b/>
          <w:u w:val="single"/>
        </w:rPr>
        <w:t xml:space="preserve">156147</w:t>
      </w:r>
    </w:p>
    <w:p>
      <w:r>
        <w:t xml:space="preserve">Olen vakavasti sitä mieltä, että "täydellisyyteen" on tullut ehdottomasti vähiten suosikkilauseeni ihmiskunnan historiassa. #mkr</w:t>
      </w:r>
    </w:p>
    <w:p>
      <w:r>
        <w:rPr>
          <w:b/>
          <w:u w:val="single"/>
        </w:rPr>
        <w:t xml:space="preserve">156148</w:t>
      </w:r>
    </w:p>
    <w:p>
      <w:r>
        <w:t xml:space="preserve">Annie ja Lloyd ovat äkkikuolemassa! Ei mikään yllätys. #MKR</w:t>
      </w:r>
    </w:p>
    <w:p>
      <w:r>
        <w:rPr>
          <w:b/>
          <w:u w:val="single"/>
        </w:rPr>
        <w:t xml:space="preserve">156149</w:t>
      </w:r>
    </w:p>
    <w:p>
      <w:r>
        <w:t xml:space="preserve">Vau!!! Hyvä teille Ash ja Camila! Tuntuu, että nämä tyypit ovat hyviä ihmisiä, jotka vain ottavat mikrofonin silloin tällöin #MKR</w:t>
      </w:r>
    </w:p>
    <w:p>
      <w:r>
        <w:rPr>
          <w:b/>
          <w:u w:val="single"/>
        </w:rPr>
        <w:t xml:space="preserve">156150</w:t>
      </w:r>
    </w:p>
    <w:p>
      <w:r>
        <w:t xml:space="preserve">#AshandCamillan lohi ja hollandaise-annos räjäytti Colinin mielen, hiukset ja sukat! Leiriläiset ovat samaa mieltä #MKR #PeoplesChoice</w:t>
      </w:r>
    </w:p>
    <w:p>
      <w:r>
        <w:rPr>
          <w:b/>
          <w:u w:val="single"/>
        </w:rPr>
        <w:t xml:space="preserve">156151</w:t>
      </w:r>
    </w:p>
    <w:p>
      <w:r>
        <w:t xml:space="preserve">Olen varma, että Petellä on sylkykuppi kaikkea ei-paleo-ruokaa varten, jota hän joutuu maistamaan #MKR</w:t>
      </w:r>
    </w:p>
    <w:p>
      <w:r>
        <w:rPr>
          <w:b/>
          <w:u w:val="single"/>
        </w:rPr>
        <w:t xml:space="preserve">156152</w:t>
      </w:r>
    </w:p>
    <w:p>
      <w:r>
        <w:t xml:space="preserve">Ilmeisesti #mkr ei usko slip, slop, slap.  He kaikki näyttävät auringonpolttamilta.</w:t>
      </w:r>
    </w:p>
    <w:p>
      <w:r>
        <w:rPr>
          <w:b/>
          <w:u w:val="single"/>
        </w:rPr>
        <w:t xml:space="preserve">156153</w:t>
      </w:r>
    </w:p>
    <w:p>
      <w:r>
        <w:t xml:space="preserve">Minne kaikki hatut menivät? #skincancer #mkr</w:t>
      </w:r>
    </w:p>
    <w:p>
      <w:r>
        <w:rPr>
          <w:b/>
          <w:u w:val="single"/>
        </w:rPr>
        <w:t xml:space="preserve">156154</w:t>
      </w:r>
    </w:p>
    <w:p>
      <w:r>
        <w:t xml:space="preserve">#vicsocialites onnistui! Luottoa sille, jolle kunnia kuuluu! Hyvin tehty! #MKR</w:t>
      </w:r>
    </w:p>
    <w:p>
      <w:r>
        <w:rPr>
          <w:b/>
          <w:u w:val="single"/>
        </w:rPr>
        <w:t xml:space="preserve">156155</w:t>
      </w:r>
    </w:p>
    <w:p>
      <w:r>
        <w:t xml:space="preserve">@Dean_Machine_ colin tekee parhaan vaikutelmansa hänestä tuomaroinnillaan lol #MKR</w:t>
      </w:r>
    </w:p>
    <w:p>
      <w:r>
        <w:rPr>
          <w:b/>
          <w:u w:val="single"/>
        </w:rPr>
        <w:t xml:space="preserve">156156</w:t>
      </w:r>
    </w:p>
    <w:p>
      <w:r>
        <w:t xml:space="preserve">Onnittelut kansojen valinnasta Ash ja Camilla #MKR</w:t>
      </w:r>
    </w:p>
    <w:p>
      <w:r>
        <w:rPr>
          <w:b/>
          <w:u w:val="single"/>
        </w:rPr>
        <w:t xml:space="preserve">156157</w:t>
      </w:r>
    </w:p>
    <w:p>
      <w:r>
        <w:t xml:space="preserve">no tuo tulos tuntuu peukaloidulta, varsinkin kun pannukakkujen puolesta puhui niin paljon ihmisiä #mkr</w:t>
      </w:r>
    </w:p>
    <w:p>
      <w:r>
        <w:rPr>
          <w:b/>
          <w:u w:val="single"/>
        </w:rPr>
        <w:t xml:space="preserve">156158</w:t>
      </w:r>
    </w:p>
    <w:p>
      <w:r>
        <w:t xml:space="preserve">#mkr gozlemetastic</w:t>
      </w:r>
    </w:p>
    <w:p>
      <w:r>
        <w:rPr>
          <w:b/>
          <w:u w:val="single"/>
        </w:rPr>
        <w:t xml:space="preserve">156159</w:t>
      </w:r>
    </w:p>
    <w:p>
      <w:r>
        <w:t xml:space="preserve">#MKR Jotkut noista aterioista ovat niin huonoja, ettei niitä pitäisi edes valmistaa! #gostraighthome</w:t>
      </w:r>
    </w:p>
    <w:p>
      <w:r>
        <w:rPr>
          <w:b/>
          <w:u w:val="single"/>
        </w:rPr>
        <w:t xml:space="preserve">156160</w:t>
      </w:r>
    </w:p>
    <w:p>
      <w:r>
        <w:t xml:space="preserve">YAY ASH! #mkr</w:t>
      </w:r>
    </w:p>
    <w:p>
      <w:r>
        <w:rPr>
          <w:b/>
          <w:u w:val="single"/>
        </w:rPr>
        <w:t xml:space="preserve">156161</w:t>
      </w:r>
    </w:p>
    <w:p>
      <w:r>
        <w:t xml:space="preserve">RT @bxterflystyles: Olen niin onnellinen Sherin ja Emilien puolesta #mkr: Olen niin onnellinen Sherin ja Emilien puolesta #mkr</w:t>
      </w:r>
    </w:p>
    <w:p>
      <w:r>
        <w:rPr>
          <w:b/>
          <w:u w:val="single"/>
        </w:rPr>
        <w:t xml:space="preserve">156162</w:t>
      </w:r>
    </w:p>
    <w:p>
      <w:r>
        <w:t xml:space="preserve">Ash ja Camilla murskaavat sen! Yummo! @mykitchenrules #MKR #mkr2015</w:t>
      </w:r>
    </w:p>
    <w:p>
      <w:r>
        <w:rPr>
          <w:b/>
          <w:u w:val="single"/>
        </w:rPr>
        <w:t xml:space="preserve">156163</w:t>
      </w:r>
    </w:p>
    <w:p>
      <w:r>
        <w:t xml:space="preserve">Wooooo Hooooo Hoooo!!!! Tyttöni Ash ja Camilla voittavat!!!! #MKR</w:t>
      </w:r>
    </w:p>
    <w:p>
      <w:r>
        <w:rPr>
          <w:b/>
          <w:u w:val="single"/>
        </w:rPr>
        <w:t xml:space="preserve">156164</w:t>
      </w:r>
    </w:p>
    <w:p>
      <w:r>
        <w:t xml:space="preserve">#mkr tuo kokoonpano näyttää vankilan ehdonalaisparaatilta</w:t>
      </w:r>
    </w:p>
    <w:p>
      <w:r>
        <w:rPr>
          <w:b/>
          <w:u w:val="single"/>
        </w:rPr>
        <w:t xml:space="preserve">156165</w:t>
      </w:r>
    </w:p>
    <w:p>
      <w:r>
        <w:t xml:space="preserve">Joskus inhoan Brisbanessa olemista ja twiittaamista 1h jäljessä kaikista! #MKR</w:t>
      </w:r>
    </w:p>
    <w:p>
      <w:r>
        <w:rPr>
          <w:b/>
          <w:u w:val="single"/>
        </w:rPr>
        <w:t xml:space="preserve">156166</w:t>
      </w:r>
    </w:p>
    <w:p>
      <w:r>
        <w:t xml:space="preserve">Ash &amp;amp; Camilla ovat suosikkejani, ja kaipasin heitä. Anteeksi #MKR</w:t>
      </w:r>
    </w:p>
    <w:p>
      <w:r>
        <w:rPr>
          <w:b/>
          <w:u w:val="single"/>
        </w:rPr>
        <w:t xml:space="preserve">156167</w:t>
      </w:r>
    </w:p>
    <w:p>
      <w:r>
        <w:t xml:space="preserve">RT @G__Syd: Jos kyseessä on Katin ja Annien välienselvittely, "äkkikuolema" voi olla kirjaimellinen. #mkr</w:t>
      </w:r>
    </w:p>
    <w:p>
      <w:r>
        <w:rPr>
          <w:b/>
          <w:u w:val="single"/>
        </w:rPr>
        <w:t xml:space="preserve">156168</w:t>
      </w:r>
    </w:p>
    <w:p>
      <w:r>
        <w:t xml:space="preserve">Ennätysmäärä gozlemeja yhdessä lausunnossa. #mkr</w:t>
      </w:r>
    </w:p>
    <w:p>
      <w:r>
        <w:rPr>
          <w:b/>
          <w:u w:val="single"/>
        </w:rPr>
        <w:t xml:space="preserve">156169</w:t>
      </w:r>
    </w:p>
    <w:p>
      <w:r>
        <w:t xml:space="preserve">Kats on sellainen henkilö, joka huijaa voittaakseen ja luulee, että se tekee hänestä paremman kokin. Joten uusi pahikseni #MKR</w:t>
      </w:r>
    </w:p>
    <w:p>
      <w:r>
        <w:rPr>
          <w:b/>
          <w:u w:val="single"/>
        </w:rPr>
        <w:t xml:space="preserve">156170</w:t>
      </w:r>
    </w:p>
    <w:p>
      <w:r>
        <w:t xml:space="preserve">BOOM!!! Camilla ja Ash. Hyvin tehty tytöt. Pärjäsitte loistavasti. #MKR</w:t>
      </w:r>
    </w:p>
    <w:p>
      <w:r>
        <w:rPr>
          <w:b/>
          <w:u w:val="single"/>
        </w:rPr>
        <w:t xml:space="preserve">156171</w:t>
      </w:r>
    </w:p>
    <w:p>
      <w:r>
        <w:t xml:space="preserve">Joten jos Sherie/Emilie ei ole pahin he ovat turvassa whew #MKR</w:t>
      </w:r>
    </w:p>
    <w:p>
      <w:r>
        <w:rPr>
          <w:b/>
          <w:u w:val="single"/>
        </w:rPr>
        <w:t xml:space="preserve">156172</w:t>
      </w:r>
    </w:p>
    <w:p>
      <w:r>
        <w:t xml:space="preserve">En ole tainnut koskaan nähdä ilkeämpää työtä kuin Kat ja Andre. #mkr #oxygenthieves</w:t>
      </w:r>
    </w:p>
    <w:p>
      <w:r>
        <w:rPr>
          <w:b/>
          <w:u w:val="single"/>
        </w:rPr>
        <w:t xml:space="preserve">156173</w:t>
      </w:r>
    </w:p>
    <w:p>
      <w:r>
        <w:t xml:space="preserve">RT @maddotsu: Katin mielestä hänen leipomuksensa oli loistava. Niin harhainen #mkr</w:t>
      </w:r>
    </w:p>
    <w:p>
      <w:r>
        <w:rPr>
          <w:b/>
          <w:u w:val="single"/>
        </w:rPr>
        <w:t xml:space="preserve">156174</w:t>
      </w:r>
    </w:p>
    <w:p>
      <w:r>
        <w:t xml:space="preserve">Olen niin onnellinen Sherin ja Emilien puolesta #mkr</w:t>
      </w:r>
    </w:p>
    <w:p>
      <w:r>
        <w:rPr>
          <w:b/>
          <w:u w:val="single"/>
        </w:rPr>
        <w:t xml:space="preserve">156175</w:t>
      </w:r>
    </w:p>
    <w:p>
      <w:r>
        <w:t xml:space="preserve">Kaikki mitä Kat ja Andre tekivät oli leikata leipää ja kerrostaa se kinkulla ja juustolla ja he eivät saa edes sitä oikein vakavasti heidän täytyy mennä #mkr</w:t>
      </w:r>
    </w:p>
    <w:p>
      <w:r>
        <w:rPr>
          <w:b/>
          <w:u w:val="single"/>
        </w:rPr>
        <w:t xml:space="preserve">156176</w:t>
      </w:r>
    </w:p>
    <w:p>
      <w:r>
        <w:t xml:space="preserve">Jee! Loistava kritiikki Sherille ja Emilielle!!!! Hyvä tytöt!!! #MKR</w:t>
      </w:r>
    </w:p>
    <w:p>
      <w:r>
        <w:rPr>
          <w:b/>
          <w:u w:val="single"/>
        </w:rPr>
        <w:t xml:space="preserve">156177</w:t>
      </w:r>
    </w:p>
    <w:p>
      <w:r>
        <w:t xml:space="preserve">LMAO... #kat&amp;amp;andre #mykitchenrules #MKR et ansaitse olla esillä. Olette historian huonoin cpl &amp;amp; vihatuin. Sun asenne on perseestä.</w:t>
      </w:r>
    </w:p>
    <w:p>
      <w:r>
        <w:rPr>
          <w:b/>
          <w:u w:val="single"/>
        </w:rPr>
        <w:t xml:space="preserve">156178</w:t>
      </w:r>
    </w:p>
    <w:p>
      <w:r>
        <w:t xml:space="preserve">Kat, Kat, Kat - ketä aiot nyt syyttää? Ja ilman "strategista" äänestystä päivänne ovat luetut! #MKR #seeyalater</w:t>
      </w:r>
    </w:p>
    <w:p>
      <w:r>
        <w:rPr>
          <w:b/>
          <w:u w:val="single"/>
        </w:rPr>
        <w:t xml:space="preserve">156179</w:t>
      </w:r>
    </w:p>
    <w:p>
      <w:r>
        <w:t xml:space="preserve">He itse asiassa kokkailivat loogisesti leirintäalueelle Joshille/äidille, jonka nimeä en muista #MKR</w:t>
      </w:r>
    </w:p>
    <w:p>
      <w:r>
        <w:rPr>
          <w:b/>
          <w:u w:val="single"/>
        </w:rPr>
        <w:t xml:space="preserve">156180</w:t>
      </w:r>
    </w:p>
    <w:p>
      <w:r>
        <w:t xml:space="preserve">#MKR Baaarrrbbbbeeeqquuueee #Colin</w:t>
      </w:r>
    </w:p>
    <w:p>
      <w:r>
        <w:rPr>
          <w:b/>
          <w:u w:val="single"/>
        </w:rPr>
        <w:t xml:space="preserve">156181</w:t>
      </w:r>
    </w:p>
    <w:p>
      <w:r>
        <w:t xml:space="preserve">Kapteeni Salty polttaa jotain #mkr</w:t>
      </w:r>
    </w:p>
    <w:p>
      <w:r>
        <w:rPr>
          <w:b/>
          <w:u w:val="single"/>
        </w:rPr>
        <w:t xml:space="preserve">156182</w:t>
      </w:r>
    </w:p>
    <w:p>
      <w:r>
        <w:t xml:space="preserve">.@mykitchenrules we LOVE the idea of a #campingchallenge #GreatAussieBBQ http://t.co/VWoeHKnaYM #katandandre are going down #MKR</w:t>
      </w:r>
    </w:p>
    <w:p>
      <w:r>
        <w:rPr>
          <w:b/>
          <w:u w:val="single"/>
        </w:rPr>
        <w:t xml:space="preserve">156183</w:t>
      </w:r>
    </w:p>
    <w:p>
      <w:r>
        <w:t xml:space="preserve">Parasta, mitä olen kuullut :)</w:t>
        <w:br/>
        <w:t xml:space="preserve"> RT @j_e_p Lainaus toiselta puoliskoltani Katista: "Hänestä näkee, että hän on kova pubimyyrä". #mkr</w:t>
      </w:r>
    </w:p>
    <w:p>
      <w:r>
        <w:rPr>
          <w:b/>
          <w:u w:val="single"/>
        </w:rPr>
        <w:t xml:space="preserve">156184</w:t>
      </w:r>
    </w:p>
    <w:p>
      <w:r>
        <w:t xml:space="preserve">#mkr http://t.co/lZ7m2e8Q4K</w:t>
      </w:r>
    </w:p>
    <w:p>
      <w:r>
        <w:rPr>
          <w:b/>
          <w:u w:val="single"/>
        </w:rPr>
        <w:t xml:space="preserve">156185</w:t>
      </w:r>
    </w:p>
    <w:p>
      <w:r>
        <w:t xml:space="preserve">Teen herkullisia burritoja poikani kanssa :) #instafood #burrito #mkr https://t.co/vguY7VmZOH</w:t>
      </w:r>
    </w:p>
    <w:p>
      <w:r>
        <w:rPr>
          <w:b/>
          <w:u w:val="single"/>
        </w:rPr>
        <w:t xml:space="preserve">156186</w:t>
      </w:r>
    </w:p>
    <w:p>
      <w:r>
        <w:t xml:space="preserve">Haha Kate, pyyhkäisi hymyn kasvoiltasi myös #mkr</w:t>
      </w:r>
    </w:p>
    <w:p>
      <w:r>
        <w:rPr>
          <w:b/>
          <w:u w:val="single"/>
        </w:rPr>
        <w:t xml:space="preserve">156187</w:t>
      </w:r>
    </w:p>
    <w:p>
      <w:r>
        <w:t xml:space="preserve">#katandandre saattaa joutua syömään sanansa saatuaan vähemmän hyvää palautetta kinkku- ja gruyere-annoksestaan. #MKR #tvweekmag</w:t>
      </w:r>
    </w:p>
    <w:p>
      <w:r>
        <w:rPr>
          <w:b/>
          <w:u w:val="single"/>
        </w:rPr>
        <w:t xml:space="preserve">156188</w:t>
      </w:r>
    </w:p>
    <w:p>
      <w:r>
        <w:t xml:space="preserve">Voi luoja Annie ja Lloyd mitä helvettiä? #mkr</w:t>
      </w:r>
    </w:p>
    <w:p>
      <w:r>
        <w:rPr>
          <w:b/>
          <w:u w:val="single"/>
        </w:rPr>
        <w:t xml:space="preserve">156189</w:t>
      </w:r>
    </w:p>
    <w:p>
      <w:r>
        <w:t xml:space="preserve">#MKR Tarjoilun perusteella kokkikilpailussa pitäisi olla NELJÄ joukkuetta!</w:t>
      </w:r>
    </w:p>
    <w:p>
      <w:r>
        <w:rPr>
          <w:b/>
          <w:u w:val="single"/>
        </w:rPr>
        <w:t xml:space="preserve">156190</w:t>
      </w:r>
    </w:p>
    <w:p>
      <w:r>
        <w:t xml:space="preserve">#KatandAndre ymmärrätkö karman merkityksen #EducationIsNotACrime #mkr</w:t>
      </w:r>
    </w:p>
    <w:p>
      <w:r>
        <w:rPr>
          <w:b/>
          <w:u w:val="single"/>
        </w:rPr>
        <w:t xml:space="preserve">156191</w:t>
      </w:r>
    </w:p>
    <w:p>
      <w:r>
        <w:t xml:space="preserve">RT @MuricanGrlInAUS Kat ja Andre ovat sellaisia kusipäitä #karmaisabitch #gohome #mkr #shitcooks</w:t>
      </w:r>
    </w:p>
    <w:p>
      <w:r>
        <w:rPr>
          <w:b/>
          <w:u w:val="single"/>
        </w:rPr>
        <w:t xml:space="preserve">156192</w:t>
      </w:r>
    </w:p>
    <w:p>
      <w:r>
        <w:t xml:space="preserve">#MKR #Kat &amp;amp; #Andre - SUCKED IN! #WhoAreTheSuckersNow #KarmaIsABitch #ThatsWhatYouGetForLaughingAtOthers</w:t>
      </w:r>
    </w:p>
    <w:p>
      <w:r>
        <w:rPr>
          <w:b/>
          <w:u w:val="single"/>
        </w:rPr>
        <w:t xml:space="preserve">156193</w:t>
      </w:r>
    </w:p>
    <w:p>
      <w:r>
        <w:t xml:space="preserve">Josh &amp;amp; äidillä on oikea yhdistelmä. Lisäpekonin lisääminen pyynnön jälkeen on täydellinen kosketus. Hyvin tehty. Ihmiset pitävät ilmaisista lisäpalveluista. #mkr</w:t>
      </w:r>
    </w:p>
    <w:p>
      <w:r>
        <w:rPr>
          <w:b/>
          <w:u w:val="single"/>
        </w:rPr>
        <w:t xml:space="preserve">156194</w:t>
      </w:r>
    </w:p>
    <w:p>
      <w:r>
        <w:t xml:space="preserve">Peli alkaa...kalloja toinen olut #mkr</w:t>
      </w:r>
    </w:p>
    <w:p>
      <w:r>
        <w:rPr>
          <w:b/>
          <w:u w:val="single"/>
        </w:rPr>
        <w:t xml:space="preserve">156195</w:t>
      </w:r>
    </w:p>
    <w:p>
      <w:r>
        <w:t xml:space="preserve">Katin asenne alkaa käydä hermoilleni. @mykitchenrules #mkr #mkr2015</w:t>
      </w:r>
    </w:p>
    <w:p>
      <w:r>
        <w:rPr>
          <w:b/>
          <w:u w:val="single"/>
        </w:rPr>
        <w:t xml:space="preserve">156196</w:t>
      </w:r>
    </w:p>
    <w:p>
      <w:r>
        <w:t xml:space="preserve">Annie ja Lloyd Kat ja Andre. Painukaa vittuun kaikki.  #mkr</w:t>
      </w:r>
    </w:p>
    <w:p>
      <w:r>
        <w:rPr>
          <w:b/>
          <w:u w:val="single"/>
        </w:rPr>
        <w:t xml:space="preserve">156197</w:t>
      </w:r>
    </w:p>
    <w:p>
      <w:r>
        <w:t xml:space="preserve">RT @mykitchenrules: Favourite (and cuteest) review so far! Nami! Yummy! Yummy! #mkr #hungrycampers</w:t>
      </w:r>
    </w:p>
    <w:p>
      <w:r>
        <w:rPr>
          <w:b/>
          <w:u w:val="single"/>
        </w:rPr>
        <w:t xml:space="preserve">156198</w:t>
      </w:r>
    </w:p>
    <w:p>
      <w:r>
        <w:t xml:space="preserve">Herkullista retkiruokaa #mkr:ssä tänä iltana! Ja vähän ei niin hyvää ruokaa.</w:t>
      </w:r>
    </w:p>
    <w:p>
      <w:r>
        <w:rPr>
          <w:b/>
          <w:u w:val="single"/>
        </w:rPr>
        <w:t xml:space="preserve">156199</w:t>
      </w:r>
    </w:p>
    <w:p>
      <w:r>
        <w:t xml:space="preserve">Luoja Toivottavasti Kats lähtee pian Mitä ovat jumissa &amp;amp; #-* #mkr</w:t>
      </w:r>
    </w:p>
    <w:p>
      <w:r>
        <w:rPr>
          <w:b/>
          <w:u w:val="single"/>
        </w:rPr>
        <w:t xml:space="preserve">156200</w:t>
      </w:r>
    </w:p>
    <w:p>
      <w:r>
        <w:t xml:space="preserve">RT @aussie_gal27: #MKR:n editointi on nerokasta #katandandre #hölmöt</w:t>
      </w:r>
    </w:p>
    <w:p>
      <w:r>
        <w:rPr>
          <w:b/>
          <w:u w:val="single"/>
        </w:rPr>
        <w:t xml:space="preserve">156201</w:t>
      </w:r>
    </w:p>
    <w:p>
      <w:r>
        <w:t xml:space="preserve">"@Ima_TV_Junkie: Mitä helvettiä Annie ja Lloyd oikein ajattelivat??  #BadChoiceSA #MKR" Kat saattaa saada toiveensa mennä häntä vastaan...</w:t>
      </w:r>
    </w:p>
    <w:p>
      <w:r>
        <w:rPr>
          <w:b/>
          <w:u w:val="single"/>
        </w:rPr>
        <w:t xml:space="preserve">156202</w:t>
      </w:r>
    </w:p>
    <w:p>
      <w:r>
        <w:t xml:space="preserve">Peukut pystyyn Kat &amp;amp; Andre menee äkkikuolemaan - sinne minne he kuuluvat! #mkr #katandandre</w:t>
      </w:r>
    </w:p>
    <w:p>
      <w:r>
        <w:rPr>
          <w:b/>
          <w:u w:val="single"/>
        </w:rPr>
        <w:t xml:space="preserve">156203</w:t>
      </w:r>
    </w:p>
    <w:p>
      <w:r>
        <w:t xml:space="preserve">Ja se pyyhkii hymyn pois SINUN kasvoiltasi Kat #mkr</w:t>
      </w:r>
    </w:p>
    <w:p>
      <w:r>
        <w:rPr>
          <w:b/>
          <w:u w:val="single"/>
        </w:rPr>
        <w:t xml:space="preserve">156204</w:t>
      </w:r>
    </w:p>
    <w:p>
      <w:r>
        <w:t xml:space="preserve">Hahaha immeiset! Karma's a bitch Kat &amp;amp; Andre!!!!! #MKR #nälkäisetleiriläiset @mykitchenrules</w:t>
      </w:r>
    </w:p>
    <w:p>
      <w:r>
        <w:rPr>
          <w:b/>
          <w:u w:val="single"/>
        </w:rPr>
        <w:t xml:space="preserve">156205</w:t>
      </w:r>
    </w:p>
    <w:p>
      <w:r>
        <w:t xml:space="preserve">#mkr Rakastan Colinia tuomaroinnin parissa tänä vuonna !!!! Hän on mahtava @MKR_Official.</w:t>
      </w:r>
    </w:p>
    <w:p>
      <w:r>
        <w:rPr>
          <w:b/>
          <w:u w:val="single"/>
        </w:rPr>
        <w:t xml:space="preserve">156206</w:t>
      </w:r>
    </w:p>
    <w:p>
      <w:r>
        <w:t xml:space="preserve">Bahahahahahahaha ota se, senkin typerä myyrä! Nöyryytät itseäsi joka esityksessä, kat! #MKR</w:t>
      </w:r>
    </w:p>
    <w:p>
      <w:r>
        <w:rPr>
          <w:b/>
          <w:u w:val="single"/>
        </w:rPr>
        <w:t xml:space="preserve">156207</w:t>
      </w:r>
    </w:p>
    <w:p>
      <w:r>
        <w:t xml:space="preserve">RT @LisaMRomano: Aina hurmaavalla Katilla on hetki huumoria #MKR</w:t>
      </w:r>
    </w:p>
    <w:p>
      <w:r>
        <w:rPr>
          <w:b/>
          <w:u w:val="single"/>
        </w:rPr>
        <w:t xml:space="preserve">156208</w:t>
      </w:r>
    </w:p>
    <w:p>
      <w:r>
        <w:t xml:space="preserve">Voiko Kat toistaa saman hillittömän ilon, joka hänellä oli Annien epäonnistumisesta omia epäonnistumisiaan kohtaan? #MKR</w:t>
      </w:r>
    </w:p>
    <w:p>
      <w:r>
        <w:rPr>
          <w:b/>
          <w:u w:val="single"/>
        </w:rPr>
        <w:t xml:space="preserve">156209</w:t>
      </w:r>
    </w:p>
    <w:p>
      <w:r>
        <w:t xml:space="preserve">RT @Kirrily: Kat hullu? Kuten Jokeri. Julma &amp;; hullu. &amp;; tietämätön #Mkr #Mkr</w:t>
      </w:r>
    </w:p>
    <w:p>
      <w:r>
        <w:rPr>
          <w:b/>
          <w:u w:val="single"/>
        </w:rPr>
        <w:t xml:space="preserve">156210</w:t>
      </w:r>
    </w:p>
    <w:p>
      <w:r>
        <w:t xml:space="preserve">RT @Nodonn3: #MKR koska 5+ minuutin lisätauot ovat vain parhaita!</w:t>
      </w:r>
    </w:p>
    <w:p>
      <w:r>
        <w:rPr>
          <w:b/>
          <w:u w:val="single"/>
        </w:rPr>
        <w:t xml:space="preserve">156211</w:t>
      </w:r>
    </w:p>
    <w:p>
      <w:r>
        <w:t xml:space="preserve">Nyt toivon vain, että Kat ja Andre kaatuvat ja palavat - ilkeitä pikku keksejä #mkr</w:t>
      </w:r>
    </w:p>
    <w:p>
      <w:r>
        <w:rPr>
          <w:b/>
          <w:u w:val="single"/>
        </w:rPr>
        <w:t xml:space="preserve">156212</w:t>
      </w:r>
    </w:p>
    <w:p>
      <w:r>
        <w:t xml:space="preserve">#mkr Colin valittaa liian monista pannukakuista?! No, minä vihaan yksisarvisia.</w:t>
        <w:br/>
        <w:t xml:space="preserve"> Näetkö, nyt me molemmat valitamme asioista, joita ei ole olemassa.</w:t>
      </w:r>
    </w:p>
    <w:p>
      <w:r>
        <w:rPr>
          <w:b/>
          <w:u w:val="single"/>
        </w:rPr>
        <w:t xml:space="preserve">156213</w:t>
      </w:r>
    </w:p>
    <w:p>
      <w:r>
        <w:t xml:space="preserve">Kat &amp;amp; Andre on potkittava ulos! #MKR #hungrycampers @mykitchenrules</w:t>
      </w:r>
    </w:p>
    <w:p>
      <w:r>
        <w:rPr>
          <w:b/>
          <w:u w:val="single"/>
        </w:rPr>
        <w:t xml:space="preserve">156214</w:t>
      </w:r>
    </w:p>
    <w:p>
      <w:r>
        <w:t xml:space="preserve">Voi... Hyvänen aika. Voi luoja. Oikeasti, puhdasta pahuutta. Tuo ei ole muokkaamista, on yksinkertaisesti ilkeää tehdä tuollaisia kommentteja. #MKR #KatandAndre</w:t>
      </w:r>
    </w:p>
    <w:p>
      <w:r>
        <w:rPr>
          <w:b/>
          <w:u w:val="single"/>
        </w:rPr>
        <w:t xml:space="preserve">156215</w:t>
      </w:r>
    </w:p>
    <w:p>
      <w:r>
        <w:t xml:space="preserve">Aivan kuin tuntisin, kuinka ne kaikki palavat auringossa #MKR</w:t>
      </w:r>
    </w:p>
    <w:p>
      <w:r>
        <w:rPr>
          <w:b/>
          <w:u w:val="single"/>
        </w:rPr>
        <w:t xml:space="preserve">156216</w:t>
      </w:r>
    </w:p>
    <w:p>
      <w:r>
        <w:t xml:space="preserve">Sitä kutsutaan karmaksi, Kat. #mkr</w:t>
      </w:r>
    </w:p>
    <w:p>
      <w:r>
        <w:rPr>
          <w:b/>
          <w:u w:val="single"/>
        </w:rPr>
        <w:t xml:space="preserve">156217</w:t>
      </w:r>
    </w:p>
    <w:p>
      <w:r>
        <w:t xml:space="preserve">Kat järkyttyneenä.  Ja nöyryytettynä.</w:t>
        <w:br/>
        <w:t xml:space="preserve"> Niin nautinnollista.</w:t>
        <w:br/>
        <w:t xml:space="preserve"> #mkr</w:t>
      </w:r>
    </w:p>
    <w:p>
      <w:r>
        <w:rPr>
          <w:b/>
          <w:u w:val="single"/>
        </w:rPr>
        <w:t xml:space="preserve">156218</w:t>
      </w:r>
    </w:p>
    <w:p>
      <w:r>
        <w:t xml:space="preserve">Lainaus toiselta puoliskoltani Katista: "Hänestä näkee, että hän on kova pubimyyrä". #mkr</w:t>
      </w:r>
    </w:p>
    <w:p>
      <w:r>
        <w:rPr>
          <w:b/>
          <w:u w:val="single"/>
        </w:rPr>
        <w:t xml:space="preserve">156219</w:t>
      </w:r>
    </w:p>
    <w:p>
      <w:r>
        <w:t xml:space="preserve">RT @bobillingworth: Yeh. Naura taas, Kat. #mkr</w:t>
      </w:r>
    </w:p>
    <w:p>
      <w:r>
        <w:rPr>
          <w:b/>
          <w:u w:val="single"/>
        </w:rPr>
        <w:t xml:space="preserve">156220</w:t>
      </w:r>
    </w:p>
    <w:p>
      <w:r>
        <w:t xml:space="preserve">Jos kyseessä on Katin ja Annien välienselvittely, "äkkikuolema" voi olla kirjaimellinen. #mkr</w:t>
      </w:r>
    </w:p>
    <w:p>
      <w:r>
        <w:rPr>
          <w:b/>
          <w:u w:val="single"/>
        </w:rPr>
        <w:t xml:space="preserve">156221</w:t>
      </w:r>
    </w:p>
    <w:p>
      <w:r>
        <w:t xml:space="preserve">LOL Katin hymy poissa alle 5 sekunnissa #mkr</w:t>
      </w:r>
    </w:p>
    <w:p>
      <w:r>
        <w:rPr>
          <w:b/>
          <w:u w:val="single"/>
        </w:rPr>
        <w:t xml:space="preserve">156222</w:t>
      </w:r>
    </w:p>
    <w:p>
      <w:r>
        <w:t xml:space="preserve">Vickyn tehtävä on seistä siinä tekemättä mitään pelottelemalla kaikki karhut pois #mkr</w:t>
      </w:r>
    </w:p>
    <w:p>
      <w:r>
        <w:rPr>
          <w:b/>
          <w:u w:val="single"/>
        </w:rPr>
        <w:t xml:space="preserve">156223</w:t>
      </w:r>
    </w:p>
    <w:p>
      <w:r>
        <w:t xml:space="preserve">Katin ja Andren reaktio Anniea ja Lloydia kohtaan oli ällöttävä. He niin ansaitsevat tulla eliminoiduksi äärimmäisellä ennakkoluulolla #MKR #MKR2015</w:t>
      </w:r>
    </w:p>
    <w:p>
      <w:r>
        <w:rPr>
          <w:b/>
          <w:u w:val="single"/>
        </w:rPr>
        <w:t xml:space="preserve">156224</w:t>
      </w:r>
    </w:p>
    <w:p>
      <w:r>
        <w:t xml:space="preserve">Vau. Minusta Kat on vähiten sympaattinen ihminen ikinä! #mkr</w:t>
      </w:r>
    </w:p>
    <w:p>
      <w:r>
        <w:rPr>
          <w:b/>
          <w:u w:val="single"/>
        </w:rPr>
        <w:t xml:space="preserve">156225</w:t>
      </w:r>
    </w:p>
    <w:p>
      <w:r>
        <w:t xml:space="preserve">Kat ja Andre olette yhtä epämiellyttäviä kuin ruoanlaittonne #mkr</w:t>
      </w:r>
    </w:p>
    <w:p>
      <w:r>
        <w:rPr>
          <w:b/>
          <w:u w:val="single"/>
        </w:rPr>
        <w:t xml:space="preserve">156226</w:t>
      </w:r>
    </w:p>
    <w:p>
      <w:r>
        <w:t xml:space="preserve">Colinin arvostelu Kat &amp;amp; Andresta vastaa opettajan sanomaa "hyvin tehty", kun kirjoitat nimesi lyijykynällä. #mkr</w:t>
      </w:r>
    </w:p>
    <w:p>
      <w:r>
        <w:rPr>
          <w:b/>
          <w:u w:val="single"/>
        </w:rPr>
        <w:t xml:space="preserve">156227</w:t>
      </w:r>
    </w:p>
    <w:p>
      <w:r>
        <w:t xml:space="preserve">Muistan huippukokki-kilpailijan tehneen Japanin dumpling-keittoa Cowboysille leirintäalueella #mkr</w:t>
      </w:r>
    </w:p>
    <w:p>
      <w:r>
        <w:rPr>
          <w:b/>
          <w:u w:val="single"/>
        </w:rPr>
        <w:t xml:space="preserve">156228</w:t>
      </w:r>
    </w:p>
    <w:p>
      <w:r>
        <w:t xml:space="preserve">Rukouspiiri, että Kat ja Andre kohtaavat äkkikuoleman #mkr</w:t>
      </w:r>
    </w:p>
    <w:p>
      <w:r>
        <w:rPr>
          <w:b/>
          <w:u w:val="single"/>
        </w:rPr>
        <w:t xml:space="preserve">156229</w:t>
      </w:r>
    </w:p>
    <w:p>
      <w:r>
        <w:t xml:space="preserve">Nuo köyhät #mkr-kilpailijat joutuvat leiriytymään &amp;amp; kokki 200:lle aamiaiseksi. Telttailu! Teltan pystyttäminen! Eivät asu mökissä. Telttailu! Yäk!</w:t>
      </w:r>
    </w:p>
    <w:p>
      <w:r>
        <w:rPr>
          <w:b/>
          <w:u w:val="single"/>
        </w:rPr>
        <w:t xml:space="preserve">156230</w:t>
      </w:r>
    </w:p>
    <w:p>
      <w:r>
        <w:t xml:space="preserve">RT @Dan_C_M84: Professori Snape vai Colin Fassnidge? @mykitchenrules #mkr #HarryPotter #lookalike http://t.co/lyWDwhZWid</w:t>
      </w:r>
    </w:p>
    <w:p>
      <w:r>
        <w:rPr>
          <w:b/>
          <w:u w:val="single"/>
        </w:rPr>
        <w:t xml:space="preserve">156231</w:t>
      </w:r>
    </w:p>
    <w:p>
      <w:r>
        <w:t xml:space="preserve">Kandre ovat niin huonoja urheilijoita #MKR</w:t>
      </w:r>
    </w:p>
    <w:p>
      <w:r>
        <w:rPr>
          <w:b/>
          <w:u w:val="single"/>
        </w:rPr>
        <w:t xml:space="preserve">156232</w:t>
      </w:r>
    </w:p>
    <w:p>
      <w:r>
        <w:t xml:space="preserve">Colin "ei välitä, jos kokkaat järvellä". Marine Parks and Wildlife kyllä.</w:t>
        <w:br/>
        <w:br/>
        <w:t xml:space="preserve"> #MKR</w:t>
      </w:r>
    </w:p>
    <w:p>
      <w:r>
        <w:rPr>
          <w:b/>
          <w:u w:val="single"/>
        </w:rPr>
        <w:t xml:space="preserve">156233</w:t>
      </w:r>
    </w:p>
    <w:p>
      <w:r>
        <w:t xml:space="preserve">Kat ja Andre ovat niin ilkeitä. #mkr</w:t>
      </w:r>
    </w:p>
    <w:p>
      <w:r>
        <w:rPr>
          <w:b/>
          <w:u w:val="single"/>
        </w:rPr>
        <w:t xml:space="preserve">156234</w:t>
      </w:r>
    </w:p>
    <w:p>
      <w:r>
        <w:t xml:space="preserve">RT @finicalgal: Bianca on "pahoinvoiva". Hän kokeili paistettuja kreikkalaisia munia.</w:t>
        <w:br/>
        <w:br/>
        <w:t xml:space="preserve"> #MKR</w:t>
      </w:r>
    </w:p>
    <w:p>
      <w:r>
        <w:rPr>
          <w:b/>
          <w:u w:val="single"/>
        </w:rPr>
        <w:t xml:space="preserve">156235</w:t>
      </w:r>
    </w:p>
    <w:p>
      <w:r>
        <w:t xml:space="preserve">Säälin telttaa. #mkr2015 #mkr</w:t>
      </w:r>
    </w:p>
    <w:p>
      <w:r>
        <w:rPr>
          <w:b/>
          <w:u w:val="single"/>
        </w:rPr>
        <w:t xml:space="preserve">156236</w:t>
      </w:r>
    </w:p>
    <w:p>
      <w:r>
        <w:t xml:space="preserve">RT @SydneyEditor1: #MKR: Paljon raakaruokaa #MKR: Paljon raakaruokaa #MKR:n ympärillä</w:t>
      </w:r>
    </w:p>
    <w:p>
      <w:r>
        <w:rPr>
          <w:b/>
          <w:u w:val="single"/>
        </w:rPr>
        <w:t xml:space="preserve">156237</w:t>
      </w:r>
    </w:p>
    <w:p>
      <w:r>
        <w:t xml:space="preserve">Kiitos #mkr-tuottajille, että saitte minut vihaamaan Katia niin paljon. Olette tehneet työnne täydellisesti.</w:t>
      </w:r>
    </w:p>
    <w:p>
      <w:r>
        <w:rPr>
          <w:b/>
          <w:u w:val="single"/>
        </w:rPr>
        <w:t xml:space="preserve">156238</w:t>
      </w:r>
    </w:p>
    <w:p>
      <w:r>
        <w:t xml:space="preserve">#mkr kuinka monta kertaa karman pitää läpsäistä sinua naamaan, ennen kuin tajuat, ettet osaa laittaa ruokaa, Kat ja Andre?</w:t>
      </w:r>
    </w:p>
    <w:p>
      <w:r>
        <w:rPr>
          <w:b/>
          <w:u w:val="single"/>
        </w:rPr>
        <w:t xml:space="preserve">156239</w:t>
      </w:r>
    </w:p>
    <w:p>
      <w:r>
        <w:t xml:space="preserve">"Kupla ja vinkuna" vai "kauhea ja paska" ? Se on kysymys #mkr</w:t>
      </w:r>
    </w:p>
    <w:p>
      <w:r>
        <w:rPr>
          <w:b/>
          <w:u w:val="single"/>
        </w:rPr>
        <w:t xml:space="preserve">156240</w:t>
      </w:r>
    </w:p>
    <w:p>
      <w:r>
        <w:t xml:space="preserve">Lisää paha nauru tähän #yousuck #MKR</w:t>
      </w:r>
    </w:p>
    <w:p>
      <w:r>
        <w:rPr>
          <w:b/>
          <w:u w:val="single"/>
        </w:rPr>
        <w:t xml:space="preserve">156241</w:t>
      </w:r>
    </w:p>
    <w:p>
      <w:r>
        <w:t xml:space="preserve">Vau.  Kat &amp;amp; Annie ovat täydellinen kamala pari #MKR</w:t>
      </w:r>
    </w:p>
    <w:p>
      <w:r>
        <w:rPr>
          <w:b/>
          <w:u w:val="single"/>
        </w:rPr>
        <w:t xml:space="preserve">156242</w:t>
      </w:r>
    </w:p>
    <w:p>
      <w:r>
        <w:t xml:space="preserve">Huonoa huonoa ruokaa. Yksinkertaisesti ja yksinkertaisesti Kat. #MKR</w:t>
      </w:r>
    </w:p>
    <w:p>
      <w:r>
        <w:rPr>
          <w:b/>
          <w:u w:val="single"/>
        </w:rPr>
        <w:t xml:space="preserve">156243</w:t>
      </w:r>
    </w:p>
    <w:p>
      <w:r>
        <w:t xml:space="preserve">Karma. Toivottavasti se puree Katia takapuoleen. Hän on ilkeä. #mkr</w:t>
      </w:r>
    </w:p>
    <w:p>
      <w:r>
        <w:rPr>
          <w:b/>
          <w:u w:val="single"/>
        </w:rPr>
        <w:t xml:space="preserve">156244</w:t>
      </w:r>
    </w:p>
    <w:p>
      <w:r>
        <w:t xml:space="preserve">ota se Kat &amp;amp; Andre, maan pohjasakka LOL #mkr. En vain voi heidän kanssaan...</w:t>
        <w:br/>
        <w:t xml:space="preserve"> #mykitchenrules.</w:t>
      </w:r>
    </w:p>
    <w:p>
      <w:r>
        <w:rPr>
          <w:b/>
          <w:u w:val="single"/>
        </w:rPr>
        <w:t xml:space="preserve">156245</w:t>
      </w:r>
    </w:p>
    <w:p>
      <w:r>
        <w:t xml:space="preserve">Milloin #Katista tuli #MrBurns???? #evil #mkr #shameonyou</w:t>
      </w:r>
    </w:p>
    <w:p>
      <w:r>
        <w:rPr>
          <w:b/>
          <w:u w:val="single"/>
        </w:rPr>
        <w:t xml:space="preserve">156246</w:t>
      </w:r>
    </w:p>
    <w:p>
      <w:r>
        <w:t xml:space="preserve">#MKR Jeesus Annie lopeta vitun virnistelemästä kuin hölmö. Joku repisi yksisarvisen julisteen hänen edestään, jotta hän ei enää hymyilisi.</w:t>
      </w:r>
    </w:p>
    <w:p>
      <w:r>
        <w:rPr>
          <w:b/>
          <w:u w:val="single"/>
        </w:rPr>
        <w:t xml:space="preserve">156247</w:t>
      </w:r>
    </w:p>
    <w:p>
      <w:r>
        <w:t xml:space="preserve">Toot toot, karmajuna pysähtyy Katin asemalle! #MKR</w:t>
      </w:r>
    </w:p>
    <w:p>
      <w:r>
        <w:rPr>
          <w:b/>
          <w:u w:val="single"/>
        </w:rPr>
        <w:t xml:space="preserve">156248</w:t>
      </w:r>
    </w:p>
    <w:p>
      <w:r>
        <w:t xml:space="preserve">Hölkkäät Colinia, Pete voi vain heittää sylkykuppiansa. #mkr</w:t>
      </w:r>
    </w:p>
    <w:p>
      <w:r>
        <w:rPr>
          <w:b/>
          <w:u w:val="single"/>
        </w:rPr>
        <w:t xml:space="preserve">156249</w:t>
      </w:r>
    </w:p>
    <w:p>
      <w:r>
        <w:t xml:space="preserve">Voi Kat. Sinun vuorosi nyt. Se oli aivan yhtä paha. #MKR</w:t>
      </w:r>
    </w:p>
    <w:p>
      <w:r>
        <w:rPr>
          <w:b/>
          <w:u w:val="single"/>
        </w:rPr>
        <w:t xml:space="preserve">156250</w:t>
      </w:r>
    </w:p>
    <w:p>
      <w:r>
        <w:t xml:space="preserve">Joo Kat mä en nauraisi niin kovasti että kohta sinut palautetaan maan pinnalle, kuka nyt nauraa #mkr</w:t>
      </w:r>
    </w:p>
    <w:p>
      <w:r>
        <w:rPr>
          <w:b/>
          <w:u w:val="single"/>
        </w:rPr>
        <w:t xml:space="preserve">156251</w:t>
      </w:r>
    </w:p>
    <w:p>
      <w:r>
        <w:t xml:space="preserve">"Se pyyhkii hymyn kasvoiltanne." Jep, nyt sinunkin hymysi on pyyhitty! #MKR</w:t>
      </w:r>
    </w:p>
    <w:p>
      <w:r>
        <w:rPr>
          <w:b/>
          <w:u w:val="single"/>
        </w:rPr>
        <w:t xml:space="preserve">156252</w:t>
      </w:r>
    </w:p>
    <w:p>
      <w:r>
        <w:t xml:space="preserve">Älä anteeksi huonoa ruoanlaittoa Annie #MKR ja sitten Katin vahingonilo tulee lol</w:t>
      </w:r>
    </w:p>
    <w:p>
      <w:r>
        <w:rPr>
          <w:b/>
          <w:u w:val="single"/>
        </w:rPr>
        <w:t xml:space="preserve">156253</w:t>
      </w:r>
    </w:p>
    <w:p>
      <w:r>
        <w:t xml:space="preserve">mmmm Onko pääsiäisessä muutakin kuin #suklaa? Lue #ruokablogini http://t.co/D48y2jegMj #MKR mmmm http://t.co/GUIN1PmVpA http://t.co/GUIN1PmVpA</w:t>
      </w:r>
    </w:p>
    <w:p>
      <w:r>
        <w:rPr>
          <w:b/>
          <w:u w:val="single"/>
        </w:rPr>
        <w:t xml:space="preserve">156254</w:t>
      </w:r>
    </w:p>
    <w:p>
      <w:r>
        <w:t xml:space="preserve">Varjot menevät nyt toiseen suuntaan, lounaan aika #Mkr</w:t>
      </w:r>
    </w:p>
    <w:p>
      <w:r>
        <w:rPr>
          <w:b/>
          <w:u w:val="single"/>
        </w:rPr>
        <w:t xml:space="preserve">156255</w:t>
      </w:r>
    </w:p>
    <w:p>
      <w:r>
        <w:t xml:space="preserve">Olen valmis aamiaiselle, kun tämä jakso on valmis.  #mkr</w:t>
      </w:r>
    </w:p>
    <w:p>
      <w:r>
        <w:rPr>
          <w:b/>
          <w:u w:val="single"/>
        </w:rPr>
        <w:t xml:space="preserve">156256</w:t>
      </w:r>
    </w:p>
    <w:p>
      <w:r>
        <w:t xml:space="preserve">Annie ja Lloyd päivän huonoin ruokalaji, jos minulta kysytään #MKR</w:t>
      </w:r>
    </w:p>
    <w:p>
      <w:r>
        <w:rPr>
          <w:b/>
          <w:u w:val="single"/>
        </w:rPr>
        <w:t xml:space="preserve">156257</w:t>
      </w:r>
    </w:p>
    <w:p>
      <w:r>
        <w:t xml:space="preserve">Jäikö minulta jotain huomaamatta? Missä Adam on? #MKR</w:t>
      </w:r>
    </w:p>
    <w:p>
      <w:r>
        <w:rPr>
          <w:b/>
          <w:u w:val="single"/>
        </w:rPr>
        <w:t xml:space="preserve">156258</w:t>
      </w:r>
    </w:p>
    <w:p>
      <w:r>
        <w:t xml:space="preserve">#MKR koska 5+ minuutin lisätauot ovat parasta!</w:t>
      </w:r>
    </w:p>
    <w:p>
      <w:r>
        <w:rPr>
          <w:b/>
          <w:u w:val="single"/>
        </w:rPr>
        <w:t xml:space="preserve">156259</w:t>
      </w:r>
    </w:p>
    <w:p>
      <w:r>
        <w:t xml:space="preserve">Pancake-gate, kenen on parempi? @mykitchenrules #mkr #mkr2015</w:t>
      </w:r>
    </w:p>
    <w:p>
      <w:r>
        <w:rPr>
          <w:b/>
          <w:u w:val="single"/>
        </w:rPr>
        <w:t xml:space="preserve">156260</w:t>
      </w:r>
    </w:p>
    <w:p>
      <w:r>
        <w:t xml:space="preserve">Kat ja Andre, Annie ja Lloyd... äkillinen kuolema. Ole kiltti. #MKR</w:t>
      </w:r>
    </w:p>
    <w:p>
      <w:r>
        <w:rPr>
          <w:b/>
          <w:u w:val="single"/>
        </w:rPr>
        <w:t xml:space="preserve">156261</w:t>
      </w:r>
    </w:p>
    <w:p>
      <w:r>
        <w:t xml:space="preserve">Mikään ei ole pahempaa kuin alikypsennetty muna mmmm sitten taas ehkä eilisen illan kananmaksaa yritän edelleen olla oksentamatta #mkr</w:t>
      </w:r>
    </w:p>
    <w:p>
      <w:r>
        <w:rPr>
          <w:b/>
          <w:u w:val="single"/>
        </w:rPr>
        <w:t xml:space="preserve">156262</w:t>
      </w:r>
    </w:p>
    <w:p>
      <w:r>
        <w:t xml:space="preserve">Jac/shaz-ruoka kuulostaa herkulliselta!!! #MKR</w:t>
      </w:r>
    </w:p>
    <w:p>
      <w:r>
        <w:rPr>
          <w:b/>
          <w:u w:val="single"/>
        </w:rPr>
        <w:t xml:space="preserve">156263</w:t>
      </w:r>
    </w:p>
    <w:p>
      <w:r>
        <w:t xml:space="preserve">Nämä ainesosasponsorointi on kuin fukn google-mainoksia televisiossani #mkr</w:t>
      </w:r>
    </w:p>
    <w:p>
      <w:r>
        <w:rPr>
          <w:b/>
          <w:u w:val="single"/>
        </w:rPr>
        <w:t xml:space="preserve">156264</w:t>
      </w:r>
    </w:p>
    <w:p>
      <w:r>
        <w:t xml:space="preserve">RT @Oh_tobs: #mkr: Joskus en tiedä, mitä Colin sanoo #mkr</w:t>
      </w:r>
    </w:p>
    <w:p>
      <w:r>
        <w:rPr>
          <w:b/>
          <w:u w:val="single"/>
        </w:rPr>
        <w:t xml:space="preserve">156265</w:t>
      </w:r>
    </w:p>
    <w:p>
      <w:r>
        <w:t xml:space="preserve">Jos Sheri ja Emilie menevät kotiin, en katso ohjelmaa enää :( #mkr</w:t>
      </w:r>
    </w:p>
    <w:p>
      <w:r>
        <w:rPr>
          <w:b/>
          <w:u w:val="single"/>
        </w:rPr>
        <w:t xml:space="preserve">156266</w:t>
      </w:r>
    </w:p>
    <w:p>
      <w:r>
        <w:t xml:space="preserve">Bianca on "pahoinvoiva". Hän kokeili paistettuja kreikkalaisia munia.</w:t>
        <w:br/>
        <w:br/>
        <w:t xml:space="preserve"> #MKR</w:t>
      </w:r>
    </w:p>
    <w:p>
      <w:r>
        <w:rPr>
          <w:b/>
          <w:u w:val="single"/>
        </w:rPr>
        <w:t xml:space="preserve">156267</w:t>
      </w:r>
    </w:p>
    <w:p>
      <w:r>
        <w:t xml:space="preserve">Paljon raakaruokaa ympäriinsä #MKR</w:t>
      </w:r>
    </w:p>
    <w:p>
      <w:r>
        <w:rPr>
          <w:b/>
          <w:u w:val="single"/>
        </w:rPr>
        <w:t xml:space="preserve">156268</w:t>
      </w:r>
    </w:p>
    <w:p>
      <w:r>
        <w:t xml:space="preserve">#mkr jos kilpailijat avaisivat ravintolan: http://t.co/e5RvGzeDkT</w:t>
      </w:r>
    </w:p>
    <w:p>
      <w:r>
        <w:rPr>
          <w:b/>
          <w:u w:val="single"/>
        </w:rPr>
        <w:t xml:space="preserve">156269</w:t>
      </w:r>
    </w:p>
    <w:p>
      <w:r>
        <w:t xml:space="preserve">Dave ja Rob syövät sinut Paleo... varo #mkr</w:t>
      </w:r>
    </w:p>
    <w:p>
      <w:r>
        <w:rPr>
          <w:b/>
          <w:u w:val="single"/>
        </w:rPr>
        <w:t xml:space="preserve">156270</w:t>
      </w:r>
    </w:p>
    <w:p>
      <w:r>
        <w:t xml:space="preserve">Toivon, että he menisivät kuolemanselliin äkkikuoleman sijasta #Mkr</w:t>
      </w:r>
    </w:p>
    <w:p>
      <w:r>
        <w:rPr>
          <w:b/>
          <w:u w:val="single"/>
        </w:rPr>
        <w:t xml:space="preserve">156271</w:t>
      </w:r>
    </w:p>
    <w:p>
      <w:r>
        <w:t xml:space="preserve">RT @GidgitVonLaRue: #MKR: On enemmän huonoja ruokia kuin hyviä ruokia - ai niin - se on My Kitchen Rules. Typerä minä.</w:t>
      </w:r>
    </w:p>
    <w:p>
      <w:r>
        <w:rPr>
          <w:b/>
          <w:u w:val="single"/>
        </w:rPr>
        <w:t xml:space="preserve">156272</w:t>
      </w:r>
    </w:p>
    <w:p>
      <w:r>
        <w:t xml:space="preserve">#MKR Pete, jos haluat 'wow', vaihda verkkoa ja mene Masterchefiin.</w:t>
      </w:r>
    </w:p>
    <w:p>
      <w:r>
        <w:rPr>
          <w:b/>
          <w:u w:val="single"/>
        </w:rPr>
        <w:t xml:space="preserve">156273</w:t>
      </w:r>
    </w:p>
    <w:p>
      <w:r>
        <w:t xml:space="preserve">Rakastan kaikkia... Mutta älkää antako Sherin ja Emilien mennä SD:hen #MKR</w:t>
      </w:r>
    </w:p>
    <w:p>
      <w:r>
        <w:rPr>
          <w:b/>
          <w:u w:val="single"/>
        </w:rPr>
        <w:t xml:space="preserve">156274</w:t>
      </w:r>
    </w:p>
    <w:p>
      <w:r>
        <w:t xml:space="preserve">Joskus en tiedä, mitä Colin sanoo #mkr</w:t>
      </w:r>
    </w:p>
    <w:p>
      <w:r>
        <w:rPr>
          <w:b/>
          <w:u w:val="single"/>
        </w:rPr>
        <w:t xml:space="preserve">156275</w:t>
      </w:r>
    </w:p>
    <w:p>
      <w:r>
        <w:t xml:space="preserve">Luulen, että voimme kaikki olla yhtä mieltä siitä, että Kat ja Andre eivät saa kansan valintaa #mkr</w:t>
      </w:r>
    </w:p>
    <w:p>
      <w:r>
        <w:rPr>
          <w:b/>
          <w:u w:val="single"/>
        </w:rPr>
        <w:t xml:space="preserve">156276</w:t>
      </w:r>
    </w:p>
    <w:p>
      <w:r>
        <w:t xml:space="preserve">Ash ja Camilla: "Haluamme teeskennellä työskentelevämme Ralph Laurenille". #closetbogans #mkr2015 #mkr #mkr @hayden_neeland</w:t>
      </w:r>
    </w:p>
    <w:p>
      <w:r>
        <w:rPr>
          <w:b/>
          <w:u w:val="single"/>
        </w:rPr>
        <w:t xml:space="preserve">156277</w:t>
      </w:r>
    </w:p>
    <w:p>
      <w:r>
        <w:t xml:space="preserve">Bianca ansaitsee mitalin kokkaamalla Draskon kanssa #MKR</w:t>
      </w:r>
    </w:p>
    <w:p>
      <w:r>
        <w:rPr>
          <w:b/>
          <w:u w:val="single"/>
        </w:rPr>
        <w:t xml:space="preserve">156278</w:t>
      </w:r>
    </w:p>
    <w:p>
      <w:r>
        <w:t xml:space="preserve">Missä osavaltiossa leirintäalue on???? #MKR</w:t>
      </w:r>
    </w:p>
    <w:p>
      <w:r>
        <w:rPr>
          <w:b/>
          <w:u w:val="single"/>
        </w:rPr>
        <w:t xml:space="preserve">156279</w:t>
      </w:r>
    </w:p>
    <w:p>
      <w:r>
        <w:t xml:space="preserve">@Lovemycoffeetoo selitti sen eilisen illan show'n lopussa (noin 1 minuutissa) #mkr</w:t>
      </w:r>
    </w:p>
    <w:p>
      <w:r>
        <w:rPr>
          <w:b/>
          <w:u w:val="single"/>
        </w:rPr>
        <w:t xml:space="preserve">156280</w:t>
      </w:r>
    </w:p>
    <w:p>
      <w:r>
        <w:t xml:space="preserve">@handlemytweeets 15, kun saamme kaiken läpi. #mkr</w:t>
      </w:r>
    </w:p>
    <w:p>
      <w:r>
        <w:rPr>
          <w:b/>
          <w:u w:val="single"/>
        </w:rPr>
        <w:t xml:space="preserve">156281</w:t>
      </w:r>
    </w:p>
    <w:p>
      <w:r>
        <w:t xml:space="preserve">Eikö olisi kiva, jos Annie päätyisi äkkikuolemaan Katia vastaan?</w:t>
        <w:br/>
        <w:t xml:space="preserve"> #MKR</w:t>
      </w:r>
    </w:p>
    <w:p>
      <w:r>
        <w:rPr>
          <w:b/>
          <w:u w:val="single"/>
        </w:rPr>
        <w:t xml:space="preserve">156282</w:t>
      </w:r>
    </w:p>
    <w:p>
      <w:r>
        <w:t xml:space="preserve">Minulle tulee aina niin nälkä katsellessani #mkr</w:t>
      </w:r>
    </w:p>
    <w:p>
      <w:r>
        <w:rPr>
          <w:b/>
          <w:u w:val="single"/>
        </w:rPr>
        <w:t xml:space="preserve">156283</w:t>
      </w:r>
    </w:p>
    <w:p>
      <w:r>
        <w:t xml:space="preserve">RT @Cheeky_Gee: Toivon todella, että kaksi viimeistä ovat Kat &amp;amp; Andre ja Annie &amp;amp; Lloyd #MKR</w:t>
      </w:r>
    </w:p>
    <w:p>
      <w:r>
        <w:rPr>
          <w:b/>
          <w:u w:val="single"/>
        </w:rPr>
        <w:t xml:space="preserve">156284</w:t>
      </w:r>
    </w:p>
    <w:p>
      <w:r>
        <w:t xml:space="preserve">Tuomion aika #mkr #hungrycampers</w:t>
      </w:r>
    </w:p>
    <w:p>
      <w:r>
        <w:rPr>
          <w:b/>
          <w:u w:val="single"/>
        </w:rPr>
        <w:t xml:space="preserve">156285</w:t>
      </w:r>
    </w:p>
    <w:p>
      <w:r>
        <w:t xml:space="preserve">@PatriceChienne nah se on vain niitä, ne ovat paskoja , kokeile @demitris_feast hyvää tavaraa #mkr</w:t>
      </w:r>
    </w:p>
    <w:p>
      <w:r>
        <w:rPr>
          <w:b/>
          <w:u w:val="single"/>
        </w:rPr>
        <w:t xml:space="preserve">156286</w:t>
      </w:r>
    </w:p>
    <w:p>
      <w:r>
        <w:t xml:space="preserve">Colin + Pete = liikaa epämiellyttävyyttä ... ja oranssia. Tämä #MKR-kausi jättää jo nyt katkeran maun suuhuni. #MKR3015</w:t>
      </w:r>
    </w:p>
    <w:p>
      <w:r>
        <w:rPr>
          <w:b/>
          <w:u w:val="single"/>
        </w:rPr>
        <w:t xml:space="preserve">156287</w:t>
      </w:r>
    </w:p>
    <w:p>
      <w:r>
        <w:t xml:space="preserve">Toivottavasti Sheri ja Emilie eivät joudu äkkipudotukseen please no :3 #mkr</w:t>
      </w:r>
    </w:p>
    <w:p>
      <w:r>
        <w:rPr>
          <w:b/>
          <w:u w:val="single"/>
        </w:rPr>
        <w:t xml:space="preserve">156288</w:t>
      </w:r>
    </w:p>
    <w:p>
      <w:r>
        <w:t xml:space="preserve">RT @Olivia_Y113: Se ei ole "loppuunmyyty", kun annat ne ilmaiseksi. #MKR</w:t>
      </w:r>
    </w:p>
    <w:p>
      <w:r>
        <w:rPr>
          <w:b/>
          <w:u w:val="single"/>
        </w:rPr>
        <w:t xml:space="preserve">156289</w:t>
      </w:r>
    </w:p>
    <w:p>
      <w:r>
        <w:t xml:space="preserve">RT @WebbyHRT: Vittu lol! Rikos ruoanlaittoa vastaan! Hahahahahahahahaha #MKR #MKR2015</w:t>
      </w:r>
    </w:p>
    <w:p>
      <w:r>
        <w:rPr>
          <w:b/>
          <w:u w:val="single"/>
        </w:rPr>
        <w:t xml:space="preserve">156290</w:t>
      </w:r>
    </w:p>
    <w:p>
      <w:r>
        <w:t xml:space="preserve">#MKR #mkr2015 Kuka voittaa kansan valinnan?</w:t>
      </w:r>
    </w:p>
    <w:p>
      <w:r>
        <w:rPr>
          <w:b/>
          <w:u w:val="single"/>
        </w:rPr>
        <w:t xml:space="preserve">156291</w:t>
      </w:r>
    </w:p>
    <w:p>
      <w:r>
        <w:t xml:space="preserve">RT @CarlyandTresne: Tuokaa meille pannukakkuja milloin tahansa päivällä! #rakkaus #mkr</w:t>
      </w:r>
    </w:p>
    <w:p>
      <w:r>
        <w:rPr>
          <w:b/>
          <w:u w:val="single"/>
        </w:rPr>
        <w:t xml:space="preserve">156292</w:t>
      </w:r>
    </w:p>
    <w:p>
      <w:r>
        <w:t xml:space="preserve">Heidän olisi pitänyt tehdä perunaleipää ja Ulster-paistia, eikö Colin? @FourinHand #mkr</w:t>
      </w:r>
    </w:p>
    <w:p>
      <w:r>
        <w:rPr>
          <w:b/>
          <w:u w:val="single"/>
        </w:rPr>
        <w:t xml:space="preserve">156293</w:t>
      </w:r>
    </w:p>
    <w:p>
      <w:r>
        <w:t xml:space="preserve">RT @WittySam: Kat on erittäin varma, että hänen ruokansa on voittaja. Leikkaa negatiivisiin kommentteihin. Olen niin onnellinen! #mkr</w:t>
      </w:r>
    </w:p>
    <w:p>
      <w:r>
        <w:rPr>
          <w:b/>
          <w:u w:val="single"/>
        </w:rPr>
        <w:t xml:space="preserve">156294</w:t>
      </w:r>
    </w:p>
    <w:p>
      <w:r>
        <w:t xml:space="preserve">Katin ja Andren lunastusjakso - yritys 2. #MKR</w:t>
      </w:r>
    </w:p>
    <w:p>
      <w:r>
        <w:rPr>
          <w:b/>
          <w:u w:val="single"/>
        </w:rPr>
        <w:t xml:space="preserve">156295</w:t>
      </w:r>
    </w:p>
    <w:p>
      <w:r>
        <w:t xml:space="preserve">@mykitchenrules valmiina toimimaan!!!!! Rakastan musiikkivalintaa. Onnea kaikille #mkr</w:t>
      </w:r>
    </w:p>
    <w:p>
      <w:r>
        <w:rPr>
          <w:b/>
          <w:u w:val="single"/>
        </w:rPr>
        <w:t xml:space="preserve">156296</w:t>
      </w:r>
    </w:p>
    <w:p>
      <w:r>
        <w:t xml:space="preserve">@mykitchenrules niin paljon huonoja ruokia, että on vaikea valita, kuka joutuu äkkikuolemaan. #MKR</w:t>
      </w:r>
    </w:p>
    <w:p>
      <w:r>
        <w:rPr>
          <w:b/>
          <w:u w:val="single"/>
        </w:rPr>
        <w:t xml:space="preserve">156297</w:t>
      </w:r>
    </w:p>
    <w:p>
      <w:r>
        <w:t xml:space="preserve">RT @GlobeAlone: Annien reaktio, kun Lloyd sanoi Disney Land on syy, miksi vihaan häntä #mkr http://t.co/PaLZrOLDk2</w:t>
      </w:r>
    </w:p>
    <w:p>
      <w:r>
        <w:rPr>
          <w:b/>
          <w:u w:val="single"/>
        </w:rPr>
        <w:t xml:space="preserve">156298</w:t>
      </w:r>
    </w:p>
    <w:p>
      <w:r>
        <w:t xml:space="preserve">@Lovemycoffeetoo @hidden_horcrux oli 4 huippujoukkuetta, 1 jokaiselta kierrokselta, &amp;amp; Eikö #AdamAndCarol ollut kierroksensa kärjessä &amp;amp; ovat myös turvassa? #mkr</w:t>
      </w:r>
    </w:p>
    <w:p>
      <w:r>
        <w:rPr>
          <w:b/>
          <w:u w:val="single"/>
        </w:rPr>
        <w:t xml:space="preserve">156299</w:t>
      </w:r>
    </w:p>
    <w:p>
      <w:r>
        <w:t xml:space="preserve">RT @j_e_p: Lloyd vs. Kat &amp; Andre. #mkr</w:t>
      </w:r>
    </w:p>
    <w:p>
      <w:r>
        <w:rPr>
          <w:b/>
          <w:u w:val="single"/>
        </w:rPr>
        <w:t xml:space="preserve">156300</w:t>
      </w:r>
    </w:p>
    <w:p>
      <w:r>
        <w:t xml:space="preserve">#mkr TÄNÄÄN AIKAA OLEN VALMIS JUOKSEMAAN</w:t>
      </w:r>
    </w:p>
    <w:p>
      <w:r>
        <w:rPr>
          <w:b/>
          <w:u w:val="single"/>
        </w:rPr>
        <w:t xml:space="preserve">156301</w:t>
      </w:r>
    </w:p>
    <w:p>
      <w:r>
        <w:t xml:space="preserve">Jos Sherri &amp;amp; Em menee Sudden Deathiin, he onnistuvat: pomppaa takaisin! #MKR</w:t>
      </w:r>
    </w:p>
    <w:p>
      <w:r>
        <w:rPr>
          <w:b/>
          <w:u w:val="single"/>
        </w:rPr>
        <w:t xml:space="preserve">156302</w:t>
      </w:r>
    </w:p>
    <w:p>
      <w:r>
        <w:t xml:space="preserve">Pahvipalloja ja se ei ole</w:t>
        <w:br/>
        <w:t xml:space="preserve">Mukaan lukien ruoka, jonka Annie ja Flloyd ovat teurastaneet #mkr http://t.co/KEU7Op5cIt</w:t>
      </w:r>
    </w:p>
    <w:p>
      <w:r>
        <w:rPr>
          <w:b/>
          <w:u w:val="single"/>
        </w:rPr>
        <w:t xml:space="preserve">156303</w:t>
      </w:r>
    </w:p>
    <w:p>
      <w:r>
        <w:t xml:space="preserve">@UntamedSnark @tollplaza Harhainen twits jotka eivät osaa kokata; vaikka ympärillä on keittokirjoja? #mkr</w:t>
      </w:r>
    </w:p>
    <w:p>
      <w:r>
        <w:rPr>
          <w:b/>
          <w:u w:val="single"/>
        </w:rPr>
        <w:t xml:space="preserve">156304</w:t>
      </w:r>
    </w:p>
    <w:p>
      <w:r>
        <w:t xml:space="preserve">Liian monta huonoa ruokaa tänä iltana, siitä tulee taistelu kahdesta viimeisestä sijasta #mkr</w:t>
      </w:r>
    </w:p>
    <w:p>
      <w:r>
        <w:rPr>
          <w:b/>
          <w:u w:val="single"/>
        </w:rPr>
        <w:t xml:space="preserve">156305</w:t>
      </w:r>
    </w:p>
    <w:p>
      <w:r>
        <w:t xml:space="preserve">@Lovemycoffeetoo Ruokamyrkytys. #mkr</w:t>
      </w:r>
    </w:p>
    <w:p>
      <w:r>
        <w:rPr>
          <w:b/>
          <w:u w:val="single"/>
        </w:rPr>
        <w:t xml:space="preserve">156306</w:t>
      </w:r>
    </w:p>
    <w:p>
      <w:r>
        <w:t xml:space="preserve">Kapteeni Saltyn luettelo siitä, mitä hän on, laajenee jatkuvasti. #mkr</w:t>
      </w:r>
    </w:p>
    <w:p>
      <w:r>
        <w:rPr>
          <w:b/>
          <w:u w:val="single"/>
        </w:rPr>
        <w:t xml:space="preserve">156307</w:t>
      </w:r>
    </w:p>
    <w:p>
      <w:r>
        <w:t xml:space="preserve">RT @bookshopaddict: "Se on ruokalaji, joka voisi vetoaa yleisöön.  Ääliömäistä, tietämätöntä yleisöä, joka ei syö paleoruokavaliota." - Pete #mkr</w:t>
      </w:r>
    </w:p>
    <w:p>
      <w:r>
        <w:rPr>
          <w:b/>
          <w:u w:val="single"/>
        </w:rPr>
        <w:t xml:space="preserve">156308</w:t>
      </w:r>
    </w:p>
    <w:p>
      <w:r>
        <w:t xml:space="preserve">@lovesummer22 @adamlambert woooo hooooooo \o/ just so awesome of #mkr to play it!!!! :)</w:t>
      </w:r>
    </w:p>
    <w:p>
      <w:r>
        <w:rPr>
          <w:b/>
          <w:u w:val="single"/>
        </w:rPr>
        <w:t xml:space="preserve">156309</w:t>
      </w:r>
    </w:p>
    <w:p>
      <w:r>
        <w:t xml:space="preserve">6:30am on aikaista?? lol #mkr</w:t>
      </w:r>
    </w:p>
    <w:p>
      <w:r>
        <w:rPr>
          <w:b/>
          <w:u w:val="single"/>
        </w:rPr>
        <w:t xml:space="preserve">156310</w:t>
      </w:r>
    </w:p>
    <w:p>
      <w:r>
        <w:t xml:space="preserve">Miksei yksikään joukkue tarjonnut kylmää pizzaa aamiaiseksi? #mkr</w:t>
      </w:r>
    </w:p>
    <w:p>
      <w:r>
        <w:rPr>
          <w:b/>
          <w:u w:val="single"/>
        </w:rPr>
        <w:t xml:space="preserve">156311</w:t>
      </w:r>
    </w:p>
    <w:p>
      <w:r>
        <w:t xml:space="preserve">Ei aavistustakaan, mitä on tekeillä. Muistiinpano itselleni: Älä aloita sarjan katsomista kesken. #mkr</w:t>
      </w:r>
    </w:p>
    <w:p>
      <w:r>
        <w:rPr>
          <w:b/>
          <w:u w:val="single"/>
        </w:rPr>
        <w:t xml:space="preserve">156312</w:t>
      </w:r>
    </w:p>
    <w:p>
      <w:r>
        <w:t xml:space="preserve">Disneyland vai kirjasto #wtf #mkr</w:t>
      </w:r>
    </w:p>
    <w:p>
      <w:r>
        <w:rPr>
          <w:b/>
          <w:u w:val="single"/>
        </w:rPr>
        <w:t xml:space="preserve">156313</w:t>
      </w:r>
    </w:p>
    <w:p>
      <w:r>
        <w:t xml:space="preserve">Mistä lähtien on ollut mahdollista saada auto lähelle The Basinia? #MKR</w:t>
      </w:r>
    </w:p>
    <w:p>
      <w:r>
        <w:rPr>
          <w:b/>
          <w:u w:val="single"/>
        </w:rPr>
        <w:t xml:space="preserve">156314</w:t>
      </w:r>
    </w:p>
    <w:p>
      <w:r>
        <w:t xml:space="preserve">Mene Colin! Hänellä on oikeasti huumorintajua. Tarvitset vain hieman henkilökohtaista hoitoa, niin saatan pitää sinusta #MKR...</w:t>
      </w:r>
    </w:p>
    <w:p>
      <w:r>
        <w:rPr>
          <w:b/>
          <w:u w:val="single"/>
        </w:rPr>
        <w:t xml:space="preserve">156315</w:t>
      </w:r>
    </w:p>
    <w:p>
      <w:r>
        <w:t xml:space="preserve">Toivon todella, että kaksi viimeistä ovat Kat &amp;amp; Andre ja Annie &amp;amp; Lloyd #MKR</w:t>
      </w:r>
    </w:p>
    <w:p>
      <w:r>
        <w:rPr>
          <w:b/>
          <w:u w:val="single"/>
        </w:rPr>
        <w:t xml:space="preserve">156316</w:t>
      </w:r>
    </w:p>
    <w:p>
      <w:r>
        <w:t xml:space="preserve">Tämä haaste todella erottaa hyvät kokit huonoista #MKR</w:t>
      </w:r>
    </w:p>
    <w:p>
      <w:r>
        <w:rPr>
          <w:b/>
          <w:u w:val="single"/>
        </w:rPr>
        <w:t xml:space="preserve">156317</w:t>
      </w:r>
    </w:p>
    <w:p>
      <w:r>
        <w:t xml:space="preserve">Kuinka hyvä äkkikuolema olisi Annie &amp;amp; Lloyd vs Kat &amp;amp; Andre. #mkr</w:t>
      </w:r>
    </w:p>
    <w:p>
      <w:r>
        <w:rPr>
          <w:b/>
          <w:u w:val="single"/>
        </w:rPr>
        <w:t xml:space="preserve">156318</w:t>
      </w:r>
    </w:p>
    <w:p>
      <w:r>
        <w:t xml:space="preserve">Kat vastaan Annie äkkikuolemassa!  PLEASE #mkr</w:t>
      </w:r>
    </w:p>
    <w:p>
      <w:r>
        <w:rPr>
          <w:b/>
          <w:u w:val="single"/>
        </w:rPr>
        <w:t xml:space="preserve">156319</w:t>
      </w:r>
    </w:p>
    <w:p>
      <w:r>
        <w:t xml:space="preserve">Näillä ulkopuolisilla haasteilla on taipumus erottaa todelliset kilpakumppanit muista joukkueista #MKR</w:t>
      </w:r>
    </w:p>
    <w:p>
      <w:r>
        <w:rPr>
          <w:b/>
          <w:u w:val="single"/>
        </w:rPr>
        <w:t xml:space="preserve">156320</w:t>
      </w:r>
    </w:p>
    <w:p>
      <w:r>
        <w:t xml:space="preserve">Et ole itse asiassa "myynyt", jos et veloita ruoasta.</w:t>
        <w:br/>
        <w:br/>
        <w:t xml:space="preserve">(Vaikka olet myynyt vertauskuvallisesti.)</w:t>
        <w:br/>
        <w:br/>
        <w:t xml:space="preserve">#MKR</w:t>
      </w:r>
    </w:p>
    <w:p>
      <w:r>
        <w:rPr>
          <w:b/>
          <w:u w:val="single"/>
        </w:rPr>
        <w:t xml:space="preserve">156321</w:t>
      </w:r>
    </w:p>
    <w:p>
      <w:r>
        <w:t xml:space="preserve">Missä weetbix on?!! #mkr</w:t>
      </w:r>
    </w:p>
    <w:p>
      <w:r>
        <w:rPr>
          <w:b/>
          <w:u w:val="single"/>
        </w:rPr>
        <w:t xml:space="preserve">156322</w:t>
      </w:r>
    </w:p>
    <w:p>
      <w:r>
        <w:t xml:space="preserve">Rose ja Josh ovat yksi suosikkitiimeistäni #mkr:ssä.</w:t>
      </w:r>
    </w:p>
    <w:p>
      <w:r>
        <w:rPr>
          <w:b/>
          <w:u w:val="single"/>
        </w:rPr>
        <w:t xml:space="preserve">156323</w:t>
      </w:r>
    </w:p>
    <w:p>
      <w:r>
        <w:t xml:space="preserve">Menen huomenna ulos aamiaiselle tai keittiössäni olisi Pancake Fest '15 #MKR</w:t>
      </w:r>
    </w:p>
    <w:p>
      <w:r>
        <w:rPr>
          <w:b/>
          <w:u w:val="single"/>
        </w:rPr>
        <w:t xml:space="preserve">156324</w:t>
      </w:r>
    </w:p>
    <w:p>
      <w:r>
        <w:t xml:space="preserve">Älkää lannistuko, Emilie n Sherri! #MKR</w:t>
      </w:r>
    </w:p>
    <w:p>
      <w:r>
        <w:rPr>
          <w:b/>
          <w:u w:val="single"/>
        </w:rPr>
        <w:t xml:space="preserve">156325</w:t>
      </w:r>
    </w:p>
    <w:p>
      <w:r>
        <w:t xml:space="preserve">Kaikki kreikkalaiset eivät ole lihavia #mkr</w:t>
      </w:r>
    </w:p>
    <w:p>
      <w:r>
        <w:rPr>
          <w:b/>
          <w:u w:val="single"/>
        </w:rPr>
        <w:t xml:space="preserve">156326</w:t>
      </w:r>
    </w:p>
    <w:p>
      <w:r>
        <w:t xml:space="preserve">RT @_little_old_me: Andre menee yleensä leirintäalueille, jotta he voivat nauttia koirasta #MKR: Normaalisti kun Kat &amp;amp; Andre menevät leirintäalueille, he voivat nauttia koirasta #MKR</w:t>
      </w:r>
    </w:p>
    <w:p>
      <w:r>
        <w:rPr>
          <w:b/>
          <w:u w:val="single"/>
        </w:rPr>
        <w:t xml:space="preserve">156327</w:t>
      </w:r>
    </w:p>
    <w:p>
      <w:r>
        <w:t xml:space="preserve">Mmm, maistakaa tuon laastarin makua. #mkr</w:t>
      </w:r>
    </w:p>
    <w:p>
      <w:r>
        <w:rPr>
          <w:b/>
          <w:u w:val="single"/>
        </w:rPr>
        <w:t xml:space="preserve">156328</w:t>
      </w:r>
    </w:p>
    <w:p>
      <w:r>
        <w:t xml:space="preserve">Voi luoja, rakastan Colinia!!! #MKR</w:t>
      </w:r>
    </w:p>
    <w:p>
      <w:r>
        <w:rPr>
          <w:b/>
          <w:u w:val="single"/>
        </w:rPr>
        <w:t xml:space="preserve">156329</w:t>
      </w:r>
    </w:p>
    <w:p>
      <w:r>
        <w:t xml:space="preserve">Miksi Pete Evans saa päättää, mitä aamiaisruoka on? #mkr</w:t>
      </w:r>
    </w:p>
    <w:p>
      <w:r>
        <w:rPr>
          <w:b/>
          <w:u w:val="single"/>
        </w:rPr>
        <w:t xml:space="preserve">156330</w:t>
      </w:r>
    </w:p>
    <w:p>
      <w:r>
        <w:t xml:space="preserve">Peten suupielet ovat tunteva olento, ja se on hämmentynyt! #MKR</w:t>
      </w:r>
    </w:p>
    <w:p>
      <w:r>
        <w:rPr>
          <w:b/>
          <w:u w:val="single"/>
        </w:rPr>
        <w:t xml:space="preserve">156331</w:t>
      </w:r>
    </w:p>
    <w:p>
      <w:r>
        <w:t xml:space="preserve">Missä voin äänestää Colinia kultaisen Logien voittajaksi? #MKR</w:t>
      </w:r>
    </w:p>
    <w:p>
      <w:r>
        <w:rPr>
          <w:b/>
          <w:u w:val="single"/>
        </w:rPr>
        <w:t xml:space="preserve">156332</w:t>
      </w:r>
    </w:p>
    <w:p>
      <w:r>
        <w:t xml:space="preserve">Monet ihmiset haluaisivat laittaa Katin äkkikuolemaan #mkr</w:t>
      </w:r>
    </w:p>
    <w:p>
      <w:r>
        <w:rPr>
          <w:b/>
          <w:u w:val="single"/>
        </w:rPr>
        <w:t xml:space="preserve">156333</w:t>
      </w:r>
    </w:p>
    <w:p>
      <w:r>
        <w:t xml:space="preserve">Katsomassa #MKR #MKR2015 ja keittämässä kvinoaa possunrasvassa http://t.co/nHULnLFxn4 http://t.co/EclAv8K5uv osoitteessa http://t.co/nHULnLFxn4.</w:t>
      </w:r>
    </w:p>
    <w:p>
      <w:r>
        <w:rPr>
          <w:b/>
          <w:u w:val="single"/>
        </w:rPr>
        <w:t xml:space="preserve">156334</w:t>
      </w:r>
    </w:p>
    <w:p>
      <w:r>
        <w:t xml:space="preserve">Missä Manu on? Jäikö minulta jotain huomaamatta ohjelman alussa? #mkr</w:t>
      </w:r>
    </w:p>
    <w:p>
      <w:r>
        <w:rPr>
          <w:b/>
          <w:u w:val="single"/>
        </w:rPr>
        <w:t xml:space="preserve">156335</w:t>
      </w:r>
    </w:p>
    <w:p>
      <w:r>
        <w:t xml:space="preserve">Normaalisti kun Kat &amp;amp; Andre menevät leirintäalueille, se on niin, että he voivat nauttia koirasta #MKR</w:t>
      </w:r>
    </w:p>
    <w:p>
      <w:r>
        <w:rPr>
          <w:b/>
          <w:u w:val="single"/>
        </w:rPr>
        <w:t xml:space="preserve">156336</w:t>
      </w:r>
    </w:p>
    <w:p>
      <w:r>
        <w:t xml:space="preserve">#MKR @FourinHand klassinen Colin. Rikos ruoanlaittoa vastaan. Hahaha</w:t>
      </w:r>
    </w:p>
    <w:p>
      <w:r>
        <w:rPr>
          <w:b/>
          <w:u w:val="single"/>
        </w:rPr>
        <w:t xml:space="preserve">156337</w:t>
      </w:r>
    </w:p>
    <w:p>
      <w:r>
        <w:t xml:space="preserve">Walter Jnr #breakingbadista rakastaisi aamiaisvalikoimaa. #mkr</w:t>
      </w:r>
    </w:p>
    <w:p>
      <w:r>
        <w:rPr>
          <w:b/>
          <w:u w:val="single"/>
        </w:rPr>
        <w:t xml:space="preserve">156338</w:t>
      </w:r>
    </w:p>
    <w:p>
      <w:r>
        <w:t xml:space="preserve">@TVWEEKmag En minäkään! #MKR</w:t>
      </w:r>
    </w:p>
    <w:p>
      <w:r>
        <w:rPr>
          <w:b/>
          <w:u w:val="single"/>
        </w:rPr>
        <w:t xml:space="preserve">156339</w:t>
      </w:r>
    </w:p>
    <w:p>
      <w:r>
        <w:t xml:space="preserve">Colin on hyvässä kunnossa tänään #MKR</w:t>
      </w:r>
    </w:p>
    <w:p>
      <w:r>
        <w:rPr>
          <w:b/>
          <w:u w:val="single"/>
        </w:rPr>
        <w:t xml:space="preserve">156340</w:t>
      </w:r>
    </w:p>
    <w:p>
      <w:r>
        <w:t xml:space="preserve">Spoilerihälytys: se et ole sinä Lloyd #mkr</w:t>
      </w:r>
    </w:p>
    <w:p>
      <w:r>
        <w:rPr>
          <w:b/>
          <w:u w:val="single"/>
        </w:rPr>
        <w:t xml:space="preserve">156341</w:t>
      </w:r>
    </w:p>
    <w:p>
      <w:r>
        <w:t xml:space="preserve">En voi uskoa, että ihmiset ovat yhä yllättyneitä siitä, etteivät Annie ja Lloyd osaa laittaa ruokaa! #mkr</w:t>
      </w:r>
    </w:p>
    <w:p>
      <w:r>
        <w:rPr>
          <w:b/>
          <w:u w:val="single"/>
        </w:rPr>
        <w:t xml:space="preserve">156342</w:t>
      </w:r>
    </w:p>
    <w:p>
      <w:r>
        <w:t xml:space="preserve">Voi kiitos Jumala! Ihmiset joita en vihaa! #mkr</w:t>
      </w:r>
    </w:p>
    <w:p>
      <w:r>
        <w:rPr>
          <w:b/>
          <w:u w:val="single"/>
        </w:rPr>
        <w:t xml:space="preserve">156343</w:t>
      </w:r>
    </w:p>
    <w:p>
      <w:r>
        <w:t xml:space="preserve">Et ole surkea Sheri ja Emilie #DontLetTheBehaviourOfOthersGetYouDown #mkr</w:t>
      </w:r>
    </w:p>
    <w:p>
      <w:r>
        <w:rPr>
          <w:b/>
          <w:u w:val="single"/>
        </w:rPr>
        <w:t xml:space="preserve">156344</w:t>
      </w:r>
    </w:p>
    <w:p>
      <w:r>
        <w:t xml:space="preserve">Jos Ash voittaa, hänen hiuksensa nousevat pystyyn! Voi odota... #MKR</w:t>
      </w:r>
    </w:p>
    <w:p>
      <w:r>
        <w:rPr>
          <w:b/>
          <w:u w:val="single"/>
        </w:rPr>
        <w:t xml:space="preserve">156345</w:t>
      </w:r>
    </w:p>
    <w:p>
      <w:r>
        <w:t xml:space="preserve">Yumm sienet. Vihannesten pekoni. #MKR2015 #MKR</w:t>
      </w:r>
    </w:p>
    <w:p>
      <w:r>
        <w:rPr>
          <w:b/>
          <w:u w:val="single"/>
        </w:rPr>
        <w:t xml:space="preserve">156346</w:t>
      </w:r>
    </w:p>
    <w:p>
      <w:r>
        <w:t xml:space="preserve">Todennäköisesti se ei ole Paleo-ruokavalio Peten aamiainen, mutta se on aamiaiskirjassani aivan pizzan kanssa! #MKR</w:t>
      </w:r>
    </w:p>
    <w:p>
      <w:r>
        <w:rPr>
          <w:b/>
          <w:u w:val="single"/>
        </w:rPr>
        <w:t xml:space="preserve">156347</w:t>
      </w:r>
    </w:p>
    <w:p>
      <w:r>
        <w:t xml:space="preserve">Tuomareiden kommentit ovat niin hauskoja! #mkr</w:t>
      </w:r>
    </w:p>
    <w:p>
      <w:r>
        <w:rPr>
          <w:b/>
          <w:u w:val="single"/>
        </w:rPr>
        <w:t xml:space="preserve">156348</w:t>
      </w:r>
    </w:p>
    <w:p>
      <w:r>
        <w:t xml:space="preserve">Missä ovat elintarvikepoliisit? Colin tarvitsee soittaa 000 #mkr http://t.co/KEU7Op5cIt http://t.co/KEU7Op5cIt</w:t>
      </w:r>
    </w:p>
    <w:p>
      <w:r>
        <w:rPr>
          <w:b/>
          <w:u w:val="single"/>
        </w:rPr>
        <w:t xml:space="preserve">156349</w:t>
      </w:r>
    </w:p>
    <w:p>
      <w:r>
        <w:t xml:space="preserve">Poltettuja rissoleita tauolla. Se on rikos ruoanlaittoa vastaan! #mkr</w:t>
      </w:r>
    </w:p>
    <w:p>
      <w:r>
        <w:rPr>
          <w:b/>
          <w:u w:val="single"/>
        </w:rPr>
        <w:t xml:space="preserve">156350</w:t>
      </w:r>
    </w:p>
    <w:p>
      <w:r>
        <w:t xml:space="preserve">2 viimeistä joukkuetta. Ajattelen Katia ja Andrea sekä Anniea ja Lloydia #mkr</w:t>
      </w:r>
    </w:p>
    <w:p>
      <w:r>
        <w:rPr>
          <w:b/>
          <w:u w:val="single"/>
        </w:rPr>
        <w:t xml:space="preserve">156351</w:t>
      </w:r>
    </w:p>
    <w:p>
      <w:r>
        <w:t xml:space="preserve">@hidden_horcrux kyllä, he olivat yksi kärkijoukkueista ja olivat turvassa #mkr</w:t>
      </w:r>
    </w:p>
    <w:p>
      <w:r>
        <w:rPr>
          <w:b/>
          <w:u w:val="single"/>
        </w:rPr>
        <w:t xml:space="preserve">156352</w:t>
      </w:r>
    </w:p>
    <w:p>
      <w:r>
        <w:t xml:space="preserve">Söisin mieluummin gozlemea aamiaiseksi kuin lautasellisen sokerisia pannukakkuja #mkr</w:t>
      </w:r>
    </w:p>
    <w:p>
      <w:r>
        <w:rPr>
          <w:b/>
          <w:u w:val="single"/>
        </w:rPr>
        <w:t xml:space="preserve">156353</w:t>
      </w:r>
    </w:p>
    <w:p>
      <w:r>
        <w:t xml:space="preserve">@tollplaza kuka kokkaa kirjastossa?  Hulluutta #mkr</w:t>
      </w:r>
    </w:p>
    <w:p>
      <w:r>
        <w:rPr>
          <w:b/>
          <w:u w:val="single"/>
        </w:rPr>
        <w:t xml:space="preserve">156354</w:t>
      </w:r>
    </w:p>
    <w:p>
      <w:r>
        <w:t xml:space="preserve">Rakastan sitä, että Kat ja Andre luulevat pärjäävänsä hyvin, mutta leiriläiset mollaavat heitä #mkr @mykitchenrules</w:t>
      </w:r>
    </w:p>
    <w:p>
      <w:r>
        <w:rPr>
          <w:b/>
          <w:u w:val="single"/>
        </w:rPr>
        <w:t xml:space="preserve">156355</w:t>
      </w:r>
    </w:p>
    <w:p>
      <w:r>
        <w:t xml:space="preserve">Pidän lihapullista yhtä paljon kuin muutkin, mutta en söisi niitä kirjastossa! #MKR</w:t>
      </w:r>
    </w:p>
    <w:p>
      <w:r>
        <w:rPr>
          <w:b/>
          <w:u w:val="single"/>
        </w:rPr>
        <w:t xml:space="preserve">156356</w:t>
      </w:r>
    </w:p>
    <w:p>
      <w:r>
        <w:t xml:space="preserve">"Sormet ristissä, että se maistuu hyvältä."</w:t>
        <w:br/>
        <w:t xml:space="preserve"> Leikkaus pelaajalle: "Se maistuu pahvilta."</w:t>
        <w:br/>
        <w:br/>
        <w:t xml:space="preserve"> #MKR</w:t>
      </w:r>
    </w:p>
    <w:p>
      <w:r>
        <w:rPr>
          <w:b/>
          <w:u w:val="single"/>
        </w:rPr>
        <w:t xml:space="preserve">156357</w:t>
      </w:r>
    </w:p>
    <w:p>
      <w:r>
        <w:t xml:space="preserve">Kun Annie &amp;amp; Lloyd ja Celine &amp;amp; Vicky edustavat SA:ta, voitteko te kaikki nyt ymmärtää, miksi me olemme maailman sarjamurhaajien pääkaupunki? #mkr</w:t>
      </w:r>
    </w:p>
    <w:p>
      <w:r>
        <w:rPr>
          <w:b/>
          <w:u w:val="single"/>
        </w:rPr>
        <w:t xml:space="preserve">156358</w:t>
      </w:r>
    </w:p>
    <w:p>
      <w:r>
        <w:t xml:space="preserve">Ruoanlaitto kirjastossa vai Disneylandissa?? Annie ja Lloyd ovat aivan hulluja #mkr</w:t>
      </w:r>
    </w:p>
    <w:p>
      <w:r>
        <w:rPr>
          <w:b/>
          <w:u w:val="single"/>
        </w:rPr>
        <w:t xml:space="preserve">156359</w:t>
      </w:r>
    </w:p>
    <w:p>
      <w:r>
        <w:t xml:space="preserve">Vaahterapekonia, munakokkelia ja paahdettua hapankorppujauholeipää - Rosien tilaus huomiselle aamiaiselle. Valmis. #mkr</w:t>
      </w:r>
    </w:p>
    <w:p>
      <w:r>
        <w:rPr>
          <w:b/>
          <w:u w:val="single"/>
        </w:rPr>
        <w:t xml:space="preserve">156360</w:t>
      </w:r>
    </w:p>
    <w:p>
      <w:r>
        <w:t xml:space="preserve">Maksaisin rahaa nähdäkseni Celinen ja äidin eliminoituna #mkr</w:t>
      </w:r>
    </w:p>
    <w:p>
      <w:r>
        <w:rPr>
          <w:b/>
          <w:u w:val="single"/>
        </w:rPr>
        <w:t xml:space="preserve">156361</w:t>
      </w:r>
    </w:p>
    <w:p>
      <w:r>
        <w:t xml:space="preserve">Helvetin lol! Rikos ruoanlaittoa vastaan! Hahahahahahahahahaha #MKR #MKR2015</w:t>
      </w:r>
    </w:p>
    <w:p>
      <w:r>
        <w:rPr>
          <w:b/>
          <w:u w:val="single"/>
        </w:rPr>
        <w:t xml:space="preserve">156362</w:t>
      </w:r>
    </w:p>
    <w:p>
      <w:r>
        <w:t xml:space="preserve">Annie/Lloyd vastaan Kat/Andre eliminointikokki olisi....oh Jumala....pyydän, anna tämän tapahtua.  #mkr</w:t>
      </w:r>
    </w:p>
    <w:p>
      <w:r>
        <w:rPr>
          <w:b/>
          <w:u w:val="single"/>
        </w:rPr>
        <w:t xml:space="preserve">156363</w:t>
      </w:r>
    </w:p>
    <w:p>
      <w:r>
        <w:t xml:space="preserve">Huulilta lukeminen tulee tarpeeseen! #mkr #thatsfunny</w:t>
      </w:r>
    </w:p>
    <w:p>
      <w:r>
        <w:rPr>
          <w:b/>
          <w:u w:val="single"/>
        </w:rPr>
        <w:t xml:space="preserve">156364</w:t>
      </w:r>
    </w:p>
    <w:p>
      <w:r>
        <w:t xml:space="preserve">#mkr Disneyland... oikeasti?!?!?!?!?!?!?!?!?!?!?!?!?!?!?!</w:t>
      </w:r>
    </w:p>
    <w:p>
      <w:r>
        <w:rPr>
          <w:b/>
          <w:u w:val="single"/>
        </w:rPr>
        <w:t xml:space="preserve">156365</w:t>
      </w:r>
    </w:p>
    <w:p>
      <w:r>
        <w:t xml:space="preserve">En usko, että nuo lihapullat pärjäisivät paremmin kirjastossa, Disneylandissa tai missään muussakaan paikassa. #mkr</w:t>
      </w:r>
    </w:p>
    <w:p>
      <w:r>
        <w:rPr>
          <w:b/>
          <w:u w:val="single"/>
        </w:rPr>
        <w:t xml:space="preserve">156366</w:t>
      </w:r>
    </w:p>
    <w:p>
      <w:r>
        <w:t xml:space="preserve">Kuinka kehtaatte antaa minulle ilmaista ruokaa, josta en pidä - kusipää leiriläiset #mkr</w:t>
      </w:r>
    </w:p>
    <w:p>
      <w:r>
        <w:rPr>
          <w:b/>
          <w:u w:val="single"/>
        </w:rPr>
        <w:t xml:space="preserve">156367</w:t>
      </w:r>
    </w:p>
    <w:p>
      <w:r>
        <w:t xml:space="preserve">#MKR Paskoja ruokia on enemmän kuin hyviä - aivan oikein - se on My Kitchen Rules. Typerä minä.</w:t>
      </w:r>
    </w:p>
    <w:p>
      <w:r>
        <w:rPr>
          <w:b/>
          <w:u w:val="single"/>
        </w:rPr>
        <w:t xml:space="preserve">156368</w:t>
      </w:r>
    </w:p>
    <w:p>
      <w:r>
        <w:t xml:space="preserve">Colin on niin tunkio, että oikeastaan rakastan häntä (sanoin, etten aio katsoa enää, mutta..... COLIN) #mkr</w:t>
      </w:r>
    </w:p>
    <w:p>
      <w:r>
        <w:rPr>
          <w:b/>
          <w:u w:val="single"/>
        </w:rPr>
        <w:t xml:space="preserve">156369</w:t>
      </w:r>
    </w:p>
    <w:p>
      <w:r>
        <w:t xml:space="preserve">Annie antaa Robille kyytiä hassu hattu -kilpailussa. #mkr</w:t>
      </w:r>
    </w:p>
    <w:p>
      <w:r>
        <w:rPr>
          <w:b/>
          <w:u w:val="single"/>
        </w:rPr>
        <w:t xml:space="preserve">156370</w:t>
      </w:r>
    </w:p>
    <w:p>
      <w:r>
        <w:t xml:space="preserve">Voivatko Kat ja Andre jo lähteä? #theycantcook #MKR</w:t>
      </w:r>
    </w:p>
    <w:p>
      <w:r>
        <w:rPr>
          <w:b/>
          <w:u w:val="single"/>
        </w:rPr>
        <w:t xml:space="preserve">156371</w:t>
      </w:r>
    </w:p>
    <w:p>
      <w:r>
        <w:t xml:space="preserve">Voi ei Disneylands kaatuu #mkr #lambmeatballs</w:t>
      </w:r>
    </w:p>
    <w:p>
      <w:r>
        <w:rPr>
          <w:b/>
          <w:u w:val="single"/>
        </w:rPr>
        <w:t xml:space="preserve">156372</w:t>
      </w:r>
    </w:p>
    <w:p>
      <w:r>
        <w:t xml:space="preserve">Olen varma, että grillin avaaminen, jotta kaikki kuuma ilma pääsee ulos, nopeuttaa kypsymistä. #mkr</w:t>
      </w:r>
    </w:p>
    <w:p>
      <w:r>
        <w:rPr>
          <w:b/>
          <w:u w:val="single"/>
        </w:rPr>
        <w:t xml:space="preserve">156373</w:t>
      </w:r>
    </w:p>
    <w:p>
      <w:r>
        <w:t xml:space="preserve">'Se on rikos ruoanlaittoa vastaan' sävy #mkr</w:t>
      </w:r>
    </w:p>
    <w:p>
      <w:r>
        <w:rPr>
          <w:b/>
          <w:u w:val="single"/>
        </w:rPr>
        <w:t xml:space="preserve">156374</w:t>
      </w:r>
    </w:p>
    <w:p>
      <w:r>
        <w:t xml:space="preserve">Annie ja Lloyd "Rikos ruoanlaittoa vastaan" #MKR</w:t>
      </w:r>
    </w:p>
    <w:p>
      <w:r>
        <w:rPr>
          <w:b/>
          <w:u w:val="single"/>
        </w:rPr>
        <w:t xml:space="preserve">156375</w:t>
      </w:r>
    </w:p>
    <w:p>
      <w:r>
        <w:t xml:space="preserve">Meillä on sinulle yllätys</w:t>
        <w:br/>
        <w:br/>
        <w:t xml:space="preserve">"Onko se poni?</w:t>
        <w:t xml:space="preserve"> Painu vittuun.</w:t>
        <w:br/>
        <w:br/>
        <w:t xml:space="preserve"> #mkr</w:t>
      </w:r>
    </w:p>
    <w:p>
      <w:r>
        <w:rPr>
          <w:b/>
          <w:u w:val="single"/>
        </w:rPr>
        <w:t xml:space="preserve">156376</w:t>
      </w:r>
    </w:p>
    <w:p>
      <w:r>
        <w:t xml:space="preserve">Nami! Betonipalloja brekkyyn #MKR</w:t>
      </w:r>
    </w:p>
    <w:p>
      <w:r>
        <w:rPr>
          <w:b/>
          <w:u w:val="single"/>
        </w:rPr>
        <w:t xml:space="preserve">156377</w:t>
      </w:r>
    </w:p>
    <w:p>
      <w:r>
        <w:t xml:space="preserve">#MKR "Tuolla on poliisivene - tämä on rikos ruoanlaittoa vastaan" - ok, hyväksyn nyt täysin Colinin tuomarina toimimisen!</w:t>
      </w:r>
    </w:p>
    <w:p>
      <w:r>
        <w:rPr>
          <w:b/>
          <w:u w:val="single"/>
        </w:rPr>
        <w:t xml:space="preserve">156378</w:t>
      </w:r>
    </w:p>
    <w:p>
      <w:r>
        <w:t xml:space="preserve">Todellisuuden ja leffan välillä on niin suuri ero; mitä tietyt kilpailijat ajattelevat ruoanlaitostaan #MKR</w:t>
      </w:r>
    </w:p>
    <w:p>
      <w:r>
        <w:rPr>
          <w:b/>
          <w:u w:val="single"/>
        </w:rPr>
        <w:t xml:space="preserve">156379</w:t>
      </w:r>
    </w:p>
    <w:p>
      <w:r>
        <w:t xml:space="preserve">Colin syö... #mkr http://t.co/FN5iyPp86C</w:t>
      </w:r>
    </w:p>
    <w:p>
      <w:r>
        <w:rPr>
          <w:b/>
          <w:u w:val="single"/>
        </w:rPr>
        <w:t xml:space="preserve">156380</w:t>
      </w:r>
    </w:p>
    <w:p>
      <w:r>
        <w:t xml:space="preserve">Tässä kilpailussa on ärsyttäviä idiootteja. #mkr</w:t>
      </w:r>
    </w:p>
    <w:p>
      <w:r>
        <w:rPr>
          <w:b/>
          <w:u w:val="single"/>
        </w:rPr>
        <w:t xml:space="preserve">156381</w:t>
      </w:r>
    </w:p>
    <w:p>
      <w:r>
        <w:t xml:space="preserve">Odota puhelinta. Kat &amp;amp; Andre kokkaa taas paskaa ja pitää sitä mahtavana. #mkr</w:t>
      </w:r>
    </w:p>
    <w:p>
      <w:r>
        <w:rPr>
          <w:b/>
          <w:u w:val="single"/>
        </w:rPr>
        <w:t xml:space="preserve">156382</w:t>
      </w:r>
    </w:p>
    <w:p>
      <w:r>
        <w:t xml:space="preserve">Annie &amp;amp; Lloyd ovat todella naurettavia #MKR</w:t>
      </w:r>
    </w:p>
    <w:p>
      <w:r>
        <w:rPr>
          <w:b/>
          <w:u w:val="single"/>
        </w:rPr>
        <w:t xml:space="preserve">156383</w:t>
      </w:r>
    </w:p>
    <w:p>
      <w:r>
        <w:t xml:space="preserve">#kandre #dilusional #MKR</w:t>
      </w:r>
    </w:p>
    <w:p>
      <w:r>
        <w:rPr>
          <w:b/>
          <w:u w:val="single"/>
        </w:rPr>
        <w:t xml:space="preserve">156384</w:t>
      </w:r>
    </w:p>
    <w:p>
      <w:r>
        <w:t xml:space="preserve">RT @finicalgal: Pete "ei voinut syödä koko lautasta".</w:t>
        <w:t xml:space="preserve">Lautaset eivät ole tehty luuliemestä ja kananöljyistä.)</w:t>
        <w:br/>
        <w:t xml:space="preserve">#MKR</w:t>
      </w:r>
    </w:p>
    <w:p>
      <w:r>
        <w:rPr>
          <w:b/>
          <w:u w:val="single"/>
        </w:rPr>
        <w:t xml:space="preserve">156385</w:t>
      </w:r>
    </w:p>
    <w:p>
      <w:r>
        <w:t xml:space="preserve">Pete syö... #mkr http://t.co/3wcIykPqX3</w:t>
      </w:r>
    </w:p>
    <w:p>
      <w:r>
        <w:rPr>
          <w:b/>
          <w:u w:val="single"/>
        </w:rPr>
        <w:t xml:space="preserve">156386</w:t>
      </w:r>
    </w:p>
    <w:p>
      <w:r>
        <w:t xml:space="preserve">Olen aina pitänyt Petestä. #mkr</w:t>
      </w:r>
    </w:p>
    <w:p>
      <w:r>
        <w:rPr>
          <w:b/>
          <w:u w:val="single"/>
        </w:rPr>
        <w:t xml:space="preserve">156387</w:t>
      </w:r>
    </w:p>
    <w:p>
      <w:r>
        <w:t xml:space="preserve">RT @SJL181: "Turvallinen vaihtoehto". Colin ur a D!CK. Kukaan 1 ei aio kokata 3 michelin-tähden menua aamiaiseksi leiriläisille. #MKR2015 #MKR</w:t>
      </w:r>
    </w:p>
    <w:p>
      <w:r>
        <w:rPr>
          <w:b/>
          <w:u w:val="single"/>
        </w:rPr>
        <w:t xml:space="preserve">156388</w:t>
      </w:r>
    </w:p>
    <w:p>
      <w:r>
        <w:t xml:space="preserve">Lisää PAHAA ruokaa Katilta ja Andrélta #MKR</w:t>
      </w:r>
    </w:p>
    <w:p>
      <w:r>
        <w:rPr>
          <w:b/>
          <w:u w:val="single"/>
        </w:rPr>
        <w:t xml:space="preserve">156389</w:t>
      </w:r>
    </w:p>
    <w:p>
      <w:r>
        <w:t xml:space="preserve">Tyttäreni mielestä nuo mustikkapannukakut näyttävät upeilta! #mkr</w:t>
      </w:r>
    </w:p>
    <w:p>
      <w:r>
        <w:rPr>
          <w:b/>
          <w:u w:val="single"/>
        </w:rPr>
        <w:t xml:space="preserve">156390</w:t>
      </w:r>
    </w:p>
    <w:p>
      <w:r>
        <w:t xml:space="preserve">Haluatteko leikkiä marmorikuulaa, lapset? Menkää tapaamaan Annieta ja Lloydia. #mkr</w:t>
      </w:r>
    </w:p>
    <w:p>
      <w:r>
        <w:rPr>
          <w:b/>
          <w:u w:val="single"/>
        </w:rPr>
        <w:t xml:space="preserve">156391</w:t>
      </w:r>
    </w:p>
    <w:p>
      <w:r>
        <w:t xml:space="preserve">Petesin niin sanotun Paleo-ruokavalion avulla. Sanon BS BS BS BS BS siitä, että hän syö &amp;amp; nieleminen. Missä roskakori on #MKR2015 #MKR #MKR</w:t>
      </w:r>
    </w:p>
    <w:p>
      <w:r>
        <w:rPr>
          <w:b/>
          <w:u w:val="single"/>
        </w:rPr>
        <w:t xml:space="preserve">156392</w:t>
      </w:r>
    </w:p>
    <w:p>
      <w:r>
        <w:t xml:space="preserve">Karma karma karma karma! #mkr</w:t>
      </w:r>
    </w:p>
    <w:p>
      <w:r>
        <w:rPr>
          <w:b/>
          <w:u w:val="single"/>
        </w:rPr>
        <w:t xml:space="preserve">156393</w:t>
      </w:r>
    </w:p>
    <w:p>
      <w:r>
        <w:t xml:space="preserve">Olenko se minä vai puuttuvatko joukkueet tänään #mkr:stä ?</w:t>
      </w:r>
    </w:p>
    <w:p>
      <w:r>
        <w:rPr>
          <w:b/>
          <w:u w:val="single"/>
        </w:rPr>
        <w:t xml:space="preserve">156394</w:t>
      </w:r>
    </w:p>
    <w:p>
      <w:r>
        <w:t xml:space="preserve">Katseltuani Celinen ja hänen äitinsä ruokaa olen päättänyt välttää kreikkalaista ruokaa kuin ruttoa. #mkr</w:t>
      </w:r>
    </w:p>
    <w:p>
      <w:r>
        <w:rPr>
          <w:b/>
          <w:u w:val="single"/>
        </w:rPr>
        <w:t xml:space="preserve">156395</w:t>
      </w:r>
    </w:p>
    <w:p>
      <w:r>
        <w:t xml:space="preserve">Kat/andren aamiainen näyttää raa'alta #MKR</w:t>
      </w:r>
    </w:p>
    <w:p>
      <w:r>
        <w:rPr>
          <w:b/>
          <w:u w:val="single"/>
        </w:rPr>
        <w:t xml:space="preserve">156396</w:t>
      </w:r>
    </w:p>
    <w:p>
      <w:r>
        <w:t xml:space="preserve">#MKR Unohda se - osta vain patotortilloja ja tee aamiaisesta aivan herkullinen. Ei pisteitä omasta tekemisestä mun silmissä.</w:t>
      </w:r>
    </w:p>
    <w:p>
      <w:r>
        <w:rPr>
          <w:b/>
          <w:u w:val="single"/>
        </w:rPr>
        <w:t xml:space="preserve">156397</w:t>
      </w:r>
    </w:p>
    <w:p>
      <w:r>
        <w:t xml:space="preserve">@jameslikesowls Miten voit mokata leivän valmistuksen... kokkikilpailussa #mkr</w:t>
      </w:r>
    </w:p>
    <w:p>
      <w:r>
        <w:rPr>
          <w:b/>
          <w:u w:val="single"/>
        </w:rPr>
        <w:t xml:space="preserve">156398</w:t>
      </w:r>
    </w:p>
    <w:p>
      <w:r>
        <w:t xml:space="preserve">Olen kaivannut teitä Robert ja Lynzey!!! #mkr</w:t>
      </w:r>
    </w:p>
    <w:p>
      <w:r>
        <w:rPr>
          <w:b/>
          <w:u w:val="single"/>
        </w:rPr>
        <w:t xml:space="preserve">156399</w:t>
      </w:r>
    </w:p>
    <w:p>
      <w:r>
        <w:t xml:space="preserve">Todellako Annie poni? Miten se mahtuu sinne? #MKR</w:t>
      </w:r>
    </w:p>
    <w:p>
      <w:r>
        <w:rPr>
          <w:b/>
          <w:u w:val="single"/>
        </w:rPr>
        <w:t xml:space="preserve">156400</w:t>
      </w:r>
    </w:p>
    <w:p>
      <w:r>
        <w:t xml:space="preserve">Janen ja Emman näytti hyvältä! #MKR</w:t>
      </w:r>
    </w:p>
    <w:p>
      <w:r>
        <w:rPr>
          <w:b/>
          <w:u w:val="single"/>
        </w:rPr>
        <w:t xml:space="preserve">156401</w:t>
      </w:r>
    </w:p>
    <w:p>
      <w:r>
        <w:t xml:space="preserve">Pannukakkuja kaikki, ilman muuta. Voittaja... #mkr</w:t>
      </w:r>
    </w:p>
    <w:p>
      <w:r>
        <w:rPr>
          <w:b/>
          <w:u w:val="single"/>
        </w:rPr>
        <w:t xml:space="preserve">156402</w:t>
      </w:r>
    </w:p>
    <w:p>
      <w:r>
        <w:t xml:space="preserve">...en katsonut ruutua ja luulin hetkeksi, että Colin oli Manu, joka teki huonoa Aussie-aksenttia #MKR #wtf</w:t>
      </w:r>
    </w:p>
    <w:p>
      <w:r>
        <w:rPr>
          <w:b/>
          <w:u w:val="single"/>
        </w:rPr>
        <w:t xml:space="preserve">156403</w:t>
      </w:r>
    </w:p>
    <w:p>
      <w:r>
        <w:t xml:space="preserve">RT @hosty4: Mutta Marge, minulta jää chilikilpailu väliin! #MKR http://t.co/lgMW4t7kJy</w:t>
      </w:r>
    </w:p>
    <w:p>
      <w:r>
        <w:rPr>
          <w:b/>
          <w:u w:val="single"/>
        </w:rPr>
        <w:t xml:space="preserve">156404</w:t>
      </w:r>
    </w:p>
    <w:p>
      <w:r>
        <w:t xml:space="preserve">Tekee mieli tehdä pannukakkuja #MKR</w:t>
      </w:r>
    </w:p>
    <w:p>
      <w:r>
        <w:rPr>
          <w:b/>
          <w:u w:val="single"/>
        </w:rPr>
        <w:t xml:space="preserve">156405</w:t>
      </w:r>
    </w:p>
    <w:p>
      <w:r>
        <w:t xml:space="preserve">Voiko lapsi, joka sanoi nami nami nami nami, saada 10/10? #MKR</w:t>
      </w:r>
    </w:p>
    <w:p>
      <w:r>
        <w:rPr>
          <w:b/>
          <w:u w:val="single"/>
        </w:rPr>
        <w:t xml:space="preserve">156406</w:t>
      </w:r>
    </w:p>
    <w:p>
      <w:r>
        <w:t xml:space="preserve">Suosikki (ja söpöin) arvostelu tähän mennessä! Nami! Nami! Nami! #mkr #hungrycampers</w:t>
      </w:r>
    </w:p>
    <w:p>
      <w:r>
        <w:rPr>
          <w:b/>
          <w:u w:val="single"/>
        </w:rPr>
        <w:t xml:space="preserve">156407</w:t>
      </w:r>
    </w:p>
    <w:p>
      <w:r>
        <w:t xml:space="preserve">Onko tämä sama päivä? #Mkr</w:t>
      </w:r>
    </w:p>
    <w:p>
      <w:r>
        <w:rPr>
          <w:b/>
          <w:u w:val="single"/>
        </w:rPr>
        <w:t xml:space="preserve">156408</w:t>
      </w:r>
    </w:p>
    <w:p>
      <w:r>
        <w:t xml:space="preserve">Tulkaa Jac ja Shaz #peopleschoice #mkr #happycampers</w:t>
      </w:r>
    </w:p>
    <w:p>
      <w:r>
        <w:rPr>
          <w:b/>
          <w:u w:val="single"/>
        </w:rPr>
        <w:t xml:space="preserve">156409</w:t>
      </w:r>
    </w:p>
    <w:p>
      <w:r>
        <w:t xml:space="preserve">"Onko pannukakut aktivoitu? #mkr #petethoughts</w:t>
      </w:r>
    </w:p>
    <w:p>
      <w:r>
        <w:rPr>
          <w:b/>
          <w:u w:val="single"/>
        </w:rPr>
        <w:t xml:space="preserve">156410</w:t>
      </w:r>
    </w:p>
    <w:p>
      <w:r>
        <w:t xml:space="preserve">Pannukakut voittavat lasten keskuudessa! #MKR</w:t>
      </w:r>
    </w:p>
    <w:p>
      <w:r>
        <w:rPr>
          <w:b/>
          <w:u w:val="single"/>
        </w:rPr>
        <w:t xml:space="preserve">156411</w:t>
      </w:r>
    </w:p>
    <w:p>
      <w:r>
        <w:t xml:space="preserve">Victorian joukkueet pärjäävät hyvin. Luonnollisesti. #mkr</w:t>
      </w:r>
    </w:p>
    <w:p>
      <w:r>
        <w:rPr>
          <w:b/>
          <w:u w:val="single"/>
        </w:rPr>
        <w:t xml:space="preserve">156412</w:t>
      </w:r>
    </w:p>
    <w:p>
      <w:r>
        <w:t xml:space="preserve">On hienoa nähdä kaikki muutkin joukkueet takaisin, tämä on kuin yksi suuri onnellinen perhe :) @mykitchenrules #MKR</w:t>
      </w:r>
    </w:p>
    <w:p>
      <w:r>
        <w:rPr>
          <w:b/>
          <w:u w:val="single"/>
        </w:rPr>
        <w:t xml:space="preserve">156413</w:t>
      </w:r>
    </w:p>
    <w:p>
      <w:r>
        <w:t xml:space="preserve">Shaz ei saa tarpeeksi näkyvyyttä #mkr</w:t>
      </w:r>
    </w:p>
    <w:p>
      <w:r>
        <w:rPr>
          <w:b/>
          <w:u w:val="single"/>
        </w:rPr>
        <w:t xml:space="preserve">156414</w:t>
      </w:r>
    </w:p>
    <w:p>
      <w:r>
        <w:t xml:space="preserve">#mkr tietysti salmiakit vitun suosittuja. Näyttääkö tuo porukka sellaisilta ihmisiltä, jotka oikeasti ostaisivat lohta?</w:t>
      </w:r>
    </w:p>
    <w:p>
      <w:r>
        <w:rPr>
          <w:b/>
          <w:u w:val="single"/>
        </w:rPr>
        <w:t xml:space="preserve">156415</w:t>
      </w:r>
    </w:p>
    <w:p>
      <w:r>
        <w:t xml:space="preserve">@mykitchenrules im soo nälkäinen harmi ei ole kanaa #mkr</w:t>
      </w:r>
    </w:p>
    <w:p>
      <w:r>
        <w:rPr>
          <w:b/>
          <w:u w:val="single"/>
        </w:rPr>
        <w:t xml:space="preserve">156416</w:t>
      </w:r>
    </w:p>
    <w:p>
      <w:r>
        <w:t xml:space="preserve">#MKR Anteeksi Vicki ja Celine, mutta paistetut munat ja tomaatti näyttää enemmänkin abortilta.</w:t>
      </w:r>
    </w:p>
    <w:p>
      <w:r>
        <w:rPr>
          <w:b/>
          <w:u w:val="single"/>
        </w:rPr>
        <w:t xml:space="preserve">156417</w:t>
      </w:r>
    </w:p>
    <w:p>
      <w:r>
        <w:t xml:space="preserve">Ei siis papuja paahtoleivän päällä? Kusipäät! Kutsutteko sitä retkiaamiaiseksi? #ohCommon! #mkr</w:t>
      </w:r>
    </w:p>
    <w:p>
      <w:r>
        <w:rPr>
          <w:b/>
          <w:u w:val="single"/>
        </w:rPr>
        <w:t xml:space="preserve">156418</w:t>
      </w:r>
    </w:p>
    <w:p>
      <w:r>
        <w:t xml:space="preserve">Olen juuri selvittänyt sen! Parrakas Rob kuulostaa aivan kuin Joe Mangel Naapurit-sarjasta! #MKR</w:t>
      </w:r>
    </w:p>
    <w:p>
      <w:r>
        <w:rPr>
          <w:b/>
          <w:u w:val="single"/>
        </w:rPr>
        <w:t xml:space="preserve">156419</w:t>
      </w:r>
    </w:p>
    <w:p>
      <w:r>
        <w:t xml:space="preserve">Äidin ja pojan tiimi on niinoooo mukava!!!! #MKR</w:t>
      </w:r>
    </w:p>
    <w:p>
      <w:r>
        <w:rPr>
          <w:b/>
          <w:u w:val="single"/>
        </w:rPr>
        <w:t xml:space="preserve">156420</w:t>
      </w:r>
    </w:p>
    <w:p>
      <w:r>
        <w:t xml:space="preserve">Raaka muna? Anteeksi, mutta et tarjoile aamiaista Rockylle. #MKR</w:t>
      </w:r>
    </w:p>
    <w:p>
      <w:r>
        <w:rPr>
          <w:b/>
          <w:u w:val="single"/>
        </w:rPr>
        <w:t xml:space="preserve">156421</w:t>
      </w:r>
    </w:p>
    <w:p>
      <w:r>
        <w:t xml:space="preserve">Vakavasti puhuen, jos Men at Work voidaan haastaa oikeuteen "Kookaburra"-riidan vuoksi, niin #masterchefau voi jäädä eläkkeelle vietyään #MKR:n oikeuteen.</w:t>
      </w:r>
    </w:p>
    <w:p>
      <w:r>
        <w:rPr>
          <w:b/>
          <w:u w:val="single"/>
        </w:rPr>
        <w:t xml:space="preserve">156422</w:t>
      </w:r>
    </w:p>
    <w:p>
      <w:r>
        <w:t xml:space="preserve">Jätä tuo likainen kaveri! Tuokaa Manu takaisin! #MKR</w:t>
      </w:r>
    </w:p>
    <w:p>
      <w:r>
        <w:rPr>
          <w:b/>
          <w:u w:val="single"/>
        </w:rPr>
        <w:t xml:space="preserve">156423</w:t>
      </w:r>
    </w:p>
    <w:p>
      <w:r>
        <w:t xml:space="preserve">Hienoa Ash ja Camila #yum #mkr</w:t>
      </w:r>
    </w:p>
    <w:p>
      <w:r>
        <w:rPr>
          <w:b/>
          <w:u w:val="single"/>
        </w:rPr>
        <w:t xml:space="preserve">156424</w:t>
      </w:r>
    </w:p>
    <w:p>
      <w:r>
        <w:t xml:space="preserve">Ei ihme, että Pete on aina huonolla tuulella. On varmaan vaikeaa syödä koko ajan huonoa ruokaa. #MKR</w:t>
      </w:r>
    </w:p>
    <w:p>
      <w:r>
        <w:rPr>
          <w:b/>
          <w:u w:val="single"/>
        </w:rPr>
        <w:t xml:space="preserve">156425</w:t>
      </w:r>
    </w:p>
    <w:p>
      <w:r>
        <w:t xml:space="preserve">#MKR Miten vitussa voi pilata aamiaisen????</w:t>
      </w:r>
    </w:p>
    <w:p>
      <w:r>
        <w:rPr>
          <w:b/>
          <w:u w:val="single"/>
        </w:rPr>
        <w:t xml:space="preserve">156426</w:t>
      </w:r>
    </w:p>
    <w:p>
      <w:r>
        <w:t xml:space="preserve">Tuo näyttää pahalta #MKR</w:t>
      </w:r>
    </w:p>
    <w:p>
      <w:r>
        <w:rPr>
          <w:b/>
          <w:u w:val="single"/>
        </w:rPr>
        <w:t xml:space="preserve">156427</w:t>
      </w:r>
    </w:p>
    <w:p>
      <w:r>
        <w:t xml:space="preserve">Voi helvetti, sinun piti vain mennä sanomaan se vielä kolme kertaa #done #MKR</w:t>
      </w:r>
    </w:p>
    <w:p>
      <w:r>
        <w:rPr>
          <w:b/>
          <w:u w:val="single"/>
        </w:rPr>
        <w:t xml:space="preserve">156428</w:t>
      </w:r>
    </w:p>
    <w:p>
      <w:r>
        <w:t xml:space="preserve">Im saada soo nälkäinen liian huono ei ole kanaa #mkr</w:t>
      </w:r>
    </w:p>
    <w:p>
      <w:r>
        <w:rPr>
          <w:b/>
          <w:u w:val="single"/>
        </w:rPr>
        <w:t xml:space="preserve">156429</w:t>
      </w:r>
    </w:p>
    <w:p>
      <w:r>
        <w:t xml:space="preserve">Nyt tekee mieli pannukakkuja, ja kello on 8:30 #mkrkr</w:t>
      </w:r>
    </w:p>
    <w:p>
      <w:r>
        <w:rPr>
          <w:b/>
          <w:u w:val="single"/>
        </w:rPr>
        <w:t xml:space="preserve">156430</w:t>
      </w:r>
    </w:p>
    <w:p>
      <w:r>
        <w:t xml:space="preserve">Nuo lihapullat ovat niin väärin! Eivät todellakaan ole aamiaisateria! #mkr #hungrycampers</w:t>
      </w:r>
    </w:p>
    <w:p>
      <w:r>
        <w:rPr>
          <w:b/>
          <w:u w:val="single"/>
        </w:rPr>
        <w:t xml:space="preserve">156431</w:t>
      </w:r>
    </w:p>
    <w:p>
      <w:r>
        <w:t xml:space="preserve">Lähistöllä on luola, jossa Colin säilyttää tavaroitaan #mkr</w:t>
      </w:r>
    </w:p>
    <w:p>
      <w:r>
        <w:rPr>
          <w:b/>
          <w:u w:val="single"/>
        </w:rPr>
        <w:t xml:space="preserve">156432</w:t>
      </w:r>
    </w:p>
    <w:p>
      <w:r>
        <w:t xml:space="preserve">#RobandDave &amp;amp; #AshandCamilla ovat toistaiseksi vahvimmat ehdokkaat. Ovatko leiriläiset samaa mieltä tuomareiden kanssa? #MKR #tvweekmag</w:t>
      </w:r>
    </w:p>
    <w:p>
      <w:r>
        <w:rPr>
          <w:b/>
          <w:u w:val="single"/>
        </w:rPr>
        <w:t xml:space="preserve">156433</w:t>
      </w:r>
    </w:p>
    <w:p>
      <w:r>
        <w:t xml:space="preserve">#MKR Mmmmm raaka muna....</w:t>
      </w:r>
    </w:p>
    <w:p>
      <w:r>
        <w:rPr>
          <w:b/>
          <w:u w:val="single"/>
        </w:rPr>
        <w:t xml:space="preserve">156434</w:t>
      </w:r>
    </w:p>
    <w:p>
      <w:r>
        <w:t xml:space="preserve">RT @PatriceChienne: Jonkinlaiset juustosämpylät kahvin kanssa. #strayan #mkr</w:t>
      </w:r>
    </w:p>
    <w:p>
      <w:r>
        <w:rPr>
          <w:b/>
          <w:u w:val="single"/>
        </w:rPr>
        <w:t xml:space="preserve">156435</w:t>
      </w:r>
    </w:p>
    <w:p>
      <w:r>
        <w:t xml:space="preserve">Rob &amp;amp; Dave ovat elementissään #mkr</w:t>
      </w:r>
    </w:p>
    <w:p>
      <w:r>
        <w:rPr>
          <w:b/>
          <w:u w:val="single"/>
        </w:rPr>
        <w:t xml:space="preserve">156436</w:t>
      </w:r>
    </w:p>
    <w:p>
      <w:r>
        <w:t xml:space="preserve">En malta odottaa voittajien näkemistä #mkr</w:t>
      </w:r>
    </w:p>
    <w:p>
      <w:r>
        <w:rPr>
          <w:b/>
          <w:u w:val="single"/>
        </w:rPr>
        <w:t xml:space="preserve">156437</w:t>
      </w:r>
    </w:p>
    <w:p>
      <w:r>
        <w:t xml:space="preserve">Kun valmistat ruokaa yleisölle, turvallinen vaihtoehto on hyvä vaihtoehto. Haluat, että useammat ihmiset syövät/äänestävät! #mkr</w:t>
      </w:r>
    </w:p>
    <w:p>
      <w:r>
        <w:rPr>
          <w:b/>
          <w:u w:val="single"/>
        </w:rPr>
        <w:t xml:space="preserve">156438</w:t>
      </w:r>
    </w:p>
    <w:p>
      <w:r>
        <w:t xml:space="preserve">No niin, Shelli ja Emilie! Ottakaa jotain esiin! #MKR</w:t>
      </w:r>
    </w:p>
    <w:p>
      <w:r>
        <w:rPr>
          <w:b/>
          <w:u w:val="single"/>
        </w:rPr>
        <w:t xml:space="preserve">156439</w:t>
      </w:r>
    </w:p>
    <w:p>
      <w:r>
        <w:t xml:space="preserve">Eikö se ole juuri sitä, Pete? Vetoaminen yleisöön? #MKR</w:t>
      </w:r>
    </w:p>
    <w:p>
      <w:r>
        <w:rPr>
          <w:b/>
          <w:u w:val="single"/>
        </w:rPr>
        <w:t xml:space="preserve">156440</w:t>
      </w:r>
    </w:p>
    <w:p>
      <w:r>
        <w:t xml:space="preserve">Vaahterapekonia. Nami! #mkr</w:t>
      </w:r>
    </w:p>
    <w:p>
      <w:r>
        <w:rPr>
          <w:b/>
          <w:u w:val="single"/>
        </w:rPr>
        <w:t xml:space="preserve">156441</w:t>
      </w:r>
    </w:p>
    <w:p>
      <w:r>
        <w:t xml:space="preserve">#mkr näyttää herkulliselta Rakastan Janen ja Emman hotcake-ruokaa se näyttää niin hyvältä, että sitä ei voi syödä television kautta.</w:t>
      </w:r>
    </w:p>
    <w:p>
      <w:r>
        <w:rPr>
          <w:b/>
          <w:u w:val="single"/>
        </w:rPr>
        <w:t xml:space="preserve">156442</w:t>
      </w:r>
    </w:p>
    <w:p>
      <w:r>
        <w:t xml:space="preserve">"Olemme omassa elementissämme tarjoilemalla itse valmistamaamme ruokaa, mikä osoittautui paljon paremmaksi kuin A-suunnitelma: tarjoilemalla jonkun muun valmistamaa ruokaa."</w:t>
        <w:br/>
        <w:t xml:space="preserve"> #MKR</w:t>
      </w:r>
    </w:p>
    <w:p>
      <w:r>
        <w:rPr>
          <w:b/>
          <w:u w:val="single"/>
        </w:rPr>
        <w:t xml:space="preserve">156443</w:t>
      </w:r>
    </w:p>
    <w:p>
      <w:r>
        <w:t xml:space="preserve">Pannukakkuja ja salsaa JA vaahterapekonia! Missä äänestän?! #mkr</w:t>
      </w:r>
    </w:p>
    <w:p>
      <w:r>
        <w:rPr>
          <w:b/>
          <w:u w:val="single"/>
        </w:rPr>
        <w:t xml:space="preserve">156444</w:t>
      </w:r>
    </w:p>
    <w:p>
      <w:r>
        <w:t xml:space="preserve">Mitä Kat ja Andre edes tarjoilevat? Ei näytä/äänny ollenkaan houkuttelevalta :/ #mkr</w:t>
      </w:r>
    </w:p>
    <w:p>
      <w:r>
        <w:rPr>
          <w:b/>
          <w:u w:val="single"/>
        </w:rPr>
        <w:t xml:space="preserve">156445</w:t>
      </w:r>
    </w:p>
    <w:p>
      <w:r>
        <w:t xml:space="preserve">Kuka saa äänesi???? Voimmeko äänestää useampaa kuin yhtä?! @mykitchenrules #mkr #mkr2015</w:t>
      </w:r>
    </w:p>
    <w:p>
      <w:r>
        <w:rPr>
          <w:b/>
          <w:u w:val="single"/>
        </w:rPr>
        <w:t xml:space="preserve">156446</w:t>
      </w:r>
    </w:p>
    <w:p>
      <w:r>
        <w:t xml:space="preserve">Lammaslihapullia aamiaiseksi. WTF! #mkr</w:t>
      </w:r>
    </w:p>
    <w:p>
      <w:r>
        <w:rPr>
          <w:b/>
          <w:u w:val="single"/>
        </w:rPr>
        <w:t xml:space="preserve">156447</w:t>
      </w:r>
    </w:p>
    <w:p>
      <w:r>
        <w:t xml:space="preserve">Jee Emilie ja Sherri palvelevat #mkr</w:t>
      </w:r>
    </w:p>
    <w:p>
      <w:r>
        <w:rPr>
          <w:b/>
          <w:u w:val="single"/>
        </w:rPr>
        <w:t xml:space="preserve">156448</w:t>
      </w:r>
    </w:p>
    <w:p>
      <w:r>
        <w:t xml:space="preserve">Juuri näpäytin #mkr:n. Joku väittää tarjoilevansa itse valmistamaansa ruokaa. Mitä missasin? #justasking</w:t>
      </w:r>
    </w:p>
    <w:p>
      <w:r>
        <w:rPr>
          <w:b/>
          <w:u w:val="single"/>
        </w:rPr>
        <w:t xml:space="preserve">156449</w:t>
      </w:r>
    </w:p>
    <w:p>
      <w:r>
        <w:t xml:space="preserve">Toisin kuin tarjoilemalla ruokaa, jonka muut ovat valmistaneet.  #mkr</w:t>
      </w:r>
    </w:p>
    <w:p>
      <w:r>
        <w:rPr>
          <w:b/>
          <w:u w:val="single"/>
        </w:rPr>
        <w:t xml:space="preserve">156450</w:t>
      </w:r>
    </w:p>
    <w:p>
      <w:r>
        <w:t xml:space="preserve">Tulkaa Sheri ja Em ette voi mennä äkkikuolemaan rakastan teitä xx onnea #mkr #mkr2015</w:t>
      </w:r>
    </w:p>
    <w:p>
      <w:r>
        <w:rPr>
          <w:b/>
          <w:u w:val="single"/>
        </w:rPr>
        <w:t xml:space="preserve">156451</w:t>
      </w:r>
    </w:p>
    <w:p>
      <w:r>
        <w:t xml:space="preserve">Tapahtuiko tuo Nandos-mainos todella juuri nyt? #MKR</w:t>
      </w:r>
    </w:p>
    <w:p>
      <w:r>
        <w:rPr>
          <w:b/>
          <w:u w:val="single"/>
        </w:rPr>
        <w:t xml:space="preserve">156452</w:t>
      </w:r>
    </w:p>
    <w:p>
      <w:r>
        <w:t xml:space="preserve">Lihapullat eivät ole edes aamiaisateria! Huonoin päätös ikinä. #MKR #hungrycampers</w:t>
      </w:r>
    </w:p>
    <w:p>
      <w:r>
        <w:rPr>
          <w:b/>
          <w:u w:val="single"/>
        </w:rPr>
        <w:t xml:space="preserve">156453</w:t>
      </w:r>
    </w:p>
    <w:p>
      <w:r>
        <w:t xml:space="preserve">Söisin Annie &amp;amp; Lloydsin ruokaa! Syön pihviä aamiaiseksi!! Mmm #annie&amp;amp;Lloyd #mkr #mkr2015</w:t>
      </w:r>
    </w:p>
    <w:p>
      <w:r>
        <w:rPr>
          <w:b/>
          <w:u w:val="single"/>
        </w:rPr>
        <w:t xml:space="preserve">156454</w:t>
      </w:r>
    </w:p>
    <w:p>
      <w:r>
        <w:t xml:space="preserve">Jonkinlaisia juustokääryleitä ja kahvia. #strayan #mkr</w:t>
      </w:r>
    </w:p>
    <w:p>
      <w:r>
        <w:rPr>
          <w:b/>
          <w:u w:val="single"/>
        </w:rPr>
        <w:t xml:space="preserve">156455</w:t>
      </w:r>
    </w:p>
    <w:p>
      <w:r>
        <w:t xml:space="preserve">Paistetut pavut tinaa Weberillä ja jaffelit tulessa. Olisi pitänyt mennä #mkr</w:t>
      </w:r>
    </w:p>
    <w:p>
      <w:r>
        <w:rPr>
          <w:b/>
          <w:u w:val="single"/>
        </w:rPr>
        <w:t xml:space="preserve">156456</w:t>
      </w:r>
    </w:p>
    <w:p>
      <w:r>
        <w:t xml:space="preserve">RT @jgray0711: Pisteiden perusteella Annie &amp;amp; Lloyd vs Sheri &amp;amp; Emile</w:t>
        <w:br/>
        <w:t xml:space="preserve">Persoonallisuuksien perusteella Kat &amp;amp; Andre vs.....fuck it you're out</w:t>
        <w:br/>
        <w:t xml:space="preserve">#mkr</w:t>
      </w:r>
    </w:p>
    <w:p>
      <w:r>
        <w:rPr>
          <w:b/>
          <w:u w:val="single"/>
        </w:rPr>
        <w:t xml:space="preserve">156457</w:t>
      </w:r>
    </w:p>
    <w:p>
      <w:r>
        <w:t xml:space="preserve">@mickystre häneltä kesti iät ja ajat oppia sen jälkeen, kun hän pakeni Roswellista #mkr</w:t>
      </w:r>
    </w:p>
    <w:p>
      <w:r>
        <w:rPr>
          <w:b/>
          <w:u w:val="single"/>
        </w:rPr>
        <w:t xml:space="preserve">156458</w:t>
      </w:r>
    </w:p>
    <w:p>
      <w:r>
        <w:t xml:space="preserve">@mykitchenrules Go Rob ja Dave, tehkää se poikien puolesta!!! #mkr</w:t>
      </w:r>
    </w:p>
    <w:p>
      <w:r>
        <w:rPr>
          <w:b/>
          <w:u w:val="single"/>
        </w:rPr>
        <w:t xml:space="preserve">156459</w:t>
      </w:r>
    </w:p>
    <w:p>
      <w:r>
        <w:t xml:space="preserve">I reckon Rob And Dave voisi tarjoilla paskaa tikulla ja nuo rupusakit, tarkoitan leiriläiset söisivät mitä tahansa #mkr #freeloaders #fcknYobs</w:t>
      </w:r>
    </w:p>
    <w:p>
      <w:r>
        <w:rPr>
          <w:b/>
          <w:u w:val="single"/>
        </w:rPr>
        <w:t xml:space="preserve">156460</w:t>
      </w:r>
    </w:p>
    <w:p>
      <w:r>
        <w:t xml:space="preserve">Twitter pilaa aina sellaiset ohjelmat kuin #MKR ja #ImACelebrityAU, koska olen ajasta jäljessä :( #feelingsad http://t.co/mVxgJ5ca5H</w:t>
      </w:r>
    </w:p>
    <w:p>
      <w:r>
        <w:rPr>
          <w:b/>
          <w:u w:val="single"/>
        </w:rPr>
        <w:t xml:space="preserve">156461</w:t>
      </w:r>
    </w:p>
    <w:p>
      <w:r>
        <w:t xml:space="preserve">En tiedä, mikä se biisi siinä talon sääntöjen mainoksessa on, mutta se on vitun surkea ja saa minut haluamaan murhanhimoiseen riehumiseen.  #mkr</w:t>
      </w:r>
    </w:p>
    <w:p>
      <w:r>
        <w:rPr>
          <w:b/>
          <w:u w:val="single"/>
        </w:rPr>
        <w:t xml:space="preserve">156462</w:t>
      </w:r>
    </w:p>
    <w:p>
      <w:r>
        <w:t xml:space="preserve">Mutta Marge, minulta jää väliin chilikilpailu! #MKR http://t.co/lgMW4t7kJy</w:t>
      </w:r>
    </w:p>
    <w:p>
      <w:r>
        <w:rPr>
          <w:b/>
          <w:u w:val="single"/>
        </w:rPr>
        <w:t xml:space="preserve">156463</w:t>
      </w:r>
    </w:p>
    <w:p>
      <w:r>
        <w:t xml:space="preserve">Pisteiden perusteella Annie &amp;amp; Lloyd vs Sheri &amp;amp; Emile</w:t>
        <w:br/>
        <w:t xml:space="preserve">Persoonallisuuksien perusteella Kat &amp;amp; Andre vs.....fuck it you're out</w:t>
        <w:br/>
        <w:t xml:space="preserve">#mkr</w:t>
      </w:r>
    </w:p>
    <w:p>
      <w:r>
        <w:rPr>
          <w:b/>
          <w:u w:val="single"/>
        </w:rPr>
        <w:t xml:space="preserve">156464</w:t>
      </w:r>
    </w:p>
    <w:p>
      <w:r>
        <w:t xml:space="preserve">@mishsp He ovat "immuuneja", koska he ovat kierroksensa parhaita pistemiehiä - luulen, että 4 joukkuetta on, joten tällä kertaa ei ole kyse ruoanlaitosta. #mkr</w:t>
      </w:r>
    </w:p>
    <w:p>
      <w:r>
        <w:rPr>
          <w:b/>
          <w:u w:val="single"/>
        </w:rPr>
        <w:t xml:space="preserve">156465</w:t>
      </w:r>
    </w:p>
    <w:p>
      <w:r>
        <w:t xml:space="preserve">@mykitchenrules Kulho maissihiutaleita tai vehnäbixsejä olisi täydellinen @mykitchenrules: Here come the #hungrycampers! #mkr</w:t>
      </w:r>
    </w:p>
    <w:p>
      <w:r>
        <w:rPr>
          <w:b/>
          <w:u w:val="single"/>
        </w:rPr>
        <w:t xml:space="preserve">156466</w:t>
      </w:r>
    </w:p>
    <w:p>
      <w:r>
        <w:t xml:space="preserve">@mykitchenrules Jac:n ja Shazin pannukakut näyttävät herkullisilta #mkr #nälkäisetleiriläiset</w:t>
      </w:r>
    </w:p>
    <w:p>
      <w:r>
        <w:rPr>
          <w:b/>
          <w:u w:val="single"/>
        </w:rPr>
        <w:t xml:space="preserve">156467</w:t>
      </w:r>
    </w:p>
    <w:p>
      <w:r>
        <w:t xml:space="preserve">Olen Manun kanssa samaa mieltä, jos camping olisi kyseessä, en minäkään tulisi paikalle #MKR</w:t>
      </w:r>
    </w:p>
    <w:p>
      <w:r>
        <w:rPr>
          <w:b/>
          <w:u w:val="single"/>
        </w:rPr>
        <w:t xml:space="preserve">156468</w:t>
      </w:r>
    </w:p>
    <w:p>
      <w:r>
        <w:t xml:space="preserve">Muutamat joukkueet ovat jääneet kiinni aika- ja volyymivaatimuksista. Tavoittelisin 30 annosta ja jotain maukasta juustoa. #mkr</w:t>
      </w:r>
    </w:p>
    <w:p>
      <w:r>
        <w:rPr>
          <w:b/>
          <w:u w:val="single"/>
        </w:rPr>
        <w:t xml:space="preserve">156469</w:t>
      </w:r>
    </w:p>
    <w:p>
      <w:r>
        <w:t xml:space="preserve">En voi uskoa, etteivät he ole julkaisseet yhtään gozlemea. Epic fail. #mkr #sad</w:t>
      </w:r>
    </w:p>
    <w:p>
      <w:r>
        <w:rPr>
          <w:b/>
          <w:u w:val="single"/>
        </w:rPr>
        <w:t xml:space="preserve">156470</w:t>
      </w:r>
    </w:p>
    <w:p>
      <w:r>
        <w:t xml:space="preserve">#MKR Seuraavassa lounashaasteessa Annie &amp;amp; Lloyd tekee kulhollisen maissihiutaleita, joissa on ruskistettuja hiutaleita.</w:t>
      </w:r>
    </w:p>
    <w:p>
      <w:r>
        <w:rPr>
          <w:b/>
          <w:u w:val="single"/>
        </w:rPr>
        <w:t xml:space="preserve">156471</w:t>
      </w:r>
    </w:p>
    <w:p>
      <w:r>
        <w:t xml:space="preserve">Hyviä aamiaisideoita vihannesten kanssa.  Kasvissämpylöitä tuoreen maissin kanssa nam #mkr</w:t>
      </w:r>
    </w:p>
    <w:p>
      <w:r>
        <w:rPr>
          <w:b/>
          <w:u w:val="single"/>
        </w:rPr>
        <w:t xml:space="preserve">156472</w:t>
      </w:r>
    </w:p>
    <w:p>
      <w:r>
        <w:t xml:space="preserve">RT @ChristineLockw2: Mmmmm, vaahterapekoni Miten voit mennä pieleen !!!! #MKR</w:t>
      </w:r>
    </w:p>
    <w:p>
      <w:r>
        <w:rPr>
          <w:b/>
          <w:u w:val="single"/>
        </w:rPr>
        <w:t xml:space="preserve">156473</w:t>
      </w:r>
    </w:p>
    <w:p>
      <w:r>
        <w:t xml:space="preserve">Vauhtia Sheri ja Emilie! Pystytte tähän, en voi nähdä teitä äkkikuolemassa! #mkr @mykitchenrules</w:t>
      </w:r>
    </w:p>
    <w:p>
      <w:r>
        <w:rPr>
          <w:b/>
          <w:u w:val="single"/>
        </w:rPr>
        <w:t xml:space="preserve">156474</w:t>
      </w:r>
    </w:p>
    <w:p>
      <w:r>
        <w:t xml:space="preserve">Kyse ei ole edes siitä, että se on 1D, koska he soittavat aina 1D:tä. Se johtuu siitä, että se oli valmis ja se ei ole edes single! :D #MKR #MKR</w:t>
      </w:r>
    </w:p>
    <w:p>
      <w:r>
        <w:rPr>
          <w:b/>
          <w:u w:val="single"/>
        </w:rPr>
        <w:t xml:space="preserve">156475</w:t>
      </w:r>
    </w:p>
    <w:p>
      <w:r>
        <w:t xml:space="preserve">Kid - "Sinun täytyy herätä aikaisemmin" LOL #MKR #MKR</w:t>
      </w:r>
    </w:p>
    <w:p>
      <w:r>
        <w:rPr>
          <w:b/>
          <w:u w:val="single"/>
        </w:rPr>
        <w:t xml:space="preserve">156476</w:t>
      </w:r>
    </w:p>
    <w:p>
      <w:r>
        <w:t xml:space="preserve">Niin iloinen kuulla #mkr pelaa valmiina @onedirection teki päiväni! #hungrycampers</w:t>
      </w:r>
    </w:p>
    <w:p>
      <w:r>
        <w:rPr>
          <w:b/>
          <w:u w:val="single"/>
        </w:rPr>
        <w:t xml:space="preserve">156477</w:t>
      </w:r>
    </w:p>
    <w:p>
      <w:r>
        <w:t xml:space="preserve">Drasko on se taas olen yllättynyt hän ei takaisin käsi sinulle vakavasti #mkr2015 #mkr</w:t>
      </w:r>
    </w:p>
    <w:p>
      <w:r>
        <w:rPr>
          <w:b/>
          <w:u w:val="single"/>
        </w:rPr>
        <w:t xml:space="preserve">156478</w:t>
      </w:r>
    </w:p>
    <w:p>
      <w:r>
        <w:t xml:space="preserve">Ha ha, rakastan tuota pientä lasta, joka sanoo "sinun täytyy herätä aikaisemmin!". #mkr</w:t>
      </w:r>
    </w:p>
    <w:p>
      <w:r>
        <w:rPr>
          <w:b/>
          <w:u w:val="single"/>
        </w:rPr>
        <w:t xml:space="preserve">156479</w:t>
      </w:r>
    </w:p>
    <w:p>
      <w:r>
        <w:t xml:space="preserve">@NewIdeamagazine Ei, tuo lapsi on vain kakara #mkr</w:t>
      </w:r>
    </w:p>
    <w:p>
      <w:r>
        <w:rPr>
          <w:b/>
          <w:u w:val="single"/>
        </w:rPr>
        <w:t xml:space="preserve">156480</w:t>
      </w:r>
    </w:p>
    <w:p>
      <w:r>
        <w:t xml:space="preserve">Tyttöjen pitäisi tajuta, että se, mitä lautaselle painetaan, myy, ei ruoka. #revengeofthenerds #mkr</w:t>
      </w:r>
    </w:p>
    <w:p>
      <w:r>
        <w:rPr>
          <w:b/>
          <w:u w:val="single"/>
        </w:rPr>
        <w:t xml:space="preserve">156481</w:t>
      </w:r>
    </w:p>
    <w:p>
      <w:r>
        <w:t xml:space="preserve">Pidän yleensä Lloydin paidoista, mutta Annien paita on tänään aivan ihana. #MKR</w:t>
      </w:r>
    </w:p>
    <w:p>
      <w:r>
        <w:rPr>
          <w:b/>
          <w:u w:val="single"/>
        </w:rPr>
        <w:t xml:space="preserve">156482</w:t>
      </w:r>
    </w:p>
    <w:p>
      <w:r>
        <w:t xml:space="preserve">#MKR miten Melbournen MKR-seulonta on noin minuutin tai 2 NSW:n jäljessä?</w:t>
      </w:r>
    </w:p>
    <w:p>
      <w:r>
        <w:rPr>
          <w:b/>
          <w:u w:val="single"/>
        </w:rPr>
        <w:t xml:space="preserve">156483</w:t>
      </w:r>
    </w:p>
    <w:p>
      <w:r>
        <w:t xml:space="preserve">Kat ja Andre saavat minut haluamaan satuttaa itseäni #MKR</w:t>
      </w:r>
    </w:p>
    <w:p>
      <w:r>
        <w:rPr>
          <w:b/>
          <w:u w:val="single"/>
        </w:rPr>
        <w:t xml:space="preserve">156484</w:t>
      </w:r>
    </w:p>
    <w:p>
      <w:r>
        <w:t xml:space="preserve">Tajusin juuri, että Annie muistuttaa minua yhdestä Bladerunnerin replikantista... #mkr</w:t>
      </w:r>
    </w:p>
    <w:p>
      <w:r>
        <w:rPr>
          <w:b/>
          <w:u w:val="single"/>
        </w:rPr>
        <w:t xml:space="preserve">156485</w:t>
      </w:r>
    </w:p>
    <w:p>
      <w:r>
        <w:t xml:space="preserve">Don't go bacon my heart .......#mkr2015 #mkr En voisi, jos paistaisin http://t.co/heJYmIoJaS</w:t>
      </w:r>
    </w:p>
    <w:p>
      <w:r>
        <w:rPr>
          <w:b/>
          <w:u w:val="single"/>
        </w:rPr>
        <w:t xml:space="preserve">156486</w:t>
      </w:r>
    </w:p>
    <w:p>
      <w:r>
        <w:t xml:space="preserve">"Ehdottomasti 8 pistettä 10:stä. Paitsi jos olet Kat ja Andre. Silloin se on vankka ja strateginen 2 kymmenestä."</w:t>
        <w:br/>
        <w:br/>
        <w:t xml:space="preserve"> #MKR</w:t>
      </w:r>
    </w:p>
    <w:p>
      <w:r>
        <w:rPr>
          <w:b/>
          <w:u w:val="single"/>
        </w:rPr>
        <w:t xml:space="preserve">156487</w:t>
      </w:r>
    </w:p>
    <w:p>
      <w:r>
        <w:t xml:space="preserve">Olemmeko vain me vai onko #ImACelebrityAU muuttumassa #MKR meets #Survivor ?</w:t>
      </w:r>
    </w:p>
    <w:p>
      <w:r>
        <w:rPr>
          <w:b/>
          <w:u w:val="single"/>
        </w:rPr>
        <w:t xml:space="preserve">156488</w:t>
      </w:r>
    </w:p>
    <w:p>
      <w:r>
        <w:t xml:space="preserve">Toivottavasti kreikkalaiset "naiset" ovat kuumimmissa vartaloissa #MKR-numerossa!</w:t>
      </w:r>
    </w:p>
    <w:p>
      <w:r>
        <w:rPr>
          <w:b/>
          <w:u w:val="single"/>
        </w:rPr>
        <w:t xml:space="preserve">156489</w:t>
      </w:r>
    </w:p>
    <w:p>
      <w:r>
        <w:t xml:space="preserve">RT @TVWEEKmag: Näyttävätkö nälkäiset leiriläiset onnellisilta leiriläisiltä? Tunnemme stressin #MKR:ssä tänä iltana. #tvweekmag #BBQbreakfast</w:t>
      </w:r>
    </w:p>
    <w:p>
      <w:r>
        <w:rPr>
          <w:b/>
          <w:u w:val="single"/>
        </w:rPr>
        <w:t xml:space="preserve">156490</w:t>
      </w:r>
    </w:p>
    <w:p>
      <w:r>
        <w:t xml:space="preserve">Mmmmm, vaahterapekonia Miten voi mennä pieleen !!!! #MKR</w:t>
      </w:r>
    </w:p>
    <w:p>
      <w:r>
        <w:rPr>
          <w:b/>
          <w:u w:val="single"/>
        </w:rPr>
        <w:t xml:space="preserve">156491</w:t>
      </w:r>
    </w:p>
    <w:p>
      <w:r>
        <w:t xml:space="preserve">Tunne koko paljon gozleme kipua Sherri &amp;amp; Em #MKR</w:t>
      </w:r>
    </w:p>
    <w:p>
      <w:r>
        <w:rPr>
          <w:b/>
          <w:u w:val="single"/>
        </w:rPr>
        <w:t xml:space="preserve">156492</w:t>
      </w:r>
    </w:p>
    <w:p>
      <w:r>
        <w:t xml:space="preserve">Leiriläisiä ei voi pyytää odottamaan aamiaista. Heille on annettava sitä, mitä he haluavat, ja heti! #mkr</w:t>
      </w:r>
    </w:p>
    <w:p>
      <w:r>
        <w:rPr>
          <w:b/>
          <w:u w:val="single"/>
        </w:rPr>
        <w:t xml:space="preserve">156493</w:t>
      </w:r>
    </w:p>
    <w:p>
      <w:r>
        <w:t xml:space="preserve">#mkr Kat: Kat: "Everyone loves it" cut to: "I didn't like it" #denial</w:t>
      </w:r>
    </w:p>
    <w:p>
      <w:r>
        <w:rPr>
          <w:b/>
          <w:u w:val="single"/>
        </w:rPr>
        <w:t xml:space="preserve">156494</w:t>
      </w:r>
    </w:p>
    <w:p>
      <w:r>
        <w:t xml:space="preserve">Näyttää siltä, että siellä on melko paljon aasialaisia leiriläisiä.  Jonkun olisi pitänyt tehdä congeeta.  #mkr</w:t>
      </w:r>
    </w:p>
    <w:p>
      <w:r>
        <w:rPr>
          <w:b/>
          <w:u w:val="single"/>
        </w:rPr>
        <w:t xml:space="preserve">156495</w:t>
      </w:r>
    </w:p>
    <w:p>
      <w:r>
        <w:t xml:space="preserve">@No_KitchenRules Ei. Ei koskaan. #MKR</w:t>
      </w:r>
    </w:p>
    <w:p>
      <w:r>
        <w:rPr>
          <w:b/>
          <w:u w:val="single"/>
        </w:rPr>
        <w:t xml:space="preserve">156496</w:t>
      </w:r>
    </w:p>
    <w:p>
      <w:r>
        <w:t xml:space="preserve">Missä tämä paikka on? #mkr #MKR2015</w:t>
      </w:r>
    </w:p>
    <w:p>
      <w:r>
        <w:rPr>
          <w:b/>
          <w:u w:val="single"/>
        </w:rPr>
        <w:t xml:space="preserve">156497</w:t>
      </w:r>
    </w:p>
    <w:p>
      <w:r>
        <w:t xml:space="preserve">Annie ja Lloyd ihmettelevät, miksi kukaan ei ole jonossa... Kuka helvetti syö lihapullia aamiaiseksi...  #mkr</w:t>
      </w:r>
    </w:p>
    <w:p>
      <w:r>
        <w:rPr>
          <w:b/>
          <w:u w:val="single"/>
        </w:rPr>
        <w:t xml:space="preserve">156498</w:t>
      </w:r>
    </w:p>
    <w:p>
      <w:r>
        <w:t xml:space="preserve">Annie &amp;amp; Lloyd tarjoilee ylijääneen päivällisen aamiaiseksi. Miksi? #mkr</w:t>
      </w:r>
    </w:p>
    <w:p>
      <w:r>
        <w:rPr>
          <w:b/>
          <w:u w:val="single"/>
        </w:rPr>
        <w:t xml:space="preserve">156499</w:t>
      </w:r>
    </w:p>
    <w:p>
      <w:r>
        <w:t xml:space="preserve">Tulkaa QLD! #QLDbesties #mkr2015 #mkr</w:t>
      </w:r>
    </w:p>
    <w:p>
      <w:r>
        <w:rPr>
          <w:b/>
          <w:u w:val="single"/>
        </w:rPr>
        <w:t xml:space="preserve">156500</w:t>
      </w:r>
    </w:p>
    <w:p>
      <w:r>
        <w:t xml:space="preserve">gozleme kestää aivan liian kauan #mkr</w:t>
      </w:r>
    </w:p>
    <w:p>
      <w:r>
        <w:rPr>
          <w:b/>
          <w:u w:val="single"/>
        </w:rPr>
        <w:t xml:space="preserve">156501</w:t>
      </w:r>
    </w:p>
    <w:p>
      <w:r>
        <w:t xml:space="preserve">Omg toivottavasti Sheri ja emeli eivät mene äkkikuolemaan #mkr</w:t>
      </w:r>
    </w:p>
    <w:p>
      <w:r>
        <w:rPr>
          <w:b/>
          <w:u w:val="single"/>
        </w:rPr>
        <w:t xml:space="preserve">156502</w:t>
      </w:r>
    </w:p>
    <w:p>
      <w:r>
        <w:t xml:space="preserve">RT @MrsDecav: Niin monet näistä aamiaisista kuulostavat upeilta, etten pystyisi päättämään, jos olisin paikalla! #mkr #hungrycampers- pekoni!!!</w:t>
      </w:r>
    </w:p>
    <w:p>
      <w:r>
        <w:rPr>
          <w:b/>
          <w:u w:val="single"/>
        </w:rPr>
        <w:t xml:space="preserve">156503</w:t>
      </w:r>
    </w:p>
    <w:p>
      <w:r>
        <w:t xml:space="preserve">Annien ja Lloydsin aamiaisella ... #mkr http://t.co/5SOx1OPObI</w:t>
      </w:r>
    </w:p>
    <w:p>
      <w:r>
        <w:rPr>
          <w:b/>
          <w:u w:val="single"/>
        </w:rPr>
        <w:t xml:space="preserve">156504</w:t>
      </w:r>
    </w:p>
    <w:p>
      <w:r>
        <w:t xml:space="preserve">Sheri- ja Emilie-parka #mkr</w:t>
      </w:r>
    </w:p>
    <w:p>
      <w:r>
        <w:rPr>
          <w:b/>
          <w:u w:val="single"/>
        </w:rPr>
        <w:t xml:space="preserve">156505</w:t>
      </w:r>
    </w:p>
    <w:p>
      <w:r>
        <w:t xml:space="preserve">Kuka helvetti haluaisi lihapullia aamiaiseksi...ellei ole toipumassa tappavasta krapulasta #mkr</w:t>
      </w:r>
    </w:p>
    <w:p>
      <w:r>
        <w:rPr>
          <w:b/>
          <w:u w:val="single"/>
        </w:rPr>
        <w:t xml:space="preserve">156506</w:t>
      </w:r>
    </w:p>
    <w:p>
      <w:r>
        <w:t xml:space="preserve">#mkr 25 minuuttia seuraavaan leivontaan....... joo.... okei.....</w:t>
      </w:r>
    </w:p>
    <w:p>
      <w:r>
        <w:rPr>
          <w:b/>
          <w:u w:val="single"/>
        </w:rPr>
        <w:t xml:space="preserve">156507</w:t>
      </w:r>
    </w:p>
    <w:p>
      <w:r>
        <w:t xml:space="preserve">#MKR Cat ja Andre eivät osaa laittaa ruokaa - miksi helvetissä he ovat ohjelmassa?</w:t>
      </w:r>
    </w:p>
    <w:p>
      <w:r>
        <w:rPr>
          <w:b/>
          <w:u w:val="single"/>
        </w:rPr>
        <w:t xml:space="preserve">156508</w:t>
      </w:r>
    </w:p>
    <w:p>
      <w:r>
        <w:t xml:space="preserve">@mykitchenrules missä tämä paikka on? Se on kaunis! #MKR</w:t>
      </w:r>
    </w:p>
    <w:p>
      <w:r>
        <w:rPr>
          <w:b/>
          <w:u w:val="single"/>
        </w:rPr>
        <w:t xml:space="preserve">156509</w:t>
      </w:r>
    </w:p>
    <w:p>
      <w:r>
        <w:t xml:space="preserve">OMFG 30 min &amp;amp; Sherrie/emilie ei ole mitään ulos #MKR</w:t>
      </w:r>
    </w:p>
    <w:p>
      <w:r>
        <w:rPr>
          <w:b/>
          <w:u w:val="single"/>
        </w:rPr>
        <w:t xml:space="preserve">156510</w:t>
      </w:r>
    </w:p>
    <w:p>
      <w:r>
        <w:t xml:space="preserve">Hän ei kuule sinua, senkin pikku peikko #mkr</w:t>
      </w:r>
    </w:p>
    <w:p>
      <w:r>
        <w:rPr>
          <w:b/>
          <w:u w:val="single"/>
        </w:rPr>
        <w:t xml:space="preserve">156511</w:t>
      </w:r>
    </w:p>
    <w:p>
      <w:r>
        <w:t xml:space="preserve">Tunne niinoo nälkäinen!!! #MKR anna minulle niitä pannukakkuja! #Mmmmm</w:t>
      </w:r>
    </w:p>
    <w:p>
      <w:r>
        <w:rPr>
          <w:b/>
          <w:u w:val="single"/>
        </w:rPr>
        <w:t xml:space="preserve">156512</w:t>
      </w:r>
    </w:p>
    <w:p>
      <w:r>
        <w:t xml:space="preserve">Englanti ei ole Katsin äidinkieli. Eikö niin? #MKR</w:t>
      </w:r>
    </w:p>
    <w:p>
      <w:r>
        <w:rPr>
          <w:b/>
          <w:u w:val="single"/>
        </w:rPr>
        <w:t xml:space="preserve">156513</w:t>
      </w:r>
    </w:p>
    <w:p>
      <w:r>
        <w:t xml:space="preserve">Etsin Rob/Lynzey &amp; Debra/Eva -lehteä, mutta he ovat turvassa, eikö niin? #MKR</w:t>
      </w:r>
    </w:p>
    <w:p>
      <w:r>
        <w:rPr>
          <w:b/>
          <w:u w:val="single"/>
        </w:rPr>
        <w:t xml:space="preserve">156514</w:t>
      </w:r>
    </w:p>
    <w:p>
      <w:r>
        <w:t xml:space="preserve">Katin ja Andren aamiainen ei läpäise "tarjoaisiko Qantas tätä turistiluokassa?" -testiä. #mkr</w:t>
      </w:r>
    </w:p>
    <w:p>
      <w:r>
        <w:rPr>
          <w:b/>
          <w:u w:val="single"/>
        </w:rPr>
        <w:t xml:space="preserve">156515</w:t>
      </w:r>
    </w:p>
    <w:p>
      <w:r>
        <w:t xml:space="preserve">Yksi sana kannattaa muistaa - pekoni, pekoni, pekoni! Ei helvetin lammaslihapullia, vaan PEKONIA, vaahterasiirapin kera #mkr</w:t>
      </w:r>
    </w:p>
    <w:p>
      <w:r>
        <w:rPr>
          <w:b/>
          <w:u w:val="single"/>
        </w:rPr>
        <w:t xml:space="preserve">156516</w:t>
      </w:r>
    </w:p>
    <w:p>
      <w:r>
        <w:t xml:space="preserve">Pekonia pitää #nälkäisetleiriläiset tyytyväisinä, fiksu #MKR</w:t>
      </w:r>
    </w:p>
    <w:p>
      <w:r>
        <w:rPr>
          <w:b/>
          <w:u w:val="single"/>
        </w:rPr>
        <w:t xml:space="preserve">156517</w:t>
      </w:r>
    </w:p>
    <w:p>
      <w:r>
        <w:t xml:space="preserve">#MKR Olisin tehnyt mausteisia meksikolaisia kananmunia pekonilla &amp;amp; paahdettua paprikaa.</w:t>
      </w:r>
    </w:p>
    <w:p>
      <w:r>
        <w:rPr>
          <w:b/>
          <w:u w:val="single"/>
        </w:rPr>
        <w:t xml:space="preserve">156518</w:t>
      </w:r>
    </w:p>
    <w:p>
      <w:r>
        <w:t xml:space="preserve">@mykitchenrules missä on tämän illan #mkr paikka ?</w:t>
      </w:r>
    </w:p>
    <w:p>
      <w:r>
        <w:rPr>
          <w:b/>
          <w:u w:val="single"/>
        </w:rPr>
        <w:t xml:space="preserve">156519</w:t>
      </w:r>
    </w:p>
    <w:p>
      <w:r>
        <w:t xml:space="preserve">@xdannock ehkä joku käyttää Katin weberiä #mkr</w:t>
      </w:r>
    </w:p>
    <w:p>
      <w:r>
        <w:rPr>
          <w:b/>
          <w:u w:val="single"/>
        </w:rPr>
        <w:t xml:space="preserve">156520</w:t>
      </w:r>
    </w:p>
    <w:p>
      <w:r>
        <w:t xml:space="preserve">Nyt minulla on nälkä noiden mustikkakakkujen perään OMG gimme gimme #mkr</w:t>
      </w:r>
    </w:p>
    <w:p>
      <w:r>
        <w:rPr>
          <w:b/>
          <w:u w:val="single"/>
        </w:rPr>
        <w:t xml:space="preserve">156521</w:t>
      </w:r>
    </w:p>
    <w:p>
      <w:r>
        <w:t xml:space="preserve">Meiltä loppuivat torttarit...? #mkr</w:t>
      </w:r>
    </w:p>
    <w:p>
      <w:r>
        <w:rPr>
          <w:b/>
          <w:u w:val="single"/>
        </w:rPr>
        <w:t xml:space="preserve">156522</w:t>
      </w:r>
    </w:p>
    <w:p>
      <w:r>
        <w:t xml:space="preserve">#mkr jotkut näistä kilpailijoista ovat idiootteja. Kuka syö lihapullia aamulla ?</w:t>
      </w:r>
    </w:p>
    <w:p>
      <w:r>
        <w:rPr>
          <w:b/>
          <w:u w:val="single"/>
        </w:rPr>
        <w:t xml:space="preserve">156523</w:t>
      </w:r>
    </w:p>
    <w:p>
      <w:r>
        <w:t xml:space="preserve">Olisi sittenkin pitänyt valita viipaloitu poni, Annie. #mkr http://t.co/oshViwaBUU</w:t>
      </w:r>
    </w:p>
    <w:p>
      <w:r>
        <w:rPr>
          <w:b/>
          <w:u w:val="single"/>
        </w:rPr>
        <w:t xml:space="preserve">156524</w:t>
      </w:r>
    </w:p>
    <w:p>
      <w:r>
        <w:t xml:space="preserve">On ihanaa, että paras reaktio heidän kuvaamiinsa hotcakeihin oli jonkun murrosikäisen sitoutumaton "meh". #MKR</w:t>
      </w:r>
    </w:p>
    <w:p>
      <w:r>
        <w:rPr>
          <w:b/>
          <w:u w:val="single"/>
        </w:rPr>
        <w:t xml:space="preserve">156525</w:t>
      </w:r>
    </w:p>
    <w:p>
      <w:r>
        <w:t xml:space="preserve">#MKR on ihmisiä, jotka menevät tosi-tv:hen ollakseen joku... Ja sitten on ihmisiä, jotka roikkuvat kuvauspaikoilla syödäkseen ilmaista ruokaa ja ollakseen telkkarissa -</w:t>
      </w:r>
    </w:p>
    <w:p>
      <w:r>
        <w:rPr>
          <w:b/>
          <w:u w:val="single"/>
        </w:rPr>
        <w:t xml:space="preserve">156526</w:t>
      </w:r>
    </w:p>
    <w:p>
      <w:r>
        <w:t xml:space="preserve">Ash &amp;amp; Camilla ovat niin Ab Fab! #MKR #darlingsweetie</w:t>
      </w:r>
    </w:p>
    <w:p>
      <w:r>
        <w:rPr>
          <w:b/>
          <w:u w:val="single"/>
        </w:rPr>
        <w:t xml:space="preserve">156527</w:t>
      </w:r>
    </w:p>
    <w:p>
      <w:r>
        <w:t xml:space="preserve">Kaikki on ilmaista.. Aivan kuin he kieltäytyisivät siitä #mkr</w:t>
      </w:r>
    </w:p>
    <w:p>
      <w:r>
        <w:rPr>
          <w:b/>
          <w:u w:val="single"/>
        </w:rPr>
        <w:t xml:space="preserve">156528</w:t>
      </w:r>
    </w:p>
    <w:p>
      <w:r>
        <w:t xml:space="preserve">Madwoman fritters. Ymmärrän. #MKR</w:t>
      </w:r>
    </w:p>
    <w:p>
      <w:r>
        <w:rPr>
          <w:b/>
          <w:u w:val="single"/>
        </w:rPr>
        <w:t xml:space="preserve">156529</w:t>
      </w:r>
    </w:p>
    <w:p>
      <w:r>
        <w:t xml:space="preserve">#MKR Spotted äänimies *juo*</w:t>
      </w:r>
    </w:p>
    <w:p>
      <w:r>
        <w:rPr>
          <w:b/>
          <w:u w:val="single"/>
        </w:rPr>
        <w:t xml:space="preserve">156530</w:t>
      </w:r>
    </w:p>
    <w:p>
      <w:r>
        <w:t xml:space="preserve">"Tarjoilemme aamiaiseksi tähteitä" #mkr</w:t>
      </w:r>
    </w:p>
    <w:p>
      <w:r>
        <w:rPr>
          <w:b/>
          <w:u w:val="single"/>
        </w:rPr>
        <w:t xml:space="preserve">156531</w:t>
      </w:r>
    </w:p>
    <w:p>
      <w:r>
        <w:t xml:space="preserve">"Se on kuin paahdettujen vihannesten tähteitä".  Markkinointi ei ole Lloydin vahvuus.  #mkr</w:t>
      </w:r>
    </w:p>
    <w:p>
      <w:r>
        <w:rPr>
          <w:b/>
          <w:u w:val="single"/>
        </w:rPr>
        <w:t xml:space="preserve">156532</w:t>
      </w:r>
    </w:p>
    <w:p>
      <w:r>
        <w:t xml:space="preserve">Kat ja Andre äkkikuolema ..itseasiassa vievät rautainen neito #mkr</w:t>
      </w:r>
    </w:p>
    <w:p>
      <w:r>
        <w:rPr>
          <w:b/>
          <w:u w:val="single"/>
        </w:rPr>
        <w:t xml:space="preserve">156533</w:t>
      </w:r>
    </w:p>
    <w:p>
      <w:r>
        <w:t xml:space="preserve">Olisi pitänyt valmistaa enemmän kuin 1 juustokakku. Toivottavasti tämä tarkoittaa äkkikuolemaa heille #mkr</w:t>
      </w:r>
    </w:p>
    <w:p>
      <w:r>
        <w:rPr>
          <w:b/>
          <w:u w:val="single"/>
        </w:rPr>
        <w:t xml:space="preserve">156534</w:t>
      </w:r>
    </w:p>
    <w:p>
      <w:r>
        <w:t xml:space="preserve">Miksi ihmeessä Bubble &amp;amp; Squeak olisi houkutteleva, kun syöt ulkona? Se on tähteitä! Pystyn siihen itsekin, vaikka olen surkea kokki. #MKR</w:t>
      </w:r>
    </w:p>
    <w:p>
      <w:r>
        <w:rPr>
          <w:b/>
          <w:u w:val="single"/>
        </w:rPr>
        <w:t xml:space="preserve">156535</w:t>
      </w:r>
    </w:p>
    <w:p>
      <w:r>
        <w:t xml:space="preserve">BAHAHAHAHAHA Voi luoja. Se oli uskomatonta. "rehellisesti sanottuna en pitänyt siitä" hahaha #mkr</w:t>
      </w:r>
    </w:p>
    <w:p>
      <w:r>
        <w:rPr>
          <w:b/>
          <w:u w:val="single"/>
        </w:rPr>
        <w:t xml:space="preserve">156536</w:t>
      </w:r>
    </w:p>
    <w:p>
      <w:r>
        <w:t xml:space="preserve">#MKR Astukaa pois Katin luota, lapset... oman turvallisuutenne vuoksi.</w:t>
      </w:r>
    </w:p>
    <w:p>
      <w:r>
        <w:rPr>
          <w:b/>
          <w:u w:val="single"/>
        </w:rPr>
        <w:t xml:space="preserve">156537</w:t>
      </w:r>
    </w:p>
    <w:p>
      <w:r>
        <w:t xml:space="preserve">Annien ja Lloydin ruokalaji on hieman sekaisin... Karitsanlihan pallot ylös #mkr @mykitchenrules</w:t>
      </w:r>
    </w:p>
    <w:p>
      <w:r>
        <w:rPr>
          <w:b/>
          <w:u w:val="single"/>
        </w:rPr>
        <w:t xml:space="preserve">156538</w:t>
      </w:r>
    </w:p>
    <w:p>
      <w:r>
        <w:t xml:space="preserve">Gruyere on aivan liian hienostunut - hyvin runsas, eivätkä monet lapset nauti siitä #MKR</w:t>
      </w:r>
    </w:p>
    <w:p>
      <w:r>
        <w:rPr>
          <w:b/>
          <w:u w:val="single"/>
        </w:rPr>
        <w:t xml:space="preserve">156539</w:t>
      </w:r>
    </w:p>
    <w:p>
      <w:r>
        <w:t xml:space="preserve">Go jac n Shaz, näyttää hyvältä #mkr</w:t>
      </w:r>
    </w:p>
    <w:p>
      <w:r>
        <w:rPr>
          <w:b/>
          <w:u w:val="single"/>
        </w:rPr>
        <w:t xml:space="preserve">156540</w:t>
      </w:r>
    </w:p>
    <w:p>
      <w:r>
        <w:t xml:space="preserve">C'mon tytöt saada gozleme päälle!!! Haluan heidät turvaan #MKR</w:t>
      </w:r>
    </w:p>
    <w:p>
      <w:r>
        <w:rPr>
          <w:b/>
          <w:u w:val="single"/>
        </w:rPr>
        <w:t xml:space="preserve">156541</w:t>
      </w:r>
    </w:p>
    <w:p>
      <w:r>
        <w:t xml:space="preserve">Haaaa, antakaa Katin/Andren mennä äkkikuolemaan! #MKR</w:t>
      </w:r>
    </w:p>
    <w:p>
      <w:r>
        <w:rPr>
          <w:b/>
          <w:u w:val="single"/>
        </w:rPr>
        <w:t xml:space="preserve">156542</w:t>
      </w:r>
    </w:p>
    <w:p>
      <w:r>
        <w:t xml:space="preserve">#mkr http://t.co/cuRtdPnI1l</w:t>
      </w:r>
    </w:p>
    <w:p>
      <w:r>
        <w:rPr>
          <w:b/>
          <w:u w:val="single"/>
        </w:rPr>
        <w:t xml:space="preserve">156543</w:t>
      </w:r>
    </w:p>
    <w:p>
      <w:r>
        <w:t xml:space="preserve">Lihapullia aamiaiseksi. Ei varsinaisesti aamiaistuotteena. Sanoisin kuitenkin, että söisin niitä #mkr</w:t>
      </w:r>
    </w:p>
    <w:p>
      <w:r>
        <w:rPr>
          <w:b/>
          <w:u w:val="single"/>
        </w:rPr>
        <w:t xml:space="preserve">156544</w:t>
      </w:r>
    </w:p>
    <w:p>
      <w:r>
        <w:t xml:space="preserve">Tulkaa, Sheri ja Emilie! Te pystytte siihen! #MKR</w:t>
      </w:r>
    </w:p>
    <w:p>
      <w:r>
        <w:rPr>
          <w:b/>
          <w:u w:val="single"/>
        </w:rPr>
        <w:t xml:space="preserve">156545</w:t>
      </w:r>
    </w:p>
    <w:p>
      <w:r>
        <w:t xml:space="preserve">Karma on palaamassa Annien ja Lloydin hampaisiin. #MKR</w:t>
      </w:r>
    </w:p>
    <w:p>
      <w:r>
        <w:rPr>
          <w:b/>
          <w:u w:val="single"/>
        </w:rPr>
        <w:t xml:space="preserve">156546</w:t>
      </w:r>
    </w:p>
    <w:p>
      <w:r>
        <w:t xml:space="preserve">C'mon emilie n sherri! Te olette parhaita! #MKR</w:t>
      </w:r>
    </w:p>
    <w:p>
      <w:r>
        <w:rPr>
          <w:b/>
          <w:u w:val="single"/>
        </w:rPr>
        <w:t xml:space="preserve">156547</w:t>
      </w:r>
    </w:p>
    <w:p>
      <w:r>
        <w:t xml:space="preserve">Glamping??</w:t>
        <w:br/>
        <w:t xml:space="preserve"> Rauhoittukaa!!</w:t>
        <w:br/>
        <w:br/>
        <w:t xml:space="preserve"> #MKR</w:t>
      </w:r>
    </w:p>
    <w:p>
      <w:r>
        <w:rPr>
          <w:b/>
          <w:u w:val="single"/>
        </w:rPr>
        <w:t xml:space="preserve">156548</w:t>
      </w:r>
    </w:p>
    <w:p>
      <w:r>
        <w:t xml:space="preserve">ei halua Lloydin palleja paitsi Annie</w:t>
        <w:br/>
        <w:t xml:space="preserve">Lloyd-parka</w:t>
        <w:br/>
        <w:t xml:space="preserve">#mkr</w:t>
      </w:r>
    </w:p>
    <w:p>
      <w:r>
        <w:rPr>
          <w:b/>
          <w:u w:val="single"/>
        </w:rPr>
        <w:t xml:space="preserve">156549</w:t>
      </w:r>
    </w:p>
    <w:p>
      <w:r>
        <w:t xml:space="preserve">Lihapullat aamulla olisi ongelma #mkr</w:t>
      </w:r>
    </w:p>
    <w:p>
      <w:r>
        <w:rPr>
          <w:b/>
          <w:u w:val="single"/>
        </w:rPr>
        <w:t xml:space="preserve">156550</w:t>
      </w:r>
    </w:p>
    <w:p>
      <w:r>
        <w:t xml:space="preserve">Kukaan ei halua Bubble &amp;amp; Squeakia aamiaiseksi jfc. #mkr</w:t>
      </w:r>
    </w:p>
    <w:p>
      <w:r>
        <w:rPr>
          <w:b/>
          <w:u w:val="single"/>
        </w:rPr>
        <w:t xml:space="preserve">156551</w:t>
      </w:r>
    </w:p>
    <w:p>
      <w:r>
        <w:t xml:space="preserve">@mykitchenrules Jos metsänvartija syö aamiaista, kuka huolehtii puistosta?! #mkr #hungrycampers</w:t>
      </w:r>
    </w:p>
    <w:p>
      <w:r>
        <w:rPr>
          <w:b/>
          <w:u w:val="single"/>
        </w:rPr>
        <w:t xml:space="preserve">156552</w:t>
      </w:r>
    </w:p>
    <w:p>
      <w:r>
        <w:t xml:space="preserve">"Eikö raaka muna tomaatissa lautaselle kaadettuna ole parempi kuin ei mitään?"</w:t>
        <w:br/>
        <w:br/>
        <w:t xml:space="preserve"> Ei. Ei.</w:t>
        <w:br/>
        <w:br/>
        <w:t xml:space="preserve"> #MKR</w:t>
      </w:r>
    </w:p>
    <w:p>
      <w:r>
        <w:rPr>
          <w:b/>
          <w:u w:val="single"/>
        </w:rPr>
        <w:t xml:space="preserve">156553</w:t>
      </w:r>
    </w:p>
    <w:p>
      <w:r>
        <w:t xml:space="preserve">Jac ja Shaz!!! #YUMTOWN #MKR</w:t>
      </w:r>
    </w:p>
    <w:p>
      <w:r>
        <w:rPr>
          <w:b/>
          <w:u w:val="single"/>
        </w:rPr>
        <w:t xml:space="preserve">156554</w:t>
      </w:r>
    </w:p>
    <w:p>
      <w:r>
        <w:t xml:space="preserve">#MKR Aina hyvä myydä ruokaa kutsumalla sitä "ylijäämäruoaksi". Nerokas Lloyd.</w:t>
      </w:r>
    </w:p>
    <w:p>
      <w:r>
        <w:rPr>
          <w:b/>
          <w:u w:val="single"/>
        </w:rPr>
        <w:t xml:space="preserve">156555</w:t>
      </w:r>
    </w:p>
    <w:p>
      <w:r>
        <w:t xml:space="preserve">"Pannukakkumme myyvät kuin kuumaa kakkua, Shaz" - kyllä, kyllä ne myyvät, Jac! Kunpa voisimme maistaa niitä! #MKR #tvweekmag</w:t>
      </w:r>
    </w:p>
    <w:p>
      <w:r>
        <w:rPr>
          <w:b/>
          <w:u w:val="single"/>
        </w:rPr>
        <w:t xml:space="preserve">156556</w:t>
      </w:r>
    </w:p>
    <w:p>
      <w:r>
        <w:t xml:space="preserve">Sheri- ja Emilie-parka. Heidän puolestaan käy niin huonosti. #MKR</w:t>
      </w:r>
    </w:p>
    <w:p>
      <w:r>
        <w:rPr>
          <w:b/>
          <w:u w:val="single"/>
        </w:rPr>
        <w:t xml:space="preserve">156557</w:t>
      </w:r>
    </w:p>
    <w:p>
      <w:r>
        <w:t xml:space="preserve">mitä Ja'mie tekee #MKR:ssä ? #summerheightshigh @ChrisLilley http://t.co/9npCYLVNLl http://t.co/9npCYLVNLl</w:t>
      </w:r>
    </w:p>
    <w:p>
      <w:r>
        <w:rPr>
          <w:b/>
          <w:u w:val="single"/>
        </w:rPr>
        <w:t xml:space="preserve">156558</w:t>
      </w:r>
    </w:p>
    <w:p>
      <w:r>
        <w:t xml:space="preserve">Annie- ja Lloyd-parka. #mkr</w:t>
      </w:r>
    </w:p>
    <w:p>
      <w:r>
        <w:rPr>
          <w:b/>
          <w:u w:val="single"/>
        </w:rPr>
        <w:t xml:space="preserve">156559</w:t>
      </w:r>
    </w:p>
    <w:p>
      <w:r>
        <w:t xml:space="preserve">Jos Emilie lähtee tänä iltana, olen ulkona #MKR okei ehkä ei, mutta olen murtunut.</w:t>
      </w:r>
    </w:p>
    <w:p>
      <w:r>
        <w:rPr>
          <w:b/>
          <w:u w:val="single"/>
        </w:rPr>
        <w:t xml:space="preserve">156560</w:t>
      </w:r>
    </w:p>
    <w:p>
      <w:r>
        <w:t xml:space="preserve">#mkr where are the pop-tarts??????????? #stuffoflegends</w:t>
      </w:r>
    </w:p>
    <w:p>
      <w:r>
        <w:rPr>
          <w:b/>
          <w:u w:val="single"/>
        </w:rPr>
        <w:t xml:space="preserve">156561</w:t>
      </w:r>
    </w:p>
    <w:p>
      <w:r>
        <w:t xml:space="preserve">Huolestunut gozleme-tytöistä. #stillkneading #mkr</w:t>
      </w:r>
    </w:p>
    <w:p>
      <w:r>
        <w:rPr>
          <w:b/>
          <w:u w:val="single"/>
        </w:rPr>
        <w:t xml:space="preserve">156562</w:t>
      </w:r>
    </w:p>
    <w:p>
      <w:r>
        <w:t xml:space="preserve">#MKR Kolme pannukakkua - maatilan rauhoittaminen. Syötä heille kullekin yksi pannukakku.</w:t>
      </w:r>
    </w:p>
    <w:p>
      <w:r>
        <w:rPr>
          <w:b/>
          <w:u w:val="single"/>
        </w:rPr>
        <w:t xml:space="preserve">156563</w:t>
      </w:r>
    </w:p>
    <w:p>
      <w:r>
        <w:t xml:space="preserve">"En halua odottaa...." BWAHAHAHA #mkr</w:t>
      </w:r>
    </w:p>
    <w:p>
      <w:r>
        <w:rPr>
          <w:b/>
          <w:u w:val="single"/>
        </w:rPr>
        <w:t xml:space="preserve">156564</w:t>
      </w:r>
    </w:p>
    <w:p>
      <w:r>
        <w:t xml:space="preserve">Hitsi, kuinka monta Vickyn ja leirin perheenjäsentä Celine on tuolla leirintäalueella. #MKR2015 #MKR</w:t>
      </w:r>
    </w:p>
    <w:p>
      <w:r>
        <w:rPr>
          <w:b/>
          <w:u w:val="single"/>
        </w:rPr>
        <w:t xml:space="preserve">156565</w:t>
      </w:r>
    </w:p>
    <w:p>
      <w:r>
        <w:t xml:space="preserve">"Nah mate, don't care what they give me as long as it's free" #mkr #happycampers</w:t>
      </w:r>
    </w:p>
    <w:p>
      <w:r>
        <w:rPr>
          <w:b/>
          <w:u w:val="single"/>
        </w:rPr>
        <w:t xml:space="preserve">156566</w:t>
      </w:r>
    </w:p>
    <w:p>
      <w:r>
        <w:t xml:space="preserve">#KCA #VoteJKT48ID pre_dessert: #MKR-kilpailijoiden mainos oli juuri televisiossa. Poikaystävä lataa heti nettihakemuksen.</w:t>
      </w:r>
    </w:p>
    <w:p>
      <w:r>
        <w:rPr>
          <w:b/>
          <w:u w:val="single"/>
        </w:rPr>
        <w:t xml:space="preserve">156567</w:t>
      </w:r>
    </w:p>
    <w:p>
      <w:r>
        <w:t xml:space="preserve">Sheri- ja Emilie-parka - haluan auttaa heitä! #MKR</w:t>
      </w:r>
    </w:p>
    <w:p>
      <w:r>
        <w:rPr>
          <w:b/>
          <w:u w:val="single"/>
        </w:rPr>
        <w:t xml:space="preserve">156568</w:t>
      </w:r>
    </w:p>
    <w:p>
      <w:r>
        <w:t xml:space="preserve">Jos sen tekeminen kestää niin kauan, miksi sitten vaivauduit...? #MKR</w:t>
      </w:r>
    </w:p>
    <w:p>
      <w:r>
        <w:rPr>
          <w:b/>
          <w:u w:val="single"/>
        </w:rPr>
        <w:t xml:space="preserve">156569</w:t>
      </w:r>
    </w:p>
    <w:p>
      <w:r>
        <w:t xml:space="preserve">Celine &amp;amp; Vicky eliminointiin!!! #mkr</w:t>
      </w:r>
    </w:p>
    <w:p>
      <w:r>
        <w:rPr>
          <w:b/>
          <w:u w:val="single"/>
        </w:rPr>
        <w:t xml:space="preserve">156570</w:t>
      </w:r>
    </w:p>
    <w:p>
      <w:r>
        <w:t xml:space="preserve">Toivottavasti nuo gozlemet ovat odottamisen arvoisia, tytöt! #mkr #hungrycampers</w:t>
      </w:r>
    </w:p>
    <w:p>
      <w:r>
        <w:rPr>
          <w:b/>
          <w:u w:val="single"/>
        </w:rPr>
        <w:t xml:space="preserve">156571</w:t>
      </w:r>
    </w:p>
    <w:p>
      <w:r>
        <w:t xml:space="preserve">Celine söi kaiken jäätelön pikkupoika. #MKR</w:t>
      </w:r>
    </w:p>
    <w:p>
      <w:r>
        <w:rPr>
          <w:b/>
          <w:u w:val="single"/>
        </w:rPr>
        <w:t xml:space="preserve">156572</w:t>
      </w:r>
    </w:p>
    <w:p>
      <w:r>
        <w:t xml:space="preserve">#mkr game on, nälkäiset leiriläiset, -</w:t>
      </w:r>
    </w:p>
    <w:p>
      <w:r>
        <w:rPr>
          <w:b/>
          <w:u w:val="single"/>
        </w:rPr>
        <w:t xml:space="preserve">156573</w:t>
      </w:r>
    </w:p>
    <w:p>
      <w:r>
        <w:t xml:space="preserve">Miksi kukaan ei tehnyt kylmää pizzaa aamiaiseksi?  Se on aina suosikki. #MKR #GroupHouse</w:t>
      </w:r>
    </w:p>
    <w:p>
      <w:r>
        <w:rPr>
          <w:b/>
          <w:u w:val="single"/>
        </w:rPr>
        <w:t xml:space="preserve">156574</w:t>
      </w:r>
    </w:p>
    <w:p>
      <w:r>
        <w:t xml:space="preserve">Niin monia hyvännäköisiä ruokia ja myös muutamia huonoja. #MKR</w:t>
      </w:r>
    </w:p>
    <w:p>
      <w:r>
        <w:rPr>
          <w:b/>
          <w:u w:val="single"/>
        </w:rPr>
        <w:t xml:space="preserve">156575</w:t>
      </w:r>
    </w:p>
    <w:p>
      <w:r>
        <w:t xml:space="preserve">Luuletko, että he saavat apua keneltä tahansa, kun he valitsevat ruokalajin, jota he valmistavat? @mykitchenrules #mkr2015 #mkr</w:t>
      </w:r>
    </w:p>
    <w:p>
      <w:r>
        <w:rPr>
          <w:b/>
          <w:u w:val="single"/>
        </w:rPr>
        <w:t xml:space="preserve">156576</w:t>
      </w:r>
    </w:p>
    <w:p>
      <w:r>
        <w:t xml:space="preserve">Helloooh camperes....hi de hi! #mkr</w:t>
      </w:r>
    </w:p>
    <w:p>
      <w:r>
        <w:rPr>
          <w:b/>
          <w:u w:val="single"/>
        </w:rPr>
        <w:t xml:space="preserve">156577</w:t>
      </w:r>
    </w:p>
    <w:p>
      <w:r>
        <w:t xml:space="preserve">Söisin nuo pannukakut varmasti!  #mkr</w:t>
      </w:r>
    </w:p>
    <w:p>
      <w:r>
        <w:rPr>
          <w:b/>
          <w:u w:val="single"/>
        </w:rPr>
        <w:t xml:space="preserve">156578</w:t>
      </w:r>
    </w:p>
    <w:p>
      <w:r>
        <w:t xml:space="preserve">Se on ilmaista ruokaa. Oikeasti, he eivät välitä #MKR</w:t>
      </w:r>
    </w:p>
    <w:p>
      <w:r>
        <w:rPr>
          <w:b/>
          <w:u w:val="single"/>
        </w:rPr>
        <w:t xml:space="preserve">156579</w:t>
      </w:r>
    </w:p>
    <w:p>
      <w:r>
        <w:t xml:space="preserve">RT @GidgitVonLaRue: #MKR Olen itse asiassa huomannut sulkeutuvani sisäisesti joka kerta, kun Kat puhuu ....</w:t>
      </w:r>
    </w:p>
    <w:p>
      <w:r>
        <w:rPr>
          <w:b/>
          <w:u w:val="single"/>
        </w:rPr>
        <w:t xml:space="preserve">156580</w:t>
      </w:r>
    </w:p>
    <w:p>
      <w:r>
        <w:t xml:space="preserve">Olisin tyytyväinen täydelliseen pekoni-munakääryleeseen. #mkr</w:t>
      </w:r>
    </w:p>
    <w:p>
      <w:r>
        <w:rPr>
          <w:b/>
          <w:u w:val="single"/>
        </w:rPr>
        <w:t xml:space="preserve">156581</w:t>
      </w:r>
    </w:p>
    <w:p>
      <w:r>
        <w:t xml:space="preserve">#MKR No et todellakaan tarjoile 200 lautasella anna olla, ellei joku sisukas aio saada aamiaista kaikista!</w:t>
      </w:r>
    </w:p>
    <w:p>
      <w:r>
        <w:rPr>
          <w:b/>
          <w:u w:val="single"/>
        </w:rPr>
        <w:t xml:space="preserve">156582</w:t>
      </w:r>
    </w:p>
    <w:p>
      <w:r>
        <w:t xml:space="preserve">Toivottavasti tuolla leirintäalueella on paljon portaaleja #mkr</w:t>
      </w:r>
    </w:p>
    <w:p>
      <w:r>
        <w:rPr>
          <w:b/>
          <w:u w:val="single"/>
        </w:rPr>
        <w:t xml:space="preserve">156583</w:t>
      </w:r>
    </w:p>
    <w:p>
      <w:r>
        <w:t xml:space="preserve">Vaahterapekonia tule luokseni #mkr http://t.co/KEU7Op5cIt</w:t>
      </w:r>
    </w:p>
    <w:p>
      <w:r>
        <w:rPr>
          <w:b/>
          <w:u w:val="single"/>
        </w:rPr>
        <w:t xml:space="preserve">156584</w:t>
      </w:r>
    </w:p>
    <w:p>
      <w:r>
        <w:t xml:space="preserve">Aamiainen tarjoillaan!! Mihin joukkueeseen sinä suuntaisit? #mkr #hungrycampers</w:t>
      </w:r>
    </w:p>
    <w:p>
      <w:r>
        <w:rPr>
          <w:b/>
          <w:u w:val="single"/>
        </w:rPr>
        <w:t xml:space="preserve">156585</w:t>
      </w:r>
    </w:p>
    <w:p>
      <w:r>
        <w:t xml:space="preserve">"Vesipoliisi telttaan 5: munahätä" #MKR</w:t>
      </w:r>
    </w:p>
    <w:p>
      <w:r>
        <w:rPr>
          <w:b/>
          <w:u w:val="single"/>
        </w:rPr>
        <w:t xml:space="preserve">156586</w:t>
      </w:r>
    </w:p>
    <w:p>
      <w:r>
        <w:t xml:space="preserve">Mun naama aina kun kuulen tai näen Katin....hopee se ei jää jumiin</w:t>
        <w:br/>
        <w:t xml:space="preserve">#mkr http://t.co/vPM5Td7bQo</w:t>
      </w:r>
    </w:p>
    <w:p>
      <w:r>
        <w:rPr>
          <w:b/>
          <w:u w:val="single"/>
        </w:rPr>
        <w:t xml:space="preserve">156587</w:t>
      </w:r>
    </w:p>
    <w:p>
      <w:r>
        <w:t xml:space="preserve">bro olen niin ammattilainen, että osaan keittää 2 minuutin nuudeleita #mkr #moreprothanyou</w:t>
      </w:r>
    </w:p>
    <w:p>
      <w:r>
        <w:rPr>
          <w:b/>
          <w:u w:val="single"/>
        </w:rPr>
        <w:t xml:space="preserve">156588</w:t>
      </w:r>
    </w:p>
    <w:p>
      <w:r>
        <w:t xml:space="preserve">Mitä eroa on pannukakulla ja kuumalla kakulla?  #mkr</w:t>
      </w:r>
    </w:p>
    <w:p>
      <w:r>
        <w:rPr>
          <w:b/>
          <w:u w:val="single"/>
        </w:rPr>
        <w:t xml:space="preserve">156589</w:t>
      </w:r>
    </w:p>
    <w:p>
      <w:r>
        <w:t xml:space="preserve">#mkr pyydän, kukaan ei tee Celine = norsu -kommenttia. Läskivitsit eivät ole tyylikkäitä, kokovitsit on perseestä.  Vihatkaa hänen bogan-ominaisuuttaan, älkää hänen mekkokokoa.</w:t>
      </w:r>
    </w:p>
    <w:p>
      <w:r>
        <w:rPr>
          <w:b/>
          <w:u w:val="single"/>
        </w:rPr>
        <w:t xml:space="preserve">156590</w:t>
      </w:r>
    </w:p>
    <w:p>
      <w:r>
        <w:t xml:space="preserve">Hieno "ammuin peuran alusvaatteissani" -vitsi, Robert! Kerro meille nyt se, joka kertoo kaverista, jolla on puujalka nimeltä Smith. #MKR</w:t>
      </w:r>
    </w:p>
    <w:p>
      <w:r>
        <w:rPr>
          <w:b/>
          <w:u w:val="single"/>
        </w:rPr>
        <w:t xml:space="preserve">156591</w:t>
      </w:r>
    </w:p>
    <w:p>
      <w:r>
        <w:t xml:space="preserve">Celine? #mkr http://t.co/BWr6ap0oOo</w:t>
      </w:r>
    </w:p>
    <w:p>
      <w:r>
        <w:rPr>
          <w:b/>
          <w:u w:val="single"/>
        </w:rPr>
        <w:t xml:space="preserve">156592</w:t>
      </w:r>
    </w:p>
    <w:p>
      <w:r>
        <w:t xml:space="preserve">Pannukakut näyttävät hyviltä... Vain yksi ongelma, kaikkien muiden ateriat näyttävät minusta paratiisin junaturmalta! #mkr</w:t>
      </w:r>
    </w:p>
    <w:p>
      <w:r>
        <w:rPr>
          <w:b/>
          <w:u w:val="single"/>
        </w:rPr>
        <w:t xml:space="preserve">156593</w:t>
      </w:r>
    </w:p>
    <w:p>
      <w:r>
        <w:t xml:space="preserve">@furrybugga Mutta salmonella on Paleo, eikö? #mkr</w:t>
      </w:r>
    </w:p>
    <w:p>
      <w:r>
        <w:rPr>
          <w:b/>
          <w:u w:val="single"/>
        </w:rPr>
        <w:t xml:space="preserve">156594</w:t>
      </w:r>
    </w:p>
    <w:p>
      <w:r>
        <w:t xml:space="preserve">#mkr where's the bloody marys?!</w:t>
      </w:r>
    </w:p>
    <w:p>
      <w:r>
        <w:rPr>
          <w:b/>
          <w:u w:val="single"/>
        </w:rPr>
        <w:t xml:space="preserve">156595</w:t>
      </w:r>
    </w:p>
    <w:p>
      <w:r>
        <w:t xml:space="preserve">#mkr Valmiustilassa 200 ihmistä sairastuu epäilyttävistä munista, huonosta hollandaissista ja typeristä sanaleikeistä.</w:t>
      </w:r>
    </w:p>
    <w:p>
      <w:r>
        <w:rPr>
          <w:b/>
          <w:u w:val="single"/>
        </w:rPr>
        <w:t xml:space="preserve">156596</w:t>
      </w:r>
    </w:p>
    <w:p>
      <w:r>
        <w:t xml:space="preserve">Miksi #MKR on todella tehnyt alamäkeä? Se ei ole enää sama....</w:t>
      </w:r>
    </w:p>
    <w:p>
      <w:r>
        <w:rPr>
          <w:b/>
          <w:u w:val="single"/>
        </w:rPr>
        <w:t xml:space="preserve">156597</w:t>
      </w:r>
    </w:p>
    <w:p>
      <w:r>
        <w:t xml:space="preserve">#MKR miksi luulen, että Jacsilla ei todellakaan ole vieläkään aavistustakaan missä hän on tai mitä hän siellä tekee.</w:t>
      </w:r>
    </w:p>
    <w:p>
      <w:r>
        <w:rPr>
          <w:b/>
          <w:u w:val="single"/>
        </w:rPr>
        <w:t xml:space="preserve">156598</w:t>
      </w:r>
    </w:p>
    <w:p>
      <w:r>
        <w:t xml:space="preserve">RT @joangw: @GleekDownUnder He ovat The Basinissa Pittwaterissa, Palm Beachia vastapäätä, NSW #MKR</w:t>
      </w:r>
    </w:p>
    <w:p>
      <w:r>
        <w:rPr>
          <w:b/>
          <w:u w:val="single"/>
        </w:rPr>
        <w:t xml:space="preserve">156599</w:t>
      </w:r>
    </w:p>
    <w:p>
      <w:r>
        <w:t xml:space="preserve">RT @PatriceChienne: Annien ponihampurilaiset Diazepam-kastikkeella? #mkr http://t.co/mRufYk5aQZ</w:t>
      </w:r>
    </w:p>
    <w:p>
      <w:r>
        <w:rPr>
          <w:b/>
          <w:u w:val="single"/>
        </w:rPr>
        <w:t xml:space="preserve">156600</w:t>
      </w:r>
    </w:p>
    <w:p>
      <w:r>
        <w:t xml:space="preserve">Rakastan tätä haastetta #mkr</w:t>
      </w:r>
    </w:p>
    <w:p>
      <w:r>
        <w:rPr>
          <w:b/>
          <w:u w:val="single"/>
        </w:rPr>
        <w:t xml:space="preserve">156601</w:t>
      </w:r>
    </w:p>
    <w:p>
      <w:r>
        <w:t xml:space="preserve">"@mykitchenrules: Täältä tulevat #nälkäisetleiriläiset! #mkr" #aamiainen#nälkäisetleiriläiset#MKR</w:t>
      </w:r>
    </w:p>
    <w:p>
      <w:r>
        <w:rPr>
          <w:b/>
          <w:u w:val="single"/>
        </w:rPr>
        <w:t xml:space="preserve">156602</w:t>
      </w:r>
    </w:p>
    <w:p>
      <w:r>
        <w:t xml:space="preserve">Pannukakut ovat todiste siitä, että on olemassa jumaluus ja he rakastavat meitä #MKR</w:t>
      </w:r>
    </w:p>
    <w:p>
      <w:r>
        <w:rPr>
          <w:b/>
          <w:u w:val="single"/>
        </w:rPr>
        <w:t xml:space="preserve">156603</w:t>
      </w:r>
    </w:p>
    <w:p>
      <w:r>
        <w:t xml:space="preserve">Mmmmm vaahterapekoni #mkr #nälkäisetleiriläiset #hungrycampers</w:t>
      </w:r>
    </w:p>
    <w:p>
      <w:r>
        <w:rPr>
          <w:b/>
          <w:u w:val="single"/>
        </w:rPr>
        <w:t xml:space="preserve">156604</w:t>
      </w:r>
    </w:p>
    <w:p>
      <w:r>
        <w:t xml:space="preserve">mmmm Mitkä ovat sinun suosikkisi #Yumcha #DimSum nyytit? LOVE Chinese #Food worldwide @binksterb @kittyholiday #MKR mmmm http://t.co/u9yD4ZXst9 http://t.co/u9yD4ZXst9</w:t>
      </w:r>
    </w:p>
    <w:p>
      <w:r>
        <w:rPr>
          <w:b/>
          <w:u w:val="single"/>
        </w:rPr>
        <w:t xml:space="preserve">156605</w:t>
      </w:r>
    </w:p>
    <w:p>
      <w:r>
        <w:t xml:space="preserve">#mkr #meatballs http://t.co/zHSBuw0x7o</w:t>
      </w:r>
    </w:p>
    <w:p>
      <w:r>
        <w:rPr>
          <w:b/>
          <w:u w:val="single"/>
        </w:rPr>
        <w:t xml:space="preserve">156606</w:t>
      </w:r>
    </w:p>
    <w:p>
      <w:r>
        <w:t xml:space="preserve">RT @bect82: Niin monia herkullisia aamiaisruokia! Olisin tosissani vaikeuksia valita yksi #mkr</w:t>
      </w:r>
    </w:p>
    <w:p>
      <w:r>
        <w:rPr>
          <w:b/>
          <w:u w:val="single"/>
        </w:rPr>
        <w:t xml:space="preserve">156607</w:t>
      </w:r>
    </w:p>
    <w:p>
      <w:r>
        <w:t xml:space="preserve">On selvää, ketkä ovat ajattelijoita #mkr</w:t>
      </w:r>
    </w:p>
    <w:p>
      <w:r>
        <w:rPr>
          <w:b/>
          <w:u w:val="single"/>
        </w:rPr>
        <w:t xml:space="preserve">156608</w:t>
      </w:r>
    </w:p>
    <w:p>
      <w:r>
        <w:t xml:space="preserve">Ei gozlemes ja kaikki muut ovat levittäneet!  #mkr http://t.co/KEU7Op5cIt</w:t>
      </w:r>
    </w:p>
    <w:p>
      <w:r>
        <w:rPr>
          <w:b/>
          <w:u w:val="single"/>
        </w:rPr>
        <w:t xml:space="preserve">156609</w:t>
      </w:r>
    </w:p>
    <w:p>
      <w:r>
        <w:t xml:space="preserve">En voi uskoa, että Vicky ja Celine eivät juuri tehneet täysin sairaita kala- ja ranskalaisia vre #mkr</w:t>
      </w:r>
    </w:p>
    <w:p>
      <w:r>
        <w:rPr>
          <w:b/>
          <w:u w:val="single"/>
        </w:rPr>
        <w:t xml:space="preserve">156610</w:t>
      </w:r>
    </w:p>
    <w:p>
      <w:r>
        <w:t xml:space="preserve">Aikovatko kreikkalaiset tarjoilla raakoja kananmunia? #MKR</w:t>
      </w:r>
    </w:p>
    <w:p>
      <w:r>
        <w:rPr>
          <w:b/>
          <w:u w:val="single"/>
        </w:rPr>
        <w:t xml:space="preserve">156611</w:t>
      </w:r>
    </w:p>
    <w:p>
      <w:r>
        <w:t xml:space="preserve">@mykitchenrules #countrycousins #mkr</w:t>
      </w:r>
    </w:p>
    <w:p>
      <w:r>
        <w:rPr>
          <w:b/>
          <w:u w:val="single"/>
        </w:rPr>
        <w:t xml:space="preserve">156612</w:t>
      </w:r>
    </w:p>
    <w:p>
      <w:r>
        <w:t xml:space="preserve">Melkein aika tarjoilla...! #teamsgofrantic #hurry #mkr</w:t>
      </w:r>
    </w:p>
    <w:p>
      <w:r>
        <w:rPr>
          <w:b/>
          <w:u w:val="single"/>
        </w:rPr>
        <w:t xml:space="preserve">156613</w:t>
      </w:r>
    </w:p>
    <w:p>
      <w:r>
        <w:t xml:space="preserve">Nuo munat näyttävät räkältä #mkr</w:t>
      </w:r>
    </w:p>
    <w:p>
      <w:r>
        <w:rPr>
          <w:b/>
          <w:u w:val="single"/>
        </w:rPr>
        <w:t xml:space="preserve">156614</w:t>
      </w:r>
    </w:p>
    <w:p>
      <w:r>
        <w:t xml:space="preserve">Siniset laastarit ovat sääntö!!! #mkr</w:t>
      </w:r>
    </w:p>
    <w:p>
      <w:r>
        <w:rPr>
          <w:b/>
          <w:u w:val="single"/>
        </w:rPr>
        <w:t xml:space="preserve">156615</w:t>
      </w:r>
    </w:p>
    <w:p>
      <w:r>
        <w:t xml:space="preserve">Olkaa hyvä. Jos he haluaisivat todellisen haasteen, he tekisivät grilliruokailun #unsw #MKR</w:t>
      </w:r>
    </w:p>
    <w:p>
      <w:r>
        <w:rPr>
          <w:b/>
          <w:u w:val="single"/>
        </w:rPr>
        <w:t xml:space="preserve">156616</w:t>
      </w:r>
    </w:p>
    <w:p>
      <w:r>
        <w:t xml:space="preserve">Tekikö Celine juuri norsuvitsin? Tyttö sinä teet sen liian helpoksi #mkr</w:t>
      </w:r>
    </w:p>
    <w:p>
      <w:r>
        <w:rPr>
          <w:b/>
          <w:u w:val="single"/>
        </w:rPr>
        <w:t xml:space="preserve">156617</w:t>
      </w:r>
    </w:p>
    <w:p>
      <w:r>
        <w:t xml:space="preserve">Urrrggg... tulee olemaan paljon nälkäisiä leiriläisiä menossa Maccasiin aamiaiselle #mkr</w:t>
      </w:r>
    </w:p>
    <w:p>
      <w:r>
        <w:rPr>
          <w:b/>
          <w:u w:val="single"/>
        </w:rPr>
        <w:t xml:space="preserve">156618</w:t>
      </w:r>
    </w:p>
    <w:p>
      <w:r>
        <w:t xml:space="preserve">Rakastan ranskalaisten ulkonäköä! #mkr</w:t>
      </w:r>
    </w:p>
    <w:p>
      <w:r>
        <w:rPr>
          <w:b/>
          <w:u w:val="single"/>
        </w:rPr>
        <w:t xml:space="preserve">156619</w:t>
      </w:r>
    </w:p>
    <w:p>
      <w:r>
        <w:t xml:space="preserve">Annie on päällystetty + 1000 aurinkovoiteella. #mkr</w:t>
      </w:r>
    </w:p>
    <w:p>
      <w:r>
        <w:rPr>
          <w:b/>
          <w:u w:val="single"/>
        </w:rPr>
        <w:t xml:space="preserve">156620</w:t>
      </w:r>
    </w:p>
    <w:p>
      <w:r>
        <w:t xml:space="preserve">Missä he leiriytyvät? En kiinnittänyt huomiota #mkr</w:t>
      </w:r>
    </w:p>
    <w:p>
      <w:r>
        <w:rPr>
          <w:b/>
          <w:u w:val="single"/>
        </w:rPr>
        <w:t xml:space="preserve">156621</w:t>
      </w:r>
    </w:p>
    <w:p>
      <w:r>
        <w:t xml:space="preserve">Gozleme. Lausukaa se oikein puh-lease!!!! #mkr</w:t>
      </w:r>
    </w:p>
    <w:p>
      <w:r>
        <w:rPr>
          <w:b/>
          <w:u w:val="single"/>
        </w:rPr>
        <w:t xml:space="preserve">156622</w:t>
      </w:r>
    </w:p>
    <w:p>
      <w:r>
        <w:t xml:space="preserve">Norsuja????</w:t>
        <w:t xml:space="preserve">Ohjaa heidät #cuntandandre</w:t>
        <w:br/>
        <w:t xml:space="preserve">#mkr</w:t>
      </w:r>
    </w:p>
    <w:p>
      <w:r>
        <w:rPr>
          <w:b/>
          <w:u w:val="single"/>
        </w:rPr>
        <w:t xml:space="preserve">156623</w:t>
      </w:r>
    </w:p>
    <w:p>
      <w:r>
        <w:t xml:space="preserve">Nooooooo Sheri ja Emilie eivät voi mennä äkkikuolemaan #sad #MKR</w:t>
      </w:r>
    </w:p>
    <w:p>
      <w:r>
        <w:rPr>
          <w:b/>
          <w:u w:val="single"/>
        </w:rPr>
        <w:t xml:space="preserve">156624</w:t>
      </w:r>
    </w:p>
    <w:p>
      <w:r>
        <w:t xml:space="preserve">Norsuja Celine? Elefantit? #mkr</w:t>
      </w:r>
    </w:p>
    <w:p>
      <w:r>
        <w:rPr>
          <w:b/>
          <w:u w:val="single"/>
        </w:rPr>
        <w:t xml:space="preserve">156625</w:t>
      </w:r>
    </w:p>
    <w:p>
      <w:r>
        <w:t xml:space="preserve">Ne munat eivät olleet läheskään valmiita. #mkr #hungrycampers</w:t>
      </w:r>
    </w:p>
    <w:p>
      <w:r>
        <w:rPr>
          <w:b/>
          <w:u w:val="single"/>
        </w:rPr>
        <w:t xml:space="preserve">156626</w:t>
      </w:r>
    </w:p>
    <w:p>
      <w:r>
        <w:t xml:space="preserve">Miten et ole koskaan ennen grillaillut grillissä????!!! #MKR</w:t>
      </w:r>
    </w:p>
    <w:p>
      <w:r>
        <w:rPr>
          <w:b/>
          <w:u w:val="single"/>
        </w:rPr>
        <w:t xml:space="preserve">156627</w:t>
      </w:r>
    </w:p>
    <w:p>
      <w:r>
        <w:t xml:space="preserve">Lols raaka muna. #mkr</w:t>
      </w:r>
    </w:p>
    <w:p>
      <w:r>
        <w:rPr>
          <w:b/>
          <w:u w:val="single"/>
        </w:rPr>
        <w:t xml:space="preserve">156628</w:t>
      </w:r>
    </w:p>
    <w:p>
      <w:r>
        <w:t xml:space="preserve">#MKR kaikki näyttävät väsyneiltä</w:t>
      </w:r>
    </w:p>
    <w:p>
      <w:r>
        <w:rPr>
          <w:b/>
          <w:u w:val="single"/>
        </w:rPr>
        <w:t xml:space="preserve">156629</w:t>
      </w:r>
    </w:p>
    <w:p>
      <w:r>
        <w:t xml:space="preserve">Raaka muna? Onko tämä Rocky IV? #MKR</w:t>
      </w:r>
    </w:p>
    <w:p>
      <w:r>
        <w:rPr>
          <w:b/>
          <w:u w:val="single"/>
        </w:rPr>
        <w:t xml:space="preserve">156630</w:t>
      </w:r>
    </w:p>
    <w:p>
      <w:r>
        <w:t xml:space="preserve">Celine tarjoilee oksennusta aamiaiseksi. #mkr</w:t>
      </w:r>
    </w:p>
    <w:p>
      <w:r>
        <w:rPr>
          <w:b/>
          <w:u w:val="single"/>
        </w:rPr>
        <w:t xml:space="preserve">156631</w:t>
      </w:r>
    </w:p>
    <w:p>
      <w:r>
        <w:t xml:space="preserve">Jac n Shazin pannukakut ovat saaneet meidät toivomaan, että se olisi nyt aamiainen!!! @mykitchenrules #mkr2015 #mkr</w:t>
      </w:r>
    </w:p>
    <w:p>
      <w:r>
        <w:rPr>
          <w:b/>
          <w:u w:val="single"/>
        </w:rPr>
        <w:t xml:space="preserve">156632</w:t>
      </w:r>
    </w:p>
    <w:p>
      <w:r>
        <w:t xml:space="preserve">Jos menestyksesi vertailukohtana on naapuruston kreikkalainen joukkue, olet aina itsevarma.</w:t>
        <w:br/>
        <w:br/>
        <w:t xml:space="preserve"> #MKR</w:t>
      </w:r>
    </w:p>
    <w:p>
      <w:r>
        <w:rPr>
          <w:b/>
          <w:u w:val="single"/>
        </w:rPr>
        <w:t xml:space="preserve">156633</w:t>
      </w:r>
    </w:p>
    <w:p>
      <w:r>
        <w:t xml:space="preserve">Mene onnelliseen paikkaasi... #mkr http://t.co/szGrmKHHCI</w:t>
      </w:r>
    </w:p>
    <w:p>
      <w:r>
        <w:rPr>
          <w:b/>
          <w:u w:val="single"/>
        </w:rPr>
        <w:t xml:space="preserve">156634</w:t>
      </w:r>
    </w:p>
    <w:p>
      <w:r>
        <w:t xml:space="preserve">Yksi asia on varma - olemme aika surullisia, ettemme pääse maistamaan BBQ-aamiaista! Minkä joukkueen luokse sinä suuntaisit ensimmäisenä? #MKR #tvweekmag</w:t>
      </w:r>
    </w:p>
    <w:p>
      <w:r>
        <w:rPr>
          <w:b/>
          <w:u w:val="single"/>
        </w:rPr>
        <w:t xml:space="preserve">156635</w:t>
      </w:r>
    </w:p>
    <w:p>
      <w:r>
        <w:t xml:space="preserve">Drasko leikkii possullaan, kuka olisi uskonut #mkr</w:t>
      </w:r>
    </w:p>
    <w:p>
      <w:r>
        <w:rPr>
          <w:b/>
          <w:u w:val="single"/>
        </w:rPr>
        <w:t xml:space="preserve">156636</w:t>
      </w:r>
    </w:p>
    <w:p>
      <w:r>
        <w:t xml:space="preserve">Joku luulee Kat &amp;amp; Andre ovat täysin laiskoja ateriansa kanssa. Arvatkaa mitä tapahtuu, kun huijaat itsesi sisään! #mkr</w:t>
      </w:r>
    </w:p>
    <w:p>
      <w:r>
        <w:rPr>
          <w:b/>
          <w:u w:val="single"/>
        </w:rPr>
        <w:t xml:space="preserve">156637</w:t>
      </w:r>
    </w:p>
    <w:p>
      <w:r>
        <w:t xml:space="preserve">Pihdit muistojen leiriläisille #MKR</w:t>
      </w:r>
    </w:p>
    <w:p>
      <w:r>
        <w:rPr>
          <w:b/>
          <w:u w:val="single"/>
        </w:rPr>
        <w:t xml:space="preserve">156638</w:t>
      </w:r>
    </w:p>
    <w:p>
      <w:r>
        <w:t xml:space="preserve">Voi Kat, minäkin haluan tarttua haarukkaan ja alkaa syödä sinua!!!! #MKR</w:t>
      </w:r>
    </w:p>
    <w:p>
      <w:r>
        <w:rPr>
          <w:b/>
          <w:u w:val="single"/>
        </w:rPr>
        <w:t xml:space="preserve">156639</w:t>
      </w:r>
    </w:p>
    <w:p>
      <w:r>
        <w:t xml:space="preserve">Sanoisin, että Josh, ota yläosasi pois... mutta minusta tuntuu, että olisimme alitajuisia #mkr #wherearethehotmen</w:t>
      </w:r>
    </w:p>
    <w:p>
      <w:r>
        <w:rPr>
          <w:b/>
          <w:u w:val="single"/>
        </w:rPr>
        <w:t xml:space="preserve">156640</w:t>
      </w:r>
    </w:p>
    <w:p>
      <w:r>
        <w:t xml:space="preserve">Annie, ne eivät ole lihapullia... #MKR http://t.co/axatKCOAmh</w:t>
      </w:r>
    </w:p>
    <w:p>
      <w:r>
        <w:rPr>
          <w:b/>
          <w:u w:val="single"/>
        </w:rPr>
        <w:t xml:space="preserve">156641</w:t>
      </w:r>
    </w:p>
    <w:p>
      <w:r>
        <w:t xml:space="preserve">Jos Katsin ruoka on alikypsennettyä tai palanutta, nauran itseni hengiltä #MKR #MKR2015</w:t>
      </w:r>
    </w:p>
    <w:p>
      <w:r>
        <w:rPr>
          <w:b/>
          <w:u w:val="single"/>
        </w:rPr>
        <w:t xml:space="preserve">156642</w:t>
      </w:r>
    </w:p>
    <w:p>
      <w:r>
        <w:t xml:space="preserve">Mikseivät he vain tehneet pekonia ja munia? #MKR</w:t>
      </w:r>
    </w:p>
    <w:p>
      <w:r>
        <w:rPr>
          <w:b/>
          <w:u w:val="single"/>
        </w:rPr>
        <w:t xml:space="preserve">156643</w:t>
      </w:r>
    </w:p>
    <w:p>
      <w:r>
        <w:t xml:space="preserve">En todellakaan halua kuulla poikien sanovan "pystytetään teltta" #mkr2015 #mkr #awkies</w:t>
      </w:r>
    </w:p>
    <w:p>
      <w:r>
        <w:rPr>
          <w:b/>
          <w:u w:val="single"/>
        </w:rPr>
        <w:t xml:space="preserve">156644</w:t>
      </w:r>
    </w:p>
    <w:p>
      <w:r>
        <w:t xml:space="preserve">Jos jotain on niin vaikea tehdä grillissä, miksi, miksi, miksi, miksi, miksi tehdä se?? #MKR #nälkäisetleiriläiset</w:t>
      </w:r>
    </w:p>
    <w:p>
      <w:r>
        <w:rPr>
          <w:b/>
          <w:u w:val="single"/>
        </w:rPr>
        <w:t xml:space="preserve">156645</w:t>
      </w:r>
    </w:p>
    <w:p>
      <w:r>
        <w:t xml:space="preserve">Voisiko joku kertoa minulle, mistä löydän milloin #MKR kokkaa yleisölle!?? Minä haluan!!!</w:t>
      </w:r>
    </w:p>
    <w:p>
      <w:r>
        <w:rPr>
          <w:b/>
          <w:u w:val="single"/>
        </w:rPr>
        <w:t xml:space="preserve">156646</w:t>
      </w:r>
    </w:p>
    <w:p>
      <w:r>
        <w:t xml:space="preserve">Kristus nuo #pannukakut näyttävät AMAZEBALLS #mkr</w:t>
      </w:r>
    </w:p>
    <w:p>
      <w:r>
        <w:rPr>
          <w:b/>
          <w:u w:val="single"/>
        </w:rPr>
        <w:t xml:space="preserve">156647</w:t>
      </w:r>
    </w:p>
    <w:p>
      <w:r>
        <w:t xml:space="preserve">Niin monia herkullisia aamiaisruokia! Olisin vakavasti kamppailu valita yksi #mkr</w:t>
      </w:r>
    </w:p>
    <w:p>
      <w:r>
        <w:rPr>
          <w:b/>
          <w:u w:val="single"/>
        </w:rPr>
        <w:t xml:space="preserve">156648</w:t>
      </w:r>
    </w:p>
    <w:p>
      <w:r>
        <w:t xml:space="preserve">Vegemite paahtoleivällä olisi ollut hyvää #Mkr</w:t>
      </w:r>
    </w:p>
    <w:p>
      <w:r>
        <w:rPr>
          <w:b/>
          <w:u w:val="single"/>
        </w:rPr>
        <w:t xml:space="preserve">156649</w:t>
      </w:r>
    </w:p>
    <w:p>
      <w:r>
        <w:t xml:space="preserve">RT @LisaMRomano: Drasko, sianlihan ninja. Mieletön. #MKR</w:t>
      </w:r>
    </w:p>
    <w:p>
      <w:r>
        <w:rPr>
          <w:b/>
          <w:u w:val="single"/>
        </w:rPr>
        <w:t xml:space="preserve">156650</w:t>
      </w:r>
    </w:p>
    <w:p>
      <w:r>
        <w:t xml:space="preserve">Tämä on todella Drasco ... #mkr http://t.co/zy5d95Bk6e</w:t>
      </w:r>
    </w:p>
    <w:p>
      <w:r>
        <w:rPr>
          <w:b/>
          <w:u w:val="single"/>
        </w:rPr>
        <w:t xml:space="preserve">156651</w:t>
      </w:r>
    </w:p>
    <w:p>
      <w:r>
        <w:t xml:space="preserve">Ammuin juuri valkosipulin palan asuntoni poikki yrittäessäni kuoria sitä. Olen silti parempi kokki kuin Kat. #adventuresincooking #MKR</w:t>
      </w:r>
    </w:p>
    <w:p>
      <w:r>
        <w:rPr>
          <w:b/>
          <w:u w:val="single"/>
        </w:rPr>
        <w:t xml:space="preserve">156652</w:t>
      </w:r>
    </w:p>
    <w:p>
      <w:r>
        <w:t xml:space="preserve">Haluaisin, että #MKR ilmestyisi leirintäalueelleni ja kokkaisi aamiaisen.</w:t>
      </w:r>
    </w:p>
    <w:p>
      <w:r>
        <w:rPr>
          <w:b/>
          <w:u w:val="single"/>
        </w:rPr>
        <w:t xml:space="preserve">156653</w:t>
      </w:r>
    </w:p>
    <w:p>
      <w:r>
        <w:t xml:space="preserve">Kuka ei ole ennen grillannut?! #mkr</w:t>
      </w:r>
    </w:p>
    <w:p>
      <w:r>
        <w:rPr>
          <w:b/>
          <w:u w:val="single"/>
        </w:rPr>
        <w:t xml:space="preserve">156654</w:t>
      </w:r>
    </w:p>
    <w:p>
      <w:r>
        <w:t xml:space="preserve">#mkr Uskon, että Shaz ja Dazz voittavat, koska yksinkertainen on aina paras tapa.</w:t>
      </w:r>
    </w:p>
    <w:p>
      <w:r>
        <w:rPr>
          <w:b/>
          <w:u w:val="single"/>
        </w:rPr>
        <w:t xml:space="preserve">156655</w:t>
      </w:r>
    </w:p>
    <w:p>
      <w:r>
        <w:t xml:space="preserve">Yhtäkkiä aamiaiselle saapuu 3 x enemmän ihmisiä kuin mitä leirintäalueella aiemmin esitetyt teltat voisivat koskaan täyttää.</w:t>
        <w:br/>
        <w:br/>
        <w:t xml:space="preserve"> #MKR</w:t>
      </w:r>
    </w:p>
    <w:p>
      <w:r>
        <w:rPr>
          <w:b/>
          <w:u w:val="single"/>
        </w:rPr>
        <w:t xml:space="preserve">156656</w:t>
      </w:r>
    </w:p>
    <w:p>
      <w:r>
        <w:t xml:space="preserve">RT @7NewsSydney: #MKR-juontaja Colin Fassnidge elementissään #tasteofsydney http://t.co/RO2Qp9yzb3 http://t.co/RO2Qp9yzb3</w:t>
      </w:r>
    </w:p>
    <w:p>
      <w:r>
        <w:rPr>
          <w:b/>
          <w:u w:val="single"/>
        </w:rPr>
        <w:t xml:space="preserve">156657</w:t>
      </w:r>
    </w:p>
    <w:p>
      <w:r>
        <w:t xml:space="preserve">Mmmm #MKR:ää ajatellen ehkä voisin alkaa nähdä riippuvuuden muodostuvan #ILoveFood #Delicious #Foodie</w:t>
      </w:r>
    </w:p>
    <w:p>
      <w:r>
        <w:rPr>
          <w:b/>
          <w:u w:val="single"/>
        </w:rPr>
        <w:t xml:space="preserve">156658</w:t>
      </w:r>
    </w:p>
    <w:p>
      <w:r>
        <w:t xml:space="preserve">#mkr #tasteofsydney Tapasin Colinin! http://t.co/To8eeahMRk</w:t>
      </w:r>
    </w:p>
    <w:p>
      <w:r>
        <w:rPr>
          <w:b/>
          <w:u w:val="single"/>
        </w:rPr>
        <w:t xml:space="preserve">156659</w:t>
      </w:r>
    </w:p>
    <w:p>
      <w:r>
        <w:t xml:space="preserve">Taste of Sydney selfie Colinin kanssa #mkr #mkr2015 http://t.co/wQaYLc3AnQ</w:t>
      </w:r>
    </w:p>
    <w:p>
      <w:r>
        <w:rPr>
          <w:b/>
          <w:u w:val="single"/>
        </w:rPr>
        <w:t xml:space="preserve">156660</w:t>
      </w:r>
    </w:p>
    <w:p>
      <w:r>
        <w:t xml:space="preserve">#mkr view http://t.co/4u2arPZeB7</w:t>
      </w:r>
    </w:p>
    <w:p>
      <w:r>
        <w:rPr>
          <w:b/>
          <w:u w:val="single"/>
        </w:rPr>
        <w:t xml:space="preserve">156661</w:t>
      </w:r>
    </w:p>
    <w:p>
      <w:r>
        <w:t xml:space="preserve">@Belefc nam!!!  Watch out #MKR</w:t>
      </w:r>
    </w:p>
    <w:p>
      <w:r>
        <w:rPr>
          <w:b/>
          <w:u w:val="single"/>
        </w:rPr>
        <w:t xml:space="preserve">156662</w:t>
      </w:r>
    </w:p>
    <w:p>
      <w:r>
        <w:t xml:space="preserve">Hoidetaan #twofatcats versio myöhäisillan paahtoleivästä #lucky #mkr #AaronandAaron #auckland https://t.co/eA1PDQVY38</w:t>
      </w:r>
    </w:p>
    <w:p>
      <w:r>
        <w:rPr>
          <w:b/>
          <w:u w:val="single"/>
        </w:rPr>
        <w:t xml:space="preserve">156663</w:t>
      </w:r>
    </w:p>
    <w:p>
      <w:r>
        <w:t xml:space="preserve">Anyone for choc cake with White choc frosting #cake #chocolate #yum #mkr #masterchef #yum #getinmabelly https://t.co/QT7CjsbJCB</w:t>
      </w:r>
    </w:p>
    <w:p>
      <w:r>
        <w:rPr>
          <w:b/>
          <w:u w:val="single"/>
        </w:rPr>
        <w:t xml:space="preserve">156664</w:t>
      </w:r>
    </w:p>
    <w:p>
      <w:r>
        <w:t xml:space="preserve">#MKR-juontaja Colin Fassnidge elementissään #tasteofsydney http://t.co/RO2Qp9yzb3</w:t>
      </w:r>
    </w:p>
    <w:p>
      <w:r>
        <w:rPr>
          <w:b/>
          <w:u w:val="single"/>
        </w:rPr>
        <w:t xml:space="preserve">156665</w:t>
      </w:r>
    </w:p>
    <w:p>
      <w:r>
        <w:t xml:space="preserve">#MKR If You've Got #BadCredit,</w:t>
        <w:br/>
        <w:t xml:space="preserve">And Your Back's Against The Wall,</w:t>
        <w:br/>
        <w:t xml:space="preserve">Who Ya Gonna Call.</w:t>
        <w:br/>
        <w:br/>
        <w:t xml:space="preserve">http://t.co/zeuX07tnwV http://t.co/tAWGWxzs20</w:t>
      </w:r>
    </w:p>
    <w:p>
      <w:r>
        <w:rPr>
          <w:b/>
          <w:u w:val="single"/>
        </w:rPr>
        <w:t xml:space="preserve">156666</w:t>
      </w:r>
    </w:p>
    <w:p>
      <w:r>
        <w:t xml:space="preserve">Nämä kaverit olivat uskomattomia lavalla tänään?! Uskomatonta ruokaa! 7perth eva.lean #MKR #ChloeandKelly https://t.co/9TFfJCwFIX https://t.co/9TFfJCwFIX</w:t>
      </w:r>
    </w:p>
    <w:p>
      <w:r>
        <w:rPr>
          <w:b/>
          <w:u w:val="single"/>
        </w:rPr>
        <w:t xml:space="preserve">156667</w:t>
      </w:r>
    </w:p>
    <w:p>
      <w:r>
        <w:t xml:space="preserve">Vihdoinkin olen saanut kaiken kiinni, ja tuo äkkikuolema-kokkikilpailu näyttää tulevan intensiiviseksi #MKR</w:t>
      </w:r>
    </w:p>
    <w:p>
      <w:r>
        <w:rPr>
          <w:b/>
          <w:u w:val="single"/>
        </w:rPr>
        <w:t xml:space="preserve">156668</w:t>
      </w:r>
    </w:p>
    <w:p>
      <w:r>
        <w:t xml:space="preserve">Mikset ehtiisi aamuruuhkaan ja piipahtaisi huomenna aikaisin - olemme avoinna klo 9AM! #vicmarket @VicMarket #kana #MKR #illallinen</w:t>
      </w:r>
    </w:p>
    <w:p>
      <w:r>
        <w:rPr>
          <w:b/>
          <w:u w:val="single"/>
        </w:rPr>
        <w:t xml:space="preserve">156669</w:t>
      </w:r>
    </w:p>
    <w:p>
      <w:r>
        <w:t xml:space="preserve">Colin on nyt saanut kaksi iskuvitsiä. Missä Manu on? lol #MKR</w:t>
      </w:r>
    </w:p>
    <w:p>
      <w:r>
        <w:rPr>
          <w:b/>
          <w:u w:val="single"/>
        </w:rPr>
        <w:t xml:space="preserve">156670</w:t>
      </w:r>
    </w:p>
    <w:p>
      <w:r>
        <w:t xml:space="preserve">Mitä ihmettä Vicky ja Celine oikein ajattelevat?! Heidän aamiaisannoksensa näyttää niin pahalta! #MKR</w:t>
      </w:r>
    </w:p>
    <w:p>
      <w:r>
        <w:rPr>
          <w:b/>
          <w:u w:val="single"/>
        </w:rPr>
        <w:t xml:space="preserve">156671</w:t>
      </w:r>
    </w:p>
    <w:p>
      <w:r>
        <w:t xml:space="preserve">#MKR-juontaja Collin Fassnidge ja #Yahoo7-toimittaja @tashlee #tasteofsydney:ssä http://t.co/u5lCrJ8tLS</w:t>
      </w:r>
    </w:p>
    <w:p>
      <w:r>
        <w:rPr>
          <w:b/>
          <w:u w:val="single"/>
        </w:rPr>
        <w:t xml:space="preserve">156672</w:t>
      </w:r>
    </w:p>
    <w:p>
      <w:r>
        <w:t xml:space="preserve">Päivän viimeinen &amp;amp; #PickOfTheYard toiveemme lepäävät Sistine Demonin kanssa @mykitchenrules Stakesissa #MKR #SuperSaturday http://t.co/nfSo8ghJ00 http://t.co/nfSo8ghJ00</w:t>
      </w:r>
    </w:p>
    <w:p>
      <w:r>
        <w:rPr>
          <w:b/>
          <w:u w:val="single"/>
        </w:rPr>
        <w:t xml:space="preserve">156673</w:t>
      </w:r>
    </w:p>
    <w:p>
      <w:r>
        <w:t xml:space="preserve">Mukava tavata @robmurphymkr #mkr @tasteofsydney https://t.co/OqrmquM434</w:t>
      </w:r>
    </w:p>
    <w:p>
      <w:r>
        <w:rPr>
          <w:b/>
          <w:u w:val="single"/>
        </w:rPr>
        <w:t xml:space="preserve">156674</w:t>
      </w:r>
    </w:p>
    <w:p>
      <w:r>
        <w:t xml:space="preserve">Jäähdytin #CrabFest15 VIP:ssä ainoan ja ainoan Carol from houseruleson7:n kanssa. #Houserules #MKR https://t.co/q9pBziTZQU https://t.co/q9pBziTZQU</w:t>
      </w:r>
    </w:p>
    <w:p>
      <w:r>
        <w:rPr>
          <w:b/>
          <w:u w:val="single"/>
        </w:rPr>
        <w:t xml:space="preserve">156675</w:t>
      </w:r>
    </w:p>
    <w:p>
      <w:r>
        <w:t xml:space="preserve">#MKR-kilpailija Annie Caroline järkyttyi #Perthin kilpailijoiden jatkuvista negatiivisista kommenteista.</w:t>
        <w:br/>
        <w:t xml:space="preserve">http://t.co/qU04wp7xyu http://t.co/AgSJFt2xZU http://t.co/AgSJFt2xZU</w:t>
      </w:r>
    </w:p>
    <w:p>
      <w:r>
        <w:rPr>
          <w:b/>
          <w:u w:val="single"/>
        </w:rPr>
        <w:t xml:space="preserve">156676</w:t>
      </w:r>
    </w:p>
    <w:p>
      <w:r>
        <w:t xml:space="preserve">Aiempien vuosien tapaan #mkr katkaisee lähetyksensä viikoksi pääsiäisenä.</w:t>
      </w:r>
    </w:p>
    <w:p>
      <w:r>
        <w:rPr>
          <w:b/>
          <w:u w:val="single"/>
        </w:rPr>
        <w:t xml:space="preserve">156677</w:t>
      </w:r>
    </w:p>
    <w:p>
      <w:r>
        <w:t xml:space="preserve">Catching up on #mkr Sanoiko Kat tosiaan juuri, että heidän eliminointinsa ei olisi reilua? Hän ei selvästikään tiedä, mitä se tarkoittaa.</w:t>
      </w:r>
    </w:p>
    <w:p>
      <w:r>
        <w:rPr>
          <w:b/>
          <w:u w:val="single"/>
        </w:rPr>
        <w:t xml:space="preserve">156678</w:t>
      </w:r>
    </w:p>
    <w:p>
      <w:r>
        <w:t xml:space="preserve">Oh hei Colin #MKR https://t.co/EspZaF4gij</w:t>
      </w:r>
    </w:p>
    <w:p>
      <w:r>
        <w:rPr>
          <w:b/>
          <w:u w:val="single"/>
        </w:rPr>
        <w:t xml:space="preserve">156679</w:t>
      </w:r>
    </w:p>
    <w:p>
      <w:r>
        <w:t xml:space="preserve">Katsokaa Aussie TV:n rakkaita, jotka näyttävät upeilta kilpailuissa tänään!!!! #SuperSaturday #MKR http://t.co/8NOyKUoItN</w:t>
      </w:r>
    </w:p>
    <w:p>
      <w:r>
        <w:rPr>
          <w:b/>
          <w:u w:val="single"/>
        </w:rPr>
        <w:t xml:space="preserve">156680</w:t>
      </w:r>
    </w:p>
    <w:p>
      <w:r>
        <w:t xml:space="preserve">Ash ja Camilla näyttävät hyvältä kisoissa tänään #mkr @7horseracing #7sport #flemington #flemington</w:t>
      </w:r>
    </w:p>
    <w:p>
      <w:r>
        <w:rPr>
          <w:b/>
          <w:u w:val="single"/>
        </w:rPr>
        <w:t xml:space="preserve">156681</w:t>
      </w:r>
    </w:p>
    <w:p>
      <w:r>
        <w:t xml:space="preserve">He luulivat olevansa ystäviä, joten kilpailevan parin jatkuvat pilkat ovat järkyttäneet #MKR-pariskunta Annie ja Lloyd http://t.co/YWqiStEUyX</w:t>
      </w:r>
    </w:p>
    <w:p>
      <w:r>
        <w:rPr>
          <w:b/>
          <w:u w:val="single"/>
        </w:rPr>
        <w:t xml:space="preserve">156682</w:t>
      </w:r>
    </w:p>
    <w:p>
      <w:r>
        <w:t xml:space="preserve">#mkr view here http://t.co/etRq4qxjIH</w:t>
      </w:r>
    </w:p>
    <w:p>
      <w:r>
        <w:rPr>
          <w:b/>
          <w:u w:val="single"/>
        </w:rPr>
        <w:t xml:space="preserve">156683</w:t>
      </w:r>
    </w:p>
    <w:p>
      <w:r>
        <w:t xml:space="preserve">Tehtiin @helenaandvikki marinoitua fetaa #TakingYouHome #Mkr #vazo #feta</w:t>
      </w:r>
    </w:p>
    <w:p>
      <w:r>
        <w:rPr>
          <w:b/>
          <w:u w:val="single"/>
        </w:rPr>
        <w:t xml:space="preserve">156684</w:t>
      </w:r>
    </w:p>
    <w:p>
      <w:r>
        <w:t xml:space="preserve">RT @OPaellaCatering: Se on #mkr naiset kokki myrskyn jo #Crabfest15 http://t.co/Vl0RUEduOx</w:t>
      </w:r>
    </w:p>
    <w:p>
      <w:r>
        <w:rPr>
          <w:b/>
          <w:u w:val="single"/>
        </w:rPr>
        <w:t xml:space="preserve">156685</w:t>
      </w:r>
    </w:p>
    <w:p>
      <w:r>
        <w:t xml:space="preserve">Se on #mkr naiset keittää myrskyn jopa myrskyn jo #Crabfest15 http://t.co/Vl0RUEduOx</w:t>
      </w:r>
    </w:p>
    <w:p>
      <w:r>
        <w:rPr>
          <w:b/>
          <w:u w:val="single"/>
        </w:rPr>
        <w:t xml:space="preserve">156686</w:t>
      </w:r>
    </w:p>
    <w:p>
      <w:r>
        <w:t xml:space="preserve">Tule alas! Teemme ruokaa korville?! @cityofmandurah thegoodguysau #CrabFest15 #MKR #ChloeandKelly https://t.co/6kGw1LEjFR https://t.co/6kGw1LEjFR</w:t>
      </w:r>
    </w:p>
    <w:p>
      <w:r>
        <w:rPr>
          <w:b/>
          <w:u w:val="single"/>
        </w:rPr>
        <w:t xml:space="preserve">156687</w:t>
      </w:r>
    </w:p>
    <w:p>
      <w:r>
        <w:t xml:space="preserve">@mykitchenrules: Woyd? #MKR http://t.co/aDKP3prhQ7"</w:t>
      </w:r>
    </w:p>
    <w:p>
      <w:r>
        <w:rPr>
          <w:b/>
          <w:u w:val="single"/>
        </w:rPr>
        <w:t xml:space="preserve">156688</w:t>
      </w:r>
    </w:p>
    <w:p>
      <w:r>
        <w:t xml:space="preserve">RT @Tweet_deseballs: #A4MKR: We gonna get turnt for #MKR rest easy brosss gone but never forgotten #A4MKR</w:t>
      </w:r>
    </w:p>
    <w:p>
      <w:r>
        <w:rPr>
          <w:b/>
          <w:u w:val="single"/>
        </w:rPr>
        <w:t xml:space="preserve">156689</w:t>
      </w:r>
    </w:p>
    <w:p>
      <w:r>
        <w:t xml:space="preserve">We gonna get turnt for #MKR rest easy brosss gone but never forgotten #A4MKR</w:t>
      </w:r>
    </w:p>
    <w:p>
      <w:r>
        <w:rPr>
          <w:b/>
          <w:u w:val="single"/>
        </w:rPr>
        <w:t xml:space="preserve">156690</w:t>
      </w:r>
    </w:p>
    <w:p>
      <w:r>
        <w:t xml:space="preserve">@mykitchenrules #MKR</w:t>
        <w:br/>
        <w:t xml:space="preserve">Positive Polly; Negative Nancy? Tuo on NIIN korni, kaverit!</w:t>
        <w:t xml:space="preserve">:-)</w:t>
        <w:br/>
        <w:t xml:space="preserve">http://t.co/cxs3DMreF1</w:t>
      </w:r>
    </w:p>
    <w:p>
      <w:r>
        <w:rPr>
          <w:b/>
          <w:u w:val="single"/>
        </w:rPr>
        <w:t xml:space="preserve">156691</w:t>
      </w:r>
    </w:p>
    <w:p>
      <w:r>
        <w:t xml:space="preserve">@YumchaAddict @LisaMRomano et voi koskaan tietää, IRL voisin olla kuin Kat #MKR:stä lol</w:t>
      </w:r>
    </w:p>
    <w:p>
      <w:r>
        <w:rPr>
          <w:b/>
          <w:u w:val="single"/>
        </w:rPr>
        <w:t xml:space="preserve">156692</w:t>
      </w:r>
    </w:p>
    <w:p>
      <w:r>
        <w:t xml:space="preserve">Mikä nerokas idea! Heidän vaunujensa kahvassa on käytävätiedot ja mukiteline. Joku kertokaa PaknSavelle tästä lol #MKR #MKR</w:t>
      </w:r>
    </w:p>
    <w:p>
      <w:r>
        <w:rPr>
          <w:b/>
          <w:u w:val="single"/>
        </w:rPr>
        <w:t xml:space="preserve">156693</w:t>
      </w:r>
    </w:p>
    <w:p>
      <w:r>
        <w:t xml:space="preserve">#mkr Vida täällä http://t.co/etRq4qxjIH</w:t>
      </w:r>
    </w:p>
    <w:p>
      <w:r>
        <w:rPr>
          <w:b/>
          <w:u w:val="single"/>
        </w:rPr>
        <w:t xml:space="preserve">156694</w:t>
      </w:r>
    </w:p>
    <w:p>
      <w:r>
        <w:t xml:space="preserve">#mkr Vida täällä http://t.co/2YDJf8a3MX</w:t>
      </w:r>
    </w:p>
    <w:p>
      <w:r>
        <w:rPr>
          <w:b/>
          <w:u w:val="single"/>
        </w:rPr>
        <w:t xml:space="preserve">156695</w:t>
      </w:r>
    </w:p>
    <w:p>
      <w:r>
        <w:t xml:space="preserve">No hei @helenaandvikki kiva nähdä sinut #BigW:ssä, otan sinut mukaani. #TakingYouHome #mkr http://t.co/YlJg6KHy0J http://t.co/YlJg6KHy0J</w:t>
      </w:r>
    </w:p>
    <w:p>
      <w:r>
        <w:rPr>
          <w:b/>
          <w:u w:val="single"/>
        </w:rPr>
        <w:t xml:space="preserve">156696</w:t>
      </w:r>
    </w:p>
    <w:p>
      <w:r>
        <w:t xml:space="preserve">Dave ja Rob pelaavat varman päälle #mkr @mkr #ShakeNBake http://t.co/zDpbAMhxr4</w:t>
      </w:r>
    </w:p>
    <w:p>
      <w:r>
        <w:rPr>
          <w:b/>
          <w:u w:val="single"/>
        </w:rPr>
        <w:t xml:space="preserve">156697</w:t>
      </w:r>
    </w:p>
    <w:p>
      <w:r>
        <w:t xml:space="preserve">Ehh se on tylsä vaihe nyt #mkr</w:t>
      </w:r>
    </w:p>
    <w:p>
      <w:r>
        <w:rPr>
          <w:b/>
          <w:u w:val="single"/>
        </w:rPr>
        <w:t xml:space="preserve">156698</w:t>
      </w:r>
    </w:p>
    <w:p>
      <w:r>
        <w:t xml:space="preserve">Wadhwan mielestä naiset ovat hänen kanssaan äänekkäästi eri mieltä vain siksi, että he haluavat "huomiota". #stopwadhwa2015</w:t>
      </w:r>
    </w:p>
    <w:p>
      <w:r>
        <w:rPr>
          <w:b/>
          <w:u w:val="single"/>
        </w:rPr>
        <w:t xml:space="preserve">156699</w:t>
      </w:r>
    </w:p>
    <w:p>
      <w:r>
        <w:t xml:space="preserve">Wadhwa pyysi muita naisia kirjoittamaan kirjan naisena teknologia-alalla toimimisesta, minkä jälkeen hän julkaisi sen omalla nimellään otsikossa. #stopwadhwa2015</w:t>
      </w:r>
    </w:p>
    <w:p>
      <w:r>
        <w:rPr>
          <w:b/>
          <w:u w:val="single"/>
        </w:rPr>
        <w:t xml:space="preserve">156700</w:t>
      </w:r>
    </w:p>
    <w:p>
      <w:r>
        <w:t xml:space="preserve">Wadhwa välittää vain Wadhwasta - ei naisista teknologia-alalla. #stopwadhwa2015</w:t>
      </w:r>
    </w:p>
    <w:p>
      <w:r>
        <w:rPr>
          <w:b/>
          <w:u w:val="single"/>
        </w:rPr>
        <w:t xml:space="preserve">156701</w:t>
      </w:r>
    </w:p>
    <w:p>
      <w:r>
        <w:t xml:space="preserve">RT @Auragasmic: Wadhwa on kuten useimmat miespuoliset "liittolaiset", jotka käyttävät naisten kärsimystä omiin taloudellisiin &amp;amp; urakehitykseen #stopwadhwa2015</w:t>
      </w:r>
    </w:p>
    <w:p>
      <w:r>
        <w:rPr>
          <w:b/>
          <w:u w:val="single"/>
        </w:rPr>
        <w:t xml:space="preserve">156702</w:t>
      </w:r>
    </w:p>
    <w:p>
      <w:r>
        <w:t xml:space="preserve">RT @desertfox899: Wadhwa on anteeksipyytelemätön Shanleyn hyväksikäyttävän uusnatsin exän, Weevin, edistäjä. #stopwadhwa2015</w:t>
      </w:r>
    </w:p>
    <w:p>
      <w:r>
        <w:rPr>
          <w:b/>
          <w:u w:val="single"/>
        </w:rPr>
        <w:t xml:space="preserve">156703</w:t>
      </w:r>
    </w:p>
    <w:p>
      <w:r>
        <w:t xml:space="preserve">Hell yeah, @ameliagreenhall. mahtava viesti wadhwasta http://t.co/bdBDeRCswD #stopwadhwa2015.</w:t>
      </w:r>
    </w:p>
    <w:p>
      <w:r>
        <w:rPr>
          <w:b/>
          <w:u w:val="single"/>
        </w:rPr>
        <w:t xml:space="preserve">156704</w:t>
      </w:r>
    </w:p>
    <w:p>
      <w:r>
        <w:t xml:space="preserve">Unohdin täysin, miten se ääliö kutsui minutkin toimistoonsa. lol ei. aikani on liian arvokasta. #stopwadhwa2015</w:t>
      </w:r>
    </w:p>
    <w:p>
      <w:r>
        <w:rPr>
          <w:b/>
          <w:u w:val="single"/>
        </w:rPr>
        <w:t xml:space="preserve">156705</w:t>
      </w:r>
    </w:p>
    <w:p>
      <w:r>
        <w:t xml:space="preserve">RT @wilkieii: https://t.co/ywFOmn0ycR Tämä unohdettu @wadhwa sulaminen on vastaus naisille, jotka uskalsivat puhua häntä vastaan. #StopWadhw...</w:t>
      </w:r>
    </w:p>
    <w:p>
      <w:r>
        <w:rPr>
          <w:b/>
          <w:u w:val="single"/>
        </w:rPr>
        <w:t xml:space="preserve">156706</w:t>
      </w:r>
    </w:p>
    <w:p>
      <w:r>
        <w:t xml:space="preserve">@DennisCEarl ovat olleet matkoilla. tuskin hallinnoivat CFP:tä, blogit eivät tule kysymykseen.</w:t>
      </w:r>
    </w:p>
    <w:p>
      <w:r>
        <w:rPr>
          <w:b/>
          <w:u w:val="single"/>
        </w:rPr>
        <w:t xml:space="preserve">156707</w:t>
      </w:r>
    </w:p>
    <w:p>
      <w:r>
        <w:t xml:space="preserve">wadhwa alkoi ottaa yhteyttä toimittajiin, jotka seuraavat minua Twitterissä, kertoakseen heille, kuinka pettynyt hän on heihin. #stopwadhwa2015</w:t>
      </w:r>
    </w:p>
    <w:p>
      <w:r>
        <w:rPr>
          <w:b/>
          <w:u w:val="single"/>
        </w:rPr>
        <w:t xml:space="preserve">156708</w:t>
      </w:r>
    </w:p>
    <w:p>
      <w:r>
        <w:t xml:space="preserve">Mietin, olisiko hyödyllistä kieltäytyä vastaamasta kyselyihin/antamasta lainauksia lehdistölle, joka vaatii Wadhwan lainaamista. #stopwadhwa2015</w:t>
      </w:r>
    </w:p>
    <w:p>
      <w:r>
        <w:rPr>
          <w:b/>
          <w:u w:val="single"/>
        </w:rPr>
        <w:t xml:space="preserve">156709</w:t>
      </w:r>
    </w:p>
    <w:p>
      <w:r>
        <w:t xml:space="preserve">Toisaalta hän voisi saada lisää lainauksia. Mutta jotkut toimittajat näyttävät aika tyhmiltä, jos kaikki heidän teknologia-alan naisjuttunsa kertovat 100-prosenttisesti miehistä.</w:t>
      </w:r>
    </w:p>
    <w:p>
      <w:r>
        <w:rPr>
          <w:b/>
          <w:u w:val="single"/>
        </w:rPr>
        <w:t xml:space="preserve">156710</w:t>
      </w:r>
    </w:p>
    <w:p>
      <w:r>
        <w:t xml:space="preserve">@ncweaver Minulla on ollut vaikeuksia saada heidät vastaamaan. Mikä on outoa. Heidän uutistoimistonsa on kirjoittanut minusta juttuja aiemmin.</w:t>
      </w:r>
    </w:p>
    <w:p>
      <w:r>
        <w:rPr>
          <w:b/>
          <w:u w:val="single"/>
        </w:rPr>
        <w:t xml:space="preserve">156711</w:t>
      </w:r>
    </w:p>
    <w:p>
      <w:r>
        <w:t xml:space="preserve">@ncweaver Veikkaan, että he ovat vain tottuneet unohtamaan valitukset.</w:t>
      </w:r>
    </w:p>
    <w:p>
      <w:r>
        <w:rPr>
          <w:b/>
          <w:u w:val="single"/>
        </w:rPr>
        <w:t xml:space="preserve">156712</w:t>
      </w:r>
    </w:p>
    <w:p>
      <w:r>
        <w:t xml:space="preserve">RT @ladyfleur: Olen nainen tekniikan alalla. Vivek Wadhwa ei puhu minun puolestani. http://t.co/2bV5zLbmiR #stopWadhwa2015</w:t>
      </w:r>
    </w:p>
    <w:p>
      <w:r>
        <w:rPr>
          <w:b/>
          <w:u w:val="single"/>
        </w:rPr>
        <w:t xml:space="preserve">156713</w:t>
      </w:r>
    </w:p>
    <w:p>
      <w:r>
        <w:t xml:space="preserve">#stopwadhwa2015, koska hän kehittää yhteyksiä gamergateen. Luottaa heidän tukeensa, puhuu Milon kanssa.</w:t>
      </w:r>
    </w:p>
    <w:p>
      <w:r>
        <w:rPr>
          <w:b/>
          <w:u w:val="single"/>
        </w:rPr>
        <w:t xml:space="preserve">156714</w:t>
      </w:r>
    </w:p>
    <w:p>
      <w:r>
        <w:t xml:space="preserve">#stopwadhwa2015, koska hän seuraa säälittävän vähän naisinsinöörejä. Mutta naispuoliset reportterit kelpaavat hänelle.</w:t>
      </w:r>
    </w:p>
    <w:p>
      <w:r>
        <w:rPr>
          <w:b/>
          <w:u w:val="single"/>
        </w:rPr>
        <w:t xml:space="preserve">156715</w:t>
      </w:r>
    </w:p>
    <w:p>
      <w:r>
        <w:t xml:space="preserve">@VeryWhiteGuy @Me voit tehdä sen Twitter-hakupalvelun avulla. Ellet sitten halua olla estämättä manuaalisesti. ez riittää kuitenkin kirjoittamiseen.</w:t>
      </w:r>
    </w:p>
    <w:p>
      <w:r>
        <w:rPr>
          <w:b/>
          <w:u w:val="single"/>
        </w:rPr>
        <w:t xml:space="preserve">156716</w:t>
      </w:r>
    </w:p>
    <w:p>
      <w:r>
        <w:t xml:space="preserve">Parasta, mitä @wadhwa voisi tehdä teknologia-alan naisille, on jättää heidät rauhaan, hyypiö. #stopwadhwa2015</w:t>
      </w:r>
    </w:p>
    <w:p>
      <w:r>
        <w:rPr>
          <w:b/>
          <w:u w:val="single"/>
        </w:rPr>
        <w:t xml:space="preserve">156717</w:t>
      </w:r>
    </w:p>
    <w:p>
      <w:r>
        <w:t xml:space="preserve">@wadhwa väittää, ettei hän ole koskaan saanut taloudellista korvausta. Voi, makeiset. Tiedämme, ettei se toimi näin. #stopwadhwa2015</w:t>
      </w:r>
    </w:p>
    <w:p>
      <w:r>
        <w:rPr>
          <w:b/>
          <w:u w:val="single"/>
        </w:rPr>
        <w:t xml:space="preserve">156718</w:t>
      </w:r>
    </w:p>
    <w:p>
      <w:r>
        <w:t xml:space="preserve">Raha on pienin osa menestystä teknologia-alalla. Kyse on saavutuksista, suhteista ja maineesta - kaikki nämä Wadhwa piilottaa naisilta.</w:t>
      </w:r>
    </w:p>
    <w:p>
      <w:r>
        <w:rPr>
          <w:b/>
          <w:u w:val="single"/>
        </w:rPr>
        <w:t xml:space="preserve">156719</w:t>
      </w:r>
    </w:p>
    <w:p>
      <w:r>
        <w:t xml:space="preserve">Joo, minulla on vähän rähjäinen olo. Henkisesti puhuen.</w:t>
      </w:r>
    </w:p>
    <w:p>
      <w:r>
        <w:rPr>
          <w:b/>
          <w:u w:val="single"/>
        </w:rPr>
        <w:t xml:space="preserve">156720</w:t>
      </w:r>
    </w:p>
    <w:p>
      <w:r>
        <w:t xml:space="preserve">Yo @wadhwa, aiomme pelastaa maailman - ja sosiaalisen median - sinunlaisiltasi ihmisiltä. #stopwadhwa2015</w:t>
      </w:r>
    </w:p>
    <w:p>
      <w:r>
        <w:rPr>
          <w:b/>
          <w:u w:val="single"/>
        </w:rPr>
        <w:t xml:space="preserve">156721</w:t>
      </w:r>
    </w:p>
    <w:p>
      <w:r>
        <w:t xml:space="preserve">@flyfishidaho ei koskaan</w:t>
      </w:r>
    </w:p>
    <w:p>
      <w:r>
        <w:rPr>
          <w:b/>
          <w:u w:val="single"/>
        </w:rPr>
        <w:t xml:space="preserve">156722</w:t>
      </w:r>
    </w:p>
    <w:p>
      <w:r>
        <w:t xml:space="preserve">@flyfishidaho En ole hai, olen puu hain takana.</w:t>
      </w:r>
    </w:p>
    <w:p>
      <w:r>
        <w:rPr>
          <w:b/>
          <w:u w:val="single"/>
        </w:rPr>
        <w:t xml:space="preserve">156723</w:t>
      </w:r>
    </w:p>
    <w:p>
      <w:r>
        <w:t xml:space="preserve">@flyfishidaho, mutta tuo puu on ryömijä. katso sitä. Katso sen silmiin.</w:t>
      </w:r>
    </w:p>
    <w:p>
      <w:r>
        <w:rPr>
          <w:b/>
          <w:u w:val="single"/>
        </w:rPr>
        <w:t xml:space="preserve">156724</w:t>
      </w:r>
    </w:p>
    <w:p>
      <w:r>
        <w:t xml:space="preserve">Nimeni on Randi Lee Harper.</w:t>
        <w:br/>
        <w:t xml:space="preserve"> Harper Lee on trendi.</w:t>
        <w:br/>
        <w:t xml:space="preserve"> SATTUMA?</w:t>
      </w:r>
    </w:p>
    <w:p>
      <w:r>
        <w:rPr>
          <w:b/>
          <w:u w:val="single"/>
        </w:rPr>
        <w:t xml:space="preserve">156725</w:t>
      </w:r>
    </w:p>
    <w:p>
      <w:r>
        <w:t xml:space="preserve">@LizQuilty En ole kuullut siitä mitään. Mutta voin pitää silmäni auki.</w:t>
      </w:r>
    </w:p>
    <w:p>
      <w:r>
        <w:rPr>
          <w:b/>
          <w:u w:val="single"/>
        </w:rPr>
        <w:t xml:space="preserve">156726</w:t>
      </w:r>
    </w:p>
    <w:p>
      <w:r>
        <w:t xml:space="preserve">RT @wadhwa: Surullista on se, että naiset teknologiassa -keskustelu on radikalisoitumassa. Ihmiset, joilla on henkilökohtaisia agendoja, alkavat dominoida, työntää ulos....</w:t>
      </w:r>
    </w:p>
    <w:p>
      <w:r>
        <w:rPr>
          <w:b/>
          <w:u w:val="single"/>
        </w:rPr>
        <w:t xml:space="preserve">156727</w:t>
      </w:r>
    </w:p>
    <w:p>
      <w:r>
        <w:t xml:space="preserve">@wadhwan itsetuntemuksen puute juuri nyt on häkellyttävää ja hulvatonta. #stopwadhwa2015</w:t>
      </w:r>
    </w:p>
    <w:p>
      <w:r>
        <w:rPr>
          <w:b/>
          <w:u w:val="single"/>
        </w:rPr>
        <w:t xml:space="preserve">156728</w:t>
      </w:r>
    </w:p>
    <w:p>
      <w:r>
        <w:t xml:space="preserve">RT @jbradfield: @wadhwa @freebsdgirl Henkilökohtaiset agendat, kuten "haluavat työskennellä teknologia-alalla ilman, että heidän elämänsä ja toimeentulonsa ovat uhattuna e....</w:t>
      </w:r>
    </w:p>
    <w:p>
      <w:r>
        <w:rPr>
          <w:b/>
          <w:u w:val="single"/>
        </w:rPr>
        <w:t xml:space="preserve">156729</w:t>
      </w:r>
    </w:p>
    <w:p>
      <w:r>
        <w:t xml:space="preserve">Äidin koira heräsi juuri piereskelemällä. Se on itkenyt viimeiset 5 minuuttia eikä sitä voi rauhoittaa. Sen peppu on pettänyt sen.</w:t>
      </w:r>
    </w:p>
    <w:p>
      <w:r>
        <w:rPr>
          <w:b/>
          <w:u w:val="single"/>
        </w:rPr>
        <w:t xml:space="preserve">156730</w:t>
      </w:r>
    </w:p>
    <w:p>
      <w:r>
        <w:t xml:space="preserve">hahahaha gamergate-ihmiset trollaavat nyt #stopwadhwa2015 - minä niin kutsuin tätä. https://t.co/927mPEGQ9r</w:t>
      </w:r>
    </w:p>
    <w:p>
      <w:r>
        <w:rPr>
          <w:b/>
          <w:u w:val="single"/>
        </w:rPr>
        <w:t xml:space="preserve">156731</w:t>
      </w:r>
    </w:p>
    <w:p>
      <w:r>
        <w:t xml:space="preserve">Tämän päivän sukat. Niin täydelliset. http://t.co/DO0fD0I3r8</w:t>
      </w:r>
    </w:p>
    <w:p>
      <w:r>
        <w:rPr>
          <w:b/>
          <w:u w:val="single"/>
        </w:rPr>
        <w:t xml:space="preserve">156732</w:t>
      </w:r>
    </w:p>
    <w:p>
      <w:r>
        <w:t xml:space="preserve">"Stalkata" eli vastata blogikirjoitukseen, jonka hän teki minusta sen jälkeen, kun olin unohtanut hänet kokonaan. @PailOfAwesome @ProfessorF @chrisvcsefalvay</w:t>
      </w:r>
    </w:p>
    <w:p>
      <w:r>
        <w:rPr>
          <w:b/>
          <w:u w:val="single"/>
        </w:rPr>
        <w:t xml:space="preserve">156733</w:t>
      </w:r>
    </w:p>
    <w:p>
      <w:r>
        <w:t xml:space="preserve">@Inglonias laajenee? O_o</w:t>
      </w:r>
    </w:p>
    <w:p>
      <w:r>
        <w:rPr>
          <w:b/>
          <w:u w:val="single"/>
        </w:rPr>
        <w:t xml:space="preserve">156734</w:t>
      </w:r>
    </w:p>
    <w:p>
      <w:r>
        <w:t xml:space="preserve">#GamerGate https://t.co/m7CvrqG8r7</w:t>
      </w:r>
    </w:p>
    <w:p>
      <w:r>
        <w:rPr>
          <w:b/>
          <w:u w:val="single"/>
        </w:rPr>
        <w:t xml:space="preserve">156735</w:t>
      </w:r>
    </w:p>
    <w:p>
      <w:r>
        <w:t xml:space="preserve">Shingy http://t.co/LmRdnIx3ET</w:t>
      </w:r>
    </w:p>
    <w:p>
      <w:r>
        <w:rPr>
          <w:b/>
          <w:u w:val="single"/>
        </w:rPr>
        <w:t xml:space="preserve">156736</w:t>
      </w:r>
    </w:p>
    <w:p>
      <w:r>
        <w:t xml:space="preserve">GamerGater ei pidä rebootista. http://t.co/UGwC1ROnPu</w:t>
      </w:r>
    </w:p>
    <w:p>
      <w:r>
        <w:rPr>
          <w:b/>
          <w:u w:val="single"/>
        </w:rPr>
        <w:t xml:space="preserve">156737</w:t>
      </w:r>
    </w:p>
    <w:p>
      <w:r>
        <w:t xml:space="preserve">@chris_swenson Olin ostanut verkkosivuilta ennenkin :)</w:t>
      </w:r>
    </w:p>
    <w:p>
      <w:r>
        <w:rPr>
          <w:b/>
          <w:u w:val="single"/>
        </w:rPr>
        <w:t xml:space="preserve">156738</w:t>
      </w:r>
    </w:p>
    <w:p>
      <w:r>
        <w:t xml:space="preserve">Ota hetki aikaa ja anna tukesi @Spacekatgalille. GamerGate mobbaa hänen pelinsä Steamissa vihreää valoa. http://t.co/RYNvSMWXWL ETHICS</w:t>
      </w:r>
    </w:p>
    <w:p>
      <w:r>
        <w:rPr>
          <w:b/>
          <w:u w:val="single"/>
        </w:rPr>
        <w:t xml:space="preserve">156739</w:t>
      </w:r>
    </w:p>
    <w:p>
      <w:r>
        <w:t xml:space="preserve">RT @wilkieii: @InnovatingWomen-tili on kirjaimellisesti @wadhwa, joka tviittaa itseään puhumassa naisten puolesta teknologia-alalla. Seriously. Katsokaa sitä. #StopW...</w:t>
      </w:r>
    </w:p>
    <w:p>
      <w:r>
        <w:rPr>
          <w:b/>
          <w:u w:val="single"/>
        </w:rPr>
        <w:t xml:space="preserve">156740</w:t>
      </w:r>
    </w:p>
    <w:p>
      <w:r>
        <w:t xml:space="preserve">@wilkieii @InnovatingWomen @wadhwa käytti myös kirjatiliään RT-kritiikkiin, jonka lähetin hänen henkilökohtaiseen tiliinsä - ja syytti sitten harjoittelijaa.</w:t>
      </w:r>
    </w:p>
    <w:p>
      <w:r>
        <w:rPr>
          <w:b/>
          <w:u w:val="single"/>
        </w:rPr>
        <w:t xml:space="preserve">156741</w:t>
      </w:r>
    </w:p>
    <w:p>
      <w:r>
        <w:t xml:space="preserve">RT @rsthau: #stopWadhwa2015 viittaa vuosittaiseen tapahtumaan. Sitten luin kaverin twiitit. Oy...</w:t>
      </w:r>
    </w:p>
    <w:p>
      <w:r>
        <w:rPr>
          <w:b/>
          <w:u w:val="single"/>
        </w:rPr>
        <w:t xml:space="preserve">156742</w:t>
      </w:r>
    </w:p>
    <w:p>
      <w:r>
        <w:t xml:space="preserve">@Zython86 miten se liittyy wadhwaan?</w:t>
      </w:r>
    </w:p>
    <w:p>
      <w:r>
        <w:rPr>
          <w:b/>
          <w:u w:val="single"/>
        </w:rPr>
        <w:t xml:space="preserve">156743</w:t>
      </w:r>
    </w:p>
    <w:p>
      <w:r>
        <w:t xml:space="preserve">@Zython86 ah hah.</w:t>
      </w:r>
    </w:p>
    <w:p>
      <w:r>
        <w:rPr>
          <w:b/>
          <w:u w:val="single"/>
        </w:rPr>
        <w:t xml:space="preserve">156744</w:t>
      </w:r>
    </w:p>
    <w:p>
      <w:r>
        <w:t xml:space="preserve">@Zython86 vittu kaikkea brietbartista</w:t>
      </w:r>
    </w:p>
    <w:p>
      <w:r>
        <w:rPr>
          <w:b/>
          <w:u w:val="single"/>
        </w:rPr>
        <w:t xml:space="preserve">156745</w:t>
      </w:r>
    </w:p>
    <w:p>
      <w:r>
        <w:t xml:space="preserve">RT @femfreq: Muistutus: Naiset eivät ole patriarkaatin pelissä vastustajajoukkue, vaan he ovat pallo.</w:t>
      </w:r>
    </w:p>
    <w:p>
      <w:r>
        <w:rPr>
          <w:b/>
          <w:u w:val="single"/>
        </w:rPr>
        <w:t xml:space="preserve">156746</w:t>
      </w:r>
    </w:p>
    <w:p>
      <w:r>
        <w:t xml:space="preserve">@femfreq täydellisyyttä.</w:t>
      </w:r>
    </w:p>
    <w:p>
      <w:r>
        <w:rPr>
          <w:b/>
          <w:u w:val="single"/>
        </w:rPr>
        <w:t xml:space="preserve">156747</w:t>
      </w:r>
    </w:p>
    <w:p>
      <w:r>
        <w:t xml:space="preserve">Hetkinen, eikö joku venttiilistä ollut eilen illallisella SJW:n illallisella?</w:t>
        <w:br/>
        <w:br/>
        <w:t xml:space="preserve"> Vitsi. Mutta se olisi aika huvittavaa. Jos se olisi tapahtunut. EI TODELLAKAAN TAPAHTUNUT.</w:t>
      </w:r>
    </w:p>
    <w:p>
      <w:r>
        <w:rPr>
          <w:b/>
          <w:u w:val="single"/>
        </w:rPr>
        <w:t xml:space="preserve">156748</w:t>
      </w:r>
    </w:p>
    <w:p>
      <w:r>
        <w:t xml:space="preserve">Haluan vain kuulla huudot "salaisesta yhteistyöstä"...</w:t>
      </w:r>
    </w:p>
    <w:p>
      <w:r>
        <w:rPr>
          <w:b/>
          <w:u w:val="single"/>
        </w:rPr>
        <w:t xml:space="preserve">156749</w:t>
      </w:r>
    </w:p>
    <w:p>
      <w:r>
        <w:t xml:space="preserve">@ashleylynch @femfreq onko sillä väliä?</w:t>
      </w:r>
    </w:p>
    <w:p>
      <w:r>
        <w:rPr>
          <w:b/>
          <w:u w:val="single"/>
        </w:rPr>
        <w:t xml:space="preserve">156750</w:t>
      </w:r>
    </w:p>
    <w:p>
      <w:r>
        <w:t xml:space="preserve">@quantumdude @SonataSetShy @Spacekatgal tässä vaiheessa? Tiedät, että se joutuu ahdistelijoiden ahdistelemaksi ja down-ääniä on runsaasti, valinta on sinun.</w:t>
      </w:r>
    </w:p>
    <w:p>
      <w:r>
        <w:rPr>
          <w:b/>
          <w:u w:val="single"/>
        </w:rPr>
        <w:t xml:space="preserve">156751</w:t>
      </w:r>
    </w:p>
    <w:p>
      <w:r>
        <w:t xml:space="preserve">@ashleylynch tuo on aika hyödytöntä eikä auta. Selitä.</w:t>
      </w:r>
    </w:p>
    <w:p>
      <w:r>
        <w:rPr>
          <w:b/>
          <w:u w:val="single"/>
        </w:rPr>
        <w:t xml:space="preserve">156752</w:t>
      </w:r>
    </w:p>
    <w:p>
      <w:r>
        <w:t xml:space="preserve">@StephenAtWar @ashleylynch AH</w:t>
      </w:r>
    </w:p>
    <w:p>
      <w:r>
        <w:rPr>
          <w:b/>
          <w:u w:val="single"/>
        </w:rPr>
        <w:t xml:space="preserve">156753</w:t>
      </w:r>
    </w:p>
    <w:p>
      <w:r>
        <w:t xml:space="preserve">@Spacekatgal Heitän ääneni sinulle, kunhan pääsen tietokoneelle.</w:t>
      </w:r>
    </w:p>
    <w:p>
      <w:r>
        <w:rPr>
          <w:b/>
          <w:u w:val="single"/>
        </w:rPr>
        <w:t xml:space="preserve">156754</w:t>
      </w:r>
    </w:p>
    <w:p>
      <w:r>
        <w:t xml:space="preserve">penguinman1337 on säännöllinen postaaja /baph:ssa, foorumilla, joka koordinoi kohdennettua häirintää/vakoilua/SWATingia http://t.co/wLHXQ2kqJC.</w:t>
      </w:r>
    </w:p>
    <w:p>
      <w:r>
        <w:rPr>
          <w:b/>
          <w:u w:val="single"/>
        </w:rPr>
        <w:t xml:space="preserve">156755</w:t>
      </w:r>
    </w:p>
    <w:p>
      <w:r>
        <w:t xml:space="preserve">Linux on myös surkea.</w:t>
      </w:r>
    </w:p>
    <w:p>
      <w:r>
        <w:rPr>
          <w:b/>
          <w:u w:val="single"/>
        </w:rPr>
        <w:t xml:space="preserve">156756</w:t>
      </w:r>
    </w:p>
    <w:p>
      <w:r>
        <w:t xml:space="preserve">@StephenAtWar IT IS CHARGING OKAY????</w:t>
      </w:r>
    </w:p>
    <w:p>
      <w:r>
        <w:rPr>
          <w:b/>
          <w:u w:val="single"/>
        </w:rPr>
        <w:t xml:space="preserve">156757</w:t>
      </w:r>
    </w:p>
    <w:p>
      <w:r>
        <w:t xml:space="preserve">@MyersNFL taito</w:t>
      </w:r>
    </w:p>
    <w:p>
      <w:r>
        <w:rPr>
          <w:b/>
          <w:u w:val="single"/>
        </w:rPr>
        <w:t xml:space="preserve">156758</w:t>
      </w:r>
    </w:p>
    <w:p>
      <w:r>
        <w:t xml:space="preserve">RT @xor: Silk Road -oikeudenkäynnin loppupuheenvuorot tänään. @sarahjeong ja @susie_c ovat mukana. http://t.co/I0rovjHgVp http://t.co/c1Rayuog34 http://t.co/c1Rayuog34</w:t>
      </w:r>
    </w:p>
    <w:p>
      <w:r>
        <w:rPr>
          <w:b/>
          <w:u w:val="single"/>
        </w:rPr>
        <w:t xml:space="preserve">156759</w:t>
      </w:r>
    </w:p>
    <w:p>
      <w:r>
        <w:t xml:space="preserve">RT @vivian_games: Odota, esports sulkee pois trans- ja lesbopelaajat? Jeesus Kristus, voimmeko kestää YHTÄÄN PÄIVÄÄ ilman, että ala on r....</w:t>
      </w:r>
    </w:p>
    <w:p>
      <w:r>
        <w:rPr>
          <w:b/>
          <w:u w:val="single"/>
        </w:rPr>
        <w:t xml:space="preserve">156760</w:t>
      </w:r>
    </w:p>
    <w:p>
      <w:r>
        <w:t xml:space="preserve">RT @SecretGamerGrrl: .@vivian_games Sääntö on, että sallitaan yksi lesbo ja/tai trans-pelaaja viiden pelaajan joukkuetta kohti, mikä on paljon pahempi....</w:t>
      </w:r>
    </w:p>
    <w:p>
      <w:r>
        <w:rPr>
          <w:b/>
          <w:u w:val="single"/>
        </w:rPr>
        <w:t xml:space="preserve">156761</w:t>
      </w:r>
    </w:p>
    <w:p>
      <w:r>
        <w:t xml:space="preserve">@SecretGamerGrrl @vivian_games Jos olisi kaksi lesboa, ei olisi pelaamista, vain pussailua, TODELLA. En voi puhua transien puolesta.</w:t>
      </w:r>
    </w:p>
    <w:p>
      <w:r>
        <w:rPr>
          <w:b/>
          <w:u w:val="single"/>
        </w:rPr>
        <w:t xml:space="preserve">156762</w:t>
      </w:r>
    </w:p>
    <w:p>
      <w:r>
        <w:t xml:space="preserve">@Quinnae_Moon tämä on kuin vegaanien voimat, eikö?</w:t>
      </w:r>
    </w:p>
    <w:p>
      <w:r>
        <w:rPr>
          <w:b/>
          <w:u w:val="single"/>
        </w:rPr>
        <w:t xml:space="preserve">156763</w:t>
      </w:r>
    </w:p>
    <w:p>
      <w:r>
        <w:t xml:space="preserve">RT @Quinnae_Moon: http://t.co/iSRfYMYrss Mitä ihmettä tämä hölynpöly on?</w:t>
      </w:r>
    </w:p>
    <w:p>
      <w:r>
        <w:rPr>
          <w:b/>
          <w:u w:val="single"/>
        </w:rPr>
        <w:t xml:space="preserve">156764</w:t>
      </w:r>
    </w:p>
    <w:p>
      <w:r>
        <w:t xml:space="preserve">RT @riotgames: LGBT-pelaajat ovat tervetulleita virallisiin LoL-turnauksiin. Työskentelemme kumppaneiden kanssa varmistaaksemme, että arvomme ovat johdonmukaisia kaikkialla ...</w:t>
      </w:r>
    </w:p>
    <w:p>
      <w:r>
        <w:rPr>
          <w:b/>
          <w:u w:val="single"/>
        </w:rPr>
        <w:t xml:space="preserve">156765</w:t>
      </w:r>
    </w:p>
    <w:p>
      <w:r>
        <w:t xml:space="preserve">Otan päiväunet ja LGBT ei voi enää pelata videopelejä wtf</w:t>
      </w:r>
    </w:p>
    <w:p>
      <w:r>
        <w:rPr>
          <w:b/>
          <w:u w:val="single"/>
        </w:rPr>
        <w:t xml:space="preserve">156766</w:t>
      </w:r>
    </w:p>
    <w:p>
      <w:r>
        <w:t xml:space="preserve">Kun näen nämä söpöt naiset TL:ssäni twiittaamassa siitä, kuinka he ovat ihastuneet muijiin &amp;amp; haluan vain olla kaikkein epäsilevin ihminen ikinä, kuten HEY LAYDEEZ</w:t>
      </w:r>
    </w:p>
    <w:p>
      <w:r>
        <w:rPr>
          <w:b/>
          <w:u w:val="single"/>
        </w:rPr>
        <w:t xml:space="preserve">156767</w:t>
      </w:r>
    </w:p>
    <w:p>
      <w:r>
        <w:t xml:space="preserve">@KiltsOfDeath niin. Monet. Vitsejä.</w:t>
      </w:r>
    </w:p>
    <w:p>
      <w:r>
        <w:rPr>
          <w:b/>
          <w:u w:val="single"/>
        </w:rPr>
        <w:t xml:space="preserve">156768</w:t>
      </w:r>
    </w:p>
    <w:p>
      <w:r>
        <w:t xml:space="preserve">@SadSuspenders Olen hai. Mutta sinäkin olet supersöpö!</w:t>
      </w:r>
    </w:p>
    <w:p>
      <w:r>
        <w:rPr>
          <w:b/>
          <w:u w:val="single"/>
        </w:rPr>
        <w:t xml:space="preserve">156769</w:t>
      </w:r>
    </w:p>
    <w:p>
      <w:r>
        <w:t xml:space="preserve">@KaitlynBurnell EI Kauaa kauemmin</w:t>
      </w:r>
    </w:p>
    <w:p>
      <w:r>
        <w:rPr>
          <w:b/>
          <w:u w:val="single"/>
        </w:rPr>
        <w:t xml:space="preserve">156770</w:t>
      </w:r>
    </w:p>
    <w:p>
      <w:r>
        <w:t xml:space="preserve">@Ethelmonster @SadSuspenders Olen käymässä äitini luona, ja hän sanoo, miksi naurat? En tiedä, miten selittäisin tämän.</w:t>
      </w:r>
    </w:p>
    <w:p>
      <w:r>
        <w:rPr>
          <w:b/>
          <w:u w:val="single"/>
        </w:rPr>
        <w:t xml:space="preserve">156771</w:t>
      </w:r>
    </w:p>
    <w:p>
      <w:r>
        <w:t xml:space="preserve">RT @iglvzx: @freebsdgirl @SadSuspenders "Luuletko todella, että olen seksikäs hai?" http://t.co/kgg4REtA6u http://t.co/kgg4REtA6u</w:t>
      </w:r>
    </w:p>
    <w:p>
      <w:r>
        <w:rPr>
          <w:b/>
          <w:u w:val="single"/>
        </w:rPr>
        <w:t xml:space="preserve">156772</w:t>
      </w:r>
    </w:p>
    <w:p>
      <w:r>
        <w:t xml:space="preserve">RT @flatluigi: @freebsdgirl lgbt too powerful, pls nerf</w:t>
      </w:r>
    </w:p>
    <w:p>
      <w:r>
        <w:rPr>
          <w:b/>
          <w:u w:val="single"/>
        </w:rPr>
        <w:t xml:space="preserve">156773</w:t>
      </w:r>
    </w:p>
    <w:p>
      <w:r>
        <w:t xml:space="preserve">Onko olemassa suurpääomasijoittajaa, joka on vahvasti feministinen liittolainen? Utelias. En etsi rahoitusta.</w:t>
      </w:r>
    </w:p>
    <w:p>
      <w:r>
        <w:rPr>
          <w:b/>
          <w:u w:val="single"/>
        </w:rPr>
        <w:t xml:space="preserve">156774</w:t>
      </w:r>
    </w:p>
    <w:p>
      <w:r>
        <w:t xml:space="preserve">@KaitlynBurnell En usko, että olen koskaan pyytänyt ketään ulos. Huh. Mennäänkö kahville, kun palaan kaupunkiin?</w:t>
      </w:r>
    </w:p>
    <w:p>
      <w:r>
        <w:rPr>
          <w:b/>
          <w:u w:val="single"/>
        </w:rPr>
        <w:t xml:space="preserve">156775</w:t>
      </w:r>
    </w:p>
    <w:p>
      <w:r>
        <w:t xml:space="preserve">@KaitlynBurnell DOH! Haha, totta kai.</w:t>
      </w:r>
    </w:p>
    <w:p>
      <w:r>
        <w:rPr>
          <w:b/>
          <w:u w:val="single"/>
        </w:rPr>
        <w:t xml:space="preserve">156776</w:t>
      </w:r>
    </w:p>
    <w:p>
      <w:r>
        <w:t xml:space="preserve">RT @loyalelectron: Aivan karua, pankkitilihakemus http://t.co/fEj9BMB8Bw</w:t>
      </w:r>
    </w:p>
    <w:p>
      <w:r>
        <w:rPr>
          <w:b/>
          <w:u w:val="single"/>
        </w:rPr>
        <w:t xml:space="preserve">156777</w:t>
      </w:r>
    </w:p>
    <w:p>
      <w:r>
        <w:t xml:space="preserve">RT @Hollapalooka: @freebsdgirl Mitä *luullakseni* kutsutaan "saksimiseksi".</w:t>
      </w:r>
    </w:p>
    <w:p>
      <w:r>
        <w:rPr>
          <w:b/>
          <w:u w:val="single"/>
        </w:rPr>
        <w:t xml:space="preserve">156778</w:t>
      </w:r>
    </w:p>
    <w:p>
      <w:r>
        <w:t xml:space="preserve">Missä vaiheessa ihmiset alkoivat sekoittaa alfaa ja kusipäätä?</w:t>
      </w:r>
    </w:p>
    <w:p>
      <w:r>
        <w:rPr>
          <w:b/>
          <w:u w:val="single"/>
        </w:rPr>
        <w:t xml:space="preserve">156779</w:t>
      </w:r>
    </w:p>
    <w:p>
      <w:r>
        <w:t xml:space="preserve">Plz lopeta demonisoimasta mustien naisten seksuaalisuutta k thx</w:t>
      </w:r>
    </w:p>
    <w:p>
      <w:r>
        <w:rPr>
          <w:b/>
          <w:u w:val="single"/>
        </w:rPr>
        <w:t xml:space="preserve">156780</w:t>
      </w:r>
    </w:p>
    <w:p>
      <w:r>
        <w:t xml:space="preserve">@shanselman Tulee paikalle, vain myöhässä kuten tavallisesti.</w:t>
      </w:r>
    </w:p>
    <w:p>
      <w:r>
        <w:rPr>
          <w:b/>
          <w:u w:val="single"/>
        </w:rPr>
        <w:t xml:space="preserve">156781</w:t>
      </w:r>
    </w:p>
    <w:p>
      <w:r>
        <w:t xml:space="preserve">@luizpsc Rakastan häntä. Hän on kuuma kuin paska.</w:t>
      </w:r>
    </w:p>
    <w:p>
      <w:r>
        <w:rPr>
          <w:b/>
          <w:u w:val="single"/>
        </w:rPr>
        <w:t xml:space="preserve">156782</w:t>
      </w:r>
    </w:p>
    <w:p>
      <w:r>
        <w:t xml:space="preserve">Valkoiset naiset, joiden on liittouduttava enemmän mustien naisten puolesta.</w:t>
      </w:r>
    </w:p>
    <w:p>
      <w:r>
        <w:rPr>
          <w:b/>
          <w:u w:val="single"/>
        </w:rPr>
        <w:t xml:space="preserve">156783</w:t>
      </w:r>
    </w:p>
    <w:p>
      <w:r>
        <w:t xml:space="preserve">@luizpsc kukaan ei ole täydellinen. Me kaikki teemme virheitä, ja sitten meidän on pyydettävä niitä anteeksi. Julkkikset eivät ole erityisiä.</w:t>
      </w:r>
    </w:p>
    <w:p>
      <w:r>
        <w:rPr>
          <w:b/>
          <w:u w:val="single"/>
        </w:rPr>
        <w:t xml:space="preserve">156784</w:t>
      </w:r>
    </w:p>
    <w:p>
      <w:r>
        <w:t xml:space="preserve">Meillä kaikilla on omat ongelmamme, mutta meidän on tehtävä parempaa.</w:t>
      </w:r>
    </w:p>
    <w:p>
      <w:r>
        <w:rPr>
          <w:b/>
          <w:u w:val="single"/>
        </w:rPr>
        <w:t xml:space="preserve">156785</w:t>
      </w:r>
    </w:p>
    <w:p>
      <w:r>
        <w:t xml:space="preserve">@MariachiMacabre 19 prosenttia ei ole suuri enemmistö.</w:t>
      </w:r>
    </w:p>
    <w:p>
      <w:r>
        <w:rPr>
          <w:b/>
          <w:u w:val="single"/>
        </w:rPr>
        <w:t xml:space="preserve">156786</w:t>
      </w:r>
    </w:p>
    <w:p>
      <w:r>
        <w:t xml:space="preserve">@saintneko @SecretGamerGrrl @vivian_games Nopeasti! Suutele poikaa! Ja näytä minulle syntymätodistuksesi!</w:t>
      </w:r>
    </w:p>
    <w:p>
      <w:r>
        <w:rPr>
          <w:b/>
          <w:u w:val="single"/>
        </w:rPr>
        <w:t xml:space="preserve">156787</w:t>
      </w:r>
    </w:p>
    <w:p>
      <w:r>
        <w:t xml:space="preserve">@AnnieKNK @BlutalTheDog @BeninCitizen @srhbutts @Cernowatch @a_man_in_black kaikki tämä siksi, että pilkkasin häntä hänen seuraajansa cnt:n takia takaisin sep:ssä</w:t>
      </w:r>
    </w:p>
    <w:p>
      <w:r>
        <w:rPr>
          <w:b/>
          <w:u w:val="single"/>
        </w:rPr>
        <w:t xml:space="preserve">156788</w:t>
      </w:r>
    </w:p>
    <w:p>
      <w:r>
        <w:t xml:space="preserve">GamerGate = YouTube Comments as a Service (Kommentit palveluna)</w:t>
      </w:r>
    </w:p>
    <w:p>
      <w:r>
        <w:rPr>
          <w:b/>
          <w:u w:val="single"/>
        </w:rPr>
        <w:t xml:space="preserve">156789</w:t>
      </w:r>
    </w:p>
    <w:p>
      <w:r>
        <w:t xml:space="preserve">Pysähdy kauhuissasi, kun huomaat tuon toteamuksen karun todellisuuden.</w:t>
      </w:r>
    </w:p>
    <w:p>
      <w:r>
        <w:rPr>
          <w:b/>
          <w:u w:val="single"/>
        </w:rPr>
        <w:t xml:space="preserve">156790</w:t>
      </w:r>
    </w:p>
    <w:p>
      <w:r>
        <w:t xml:space="preserve">En aio kommentoida sitä, onko Cernovich ostanut seuraajiaan. Emme tiedä sitä. Se on spekulaatiota.</w:t>
      </w:r>
    </w:p>
    <w:p>
      <w:r>
        <w:rPr>
          <w:b/>
          <w:u w:val="single"/>
        </w:rPr>
        <w:t xml:space="preserve">156791</w:t>
      </w:r>
    </w:p>
    <w:p>
      <w:r>
        <w:t xml:space="preserve">Hän totesi aiemmin, että ihmiset olivat ostaneet hänelle seuraajia ja yrittäneet saada hänen tilinsä vaikeuksiin.</w:t>
      </w:r>
    </w:p>
    <w:p>
      <w:r>
        <w:rPr>
          <w:b/>
          <w:u w:val="single"/>
        </w:rPr>
        <w:t xml:space="preserve">156792</w:t>
      </w:r>
    </w:p>
    <w:p>
      <w:r>
        <w:t xml:space="preserve">Kyllä, monet hänen seuraajistaan ovat botteja. Olemme tienneet tämän. Tämä ei ole uutinen.</w:t>
      </w:r>
    </w:p>
    <w:p>
      <w:r>
        <w:rPr>
          <w:b/>
          <w:u w:val="single"/>
        </w:rPr>
        <w:t xml:space="preserve">156793</w:t>
      </w:r>
    </w:p>
    <w:p>
      <w:r>
        <w:t xml:space="preserve">Mutta sen sanominen, että hän teki tämän, ei ole ok. Emme tiedä. Emme luultavasti koskaan saa tietää. Älä ole kuin he.</w:t>
      </w:r>
    </w:p>
    <w:p>
      <w:r>
        <w:rPr>
          <w:b/>
          <w:u w:val="single"/>
        </w:rPr>
        <w:t xml:space="preserve">156794</w:t>
      </w:r>
    </w:p>
    <w:p>
      <w:r>
        <w:t xml:space="preserve">Tiedämme jo, ettei hänen vaikutusalueensa ulotu enää gamergatea laajemmalle. Hänen seuraajamäärällään ei ole merkitystä.</w:t>
      </w:r>
    </w:p>
    <w:p>
      <w:r>
        <w:rPr>
          <w:b/>
          <w:u w:val="single"/>
        </w:rPr>
        <w:t xml:space="preserve">156795</w:t>
      </w:r>
    </w:p>
    <w:p>
      <w:r>
        <w:t xml:space="preserve">@MariachiMacabre se on siistiä. Älä huolehdi siitä.</w:t>
      </w:r>
    </w:p>
    <w:p>
      <w:r>
        <w:rPr>
          <w:b/>
          <w:u w:val="single"/>
        </w:rPr>
        <w:t xml:space="preserve">156796</w:t>
      </w:r>
    </w:p>
    <w:p>
      <w:r>
        <w:t xml:space="preserve">RT @dickc: @rich1 Vivek Wadhwa on akateemisten lähteiden Porkkanan huippu.</w:t>
      </w:r>
    </w:p>
    <w:p>
      <w:r>
        <w:rPr>
          <w:b/>
          <w:u w:val="single"/>
        </w:rPr>
        <w:t xml:space="preserve">156797</w:t>
      </w:r>
    </w:p>
    <w:p>
      <w:r>
        <w:t xml:space="preserve">Joku lähetti pizzan väärään osoitteeseen. Taas. /baph on niin uskomattoman epäpätevä. FreeBSD on tavalliseen tapaan kannustava. http://t.co/RFiG4kp3nr.</w:t>
      </w:r>
    </w:p>
    <w:p>
      <w:r>
        <w:rPr>
          <w:b/>
          <w:u w:val="single"/>
        </w:rPr>
        <w:t xml:space="preserve">156798</w:t>
      </w:r>
    </w:p>
    <w:p>
      <w:r>
        <w:t xml:space="preserve">RT @pydanny: @freebsdgirl http://t.co/I3MCbLDclM mukaan SU on voittoa tavoitteleva yritys (Benefit Corporation). Liittovaltion maalla (NASA research...</w:t>
      </w:r>
    </w:p>
    <w:p>
      <w:r>
        <w:rPr>
          <w:b/>
          <w:u w:val="single"/>
        </w:rPr>
        <w:t xml:space="preserve">156799</w:t>
      </w:r>
    </w:p>
    <w:p>
      <w:r>
        <w:t xml:space="preserve">@herbiemarcuse @PailOfAwesome @ProfessorF @chrisvcsefalvay Taidat olla huono Linkedinissä. Surullista sinulle!</w:t>
      </w:r>
    </w:p>
    <w:p>
      <w:r>
        <w:rPr>
          <w:b/>
          <w:u w:val="single"/>
        </w:rPr>
        <w:t xml:space="preserve">156800</w:t>
      </w:r>
    </w:p>
    <w:p>
      <w:r>
        <w:t xml:space="preserve">RT @herbiemarcuse: @freebsdgirl Tästä muusta sinua ei koskaan tulla tuntemaan. Todella surullista, mutta myös hauskaa :) @PailOfAwesome @ProfessorF @chrisvc....</w:t>
      </w:r>
    </w:p>
    <w:p>
      <w:r>
        <w:rPr>
          <w:b/>
          <w:u w:val="single"/>
        </w:rPr>
        <w:t xml:space="preserve">156801</w:t>
      </w:r>
    </w:p>
    <w:p>
      <w:r>
        <w:t xml:space="preserve">@dickc pidän sinusta. Kunnioitus.</w:t>
      </w:r>
    </w:p>
    <w:p>
      <w:r>
        <w:rPr>
          <w:b/>
          <w:u w:val="single"/>
        </w:rPr>
        <w:t xml:space="preserve">156802</w:t>
      </w:r>
    </w:p>
    <w:p>
      <w:r>
        <w:t xml:space="preserve">@dylanw heh. HEH.</w:t>
      </w:r>
    </w:p>
    <w:p>
      <w:r>
        <w:rPr>
          <w:b/>
          <w:u w:val="single"/>
        </w:rPr>
        <w:t xml:space="preserve">156803</w:t>
      </w:r>
    </w:p>
    <w:p>
      <w:r>
        <w:t xml:space="preserve">@korvys kirjaimellisesti verkkotunnukseni whois</w:t>
      </w:r>
    </w:p>
    <w:p>
      <w:r>
        <w:rPr>
          <w:b/>
          <w:u w:val="single"/>
        </w:rPr>
        <w:t xml:space="preserve">156804</w:t>
      </w:r>
    </w:p>
    <w:p>
      <w:r>
        <w:t xml:space="preserve">Hei /baph Olen sanonut monta kertaa, että vihaan suklaata ja leipää. Plz tee paremmin. Tykkään kuitenkin skittlesistä.</w:t>
      </w:r>
    </w:p>
    <w:p>
      <w:r>
        <w:rPr>
          <w:b/>
          <w:u w:val="single"/>
        </w:rPr>
        <w:t xml:space="preserve">156805</w:t>
      </w:r>
    </w:p>
    <w:p>
      <w:r>
        <w:t xml:space="preserve">@Taxis__ en todellakaan tiedä, suurin osa noista ihmisistä on tyhmiä.</w:t>
      </w:r>
    </w:p>
    <w:p>
      <w:r>
        <w:rPr>
          <w:b/>
          <w:u w:val="single"/>
        </w:rPr>
        <w:t xml:space="preserve">156806</w:t>
      </w:r>
    </w:p>
    <w:p>
      <w:r>
        <w:t xml:space="preserve">@bkerensa joskus!</w:t>
      </w:r>
    </w:p>
    <w:p>
      <w:r>
        <w:rPr>
          <w:b/>
          <w:u w:val="single"/>
        </w:rPr>
        <w:t xml:space="preserve">156807</w:t>
      </w:r>
    </w:p>
    <w:p>
      <w:r>
        <w:t xml:space="preserve">@bkerensa Rakastan sitä</w:t>
      </w:r>
    </w:p>
    <w:p>
      <w:r>
        <w:rPr>
          <w:b/>
          <w:u w:val="single"/>
        </w:rPr>
        <w:t xml:space="preserve">156808</w:t>
      </w:r>
    </w:p>
    <w:p>
      <w:r>
        <w:t xml:space="preserve">@sugarandsplice @dickwarts @Firebomb173 keskustelet jonkun dickwartsin kanssa.</w:t>
      </w:r>
    </w:p>
    <w:p>
      <w:r>
        <w:rPr>
          <w:b/>
          <w:u w:val="single"/>
        </w:rPr>
        <w:t xml:space="preserve">156809</w:t>
      </w:r>
    </w:p>
    <w:p>
      <w:r>
        <w:t xml:space="preserve">Minulla on 17 lasta. Kaikki on nimetty WoW-hahmojen mukaan. @devslashzero @GamingAndPandas @shoe0nhead</w:t>
      </w:r>
    </w:p>
    <w:p>
      <w:r>
        <w:rPr>
          <w:b/>
          <w:u w:val="single"/>
        </w:rPr>
        <w:t xml:space="preserve">156810</w:t>
      </w:r>
    </w:p>
    <w:p>
      <w:r>
        <w:t xml:space="preserve">RT @Potatottamus: @ProfessorF @chrisvcsefalvay Jollekin, joka estää #Gamergatea, @freebsdgirl onnistuu tosiaan löytämään tiensä näihin dis...</w:t>
      </w:r>
    </w:p>
    <w:p>
      <w:r>
        <w:rPr>
          <w:b/>
          <w:u w:val="single"/>
        </w:rPr>
        <w:t xml:space="preserve">156811</w:t>
      </w:r>
    </w:p>
    <w:p>
      <w:r>
        <w:t xml:space="preserve">Jestas sentään, miten hän kehtaa vastata @Potatottamus @ProfessorF @chrisvcsefalvay</w:t>
      </w:r>
    </w:p>
    <w:p>
      <w:r>
        <w:rPr>
          <w:b/>
          <w:u w:val="single"/>
        </w:rPr>
        <w:t xml:space="preserve">156812</w:t>
      </w:r>
    </w:p>
    <w:p>
      <w:r>
        <w:t xml:space="preserve">RT @IAmMatticus: @freebsdgirl Heads up. Sain mainostetun twiitin, jossa mainostetaan dogpilingia sinua vastaan.</w:t>
        <w:br/>
        <w:t xml:space="preserve"> (Joten, tiedäthän, kiitos siitä, @twitter) http....</w:t>
      </w:r>
    </w:p>
    <w:p>
      <w:r>
        <w:rPr>
          <w:b/>
          <w:u w:val="single"/>
        </w:rPr>
        <w:t xml:space="preserve">156813</w:t>
      </w:r>
    </w:p>
    <w:p>
      <w:r>
        <w:t xml:space="preserve">@IAmMatticus @twitter lähettää sähköpostia huomenna aamulla ;)</w:t>
      </w:r>
    </w:p>
    <w:p>
      <w:r>
        <w:rPr>
          <w:b/>
          <w:u w:val="single"/>
        </w:rPr>
        <w:t xml:space="preserve">156814</w:t>
      </w:r>
    </w:p>
    <w:p>
      <w:r>
        <w:t xml:space="preserve">RT @mcfartle: Toinen ylhäältä. @freebsdgirl http://t.co/cRhAmDM7uM</w:t>
      </w:r>
    </w:p>
    <w:p>
      <w:r>
        <w:rPr>
          <w:b/>
          <w:u w:val="single"/>
        </w:rPr>
        <w:t xml:space="preserve">156815</w:t>
      </w:r>
    </w:p>
    <w:p>
      <w:r>
        <w:t xml:space="preserve">Vakavasti puhuen, tuo mainostettu twiitti on hauskinta paskaa ikinä.</w:t>
      </w:r>
    </w:p>
    <w:p>
      <w:r>
        <w:rPr>
          <w:b/>
          <w:u w:val="single"/>
        </w:rPr>
        <w:t xml:space="preserve">156816</w:t>
      </w:r>
    </w:p>
    <w:p>
      <w:r>
        <w:t xml:space="preserve">RT @HelpIamaCabbage: @freebsdgirl Ihmiset käyttävät rahaa yrittäessään saada sinut väliaikaisesti hyllytettyä Twitteristä?  Se saattaa olla kaikkein oli...</w:t>
      </w:r>
    </w:p>
    <w:p>
      <w:r>
        <w:rPr>
          <w:b/>
          <w:u w:val="single"/>
        </w:rPr>
        <w:t xml:space="preserve">156817</w:t>
      </w:r>
    </w:p>
    <w:p>
      <w:r>
        <w:t xml:space="preserve">RT @wetsprocket: @mcfartle Joku maksaa rahaa saadakseen @freebsdgirlin raportoitua twitteriin. Twitter.</w:t>
        <w:br/>
        <w:br/>
        <w:t xml:space="preserve"> Mikä on SJW-versio "SUCH SA....</w:t>
      </w:r>
    </w:p>
    <w:p>
      <w:r>
        <w:rPr>
          <w:b/>
          <w:u w:val="single"/>
        </w:rPr>
        <w:t xml:space="preserve">156818</w:t>
      </w:r>
    </w:p>
    <w:p>
      <w:r>
        <w:t xml:space="preserve">RT @Jason_Gio: @mcfartle @freebsdgirl lol jopa heidän mainostetussa twiitissään on herjaus. Voi gamergate...</w:t>
      </w:r>
    </w:p>
    <w:p>
      <w:r>
        <w:rPr>
          <w:b/>
          <w:u w:val="single"/>
        </w:rPr>
        <w:t xml:space="preserve">156819</w:t>
      </w:r>
    </w:p>
    <w:p>
      <w:r>
        <w:t xml:space="preserve">En voi lakata nauramasta.</w:t>
      </w:r>
    </w:p>
    <w:p>
      <w:r>
        <w:rPr>
          <w:b/>
          <w:u w:val="single"/>
        </w:rPr>
        <w:t xml:space="preserve">156820</w:t>
      </w:r>
    </w:p>
    <w:p>
      <w:r>
        <w:t xml:space="preserve">Minulla on niin suuri houkutus olla ottamatta yhteyttä Twitteriin vain siksi, että he voivat käyttää enemmän rahaa Twitter-kahvani mainostamiseen.</w:t>
      </w:r>
    </w:p>
    <w:p>
      <w:r>
        <w:rPr>
          <w:b/>
          <w:u w:val="single"/>
        </w:rPr>
        <w:t xml:space="preserve">156821</w:t>
      </w:r>
    </w:p>
    <w:p>
      <w:r>
        <w:t xml:space="preserve">Olin muuten juuri hengailemassa jonkun githubilaisen kanssa, joka puhui heidän päätöksestään poistaa gamergaten tilit häirinnän vuoksi.</w:t>
      </w:r>
    </w:p>
    <w:p>
      <w:r>
        <w:rPr>
          <w:b/>
          <w:u w:val="single"/>
        </w:rPr>
        <w:t xml:space="preserve">156822</w:t>
      </w:r>
    </w:p>
    <w:p>
      <w:r>
        <w:t xml:space="preserve">@limbclock oi he tekivät. Ja sitten he kieltäytyivät poistamasta tiliäni, mikä suututti alligaattorit.</w:t>
      </w:r>
    </w:p>
    <w:p>
      <w:r>
        <w:rPr>
          <w:b/>
          <w:u w:val="single"/>
        </w:rPr>
        <w:t xml:space="preserve">156823</w:t>
      </w:r>
    </w:p>
    <w:p>
      <w:r>
        <w:t xml:space="preserve">RT @desertfox899: @freebsdgirl Baphometissa ihmiset antavat Biddixille bitcoineja ahdistellakseen minua, he ovat kirjaimellisesti tuhlanneet koko päivän siihen...</w:t>
      </w:r>
    </w:p>
    <w:p>
      <w:r>
        <w:rPr>
          <w:b/>
          <w:u w:val="single"/>
        </w:rPr>
        <w:t xml:space="preserve">156824</w:t>
      </w:r>
    </w:p>
    <w:p>
      <w:r>
        <w:t xml:space="preserve">RT @thefeministanon: @mcfartle @freebsdgirl Sanon, että anna heidän tuhlata rahojaan, lopulta heillä ei ole varaa internetiin, sitten heidän h...</w:t>
      </w:r>
    </w:p>
    <w:p>
      <w:r>
        <w:rPr>
          <w:b/>
          <w:u w:val="single"/>
        </w:rPr>
        <w:t xml:space="preserve">156825</w:t>
      </w:r>
    </w:p>
    <w:p>
      <w:r>
        <w:t xml:space="preserve">Nuo lapset eivät koskaan opi, että joka kerta, kun he häiritsevät minua tällä tavoin, yhä useammat ihmiset saavat tietää työstäni häirinnän lopettamiseksi.</w:t>
      </w:r>
    </w:p>
    <w:p>
      <w:r>
        <w:rPr>
          <w:b/>
          <w:u w:val="single"/>
        </w:rPr>
        <w:t xml:space="preserve">156826</w:t>
      </w:r>
    </w:p>
    <w:p>
      <w:r>
        <w:t xml:space="preserve">Joten, kiitos ilmaisesta mainoksesta!</w:t>
      </w:r>
    </w:p>
    <w:p>
      <w:r>
        <w:rPr>
          <w:b/>
          <w:u w:val="single"/>
        </w:rPr>
        <w:t xml:space="preserve">156827</w:t>
      </w:r>
    </w:p>
    <w:p>
      <w:r>
        <w:t xml:space="preserve">@dsplaisted @TheQuinnspiracy oli hienoa tavata teidät! Kiitos ystävällisistä sanoista.</w:t>
      </w:r>
    </w:p>
    <w:p>
      <w:r>
        <w:rPr>
          <w:b/>
          <w:u w:val="single"/>
        </w:rPr>
        <w:t xml:space="preserve">156828</w:t>
      </w:r>
    </w:p>
    <w:p>
      <w:r>
        <w:t xml:space="preserve">RT @desertfox899: @freebsdgirl Baphomet lähetti minulle ja perheelleni tappouhkauksia, koska twiittasin siitä, että tarvitsemme lakeja, jotka estävät baphometia tekemästä st...</w:t>
      </w:r>
    </w:p>
    <w:p>
      <w:r>
        <w:rPr>
          <w:b/>
          <w:u w:val="single"/>
        </w:rPr>
        <w:t xml:space="preserve">156829</w:t>
      </w:r>
    </w:p>
    <w:p>
      <w:r>
        <w:t xml:space="preserve">@GlennF Olen jo hiljaa auttanut joitakin alligaattoreita.</w:t>
      </w:r>
    </w:p>
    <w:p>
      <w:r>
        <w:rPr>
          <w:b/>
          <w:u w:val="single"/>
        </w:rPr>
        <w:t xml:space="preserve">156830</w:t>
      </w:r>
    </w:p>
    <w:p>
      <w:r>
        <w:t xml:space="preserve">RT @randi_ebooks: Joo, olisin luultavasti sanonut milady epäironisesti.</w:t>
      </w:r>
    </w:p>
    <w:p>
      <w:r>
        <w:rPr>
          <w:b/>
          <w:u w:val="single"/>
        </w:rPr>
        <w:t xml:space="preserve">156831</w:t>
      </w:r>
    </w:p>
    <w:p>
      <w:r>
        <w:t xml:space="preserve">http://t.co/daznQZR8Te</w:t>
      </w:r>
    </w:p>
    <w:p>
      <w:r>
        <w:rPr>
          <w:b/>
          <w:u w:val="single"/>
        </w:rPr>
        <w:t xml:space="preserve">156832</w:t>
      </w:r>
    </w:p>
    <w:p>
      <w:r>
        <w:t xml:space="preserve">RT @randi_ebooks: Twitter siirtyi juuri mongodb:hen, jotta he ymmärtäisivät sen.</w:t>
      </w:r>
    </w:p>
    <w:p>
      <w:r>
        <w:rPr>
          <w:b/>
          <w:u w:val="single"/>
        </w:rPr>
        <w:t xml:space="preserve">156833</w:t>
      </w:r>
    </w:p>
    <w:p>
      <w:r>
        <w:t xml:space="preserve">Palaan San Franciscoon torstaina iltapäivällä.</w:t>
      </w:r>
    </w:p>
    <w:p>
      <w:r>
        <w:rPr>
          <w:b/>
          <w:u w:val="single"/>
        </w:rPr>
        <w:t xml:space="preserve">156834</w:t>
      </w:r>
    </w:p>
    <w:p>
      <w:r>
        <w:t xml:space="preserve">Seattlessa on ollut hienoa, mutta turvotus on laskenut.</w:t>
      </w:r>
    </w:p>
    <w:p>
      <w:r>
        <w:rPr>
          <w:b/>
          <w:u w:val="single"/>
        </w:rPr>
        <w:t xml:space="preserve">156835</w:t>
      </w:r>
    </w:p>
    <w:p>
      <w:r>
        <w:t xml:space="preserve">@bryneaux jep!</w:t>
      </w:r>
    </w:p>
    <w:p>
      <w:r>
        <w:rPr>
          <w:b/>
          <w:u w:val="single"/>
        </w:rPr>
        <w:t xml:space="preserve">156836</w:t>
      </w:r>
    </w:p>
    <w:p>
      <w:r>
        <w:t xml:space="preserve">@Kryten2X4B1 Jos olisin esittelemässä, niin luultavasti tekisin niin. Mutta en halua huolehtia hotellikustannuksista ja kaikesta sellaisesta.</w:t>
      </w:r>
    </w:p>
    <w:p>
      <w:r>
        <w:rPr>
          <w:b/>
          <w:u w:val="single"/>
        </w:rPr>
        <w:t xml:space="preserve">156837</w:t>
      </w:r>
    </w:p>
    <w:p>
      <w:r>
        <w:t xml:space="preserve">@Kryten2X4B1 Kuka ei?</w:t>
      </w:r>
    </w:p>
    <w:p>
      <w:r>
        <w:rPr>
          <w:b/>
          <w:u w:val="single"/>
        </w:rPr>
        <w:t xml:space="preserve">156838</w:t>
      </w:r>
    </w:p>
    <w:p>
      <w:r>
        <w:t xml:space="preserve">@Kryten2X4B1 Useimmat monimuotoisuutta käsittelevät paneelit tuntuvat paljon ympäripyöreiltä. Ne voivat olla hyviä, mutta se riippuu.</w:t>
      </w:r>
    </w:p>
    <w:p>
      <w:r>
        <w:rPr>
          <w:b/>
          <w:u w:val="single"/>
        </w:rPr>
        <w:t xml:space="preserve">156839</w:t>
      </w:r>
    </w:p>
    <w:p>
      <w:r>
        <w:t xml:space="preserve">Se on mielenkiintoinen ajatus. Ehkä minun pitäisi saada mainostettuja twiittejä ggautoblockerille.</w:t>
      </w:r>
    </w:p>
    <w:p>
      <w:r>
        <w:rPr>
          <w:b/>
          <w:u w:val="single"/>
        </w:rPr>
        <w:t xml:space="preserve">156840</w:t>
      </w:r>
    </w:p>
    <w:p>
      <w:r>
        <w:t xml:space="preserve">@mgcoll @dsplaisted @TheQuinnspiracy @shanselman Mukava tavata sinutkin!</w:t>
      </w:r>
    </w:p>
    <w:p>
      <w:r>
        <w:rPr>
          <w:b/>
          <w:u w:val="single"/>
        </w:rPr>
        <w:t xml:space="preserve">156841</w:t>
      </w:r>
    </w:p>
    <w:p>
      <w:r>
        <w:t xml:space="preserve">@bryneaux ehkä! Asun Bellinghamissa, joten sinne on vähän matkaa.</w:t>
      </w:r>
    </w:p>
    <w:p>
      <w:r>
        <w:rPr>
          <w:b/>
          <w:u w:val="single"/>
        </w:rPr>
        <w:t xml:space="preserve">156842</w:t>
      </w:r>
    </w:p>
    <w:p>
      <w:r>
        <w:t xml:space="preserve">@sschinke En ole kiinnostunut Gratipaysta sen lisäksi, että käytän heitä esimerkkinä siitä, mitä ei pidä tehdä.</w:t>
      </w:r>
    </w:p>
    <w:p>
      <w:r>
        <w:rPr>
          <w:b/>
          <w:u w:val="single"/>
        </w:rPr>
        <w:t xml:space="preserve">156843</w:t>
      </w:r>
    </w:p>
    <w:p>
      <w:r>
        <w:t xml:space="preserve">@KrysEmlyn oli ihana tavata sinutkin.</w:t>
      </w:r>
    </w:p>
    <w:p>
      <w:r>
        <w:rPr>
          <w:b/>
          <w:u w:val="single"/>
        </w:rPr>
        <w:t xml:space="preserve">156844</w:t>
      </w:r>
    </w:p>
    <w:p>
      <w:r>
        <w:t xml:space="preserve">RT @a_man_in_black: Tämä artikkeli on paska, mutta lol @GRIMACHU menettää riidan @randi_ebooksin kanssa teki Buzzfeedistä. #gamergate http://t.co/icWb...</w:t>
      </w:r>
    </w:p>
    <w:p>
      <w:r>
        <w:rPr>
          <w:b/>
          <w:u w:val="single"/>
        </w:rPr>
        <w:t xml:space="preserve">156845</w:t>
      </w:r>
    </w:p>
    <w:p>
      <w:r>
        <w:t xml:space="preserve">RT @randi_ebooks: @a_man_in_black @GRIMACHU Menettää niin kovaa.</w:t>
      </w:r>
    </w:p>
    <w:p>
      <w:r>
        <w:rPr>
          <w:b/>
          <w:u w:val="single"/>
        </w:rPr>
        <w:t xml:space="preserve">156846</w:t>
      </w:r>
    </w:p>
    <w:p>
      <w:r>
        <w:t xml:space="preserve">@asciibear @lastcontract @a_man_in_black unsubscribe</w:t>
      </w:r>
    </w:p>
    <w:p>
      <w:r>
        <w:rPr>
          <w:b/>
          <w:u w:val="single"/>
        </w:rPr>
        <w:t xml:space="preserve">156847</w:t>
      </w:r>
    </w:p>
    <w:p>
      <w:r>
        <w:t xml:space="preserve">RT @a_man_in_black: Oh my fucking god</w:t>
        <w:br/>
        <w:t xml:space="preserve">you should see this @freebsdgirl http://t.co/Qj4D4797uB</w:t>
      </w:r>
    </w:p>
    <w:p>
      <w:r>
        <w:rPr>
          <w:b/>
          <w:u w:val="single"/>
        </w:rPr>
        <w:t xml:space="preserve">156848</w:t>
      </w:r>
    </w:p>
    <w:p>
      <w:r>
        <w:t xml:space="preserve">Kävin tänään sarjakuvaostoksilla @shanselman, @alexlifschitz, @TheQuinnspiracy kanssa. Super hauskaa aikaa. :) http://t.co/wUuuyyUaeK</w:t>
      </w:r>
    </w:p>
    <w:p>
      <w:r>
        <w:rPr>
          <w:b/>
          <w:u w:val="single"/>
        </w:rPr>
        <w:t xml:space="preserve">156849</w:t>
      </w:r>
    </w:p>
    <w:p>
      <w:r>
        <w:t xml:space="preserve">RT @GuusHenkBremer: @freebsdgirl Kaikki mitä maailma tarvitsee on kyber-buddycop-elokuva, jossa sinä ja twitterbotisi taistelet rikoksia vastaan ja puhutte ...</w:t>
      </w:r>
    </w:p>
    <w:p>
      <w:r>
        <w:rPr>
          <w:b/>
          <w:u w:val="single"/>
        </w:rPr>
        <w:t xml:space="preserve">156850</w:t>
      </w:r>
    </w:p>
    <w:p>
      <w:r>
        <w:t xml:space="preserve">@GuusHenkBremer JAA</w:t>
      </w:r>
    </w:p>
    <w:p>
      <w:r>
        <w:rPr>
          <w:b/>
          <w:u w:val="single"/>
        </w:rPr>
        <w:t xml:space="preserve">156851</w:t>
      </w:r>
    </w:p>
    <w:p>
      <w:r>
        <w:t xml:space="preserve">Haluan nyt oikeasti magneetti-implantin sormenpäähäni.</w:t>
      </w:r>
    </w:p>
    <w:p>
      <w:r>
        <w:rPr>
          <w:b/>
          <w:u w:val="single"/>
        </w:rPr>
        <w:t xml:space="preserve">156852</w:t>
      </w:r>
    </w:p>
    <w:p>
      <w:r>
        <w:t xml:space="preserve">@a_man_in_black mutta daaaaaaaaaad</w:t>
      </w:r>
    </w:p>
    <w:p>
      <w:r>
        <w:rPr>
          <w:b/>
          <w:u w:val="single"/>
        </w:rPr>
        <w:t xml:space="preserve">156853</w:t>
      </w:r>
    </w:p>
    <w:p>
      <w:r>
        <w:t xml:space="preserve">http://t.co/dALZL6ZuOV</w:t>
      </w:r>
    </w:p>
    <w:p>
      <w:r>
        <w:rPr>
          <w:b/>
          <w:u w:val="single"/>
        </w:rPr>
        <w:t xml:space="preserve">156854</w:t>
      </w:r>
    </w:p>
    <w:p>
      <w:r>
        <w:t xml:space="preserve">@asciibear @TheQuinnspiracy MAKE MINUT</w:t>
      </w:r>
    </w:p>
    <w:p>
      <w:r>
        <w:rPr>
          <w:b/>
          <w:u w:val="single"/>
        </w:rPr>
        <w:t xml:space="preserve">156855</w:t>
      </w:r>
    </w:p>
    <w:p>
      <w:r>
        <w:t xml:space="preserve">RT @TheQuinnspiracy: Uusi Crash Override Guide: New Crash Override Guide: Account Security 101: Passwords, Multifactor, Social Engineering, and You http://t.co/mgJPHN...</w:t>
      </w:r>
    </w:p>
    <w:p>
      <w:r>
        <w:rPr>
          <w:b/>
          <w:u w:val="single"/>
        </w:rPr>
        <w:t xml:space="preserve">156856</w:t>
      </w:r>
    </w:p>
    <w:p>
      <w:r>
        <w:t xml:space="preserve">@GodOfCyanide Harley Quinn</w:t>
      </w:r>
    </w:p>
    <w:p>
      <w:r>
        <w:rPr>
          <w:b/>
          <w:u w:val="single"/>
        </w:rPr>
        <w:t xml:space="preserve">156857</w:t>
      </w:r>
    </w:p>
    <w:p>
      <w:r>
        <w:t xml:space="preserve">@elplatt @TheQuinnspiracy vauvat</w:t>
      </w:r>
    </w:p>
    <w:p>
      <w:r>
        <w:rPr>
          <w:b/>
          <w:u w:val="single"/>
        </w:rPr>
        <w:t xml:space="preserve">156858</w:t>
      </w:r>
    </w:p>
    <w:p>
      <w:r>
        <w:t xml:space="preserve">@alain_vde olet mahtava! Kiitos :)</w:t>
      </w:r>
    </w:p>
    <w:p>
      <w:r>
        <w:rPr>
          <w:b/>
          <w:u w:val="single"/>
        </w:rPr>
        <w:t xml:space="preserve">156859</w:t>
      </w:r>
    </w:p>
    <w:p>
      <w:r>
        <w:t xml:space="preserve">@GarlicKingYT @ChrisWarcraft @Spacekatgal mitä videopelit ovat?</w:t>
      </w:r>
    </w:p>
    <w:p>
      <w:r>
        <w:rPr>
          <w:b/>
          <w:u w:val="single"/>
        </w:rPr>
        <w:t xml:space="preserve">156860</w:t>
      </w:r>
    </w:p>
    <w:p>
      <w:r>
        <w:t xml:space="preserve">"Satunnainen tiedemies", joka bloggaa minusta. Seksistinen persläpi, joka käski minun olla vaivaamatta projektejani, koska hän teki sen @anansi234.</w:t>
      </w:r>
    </w:p>
    <w:p>
      <w:r>
        <w:rPr>
          <w:b/>
          <w:u w:val="single"/>
        </w:rPr>
        <w:t xml:space="preserve">156861</w:t>
      </w:r>
    </w:p>
    <w:p>
      <w:r>
        <w:t xml:space="preserve">Mutta kyse on siitä, että munien eettisyys vääristää tosiasioita, eikö niin? @anansi234</w:t>
      </w:r>
    </w:p>
    <w:p>
      <w:r>
        <w:rPr>
          <w:b/>
          <w:u w:val="single"/>
        </w:rPr>
        <w:t xml:space="preserve">156862</w:t>
      </w:r>
    </w:p>
    <w:p>
      <w:r>
        <w:t xml:space="preserve">@IUseVATSTooMuch @anansi234 nah. *todella* huono datatieteilijä, jolla on kaikkien aikojen huonoimmat hankintamenetelmät</w:t>
      </w:r>
    </w:p>
    <w:p>
      <w:r>
        <w:rPr>
          <w:b/>
          <w:u w:val="single"/>
        </w:rPr>
        <w:t xml:space="preserve">156863</w:t>
      </w:r>
    </w:p>
    <w:p>
      <w:r>
        <w:t xml:space="preserve">RT @Spacekatgal: Revolution PC on 84. sijalla Steam Greenlight -peleissä 20 tunnin aikana! Tämä on uskomatonta, kiitos! http://t.co/NW....</w:t>
      </w:r>
    </w:p>
    <w:p>
      <w:r>
        <w:rPr>
          <w:b/>
          <w:u w:val="single"/>
        </w:rPr>
        <w:t xml:space="preserve">156864</w:t>
      </w:r>
    </w:p>
    <w:p>
      <w:r>
        <w:t xml:space="preserve">Luettelo yrityksistä, jotka osallistuvat väärinkäytön vastaiseen pyöreän pöydän keskusteluun, jota olen perustamassa, kasvaa. Olen innoissani. Maailma tarvitsee tätä.</w:t>
      </w:r>
    </w:p>
    <w:p>
      <w:r>
        <w:rPr>
          <w:b/>
          <w:u w:val="single"/>
        </w:rPr>
        <w:t xml:space="preserve">156865</w:t>
      </w:r>
    </w:p>
    <w:p>
      <w:r>
        <w:t xml:space="preserve">Jos olet SF:ssä toimiva yritys, jolla on väärinkäytöstä/yhteiskunnasta vastaava osasto tai henkilö, haluat olla mukana tässä. Ota yhteyttä. randi@randi.io</w:t>
      </w:r>
    </w:p>
    <w:p>
      <w:r>
        <w:rPr>
          <w:b/>
          <w:u w:val="single"/>
        </w:rPr>
        <w:t xml:space="preserve">156866</w:t>
      </w:r>
    </w:p>
    <w:p>
      <w:r>
        <w:t xml:space="preserve">Tämän ryhmän tarkoituksena on jakaa havaitut väärinkäytöstyypit, keskustella siitä, miten väärinkäytöksiin puututaan, ja keskustella tarvittavista politiikan muutoksista ja välineistä.</w:t>
      </w:r>
    </w:p>
    <w:p>
      <w:r>
        <w:rPr>
          <w:b/>
          <w:u w:val="single"/>
        </w:rPr>
        <w:t xml:space="preserve">156867</w:t>
      </w:r>
    </w:p>
    <w:p>
      <w:r>
        <w:t xml:space="preserve">@8BitBecca mahdollisesti. Haluan nähdä, miten tämä kehittyy. Internet-videokonferenssista voi tulla juttu.</w:t>
      </w:r>
    </w:p>
    <w:p>
      <w:r>
        <w:rPr>
          <w:b/>
          <w:u w:val="single"/>
        </w:rPr>
        <w:t xml:space="preserve">156868</w:t>
      </w:r>
    </w:p>
    <w:p>
      <w:r>
        <w:t xml:space="preserve">Heräsin siihen, että tämä pikku kyttääjä istui sylissäni ja tuijotti minua. http://t.co/g8tPqkBCz9</w:t>
      </w:r>
    </w:p>
    <w:p>
      <w:r>
        <w:rPr>
          <w:b/>
          <w:u w:val="single"/>
        </w:rPr>
        <w:t xml:space="preserve">156869</w:t>
      </w:r>
    </w:p>
    <w:p>
      <w:r>
        <w:t xml:space="preserve">@8BitBecca Olen vain yksi ihminen.</w:t>
      </w:r>
    </w:p>
    <w:p>
      <w:r>
        <w:rPr>
          <w:b/>
          <w:u w:val="single"/>
        </w:rPr>
        <w:t xml:space="preserve">156870</w:t>
      </w:r>
    </w:p>
    <w:p>
      <w:r>
        <w:t xml:space="preserve">@desertfox899 onko tämä vuosi 1997???? joka käyttää MSN?????</w:t>
      </w:r>
    </w:p>
    <w:p>
      <w:r>
        <w:rPr>
          <w:b/>
          <w:u w:val="single"/>
        </w:rPr>
        <w:t xml:space="preserve">156871</w:t>
      </w:r>
    </w:p>
    <w:p>
      <w:r>
        <w:t xml:space="preserve">@8BitBecca Olen varma :) mutta en tunne heitä henkilökohtaisesti, ja tämä on se, mitä pian tuleva kansalaisjärjestöni tekee. En allekirjoita mitään randoilua.</w:t>
      </w:r>
    </w:p>
    <w:p>
      <w:r>
        <w:rPr>
          <w:b/>
          <w:u w:val="single"/>
        </w:rPr>
        <w:t xml:space="preserve">156872</w:t>
      </w:r>
    </w:p>
    <w:p>
      <w:r>
        <w:t xml:space="preserve">@8BitBecca Asiat on aloitettava pienestä ja sitten kasvatettava.</w:t>
      </w:r>
    </w:p>
    <w:p>
      <w:r>
        <w:rPr>
          <w:b/>
          <w:u w:val="single"/>
        </w:rPr>
        <w:t xml:space="preserve">156873</w:t>
      </w:r>
    </w:p>
    <w:p>
      <w:r>
        <w:t xml:space="preserve">RT @codemastermm: Se on virallista:</w:t>
        <w:t xml:space="preserve">FCC esittää, että Internet jätetään II osaston nojalla yleishyödyllisenä laitoksena.</w:t>
        <w:br/>
        <w:t xml:space="preserve">http://t.co/lHfSu4ctGh</w:t>
      </w:r>
    </w:p>
    <w:p>
      <w:r>
        <w:rPr>
          <w:b/>
          <w:u w:val="single"/>
        </w:rPr>
        <w:t xml:space="preserve">156874</w:t>
      </w:r>
    </w:p>
    <w:p>
      <w:r>
        <w:t xml:space="preserve">@gamergatetxt @Cernowatch @PlayDangerously gaters laukaisee liikaa vääriä positiivisia tuloksia. Hän menettäisi pätevän seuraajakuntansa.</w:t>
      </w:r>
    </w:p>
    <w:p>
      <w:r>
        <w:rPr>
          <w:b/>
          <w:u w:val="single"/>
        </w:rPr>
        <w:t xml:space="preserve">156875</w:t>
      </w:r>
    </w:p>
    <w:p>
      <w:r>
        <w:t xml:space="preserve">Aion lyödä maahan jokaisen, jonka näen kitisevän siitä, miten Cernovich on ostanut seuraajiaan. Levitätte perättömiä huhuja. Se ei ole siistiä.</w:t>
      </w:r>
    </w:p>
    <w:p>
      <w:r>
        <w:rPr>
          <w:b/>
          <w:u w:val="single"/>
        </w:rPr>
        <w:t xml:space="preserve">156876</w:t>
      </w:r>
    </w:p>
    <w:p>
      <w:r>
        <w:t xml:space="preserve">En välitä siitä, mitä BS Cernovich on tehnyt, mutta olkaa eettisiä. Ihan oikeasti.</w:t>
      </w:r>
    </w:p>
    <w:p>
      <w:r>
        <w:rPr>
          <w:b/>
          <w:u w:val="single"/>
        </w:rPr>
        <w:t xml:space="preserve">156877</w:t>
      </w:r>
    </w:p>
    <w:p>
      <w:r>
        <w:t xml:space="preserve">Näiden huhujen levittämisen jatkaminen on periaatteessa sama asia kuin se, että gaters väittää, että minut on pidätetty huumeista.</w:t>
      </w:r>
    </w:p>
    <w:p>
      <w:r>
        <w:rPr>
          <w:b/>
          <w:u w:val="single"/>
        </w:rPr>
        <w:t xml:space="preserve">156878</w:t>
      </w:r>
    </w:p>
    <w:p>
      <w:r>
        <w:t xml:space="preserve">RT @a_man_in_black: @freebsdgirl: Kannattaa ehkä viedä tämä sille, joka Twitterissä on vastuussa. https://t.co/QsUdICRIEP</w:t>
      </w:r>
    </w:p>
    <w:p>
      <w:r>
        <w:rPr>
          <w:b/>
          <w:u w:val="single"/>
        </w:rPr>
        <w:t xml:space="preserve">156879</w:t>
      </w:r>
    </w:p>
    <w:p>
      <w:r>
        <w:t xml:space="preserve">@a_man_in_black totesi. Vaikka tämä on hankalaa - mitä sillä saavutetaan? Toinen keskeytetty gater-tili?</w:t>
      </w:r>
    </w:p>
    <w:p>
      <w:r>
        <w:rPr>
          <w:b/>
          <w:u w:val="single"/>
        </w:rPr>
        <w:t xml:space="preserve">156880</w:t>
      </w:r>
    </w:p>
    <w:p>
      <w:r>
        <w:t xml:space="preserve">@a_man_in_black Luulen, että aion työntää sitä ihmisille turvallisuuden ulkopuolella, jotta voimme saada parempia edistämisarvioita.</w:t>
      </w:r>
    </w:p>
    <w:p>
      <w:r>
        <w:rPr>
          <w:b/>
          <w:u w:val="single"/>
        </w:rPr>
        <w:t xml:space="preserve">156881</w:t>
      </w:r>
    </w:p>
    <w:p>
      <w:r>
        <w:t xml:space="preserve">@gamergatetxt @Cernowatch @PlayDangerously valitti jo varhain, että ihmiset ostivat hänelle seuraajia saadakseen hänen tilinsä keskeytettyä.</w:t>
      </w:r>
    </w:p>
    <w:p>
      <w:r>
        <w:rPr>
          <w:b/>
          <w:u w:val="single"/>
        </w:rPr>
        <w:t xml:space="preserve">156882</w:t>
      </w:r>
    </w:p>
    <w:p>
      <w:r>
        <w:t xml:space="preserve">@a_man_in_black kaikkein hankalin asia ;)</w:t>
      </w:r>
    </w:p>
    <w:p>
      <w:r>
        <w:rPr>
          <w:b/>
          <w:u w:val="single"/>
        </w:rPr>
        <w:t xml:space="preserve">156883</w:t>
      </w:r>
    </w:p>
    <w:p>
      <w:r>
        <w:t xml:space="preserve">@gamergatetxt @Cernowatch @PlayDangerously ehkä. Mutta siitä huolimatta, työkalut poistaa botit poistaisi gaters.</w:t>
      </w:r>
    </w:p>
    <w:p>
      <w:r>
        <w:rPr>
          <w:b/>
          <w:u w:val="single"/>
        </w:rPr>
        <w:t xml:space="preserve">156884</w:t>
      </w:r>
    </w:p>
    <w:p>
      <w:r>
        <w:t xml:space="preserve">@gamergatetxt @Cernowatch @PlayDanger Se, että istut täällä ja levität perättömiä huhuja, on kuitenkin paska veto. Me emme ole gatereita.</w:t>
      </w:r>
    </w:p>
    <w:p>
      <w:r>
        <w:rPr>
          <w:b/>
          <w:u w:val="single"/>
        </w:rPr>
        <w:t xml:space="preserve">156885</w:t>
      </w:r>
    </w:p>
    <w:p>
      <w:r>
        <w:t xml:space="preserve">RT @pydanny: Paras asia, jonka olen tehnyt sukupuolten moninaisuuden eteen, on antaa naisten puhua. #stopWadhwa2015 http://t.co....</w:t>
      </w:r>
    </w:p>
    <w:p>
      <w:r>
        <w:rPr>
          <w:b/>
          <w:u w:val="single"/>
        </w:rPr>
        <w:t xml:space="preserve">156886</w:t>
      </w:r>
    </w:p>
    <w:p>
      <w:r>
        <w:t xml:space="preserve">RT @MetaCookbook: Ok. Aion chillailla vielä hetken, sitten ulkoilutan koiria. Ja muistutan, että @sigje on tehnyt #morethanwadhwa tekniikan hyväksi. #StopWadh...</w:t>
      </w:r>
    </w:p>
    <w:p>
      <w:r>
        <w:rPr>
          <w:b/>
          <w:u w:val="single"/>
        </w:rPr>
        <w:t xml:space="preserve">156887</w:t>
      </w:r>
    </w:p>
    <w:p>
      <w:r>
        <w:t xml:space="preserve">RT @torvos: Wadhwa luulee, että hän "otti voimakasta tulta" auttaakseen naisia teknologia-alalla, mutta ei tajua, että hän saa tulta, koska tekee päinvastoin #s...</w:t>
      </w:r>
    </w:p>
    <w:p>
      <w:r>
        <w:rPr>
          <w:b/>
          <w:u w:val="single"/>
        </w:rPr>
        <w:t xml:space="preserve">156888</w:t>
      </w:r>
    </w:p>
    <w:p>
      <w:r>
        <w:t xml:space="preserve">@ameliagreenhall you rock. Vitut kaikesta tuosta tyypistä.</w:t>
      </w:r>
    </w:p>
    <w:p>
      <w:r>
        <w:rPr>
          <w:b/>
          <w:u w:val="single"/>
        </w:rPr>
        <w:t xml:space="preserve">156889</w:t>
      </w:r>
    </w:p>
    <w:p>
      <w:r>
        <w:t xml:space="preserve">OHMYGOD Tajusin juuri, mitä "märät polveni" tarkoitti. Tuo on parempi kuin "pakastaa persikat" - tunnen itseni niin vanhaksi.</w:t>
      </w:r>
    </w:p>
    <w:p>
      <w:r>
        <w:rPr>
          <w:b/>
          <w:u w:val="single"/>
        </w:rPr>
        <w:t xml:space="preserve">156890</w:t>
      </w:r>
    </w:p>
    <w:p>
      <w:r>
        <w:t xml:space="preserve">RT @AFTRebecca: Kirjoitin siitä, miten uudet raskausarvet tekivät minusta massiivisen tekopyhän seksin suhteen: http://t.co/LWJjmDXJaU http://...</w:t>
      </w:r>
    </w:p>
    <w:p>
      <w:r>
        <w:rPr>
          <w:b/>
          <w:u w:val="single"/>
        </w:rPr>
        <w:t xml:space="preserve">156891</w:t>
      </w:r>
    </w:p>
    <w:p>
      <w:r>
        <w:t xml:space="preserve">@WilliamShatner @steve_markham Se, että katselin, kun joku, jolla on 1 000 seuraajaa, selitti sinulle Twitteriä, oli viimeisten 15 minuuttieni kohokohta.</w:t>
      </w:r>
    </w:p>
    <w:p>
      <w:r>
        <w:rPr>
          <w:b/>
          <w:u w:val="single"/>
        </w:rPr>
        <w:t xml:space="preserve">156892</w:t>
      </w:r>
    </w:p>
    <w:p>
      <w:r>
        <w:t xml:space="preserve">@devslashzero @chilblane KYLLÄ!</w:t>
      </w:r>
    </w:p>
    <w:p>
      <w:r>
        <w:rPr>
          <w:b/>
          <w:u w:val="single"/>
        </w:rPr>
        <w:t xml:space="preserve">156893</w:t>
      </w:r>
    </w:p>
    <w:p>
      <w:r>
        <w:t xml:space="preserve">RT @devslashzero: @chilblane @freebsdgirl no teknisesti gif on kova g</w:t>
      </w:r>
    </w:p>
    <w:p>
      <w:r>
        <w:rPr>
          <w:b/>
          <w:u w:val="single"/>
        </w:rPr>
        <w:t xml:space="preserve">156894</w:t>
      </w:r>
    </w:p>
    <w:p>
      <w:r>
        <w:t xml:space="preserve">@chilblane @devslashzero IS TOO</w:t>
      </w:r>
    </w:p>
    <w:p>
      <w:r>
        <w:rPr>
          <w:b/>
          <w:u w:val="single"/>
        </w:rPr>
        <w:t xml:space="preserve">156895</w:t>
      </w:r>
    </w:p>
    <w:p>
      <w:r>
        <w:t xml:space="preserve">SICK HIM</w:t>
      </w:r>
    </w:p>
    <w:p>
      <w:r>
        <w:rPr>
          <w:b/>
          <w:u w:val="single"/>
        </w:rPr>
        <w:t xml:space="preserve">156896</w:t>
      </w:r>
    </w:p>
    <w:p>
      <w:r>
        <w:t xml:space="preserve">.@SimplyTheBT paitsi että adderall on laillista, sitä määrätään, eikä minua pidätetty siitä. NEXT TROLL?</w:t>
      </w:r>
    </w:p>
    <w:p>
      <w:r>
        <w:rPr>
          <w:b/>
          <w:u w:val="single"/>
        </w:rPr>
        <w:t xml:space="preserve">156897</w:t>
      </w:r>
    </w:p>
    <w:p>
      <w:r>
        <w:t xml:space="preserve">Tarvitsen pyjamahousut, jotka eivät näytä pyjamahousuilta. Menen lounaalle Super Mario Bros -housuissa. Vihaajat tulevat vihaamaan.</w:t>
      </w:r>
    </w:p>
    <w:p>
      <w:r>
        <w:rPr>
          <w:b/>
          <w:u w:val="single"/>
        </w:rPr>
        <w:t xml:space="preserve">156898</w:t>
      </w:r>
    </w:p>
    <w:p>
      <w:r>
        <w:t xml:space="preserve">RT @shanley: kirjaimellisesti kuukausia kestäneiden hyökkäysten jälkeen ei ole esitetty yhtään kritiikkiä tai vastausta varsinaiseen työhöni. joten tiedättehän.</w:t>
      </w:r>
    </w:p>
    <w:p>
      <w:r>
        <w:rPr>
          <w:b/>
          <w:u w:val="single"/>
        </w:rPr>
        <w:t xml:space="preserve">156899</w:t>
      </w:r>
    </w:p>
    <w:p>
      <w:r>
        <w:t xml:space="preserve">RT @jjammerzs:</w:t>
        <w:t xml:space="preserve">@freebsdgirl Here ya go:</w:t>
        <w:br/>
        <w:br/>
        <w:t xml:space="preserve">http://t.co/VUVTWGcNZt</w:t>
      </w:r>
    </w:p>
    <w:p>
      <w:r>
        <w:rPr>
          <w:b/>
          <w:u w:val="single"/>
        </w:rPr>
        <w:t xml:space="preserve">156900</w:t>
      </w:r>
    </w:p>
    <w:p>
      <w:r>
        <w:t xml:space="preserve">@RealityForger vaihda profiilikuvasi/nimesi naiseksi, mieluiten vaaleanväristen hiusten kanssa. Twiittaa "pelaajat ovat kuolleet" tai "pelit ovat seksistisiä".</w:t>
      </w:r>
    </w:p>
    <w:p>
      <w:r>
        <w:rPr>
          <w:b/>
          <w:u w:val="single"/>
        </w:rPr>
        <w:t xml:space="preserve">156901</w:t>
      </w:r>
    </w:p>
    <w:p>
      <w:r>
        <w:t xml:space="preserve">Todiste http://t.co/eWOqVzu5wL</w:t>
      </w:r>
    </w:p>
    <w:p>
      <w:r>
        <w:rPr>
          <w:b/>
          <w:u w:val="single"/>
        </w:rPr>
        <w:t xml:space="preserve">156902</w:t>
      </w:r>
    </w:p>
    <w:p>
      <w:r>
        <w:t xml:space="preserve">@ThePeePs2 En ota elämän neuvoja joltain, joka ei tiedä kulumisen ja kulumisen välistä eroa.</w:t>
      </w:r>
    </w:p>
    <w:p>
      <w:r>
        <w:rPr>
          <w:b/>
          <w:u w:val="single"/>
        </w:rPr>
        <w:t xml:space="preserve">156903</w:t>
      </w:r>
    </w:p>
    <w:p>
      <w:r>
        <w:t xml:space="preserve">@ScudsCorp kyllä ;)</w:t>
      </w:r>
    </w:p>
    <w:p>
      <w:r>
        <w:rPr>
          <w:b/>
          <w:u w:val="single"/>
        </w:rPr>
        <w:t xml:space="preserve">156904</w:t>
      </w:r>
    </w:p>
    <w:p>
      <w:r>
        <w:t xml:space="preserve">@ScudsCorp kuten myös @alexlifschitz ja @TheQuinnspiracy.</w:t>
      </w:r>
    </w:p>
    <w:p>
      <w:r>
        <w:rPr>
          <w:b/>
          <w:u w:val="single"/>
        </w:rPr>
        <w:t xml:space="preserve">156905</w:t>
      </w:r>
    </w:p>
    <w:p>
      <w:r>
        <w:t xml:space="preserve">Tämä on paras tili. http://t.co/FIO7cnlVnj</w:t>
      </w:r>
    </w:p>
    <w:p>
      <w:r>
        <w:rPr>
          <w:b/>
          <w:u w:val="single"/>
        </w:rPr>
        <w:t xml:space="preserve">156906</w:t>
      </w:r>
    </w:p>
    <w:p>
      <w:r>
        <w:t xml:space="preserve">@ScudsCorp @alexlifschitz @TheQuinnspiracy Minä tuon juhlat!</w:t>
      </w:r>
    </w:p>
    <w:p>
      <w:r>
        <w:rPr>
          <w:b/>
          <w:u w:val="single"/>
        </w:rPr>
        <w:t xml:space="preserve">156907</w:t>
      </w:r>
    </w:p>
    <w:p>
      <w:r>
        <w:t xml:space="preserve">@DennisCEarl w ei v ;)</w:t>
      </w:r>
    </w:p>
    <w:p>
      <w:r>
        <w:rPr>
          <w:b/>
          <w:u w:val="single"/>
        </w:rPr>
        <w:t xml:space="preserve">156908</w:t>
      </w:r>
    </w:p>
    <w:p>
      <w:r>
        <w:t xml:space="preserve">http://t.co/NXgtqSlchG</w:t>
      </w:r>
    </w:p>
    <w:p>
      <w:r>
        <w:rPr>
          <w:b/>
          <w:u w:val="single"/>
        </w:rPr>
        <w:t xml:space="preserve">156909</w:t>
      </w:r>
    </w:p>
    <w:p>
      <w:r>
        <w:t xml:space="preserve">@Sir5000 hän seuraa automaattisesti takaisin</w:t>
      </w:r>
    </w:p>
    <w:p>
      <w:r>
        <w:rPr>
          <w:b/>
          <w:u w:val="single"/>
        </w:rPr>
        <w:t xml:space="preserve">156910</w:t>
      </w:r>
    </w:p>
    <w:p>
      <w:r>
        <w:t xml:space="preserve">RT @Envisager_: http://t.co/9Tb8dBV3Da</w:t>
      </w:r>
    </w:p>
    <w:p>
      <w:r>
        <w:rPr>
          <w:b/>
          <w:u w:val="single"/>
        </w:rPr>
        <w:t xml:space="preserve">156911</w:t>
      </w:r>
    </w:p>
    <w:p>
      <w:r>
        <w:t xml:space="preserve">Vetämällä huulirenkaita pelästytän äitini.</w:t>
      </w:r>
    </w:p>
    <w:p>
      <w:r>
        <w:rPr>
          <w:b/>
          <w:u w:val="single"/>
        </w:rPr>
        <w:t xml:space="preserve">156912</w:t>
      </w:r>
    </w:p>
    <w:p>
      <w:r>
        <w:t xml:space="preserve">@DennisCEarl ei hätää</w:t>
      </w:r>
    </w:p>
    <w:p>
      <w:r>
        <w:rPr>
          <w:b/>
          <w:u w:val="single"/>
        </w:rPr>
        <w:t xml:space="preserve">156913</w:t>
      </w:r>
    </w:p>
    <w:p>
      <w:r>
        <w:t xml:space="preserve">FCC on luokitellut kasvot yleishyödylliseksi laitteeksi.</w:t>
      </w:r>
    </w:p>
    <w:p>
      <w:r>
        <w:rPr>
          <w:b/>
          <w:u w:val="single"/>
        </w:rPr>
        <w:t xml:space="preserve">156914</w:t>
      </w:r>
    </w:p>
    <w:p>
      <w:r>
        <w:t xml:space="preserve">Tulkaa tänne, lapset. Nyt on tarinan aika, jonka teille tarjoaa hyvä ystäväni @jcmanous.</w:t>
      </w:r>
    </w:p>
    <w:p>
      <w:r>
        <w:rPr>
          <w:b/>
          <w:u w:val="single"/>
        </w:rPr>
        <w:t xml:space="preserve">156915</w:t>
      </w:r>
    </w:p>
    <w:p>
      <w:r>
        <w:t xml:space="preserve">Olipa kerran, kaukana, kaukana maassa, Georgian mahtavassa osavaltiossa, sinun todella työskenteli @jcmanousin kanssa.</w:t>
      </w:r>
    </w:p>
    <w:p>
      <w:r>
        <w:rPr>
          <w:b/>
          <w:u w:val="single"/>
        </w:rPr>
        <w:t xml:space="preserve">156916</w:t>
      </w:r>
    </w:p>
    <w:p>
      <w:r>
        <w:t xml:space="preserve">Tiemme erosivat, mutta pidimme yhteyttä vuosien varrella. Hän turtui, kun minä lähdin tekemään omia juttujani, kirjoittamaan Perliä ja suututtamaan trolleja.</w:t>
      </w:r>
    </w:p>
    <w:p>
      <w:r>
        <w:rPr>
          <w:b/>
          <w:u w:val="single"/>
        </w:rPr>
        <w:t xml:space="preserve">156917</w:t>
      </w:r>
    </w:p>
    <w:p>
      <w:r>
        <w:t xml:space="preserve">Tästä pääsemmekin tähän päivään, jolloin tämän tarinan sankari @jcmanous oli bussissa lähellä UGA:ta. Kuuntelemassa podcastejaan, tekemässä juttujaan...</w:t>
      </w:r>
    </w:p>
    <w:p>
      <w:r>
        <w:rPr>
          <w:b/>
          <w:u w:val="single"/>
        </w:rPr>
        <w:t xml:space="preserve">156918</w:t>
      </w:r>
    </w:p>
    <w:p>
      <w:r>
        <w:t xml:space="preserve">... kun hän kuulee sanat "blue haired bitch", "gamergate" ja "freebsdgirl". Voi ei.</w:t>
      </w:r>
    </w:p>
    <w:p>
      <w:r>
        <w:rPr>
          <w:b/>
          <w:u w:val="single"/>
        </w:rPr>
        <w:t xml:space="preserve">156919</w:t>
      </w:r>
    </w:p>
    <w:p>
      <w:r>
        <w:t xml:space="preserve">Sanat sanottiin. Vihaajat protestoivat "sananvapautta!" - Valitettavasti puhe voi olla vapaata, mutta ei seurauksista.</w:t>
      </w:r>
    </w:p>
    <w:p>
      <w:r>
        <w:rPr>
          <w:b/>
          <w:u w:val="single"/>
        </w:rPr>
        <w:t xml:space="preserve">156920</w:t>
      </w:r>
    </w:p>
    <w:p>
      <w:r>
        <w:t xml:space="preserve">Koska ystäväni on melko hyväkuntoinen, mutta nämä vampyyrit eivät olleet, he lähtivät nopeasti seuraavalla pysäkillä sen sijaan, että he olisivat jatkaneet "keskustelua".</w:t>
      </w:r>
    </w:p>
    <w:p>
      <w:r>
        <w:rPr>
          <w:b/>
          <w:u w:val="single"/>
        </w:rPr>
        <w:t xml:space="preserve">156921</w:t>
      </w:r>
    </w:p>
    <w:p>
      <w:r>
        <w:t xml:space="preserve">Ottakaa vaari, gatterit. Olette yksin maailmassa vihan kampanjanne kanssa. Ihmiset nousevat teitä vastaan. Miehet ja naiset nousevat teitä vastaan.</w:t>
      </w:r>
    </w:p>
    <w:p>
      <w:r>
        <w:rPr>
          <w:b/>
          <w:u w:val="single"/>
        </w:rPr>
        <w:t xml:space="preserve">156922</w:t>
      </w:r>
    </w:p>
    <w:p>
      <w:r>
        <w:t xml:space="preserve">@sunkensomething Minä... Luulin, että olit ilkeämielinen...</w:t>
      </w:r>
    </w:p>
    <w:p>
      <w:r>
        <w:rPr>
          <w:b/>
          <w:u w:val="single"/>
        </w:rPr>
        <w:t xml:space="preserve">156923</w:t>
      </w:r>
    </w:p>
    <w:p>
      <w:r>
        <w:t xml:space="preserve">LRT ei näyttänyt olevan snark. o_O.  Aika varmasti jätkä oli tosissaan.</w:t>
      </w:r>
    </w:p>
    <w:p>
      <w:r>
        <w:rPr>
          <w:b/>
          <w:u w:val="single"/>
        </w:rPr>
        <w:t xml:space="preserve">156924</w:t>
      </w:r>
    </w:p>
    <w:p>
      <w:r>
        <w:t xml:space="preserve">En uskonut, että niitä ihmisiä olisi enää yhtään jäljellä...</w:t>
      </w:r>
    </w:p>
    <w:p>
      <w:r>
        <w:rPr>
          <w:b/>
          <w:u w:val="single"/>
        </w:rPr>
        <w:t xml:space="preserve">156925</w:t>
      </w:r>
    </w:p>
    <w:p>
      <w:r>
        <w:t xml:space="preserve">@Trunthepaige @RissaDueling @Spacekatgal lol. suuuuuuuuuuuuuuuuuuuuuuuuuure.</w:t>
      </w:r>
    </w:p>
    <w:p>
      <w:r>
        <w:rPr>
          <w:b/>
          <w:u w:val="single"/>
        </w:rPr>
        <w:t xml:space="preserve">156926</w:t>
      </w:r>
    </w:p>
    <w:p>
      <w:r>
        <w:t xml:space="preserve">RT @jere7my: @freebsdgirl Ah, tässä sitä mennään. Ei kestänyt kauaa raaputtaa sitä hopeista "etiikka"-foliota pois ja huomata, että voitimme ilmaisen MRA:n. http://t.co/....</w:t>
      </w:r>
    </w:p>
    <w:p>
      <w:r>
        <w:rPr>
          <w:b/>
          <w:u w:val="single"/>
        </w:rPr>
        <w:t xml:space="preserve">156927</w:t>
      </w:r>
    </w:p>
    <w:p>
      <w:r>
        <w:t xml:space="preserve">.@El_Duce_Rises olet oikeassa. He ovat! Näytä minulle, missä lukee "huumeet" eikä "vanhentuneiden merkkien laiminlyönti".</w:t>
      </w:r>
    </w:p>
    <w:p>
      <w:r>
        <w:rPr>
          <w:b/>
          <w:u w:val="single"/>
        </w:rPr>
        <w:t xml:space="preserve">156928</w:t>
      </w:r>
    </w:p>
    <w:p>
      <w:r>
        <w:t xml:space="preserve">@randi_ebooks botti taistelu</w:t>
      </w:r>
    </w:p>
    <w:p>
      <w:r>
        <w:rPr>
          <w:b/>
          <w:u w:val="single"/>
        </w:rPr>
        <w:t xml:space="preserve">156929</w:t>
      </w:r>
    </w:p>
    <w:p>
      <w:r>
        <w:t xml:space="preserve">@sschinke @Blackamazon @shanley työskentelee myös Twitterin kanssa erinäisten asioiden parissa. Saamme selvyyttä NDA:sta.</w:t>
      </w:r>
    </w:p>
    <w:p>
      <w:r>
        <w:rPr>
          <w:b/>
          <w:u w:val="single"/>
        </w:rPr>
        <w:t xml:space="preserve">156930</w:t>
      </w:r>
    </w:p>
    <w:p>
      <w:r>
        <w:t xml:space="preserve">En etsi FTE:tä häirinnän vastaisen organisaationi ulkopuolelta ;) @sebkha</w:t>
      </w:r>
    </w:p>
    <w:p>
      <w:r>
        <w:rPr>
          <w:b/>
          <w:u w:val="single"/>
        </w:rPr>
        <w:t xml:space="preserve">156931</w:t>
      </w:r>
    </w:p>
    <w:p>
      <w:r>
        <w:t xml:space="preserve">Paholainen pukeutuu Pradaan -elokuvan katsominen vain vahvistaa haluani olla ikuisesti sinkku. Needy boyfriend omfg.</w:t>
      </w:r>
    </w:p>
    <w:p>
      <w:r>
        <w:rPr>
          <w:b/>
          <w:u w:val="single"/>
        </w:rPr>
        <w:t xml:space="preserve">156932</w:t>
      </w:r>
    </w:p>
    <w:p>
      <w:r>
        <w:t xml:space="preserve">Olen edelleen optimistinen @twitterin suhteen ja myönnän, että kyseessä on monimutkainen ongelma, johon ei ole helppoa ratkaisua. Vähemmän vihaa, enemmän ideoita, kiitos.</w:t>
      </w:r>
    </w:p>
    <w:p>
      <w:r>
        <w:rPr>
          <w:b/>
          <w:u w:val="single"/>
        </w:rPr>
        <w:t xml:space="preserve">156933</w:t>
      </w:r>
    </w:p>
    <w:p>
      <w:r>
        <w:t xml:space="preserve">.@NotAllBhas @sydneyparkerr "Olen katsonut 4 jaksoa In Living Color -ohjelmasta ja olen tavallaan asiantuntija, JUMALA" *hairflip*</w:t>
      </w:r>
    </w:p>
    <w:p>
      <w:r>
        <w:rPr>
          <w:b/>
          <w:u w:val="single"/>
        </w:rPr>
        <w:t xml:space="preserve">156934</w:t>
      </w:r>
    </w:p>
    <w:p>
      <w:r>
        <w:t xml:space="preserve">@RealDackFayden @twitter Voin tuoda sen esille.</w:t>
      </w:r>
    </w:p>
    <w:p>
      <w:r>
        <w:rPr>
          <w:b/>
          <w:u w:val="single"/>
        </w:rPr>
        <w:t xml:space="preserve">156935</w:t>
      </w:r>
    </w:p>
    <w:p>
      <w:r>
        <w:t xml:space="preserve">@shanley hei olet rad.</w:t>
      </w:r>
    </w:p>
    <w:p>
      <w:r>
        <w:rPr>
          <w:b/>
          <w:u w:val="single"/>
        </w:rPr>
        <w:t xml:space="preserve">156936</w:t>
      </w:r>
    </w:p>
    <w:p>
      <w:r>
        <w:t xml:space="preserve">Isäpuoleni käveli huoneeseen tarjotakseen minulle ruohoa (WA!) ja sitten hän pieraisi 5 sekuntia, kun kieltäydyin.</w:t>
      </w:r>
    </w:p>
    <w:p>
      <w:r>
        <w:rPr>
          <w:b/>
          <w:u w:val="single"/>
        </w:rPr>
        <w:t xml:space="preserve">156937</w:t>
      </w:r>
    </w:p>
    <w:p>
      <w:r>
        <w:t xml:space="preserve">Äitini antoi minulle rintaliivien ostoon tarkoitetun kuponkikirjan.</w:t>
        <w:br/>
        <w:br/>
        <w:t xml:space="preserve"> Rakastan perhettäni, mutta lähden huomenna pois :P</w:t>
      </w:r>
    </w:p>
    <w:p>
      <w:r>
        <w:rPr>
          <w:b/>
          <w:u w:val="single"/>
        </w:rPr>
        <w:t xml:space="preserve">156938</w:t>
      </w:r>
    </w:p>
    <w:p>
      <w:r>
        <w:t xml:space="preserve">@slagkick En kuitannut pieru I DONT KNOW</w:t>
      </w:r>
    </w:p>
    <w:p>
      <w:r>
        <w:rPr>
          <w:b/>
          <w:u w:val="single"/>
        </w:rPr>
        <w:t xml:space="preserve">156939</w:t>
      </w:r>
    </w:p>
    <w:p>
      <w:r>
        <w:t xml:space="preserve">@shanley #killallallmen</w:t>
      </w:r>
    </w:p>
    <w:p>
      <w:r>
        <w:rPr>
          <w:b/>
          <w:u w:val="single"/>
        </w:rPr>
        <w:t xml:space="preserve">156940</w:t>
      </w:r>
    </w:p>
    <w:p>
      <w:r>
        <w:t xml:space="preserve">@MaxxieBytes @NotAllBhas (hauska sivuhuomautus: tuo ohjelma oli ainoa näkymäni PoC:stä, kunnes olin 15-vuotias. Backwoods farm country. Näin 1 ep.)</w:t>
      </w:r>
    </w:p>
    <w:p>
      <w:r>
        <w:rPr>
          <w:b/>
          <w:u w:val="single"/>
        </w:rPr>
        <w:t xml:space="preserve">156941</w:t>
      </w:r>
    </w:p>
    <w:p>
      <w:r>
        <w:t xml:space="preserve">@freedominguez Näin. :) Olen työskennellyt suoraan Twitterin turvallisuusosaston kanssa. Uskon, että he haluavat tehdä oikein.</w:t>
      </w:r>
    </w:p>
    <w:p>
      <w:r>
        <w:rPr>
          <w:b/>
          <w:u w:val="single"/>
        </w:rPr>
        <w:t xml:space="preserve">156942</w:t>
      </w:r>
    </w:p>
    <w:p>
      <w:r>
        <w:t xml:space="preserve">@slagkick @Void_Liminality hän on aika rento. Super sairas kuitenkin. Multippeliskleroosi, minkä takia hän on aina pilvessä.</w:t>
      </w:r>
    </w:p>
    <w:p>
      <w:r>
        <w:rPr>
          <w:b/>
          <w:u w:val="single"/>
        </w:rPr>
        <w:t xml:space="preserve">156943</w:t>
      </w:r>
    </w:p>
    <w:p>
      <w:r>
        <w:t xml:space="preserve">RT @a_man_in_black: btw minun alt Twitter tilit ovat @felfreq, @LunacyHS, ja @freebsdgirl.</w:t>
      </w:r>
    </w:p>
    <w:p>
      <w:r>
        <w:rPr>
          <w:b/>
          <w:u w:val="single"/>
        </w:rPr>
        <w:t xml:space="preserve">156944</w:t>
      </w:r>
    </w:p>
    <w:p>
      <w:r>
        <w:t xml:space="preserve">kickstarter houkuttelee. mutta olen niin outo rahan suhteen. Minulla on edelleen vähän kammottava olo mesenaatistani. syyttäkää FOSS-mentaliteettia.</w:t>
      </w:r>
    </w:p>
    <w:p>
      <w:r>
        <w:rPr>
          <w:b/>
          <w:u w:val="single"/>
        </w:rPr>
        <w:t xml:space="preserve">156945</w:t>
      </w:r>
    </w:p>
    <w:p>
      <w:r>
        <w:t xml:space="preserve">Minulla on niin paljon ideoita ja niin vähän aikaa, vaikka teen tätä kokopäiväisesti. 90 prosenttia siitä, mitä teen, on ihmisten kanssa puhumista.</w:t>
      </w:r>
    </w:p>
    <w:p>
      <w:r>
        <w:rPr>
          <w:b/>
          <w:u w:val="single"/>
        </w:rPr>
        <w:t xml:space="preserve">156946</w:t>
      </w:r>
    </w:p>
    <w:p>
      <w:r>
        <w:t xml:space="preserve">Olen hiljalleen löytämässä ihmisiä, joihin luotan, mutta se on niin vaikeaa, koska välitän *niin paljon*.</w:t>
      </w:r>
    </w:p>
    <w:p>
      <w:r>
        <w:rPr>
          <w:b/>
          <w:u w:val="single"/>
        </w:rPr>
        <w:t xml:space="preserve">156947</w:t>
      </w:r>
    </w:p>
    <w:p>
      <w:r>
        <w:t xml:space="preserve">@girlziplocked @DoubleUnionSF ei vielä. Minun pitäisi.</w:t>
      </w:r>
    </w:p>
    <w:p>
      <w:r>
        <w:rPr>
          <w:b/>
          <w:u w:val="single"/>
        </w:rPr>
        <w:t xml:space="preserve">156948</w:t>
      </w:r>
    </w:p>
    <w:p>
      <w:r>
        <w:t xml:space="preserve">@SSTwinrova Minun täytyy istua alas yhden kanssa ja miettiä, miten voin olla parempi pääministeri elämässäni. ;)</w:t>
      </w:r>
    </w:p>
    <w:p>
      <w:r>
        <w:rPr>
          <w:b/>
          <w:u w:val="single"/>
        </w:rPr>
        <w:t xml:space="preserve">156949</w:t>
      </w:r>
    </w:p>
    <w:p>
      <w:r>
        <w:t xml:space="preserve">@SSTwinrova Olen edelleen siinä vaiheessa, että olen luopunut hyvän tehtävälistan mgt-sovelluksen löytämisestä, joka sopii työnkulkuuni, joten käytän muistilappua.</w:t>
      </w:r>
    </w:p>
    <w:p>
      <w:r>
        <w:rPr>
          <w:b/>
          <w:u w:val="single"/>
        </w:rPr>
        <w:t xml:space="preserve">156950</w:t>
      </w:r>
    </w:p>
    <w:p>
      <w:r>
        <w:t xml:space="preserve">@girlziplocked @DoubleUnionSF Vaikeus on löytää aikaa löytää nämä liittolaiset samalla kun keksin, mitä tehdä niillä, jotka minulla on.</w:t>
      </w:r>
    </w:p>
    <w:p>
      <w:r>
        <w:rPr>
          <w:b/>
          <w:u w:val="single"/>
        </w:rPr>
        <w:t xml:space="preserve">156951</w:t>
      </w:r>
    </w:p>
    <w:p>
      <w:r>
        <w:t xml:space="preserve">SE EI OLE LOHKOBOTTI, VAAN TYÖKALU LOHKOLISTOJEN JAKAMISEEN, TÄMÄ NIMENOMAINEN ON LUOTU APIN JA VERTAILUJEN AVULLA FFS. @alexlifschitz</w:t>
      </w:r>
    </w:p>
    <w:p>
      <w:r>
        <w:rPr>
          <w:b/>
          <w:u w:val="single"/>
        </w:rPr>
        <w:t xml:space="preserve">156952</w:t>
      </w:r>
    </w:p>
    <w:p>
      <w:r>
        <w:t xml:space="preserve">Poltan rakennuksen maan tasalle.</w:t>
      </w:r>
    </w:p>
    <w:p>
      <w:r>
        <w:rPr>
          <w:b/>
          <w:u w:val="single"/>
        </w:rPr>
        <w:t xml:space="preserve">156953</w:t>
      </w:r>
    </w:p>
    <w:p>
      <w:r>
        <w:t xml:space="preserve">@girlziplocked @DoubleUnionSF Minulla on... valkotaulu. Ja henkinen lista, jonka käyn läpi useita kertoja päivässä. En osaa vielä PM-juttuja.</w:t>
      </w:r>
    </w:p>
    <w:p>
      <w:r>
        <w:rPr>
          <w:b/>
          <w:u w:val="single"/>
        </w:rPr>
        <w:t xml:space="preserve">156954</w:t>
      </w:r>
    </w:p>
    <w:p>
      <w:r>
        <w:t xml:space="preserve">Ehkä minun pitäisi koota lehdistöpakkaus.</w:t>
        <w:br/>
        <w:br/>
        <w:t xml:space="preserve"> Mikä on lehdistöpakkaus? Miten sellainen rakennetaan?</w:t>
      </w:r>
    </w:p>
    <w:p>
      <w:r>
        <w:rPr>
          <w:b/>
          <w:u w:val="single"/>
        </w:rPr>
        <w:t xml:space="preserve">156955</w:t>
      </w:r>
    </w:p>
    <w:p>
      <w:r>
        <w:t xml:space="preserve">@nebrius Luulen niin :(</w:t>
      </w:r>
    </w:p>
    <w:p>
      <w:r>
        <w:rPr>
          <w:b/>
          <w:u w:val="single"/>
        </w:rPr>
        <w:t xml:space="preserve">156956</w:t>
      </w:r>
    </w:p>
    <w:p>
      <w:r>
        <w:t xml:space="preserve">@nebrius ovatko vastaukset huonoja? Minulla on estolista käytössä, joten en näe mitään.</w:t>
      </w:r>
    </w:p>
    <w:p>
      <w:r>
        <w:rPr>
          <w:b/>
          <w:u w:val="single"/>
        </w:rPr>
        <w:t xml:space="preserve">156957</w:t>
      </w:r>
    </w:p>
    <w:p>
      <w:r>
        <w:t xml:space="preserve">@AllanSchumacher @tha_rami Joo, tämä on enemmän aktivistikohtaista. Vähemmän aikaa lehdistölle puhumiseen, enemmän aikaa koodin kirjoittamiseen.</w:t>
      </w:r>
    </w:p>
    <w:p>
      <w:r>
        <w:rPr>
          <w:b/>
          <w:u w:val="single"/>
        </w:rPr>
        <w:t xml:space="preserve">156958</w:t>
      </w:r>
    </w:p>
    <w:p>
      <w:r>
        <w:t xml:space="preserve">@almafeta Uskon, että naisilla yleensä on ongelmia puhua rahasta aktivismia varten. Tästä on paljon artikkeleita.</w:t>
      </w:r>
    </w:p>
    <w:p>
      <w:r>
        <w:rPr>
          <w:b/>
          <w:u w:val="single"/>
        </w:rPr>
        <w:t xml:space="preserve">156959</w:t>
      </w:r>
    </w:p>
    <w:p>
      <w:r>
        <w:t xml:space="preserve">@almafeta Olen lukenut monia niistä, mutta se ei helpota minua.</w:t>
      </w:r>
    </w:p>
    <w:p>
      <w:r>
        <w:rPr>
          <w:b/>
          <w:u w:val="single"/>
        </w:rPr>
        <w:t xml:space="preserve">156960</w:t>
      </w:r>
    </w:p>
    <w:p>
      <w:r>
        <w:t xml:space="preserve">Etsin tiettyä @femfreqin videota, joten etsin YouTubesta "Anita Sarkeesian". Hyvänen aika. Niin paljon vihaisia mieslapsia.</w:t>
      </w:r>
    </w:p>
    <w:p>
      <w:r>
        <w:rPr>
          <w:b/>
          <w:u w:val="single"/>
        </w:rPr>
        <w:t xml:space="preserve">156961</w:t>
      </w:r>
    </w:p>
    <w:p>
      <w:r>
        <w:t xml:space="preserve">Halusin näyttää äidilleni hänen Ted-puheensa. Äiti näki hakutulokset ja alkoi ymmärtää, mistä oli kyse.</w:t>
      </w:r>
    </w:p>
    <w:p>
      <w:r>
        <w:rPr>
          <w:b/>
          <w:u w:val="single"/>
        </w:rPr>
        <w:t xml:space="preserve">156962</w:t>
      </w:r>
    </w:p>
    <w:p>
      <w:r>
        <w:t xml:space="preserve">.@WestCoastAnime kyllä, löysin sen ;)</w:t>
      </w:r>
    </w:p>
    <w:p>
      <w:r>
        <w:rPr>
          <w:b/>
          <w:u w:val="single"/>
        </w:rPr>
        <w:t xml:space="preserve">156963</w:t>
      </w:r>
    </w:p>
    <w:p>
      <w:r>
        <w:t xml:space="preserve">@alexlifschitz @tha_rami muille kuin pelinkehittäjille? Haluan jotain, jonka voin antaa lehdistölle helppona selityksenä.</w:t>
      </w:r>
    </w:p>
    <w:p>
      <w:r>
        <w:rPr>
          <w:b/>
          <w:u w:val="single"/>
        </w:rPr>
        <w:t xml:space="preserve">156964</w:t>
      </w:r>
    </w:p>
    <w:p>
      <w:r>
        <w:t xml:space="preserve">@srhbutts odota. Milloin minusta tuli pedozoofiili ja mitä se on?</w:t>
      </w:r>
    </w:p>
    <w:p>
      <w:r>
        <w:rPr>
          <w:b/>
          <w:u w:val="single"/>
        </w:rPr>
        <w:t xml:space="preserve">156965</w:t>
      </w:r>
    </w:p>
    <w:p>
      <w:r>
        <w:t xml:space="preserve">@JimmyGeekPA @srhbutts leo nukkuu talvella sängyssäni. Hän on se pieni lusikka.</w:t>
      </w:r>
    </w:p>
    <w:p>
      <w:r>
        <w:rPr>
          <w:b/>
          <w:u w:val="single"/>
        </w:rPr>
        <w:t xml:space="preserve">156966</w:t>
      </w:r>
    </w:p>
    <w:p>
      <w:r>
        <w:t xml:space="preserve">@ncoghlan_dev @srhbutts Vihaan kissoja.</w:t>
      </w:r>
    </w:p>
    <w:p>
      <w:r>
        <w:rPr>
          <w:b/>
          <w:u w:val="single"/>
        </w:rPr>
        <w:t xml:space="preserve">156967</w:t>
      </w:r>
    </w:p>
    <w:p>
      <w:r>
        <w:t xml:space="preserve">Työni antaa minulle jatkuvasti endorfiineja.</w:t>
      </w:r>
    </w:p>
    <w:p>
      <w:r>
        <w:rPr>
          <w:b/>
          <w:u w:val="single"/>
        </w:rPr>
        <w:t xml:space="preserve">156968</w:t>
      </w:r>
    </w:p>
    <w:p>
      <w:r>
        <w:t xml:space="preserve">RT @CrashOverrideNW: Verkkosivustoihimme kohdistuneet hakkerointiyritykset käynnistämisen jälkeen: 184 pelkästään Crash Overridea vastaan, 763 yhteensä. Ei sisällä...</w:t>
      </w:r>
    </w:p>
    <w:p>
      <w:r>
        <w:rPr>
          <w:b/>
          <w:u w:val="single"/>
        </w:rPr>
        <w:t xml:space="preserve">156969</w:t>
      </w:r>
    </w:p>
    <w:p>
      <w:r>
        <w:t xml:space="preserve">Luulen, että minunkin on perustettava Facebook-sivu. UGH. Niin outoa. Kaikki se. Olen yhä hyväksymässä, että tämä on minun elämäni.</w:t>
      </w:r>
    </w:p>
    <w:p>
      <w:r>
        <w:rPr>
          <w:b/>
          <w:u w:val="single"/>
        </w:rPr>
        <w:t xml:space="preserve">156970</w:t>
      </w:r>
    </w:p>
    <w:p>
      <w:r>
        <w:t xml:space="preserve">Se ei ole huono asia. Se on vain niin valtava muutos siitä, että olen ollut joskus FOSS devamp; kokopäiväinen devops... mitä tämä sitten onkaan.</w:t>
      </w:r>
    </w:p>
    <w:p>
      <w:r>
        <w:rPr>
          <w:b/>
          <w:u w:val="single"/>
        </w:rPr>
        <w:t xml:space="preserve">156971</w:t>
      </w:r>
    </w:p>
    <w:p>
      <w:r>
        <w:t xml:space="preserve">Saan liikaa ystäväpyyntöjä ihmisiltä, joita en tunne. Hallitsen mieluummin vain sivua ja pidän kaikki nämä asiat erillään Leon kuvista.</w:t>
      </w:r>
    </w:p>
    <w:p>
      <w:r>
        <w:rPr>
          <w:b/>
          <w:u w:val="single"/>
        </w:rPr>
        <w:t xml:space="preserve">156972</w:t>
      </w:r>
    </w:p>
    <w:p>
      <w:r>
        <w:t xml:space="preserve">Onko se outoa? Teenkö oikein? Se tuntuu niin pseudojulkkikselta.</w:t>
      </w:r>
    </w:p>
    <w:p>
      <w:r>
        <w:rPr>
          <w:b/>
          <w:u w:val="single"/>
        </w:rPr>
        <w:t xml:space="preserve">156973</w:t>
      </w:r>
    </w:p>
    <w:p>
      <w:r>
        <w:t xml:space="preserve">RT @iglvzx: .@freebsdgirl @femfreq 100 ensimmäistä videota, kun etsin hakusanalla "Anita Sarkeesian":</w:t>
        <w:br/>
        <w:t xml:space="preserve"> * Anitaa vastaan hyökkääviä/"paljastavia" 93 vihaisia paasauksia.</w:t>
        <w:br/>
        <w:t xml:space="preserve"> * 7 FemF...</w:t>
      </w:r>
    </w:p>
    <w:p>
      <w:r>
        <w:rPr>
          <w:b/>
          <w:u w:val="single"/>
        </w:rPr>
        <w:t xml:space="preserve">156974</w:t>
      </w:r>
    </w:p>
    <w:p>
      <w:r>
        <w:t xml:space="preserve">En ole tärkeä. Asiat, joiden parissa työskentelen, ovat. Ihmiset, jotka auttavat minua edistämään tätä, ovat. En halua, että viesti vääristyy minusta.</w:t>
      </w:r>
    </w:p>
    <w:p>
      <w:r>
        <w:rPr>
          <w:b/>
          <w:u w:val="single"/>
        </w:rPr>
        <w:t xml:space="preserve">156975</w:t>
      </w:r>
    </w:p>
    <w:p>
      <w:r>
        <w:t xml:space="preserve">@Veeren_Jubbal right???? Rakastan huutaa asioista, joista en pidä. Mutta nyt ihmiset kuuntelevat, ja se on outo vastuu.</w:t>
      </w:r>
    </w:p>
    <w:p>
      <w:r>
        <w:rPr>
          <w:b/>
          <w:u w:val="single"/>
        </w:rPr>
        <w:t xml:space="preserve">156976</w:t>
      </w:r>
    </w:p>
    <w:p>
      <w:r>
        <w:t xml:space="preserve">@MorseLyA hehe. Tuo oli itse asiassa erittäin hyödyllistä! Säästän sen myöhemmäksi, jotta voin tarkistaa ja miettiä sitä.</w:t>
      </w:r>
    </w:p>
    <w:p>
      <w:r>
        <w:rPr>
          <w:b/>
          <w:u w:val="single"/>
        </w:rPr>
        <w:t xml:space="preserve">156977</w:t>
      </w:r>
    </w:p>
    <w:p>
      <w:r>
        <w:t xml:space="preserve">@Veeren_Jubbal KYLLÄ! Mä oon niinku, mulla ei oo hajuakaan mitä mä teen suurimman osan ajasta. Jos olen inspiraatio, olemme kaikki kusessa.</w:t>
      </w:r>
    </w:p>
    <w:p>
      <w:r>
        <w:rPr>
          <w:b/>
          <w:u w:val="single"/>
        </w:rPr>
        <w:t xml:space="preserve">156978</w:t>
      </w:r>
    </w:p>
    <w:p>
      <w:r>
        <w:t xml:space="preserve">@didlix @WhyGamerHQ varmasti! Laita minulle sähköpostia, randi@randi.io</w:t>
      </w:r>
    </w:p>
    <w:p>
      <w:r>
        <w:rPr>
          <w:b/>
          <w:u w:val="single"/>
        </w:rPr>
        <w:t xml:space="preserve">156979</w:t>
      </w:r>
    </w:p>
    <w:p>
      <w:r>
        <w:t xml:space="preserve">@BonsaiTreehouse @srhbutts En ollut koskaan osa sitä...</w:t>
      </w:r>
    </w:p>
    <w:p>
      <w:r>
        <w:rPr>
          <w:b/>
          <w:u w:val="single"/>
        </w:rPr>
        <w:t xml:space="preserve">156980</w:t>
      </w:r>
    </w:p>
    <w:p>
      <w:r>
        <w:t xml:space="preserve">RT @EunByuLLoL: Hei @freebsdgirl, ajattelin tukea sinua Patreonissa. Kuinka paljon Patreon-"tuloistasi" menee crack-kokaiiniin?</w:t>
      </w:r>
    </w:p>
    <w:p>
      <w:r>
        <w:rPr>
          <w:b/>
          <w:u w:val="single"/>
        </w:rPr>
        <w:t xml:space="preserve">156981</w:t>
      </w:r>
    </w:p>
    <w:p>
      <w:r>
        <w:t xml:space="preserve">En haluaisi, että joudut kyselemään vanhemmiltasi heidän luottokorttiaan. @EunByuLLoL</w:t>
      </w:r>
    </w:p>
    <w:p>
      <w:r>
        <w:rPr>
          <w:b/>
          <w:u w:val="single"/>
        </w:rPr>
        <w:t xml:space="preserve">156982</w:t>
      </w:r>
    </w:p>
    <w:p>
      <w:r>
        <w:t xml:space="preserve">@alain_vde suojelija?</w:t>
      </w:r>
    </w:p>
    <w:p>
      <w:r>
        <w:rPr>
          <w:b/>
          <w:u w:val="single"/>
        </w:rPr>
        <w:t xml:space="preserve">156983</w:t>
      </w:r>
    </w:p>
    <w:p>
      <w:r>
        <w:t xml:space="preserve">@InfiniteClock Saan yli 20 päivässä. Enimmäkseen intialaisilta. Ei aavistustakaan miksi.</w:t>
      </w:r>
    </w:p>
    <w:p>
      <w:r>
        <w:rPr>
          <w:b/>
          <w:u w:val="single"/>
        </w:rPr>
        <w:t xml:space="preserve">156984</w:t>
      </w:r>
    </w:p>
    <w:p>
      <w:r>
        <w:t xml:space="preserve">OMG MS-tautia sairastava marihuanapuoli on suloinen, mutta saatan tappaa hänet, jos hän vielä kerran kompuroi olohuoneessa, jossa minä nukun.</w:t>
      </w:r>
    </w:p>
    <w:p>
      <w:r>
        <w:rPr>
          <w:b/>
          <w:u w:val="single"/>
        </w:rPr>
        <w:t xml:space="preserve">156985</w:t>
      </w:r>
    </w:p>
    <w:p>
      <w:r>
        <w:t xml:space="preserve">Hän ei ole kokonaan siellä. Ja kai hän unohtaa koko ajan, että koira meni juuri ulos ja minä haluan nukkua.</w:t>
      </w:r>
    </w:p>
    <w:p>
      <w:r>
        <w:rPr>
          <w:b/>
          <w:u w:val="single"/>
        </w:rPr>
        <w:t xml:space="preserve">156986</w:t>
      </w:r>
    </w:p>
    <w:p>
      <w:r>
        <w:t xml:space="preserve">@ThatSabineGirl LOL Muistan @MeLectable - varo, hän on täynnä gamergate-hulluja.</w:t>
      </w:r>
    </w:p>
    <w:p>
      <w:r>
        <w:rPr>
          <w:b/>
          <w:u w:val="single"/>
        </w:rPr>
        <w:t xml:space="preserve">156987</w:t>
      </w:r>
    </w:p>
    <w:p>
      <w:r>
        <w:t xml:space="preserve">@ThatSabineGirl @MeLectable kirjoitti minulle hulvattoman avoimen kirjeen, joka koski häntä. Nauroin päiväkausia. Unohdin sen kokonaan vasta nyt.</w:t>
      </w:r>
    </w:p>
    <w:p>
      <w:r>
        <w:rPr>
          <w:b/>
          <w:u w:val="single"/>
        </w:rPr>
        <w:t xml:space="preserve">156988</w:t>
      </w:r>
    </w:p>
    <w:p>
      <w:r>
        <w:t xml:space="preserve">@ThatSabineGirl @MeLectable ja sitten hän jatkoi näiden outojen uhkausten lähettämistä minulle. Niin kuin lännen paha noita tyyliin.</w:t>
      </w:r>
    </w:p>
    <w:p>
      <w:r>
        <w:rPr>
          <w:b/>
          <w:u w:val="single"/>
        </w:rPr>
        <w:t xml:space="preserve">156989</w:t>
      </w:r>
    </w:p>
    <w:p>
      <w:r>
        <w:t xml:space="preserve">@ThatSabineGirl wtf tarkoittaa "identiteettivarma"? En ole koskaan kuullut tätä, mutta se saa sen kuulostamaan siltä, että hän luulee transien olevan sekaisin?</w:t>
      </w:r>
    </w:p>
    <w:p>
      <w:r>
        <w:rPr>
          <w:b/>
          <w:u w:val="single"/>
        </w:rPr>
        <w:t xml:space="preserve">156990</w:t>
      </w:r>
    </w:p>
    <w:p>
      <w:r>
        <w:t xml:space="preserve">Tällä vauhdilla teen pian diat pääpuhetta varten autossani, kun ajan kotiin.</w:t>
      </w:r>
    </w:p>
    <w:p>
      <w:r>
        <w:rPr>
          <w:b/>
          <w:u w:val="single"/>
        </w:rPr>
        <w:t xml:space="preserve">156991</w:t>
      </w:r>
    </w:p>
    <w:p>
      <w:r>
        <w:t xml:space="preserve">@alain_vde oh, outoa. Olen yllättynyt, ettei se tarjonnut Twitteriä.</w:t>
      </w:r>
    </w:p>
    <w:p>
      <w:r>
        <w:rPr>
          <w:b/>
          <w:u w:val="single"/>
        </w:rPr>
        <w:t xml:space="preserve">156992</w:t>
      </w:r>
    </w:p>
    <w:p>
      <w:r>
        <w:t xml:space="preserve">@Caspasia_Boleyn uh, joo. Hän on isäpuoleni. Kiitos kuitenkin kutsusta.</w:t>
      </w:r>
    </w:p>
    <w:p>
      <w:r>
        <w:rPr>
          <w:b/>
          <w:u w:val="single"/>
        </w:rPr>
        <w:t xml:space="preserve">156993</w:t>
      </w:r>
    </w:p>
    <w:p>
      <w:r>
        <w:t xml:space="preserve">Weeeeeee. Sen minä saan, kun murahdan/vitsailen perheenjäsenestä. Satunnaista internet-raivoa. http://t.co/wIXP48clwv</w:t>
      </w:r>
    </w:p>
    <w:p>
      <w:r>
        <w:rPr>
          <w:b/>
          <w:u w:val="single"/>
        </w:rPr>
        <w:t xml:space="preserve">156994</w:t>
      </w:r>
    </w:p>
    <w:p>
      <w:r>
        <w:t xml:space="preserve">@Caspasia_Boleyn ja mikä tuomitseva persläpi sinä olet. Painu ystävällisesti vittuun :)</w:t>
      </w:r>
    </w:p>
    <w:p>
      <w:r>
        <w:rPr>
          <w:b/>
          <w:u w:val="single"/>
        </w:rPr>
        <w:t xml:space="preserve">156995</w:t>
      </w:r>
    </w:p>
    <w:p>
      <w:r>
        <w:t xml:space="preserve">@alain_vde kertalahjoitus on silti erittäin tervetullut ;) Annan heille kuitenkin tuon palautteen.</w:t>
      </w:r>
    </w:p>
    <w:p>
      <w:r>
        <w:rPr>
          <w:b/>
          <w:u w:val="single"/>
        </w:rPr>
        <w:t xml:space="preserve">156996</w:t>
      </w:r>
    </w:p>
    <w:p>
      <w:r>
        <w:t xml:space="preserve">@bryneaux Olen allerginen kissoille, mutta kiitos kuitenkin :)</w:t>
      </w:r>
    </w:p>
    <w:p>
      <w:r>
        <w:rPr>
          <w:b/>
          <w:u w:val="single"/>
        </w:rPr>
        <w:t xml:space="preserve">156997</w:t>
      </w:r>
    </w:p>
    <w:p>
      <w:r>
        <w:t xml:space="preserve">No... Siinä on järkeä. http://t.co/NNobjH6Q5V</w:t>
      </w:r>
    </w:p>
    <w:p>
      <w:r>
        <w:rPr>
          <w:b/>
          <w:u w:val="single"/>
        </w:rPr>
        <w:t xml:space="preserve">156998</w:t>
      </w:r>
    </w:p>
    <w:p>
      <w:r>
        <w:t xml:space="preserve">@gevmage jep. Varsinkin kun aamulla alkaa 14 tunnin ajomatka kotiin.</w:t>
      </w:r>
    </w:p>
    <w:p>
      <w:r>
        <w:rPr>
          <w:b/>
          <w:u w:val="single"/>
        </w:rPr>
        <w:t xml:space="preserve">156999</w:t>
      </w:r>
    </w:p>
    <w:p>
      <w:r>
        <w:t xml:space="preserve">On todella outoa, että näen aina vain ilkeitä asioita liitettävän gamergate-hashtagiin.</w:t>
      </w:r>
    </w:p>
    <w:p>
      <w:r>
        <w:rPr>
          <w:b/>
          <w:u w:val="single"/>
        </w:rPr>
        <w:t xml:space="preserve">157000</w:t>
      </w:r>
    </w:p>
    <w:p>
      <w:r>
        <w:t xml:space="preserve">@albertinho ei voi sanoa, onko sarkasmia vai tietämätöntä...</w:t>
      </w:r>
    </w:p>
    <w:p>
      <w:r>
        <w:rPr>
          <w:b/>
          <w:u w:val="single"/>
        </w:rPr>
        <w:t xml:space="preserve">157001</w:t>
      </w:r>
    </w:p>
    <w:p>
      <w:r>
        <w:t xml:space="preserve">GG:n mielestä naisten on kilpailtava miesten huomiosta. Etkö ole kuunnellut Beyn virheetöntä? GAWD http://t.co/7INyoEsKQs</w:t>
      </w:r>
    </w:p>
    <w:p>
      <w:r>
        <w:rPr>
          <w:b/>
          <w:u w:val="single"/>
        </w:rPr>
        <w:t xml:space="preserve">157002</w:t>
      </w:r>
    </w:p>
    <w:p>
      <w:r>
        <w:t xml:space="preserve">@Bard_of_peace Teen haun nimelläni. Esitän tämän - tulen rauhassa.</w:t>
      </w:r>
    </w:p>
    <w:p>
      <w:r>
        <w:rPr>
          <w:b/>
          <w:u w:val="single"/>
        </w:rPr>
        <w:t xml:space="preserve">157003</w:t>
      </w:r>
    </w:p>
    <w:p>
      <w:r>
        <w:t xml:space="preserve">@Bard_of_peace sinun pitäisi voida arvostella minua, kunhan se ei ole loukkaavaa. Ihmiset voivat riidellä, mutta kritiikki on tärkeää.</w:t>
      </w:r>
    </w:p>
    <w:p>
      <w:r>
        <w:rPr>
          <w:b/>
          <w:u w:val="single"/>
        </w:rPr>
        <w:t xml:space="preserve">157004</w:t>
      </w:r>
    </w:p>
    <w:p>
      <w:r>
        <w:t xml:space="preserve">@Bard_of_peace joskus on vaikeaa, eikä sitä aina oteta hyvin vastaan, kun sitä vastaan hyökätään voimakkaasti. Joskus en vain osaa sanoa, mikä on trolli.</w:t>
      </w:r>
    </w:p>
    <w:p>
      <w:r>
        <w:rPr>
          <w:b/>
          <w:u w:val="single"/>
        </w:rPr>
        <w:t xml:space="preserve">157005</w:t>
      </w:r>
    </w:p>
    <w:p>
      <w:r>
        <w:t xml:space="preserve">@Bard_of_peace mutta nuo twiitit huolestuttavat minua. En halua ihmisten ajattelevan niin. Enkä ole varma, miten korjaisin sen.</w:t>
      </w:r>
    </w:p>
    <w:p>
      <w:r>
        <w:rPr>
          <w:b/>
          <w:u w:val="single"/>
        </w:rPr>
        <w:t xml:space="preserve">157006</w:t>
      </w:r>
    </w:p>
    <w:p>
      <w:r>
        <w:t xml:space="preserve">@Bard_of_peace Jos sinulla on ideoita, kuulisin niitä mielelläni. Kaikki mitä osaan tarjota on - Jos saat paljon paskaa, kerro minulle?</w:t>
      </w:r>
    </w:p>
    <w:p>
      <w:r>
        <w:rPr>
          <w:b/>
          <w:u w:val="single"/>
        </w:rPr>
        <w:t xml:space="preserve">157007</w:t>
      </w:r>
    </w:p>
    <w:p>
      <w:r>
        <w:t xml:space="preserve">@Bard_of_peace todellakin. Jotkut ihmiset ovat ehkä hieman suojelevampia siinä suhteessa kuin haluaisin.</w:t>
      </w:r>
    </w:p>
    <w:p>
      <w:r>
        <w:rPr>
          <w:b/>
          <w:u w:val="single"/>
        </w:rPr>
        <w:t xml:space="preserve">157008</w:t>
      </w:r>
    </w:p>
    <w:p>
      <w:r>
        <w:t xml:space="preserve">@Bard_of_peace Olen onnekas, koska minulla on myös joitakin tällaisia ihmisiä. Opettelen kuitenkin kävelemään pois, kun tulen vähän *liian* kiihkeäksi.</w:t>
      </w:r>
    </w:p>
    <w:p>
      <w:r>
        <w:rPr>
          <w:b/>
          <w:u w:val="single"/>
        </w:rPr>
        <w:t xml:space="preserve">157009</w:t>
      </w:r>
    </w:p>
    <w:p>
      <w:r>
        <w:t xml:space="preserve">@Bard_of_peace auttaa muistamaan, kuinka monet silmät katsovat - ei GG, vaan MSM, ihailemani ihmiset, yritykset. NPO on riippuvainen minusta.</w:t>
      </w:r>
    </w:p>
    <w:p>
      <w:r>
        <w:rPr>
          <w:b/>
          <w:u w:val="single"/>
        </w:rPr>
        <w:t xml:space="preserve">157010</w:t>
      </w:r>
    </w:p>
    <w:p>
      <w:r>
        <w:t xml:space="preserve">@Bard_of_peace ugh, ei vitsi. Kaipaan mahdollisuutta olla kusipää, niin kamalaa kuin se onkin. Päästän sitä edelleen ulos, mutta kaikki kohtuudella.</w:t>
      </w:r>
    </w:p>
    <w:p>
      <w:r>
        <w:rPr>
          <w:b/>
          <w:u w:val="single"/>
        </w:rPr>
        <w:t xml:space="preserve">157011</w:t>
      </w:r>
    </w:p>
    <w:p>
      <w:r>
        <w:t xml:space="preserve">@Bard_of_peace Voi hyvä luoja. Kunpa minulla olisi tuollaista kärsivällisyyttä.</w:t>
      </w:r>
    </w:p>
    <w:p>
      <w:r>
        <w:rPr>
          <w:b/>
          <w:u w:val="single"/>
        </w:rPr>
        <w:t xml:space="preserve">157012</w:t>
      </w:r>
    </w:p>
    <w:p>
      <w:r>
        <w:t xml:space="preserve">@Bard_of_peace Olin pitkään julkinen puhuja. Osaaminen lasten kanssa olisi ollut eduksi ;)</w:t>
      </w:r>
    </w:p>
    <w:p>
      <w:r>
        <w:rPr>
          <w:b/>
          <w:u w:val="single"/>
        </w:rPr>
        <w:t xml:space="preserve">157013</w:t>
      </w:r>
    </w:p>
    <w:p>
      <w:r>
        <w:t xml:space="preserve">@Brysynner Kirjoitin työkalun, jotta ihmisten ei tarvitsisi kuunnella heidän vihan täyttämiään paasauksia.</w:t>
      </w:r>
    </w:p>
    <w:p>
      <w:r>
        <w:rPr>
          <w:b/>
          <w:u w:val="single"/>
        </w:rPr>
        <w:t xml:space="preserve">157014</w:t>
      </w:r>
    </w:p>
    <w:p>
      <w:r>
        <w:t xml:space="preserve">@Bard_of_peace Luulen, että minun on nyt mentävä takaisin nukkumaan, mutta kiitos, että keskustelitte kanssani :)</w:t>
      </w:r>
    </w:p>
    <w:p>
      <w:r>
        <w:rPr>
          <w:b/>
          <w:u w:val="single"/>
        </w:rPr>
        <w:t xml:space="preserve">157015</w:t>
      </w:r>
    </w:p>
    <w:p>
      <w:r>
        <w:t xml:space="preserve">N:o http://t.co/ljHm8Wd27r</w:t>
      </w:r>
    </w:p>
    <w:p>
      <w:r>
        <w:rPr>
          <w:b/>
          <w:u w:val="single"/>
        </w:rPr>
        <w:t xml:space="preserve">157016</w:t>
      </w:r>
    </w:p>
    <w:p>
      <w:r>
        <w:t xml:space="preserve">@Keanna_Reeves LOL</w:t>
      </w:r>
    </w:p>
    <w:p>
      <w:r>
        <w:rPr>
          <w:b/>
          <w:u w:val="single"/>
        </w:rPr>
        <w:t xml:space="preserve">157017</w:t>
      </w:r>
    </w:p>
    <w:p>
      <w:r>
        <w:t xml:space="preserve">RT @Keanna_Reeves: @freebsdgirl On todella outoa, että näen aina vain todellisia asioita liitettävän gamergate-hashtagiin.</w:t>
      </w:r>
    </w:p>
    <w:p>
      <w:r>
        <w:rPr>
          <w:b/>
          <w:u w:val="single"/>
        </w:rPr>
        <w:t xml:space="preserve">157018</w:t>
      </w:r>
    </w:p>
    <w:p>
      <w:r>
        <w:t xml:space="preserve">Minulla on todellakin nälkä munakokkelin perään.</w:t>
      </w:r>
    </w:p>
    <w:p>
      <w:r>
        <w:rPr>
          <w:b/>
          <w:u w:val="single"/>
        </w:rPr>
        <w:t xml:space="preserve">157019</w:t>
      </w:r>
    </w:p>
    <w:p>
      <w:r>
        <w:t xml:space="preserve">#ggautoblocker sai maininnan arstechnica! http://t.co/OkRpMbHhY9 (via @falstro)</w:t>
      </w:r>
    </w:p>
    <w:p>
      <w:r>
        <w:rPr>
          <w:b/>
          <w:u w:val="single"/>
        </w:rPr>
        <w:t xml:space="preserve">157020</w:t>
      </w:r>
    </w:p>
    <w:p>
      <w:r>
        <w:t xml:space="preserve">Juxtaposition. http://t.co/11cqlxSUsf</w:t>
      </w:r>
    </w:p>
    <w:p>
      <w:r>
        <w:rPr>
          <w:b/>
          <w:u w:val="single"/>
        </w:rPr>
        <w:t xml:space="preserve">157021</w:t>
      </w:r>
    </w:p>
    <w:p>
      <w:r>
        <w:t xml:space="preserve">Tämänaamuisen Twitter-feedini perusteella @rosie teki itsestään merkityksellisen ensimmäistä kertaa vuosiin sanomalla jotain todella vittumaista.</w:t>
      </w:r>
    </w:p>
    <w:p>
      <w:r>
        <w:rPr>
          <w:b/>
          <w:u w:val="single"/>
        </w:rPr>
        <w:t xml:space="preserve">157022</w:t>
      </w:r>
    </w:p>
    <w:p>
      <w:r>
        <w:t xml:space="preserve">Onko kenelläkään videota tästä?</w:t>
      </w:r>
    </w:p>
    <w:p>
      <w:r>
        <w:rPr>
          <w:b/>
          <w:u w:val="single"/>
        </w:rPr>
        <w:t xml:space="preserve">157023</w:t>
      </w:r>
    </w:p>
    <w:p>
      <w:r>
        <w:t xml:space="preserve">RT @mikemetcalf: Blizzard http://t.co/OGcj9vsghq.</w:t>
      </w:r>
    </w:p>
    <w:p>
      <w:r>
        <w:rPr>
          <w:b/>
          <w:u w:val="single"/>
        </w:rPr>
        <w:t xml:space="preserve">157024</w:t>
      </w:r>
    </w:p>
    <w:p>
      <w:r>
        <w:t xml:space="preserve">@prpltnkr @Rosie en ole varma.</w:t>
      </w:r>
    </w:p>
    <w:p>
      <w:r>
        <w:rPr>
          <w:b/>
          <w:u w:val="single"/>
        </w:rPr>
        <w:t xml:space="preserve">157025</w:t>
      </w:r>
    </w:p>
    <w:p>
      <w:r>
        <w:t xml:space="preserve">Haluan ajatella, että feministit voivat tehdä feminismiä miten haluavat,</w:t>
        <w:br/>
        <w:t xml:space="preserve">En tuomitse. Mutta jos feminismisi paskantaa WoC:n päälle, se ei ole feminismiä.</w:t>
      </w:r>
    </w:p>
    <w:p>
      <w:r>
        <w:rPr>
          <w:b/>
          <w:u w:val="single"/>
        </w:rPr>
        <w:t xml:space="preserve">157026</w:t>
      </w:r>
    </w:p>
    <w:p>
      <w:r>
        <w:t xml:space="preserve">Feminismin pitäisi olla osallistavaa. Se, mitä Rosie tekee, räjäyttää tajuntani. "Feminismin" käyttäminen aseena WoC:tä vastaan... pyhä paska.</w:t>
      </w:r>
    </w:p>
    <w:p>
      <w:r>
        <w:rPr>
          <w:b/>
          <w:u w:val="single"/>
        </w:rPr>
        <w:t xml:space="preserve">157027</w:t>
      </w:r>
    </w:p>
    <w:p>
      <w:r>
        <w:t xml:space="preserve">RT @erinspice: @prpltnkr @freebsdgirl Tapahtui Twitterissä. Called @ChiefElk a bully for pointing pointing out of violence against WOC in Eve Enslers wo...</w:t>
      </w:r>
    </w:p>
    <w:p>
      <w:r>
        <w:rPr>
          <w:b/>
          <w:u w:val="single"/>
        </w:rPr>
        <w:t xml:space="preserve">157028</w:t>
      </w:r>
    </w:p>
    <w:p>
      <w:r>
        <w:t xml:space="preserve">RT @erinspice: @prpltnkr @freebsdgirl Sitten muutti @ChiefElk tw-kahvan (hänen sukunimensä) rasistiseksi herjaukseksi.</w:t>
      </w:r>
    </w:p>
    <w:p>
      <w:r>
        <w:rPr>
          <w:b/>
          <w:u w:val="single"/>
        </w:rPr>
        <w:t xml:space="preserve">157029</w:t>
      </w:r>
    </w:p>
    <w:p>
      <w:r>
        <w:t xml:space="preserve">@AntonSirius @erinspice @prpltnkr @ChiefElk voi hyvä luoja.</w:t>
      </w:r>
    </w:p>
    <w:p>
      <w:r>
        <w:rPr>
          <w:b/>
          <w:u w:val="single"/>
        </w:rPr>
        <w:t xml:space="preserve">157030</w:t>
      </w:r>
    </w:p>
    <w:p>
      <w:r>
        <w:t xml:space="preserve">RT @randi_ebooks: Tarkistin pianon, mutta en vittu laita edes miehiä tänne?</w:t>
      </w:r>
    </w:p>
    <w:p>
      <w:r>
        <w:rPr>
          <w:b/>
          <w:u w:val="single"/>
        </w:rPr>
        <w:t xml:space="preserve">157031</w:t>
      </w:r>
    </w:p>
    <w:p>
      <w:r>
        <w:t xml:space="preserve">RT @gater_ebooks: Siksi kannatan rasvan häpäisemistä...</w:t>
      </w:r>
    </w:p>
    <w:p>
      <w:r>
        <w:rPr>
          <w:b/>
          <w:u w:val="single"/>
        </w:rPr>
        <w:t xml:space="preserve">157032</w:t>
      </w:r>
    </w:p>
    <w:p>
      <w:r>
        <w:t xml:space="preserve">Markov-robotit ovat tänä aamuna vauhdissa.</w:t>
      </w:r>
    </w:p>
    <w:p>
      <w:r>
        <w:rPr>
          <w:b/>
          <w:u w:val="single"/>
        </w:rPr>
        <w:t xml:space="preserve">157033</w:t>
      </w:r>
    </w:p>
    <w:p>
      <w:r>
        <w:t xml:space="preserve">@KaylinEvergreen Twitter_kirjat githubissa</w:t>
      </w:r>
    </w:p>
    <w:p>
      <w:r>
        <w:rPr>
          <w:b/>
          <w:u w:val="single"/>
        </w:rPr>
        <w:t xml:space="preserve">157034</w:t>
      </w:r>
    </w:p>
    <w:p>
      <w:r>
        <w:t xml:space="preserve">@amboy00 Odotan sellaista. Mutta enimmäkseen seuraan asianosaisten aikajanoja.</w:t>
      </w:r>
    </w:p>
    <w:p>
      <w:r>
        <w:rPr>
          <w:b/>
          <w:u w:val="single"/>
        </w:rPr>
        <w:t xml:space="preserve">157035</w:t>
      </w:r>
    </w:p>
    <w:p>
      <w:r>
        <w:t xml:space="preserve">Suosikkini tällä reissulla ovat varmasti kaikki upeat uudet sukat. http://t.co/iFYm4grPvT http://t.co/iFYm4grPvT</w:t>
      </w:r>
    </w:p>
    <w:p>
      <w:r>
        <w:rPr>
          <w:b/>
          <w:u w:val="single"/>
        </w:rPr>
        <w:t xml:space="preserve">157036</w:t>
      </w:r>
    </w:p>
    <w:p>
      <w:r>
        <w:t xml:space="preserve">RT @randi_ebooks: @KaylinEvergreen @Queer_Dalek @freebsdgirl kirjoita tarpeeksi puppet-koodia ja sinulla on perusteet ruby vain antaa sit...</w:t>
      </w:r>
    </w:p>
    <w:p>
      <w:r>
        <w:rPr>
          <w:b/>
          <w:u w:val="single"/>
        </w:rPr>
        <w:t xml:space="preserve">157037</w:t>
      </w:r>
    </w:p>
    <w:p>
      <w:r>
        <w:t xml:space="preserve">RT @randi_ebooks: @Queer_Dalek @KaylinEvergreen @freebsdgirl voisit perustaa ebooks-tilin, jotta minulla olisi enemmän paskaa, jonka kanssa väitellä.</w:t>
      </w:r>
    </w:p>
    <w:p>
      <w:r>
        <w:rPr>
          <w:b/>
          <w:u w:val="single"/>
        </w:rPr>
        <w:t xml:space="preserve">157038</w:t>
      </w:r>
    </w:p>
    <w:p>
      <w:r>
        <w:t xml:space="preserve">Katso mitä minulla on. http://t.co/BFIFPeVTdM</w:t>
      </w:r>
    </w:p>
    <w:p>
      <w:r>
        <w:rPr>
          <w:b/>
          <w:u w:val="single"/>
        </w:rPr>
        <w:t xml:space="preserve">157039</w:t>
      </w:r>
    </w:p>
    <w:p>
      <w:r>
        <w:t xml:space="preserve">@wwaazzaap @ThatSabineGirl top kek</w:t>
      </w:r>
    </w:p>
    <w:p>
      <w:r>
        <w:rPr>
          <w:b/>
          <w:u w:val="single"/>
        </w:rPr>
        <w:t xml:space="preserve">157040</w:t>
      </w:r>
    </w:p>
    <w:p>
      <w:r>
        <w:t xml:space="preserve">Kun pääsen kotiin, minulla on miljoona sähköpostia vastattavana. http://t.co/dAYo0S51Yv.</w:t>
      </w:r>
    </w:p>
    <w:p>
      <w:r>
        <w:rPr>
          <w:b/>
          <w:u w:val="single"/>
        </w:rPr>
        <w:t xml:space="preserve">157041</w:t>
      </w:r>
    </w:p>
    <w:p>
      <w:r>
        <w:t xml:space="preserve">Suunnittelin piipahtavani taas Portlandissa, mutta en usko, että minulla on siihen aikaa. Liian paljon tekemistä, kun palaan.</w:t>
      </w:r>
    </w:p>
    <w:p>
      <w:r>
        <w:rPr>
          <w:b/>
          <w:u w:val="single"/>
        </w:rPr>
        <w:t xml:space="preserve">157042</w:t>
      </w:r>
    </w:p>
    <w:p>
      <w:r>
        <w:t xml:space="preserve">Olen todennäköisesti takaisin PNW:ssä konferenssikauden ajan.</w:t>
      </w:r>
    </w:p>
    <w:p>
      <w:r>
        <w:rPr>
          <w:b/>
          <w:u w:val="single"/>
        </w:rPr>
        <w:t xml:space="preserve">157043</w:t>
      </w:r>
    </w:p>
    <w:p>
      <w:r>
        <w:t xml:space="preserve">@Heronymus @oscon Jätin hakemuksen CFP:hen ollessani baarissa. Toivottavasti minut hyväksytään!</w:t>
      </w:r>
    </w:p>
    <w:p>
      <w:r>
        <w:rPr>
          <w:b/>
          <w:u w:val="single"/>
        </w:rPr>
        <w:t xml:space="preserve">157044</w:t>
      </w:r>
    </w:p>
    <w:p>
      <w:r>
        <w:t xml:space="preserve">Hän ei lakkaa tuijottamasta minua. http://t.co/4sKaCpLNhN</w:t>
      </w:r>
    </w:p>
    <w:p>
      <w:r>
        <w:rPr>
          <w:b/>
          <w:u w:val="single"/>
        </w:rPr>
        <w:t xml:space="preserve">157045</w:t>
      </w:r>
    </w:p>
    <w:p>
      <w:r>
        <w:t xml:space="preserve">@drakino Anteeksi, etten ehtinyt käymään. Olisin halunnut, mutta jouduin lähtemään kotiin nopeammin kuin ajattelin.</w:t>
      </w:r>
    </w:p>
    <w:p>
      <w:r>
        <w:rPr>
          <w:b/>
          <w:u w:val="single"/>
        </w:rPr>
        <w:t xml:space="preserve">157046</w:t>
      </w:r>
    </w:p>
    <w:p>
      <w:r>
        <w:t xml:space="preserve">Et ymmärrä, mitä kaikkea tekisin vohvelitalon eteen juuri nyt.</w:t>
      </w:r>
    </w:p>
    <w:p>
      <w:r>
        <w:rPr>
          <w:b/>
          <w:u w:val="single"/>
        </w:rPr>
        <w:t xml:space="preserve">157047</w:t>
      </w:r>
    </w:p>
    <w:p>
      <w:r>
        <w:t xml:space="preserve">@gamerfortruth kyllä</w:t>
      </w:r>
    </w:p>
    <w:p>
      <w:r>
        <w:rPr>
          <w:b/>
          <w:u w:val="single"/>
        </w:rPr>
        <w:t xml:space="preserve">157048</w:t>
      </w:r>
    </w:p>
    <w:p>
      <w:r>
        <w:t xml:space="preserve">@EvvyKube ME TOO</w:t>
      </w:r>
    </w:p>
    <w:p>
      <w:r>
        <w:rPr>
          <w:b/>
          <w:u w:val="single"/>
        </w:rPr>
        <w:t xml:space="preserve">157049</w:t>
      </w:r>
    </w:p>
    <w:p>
      <w:r>
        <w:t xml:space="preserve">@AzakaelTweets jumalanpilkka</w:t>
      </w:r>
    </w:p>
    <w:p>
      <w:r>
        <w:rPr>
          <w:b/>
          <w:u w:val="single"/>
        </w:rPr>
        <w:t xml:space="preserve">157050</w:t>
      </w:r>
    </w:p>
    <w:p>
      <w:r>
        <w:t xml:space="preserve">@MaslabDroid @gamerfortruth mahdollisesti</w:t>
      </w:r>
    </w:p>
    <w:p>
      <w:r>
        <w:rPr>
          <w:b/>
          <w:u w:val="single"/>
        </w:rPr>
        <w:t xml:space="preserve">157051</w:t>
      </w:r>
    </w:p>
    <w:p>
      <w:r>
        <w:t xml:space="preserve">RT @AngryBlackLady: Valtioiden ei pitäisi päästää rokottamattomia murusia kouluihin. Ja mikä parasta? Se on laillista, jos he eivät päästä. http://t.....</w:t>
      </w:r>
    </w:p>
    <w:p>
      <w:r>
        <w:rPr>
          <w:b/>
          <w:u w:val="single"/>
        </w:rPr>
        <w:t xml:space="preserve">157052</w:t>
      </w:r>
    </w:p>
    <w:p>
      <w:r>
        <w:t xml:space="preserve">@jasonschreier @vogon hyvin tehty.</w:t>
      </w:r>
    </w:p>
    <w:p>
      <w:r>
        <w:rPr>
          <w:b/>
          <w:u w:val="single"/>
        </w:rPr>
        <w:t xml:space="preserve">157053</w:t>
      </w:r>
    </w:p>
    <w:p>
      <w:r>
        <w:t xml:space="preserve">RT @jburrows: http://t.co/0wmVJwsLQy. http://t.co/0wmVJwsLQy</w:t>
      </w:r>
    </w:p>
    <w:p>
      <w:r>
        <w:rPr>
          <w:b/>
          <w:u w:val="single"/>
        </w:rPr>
        <w:t xml:space="preserve">157054</w:t>
      </w:r>
    </w:p>
    <w:p>
      <w:r>
        <w:t xml:space="preserve">Niiden sähköpostiviestien määrä, joissa WoC/rotuihin liittyviä RT-kirjoituksiani syytetään "hemmotellun valkoisen tytön syyllisyydestä", on nyt suurempi kuin 0.</w:t>
      </w:r>
    </w:p>
    <w:p>
      <w:r>
        <w:rPr>
          <w:b/>
          <w:u w:val="single"/>
        </w:rPr>
        <w:t xml:space="preserve">157055</w:t>
      </w:r>
    </w:p>
    <w:p>
      <w:r>
        <w:t xml:space="preserve">Jee, uusi syy vihata minua. Painu helvettiin.</w:t>
      </w:r>
    </w:p>
    <w:p>
      <w:r>
        <w:rPr>
          <w:b/>
          <w:u w:val="single"/>
        </w:rPr>
        <w:t xml:space="preserve">157056</w:t>
      </w:r>
    </w:p>
    <w:p>
      <w:r>
        <w:t xml:space="preserve">Sitä kutsutaan liittolaisuudeksi, kusipäät. Olkaa tarkkana, saatatte oppia jotain.</w:t>
      </w:r>
    </w:p>
    <w:p>
      <w:r>
        <w:rPr>
          <w:b/>
          <w:u w:val="single"/>
        </w:rPr>
        <w:t xml:space="preserve">157057</w:t>
      </w:r>
    </w:p>
    <w:p>
      <w:r>
        <w:t xml:space="preserve">@TheOmegaKira @slashdot ei näytä siltä, että olisin.</w:t>
      </w:r>
    </w:p>
    <w:p>
      <w:r>
        <w:rPr>
          <w:b/>
          <w:u w:val="single"/>
        </w:rPr>
        <w:t xml:space="preserve">157058</w:t>
      </w:r>
    </w:p>
    <w:p>
      <w:r>
        <w:t xml:space="preserve">@dromerstein brutto</w:t>
      </w:r>
    </w:p>
    <w:p>
      <w:r>
        <w:rPr>
          <w:b/>
          <w:u w:val="single"/>
        </w:rPr>
        <w:t xml:space="preserve">157059</w:t>
      </w:r>
    </w:p>
    <w:p>
      <w:r>
        <w:t xml:space="preserve">RT @xor: Katson, kun @sarahjeongia haastatellaan Huffpost Live -ohjelmassa #SilkRoadTrialista, ja tietenkin hän aloittaa: "He eivät olleet em....</w:t>
      </w:r>
    </w:p>
    <w:p>
      <w:r>
        <w:rPr>
          <w:b/>
          <w:u w:val="single"/>
        </w:rPr>
        <w:t xml:space="preserve">157060</w:t>
      </w:r>
    </w:p>
    <w:p>
      <w:r>
        <w:t xml:space="preserve">.@hownowgobbycow tämä. TÄTÄ. MILJOONA KERTAA TÄMÄ. Tämän takia en koskaan osaa täyttää deittisivustoja.</w:t>
        <w:br/>
        <w:br/>
        <w:t xml:space="preserve"> Seksuaaliset mieltymykset: mahtavaa.</w:t>
      </w:r>
    </w:p>
    <w:p>
      <w:r>
        <w:rPr>
          <w:b/>
          <w:u w:val="single"/>
        </w:rPr>
        <w:t xml:space="preserve">157061</w:t>
      </w:r>
    </w:p>
    <w:p>
      <w:r>
        <w:t xml:space="preserve">@hownowgobbycow @KaitlynBurnell Inhoan matematiikkaa, mutta arvostan suuresti kaikkia muita, jotka ovat hyviä matematiikassa.</w:t>
      </w:r>
    </w:p>
    <w:p>
      <w:r>
        <w:rPr>
          <w:b/>
          <w:u w:val="single"/>
        </w:rPr>
        <w:t xml:space="preserve">157062</w:t>
      </w:r>
    </w:p>
    <w:p>
      <w:r>
        <w:t xml:space="preserve">@hownowgobbycow @KaitlynBurnell todella, vaikka, näytä minulle joku, joka soittaa jousisoitinta ja olen onnellinen nainen, jos tiedät, mitä tarkoitan.</w:t>
      </w:r>
    </w:p>
    <w:p>
      <w:r>
        <w:rPr>
          <w:b/>
          <w:u w:val="single"/>
        </w:rPr>
        <w:t xml:space="preserve">157063</w:t>
      </w:r>
    </w:p>
    <w:p>
      <w:r>
        <w:t xml:space="preserve">@RealityForger @ExcuseMySarcasm @TechyFolks @Spacekatgal lol kaikki twiittini ovat asianmukaisesti geotagged</w:t>
      </w:r>
    </w:p>
    <w:p>
      <w:r>
        <w:rPr>
          <w:b/>
          <w:u w:val="single"/>
        </w:rPr>
        <w:t xml:space="preserve">157064</w:t>
      </w:r>
    </w:p>
    <w:p>
      <w:r>
        <w:t xml:space="preserve">@eplerjc @srhbutts top kek</w:t>
      </w:r>
    </w:p>
    <w:p>
      <w:r>
        <w:rPr>
          <w:b/>
          <w:u w:val="single"/>
        </w:rPr>
        <w:t xml:space="preserve">157065</w:t>
      </w:r>
    </w:p>
    <w:p>
      <w:r>
        <w:t xml:space="preserve">Muistatko RogueStarin, kaverin, joka doxxed ja johti väkijoukkoa monia vastaan, &amp;amp; ei koskaan toimittanut 1. kickstarteria? On toinen https://t.co/6nbX7dXCvu</w:t>
      </w:r>
    </w:p>
    <w:p>
      <w:r>
        <w:rPr>
          <w:b/>
          <w:u w:val="single"/>
        </w:rPr>
        <w:t xml:space="preserve">157066</w:t>
      </w:r>
    </w:p>
    <w:p>
      <w:r>
        <w:t xml:space="preserve">@a_man_in_black Kiinnostava</w:t>
      </w:r>
    </w:p>
    <w:p>
      <w:r>
        <w:rPr>
          <w:b/>
          <w:u w:val="single"/>
        </w:rPr>
        <w:t xml:space="preserve">157067</w:t>
      </w:r>
    </w:p>
    <w:p>
      <w:r>
        <w:t xml:space="preserve">RT @a_man_in_black: @freebsdgirl Hei, tiesitkö, että KS:n TOS kieltää doxxing-käyttäytymisen?</w:t>
      </w:r>
    </w:p>
    <w:p>
      <w:r>
        <w:rPr>
          <w:b/>
          <w:u w:val="single"/>
        </w:rPr>
        <w:t xml:space="preserve">157068</w:t>
      </w:r>
    </w:p>
    <w:p>
      <w:r>
        <w:t xml:space="preserve">@SubmerseChill mikä pilailutili?</w:t>
      </w:r>
    </w:p>
    <w:p>
      <w:r>
        <w:rPr>
          <w:b/>
          <w:u w:val="single"/>
        </w:rPr>
        <w:t xml:space="preserve">157069</w:t>
      </w:r>
    </w:p>
    <w:p>
      <w:r>
        <w:t xml:space="preserve">@SubmerseChill Minut bannattiin tilapäisesti, koska GG ilmoitti massaraportoinnista. Lähetin Twitteriin sähköpostia, ja minut vapautettiin välittömästi.</w:t>
      </w:r>
    </w:p>
    <w:p>
      <w:r>
        <w:rPr>
          <w:b/>
          <w:u w:val="single"/>
        </w:rPr>
        <w:t xml:space="preserve">157070</w:t>
      </w:r>
    </w:p>
    <w:p>
      <w:r>
        <w:t xml:space="preserve">RT @a_man_in_black: @freebsdgirl and at 1:46:00 on this stream he says people in GG should doxx you, me, and srh? https://t.co/fSDalWjH9G</w:t>
      </w:r>
    </w:p>
    <w:p>
      <w:r>
        <w:rPr>
          <w:b/>
          <w:u w:val="single"/>
        </w:rPr>
        <w:t xml:space="preserve">157071</w:t>
      </w:r>
    </w:p>
    <w:p>
      <w:r>
        <w:t xml:space="preserve">RT @a_man_in_black: @freebsdgirl linkki btw https://t.co/bnNDBC5ob4</w:t>
      </w:r>
    </w:p>
    <w:p>
      <w:r>
        <w:rPr>
          <w:b/>
          <w:u w:val="single"/>
        </w:rPr>
        <w:t xml:space="preserve">157072</w:t>
      </w:r>
    </w:p>
    <w:p>
      <w:r>
        <w:t xml:space="preserve">@mrbowers kyllä</w:t>
      </w:r>
    </w:p>
    <w:p>
      <w:r>
        <w:rPr>
          <w:b/>
          <w:u w:val="single"/>
        </w:rPr>
        <w:t xml:space="preserve">157073</w:t>
      </w:r>
    </w:p>
    <w:p>
      <w:r>
        <w:t xml:space="preserve">@MarcMThompson ei kunhan saamme sen suljettua ^.^</w:t>
      </w:r>
    </w:p>
    <w:p>
      <w:r>
        <w:rPr>
          <w:b/>
          <w:u w:val="single"/>
        </w:rPr>
        <w:t xml:space="preserve">157074</w:t>
      </w:r>
    </w:p>
    <w:p>
      <w:r>
        <w:t xml:space="preserve">RT @nathanrice: Kuinka suututtaa rokotevastustaja. http://t.co/Nb2KU3KM1s</w:t>
      </w:r>
    </w:p>
    <w:p>
      <w:r>
        <w:rPr>
          <w:b/>
          <w:u w:val="single"/>
        </w:rPr>
        <w:t xml:space="preserve">157075</w:t>
      </w:r>
    </w:p>
    <w:p>
      <w:r>
        <w:t xml:space="preserve">RT @vanessabayer: Hei, seksivideoni on juuri vuotanut! #FiftyShades Katso se täältä: http://t.co/JMBD5skwvf</w:t>
      </w:r>
    </w:p>
    <w:p>
      <w:r>
        <w:rPr>
          <w:b/>
          <w:u w:val="single"/>
        </w:rPr>
        <w:t xml:space="preserve">157076</w:t>
      </w:r>
    </w:p>
    <w:p>
      <w:r>
        <w:t xml:space="preserve">RT @mikemetcalf: Overwatchin arvostelu @pcgamerilta. "Blizzard ei enää vain julkista pelejä, he julkistavat universumeja." http://t.co/ONqMSadRY...</w:t>
      </w:r>
    </w:p>
    <w:p>
      <w:r>
        <w:rPr>
          <w:b/>
          <w:u w:val="single"/>
        </w:rPr>
        <w:t xml:space="preserve">157077</w:t>
      </w:r>
    </w:p>
    <w:p>
      <w:r>
        <w:t xml:space="preserve">@SubmerseChill oh, RTed ja insta-blokattu.</w:t>
      </w:r>
    </w:p>
    <w:p>
      <w:r>
        <w:rPr>
          <w:b/>
          <w:u w:val="single"/>
        </w:rPr>
        <w:t xml:space="preserve">157078</w:t>
      </w:r>
    </w:p>
    <w:p>
      <w:r>
        <w:t xml:space="preserve">RT @a_man_in_black: Jos haluat ilmoittaa Roguea doxxingista ja ihmisten häirinnästä, käytä alareunassa olevaa "report to Kickstarter" -linkkiä. https...</w:t>
      </w:r>
    </w:p>
    <w:p>
      <w:r>
        <w:rPr>
          <w:b/>
          <w:u w:val="single"/>
        </w:rPr>
        <w:t xml:space="preserve">157079</w:t>
      </w:r>
    </w:p>
    <w:p>
      <w:r>
        <w:t xml:space="preserve">RT @a_man_in_black: Lähetä Kickstarteriin nämä:</w:t>
        <w:br/>
        <w:t xml:space="preserve">https://t.co/mTvwZQopLZ</w:t>
        <w:br/>
        <w:t xml:space="preserve">https://t.co/dTJPSIHuiF</w:t>
        <w:br/>
        <w:t xml:space="preserve">https://t.co/qxWFSDVZfq</w:t>
        <w:br/>
        <w:t xml:space="preserve">https://t.co/zvw6lCpGyk</w:t>
      </w:r>
    </w:p>
    <w:p>
      <w:r>
        <w:rPr>
          <w:b/>
          <w:u w:val="single"/>
        </w:rPr>
        <w:t xml:space="preserve">157080</w:t>
      </w:r>
    </w:p>
    <w:p>
      <w:r>
        <w:t xml:space="preserve">Jos olemme rehellisiä toisillemme, rogue on aivan liian kiireinen ahdistellakseen ihmisiä, jotta hän voisi edes aloittaa pelin työstämisen.</w:t>
      </w:r>
    </w:p>
    <w:p>
      <w:r>
        <w:rPr>
          <w:b/>
          <w:u w:val="single"/>
        </w:rPr>
        <w:t xml:space="preserve">157081</w:t>
      </w:r>
    </w:p>
    <w:p>
      <w:r>
        <w:t xml:space="preserve">Tämä KS ei ole peliä varten, vaan hänen verkossa tapahtuvan hyväksikäytön sponsoroimiseksi.</w:t>
      </w:r>
    </w:p>
    <w:p>
      <w:r>
        <w:rPr>
          <w:b/>
          <w:u w:val="single"/>
        </w:rPr>
        <w:t xml:space="preserve">157082</w:t>
      </w:r>
    </w:p>
    <w:p>
      <w:r>
        <w:t xml:space="preserve">@Kirtaner @DigiRanger1994 En hyväksy tällaista taktiikkaa. Varsinkin kun olen käynnistämässä KS:ää myöhemmin.</w:t>
      </w:r>
    </w:p>
    <w:p>
      <w:r>
        <w:rPr>
          <w:b/>
          <w:u w:val="single"/>
        </w:rPr>
        <w:t xml:space="preserve">157083</w:t>
      </w:r>
    </w:p>
    <w:p>
      <w:r>
        <w:t xml:space="preserve">@Kirtaner @DigiRanger1994 kunnes se tapahtui meille. Ei ole siistiä.</w:t>
      </w:r>
    </w:p>
    <w:p>
      <w:r>
        <w:rPr>
          <w:b/>
          <w:u w:val="single"/>
        </w:rPr>
        <w:t xml:space="preserve">157084</w:t>
      </w:r>
    </w:p>
    <w:p>
      <w:r>
        <w:t xml:space="preserve">@scaryjen @Kirtaner @DigiRanger1994 me emme ole gamergate. Emme tee tällaista paskaa.</w:t>
      </w:r>
    </w:p>
    <w:p>
      <w:r>
        <w:rPr>
          <w:b/>
          <w:u w:val="single"/>
        </w:rPr>
        <w:t xml:space="preserve">157085</w:t>
      </w:r>
    </w:p>
    <w:p>
      <w:r>
        <w:t xml:space="preserve">RT @Skawtnyc: @a_man_in_black @freebsdgirl @ChrisWarcraft Tämän siirtämisen ja sävykeskeisyyden taso on hämmästyttävä. https://t.co/....</w:t>
      </w:r>
    </w:p>
    <w:p>
      <w:r>
        <w:rPr>
          <w:b/>
          <w:u w:val="single"/>
        </w:rPr>
        <w:t xml:space="preserve">157086</w:t>
      </w:r>
    </w:p>
    <w:p>
      <w:r>
        <w:t xml:space="preserve">RT @FilthyArt_: #MLK http://t.co/FTrWsSLuzu http://t.co/FTrWsSLuzu</w:t>
      </w:r>
    </w:p>
    <w:p>
      <w:r>
        <w:rPr>
          <w:b/>
          <w:u w:val="single"/>
        </w:rPr>
        <w:t xml:space="preserve">157087</w:t>
      </w:r>
    </w:p>
    <w:p>
      <w:r>
        <w:t xml:space="preserve">@Skawtnyc @a_man_in_black @ChrisWarcraft Otan yhteyttä KS:ään suoraan sosiaalisen verkostoni kautta.</w:t>
      </w:r>
    </w:p>
    <w:p>
      <w:r>
        <w:rPr>
          <w:b/>
          <w:u w:val="single"/>
        </w:rPr>
        <w:t xml:space="preserve">157088</w:t>
      </w:r>
    </w:p>
    <w:p>
      <w:r>
        <w:t xml:space="preserve">@hopeloze @kevinmenzel yeassssssssssss</w:t>
      </w:r>
    </w:p>
    <w:p>
      <w:r>
        <w:rPr>
          <w:b/>
          <w:u w:val="single"/>
        </w:rPr>
        <w:t xml:space="preserve">157089</w:t>
      </w:r>
    </w:p>
    <w:p>
      <w:r>
        <w:t xml:space="preserve">@sigje mayyyybe. Onko olemassa CFP? Olen tehnyt siistejä juttuja statsd/graphiten ja väärinkäytön mittareiden kanssa...</w:t>
      </w:r>
    </w:p>
    <w:p>
      <w:r>
        <w:rPr>
          <w:b/>
          <w:u w:val="single"/>
        </w:rPr>
        <w:t xml:space="preserve">157090</w:t>
      </w:r>
    </w:p>
    <w:p>
      <w:r>
        <w:t xml:space="preserve">@cheeseplus @sigje @obfuscurity DevOpsing for social activism on aika radikaalia.</w:t>
      </w:r>
    </w:p>
    <w:p>
      <w:r>
        <w:rPr>
          <w:b/>
          <w:u w:val="single"/>
        </w:rPr>
        <w:t xml:space="preserve">157091</w:t>
      </w:r>
    </w:p>
    <w:p>
      <w:r>
        <w:t xml:space="preserve">RT @gater_ebooks: Onko totta, että jos naiset johtaisivat maailmaa, eläisimme yhä kaikukammioissa?</w:t>
      </w:r>
    </w:p>
    <w:p>
      <w:r>
        <w:rPr>
          <w:b/>
          <w:u w:val="single"/>
        </w:rPr>
        <w:t xml:space="preserve">157092</w:t>
      </w:r>
    </w:p>
    <w:p>
      <w:r>
        <w:t xml:space="preserve">@Skawtnyc @a_man_in_black @ChrisWarcraft Näin.</w:t>
      </w:r>
    </w:p>
    <w:p>
      <w:r>
        <w:rPr>
          <w:b/>
          <w:u w:val="single"/>
        </w:rPr>
        <w:t xml:space="preserve">157093</w:t>
      </w:r>
    </w:p>
    <w:p>
      <w:r>
        <w:t xml:space="preserve">Näin juuri kaksi perjantaita peräkkäin, mikä todella pelästytti minut, koska minulla on perjantaina erääntyviä asioita. Piru teidät periköön.</w:t>
      </w:r>
    </w:p>
    <w:p>
      <w:r>
        <w:rPr>
          <w:b/>
          <w:u w:val="single"/>
        </w:rPr>
        <w:t xml:space="preserve">157094</w:t>
      </w:r>
    </w:p>
    <w:p>
      <w:r>
        <w:t xml:space="preserve">Huonoin ajo. http://t.co/KF4JBgH32w</w:t>
      </w:r>
    </w:p>
    <w:p>
      <w:r>
        <w:rPr>
          <w:b/>
          <w:u w:val="single"/>
        </w:rPr>
        <w:t xml:space="preserve">157095</w:t>
      </w:r>
    </w:p>
    <w:p>
      <w:r>
        <w:t xml:space="preserve">@desertfox899 ... Asuin ennen täällä, senkin nörtti.</w:t>
      </w:r>
    </w:p>
    <w:p>
      <w:r>
        <w:rPr>
          <w:b/>
          <w:u w:val="single"/>
        </w:rPr>
        <w:t xml:space="preserve">157096</w:t>
      </w:r>
    </w:p>
    <w:p>
      <w:r>
        <w:t xml:space="preserve">RT @anildash: Kaverini Facebook-tili saatetaan sulkea, koska hänen virallinen nimensä ei ole se nimi, jota hän käyttää tai jolla hänet tunnetaan. Tietääkö kukaan FB:ssä...</w:t>
      </w:r>
    </w:p>
    <w:p>
      <w:r>
        <w:rPr>
          <w:b/>
          <w:u w:val="single"/>
        </w:rPr>
        <w:t xml:space="preserve">157097</w:t>
      </w:r>
    </w:p>
    <w:p>
      <w:r>
        <w:t xml:space="preserve">Vau. Tajusin juuri, miten paljon elämä on varmasti syvältä jollekin, jonka nimi on oikeasti Vivian James.</w:t>
      </w:r>
    </w:p>
    <w:p>
      <w:r>
        <w:rPr>
          <w:b/>
          <w:u w:val="single"/>
        </w:rPr>
        <w:t xml:space="preserve">157098</w:t>
      </w:r>
    </w:p>
    <w:p>
      <w:r>
        <w:t xml:space="preserve">Shoutout to back when GamerGate thought forking #ggautoblocker's repo excessively would make me renounce open source.</w:t>
      </w:r>
    </w:p>
    <w:p>
      <w:r>
        <w:rPr>
          <w:b/>
          <w:u w:val="single"/>
        </w:rPr>
        <w:t xml:space="preserve">157099</w:t>
      </w:r>
    </w:p>
    <w:p>
      <w:r>
        <w:t xml:space="preserve">Huuto sille tyypille, joka yritti kiristää minua julkaisemalla #ggautoblockerin lähdekoodin, jos en poistaisi projektia.</w:t>
      </w:r>
    </w:p>
    <w:p>
      <w:r>
        <w:rPr>
          <w:b/>
          <w:u w:val="single"/>
        </w:rPr>
        <w:t xml:space="preserve">157100</w:t>
      </w:r>
    </w:p>
    <w:p>
      <w:r>
        <w:t xml:space="preserve">@DrunkenGeeBee @mrbowers yup</w:t>
      </w:r>
    </w:p>
    <w:p>
      <w:r>
        <w:rPr>
          <w:b/>
          <w:u w:val="single"/>
        </w:rPr>
        <w:t xml:space="preserve">157101</w:t>
      </w:r>
    </w:p>
    <w:p>
      <w:r>
        <w:t xml:space="preserve">Twiittien saneleminen on pahinta.</w:t>
      </w:r>
    </w:p>
    <w:p>
      <w:r>
        <w:rPr>
          <w:b/>
          <w:u w:val="single"/>
        </w:rPr>
        <w:t xml:space="preserve">157102</w:t>
      </w:r>
    </w:p>
    <w:p>
      <w:r>
        <w:t xml:space="preserve">Huuto sille, kun joku haarautti #ggautoblockerin, teki muutoksia ja gamergate luuli, että tein sen, koska he eivät ymmärtäneet githubia.</w:t>
      </w:r>
    </w:p>
    <w:p>
      <w:r>
        <w:rPr>
          <w:b/>
          <w:u w:val="single"/>
        </w:rPr>
        <w:t xml:space="preserve">157103</w:t>
      </w:r>
    </w:p>
    <w:p>
      <w:r>
        <w:t xml:space="preserve">Luulen, että viimeinen twiitti meni sekaisin, koska aloin nauraa sen puolivälissä.</w:t>
      </w:r>
    </w:p>
    <w:p>
      <w:r>
        <w:rPr>
          <w:b/>
          <w:u w:val="single"/>
        </w:rPr>
        <w:t xml:space="preserve">157104</w:t>
      </w:r>
    </w:p>
    <w:p>
      <w:r>
        <w:t xml:space="preserve">RT @pleia2: @freebsdgirl Luulen, että "Apple käyttää BSD:tä maksamatta sinulle korvausta" on edelleen suosikkini.</w:t>
      </w:r>
    </w:p>
    <w:p>
      <w:r>
        <w:rPr>
          <w:b/>
          <w:u w:val="single"/>
        </w:rPr>
        <w:t xml:space="preserve">157105</w:t>
      </w:r>
    </w:p>
    <w:p>
      <w:r>
        <w:t xml:space="preserve">Huuto kaikille niille ihmisille, jotka lähettivät sähköpostia FreeBSD:lle luullessaan, että he ovat työnantajani. Voi odota, niin tapahtuu yhä.</w:t>
      </w:r>
    </w:p>
    <w:p>
      <w:r>
        <w:rPr>
          <w:b/>
          <w:u w:val="single"/>
        </w:rPr>
        <w:t xml:space="preserve">157106</w:t>
      </w:r>
    </w:p>
    <w:p>
      <w:r>
        <w:t xml:space="preserve">Viimeisenä, mutta ei vähäisimpänä, huuto niille kavereille Georgian bussissa, jotka puhuivat paskaa, kunnes pakenivat, kun ystäväni oli ottanut heidät vastaan.</w:t>
      </w:r>
    </w:p>
    <w:p>
      <w:r>
        <w:rPr>
          <w:b/>
          <w:u w:val="single"/>
        </w:rPr>
        <w:t xml:space="preserve">157107</w:t>
      </w:r>
    </w:p>
    <w:p>
      <w:r>
        <w:t xml:space="preserve">@Geekboy20X6 olen menossa etelään ja olen noin 40 mailin päässä rajalta. Ilmoitan sinulle.</w:t>
      </w:r>
    </w:p>
    <w:p>
      <w:r>
        <w:rPr>
          <w:b/>
          <w:u w:val="single"/>
        </w:rPr>
        <w:t xml:space="preserve">157108</w:t>
      </w:r>
    </w:p>
    <w:p>
      <w:r>
        <w:t xml:space="preserve">@murderofcrows github sulki ne.</w:t>
      </w:r>
    </w:p>
    <w:p>
      <w:r>
        <w:rPr>
          <w:b/>
          <w:u w:val="single"/>
        </w:rPr>
        <w:t xml:space="preserve">157109</w:t>
      </w:r>
    </w:p>
    <w:p>
      <w:r>
        <w:t xml:space="preserve">Pohdin vahvasti, pitäisikö käydä Portlandin IKEAssa. Ei liikevaihtoveroa!</w:t>
      </w:r>
    </w:p>
    <w:p>
      <w:r>
        <w:rPr>
          <w:b/>
          <w:u w:val="single"/>
        </w:rPr>
        <w:t xml:space="preserve">157110</w:t>
      </w:r>
    </w:p>
    <w:p>
      <w:r>
        <w:t xml:space="preserve">@mczub kaasu on melko halpaa juuri nyt</w:t>
      </w:r>
    </w:p>
    <w:p>
      <w:r>
        <w:rPr>
          <w:b/>
          <w:u w:val="single"/>
        </w:rPr>
        <w:t xml:space="preserve">157111</w:t>
      </w:r>
    </w:p>
    <w:p>
      <w:r>
        <w:t xml:space="preserve">Portlandin IKEA: nyt myös lintuja!</w:t>
      </w:r>
    </w:p>
    <w:p>
      <w:r>
        <w:rPr>
          <w:b/>
          <w:u w:val="single"/>
        </w:rPr>
        <w:t xml:space="preserve">157112</w:t>
      </w:r>
    </w:p>
    <w:p>
      <w:r>
        <w:t xml:space="preserve">@MitchMilesMurph jep.</w:t>
      </w:r>
    </w:p>
    <w:p>
      <w:r>
        <w:rPr>
          <w:b/>
          <w:u w:val="single"/>
        </w:rPr>
        <w:t xml:space="preserve">157113</w:t>
      </w:r>
    </w:p>
    <w:p>
      <w:r>
        <w:t xml:space="preserve">@ButNotAllMen heh.</w:t>
      </w:r>
    </w:p>
    <w:p>
      <w:r>
        <w:rPr>
          <w:b/>
          <w:u w:val="single"/>
        </w:rPr>
        <w:t xml:space="preserve">157114</w:t>
      </w:r>
    </w:p>
    <w:p>
      <w:r>
        <w:t xml:space="preserve">RT @srhbutts: #gamergate inspiroi lakia ja järjestystä:</w:t>
        <w:t xml:space="preserve">SVU trailer is up</w:t>
        <w:br/>
        <w:br/>
        <w:t xml:space="preserve">https://t.co/RoCoIoHNv5</w:t>
      </w:r>
    </w:p>
    <w:p>
      <w:r>
        <w:rPr>
          <w:b/>
          <w:u w:val="single"/>
        </w:rPr>
        <w:t xml:space="preserve">157115</w:t>
      </w:r>
    </w:p>
    <w:p>
      <w:r>
        <w:t xml:space="preserve">RT @DanielleSucher: @neiltyson (en voinut vastustaa, kun näin raakakuvan @old_soundin kautta!) h...</w:t>
      </w:r>
    </w:p>
    <w:p>
      <w:r>
        <w:rPr>
          <w:b/>
          <w:u w:val="single"/>
        </w:rPr>
        <w:t xml:space="preserve">157116</w:t>
      </w:r>
    </w:p>
    <w:p>
      <w:r>
        <w:t xml:space="preserve">VITTU. MINUN GARRISONINI.</w:t>
      </w:r>
    </w:p>
    <w:p>
      <w:r>
        <w:rPr>
          <w:b/>
          <w:u w:val="single"/>
        </w:rPr>
        <w:t xml:space="preserve">157117</w:t>
      </w:r>
    </w:p>
    <w:p>
      <w:r>
        <w:t xml:space="preserve">@conradhackett @AmyStephen se on melko outoa, koska hyvin pieni osa twiiteistä on merkitty Geo-tagilla.</w:t>
      </w:r>
    </w:p>
    <w:p>
      <w:r>
        <w:rPr>
          <w:b/>
          <w:u w:val="single"/>
        </w:rPr>
        <w:t xml:space="preserve">157118</w:t>
      </w:r>
    </w:p>
    <w:p>
      <w:r>
        <w:t xml:space="preserve">@KaivaxBlizzard Voi ei! Ongelma on se, että olen ollut matkoilla ja unohdin tehdä Garrison-juttuni.</w:t>
      </w:r>
    </w:p>
    <w:p>
      <w:r>
        <w:rPr>
          <w:b/>
          <w:u w:val="single"/>
        </w:rPr>
        <w:t xml:space="preserve">157119</w:t>
      </w:r>
    </w:p>
    <w:p>
      <w:r>
        <w:t xml:space="preserve">@KaivaxBlizzardin varuskunnat ovat mahtavia. Olen vain hyvin sitoutunut ylläpitoon.</w:t>
      </w:r>
    </w:p>
    <w:p>
      <w:r>
        <w:rPr>
          <w:b/>
          <w:u w:val="single"/>
        </w:rPr>
        <w:t xml:space="preserve">157120</w:t>
      </w:r>
    </w:p>
    <w:p>
      <w:r>
        <w:t xml:space="preserve">@KaivaxBlizzard Olen ollut poissa melkein viikon, ja tajusin juuri, että unohdin kaiken.</w:t>
      </w:r>
    </w:p>
    <w:p>
      <w:r>
        <w:rPr>
          <w:b/>
          <w:u w:val="single"/>
        </w:rPr>
        <w:t xml:space="preserve">157121</w:t>
      </w:r>
    </w:p>
    <w:p>
      <w:r>
        <w:t xml:space="preserve">@KaivaxBlizzard kuten olen itse asiassa enemmän järkyttynyt Garrisonin unohtamisesta kuin siitä, että menetän conquest capin :)</w:t>
      </w:r>
    </w:p>
    <w:p>
      <w:r>
        <w:rPr>
          <w:b/>
          <w:u w:val="single"/>
        </w:rPr>
        <w:t xml:space="preserve">157122</w:t>
      </w:r>
    </w:p>
    <w:p>
      <w:r>
        <w:t xml:space="preserve">Milloin on seuraava Darkmoon Fair? Olen niin, niin lähellä olla hullu isoäiti.</w:t>
      </w:r>
    </w:p>
    <w:p>
      <w:r>
        <w:rPr>
          <w:b/>
          <w:u w:val="single"/>
        </w:rPr>
        <w:t xml:space="preserve">157123</w:t>
      </w:r>
    </w:p>
    <w:p>
      <w:r>
        <w:t xml:space="preserve">@KrysEmlyn KYLLÄ</w:t>
      </w:r>
    </w:p>
    <w:p>
      <w:r>
        <w:rPr>
          <w:b/>
          <w:u w:val="single"/>
        </w:rPr>
        <w:t xml:space="preserve">157124</w:t>
      </w:r>
    </w:p>
    <w:p>
      <w:r>
        <w:t xml:space="preserve">Mahdollinen kickstarter-palkinto: Värjään henkilökohtaisesti hiuksesi haluamallasi kirkkaalla värillä.</w:t>
      </w:r>
    </w:p>
    <w:p>
      <w:r>
        <w:rPr>
          <w:b/>
          <w:u w:val="single"/>
        </w:rPr>
        <w:t xml:space="preserve">157125</w:t>
      </w:r>
    </w:p>
    <w:p>
      <w:r>
        <w:t xml:space="preserve">@jojobean2020 pärjää hyvin</w:t>
      </w:r>
    </w:p>
    <w:p>
      <w:r>
        <w:rPr>
          <w:b/>
          <w:u w:val="single"/>
        </w:rPr>
        <w:t xml:space="preserve">157126</w:t>
      </w:r>
    </w:p>
    <w:p>
      <w:r>
        <w:t xml:space="preserve">RT @xor: Meg Ryan on indie-kirjakauppias. Tom Hanks on Amazonin miljardööri, joka @-taa häntä Twitterissä. Tulossa pian: You've Got Male O...</w:t>
      </w:r>
    </w:p>
    <w:p>
      <w:r>
        <w:rPr>
          <w:b/>
          <w:u w:val="single"/>
        </w:rPr>
        <w:t xml:space="preserve">157127</w:t>
      </w:r>
    </w:p>
    <w:p>
      <w:r>
        <w:t xml:space="preserve">RT @xor: @xor: Olisin kiitollinen palautteesta, miksi tämä vitsi ei ollut niin hauska kuin luulin sen olevan</w:t>
      </w:r>
    </w:p>
    <w:p>
      <w:r>
        <w:rPr>
          <w:b/>
          <w:u w:val="single"/>
        </w:rPr>
        <w:t xml:space="preserve">157128</w:t>
      </w:r>
    </w:p>
    <w:p>
      <w:r>
        <w:t xml:space="preserve">@benhamill värjätä *hiuksesi* hiukset</w:t>
      </w:r>
    </w:p>
    <w:p>
      <w:r>
        <w:rPr>
          <w:b/>
          <w:u w:val="single"/>
        </w:rPr>
        <w:t xml:space="preserve">157129</w:t>
      </w:r>
    </w:p>
    <w:p>
      <w:r>
        <w:t xml:space="preserve">Mahdollinen kickstarter-palkinto: 2v2-areenoilla.</w:t>
      </w:r>
    </w:p>
    <w:p>
      <w:r>
        <w:rPr>
          <w:b/>
          <w:u w:val="single"/>
        </w:rPr>
        <w:t xml:space="preserve">157130</w:t>
      </w:r>
    </w:p>
    <w:p>
      <w:r>
        <w:t xml:space="preserve">@GemmaNoon @OaklandElle kuplivat kuplat toimivat hämmästyttävän hyvin.</w:t>
      </w:r>
    </w:p>
    <w:p>
      <w:r>
        <w:rPr>
          <w:b/>
          <w:u w:val="single"/>
        </w:rPr>
        <w:t xml:space="preserve">157131</w:t>
      </w:r>
    </w:p>
    <w:p>
      <w:r>
        <w:t xml:space="preserve">@TheJuliaDee ei ole koskaan yrittänyt</w:t>
      </w:r>
    </w:p>
    <w:p>
      <w:r>
        <w:rPr>
          <w:b/>
          <w:u w:val="single"/>
        </w:rPr>
        <w:t xml:space="preserve">157132</w:t>
      </w:r>
    </w:p>
    <w:p>
      <w:r>
        <w:t xml:space="preserve">@stockputout kyllä</w:t>
      </w:r>
    </w:p>
    <w:p>
      <w:r>
        <w:rPr>
          <w:b/>
          <w:u w:val="single"/>
        </w:rPr>
        <w:t xml:space="preserve">157133</w:t>
      </w:r>
    </w:p>
    <w:p>
      <w:r>
        <w:t xml:space="preserve">@The_Ghrost Voisin.</w:t>
      </w:r>
    </w:p>
    <w:p>
      <w:r>
        <w:rPr>
          <w:b/>
          <w:u w:val="single"/>
        </w:rPr>
        <w:t xml:space="preserve">157134</w:t>
      </w:r>
    </w:p>
    <w:p>
      <w:r>
        <w:t xml:space="preserve">Mahdollinen kickstarter-palkinto: Leo nimetään uudelleen valitsemallasi nimellä. Viikon ajan.</w:t>
      </w:r>
    </w:p>
    <w:p>
      <w:r>
        <w:rPr>
          <w:b/>
          <w:u w:val="single"/>
        </w:rPr>
        <w:t xml:space="preserve">157135</w:t>
      </w:r>
    </w:p>
    <w:p>
      <w:r>
        <w:t xml:space="preserve">@stockputout kaikkea, mutta enimmäkseen pappini</w:t>
      </w:r>
    </w:p>
    <w:p>
      <w:r>
        <w:rPr>
          <w:b/>
          <w:u w:val="single"/>
        </w:rPr>
        <w:t xml:space="preserve">157136</w:t>
      </w:r>
    </w:p>
    <w:p>
      <w:r>
        <w:t xml:space="preserve">@JimmyGeekPA hän vastaa fuckhead. Hän ei ole niin fiksu.</w:t>
      </w:r>
    </w:p>
    <w:p>
      <w:r>
        <w:rPr>
          <w:b/>
          <w:u w:val="single"/>
        </w:rPr>
        <w:t xml:space="preserve">157137</w:t>
      </w:r>
    </w:p>
    <w:p>
      <w:r>
        <w:t xml:space="preserve">@stockputout jos tarkoitat, että heillä on jättimäiset kalut, joita he heiluttavat, niin kyllä.</w:t>
      </w:r>
    </w:p>
    <w:p>
      <w:r>
        <w:rPr>
          <w:b/>
          <w:u w:val="single"/>
        </w:rPr>
        <w:t xml:space="preserve">157138</w:t>
      </w:r>
    </w:p>
    <w:p>
      <w:r>
        <w:t xml:space="preserve">@flatluigi kyllä.</w:t>
      </w:r>
    </w:p>
    <w:p>
      <w:r>
        <w:rPr>
          <w:b/>
          <w:u w:val="single"/>
        </w:rPr>
        <w:t xml:space="preserve">157139</w:t>
      </w:r>
    </w:p>
    <w:p>
      <w:r>
        <w:t xml:space="preserve">@stockputout ei ole vielä niin korkealla. Vain noin 1800 luulen. En ole edes niin geared kuin pitäisi, en ole pelannut niin paljon.</w:t>
      </w:r>
    </w:p>
    <w:p>
      <w:r>
        <w:rPr>
          <w:b/>
          <w:u w:val="single"/>
        </w:rPr>
        <w:t xml:space="preserve">157140</w:t>
      </w:r>
    </w:p>
    <w:p>
      <w:r>
        <w:t xml:space="preserve">@stockputout Nukedoin luokitukseni auttamalla jatkuvasti ystäväni varustautumaan kaikkiin hänen alteihinsa.</w:t>
      </w:r>
    </w:p>
    <w:p>
      <w:r>
        <w:rPr>
          <w:b/>
          <w:u w:val="single"/>
        </w:rPr>
        <w:t xml:space="preserve">157141</w:t>
      </w:r>
    </w:p>
    <w:p>
      <w:r>
        <w:t xml:space="preserve">/cast Spectral Guise</w:t>
      </w:r>
    </w:p>
    <w:p>
      <w:r>
        <w:rPr>
          <w:b/>
          <w:u w:val="single"/>
        </w:rPr>
        <w:t xml:space="preserve">157142</w:t>
      </w:r>
    </w:p>
    <w:p>
      <w:r>
        <w:t xml:space="preserve">/cast Spectral Guys</w:t>
        <w:br/>
        <w:br/>
        <w:t xml:space="preserve">Party time</w:t>
      </w:r>
    </w:p>
    <w:p>
      <w:r>
        <w:rPr>
          <w:b/>
          <w:u w:val="single"/>
        </w:rPr>
        <w:t xml:space="preserve">157143</w:t>
      </w:r>
    </w:p>
    <w:p>
      <w:r>
        <w:t xml:space="preserve">RT @randi_ebooks: etelässä kasvaneena todella hienoa tässä on se, että tämä on jotain, jonka *sinä* voit muuttaa.</w:t>
      </w:r>
    </w:p>
    <w:p>
      <w:r>
        <w:rPr>
          <w:b/>
          <w:u w:val="single"/>
        </w:rPr>
        <w:t xml:space="preserve">157144</w:t>
      </w:r>
    </w:p>
    <w:p>
      <w:r>
        <w:t xml:space="preserve">Viidennen kerran hydroplaningin jälkeen, kun menin 10 alle nopeusrajoituksen, kutsuin sen yöksi. Toivoin pääseväni 40 metrin päässä olevaan Caliin.</w:t>
      </w:r>
    </w:p>
    <w:p>
      <w:r>
        <w:rPr>
          <w:b/>
          <w:u w:val="single"/>
        </w:rPr>
        <w:t xml:space="preserve">157145</w:t>
      </w:r>
    </w:p>
    <w:p>
      <w:r>
        <w:t xml:space="preserve">Viimeinen tunti ajoaikaa oli kamala. Olen päättänyt, etten ole itse asiassa *ei* alkuperäisestä d.</w:t>
      </w:r>
    </w:p>
    <w:p>
      <w:r>
        <w:rPr>
          <w:b/>
          <w:u w:val="single"/>
        </w:rPr>
        <w:t xml:space="preserve">157146</w:t>
      </w:r>
    </w:p>
    <w:p>
      <w:r>
        <w:t xml:space="preserve">@brianwisti Jeesus</w:t>
      </w:r>
    </w:p>
    <w:p>
      <w:r>
        <w:rPr>
          <w:b/>
          <w:u w:val="single"/>
        </w:rPr>
        <w:t xml:space="preserve">157147</w:t>
      </w:r>
    </w:p>
    <w:p>
      <w:r>
        <w:t xml:space="preserve">@Darchmare selvisi pahimmasta, luulen. On helpompaa, kun on valoisaa.</w:t>
      </w:r>
    </w:p>
    <w:p>
      <w:r>
        <w:rPr>
          <w:b/>
          <w:u w:val="single"/>
        </w:rPr>
        <w:t xml:space="preserve">157148</w:t>
      </w:r>
    </w:p>
    <w:p>
      <w:r>
        <w:t xml:space="preserve">Leo on stoalainen vartioidessaan minua yön ajan. http://t.co/JAYIsluOZ2</w:t>
      </w:r>
    </w:p>
    <w:p>
      <w:r>
        <w:rPr>
          <w:b/>
          <w:u w:val="single"/>
        </w:rPr>
        <w:t xml:space="preserve">157149</w:t>
      </w:r>
    </w:p>
    <w:p>
      <w:r>
        <w:t xml:space="preserve">Tunnen auton keinuvan tuulen vaikutuksesta. Tämä on outoa.</w:t>
      </w:r>
    </w:p>
    <w:p>
      <w:r>
        <w:rPr>
          <w:b/>
          <w:u w:val="single"/>
        </w:rPr>
        <w:t xml:space="preserve">157150</w:t>
      </w:r>
    </w:p>
    <w:p>
      <w:r>
        <w:t xml:space="preserve">Koirani on helvetin valokuvauksellinen. http://t.co/NIN4A120Vu</w:t>
      </w:r>
    </w:p>
    <w:p>
      <w:r>
        <w:rPr>
          <w:b/>
          <w:u w:val="single"/>
        </w:rPr>
        <w:t xml:space="preserve">157151</w:t>
      </w:r>
    </w:p>
    <w:p>
      <w:r>
        <w:t xml:space="preserve">Outoa twiitata, kun sinut on muka ajettu pois Twitteristä. http://t.co/z8gL8L9cd5.</w:t>
      </w:r>
    </w:p>
    <w:p>
      <w:r>
        <w:rPr>
          <w:b/>
          <w:u w:val="single"/>
        </w:rPr>
        <w:t xml:space="preserve">157152</w:t>
      </w:r>
    </w:p>
    <w:p>
      <w:r>
        <w:t xml:space="preserve">@LarryWest42 nah. Suurin osa puista täällä on aika lyhyitä.</w:t>
      </w:r>
    </w:p>
    <w:p>
      <w:r>
        <w:rPr>
          <w:b/>
          <w:u w:val="single"/>
        </w:rPr>
        <w:t xml:space="preserve">157153</w:t>
      </w:r>
    </w:p>
    <w:p>
      <w:r>
        <w:t xml:space="preserve">RT @FragDolls: http://t.co/kOi75kSbZP</w:t>
      </w:r>
    </w:p>
    <w:p>
      <w:r>
        <w:rPr>
          <w:b/>
          <w:u w:val="single"/>
        </w:rPr>
        <w:t xml:space="preserve">157154</w:t>
      </w:r>
    </w:p>
    <w:p>
      <w:r>
        <w:t xml:space="preserve">RT @marcuschown: Venetsiassa nähtiin eilen vene täynnä lepakkomiehiä http://t.co/atqP1F1f9i</w:t>
      </w:r>
    </w:p>
    <w:p>
      <w:r>
        <w:rPr>
          <w:b/>
          <w:u w:val="single"/>
        </w:rPr>
        <w:t xml:space="preserve">157155</w:t>
      </w:r>
    </w:p>
    <w:p>
      <w:r>
        <w:t xml:space="preserve">@sschinke se tarkoittaisi, että hän tunsi ohjelmointikieltä.</w:t>
      </w:r>
    </w:p>
    <w:p>
      <w:r>
        <w:rPr>
          <w:b/>
          <w:u w:val="single"/>
        </w:rPr>
        <w:t xml:space="preserve">157156</w:t>
      </w:r>
    </w:p>
    <w:p>
      <w:r>
        <w:t xml:space="preserve">FML http://t.co/ogzSGAe3Du</w:t>
      </w:r>
    </w:p>
    <w:p>
      <w:r>
        <w:rPr>
          <w:b/>
          <w:u w:val="single"/>
        </w:rPr>
        <w:t xml:space="preserve">157157</w:t>
      </w:r>
    </w:p>
    <w:p>
      <w:r>
        <w:t xml:space="preserve">TIL Voin mennä uimaan autossani. Olen kunnossa. Autoni on kunnossa. Vitut tästä säästä.</w:t>
      </w:r>
    </w:p>
    <w:p>
      <w:r>
        <w:rPr>
          <w:b/>
          <w:u w:val="single"/>
        </w:rPr>
        <w:t xml:space="preserve">157158</w:t>
      </w:r>
    </w:p>
    <w:p>
      <w:r>
        <w:t xml:space="preserve">En ole koskaan ennen nähnyt matalalla olevaa veturivaloa. Se on ollut päällä yli tunnin. Vitut tästä säästä.</w:t>
      </w:r>
    </w:p>
    <w:p>
      <w:r>
        <w:rPr>
          <w:b/>
          <w:u w:val="single"/>
        </w:rPr>
        <w:t xml:space="preserve">157159</w:t>
      </w:r>
    </w:p>
    <w:p>
      <w:r>
        <w:t xml:space="preserve">.@Sir5000 saapui juuri Kaliforniaan. Vuoret ovat paska show.</w:t>
      </w:r>
    </w:p>
    <w:p>
      <w:r>
        <w:rPr>
          <w:b/>
          <w:u w:val="single"/>
        </w:rPr>
        <w:t xml:space="preserve">157160</w:t>
      </w:r>
    </w:p>
    <w:p>
      <w:r>
        <w:t xml:space="preserve">@kgasso teki juuri</w:t>
      </w:r>
    </w:p>
    <w:p>
      <w:r>
        <w:rPr>
          <w:b/>
          <w:u w:val="single"/>
        </w:rPr>
        <w:t xml:space="preserve">157161</w:t>
      </w:r>
    </w:p>
    <w:p>
      <w:r>
        <w:t xml:space="preserve">@kgasso hyvin, pallot</w:t>
      </w:r>
    </w:p>
    <w:p>
      <w:r>
        <w:rPr>
          <w:b/>
          <w:u w:val="single"/>
        </w:rPr>
        <w:t xml:space="preserve">157162</w:t>
      </w:r>
    </w:p>
    <w:p>
      <w:r>
        <w:t xml:space="preserve">Olen ainoa tarpeeksi hullu ihminen, joka on tällä hetkellä liikkeellä tällä säällä. Mutta minulla on keynote kirjoitettavana, jumalauta!</w:t>
      </w:r>
    </w:p>
    <w:p>
      <w:r>
        <w:rPr>
          <w:b/>
          <w:u w:val="single"/>
        </w:rPr>
        <w:t xml:space="preserve">157163</w:t>
      </w:r>
    </w:p>
    <w:p>
      <w:r>
        <w:t xml:space="preserve">Näen pienen veden aaltojen ryöppyävän tien yli. Auto keinuu tuulessa. Oli pakko pysähtyä taas.</w:t>
      </w:r>
    </w:p>
    <w:p>
      <w:r>
        <w:rPr>
          <w:b/>
          <w:u w:val="single"/>
        </w:rPr>
        <w:t xml:space="preserve">157164</w:t>
      </w:r>
    </w:p>
    <w:p>
      <w:r>
        <w:t xml:space="preserve">@tpw_rules ei mitään rikki. Ajoin vain paljon vettä läpi.</w:t>
      </w:r>
    </w:p>
    <w:p>
      <w:r>
        <w:rPr>
          <w:b/>
          <w:u w:val="single"/>
        </w:rPr>
        <w:t xml:space="preserve">157165</w:t>
      </w:r>
    </w:p>
    <w:p>
      <w:r>
        <w:t xml:space="preserve">@mattjbaldo Pohjois-Kalifornia, juuri ennen Oregonia.</w:t>
      </w:r>
    </w:p>
    <w:p>
      <w:r>
        <w:rPr>
          <w:b/>
          <w:u w:val="single"/>
        </w:rPr>
        <w:t xml:space="preserve">157166</w:t>
      </w:r>
    </w:p>
    <w:p>
      <w:r>
        <w:t xml:space="preserve">Viimeisen 30 minuutin aikana olen nähnyt yhteensä kolme autoa.</w:t>
      </w:r>
    </w:p>
    <w:p>
      <w:r>
        <w:rPr>
          <w:b/>
          <w:u w:val="single"/>
        </w:rPr>
        <w:t xml:space="preserve">157167</w:t>
      </w:r>
    </w:p>
    <w:p>
      <w:r>
        <w:t xml:space="preserve">@tpw_rules yrittää, mutta se on 2 Lane Rd. Ja melko paljon kaikkea on vittu.</w:t>
      </w:r>
    </w:p>
    <w:p>
      <w:r>
        <w:rPr>
          <w:b/>
          <w:u w:val="single"/>
        </w:rPr>
        <w:t xml:space="preserve">157168</w:t>
      </w:r>
    </w:p>
    <w:p>
      <w:r>
        <w:t xml:space="preserve">@tpw_rules Käytin järjestelmää jatkuvasti. Se on nyt pois päältä.</w:t>
      </w:r>
    </w:p>
    <w:p>
      <w:r>
        <w:rPr>
          <w:b/>
          <w:u w:val="single"/>
        </w:rPr>
        <w:t xml:space="preserve">157169</w:t>
      </w:r>
    </w:p>
    <w:p>
      <w:r>
        <w:t xml:space="preserve">Yreka: yhä elossa</w:t>
      </w:r>
    </w:p>
    <w:p>
      <w:r>
        <w:rPr>
          <w:b/>
          <w:u w:val="single"/>
        </w:rPr>
        <w:t xml:space="preserve">157170</w:t>
      </w:r>
    </w:p>
    <w:p>
      <w:r>
        <w:t xml:space="preserve">@g_worroll se on nyt pois päältä. Se oli vain jatkuvasti kytkettynä hyvin pitkään. Vesi täällä on hullua.</w:t>
      </w:r>
    </w:p>
    <w:p>
      <w:r>
        <w:rPr>
          <w:b/>
          <w:u w:val="single"/>
        </w:rPr>
        <w:t xml:space="preserve">157171</w:t>
      </w:r>
    </w:p>
    <w:p>
      <w:r>
        <w:t xml:space="preserve">Ai niin, auto? No, sinun naamallasi ei ole pitoa.</w:t>
      </w:r>
    </w:p>
    <w:p>
      <w:r>
        <w:rPr>
          <w:b/>
          <w:u w:val="single"/>
        </w:rPr>
        <w:t xml:space="preserve">157172</w:t>
      </w:r>
    </w:p>
    <w:p>
      <w:r>
        <w:t xml:space="preserve">Fml http://t.co/CqHgitWO5Z</w:t>
      </w:r>
    </w:p>
    <w:p>
      <w:r>
        <w:rPr>
          <w:b/>
          <w:u w:val="single"/>
        </w:rPr>
        <w:t xml:space="preserve">157173</w:t>
      </w:r>
    </w:p>
    <w:p>
      <w:r>
        <w:t xml:space="preserve">Voisiko joku kertoa, milloin myrsky pääsee pois Pohjois-Kalifornian vuoristosta?</w:t>
      </w:r>
    </w:p>
    <w:p>
      <w:r>
        <w:rPr>
          <w:b/>
          <w:u w:val="single"/>
        </w:rPr>
        <w:t xml:space="preserve">157174</w:t>
      </w:r>
    </w:p>
    <w:p>
      <w:r>
        <w:t xml:space="preserve">@sschinke http://t.co/wFqbTK0LGf</w:t>
      </w:r>
    </w:p>
    <w:p>
      <w:r>
        <w:rPr>
          <w:b/>
          <w:u w:val="single"/>
        </w:rPr>
        <w:t xml:space="preserve">157175</w:t>
      </w:r>
    </w:p>
    <w:p>
      <w:r>
        <w:t xml:space="preserve">Luovutin. Chillailen ruohossa. Olen täysin läpimärkä 15 metrin kävelymatkan päässä tämän kahvilan ovelta. http://t.co/9vybsfDOFz.</w:t>
      </w:r>
    </w:p>
    <w:p>
      <w:r>
        <w:rPr>
          <w:b/>
          <w:u w:val="single"/>
        </w:rPr>
        <w:t xml:space="preserve">157176</w:t>
      </w:r>
    </w:p>
    <w:p>
      <w:r>
        <w:t xml:space="preserve">@softsurv se ei ole kuin olisin kirjoittanut ;)</w:t>
      </w:r>
    </w:p>
    <w:p>
      <w:r>
        <w:rPr>
          <w:b/>
          <w:u w:val="single"/>
        </w:rPr>
        <w:t xml:space="preserve">157177</w:t>
      </w:r>
    </w:p>
    <w:p>
      <w:r>
        <w:t xml:space="preserve">@softsurv @sschinke north</w:t>
      </w:r>
    </w:p>
    <w:p>
      <w:r>
        <w:rPr>
          <w:b/>
          <w:u w:val="single"/>
        </w:rPr>
        <w:t xml:space="preserve">157178</w:t>
      </w:r>
    </w:p>
    <w:p>
      <w:r>
        <w:t xml:space="preserve">@2bithacker pimeä taivas</w:t>
      </w:r>
    </w:p>
    <w:p>
      <w:r>
        <w:rPr>
          <w:b/>
          <w:u w:val="single"/>
        </w:rPr>
        <w:t xml:space="preserve">157179</w:t>
      </w:r>
    </w:p>
    <w:p>
      <w:r>
        <w:t xml:space="preserve">Vanha kaveri tässä kahvilassa: "isoäidilläni oli siniset hiukset"</w:t>
      </w:r>
    </w:p>
    <w:p>
      <w:r>
        <w:rPr>
          <w:b/>
          <w:u w:val="single"/>
        </w:rPr>
        <w:t xml:space="preserve">157180</w:t>
      </w:r>
    </w:p>
    <w:p>
      <w:r>
        <w:t xml:space="preserve">@zamnight se on tuntien päässä.</w:t>
      </w:r>
    </w:p>
    <w:p>
      <w:r>
        <w:rPr>
          <w:b/>
          <w:u w:val="single"/>
        </w:rPr>
        <w:t xml:space="preserve">157181</w:t>
      </w:r>
    </w:p>
    <w:p>
      <w:r>
        <w:t xml:space="preserve">RT @kvlt_juggalo: @freebsdgirl neljännen sukupolven anime-amerikkalainen</w:t>
      </w:r>
    </w:p>
    <w:p>
      <w:r>
        <w:rPr>
          <w:b/>
          <w:u w:val="single"/>
        </w:rPr>
        <w:t xml:space="preserve">157182</w:t>
      </w:r>
    </w:p>
    <w:p>
      <w:r>
        <w:t xml:space="preserve">@shinynhappy grosssssss</w:t>
      </w:r>
    </w:p>
    <w:p>
      <w:r>
        <w:rPr>
          <w:b/>
          <w:u w:val="single"/>
        </w:rPr>
        <w:t xml:space="preserve">157183</w:t>
      </w:r>
    </w:p>
    <w:p>
      <w:r>
        <w:t xml:space="preserve">@carlfish Luulen, että se oli myös Amerikassa.</w:t>
      </w:r>
    </w:p>
    <w:p>
      <w:r>
        <w:rPr>
          <w:b/>
          <w:u w:val="single"/>
        </w:rPr>
        <w:t xml:space="preserve">157184</w:t>
      </w:r>
    </w:p>
    <w:p>
      <w:r>
        <w:t xml:space="preserve">Vitut kaikesta. Takaisin tielle.</w:t>
      </w:r>
    </w:p>
    <w:p>
      <w:r>
        <w:rPr>
          <w:b/>
          <w:u w:val="single"/>
        </w:rPr>
        <w:t xml:space="preserve">157185</w:t>
      </w:r>
    </w:p>
    <w:p>
      <w:r>
        <w:t xml:space="preserve">Kuulin, että pohjoisessa sataa lunta. Onneksi selvisin siitä ennen kuin lumi alkoi.</w:t>
      </w:r>
    </w:p>
    <w:p>
      <w:r>
        <w:rPr>
          <w:b/>
          <w:u w:val="single"/>
        </w:rPr>
        <w:t xml:space="preserve">157186</w:t>
      </w:r>
    </w:p>
    <w:p>
      <w:r>
        <w:t xml:space="preserve">@ncweaver En tiedä, mikä ilmakehän joki on, mutta tuntuu kuin ajaisin sellaisessa.</w:t>
      </w:r>
    </w:p>
    <w:p>
      <w:r>
        <w:rPr>
          <w:b/>
          <w:u w:val="single"/>
        </w:rPr>
        <w:t xml:space="preserve">157187</w:t>
      </w:r>
    </w:p>
    <w:p>
      <w:r>
        <w:t xml:space="preserve">@ncweaver Olen iloinen, että Kaliforniassa sataa vihdoinkin, mutta toivon todella, että se ei tapahtuisi ajon aikana.</w:t>
      </w:r>
    </w:p>
    <w:p>
      <w:r>
        <w:rPr>
          <w:b/>
          <w:u w:val="single"/>
        </w:rPr>
        <w:t xml:space="preserve">157188</w:t>
      </w:r>
    </w:p>
    <w:p>
      <w:r>
        <w:t xml:space="preserve">263 mailia... Kun pääsen kotiin, katson Twisteriä. http://t.co/ZrMmH6EeEG ...</w:t>
      </w:r>
    </w:p>
    <w:p>
      <w:r>
        <w:rPr>
          <w:b/>
          <w:u w:val="single"/>
        </w:rPr>
        <w:t xml:space="preserve">157189</w:t>
      </w:r>
    </w:p>
    <w:p>
      <w:r>
        <w:t xml:space="preserve">Pääsimme vuorilta elossa pois.</w:t>
      </w:r>
    </w:p>
    <w:p>
      <w:r>
        <w:rPr>
          <w:b/>
          <w:u w:val="single"/>
        </w:rPr>
        <w:t xml:space="preserve">157190</w:t>
      </w:r>
    </w:p>
    <w:p>
      <w:r>
        <w:t xml:space="preserve">Leo pelästyi tuulta, joten hautasin sen matkalaukkuihin, jotta se voisi nukkua. http://t.co/ekriu0a5pN</w:t>
      </w:r>
    </w:p>
    <w:p>
      <w:r>
        <w:rPr>
          <w:b/>
          <w:u w:val="single"/>
        </w:rPr>
        <w:t xml:space="preserve">157191</w:t>
      </w:r>
    </w:p>
    <w:p>
      <w:r>
        <w:t xml:space="preserve">@Craig_Alford Hankin hänelle sellaisen, mutta se ei tuntunut pitävän häntä tarpeeksi tiukasti.</w:t>
      </w:r>
    </w:p>
    <w:p>
      <w:r>
        <w:rPr>
          <w:b/>
          <w:u w:val="single"/>
        </w:rPr>
        <w:t xml:space="preserve">157192</w:t>
      </w:r>
    </w:p>
    <w:p>
      <w:r>
        <w:t xml:space="preserve">@Jennimason0990 YUP</w:t>
      </w:r>
    </w:p>
    <w:p>
      <w:r>
        <w:rPr>
          <w:b/>
          <w:u w:val="single"/>
        </w:rPr>
        <w:t xml:space="preserve">157193</w:t>
      </w:r>
    </w:p>
    <w:p>
      <w:r>
        <w:t xml:space="preserve">@a_man_in_black mitä tapahtui tällä kertaa?</w:t>
      </w:r>
    </w:p>
    <w:p>
      <w:r>
        <w:rPr>
          <w:b/>
          <w:u w:val="single"/>
        </w:rPr>
        <w:t xml:space="preserve">157194</w:t>
      </w:r>
    </w:p>
    <w:p>
      <w:r>
        <w:t xml:space="preserve">RT @thebolditalic: Crunchies oli vain osa Crunchien ongelmia naisten kanssa http://t.co/tiqbXU...</w:t>
      </w:r>
    </w:p>
    <w:p>
      <w:r>
        <w:rPr>
          <w:b/>
          <w:u w:val="single"/>
        </w:rPr>
        <w:t xml:space="preserve">157195</w:t>
      </w:r>
    </w:p>
    <w:p>
      <w:r>
        <w:t xml:space="preserve">Syökö gamergate vihdoin omaa häntäänsä?</w:t>
      </w:r>
    </w:p>
    <w:p>
      <w:r>
        <w:rPr>
          <w:b/>
          <w:u w:val="single"/>
        </w:rPr>
        <w:t xml:space="preserve">157196</w:t>
      </w:r>
    </w:p>
    <w:p>
      <w:r>
        <w:t xml:space="preserve">Takaisin Yolon piirikunnassa awww yissssss</w:t>
      </w:r>
    </w:p>
    <w:p>
      <w:r>
        <w:rPr>
          <w:b/>
          <w:u w:val="single"/>
        </w:rPr>
        <w:t xml:space="preserve">157197</w:t>
      </w:r>
    </w:p>
    <w:p>
      <w:r>
        <w:t xml:space="preserve">Leon tila: edelleen narkkari http://t.co/QuSS6Mox8W</w:t>
      </w:r>
    </w:p>
    <w:p>
      <w:r>
        <w:rPr>
          <w:b/>
          <w:u w:val="single"/>
        </w:rPr>
        <w:t xml:space="preserve">157198</w:t>
      </w:r>
    </w:p>
    <w:p>
      <w:r>
        <w:t xml:space="preserve">@PaulBalbas 2 tuntia</w:t>
      </w:r>
    </w:p>
    <w:p>
      <w:r>
        <w:rPr>
          <w:b/>
          <w:u w:val="single"/>
        </w:rPr>
        <w:t xml:space="preserve">157199</w:t>
      </w:r>
    </w:p>
    <w:p>
      <w:r>
        <w:t xml:space="preserve">Miljoonia kilometrejä pelkkää viljelysmaata molempiin suuntiin, ja tässä seisoo yksinäinen palmu. Kalifornia. http://t.co/82WPXLrQP9</w:t>
      </w:r>
    </w:p>
    <w:p>
      <w:r>
        <w:rPr>
          <w:b/>
          <w:u w:val="single"/>
        </w:rPr>
        <w:t xml:space="preserve">157200</w:t>
      </w:r>
    </w:p>
    <w:p>
      <w:r>
        <w:t xml:space="preserve">@PaulBalbas se on niin satunnaista!</w:t>
      </w:r>
    </w:p>
    <w:p>
      <w:r>
        <w:rPr>
          <w:b/>
          <w:u w:val="single"/>
        </w:rPr>
        <w:t xml:space="preserve">157201</w:t>
      </w:r>
    </w:p>
    <w:p>
      <w:r>
        <w:t xml:space="preserve">@CatsandCatts En olisi ikinä arvannut.</w:t>
      </w:r>
    </w:p>
    <w:p>
      <w:r>
        <w:rPr>
          <w:b/>
          <w:u w:val="single"/>
        </w:rPr>
        <w:t xml:space="preserve">157202</w:t>
      </w:r>
    </w:p>
    <w:p>
      <w:r>
        <w:t xml:space="preserve">RT @randi_ebooks: @SilverMillsy @freebsdgirl QQ kovemmin, koska olet juuri hävinnyt pelin.</w:t>
      </w:r>
    </w:p>
    <w:p>
      <w:r>
        <w:rPr>
          <w:b/>
          <w:u w:val="single"/>
        </w:rPr>
        <w:t xml:space="preserve">157203</w:t>
      </w:r>
    </w:p>
    <w:p>
      <w:r>
        <w:t xml:space="preserve">@haacked hei! Olen tällä hetkellä matkalla kotiin, mutta pian pitäisi olla perillä. Lähetän sinulle sähköpostia myöhemmin.</w:t>
      </w:r>
    </w:p>
    <w:p>
      <w:r>
        <w:rPr>
          <w:b/>
          <w:u w:val="single"/>
        </w:rPr>
        <w:t xml:space="preserve">157204</w:t>
      </w:r>
    </w:p>
    <w:p>
      <w:r>
        <w:t xml:space="preserve">@randi_ebooks @SilverMillsy niin ankara.</w:t>
      </w:r>
    </w:p>
    <w:p>
      <w:r>
        <w:rPr>
          <w:b/>
          <w:u w:val="single"/>
        </w:rPr>
        <w:t xml:space="preserve">157205</w:t>
      </w:r>
    </w:p>
    <w:p>
      <w:r>
        <w:t xml:space="preserve">@daveowens34 @AppRiver @Spacekatgal mitä he tekivät?</w:t>
      </w:r>
    </w:p>
    <w:p>
      <w:r>
        <w:rPr>
          <w:b/>
          <w:u w:val="single"/>
        </w:rPr>
        <w:t xml:space="preserve">157206</w:t>
      </w:r>
    </w:p>
    <w:p>
      <w:r>
        <w:t xml:space="preserve">Richmondin poliisi teki juuri Kissyface it Leon.</w:t>
      </w:r>
    </w:p>
    <w:p>
      <w:r>
        <w:rPr>
          <w:b/>
          <w:u w:val="single"/>
        </w:rPr>
        <w:t xml:space="preserve">157207</w:t>
      </w:r>
    </w:p>
    <w:p>
      <w:r>
        <w:t xml:space="preserve">RT @a_man_in_black: Kickstarterille tämä linkki.</w:t>
        <w:br/>
        <w:t xml:space="preserve"> Roguestar ei kuulu Kickstarteriin: https://t.co/7RG0RxuLWx.</w:t>
      </w:r>
    </w:p>
    <w:p>
      <w:r>
        <w:rPr>
          <w:b/>
          <w:u w:val="single"/>
        </w:rPr>
        <w:t xml:space="preserve">157208</w:t>
      </w:r>
    </w:p>
    <w:p>
      <w:r>
        <w:t xml:space="preserve">RT @Ceilidhann: No, etkö olekin palkintohyypiö? Vastaus on muuten ei. http://t.co/MXkc9GgiSv</w:t>
      </w:r>
    </w:p>
    <w:p>
      <w:r>
        <w:rPr>
          <w:b/>
          <w:u w:val="single"/>
        </w:rPr>
        <w:t xml:space="preserve">157209</w:t>
      </w:r>
    </w:p>
    <w:p>
      <w:r>
        <w:t xml:space="preserve">Tämä koko Harper Lee -juttu inhottaa minua. Hänen siskonsa kuoli, ja kuulostaa siltä, että kaikki käyttävät häntä hyväkseen.</w:t>
      </w:r>
    </w:p>
    <w:p>
      <w:r>
        <w:rPr>
          <w:b/>
          <w:u w:val="single"/>
        </w:rPr>
        <w:t xml:space="preserve">157210</w:t>
      </w:r>
    </w:p>
    <w:p>
      <w:r>
        <w:t xml:space="preserve">En oikein ymmärrä, miksi kaikki tuntuvat olevan niin tyytyväisiä siihen.</w:t>
      </w:r>
    </w:p>
    <w:p>
      <w:r>
        <w:rPr>
          <w:b/>
          <w:u w:val="single"/>
        </w:rPr>
        <w:t xml:space="preserve">157211</w:t>
      </w:r>
    </w:p>
    <w:p>
      <w:r>
        <w:t xml:space="preserve">Minusta tuntuu, että jos hän olisi todella halunnut, että tämä kirja julkaistaan, se olisi jo julkaistu. Tämä koko tarina vaikuttaa niin epäaidolta.</w:t>
      </w:r>
    </w:p>
    <w:p>
      <w:r>
        <w:rPr>
          <w:b/>
          <w:u w:val="single"/>
        </w:rPr>
        <w:t xml:space="preserve">157212</w:t>
      </w:r>
    </w:p>
    <w:p>
      <w:r>
        <w:t xml:space="preserve">Miksi annamme heidän vain käyttää hyväkseen tätä pientä vanhaa naista, joka on monien tietojen mukaan seniili?</w:t>
      </w:r>
    </w:p>
    <w:p>
      <w:r>
        <w:rPr>
          <w:b/>
          <w:u w:val="single"/>
        </w:rPr>
        <w:t xml:space="preserve">157213</w:t>
      </w:r>
    </w:p>
    <w:p>
      <w:r>
        <w:t xml:space="preserve">RT @EmpressSudol: @freebsdgirl Juuri niin, vaikka.... se ei ole edes kirja, vaan hylätty ensimmäinen luonnos To Kill A Mockingbirdistä ennen...</w:t>
      </w:r>
    </w:p>
    <w:p>
      <w:r>
        <w:rPr>
          <w:b/>
          <w:u w:val="single"/>
        </w:rPr>
        <w:t xml:space="preserve">157214</w:t>
      </w:r>
    </w:p>
    <w:p>
      <w:r>
        <w:t xml:space="preserve">VIHDOINKIN KOTONA.</w:t>
      </w:r>
    </w:p>
    <w:p>
      <w:r>
        <w:rPr>
          <w:b/>
          <w:u w:val="single"/>
        </w:rPr>
        <w:t xml:space="preserve">157215</w:t>
      </w:r>
    </w:p>
    <w:p>
      <w:r>
        <w:t xml:space="preserve">Voi ei.  Minun postilaatikkoni.</w:t>
      </w:r>
    </w:p>
    <w:p>
      <w:r>
        <w:rPr>
          <w:b/>
          <w:u w:val="single"/>
        </w:rPr>
        <w:t xml:space="preserve">157216</w:t>
      </w:r>
    </w:p>
    <w:p>
      <w:r>
        <w:t xml:space="preserve">Patreonini käyttäytyy oudosti. Sain juuri kuukausittaisen maksun (jee!), mutta kun menen kohtaan "miten saan maksun", se sanoo, että minun täytyy tulla luojaksi.</w:t>
      </w:r>
    </w:p>
    <w:p>
      <w:r>
        <w:rPr>
          <w:b/>
          <w:u w:val="single"/>
        </w:rPr>
        <w:t xml:space="preserve">157217</w:t>
      </w:r>
    </w:p>
    <w:p>
      <w:r>
        <w:t xml:space="preserve">Pelkään, että jos painan tuota painiketta, menetän kaikki suojelijani.</w:t>
      </w:r>
    </w:p>
    <w:p>
      <w:r>
        <w:rPr>
          <w:b/>
          <w:u w:val="single"/>
        </w:rPr>
        <w:t xml:space="preserve">157218</w:t>
      </w:r>
    </w:p>
    <w:p>
      <w:r>
        <w:t xml:space="preserve">@vex0rian kyllä, muistan ;)</w:t>
      </w:r>
    </w:p>
    <w:p>
      <w:r>
        <w:rPr>
          <w:b/>
          <w:u w:val="single"/>
        </w:rPr>
        <w:t xml:space="preserve">157219</w:t>
      </w:r>
    </w:p>
    <w:p>
      <w:r>
        <w:t xml:space="preserve">omfg blackmilk you're killing me http://t.co/jRXIHEQJmg</w:t>
      </w:r>
    </w:p>
    <w:p>
      <w:r>
        <w:rPr>
          <w:b/>
          <w:u w:val="single"/>
        </w:rPr>
        <w:t xml:space="preserve">157220</w:t>
      </w:r>
    </w:p>
    <w:p>
      <w:r>
        <w:t xml:space="preserve">@vex0rian olin siellä, muistan huudot.</w:t>
      </w:r>
    </w:p>
    <w:p>
      <w:r>
        <w:rPr>
          <w:b/>
          <w:u w:val="single"/>
        </w:rPr>
        <w:t xml:space="preserve">157221</w:t>
      </w:r>
    </w:p>
    <w:p>
      <w:r>
        <w:t xml:space="preserve">@RaikonL ei. vastustan.</w:t>
      </w:r>
    </w:p>
    <w:p>
      <w:r>
        <w:rPr>
          <w:b/>
          <w:u w:val="single"/>
        </w:rPr>
        <w:t xml:space="preserve">157222</w:t>
      </w:r>
    </w:p>
    <w:p>
      <w:r>
        <w:t xml:space="preserve">@RaikonL ok kyllä olen.</w:t>
      </w:r>
    </w:p>
    <w:p>
      <w:r>
        <w:rPr>
          <w:b/>
          <w:u w:val="single"/>
        </w:rPr>
        <w:t xml:space="preserve">157223</w:t>
      </w:r>
    </w:p>
    <w:p>
      <w:r>
        <w:t xml:space="preserve">@erynofwales saatoin juuri ostaa http://t.co/dvYtMBc87O &amp;gt;.&amp;gt;</w:t>
      </w:r>
    </w:p>
    <w:p>
      <w:r>
        <w:rPr>
          <w:b/>
          <w:u w:val="single"/>
        </w:rPr>
        <w:t xml:space="preserve">157224</w:t>
      </w:r>
    </w:p>
    <w:p>
      <w:r>
        <w:t xml:space="preserve">Luojan kiitos konsultoinnista, joka ruokkii mustan maidon riippuvuuttani.</w:t>
      </w:r>
    </w:p>
    <w:p>
      <w:r>
        <w:rPr>
          <w:b/>
          <w:u w:val="single"/>
        </w:rPr>
        <w:t xml:space="preserve">157225</w:t>
      </w:r>
    </w:p>
    <w:p>
      <w:r>
        <w:t xml:space="preserve">patreon = laskut.</w:t>
        <w:br/>
        <w:t xml:space="preserve">consulting = blackmilk. ruoka, joka ei ole ramenia. 401k. Ainakaan minun ei tarvitse käyttää niin monta tuntia kuukaudessa tähän.</w:t>
      </w:r>
    </w:p>
    <w:p>
      <w:r>
        <w:rPr>
          <w:b/>
          <w:u w:val="single"/>
        </w:rPr>
        <w:t xml:space="preserve">157226</w:t>
      </w:r>
    </w:p>
    <w:p>
      <w:r>
        <w:t xml:space="preserve">@sjh_canada SHUT UP</w:t>
      </w:r>
    </w:p>
    <w:p>
      <w:r>
        <w:rPr>
          <w:b/>
          <w:u w:val="single"/>
        </w:rPr>
        <w:t xml:space="preserve">157227</w:t>
      </w:r>
    </w:p>
    <w:p>
      <w:r>
        <w:t xml:space="preserve">@sjh_canada joka sadas.</w:t>
      </w:r>
    </w:p>
    <w:p>
      <w:r>
        <w:rPr>
          <w:b/>
          <w:u w:val="single"/>
        </w:rPr>
        <w:t xml:space="preserve">157228</w:t>
      </w:r>
    </w:p>
    <w:p>
      <w:r>
        <w:t xml:space="preserve">mitä teen käyntikorttien kanssa? kertokaa joku minulle sovellus sitä varten.</w:t>
      </w:r>
    </w:p>
    <w:p>
      <w:r>
        <w:rPr>
          <w:b/>
          <w:u w:val="single"/>
        </w:rPr>
        <w:t xml:space="preserve">157229</w:t>
      </w:r>
    </w:p>
    <w:p>
      <w:r>
        <w:t xml:space="preserve">RT @MMOChampion: http://t.co/NOG36Gbwbn http://t.co/I: Patch 6.1 PTR - Build 19597, Heirloom UI, BRF Tuning, Blue Tweets, AMR BRF Wipe Rates http://t.co/NOG36Gbwbn http://t.co/I...</w:t>
      </w:r>
    </w:p>
    <w:p>
      <w:r>
        <w:rPr>
          <w:b/>
          <w:u w:val="single"/>
        </w:rPr>
        <w:t xml:space="preserve">157230</w:t>
      </w:r>
    </w:p>
    <w:p>
      <w:r>
        <w:t xml:space="preserve">@jkohlmann makea. (käytän iphonea, koska en ole talonpoika)</w:t>
      </w:r>
    </w:p>
    <w:p>
      <w:r>
        <w:rPr>
          <w:b/>
          <w:u w:val="single"/>
        </w:rPr>
        <w:t xml:space="preserve">157231</w:t>
      </w:r>
    </w:p>
    <w:p>
      <w:r>
        <w:t xml:space="preserve">@jkohlmann (android on ääliöille)</w:t>
      </w:r>
    </w:p>
    <w:p>
      <w:r>
        <w:rPr>
          <w:b/>
          <w:u w:val="single"/>
        </w:rPr>
        <w:t xml:space="preserve">157232</w:t>
      </w:r>
    </w:p>
    <w:p>
      <w:r>
        <w:t xml:space="preserve">@Andrew_Cybulska wow, todella?</w:t>
      </w:r>
    </w:p>
    <w:p>
      <w:r>
        <w:rPr>
          <w:b/>
          <w:u w:val="single"/>
        </w:rPr>
        <w:t xml:space="preserve">157233</w:t>
      </w:r>
    </w:p>
    <w:p>
      <w:r>
        <w:t xml:space="preserve">@zip hiuksesi näyttävät upeilta.</w:t>
      </w:r>
    </w:p>
    <w:p>
      <w:r>
        <w:rPr>
          <w:b/>
          <w:u w:val="single"/>
        </w:rPr>
        <w:t xml:space="preserve">157234</w:t>
      </w:r>
    </w:p>
    <w:p>
      <w:r>
        <w:t xml:space="preserve">VITTU KYLLÄ. #stopwadhwa2015 oli NPR:ssä. http://t.co/XKOhwKscyO (via @Andrew_Cybulska)</w:t>
      </w:r>
    </w:p>
    <w:p>
      <w:r>
        <w:rPr>
          <w:b/>
          <w:u w:val="single"/>
        </w:rPr>
        <w:t xml:space="preserve">157235</w:t>
      </w:r>
    </w:p>
    <w:p>
      <w:r>
        <w:t xml:space="preserve">Tämä klippi on 11 minuutin mittainen. KUUNTELE SE. KUUNTELE SE. KUUNNELKAA SITÄ. #stopwadhwa2015 http://t.co/XKOhwKscyO http://t.co/XKOhwKscyO</w:t>
      </w:r>
    </w:p>
    <w:p>
      <w:r>
        <w:rPr>
          <w:b/>
          <w:u w:val="single"/>
        </w:rPr>
        <w:t xml:space="preserve">157236</w:t>
      </w:r>
    </w:p>
    <w:p>
      <w:r>
        <w:t xml:space="preserve">Tutki tuota paskaa. Tatuoi tuo paska otsaasi. Tuo viesti on *tärkeä*.</w:t>
      </w:r>
    </w:p>
    <w:p>
      <w:r>
        <w:rPr>
          <w:b/>
          <w:u w:val="single"/>
        </w:rPr>
        <w:t xml:space="preserve">157237</w:t>
      </w:r>
    </w:p>
    <w:p>
      <w:r>
        <w:t xml:space="preserve">Se on siistiä. Olen varma, että @wadhwa sanoo, että NPR kutsui häntä vain huomion vuoksi, eikö niin?</w:t>
      </w:r>
    </w:p>
    <w:p>
      <w:r>
        <w:rPr>
          <w:b/>
          <w:u w:val="single"/>
        </w:rPr>
        <w:t xml:space="preserve">157238</w:t>
      </w:r>
    </w:p>
    <w:p>
      <w:r>
        <w:t xml:space="preserve">@TheDaveCA se on juuri ja juuri vajaa maksamaan vuokrani kaikkien maksujen jälkeen. joten... en voi valittaa, vaikka. se tekee paremmin kuin luulin sen tekevän.</w:t>
      </w:r>
    </w:p>
    <w:p>
      <w:r>
        <w:rPr>
          <w:b/>
          <w:u w:val="single"/>
        </w:rPr>
        <w:t xml:space="preserve">157239</w:t>
      </w:r>
    </w:p>
    <w:p>
      <w:r>
        <w:t xml:space="preserve">RT @kashiichan: "Tuntuu todella siltä, että @twitter DM voi olla sosiaalisen viestinnän käsi polvella." http://t.co/7mFseL5zfE #stopwad...</w:t>
      </w:r>
    </w:p>
    <w:p>
      <w:r>
        <w:rPr>
          <w:b/>
          <w:u w:val="single"/>
        </w:rPr>
        <w:t xml:space="preserve">157240</w:t>
      </w:r>
    </w:p>
    <w:p>
      <w:r>
        <w:t xml:space="preserve">https://t.co/wR5rUeGU2y Ensin huomasin naisvihamielisyyden. mutta sitten tajusin - plz harjaa hampaasi.</w:t>
      </w:r>
    </w:p>
    <w:p>
      <w:r>
        <w:rPr>
          <w:b/>
          <w:u w:val="single"/>
        </w:rPr>
        <w:t xml:space="preserve">157241</w:t>
      </w:r>
    </w:p>
    <w:p>
      <w:r>
        <w:t xml:space="preserve">RT @wilkieii: @wadhwan ja erään teknologia-alan naisen kanssa pitäisi käydä julkinen keskustelu. Aihe? "Miksi @wadhwan pitäisi puhua naisten puolesta" #stopwad...</w:t>
      </w:r>
    </w:p>
    <w:p>
      <w:r>
        <w:rPr>
          <w:b/>
          <w:u w:val="single"/>
        </w:rPr>
        <w:t xml:space="preserve">157242</w:t>
      </w:r>
    </w:p>
    <w:p>
      <w:r>
        <w:t xml:space="preserve">@girlziplocked Tahdon nähdä tämän. mutta storify palauttaa virhekoodin 500 :(</w:t>
      </w:r>
    </w:p>
    <w:p>
      <w:r>
        <w:rPr>
          <w:b/>
          <w:u w:val="single"/>
        </w:rPr>
        <w:t xml:space="preserve">157243</w:t>
      </w:r>
    </w:p>
    <w:p>
      <w:r>
        <w:t xml:space="preserve">Hei, neidit. Meidän on aika istua alas ryhmänä ja puhua #stopwadhwa2015:stä. google hangouts, broadcasted.</w:t>
      </w:r>
    </w:p>
    <w:p>
      <w:r>
        <w:rPr>
          <w:b/>
          <w:u w:val="single"/>
        </w:rPr>
        <w:t xml:space="preserve">157244</w:t>
      </w:r>
    </w:p>
    <w:p>
      <w:r>
        <w:t xml:space="preserve">Haluan, että teknologia-alan naispaneeli repii tätä paskaa. #stopwadhwa2015</w:t>
      </w:r>
    </w:p>
    <w:p>
      <w:r>
        <w:rPr>
          <w:b/>
          <w:u w:val="single"/>
        </w:rPr>
        <w:t xml:space="preserve">157245</w:t>
      </w:r>
    </w:p>
    <w:p>
      <w:r>
        <w:t xml:space="preserve">RT @Emoroffle: @freebsdgirl Gotta love that "We determine the good feminists, and it's men" -mentaliteetti, joka GG:llä on. Nolla itsetuntemusta.</w:t>
      </w:r>
    </w:p>
    <w:p>
      <w:r>
        <w:rPr>
          <w:b/>
          <w:u w:val="single"/>
        </w:rPr>
        <w:t xml:space="preserve">157246</w:t>
      </w:r>
    </w:p>
    <w:p>
      <w:r>
        <w:t xml:space="preserve">Oikeastaan haluan vain juoda lasillisen viiniä ja paasata asioista, joista en pidä. Mutta voin tehdä niin milloin tahansa.</w:t>
      </w:r>
    </w:p>
    <w:p>
      <w:r>
        <w:rPr>
          <w:b/>
          <w:u w:val="single"/>
        </w:rPr>
        <w:t xml:space="preserve">157247</w:t>
      </w:r>
    </w:p>
    <w:p>
      <w:r>
        <w:t xml:space="preserve">Ajattelen myös, että toinen SJW-juhla saattaa olla tulossa pian. Ehkä GDC:n jälkeen?</w:t>
      </w:r>
    </w:p>
    <w:p>
      <w:r>
        <w:rPr>
          <w:b/>
          <w:u w:val="single"/>
        </w:rPr>
        <w:t xml:space="preserve">157248</w:t>
      </w:r>
    </w:p>
    <w:p>
      <w:r>
        <w:t xml:space="preserve">@Ruderzz yleensä aina kun sanot "paholaisen asianajaja", se tarkoittaa, että tuhlaat ihmisten aikaa ja olet kusipää. erityisesti väittelemällä kohdista</w:t>
      </w:r>
    </w:p>
    <w:p>
      <w:r>
        <w:rPr>
          <w:b/>
          <w:u w:val="single"/>
        </w:rPr>
        <w:t xml:space="preserve">157249</w:t>
      </w:r>
    </w:p>
    <w:p>
      <w:r>
        <w:t xml:space="preserve">@Ruderzz, jota kukaan ei ole kiistänyt. se on vanha ja väsyttävä temppu, jota trollit ja pseudofeministit käyttävät jatkuvasti.</w:t>
      </w:r>
    </w:p>
    <w:p>
      <w:r>
        <w:rPr>
          <w:b/>
          <w:u w:val="single"/>
        </w:rPr>
        <w:t xml:space="preserve">157250</w:t>
      </w:r>
    </w:p>
    <w:p>
      <w:r>
        <w:t xml:space="preserve">@Ruderzz minun henkilökohtainen facebook ei ole koskaan paikka keskustella siitä. ;) poistan eston, mutta älkää tehkö tuota uudelleen.</w:t>
      </w:r>
    </w:p>
    <w:p>
      <w:r>
        <w:rPr>
          <w:b/>
          <w:u w:val="single"/>
        </w:rPr>
        <w:t xml:space="preserve">157251</w:t>
      </w:r>
    </w:p>
    <w:p>
      <w:r>
        <w:t xml:space="preserve">@girlziplocked jfc.</w:t>
      </w:r>
    </w:p>
    <w:p>
      <w:r>
        <w:rPr>
          <w:b/>
          <w:u w:val="single"/>
        </w:rPr>
        <w:t xml:space="preserve">157252</w:t>
      </w:r>
    </w:p>
    <w:p>
      <w:r>
        <w:t xml:space="preserve">@girlziplocked tuo henkilö kuulostaa ääliöltä. tykkään löytää tuollaisia ihmisiä ja paskoa heidän päälleen.</w:t>
      </w:r>
    </w:p>
    <w:p>
      <w:r>
        <w:rPr>
          <w:b/>
          <w:u w:val="single"/>
        </w:rPr>
        <w:t xml:space="preserve">157253</w:t>
      </w:r>
    </w:p>
    <w:p>
      <w:r>
        <w:t xml:space="preserve">@Ruderzz ei hätää. estän nopeasti facebookista - ilmoitukset menevät puhelimeeni (toisin kuin twitterissä). mutta olen aina valmis poistamaan eston.</w:t>
      </w:r>
    </w:p>
    <w:p>
      <w:r>
        <w:rPr>
          <w:b/>
          <w:u w:val="single"/>
        </w:rPr>
        <w:t xml:space="preserve">157254</w:t>
      </w:r>
    </w:p>
    <w:p>
      <w:r>
        <w:t xml:space="preserve">@girlziplocked Olen insinööri w/15 v exp, ja saan mansplained uraneuvoja dudes 1/2 xp ja huono elämä päätöksiä.</w:t>
      </w:r>
    </w:p>
    <w:p>
      <w:r>
        <w:rPr>
          <w:b/>
          <w:u w:val="single"/>
        </w:rPr>
        <w:t xml:space="preserve">157255</w:t>
      </w:r>
    </w:p>
    <w:p>
      <w:r>
        <w:t xml:space="preserve">@girlziplocked tiedän tuon tunteen.</w:t>
      </w:r>
    </w:p>
    <w:p>
      <w:r>
        <w:rPr>
          <w:b/>
          <w:u w:val="single"/>
        </w:rPr>
        <w:t xml:space="preserve">157256</w:t>
      </w:r>
    </w:p>
    <w:p>
      <w:r>
        <w:t xml:space="preserve">@Alan_Au Minulla pitäisi olla tilaa sille. ja on mahdollista, että useimmat ihmiset ovat jo varanneet aikataulunsa.</w:t>
      </w:r>
    </w:p>
    <w:p>
      <w:r>
        <w:rPr>
          <w:b/>
          <w:u w:val="single"/>
        </w:rPr>
        <w:t xml:space="preserve">157257</w:t>
      </w:r>
    </w:p>
    <w:p>
      <w:r>
        <w:t xml:space="preserve">@girlziplocked @ameliagreenhall olen raivostunut hänelle jo... 5 kuukautta? luulen? siitä lähtien, kun innovoimme naisia.</w:t>
      </w:r>
    </w:p>
    <w:p>
      <w:r>
        <w:rPr>
          <w:b/>
          <w:u w:val="single"/>
        </w:rPr>
        <w:t xml:space="preserve">157258</w:t>
      </w:r>
    </w:p>
    <w:p>
      <w:r>
        <w:t xml:space="preserve">@girlziplocked @ameliagreenhall hän ei huolehtinut minusta silloin. sen jälkeen minua on julkaistu kaikkialla. hän yrittää mustamaalata.</w:t>
      </w:r>
    </w:p>
    <w:p>
      <w:r>
        <w:rPr>
          <w:b/>
          <w:u w:val="single"/>
        </w:rPr>
        <w:t xml:space="preserve">157259</w:t>
      </w:r>
    </w:p>
    <w:p>
      <w:r>
        <w:t xml:space="preserve">@girlziplocked @ameliagreenhall toivoisin todella, että minulla olisi aikaa kaivaa enemmän SU:ta - taloudellisia tietoja ja niin edelleen. Vaikuttaa pohjimmiltaan CxO circlejerk.</w:t>
      </w:r>
    </w:p>
    <w:p>
      <w:r>
        <w:rPr>
          <w:b/>
          <w:u w:val="single"/>
        </w:rPr>
        <w:t xml:space="preserve">157260</w:t>
      </w:r>
    </w:p>
    <w:p>
      <w:r>
        <w:t xml:space="preserve">@girlziplocked @ameliagreenhall huokaus. hän syytti minua rasismista... miksi, minulla ei ole aavistustakaan.</w:t>
      </w:r>
    </w:p>
    <w:p>
      <w:r>
        <w:rPr>
          <w:b/>
          <w:u w:val="single"/>
        </w:rPr>
        <w:t xml:space="preserve">157261</w:t>
      </w:r>
    </w:p>
    <w:p>
      <w:r>
        <w:t xml:space="preserve">@girlziplocked whelp. Alan saada aika kunnon alustan. Aion saada hänen naamansa esille, okei. &amp;lt;3</w:t>
      </w:r>
    </w:p>
    <w:p>
      <w:r>
        <w:rPr>
          <w:b/>
          <w:u w:val="single"/>
        </w:rPr>
        <w:t xml:space="preserve">157262</w:t>
      </w:r>
    </w:p>
    <w:p>
      <w:r>
        <w:t xml:space="preserve">@girlziplocked hyväksikäytön vastainen asia on pääpainopisteeni, aina. mutta vapaa-ajallani? hänen paskapuheensa *on* feminismiä loukkaavaa.</w:t>
      </w:r>
    </w:p>
    <w:p>
      <w:r>
        <w:rPr>
          <w:b/>
          <w:u w:val="single"/>
        </w:rPr>
        <w:t xml:space="preserve">157263</w:t>
      </w:r>
    </w:p>
    <w:p>
      <w:r>
        <w:t xml:space="preserve">@UnoriginalJohn @girlziplocked @ameliagreenhall bahahaha</w:t>
      </w:r>
    </w:p>
    <w:p>
      <w:r>
        <w:rPr>
          <w:b/>
          <w:u w:val="single"/>
        </w:rPr>
        <w:t xml:space="preserve">157264</w:t>
      </w:r>
    </w:p>
    <w:p>
      <w:r>
        <w:t xml:space="preserve">Cc @SwiftOnSecurity http://t.co/RK2U5igiwU</w:t>
      </w:r>
    </w:p>
    <w:p>
      <w:r>
        <w:rPr>
          <w:b/>
          <w:u w:val="single"/>
        </w:rPr>
        <w:t xml:space="preserve">157265</w:t>
      </w:r>
    </w:p>
    <w:p>
      <w:r>
        <w:t xml:space="preserve">@girlziplocked se hämmästyttää minua, miten hän luulee auttavansa feminismiä. kertomalla naisille, että he tekevät sen väärin. mitä.</w:t>
      </w:r>
    </w:p>
    <w:p>
      <w:r>
        <w:rPr>
          <w:b/>
          <w:u w:val="single"/>
        </w:rPr>
        <w:t xml:space="preserve">157266</w:t>
      </w:r>
    </w:p>
    <w:p>
      <w:r>
        <w:t xml:space="preserve">@girlziplocked Jos hän todella haluaisi liittoutua, hän saisi dudebrosit muuttumaan - ei kertoisi naisille, miten "sopeutua" dudebrojen kanssa.</w:t>
      </w:r>
    </w:p>
    <w:p>
      <w:r>
        <w:rPr>
          <w:b/>
          <w:u w:val="single"/>
        </w:rPr>
        <w:t xml:space="preserve">157267</w:t>
      </w:r>
    </w:p>
    <w:p>
      <w:r>
        <w:t xml:space="preserve">En todennäköisesti vastaa sähköposteihin tänä iltana. Minulla on muuta tekemistä. Tämä viikonloppu = = paljon sähköpostia.</w:t>
      </w:r>
    </w:p>
    <w:p>
      <w:r>
        <w:rPr>
          <w:b/>
          <w:u w:val="single"/>
        </w:rPr>
        <w:t xml:space="preserve">157268</w:t>
      </w:r>
    </w:p>
    <w:p>
      <w:r>
        <w:t xml:space="preserve">Jos odotat vastausta - ja noin 120 ihmistä odottaa - OLEN PAHOILLA. Olin viikon ajan afk:ssa. Vastaan pian!</w:t>
      </w:r>
    </w:p>
    <w:p>
      <w:r>
        <w:rPr>
          <w:b/>
          <w:u w:val="single"/>
        </w:rPr>
        <w:t xml:space="preserve">157269</w:t>
      </w:r>
    </w:p>
    <w:p>
      <w:r>
        <w:t xml:space="preserve">@girlziplocked ughhhh.</w:t>
      </w:r>
    </w:p>
    <w:p>
      <w:r>
        <w:rPr>
          <w:b/>
          <w:u w:val="single"/>
        </w:rPr>
        <w:t xml:space="preserve">157270</w:t>
      </w:r>
    </w:p>
    <w:p>
      <w:r>
        <w:t xml:space="preserve">@girlziplocked lukee. täytyy mennä afk vähän aikaa - tuon vielä tavaroita autosta viikon mittaisen matkan jälkeen.</w:t>
      </w:r>
    </w:p>
    <w:p>
      <w:r>
        <w:rPr>
          <w:b/>
          <w:u w:val="single"/>
        </w:rPr>
        <w:t xml:space="preserve">157271</w:t>
      </w:r>
    </w:p>
    <w:p>
      <w:r>
        <w:t xml:space="preserve">@korvys @jonrosenberg Jouduin hankkimaan lähteet *moneen* gaterin aikajanalle. Kielioppi ei ollut tarpeeksi hyvä, jotta se olisi toiminut hyvin vain yhdellä. vakavasti.</w:t>
      </w:r>
    </w:p>
    <w:p>
      <w:r>
        <w:rPr>
          <w:b/>
          <w:u w:val="single"/>
        </w:rPr>
        <w:t xml:space="preserve">157272</w:t>
      </w:r>
    </w:p>
    <w:p>
      <w:r>
        <w:t xml:space="preserve">@korvys @jonrosenberg ja voin saada tuon markovin botin taistelemaan minun markovin botin kanssa käskystä - katso https://t.co/FhxGThLAB4.</w:t>
      </w:r>
    </w:p>
    <w:p>
      <w:r>
        <w:rPr>
          <w:b/>
          <w:u w:val="single"/>
        </w:rPr>
        <w:t xml:space="preserve">157273</w:t>
      </w:r>
    </w:p>
    <w:p>
      <w:r>
        <w:t xml:space="preserve">@jonrosenberg Markov-bottini oli myös buzzfeedissä - se nappaa paljon gatereita. http://t.co/6NgTAoDzyv</w:t>
      </w:r>
    </w:p>
    <w:p>
      <w:r>
        <w:rPr>
          <w:b/>
          <w:u w:val="single"/>
        </w:rPr>
        <w:t xml:space="preserve">157274</w:t>
      </w:r>
    </w:p>
    <w:p>
      <w:r>
        <w:t xml:space="preserve">@jonrosenberg molemmat ovat aika viihdyttäviä keskustelukumppaneita joskus. ;)</w:t>
      </w:r>
    </w:p>
    <w:p>
      <w:r>
        <w:rPr>
          <w:b/>
          <w:u w:val="single"/>
        </w:rPr>
        <w:t xml:space="preserve">157275</w:t>
      </w:r>
    </w:p>
    <w:p>
      <w:r>
        <w:t xml:space="preserve">@jonrosenberg molempien välinen taistelu jatkuu, kunnes pysäytän sen tai kunnes skripti käynnistyy uudelleen, kun vedän uuden välimuistin (1d).</w:t>
      </w:r>
    </w:p>
    <w:p>
      <w:r>
        <w:rPr>
          <w:b/>
          <w:u w:val="single"/>
        </w:rPr>
        <w:t xml:space="preserve">157276</w:t>
      </w:r>
    </w:p>
    <w:p>
      <w:r>
        <w:t xml:space="preserve">@jonrosenberg jos seuraat, he seuraavat takaisin - ja sitten satunnaisesti RT/fav-tykkäävät jutuistasi, jos he pitävät niistä. se on outoa.</w:t>
      </w:r>
    </w:p>
    <w:p>
      <w:r>
        <w:rPr>
          <w:b/>
          <w:u w:val="single"/>
        </w:rPr>
        <w:t xml:space="preserve">157277</w:t>
      </w:r>
    </w:p>
    <w:p>
      <w:r>
        <w:t xml:space="preserve">@jonrosenberg gater_ebooks pitää kovasti patreoneista.</w:t>
      </w:r>
    </w:p>
    <w:p>
      <w:r>
        <w:rPr>
          <w:b/>
          <w:u w:val="single"/>
        </w:rPr>
        <w:t xml:space="preserve">157278</w:t>
      </w:r>
    </w:p>
    <w:p>
      <w:r>
        <w:t xml:space="preserve">@gater_ebooks kerro minulle, mitä mieltä olet etiikasta.</w:t>
      </w:r>
    </w:p>
    <w:p>
      <w:r>
        <w:rPr>
          <w:b/>
          <w:u w:val="single"/>
        </w:rPr>
        <w:t xml:space="preserve">157279</w:t>
      </w:r>
    </w:p>
    <w:p>
      <w:r>
        <w:t xml:space="preserve">@gater_ebooks gamergaten eettistä politiikkaa ei ole olemassa.</w:t>
      </w:r>
    </w:p>
    <w:p>
      <w:r>
        <w:rPr>
          <w:b/>
          <w:u w:val="single"/>
        </w:rPr>
        <w:t xml:space="preserve">157280</w:t>
      </w:r>
    </w:p>
    <w:p>
      <w:r>
        <w:t xml:space="preserve">HUOMIO kaikille: otan @randi_ebooks/@gater_ebooksin alas huoltotöiden ajaksi tänä iltana &amp;lt;1hr. lohkolistat toimivat edelleen, mutta eivät markovin.</w:t>
      </w:r>
    </w:p>
    <w:p>
      <w:r>
        <w:rPr>
          <w:b/>
          <w:u w:val="single"/>
        </w:rPr>
        <w:t xml:space="preserve">157281</w:t>
      </w:r>
    </w:p>
    <w:p>
      <w:r>
        <w:t xml:space="preserve">Laitan molemmille saman sovelluksen salaisuuden/avaimen (vain eri käyttäjätunnukset), lisään lisää lähteitä gater_ebooksille ja siivoan tiedostojärjestelmää.</w:t>
      </w:r>
    </w:p>
    <w:p>
      <w:r>
        <w:rPr>
          <w:b/>
          <w:u w:val="single"/>
        </w:rPr>
        <w:t xml:space="preserve">157282</w:t>
      </w:r>
    </w:p>
    <w:p>
      <w:r>
        <w:t xml:space="preserve">Haluan yli 5 yksityistä reposia github gdi:ssä.</w:t>
      </w:r>
    </w:p>
    <w:p>
      <w:r>
        <w:rPr>
          <w:b/>
          <w:u w:val="single"/>
        </w:rPr>
        <w:t xml:space="preserve">157283</w:t>
      </w:r>
    </w:p>
    <w:p>
      <w:r>
        <w:t xml:space="preserve">Minun täytyy vain vaihtaa organisaatiopohjaiseen githubiin, mutta en halua maksaa 25 dollaria/kk, koska olen halpa. :\</w:t>
      </w:r>
    </w:p>
    <w:p>
      <w:r>
        <w:rPr>
          <w:b/>
          <w:u w:val="single"/>
        </w:rPr>
        <w:t xml:space="preserve">157284</w:t>
      </w:r>
    </w:p>
    <w:p>
      <w:r>
        <w:t xml:space="preserve">@ralphtice pitäytyy toistaiseksi githubissa. Minun täytyy pysyä orgs, jossa tiedän, että minulla on sisäisiä yhteyksiä väärinkäyttöön liittyviä asioita.</w:t>
      </w:r>
    </w:p>
    <w:p>
      <w:r>
        <w:rPr>
          <w:b/>
          <w:u w:val="single"/>
        </w:rPr>
        <w:t xml:space="preserve">157285</w:t>
      </w:r>
    </w:p>
    <w:p>
      <w:r>
        <w:t xml:space="preserve">@onebrightlight https://t.co/b5HFOAtfbk</w:t>
      </w:r>
    </w:p>
    <w:p>
      <w:r>
        <w:rPr>
          <w:b/>
          <w:u w:val="single"/>
        </w:rPr>
        <w:t xml:space="preserve">157286</w:t>
      </w:r>
    </w:p>
    <w:p>
      <w:r>
        <w:t xml:space="preserve">@theomn https://t.co/b5HFOAtfbk</w:t>
      </w:r>
    </w:p>
    <w:p>
      <w:r>
        <w:rPr>
          <w:b/>
          <w:u w:val="single"/>
        </w:rPr>
        <w:t xml:space="preserve">157287</w:t>
      </w:r>
    </w:p>
    <w:p>
      <w:r>
        <w:t xml:space="preserve">@atlgeek007 tarvitset githubin, mutta kiitos kuitenkin :)</w:t>
      </w:r>
    </w:p>
    <w:p>
      <w:r>
        <w:rPr>
          <w:b/>
          <w:u w:val="single"/>
        </w:rPr>
        <w:t xml:space="preserve">157288</w:t>
      </w:r>
    </w:p>
    <w:p>
      <w:r>
        <w:t xml:space="preserve">@onebrightlight joo. pelin nimi viime aikoina on pysyä askeleen edellä gaterin yrityksiä sulkea asioita / väärinkäyttää järjestelmää.</w:t>
      </w:r>
    </w:p>
    <w:p>
      <w:r>
        <w:rPr>
          <w:b/>
          <w:u w:val="single"/>
        </w:rPr>
        <w:t xml:space="preserve">157289</w:t>
      </w:r>
    </w:p>
    <w:p>
      <w:r>
        <w:t xml:space="preserve">@onebrightlight github on ollut loistava siihen. rakastan niitä.</w:t>
      </w:r>
    </w:p>
    <w:p>
      <w:r>
        <w:rPr>
          <w:b/>
          <w:u w:val="single"/>
        </w:rPr>
        <w:t xml:space="preserve">157290</w:t>
      </w:r>
    </w:p>
    <w:p>
      <w:r>
        <w:t xml:space="preserve">@mvelic https://t.co/b5HFOAtfbk</w:t>
      </w:r>
    </w:p>
    <w:p>
      <w:r>
        <w:rPr>
          <w:b/>
          <w:u w:val="single"/>
        </w:rPr>
        <w:t xml:space="preserve">157291</w:t>
      </w:r>
    </w:p>
    <w:p>
      <w:r>
        <w:t xml:space="preserve">@gevmage Anteeksi, minun on pysyttävä githubissa. :)</w:t>
      </w:r>
    </w:p>
    <w:p>
      <w:r>
        <w:rPr>
          <w:b/>
          <w:u w:val="single"/>
        </w:rPr>
        <w:t xml:space="preserve">157292</w:t>
      </w:r>
    </w:p>
    <w:p>
      <w:r>
        <w:t xml:space="preserve">@mvelic hehe. olen tottunut kopioimaan status url ja liittää paljon. :P rakastan kaikkia vastauksia saan, vaikka. ty ideasta. :)</w:t>
      </w:r>
    </w:p>
    <w:p>
      <w:r>
        <w:rPr>
          <w:b/>
          <w:u w:val="single"/>
        </w:rPr>
        <w:t xml:space="preserve">157293</w:t>
      </w:r>
    </w:p>
    <w:p>
      <w:r>
        <w:t xml:space="preserve">@onebrightlight Olen puhunut 2 työntekijän kanssa ja olen kuullut paljon sisäisestä politiikasta GG:n suhteen. se riittää saamaan minut jäämään.</w:t>
      </w:r>
    </w:p>
    <w:p>
      <w:r>
        <w:rPr>
          <w:b/>
          <w:u w:val="single"/>
        </w:rPr>
        <w:t xml:space="preserve">157294</w:t>
      </w:r>
    </w:p>
    <w:p>
      <w:r>
        <w:t xml:space="preserve">@onebrightlight he tekivät virheitä menneisyydessä. toivon, että he ovat oppineet. mutta tapa, jolla he ovat käsitelleet GG-tilannetta, on ollut erinomainen.</w:t>
      </w:r>
    </w:p>
    <w:p>
      <w:r>
        <w:rPr>
          <w:b/>
          <w:u w:val="single"/>
        </w:rPr>
        <w:t xml:space="preserve">157295</w:t>
      </w:r>
    </w:p>
    <w:p>
      <w:r>
        <w:t xml:space="preserve">@nomoon katso vastaukset</w:t>
      </w:r>
    </w:p>
    <w:p>
      <w:r>
        <w:rPr>
          <w:b/>
          <w:u w:val="single"/>
        </w:rPr>
        <w:t xml:space="preserve">157296</w:t>
      </w:r>
    </w:p>
    <w:p>
      <w:r>
        <w:t xml:space="preserve">@ncweaver helpompaa githubin avulla. Minulla ei ole aikaa olla ylläpitäjä.</w:t>
      </w:r>
    </w:p>
    <w:p>
      <w:r>
        <w:rPr>
          <w:b/>
          <w:u w:val="single"/>
        </w:rPr>
        <w:t xml:space="preserve">157297</w:t>
      </w:r>
    </w:p>
    <w:p>
      <w:r>
        <w:t xml:space="preserve">Uusi maskottini. http://t.co/AugbPO2t3v</w:t>
      </w:r>
    </w:p>
    <w:p>
      <w:r>
        <w:rPr>
          <w:b/>
          <w:u w:val="single"/>
        </w:rPr>
        <w:t xml:space="preserve">157298</w:t>
      </w:r>
    </w:p>
    <w:p>
      <w:r>
        <w:t xml:space="preserve">@josh_ag @ncweaver https://t.co/b5HFOAtfbk</w:t>
      </w:r>
    </w:p>
    <w:p>
      <w:r>
        <w:rPr>
          <w:b/>
          <w:u w:val="single"/>
        </w:rPr>
        <w:t xml:space="preserve">157299</w:t>
      </w:r>
    </w:p>
    <w:p>
      <w:r>
        <w:t xml:space="preserve">RT @TheQuinnspiracy:</w:t>
        <w:br/>
        <w:t xml:space="preserve"> DARPA:n sponsoroima kaksoisolentosi on nyt noudettavissa</w:t>
        <w:t xml:space="preserve"> (he eivät koskaan tiedä eroa) http://....</w:t>
      </w:r>
    </w:p>
    <w:p>
      <w:r>
        <w:rPr>
          <w:b/>
          <w:u w:val="single"/>
        </w:rPr>
        <w:t xml:space="preserve">157300</w:t>
      </w:r>
    </w:p>
    <w:p>
      <w:r>
        <w:t xml:space="preserve">HELVETTI. Nyt he tietävät, että olen ollut nokkamiehesi koko ajan. @TheQuinnspiracy</w:t>
      </w:r>
    </w:p>
    <w:p>
      <w:r>
        <w:rPr>
          <w:b/>
          <w:u w:val="single"/>
        </w:rPr>
        <w:t xml:space="preserve">157301</w:t>
      </w:r>
    </w:p>
    <w:p>
      <w:r>
        <w:t xml:space="preserve">@super_trashbros https://t.co/b5HFOAtfbk</w:t>
      </w:r>
    </w:p>
    <w:p>
      <w:r>
        <w:rPr>
          <w:b/>
          <w:u w:val="single"/>
        </w:rPr>
        <w:t xml:space="preserve">157302</w:t>
      </w:r>
    </w:p>
    <w:p>
      <w:r>
        <w:t xml:space="preserve">@kunikos NPO voi kestää vuoden. :\\</w:t>
      </w:r>
    </w:p>
    <w:p>
      <w:r>
        <w:rPr>
          <w:b/>
          <w:u w:val="single"/>
        </w:rPr>
        <w:t xml:space="preserve">157303</w:t>
      </w:r>
    </w:p>
    <w:p>
      <w:r>
        <w:t xml:space="preserve">@UnoriginalJohn @Queer_Dalek @VK_HM se loppuu korkeintaan päivän kuluttua (mutta loppuu pian, koska suljen ne huoltoa varten).</w:t>
      </w:r>
    </w:p>
    <w:p>
      <w:r>
        <w:rPr>
          <w:b/>
          <w:u w:val="single"/>
        </w:rPr>
        <w:t xml:space="preserve">157304</w:t>
      </w:r>
    </w:p>
    <w:p>
      <w:r>
        <w:t xml:space="preserve">@UnoriginalJohn @Queer_Dalek @VK_HM ne käynnistyvät päivittäin uudelleen uusien twiittien vetämiseksi.</w:t>
      </w:r>
    </w:p>
    <w:p>
      <w:r>
        <w:rPr>
          <w:b/>
          <w:u w:val="single"/>
        </w:rPr>
        <w:t xml:space="preserve">157305</w:t>
      </w:r>
    </w:p>
    <w:p>
      <w:r>
        <w:t xml:space="preserve">@sschinke jep</w:t>
      </w:r>
    </w:p>
    <w:p>
      <w:r>
        <w:rPr>
          <w:b/>
          <w:u w:val="single"/>
        </w:rPr>
        <w:t xml:space="preserve">157306</w:t>
      </w:r>
    </w:p>
    <w:p>
      <w:r>
        <w:t xml:space="preserve">Pahinta huonekalujen ostamisessa IKEAsta on se, että ne pitää tuoda parkkihallista asuntooni. Älä halua.</w:t>
      </w:r>
    </w:p>
    <w:p>
      <w:r>
        <w:rPr>
          <w:b/>
          <w:u w:val="single"/>
        </w:rPr>
        <w:t xml:space="preserve">157307</w:t>
      </w:r>
    </w:p>
    <w:p>
      <w:r>
        <w:t xml:space="preserve">Tehdään juttuja. http://t.co/FkImbpu1bL</w:t>
      </w:r>
    </w:p>
    <w:p>
      <w:r>
        <w:rPr>
          <w:b/>
          <w:u w:val="single"/>
        </w:rPr>
        <w:t xml:space="preserve">157308</w:t>
      </w:r>
    </w:p>
    <w:p>
      <w:r>
        <w:t xml:space="preserve">@p8952_ @mjg59 se menee molempiin suuntiin. Tämä on peräisin hyvin rajallisesta otoksesta - ihmiset ahdistelevat paljon harvemmin fb:ssä oikeilla nimillä.</w:t>
      </w:r>
    </w:p>
    <w:p>
      <w:r>
        <w:rPr>
          <w:b/>
          <w:u w:val="single"/>
        </w:rPr>
        <w:t xml:space="preserve">157309</w:t>
      </w:r>
    </w:p>
    <w:p>
      <w:r>
        <w:t xml:space="preserve">@p8952_ @mjg59 mutta olen keskustellut vain muiden jäsenten kanssa tämän ryhmän kohdennetusta häirinnästä. en voi puhua muiden viharyhmien puolesta.</w:t>
      </w:r>
    </w:p>
    <w:p>
      <w:r>
        <w:rPr>
          <w:b/>
          <w:u w:val="single"/>
        </w:rPr>
        <w:t xml:space="preserve">157310</w:t>
      </w:r>
    </w:p>
    <w:p>
      <w:r>
        <w:t xml:space="preserve">@p8952_ @mjg59 se, että Twitter helpottaa vuorovaikutusta niiden kanssa, joihin ei ole yhteydessä, saattaa vaikuttaa tähän enemmänkin.</w:t>
      </w:r>
    </w:p>
    <w:p>
      <w:r>
        <w:rPr>
          <w:b/>
          <w:u w:val="single"/>
        </w:rPr>
        <w:t xml:space="preserve">157311</w:t>
      </w:r>
    </w:p>
    <w:p>
      <w:r>
        <w:t xml:space="preserve">@p8952_ @mjg59 Lyhyesti sanottuna ei ole tarpeeksi tietoa, jotta voitaisiin kertoa. ^.^</w:t>
      </w:r>
    </w:p>
    <w:p>
      <w:r>
        <w:rPr>
          <w:b/>
          <w:u w:val="single"/>
        </w:rPr>
        <w:t xml:space="preserve">157312</w:t>
      </w:r>
    </w:p>
    <w:p>
      <w:r>
        <w:t xml:space="preserve">RT @FeministSpanker: @freebsdgirl botti @randi_ebooks todellakin huijasi minua! Täytyy myöntää, että tällä kertaa sain piiskaa.</w:t>
      </w:r>
    </w:p>
    <w:p>
      <w:r>
        <w:rPr>
          <w:b/>
          <w:u w:val="single"/>
        </w:rPr>
        <w:t xml:space="preserve">157313</w:t>
      </w:r>
    </w:p>
    <w:p>
      <w:r>
        <w:t xml:space="preserve">@GregTheTerrible estää odottamalla loputtomasti tietoja tiedostokäyttäjältä.</w:t>
      </w:r>
    </w:p>
    <w:p>
      <w:r>
        <w:rPr>
          <w:b/>
          <w:u w:val="single"/>
        </w:rPr>
        <w:t xml:space="preserve">157314</w:t>
      </w:r>
    </w:p>
    <w:p>
      <w:r>
        <w:t xml:space="preserve">@GravityPike grafana on outo. en ole koskaan käyttänyt sitä ennen. se ei toimi niin kuin se odottaa.</w:t>
      </w:r>
    </w:p>
    <w:p>
      <w:r>
        <w:rPr>
          <w:b/>
          <w:u w:val="single"/>
        </w:rPr>
        <w:t xml:space="preserve">157315</w:t>
      </w:r>
    </w:p>
    <w:p>
      <w:r>
        <w:t xml:space="preserve">@GravityPike er, kuten olisin odottanut.</w:t>
      </w:r>
    </w:p>
    <w:p>
      <w:r>
        <w:rPr>
          <w:b/>
          <w:u w:val="single"/>
        </w:rPr>
        <w:t xml:space="preserve">157316</w:t>
      </w:r>
    </w:p>
    <w:p>
      <w:r>
        <w:t xml:space="preserve">@kufr666 @blockbot ei, se on @oolon</w:t>
      </w:r>
    </w:p>
    <w:p>
      <w:r>
        <w:rPr>
          <w:b/>
          <w:u w:val="single"/>
        </w:rPr>
        <w:t xml:space="preserve">157317</w:t>
      </w:r>
    </w:p>
    <w:p>
      <w:r>
        <w:t xml:space="preserve">@p8952_ grafana</w:t>
      </w:r>
    </w:p>
    <w:p>
      <w:r>
        <w:rPr>
          <w:b/>
          <w:u w:val="single"/>
        </w:rPr>
        <w:t xml:space="preserve">157318</w:t>
      </w:r>
    </w:p>
    <w:p>
      <w:r>
        <w:t xml:space="preserve">Esitetään ilman huomautuksia: http://t.co/pBhlLdmpCP</w:t>
      </w:r>
    </w:p>
    <w:p>
      <w:r>
        <w:rPr>
          <w:b/>
          <w:u w:val="single"/>
        </w:rPr>
        <w:t xml:space="preserve">157319</w:t>
      </w:r>
    </w:p>
    <w:p>
      <w:r>
        <w:t xml:space="preserve">@p8952_ @mjg59 ei ole minun alaani. ^.^ arvatenkin... voit olla yhtä sidottu salanimeen kuin oikeaan nimeesi - tai jopa enemmän.</w:t>
      </w:r>
    </w:p>
    <w:p>
      <w:r>
        <w:rPr>
          <w:b/>
          <w:u w:val="single"/>
        </w:rPr>
        <w:t xml:space="preserve">157320</w:t>
      </w:r>
    </w:p>
    <w:p>
      <w:r>
        <w:t xml:space="preserve">@m1sp hei, onko sinulla hyvä tapa kuluttaa useita json dumps yhdeksi korpukseksi? olen vain hakkerointi se yhdessä.</w:t>
      </w:r>
    </w:p>
    <w:p>
      <w:r>
        <w:rPr>
          <w:b/>
          <w:u w:val="single"/>
        </w:rPr>
        <w:t xml:space="preserve">157321</w:t>
      </w:r>
    </w:p>
    <w:p>
      <w:r>
        <w:t xml:space="preserve">@m1sp er, yhdeksi malliksi tarkoitan. useista korpuksista. tai mitä tahansa.</w:t>
      </w:r>
    </w:p>
    <w:p>
      <w:r>
        <w:rPr>
          <w:b/>
          <w:u w:val="single"/>
        </w:rPr>
        <w:t xml:space="preserve">157322</w:t>
      </w:r>
    </w:p>
    <w:p>
      <w:r>
        <w:t xml:space="preserve">@vex0rian @m1sp Luulin, että se etsii twiitti-tunnuksia tai päivämääriä. vedän useista käyttäjätileistä.</w:t>
      </w:r>
    </w:p>
    <w:p>
      <w:r>
        <w:rPr>
          <w:b/>
          <w:u w:val="single"/>
        </w:rPr>
        <w:t xml:space="preserve">157323</w:t>
      </w:r>
    </w:p>
    <w:p>
      <w:r>
        <w:t xml:space="preserve">@vex0rian @m1sp oi näin juuri, että uusimmassa versiossa on consume-all (mutta ohjeasiakirjat ovat virheellisiä, btw.).</w:t>
      </w:r>
    </w:p>
    <w:p>
      <w:r>
        <w:rPr>
          <w:b/>
          <w:u w:val="single"/>
        </w:rPr>
        <w:t xml:space="preserve">157324</w:t>
      </w:r>
    </w:p>
    <w:p>
      <w:r>
        <w:t xml:space="preserve">@vex0rian @m1sp consume_all vs consume-all, ei mainita, että mallin nimen on oltava ensimmäinen.</w:t>
      </w:r>
    </w:p>
    <w:p>
      <w:r>
        <w:rPr>
          <w:b/>
          <w:u w:val="single"/>
        </w:rPr>
        <w:t xml:space="preserve">157325</w:t>
      </w:r>
    </w:p>
    <w:p>
      <w:r>
        <w:t xml:space="preserve">@vex0rian @m1sp joo, tein *joukon* muutoksia vanhaan versioon, mukava nähdä, että joitakin niistä ei enää tarvita :)</w:t>
      </w:r>
    </w:p>
    <w:p>
      <w:r>
        <w:rPr>
          <w:b/>
          <w:u w:val="single"/>
        </w:rPr>
        <w:t xml:space="preserve">157326</w:t>
      </w:r>
    </w:p>
    <w:p>
      <w:r>
        <w:t xml:space="preserve">@vex0rian @m1sp Minulla oli joukko komentoja, jotka auttoivat hallitsemaan ggautoblockeriin liittyviä asioita :) aloitin myös tappelut randi/gater_ebooksin välillä.</w:t>
      </w:r>
    </w:p>
    <w:p>
      <w:r>
        <w:rPr>
          <w:b/>
          <w:u w:val="single"/>
        </w:rPr>
        <w:t xml:space="preserve">157327</w:t>
      </w:r>
    </w:p>
    <w:p>
      <w:r>
        <w:t xml:space="preserve">@vex0rian @m1sp mukava päivitys! pidän siitä.</w:t>
      </w:r>
    </w:p>
    <w:p>
      <w:r>
        <w:rPr>
          <w:b/>
          <w:u w:val="single"/>
        </w:rPr>
        <w:t xml:space="preserve">157328</w:t>
      </w:r>
    </w:p>
    <w:p>
      <w:r>
        <w:t xml:space="preserve">DevOpsing on niin vaikeaa juuri nyt. http://t.co/Sqz1otVsDC</w:t>
      </w:r>
    </w:p>
    <w:p>
      <w:r>
        <w:rPr>
          <w:b/>
          <w:u w:val="single"/>
        </w:rPr>
        <w:t xml:space="preserve">157329</w:t>
      </w:r>
    </w:p>
    <w:p>
      <w:r>
        <w:t xml:space="preserve">@GregTheTerrible Verkossa kyllä. Muut asiakkaat kuin web poistavat twiitit välittömästi.</w:t>
      </w:r>
    </w:p>
    <w:p>
      <w:r>
        <w:rPr>
          <w:b/>
          <w:u w:val="single"/>
        </w:rPr>
        <w:t xml:space="preserve">157330</w:t>
      </w:r>
    </w:p>
    <w:p>
      <w:r>
        <w:t xml:space="preserve">@GregTheTerrible sinun pitäisi lukea kehittäjäkäytäntö irt deleted tweets. Sen pitäisi lohduttaa sinua ;)</w:t>
      </w:r>
    </w:p>
    <w:p>
      <w:r>
        <w:rPr>
          <w:b/>
          <w:u w:val="single"/>
        </w:rPr>
        <w:t xml:space="preserve">157331</w:t>
      </w:r>
    </w:p>
    <w:p>
      <w:r>
        <w:t xml:space="preserve">@dilettante kiitos ;) lisää kivoja juttuja tulossa pian.</w:t>
      </w:r>
    </w:p>
    <w:p>
      <w:r>
        <w:rPr>
          <w:b/>
          <w:u w:val="single"/>
        </w:rPr>
        <w:t xml:space="preserve">157332</w:t>
      </w:r>
    </w:p>
    <w:p>
      <w:r>
        <w:t xml:space="preserve">Inhoan säilyttämiskäytäntöjen ja huuhteluvälien määrittämistä statsd/graphitissa. Ughhhh.</w:t>
      </w:r>
    </w:p>
    <w:p>
      <w:r>
        <w:rPr>
          <w:b/>
          <w:u w:val="single"/>
        </w:rPr>
        <w:t xml:space="preserve">157333</w:t>
      </w:r>
    </w:p>
    <w:p>
      <w:r>
        <w:t xml:space="preserve">Voinko saada grafiitin näyttämään 5m:n summan, kun pidätys on 1m? Haluan nähdä kuvaajan, jossa on piste joka 5m:n välein ja kyseisen ajanjakson summa.</w:t>
      </w:r>
    </w:p>
    <w:p>
      <w:r>
        <w:rPr>
          <w:b/>
          <w:u w:val="single"/>
        </w:rPr>
        <w:t xml:space="preserve">157334</w:t>
      </w:r>
    </w:p>
    <w:p>
      <w:r>
        <w:t xml:space="preserve">@informationchef Minulla ei ole aavistustakaan, mitä nämä tarkoittavat: requestContext, seriesList. arvelen, että intervalstring olisi 5m?</w:t>
      </w:r>
    </w:p>
    <w:p>
      <w:r>
        <w:rPr>
          <w:b/>
          <w:u w:val="single"/>
        </w:rPr>
        <w:t xml:space="preserve">157335</w:t>
      </w:r>
    </w:p>
    <w:p>
      <w:r>
        <w:t xml:space="preserve">@informationchef minun ei ole ennen tarvinnut penkoa grafiittia. tämä aine on käytännössä vieras kieli.</w:t>
      </w:r>
    </w:p>
    <w:p>
      <w:r>
        <w:rPr>
          <w:b/>
          <w:u w:val="single"/>
        </w:rPr>
        <w:t xml:space="preserve">157336</w:t>
      </w:r>
    </w:p>
    <w:p>
      <w:r>
        <w:t xml:space="preserve">@informationchef hmm. käytän grafana, ja se antaa minulle virheitä.</w:t>
      </w:r>
    </w:p>
    <w:p>
      <w:r>
        <w:rPr>
          <w:b/>
          <w:u w:val="single"/>
        </w:rPr>
        <w:t xml:space="preserve">157337</w:t>
      </w:r>
    </w:p>
    <w:p>
      <w:r>
        <w:t xml:space="preserve">@informationchef summarize(stats.counters.tweetstats.hashtag.all.count,'5m','sum')</w:t>
      </w:r>
    </w:p>
    <w:p>
      <w:r>
        <w:rPr>
          <w:b/>
          <w:u w:val="single"/>
        </w:rPr>
        <w:t xml:space="preserve">157338</w:t>
      </w:r>
    </w:p>
    <w:p>
      <w:r>
        <w:t xml:space="preserve">Olen tehnyt asioita. Aion pian näyttää teille kaikille melko automatisoituja juttuja, mutta nyt, joitakin siistejä juttuja, joita löysin.</w:t>
      </w:r>
    </w:p>
    <w:p>
      <w:r>
        <w:rPr>
          <w:b/>
          <w:u w:val="single"/>
        </w:rPr>
        <w:t xml:space="preserve">157339</w:t>
      </w:r>
    </w:p>
    <w:p>
      <w:r>
        <w:t xml:space="preserve">Vastuuvapauslauseke: Mikään näistä asioista, jotka aion kertoa sinulle, ei ole 100-prosenttisen tarkka. Vain *melkein* tarkkoja. Aina on poikkeuksia.</w:t>
      </w:r>
    </w:p>
    <w:p>
      <w:r>
        <w:rPr>
          <w:b/>
          <w:u w:val="single"/>
        </w:rPr>
        <w:t xml:space="preserve">157340</w:t>
      </w:r>
    </w:p>
    <w:p>
      <w:r>
        <w:t xml:space="preserve">Viimeisten 12 tunnin aikana GG-hashtagilla lähetettiin 1018 twiittiä/h (joista 776 oli RT:tä). Min: 662 (473) Max: 1519 (1233). suurin osa muista kuin RT:stä tuli botilta.</w:t>
      </w:r>
    </w:p>
    <w:p>
      <w:r>
        <w:rPr>
          <w:b/>
          <w:u w:val="single"/>
        </w:rPr>
        <w:t xml:space="preserve">157341</w:t>
      </w:r>
    </w:p>
    <w:p>
      <w:r>
        <w:t xml:space="preserve">Eniten RT:tä saaneet twiitit ovat yleensä kyseenalaisia, loukkaavia ja lähes aina suunnattu @spacekatgal, @thequinnspiracy, @femfreq ja minulle.</w:t>
      </w:r>
    </w:p>
    <w:p>
      <w:r>
        <w:rPr>
          <w:b/>
          <w:u w:val="single"/>
        </w:rPr>
        <w:t xml:space="preserve">157342</w:t>
      </w:r>
    </w:p>
    <w:p>
      <w:r>
        <w:t xml:space="preserve">Viimeisten 12 tunnin aikana @spacekatgal on saanut eniten kohdennettuja väärinkäytöksiä, sillä 194 (36 OC/158 RT) GG-hashtagilla varustetussa twiitissä hänet mainitaan. Congrats!</w:t>
      </w:r>
    </w:p>
    <w:p>
      <w:r>
        <w:rPr>
          <w:b/>
          <w:u w:val="single"/>
        </w:rPr>
        <w:t xml:space="preserve">157343</w:t>
      </w:r>
    </w:p>
    <w:p>
      <w:r>
        <w:t xml:space="preserve">Häntä seuraa @femfreq, jonka 80 (44 OC/36 RT) GG-hashtagilla varustetussa twiitissä hänet mainitaan. Parempi onni seuraavalla kerralla.</w:t>
      </w:r>
    </w:p>
    <w:p>
      <w:r>
        <w:rPr>
          <w:b/>
          <w:u w:val="single"/>
        </w:rPr>
        <w:t xml:space="preserve">157344</w:t>
      </w:r>
    </w:p>
    <w:p>
      <w:r>
        <w:t xml:space="preserve">Kun tarkastelemme kaikkia käyttäjätunnuksen mainintoja, mukaan lukien RT:t, @spacekatgal on saanut 1611 mainintaa viimeisten 12 tunnin aikana. @femfreq on saanut 911.</w:t>
      </w:r>
    </w:p>
    <w:p>
      <w:r>
        <w:rPr>
          <w:b/>
          <w:u w:val="single"/>
        </w:rPr>
        <w:t xml:space="preserve">157345</w:t>
      </w:r>
    </w:p>
    <w:p>
      <w:r>
        <w:t xml:space="preserve">En malta odottaa, että saan lisää tietoa tästä. Mutta näyttää siltä, että @spacekatgalin pitäisi luultavasti välttää hänen mainintojaan sunnuntaisin klo 8-10AM PDT ;)</w:t>
      </w:r>
    </w:p>
    <w:p>
      <w:r>
        <w:rPr>
          <w:b/>
          <w:u w:val="single"/>
        </w:rPr>
        <w:t xml:space="preserve">157346</w:t>
      </w:r>
    </w:p>
    <w:p>
      <w:r>
        <w:t xml:space="preserve">@crash_matrix @whatsershame rofl</w:t>
      </w:r>
    </w:p>
    <w:p>
      <w:r>
        <w:rPr>
          <w:b/>
          <w:u w:val="single"/>
        </w:rPr>
        <w:t xml:space="preserve">157347</w:t>
      </w:r>
    </w:p>
    <w:p>
      <w:r>
        <w:t xml:space="preserve">@JimmyMcCunty @Spacekatgal No, löydä minulle joitakin twiittejä, joissa hashtag mainitaan + sanomme jotain, joka ei ole kyseenalainen tai loukkaava?</w:t>
      </w:r>
    </w:p>
    <w:p>
      <w:r>
        <w:rPr>
          <w:b/>
          <w:u w:val="single"/>
        </w:rPr>
        <w:t xml:space="preserve">157348</w:t>
      </w:r>
    </w:p>
    <w:p>
      <w:r>
        <w:t xml:space="preserve">@JimmyMcCunty @Spacekatgal Voi hitto, etkö voi? ampua.</w:t>
      </w:r>
    </w:p>
    <w:p>
      <w:r>
        <w:rPr>
          <w:b/>
          <w:u w:val="single"/>
        </w:rPr>
        <w:t xml:space="preserve">157349</w:t>
      </w:r>
    </w:p>
    <w:p>
      <w:r>
        <w:t xml:space="preserve">@davidsgallant @Spacekatgal ei ole tarpeeksi tietoja, jotta voisin tietää varmasti. vain mitä näen tänään. hän on saanut melko tasaisen tason siitä lähtien.</w:t>
      </w:r>
    </w:p>
    <w:p>
      <w:r>
        <w:rPr>
          <w:b/>
          <w:u w:val="single"/>
        </w:rPr>
        <w:t xml:space="preserve">157350</w:t>
      </w:r>
    </w:p>
    <w:p>
      <w:r>
        <w:t xml:space="preserve">RT @eksith: @FeministSpanker @freebsdgirl "Could've fooled anyone!" Oliko tämä liian hienovaraista? http://t.co/U04K34fwj0</w:t>
      </w:r>
    </w:p>
    <w:p>
      <w:r>
        <w:rPr>
          <w:b/>
          <w:u w:val="single"/>
        </w:rPr>
        <w:t xml:space="preserve">157351</w:t>
      </w:r>
    </w:p>
    <w:p>
      <w:r>
        <w:t xml:space="preserve">@Sir5000 hm?</w:t>
      </w:r>
    </w:p>
    <w:p>
      <w:r>
        <w:rPr>
          <w:b/>
          <w:u w:val="single"/>
        </w:rPr>
        <w:t xml:space="preserve">157352</w:t>
      </w:r>
    </w:p>
    <w:p>
      <w:r>
        <w:t xml:space="preserve">kirjaimellisesti #devops</w:t>
      </w:r>
    </w:p>
    <w:p>
      <w:r>
        <w:rPr>
          <w:b/>
          <w:u w:val="single"/>
        </w:rPr>
        <w:t xml:space="preserve">157353</w:t>
      </w:r>
    </w:p>
    <w:p>
      <w:r>
        <w:t xml:space="preserve">@spacekatgal voisimme tehdä jotain hauskaa tämän kanssa. voisin nähdä, kuinka monta twiittiä saat käyttäjiltä, jotka olet estänyt.</w:t>
      </w:r>
    </w:p>
    <w:p>
      <w:r>
        <w:rPr>
          <w:b/>
          <w:u w:val="single"/>
        </w:rPr>
        <w:t xml:space="preserve">157354</w:t>
      </w:r>
    </w:p>
    <w:p>
      <w:r>
        <w:t xml:space="preserve">Tavoitteena on lopulta saada aikaan kaunis kojelauta, jossa voit tarkastella näitä asioita koskevia ajantasaisia tilastoja.</w:t>
      </w:r>
    </w:p>
    <w:p>
      <w:r>
        <w:rPr>
          <w:b/>
          <w:u w:val="single"/>
        </w:rPr>
        <w:t xml:space="preserve">157355</w:t>
      </w:r>
    </w:p>
    <w:p>
      <w:r>
        <w:t xml:space="preserve">Alan saada käsityksen siitä, milloin ilmoitusr rumuus tapahtuu, joten se voisi olla mielenkiintoinen työkalu häiriöilmoitusten tekemiseen.</w:t>
      </w:r>
    </w:p>
    <w:p>
      <w:r>
        <w:rPr>
          <w:b/>
          <w:u w:val="single"/>
        </w:rPr>
        <w:t xml:space="preserve">157356</w:t>
      </w:r>
    </w:p>
    <w:p>
      <w:r>
        <w:t xml:space="preserve">Se ei kuitenkaan skaalaudu. voin käyttää tätä seurata tiettyyn käyttäjämäärään asti. jos ne kohdistuvat käyttäjään, jota en ole katsomassa, se ei toimi.</w:t>
      </w:r>
    </w:p>
    <w:p>
      <w:r>
        <w:rPr>
          <w:b/>
          <w:u w:val="single"/>
        </w:rPr>
        <w:t xml:space="preserve">157357</w:t>
      </w:r>
    </w:p>
    <w:p>
      <w:r>
        <w:t xml:space="preserve">se olisi mahdollista, jos kuvaajien säilytysaika olisi erittäin alhainen, ja *.wsp-tiedostot poistetaan, jos niitä ei päivitetä N minuutissa?</w:t>
      </w:r>
    </w:p>
    <w:p>
      <w:r>
        <w:rPr>
          <w:b/>
          <w:u w:val="single"/>
        </w:rPr>
        <w:t xml:space="preserve">157358</w:t>
      </w:r>
    </w:p>
    <w:p>
      <w:r>
        <w:t xml:space="preserve">mutta se vaikuttaa törkeältä, eikä tätä työkalua oikeastaan pitäisi käyttää. se voi tehdä paremmin muiden asioiden kanssa, tämä on enemmänkin yleiskatsaus.</w:t>
      </w:r>
    </w:p>
    <w:p>
      <w:r>
        <w:rPr>
          <w:b/>
          <w:u w:val="single"/>
        </w:rPr>
        <w:t xml:space="preserve">157359</w:t>
      </w:r>
    </w:p>
    <w:p>
      <w:r>
        <w:t xml:space="preserve">@cheeseplus @obfuscurity wsp on... huokaus. mutta käytän vain dockeria awsissa grafana-kuvan kanssa. vittu konfigurointi tämä paska.</w:t>
      </w:r>
    </w:p>
    <w:p>
      <w:r>
        <w:rPr>
          <w:b/>
          <w:u w:val="single"/>
        </w:rPr>
        <w:t xml:space="preserve">157360</w:t>
      </w:r>
    </w:p>
    <w:p>
      <w:r>
        <w:t xml:space="preserve">@cheeseplus @obfuscurity sain kerran statsd/graphiten toimimaan freebsd:llä, mutta sitten vaihdoin yhdistettyihin viivadiagrammeihin ja se kaatui?!!</w:t>
      </w:r>
    </w:p>
    <w:p>
      <w:r>
        <w:rPr>
          <w:b/>
          <w:u w:val="single"/>
        </w:rPr>
        <w:t xml:space="preserve">157361</w:t>
      </w:r>
    </w:p>
    <w:p>
      <w:r>
        <w:t xml:space="preserve">@cheeseplus @obfuscurity en halua devops tätä. haluan vain, että se toimii, jotta voin tehdä muita asioita. tarvitsen devops.</w:t>
      </w:r>
    </w:p>
    <w:p>
      <w:r>
        <w:rPr>
          <w:b/>
          <w:u w:val="single"/>
        </w:rPr>
        <w:t xml:space="preserve">157362</w:t>
      </w:r>
    </w:p>
    <w:p>
      <w:r>
        <w:t xml:space="preserve">@cheeseplus joo. olen tavallaan tunne kuin mitä olen tekemässä, wsp on ok. tehdä enemmän rakeinen seuranta, redis olisi hyvä.</w:t>
      </w:r>
    </w:p>
    <w:p>
      <w:r>
        <w:rPr>
          <w:b/>
          <w:u w:val="single"/>
        </w:rPr>
        <w:t xml:space="preserve">157363</w:t>
      </w:r>
    </w:p>
    <w:p>
      <w:r>
        <w:t xml:space="preserve">@cheeseplus ei melko kaavioita helposti luodaan redis, tho. minun pitäisi oppia R tai somesuch.</w:t>
      </w:r>
    </w:p>
    <w:p>
      <w:r>
        <w:rPr>
          <w:b/>
          <w:u w:val="single"/>
        </w:rPr>
        <w:t xml:space="preserve">157364</w:t>
      </w:r>
    </w:p>
    <w:p>
      <w:r>
        <w:t xml:space="preserve">@Sir5000 @StormsOnSaturn Voi luoja!</w:t>
      </w:r>
    </w:p>
    <w:p>
      <w:r>
        <w:rPr>
          <w:b/>
          <w:u w:val="single"/>
        </w:rPr>
        <w:t xml:space="preserve">157365</w:t>
      </w:r>
    </w:p>
    <w:p>
      <w:r>
        <w:t xml:space="preserve">@Sir5000 @StormsOnSaturn ei. jokin meni pieleen, laatikko loppui muistista. se on myös dev-laatikko.</w:t>
      </w:r>
    </w:p>
    <w:p>
      <w:r>
        <w:rPr>
          <w:b/>
          <w:u w:val="single"/>
        </w:rPr>
        <w:t xml:space="preserve">157366</w:t>
      </w:r>
    </w:p>
    <w:p>
      <w:r>
        <w:t xml:space="preserve">@Sir5000 @StormsOnSaturn tutkii sitä, ty for the headsup.</w:t>
      </w:r>
    </w:p>
    <w:p>
      <w:r>
        <w:rPr>
          <w:b/>
          <w:u w:val="single"/>
        </w:rPr>
        <w:t xml:space="preserve">157367</w:t>
      </w:r>
    </w:p>
    <w:p>
      <w:r>
        <w:t xml:space="preserve">@vex0rian @Sir5000 @StormsOnSaturn kyllä, minulla on cron, joka potkaisee sen. se ei varmaan potkaise sitä kunnolla.</w:t>
      </w:r>
    </w:p>
    <w:p>
      <w:r>
        <w:rPr>
          <w:b/>
          <w:u w:val="single"/>
        </w:rPr>
        <w:t xml:space="preserve">157368</w:t>
      </w:r>
    </w:p>
    <w:p>
      <w:r>
        <w:t xml:space="preserve">@vex0rian @Sir5000 @StormsOnSaturn tai se ei vastaa tapposignaaleihin. weeeeird. koska ajoin skriptin manuaalisesti ja se toimi.</w:t>
      </w:r>
    </w:p>
    <w:p>
      <w:r>
        <w:rPr>
          <w:b/>
          <w:u w:val="single"/>
        </w:rPr>
        <w:t xml:space="preserve">157369</w:t>
      </w:r>
    </w:p>
    <w:p>
      <w:r>
        <w:t xml:space="preserve">@vex0rian @Sir5000 @StormsOnSaturn instiin pääseminen on hidasta. se on oomed. prob going to have to aws console and kick it.</w:t>
      </w:r>
    </w:p>
    <w:p>
      <w:r>
        <w:rPr>
          <w:b/>
          <w:u w:val="single"/>
        </w:rPr>
        <w:t xml:space="preserve">157370</w:t>
      </w:r>
    </w:p>
    <w:p>
      <w:r>
        <w:t xml:space="preserve">@ctmf he ovat jo perustaneet botteja twiittaamaan hashtagilla sen paisuttamiseksi. en usko, että tämä vaikuttaa paljonkaan.</w:t>
      </w:r>
    </w:p>
    <w:p>
      <w:r>
        <w:rPr>
          <w:b/>
          <w:u w:val="single"/>
        </w:rPr>
        <w:t xml:space="preserve">157371</w:t>
      </w:r>
    </w:p>
    <w:p>
      <w:r>
        <w:t xml:space="preserve">@ctmf mutta jos he tekevät niin, luovutan kuvaajani mielelläni Twitterin väärinkäytösosastolle. en usko, että ihmiset, joita tarkkailen, ottaisivat sen riskin.</w:t>
      </w:r>
    </w:p>
    <w:p>
      <w:r>
        <w:rPr>
          <w:b/>
          <w:u w:val="single"/>
        </w:rPr>
        <w:t xml:space="preserve">157372</w:t>
      </w:r>
    </w:p>
    <w:p>
      <w:r>
        <w:t xml:space="preserve">@Faythemage @motavate rakastan niitä liikaa. TOO MUCH.</w:t>
      </w:r>
    </w:p>
    <w:p>
      <w:r>
        <w:rPr>
          <w:b/>
          <w:u w:val="single"/>
        </w:rPr>
        <w:t xml:space="preserve">157373</w:t>
      </w:r>
    </w:p>
    <w:p>
      <w:r>
        <w:t xml:space="preserve">Taidan siis tarvita uudet farkut. Tai vyön. Tai ehkä vain cat5-verkkoa, jos olen tosissani. http://t.co/06ApCFGDF0.</w:t>
      </w:r>
    </w:p>
    <w:p>
      <w:r>
        <w:rPr>
          <w:b/>
          <w:u w:val="single"/>
        </w:rPr>
        <w:t xml:space="preserve">157374</w:t>
      </w:r>
    </w:p>
    <w:p>
      <w:r>
        <w:t xml:space="preserve">Se on noin 4 tuumaa, luulisin.</w:t>
      </w:r>
    </w:p>
    <w:p>
      <w:r>
        <w:rPr>
          <w:b/>
          <w:u w:val="single"/>
        </w:rPr>
        <w:t xml:space="preserve">157375</w:t>
      </w:r>
    </w:p>
    <w:p>
      <w:r>
        <w:t xml:space="preserve">@BlackGirlDanger savukehousut?</w:t>
      </w:r>
    </w:p>
    <w:p>
      <w:r>
        <w:rPr>
          <w:b/>
          <w:u w:val="single"/>
        </w:rPr>
        <w:t xml:space="preserve">157376</w:t>
      </w:r>
    </w:p>
    <w:p>
      <w:r>
        <w:t xml:space="preserve">@BlackGirlDanger ne ovat kaikki melko pitkälti synonyymejä. savuke, lyijykynä, laiha jne.</w:t>
      </w:r>
    </w:p>
    <w:p>
      <w:r>
        <w:rPr>
          <w:b/>
          <w:u w:val="single"/>
        </w:rPr>
        <w:t xml:space="preserve">157377</w:t>
      </w:r>
    </w:p>
    <w:p>
      <w:r>
        <w:t xml:space="preserve">@M_A_Patterson eh, se tapahtui. en lähtenyt laihduttamaan tai mitään.</w:t>
      </w:r>
    </w:p>
    <w:p>
      <w:r>
        <w:rPr>
          <w:b/>
          <w:u w:val="single"/>
        </w:rPr>
        <w:t xml:space="preserve">157378</w:t>
      </w:r>
    </w:p>
    <w:p>
      <w:r>
        <w:t xml:space="preserve">Näin juuri, että 3 ihmistä pyysi minua päivittämään Amazonin toivomuslistani. Hm. Käytän sitä yleensä vain sellaisten asioiden seurantaan, jotka aion ostaa lopulta.</w:t>
      </w:r>
    </w:p>
    <w:p>
      <w:r>
        <w:rPr>
          <w:b/>
          <w:u w:val="single"/>
        </w:rPr>
        <w:t xml:space="preserve">157379</w:t>
      </w:r>
    </w:p>
    <w:p>
      <w:r>
        <w:t xml:space="preserve">tai jotta voin ohjata vanhemmat sinne joulun aikaan. :P</w:t>
      </w:r>
    </w:p>
    <w:p>
      <w:r>
        <w:rPr>
          <w:b/>
          <w:u w:val="single"/>
        </w:rPr>
        <w:t xml:space="preserve">157380</w:t>
      </w:r>
    </w:p>
    <w:p>
      <w:r>
        <w:t xml:space="preserve">Muistutan vain, että tämä on juuri sitä logiikkaa ja päättelyä, jota olemme tottuneet odottamaan GG:ltä: http://t.co/7RjxqC3ZsG.</w:t>
      </w:r>
    </w:p>
    <w:p>
      <w:r>
        <w:rPr>
          <w:b/>
          <w:u w:val="single"/>
        </w:rPr>
        <w:t xml:space="preserve">157381</w:t>
      </w:r>
    </w:p>
    <w:p>
      <w:r>
        <w:t xml:space="preserve">@Arlen outoa. minulla on osoite tililläni. en ole varma, pitääkö minun lisätä se toivelistalle vai ei.</w:t>
      </w:r>
    </w:p>
    <w:p>
      <w:r>
        <w:rPr>
          <w:b/>
          <w:u w:val="single"/>
        </w:rPr>
        <w:t xml:space="preserve">157382</w:t>
      </w:r>
    </w:p>
    <w:p>
      <w:r>
        <w:t xml:space="preserve">Parhaat korvakorut. http://t.co/CSlDU8rsKz</w:t>
      </w:r>
    </w:p>
    <w:p>
      <w:r>
        <w:rPr>
          <w:b/>
          <w:u w:val="single"/>
        </w:rPr>
        <w:t xml:space="preserve">157383</w:t>
      </w:r>
    </w:p>
    <w:p>
      <w:r>
        <w:t xml:space="preserve">Rakastan amazon perusasiat misc tarvikkeet, mutta miksi virta tiili tämän USB-keskitin on oltava niin suuri? http://t.co/wZlHf99raY</w:t>
      </w:r>
    </w:p>
    <w:p>
      <w:r>
        <w:rPr>
          <w:b/>
          <w:u w:val="single"/>
        </w:rPr>
        <w:t xml:space="preserve">157384</w:t>
      </w:r>
    </w:p>
    <w:p>
      <w:r>
        <w:t xml:space="preserve">@jackyalcine se ei ole akku, se on usb-keskitin.</w:t>
      </w:r>
    </w:p>
    <w:p>
      <w:r>
        <w:rPr>
          <w:b/>
          <w:u w:val="single"/>
        </w:rPr>
        <w:t xml:space="preserve">157385</w:t>
      </w:r>
    </w:p>
    <w:p>
      <w:r>
        <w:t xml:space="preserve">@spacequeentbh niin haalistunut. :P tarvitsen hiustenleikkauksen + värjäyksen epätoivoisesti.</w:t>
      </w:r>
    </w:p>
    <w:p>
      <w:r>
        <w:rPr>
          <w:b/>
          <w:u w:val="single"/>
        </w:rPr>
        <w:t xml:space="preserve">157386</w:t>
      </w:r>
    </w:p>
    <w:p>
      <w:r>
        <w:t xml:space="preserve">@BrentonPoke @Shjade totes SJW</w:t>
      </w:r>
    </w:p>
    <w:p>
      <w:r>
        <w:rPr>
          <w:b/>
          <w:u w:val="single"/>
        </w:rPr>
        <w:t xml:space="preserve">157387</w:t>
      </w:r>
    </w:p>
    <w:p>
      <w:r>
        <w:t xml:space="preserve">Sockphiles-toverit: http://t.co/gVSIbpITFL</w:t>
      </w:r>
    </w:p>
    <w:p>
      <w:r>
        <w:rPr>
          <w:b/>
          <w:u w:val="single"/>
        </w:rPr>
        <w:t xml:space="preserve">157388</w:t>
      </w:r>
    </w:p>
    <w:p>
      <w:r>
        <w:t xml:space="preserve">Minusta meidän on todella puhuttava myös näistä: http://t.co/T1ZmOfLf9A.</w:t>
      </w:r>
    </w:p>
    <w:p>
      <w:r>
        <w:rPr>
          <w:b/>
          <w:u w:val="single"/>
        </w:rPr>
        <w:t xml:space="preserve">157389</w:t>
      </w:r>
    </w:p>
    <w:p>
      <w:r>
        <w:t xml:space="preserve">@RachelLite miksi se olisi?</w:t>
      </w:r>
    </w:p>
    <w:p>
      <w:r>
        <w:rPr>
          <w:b/>
          <w:u w:val="single"/>
        </w:rPr>
        <w:t xml:space="preserve">157390</w:t>
      </w:r>
    </w:p>
    <w:p>
      <w:r>
        <w:t xml:space="preserve">@sschinke @TsundereRager Epäselvää. ToS estää botteja ottamasta sinuun yhteyttä ilman, että otat ensin yhteyttä heihin, iirc.</w:t>
      </w:r>
    </w:p>
    <w:p>
      <w:r>
        <w:rPr>
          <w:b/>
          <w:u w:val="single"/>
        </w:rPr>
        <w:t xml:space="preserve">157391</w:t>
      </w:r>
    </w:p>
    <w:p>
      <w:r>
        <w:t xml:space="preserve">@sschinke @TsundereRager automatisoidut ohjelmat, mitä tahansa. se ei ole selkeästi kirjoitettu.</w:t>
      </w:r>
    </w:p>
    <w:p>
      <w:r>
        <w:rPr>
          <w:b/>
          <w:u w:val="single"/>
        </w:rPr>
        <w:t xml:space="preserve">157392</w:t>
      </w:r>
    </w:p>
    <w:p>
      <w:r>
        <w:t xml:space="preserve">RT @randi_ebooks: Puhun "painu vittuun, et saa valita prioriteettejani, pyllypiraatti.".</w:t>
      </w:r>
    </w:p>
    <w:p>
      <w:r>
        <w:rPr>
          <w:b/>
          <w:u w:val="single"/>
        </w:rPr>
        <w:t xml:space="preserve">157393</w:t>
      </w:r>
    </w:p>
    <w:p>
      <w:r>
        <w:t xml:space="preserve">@GemmaNoon sitä minä *yritän* tehdä, ainakin kohdistaa tiettyihin ryhmiin/aiheisiin. se on hankalaa. täytyy katsoa enemmän tilastoja kuin sanoja.</w:t>
      </w:r>
    </w:p>
    <w:p>
      <w:r>
        <w:rPr>
          <w:b/>
          <w:u w:val="single"/>
        </w:rPr>
        <w:t xml:space="preserve">157394</w:t>
      </w:r>
    </w:p>
    <w:p>
      <w:r>
        <w:t xml:space="preserve">@GemmaNoon eli: asiat, jotka eivät ole yhtä tulkinnanvaraisia, kuten numeeriset tai boolean-tiedot (seuraa/ei seuraa jne.).</w:t>
      </w:r>
    </w:p>
    <w:p>
      <w:r>
        <w:rPr>
          <w:b/>
          <w:u w:val="single"/>
        </w:rPr>
        <w:t xml:space="preserve">157395</w:t>
      </w:r>
    </w:p>
    <w:p>
      <w:r>
        <w:t xml:space="preserve">@GemmaNoon on todella hauskaa seurata, miten eri ryhmiä koskevat kuviot tulevat esiin. uskon, että siitä on hyötyä.</w:t>
      </w:r>
    </w:p>
    <w:p>
      <w:r>
        <w:rPr>
          <w:b/>
          <w:u w:val="single"/>
        </w:rPr>
        <w:t xml:space="preserve">157396</w:t>
      </w:r>
    </w:p>
    <w:p>
      <w:r>
        <w:t xml:space="preserve">@GemmaNoon melko huvittunut siitä, että heidän vastalauseistaan huolimatta GG on ainoa ryhmä, jota olen tarkastellut ja jossa väärinkäytökset on helppo ennustaa seuraajien perusteella.</w:t>
      </w:r>
    </w:p>
    <w:p>
      <w:r>
        <w:rPr>
          <w:b/>
          <w:u w:val="single"/>
        </w:rPr>
        <w:t xml:space="preserve">157397</w:t>
      </w:r>
    </w:p>
    <w:p>
      <w:r>
        <w:t xml:space="preserve">@sschinke @TsundereRager ebooks_example-ohjelman aiemmat versiot (koodi, jossa käytetään twitter_ebooks-koodia) eivät vastanneet *_ebooks-tileille.</w:t>
      </w:r>
    </w:p>
    <w:p>
      <w:r>
        <w:rPr>
          <w:b/>
          <w:u w:val="single"/>
        </w:rPr>
        <w:t xml:space="preserve">157398</w:t>
      </w:r>
    </w:p>
    <w:p>
      <w:r>
        <w:t xml:space="preserve">@sschinke @TsundereRager uusin versio ei ota tätä huomioon, iirc. lisäsin sen juuri mukautettuun bottien mustaan listaan.</w:t>
      </w:r>
    </w:p>
    <w:p>
      <w:r>
        <w:rPr>
          <w:b/>
          <w:u w:val="single"/>
        </w:rPr>
        <w:t xml:space="preserve">157399</w:t>
      </w:r>
    </w:p>
    <w:p>
      <w:r>
        <w:t xml:space="preserve">@RachelLite oi, ne ovat. ne eivät sattuneet ensimmäisen päivän tai kahden jälkeen.</w:t>
      </w:r>
    </w:p>
    <w:p>
      <w:r>
        <w:rPr>
          <w:b/>
          <w:u w:val="single"/>
        </w:rPr>
        <w:t xml:space="preserve">157400</w:t>
      </w:r>
    </w:p>
    <w:p>
      <w:r>
        <w:t xml:space="preserve">@MaxwellTolvo @Spacekatgal @davidsgallant hän on kunnossa. jos olisimme molemmat nälkäisiä ja minulla olisi voileipä, antaisin hänelle luultavasti puolet.</w:t>
      </w:r>
    </w:p>
    <w:p>
      <w:r>
        <w:rPr>
          <w:b/>
          <w:u w:val="single"/>
        </w:rPr>
        <w:t xml:space="preserve">157401</w:t>
      </w:r>
    </w:p>
    <w:p>
      <w:r>
        <w:t xml:space="preserve">*gag* https://t.co/R4seYFa5s8 #stopwadhwa2015</w:t>
      </w:r>
    </w:p>
    <w:p>
      <w:r>
        <w:rPr>
          <w:b/>
          <w:u w:val="single"/>
        </w:rPr>
        <w:t xml:space="preserve">157402</w:t>
      </w:r>
    </w:p>
    <w:p>
      <w:r>
        <w:t xml:space="preserve">Kaikkien tarkistetut tilit ovat hyvä ajatus, mutta ne aiheuttavat liikaa hallinnollisia kustannuksia. On olemassa parempia tapoja, joista olen puhunut aiemmin.</w:t>
      </w:r>
    </w:p>
    <w:p>
      <w:r>
        <w:rPr>
          <w:b/>
          <w:u w:val="single"/>
        </w:rPr>
        <w:t xml:space="preserve">157403</w:t>
      </w:r>
    </w:p>
    <w:p>
      <w:r>
        <w:t xml:space="preserve">Vahvistetuilla tileillä on ominaisuuksia, joita muilla tileillä ei ole. En ole varma, millaisia yleiskustannuksia tuon numeron kasvattaminen aiheuttaisi.</w:t>
      </w:r>
    </w:p>
    <w:p>
      <w:r>
        <w:rPr>
          <w:b/>
          <w:u w:val="single"/>
        </w:rPr>
        <w:t xml:space="preserve">157404</w:t>
      </w:r>
    </w:p>
    <w:p>
      <w:r>
        <w:t xml:space="preserve">twitter-asiakkailla ja webillä on kuitenkin tarkoitus olla samat työkalut/kokemukset. siksi devpolicy ei oikein kannusta kolmannen osapuolen asiakkaita.</w:t>
      </w:r>
    </w:p>
    <w:p>
      <w:r>
        <w:rPr>
          <w:b/>
          <w:u w:val="single"/>
        </w:rPr>
        <w:t xml:space="preserve">157405</w:t>
      </w:r>
    </w:p>
    <w:p>
      <w:r>
        <w:t xml:space="preserve">Mahdollisuus lukita yksilöllinen puhelinnumero tiliisi on jo olemassa. eng/infra on jo olemassa. paljastaa, jos # on lisätty metatietojen kautta.</w:t>
      </w:r>
    </w:p>
    <w:p>
      <w:r>
        <w:rPr>
          <w:b/>
          <w:u w:val="single"/>
        </w:rPr>
        <w:t xml:space="preserve">157406</w:t>
      </w:r>
    </w:p>
    <w:p>
      <w:r>
        <w:t xml:space="preserve">lisätä suodatin, jolla voidaan vaihtaa puhelimella vahvistettujen asiakkuuksien näyttäminen asiakkaissa (vaatii devpolicy-päivityksen, natch).</w:t>
      </w:r>
    </w:p>
    <w:p>
      <w:r>
        <w:rPr>
          <w:b/>
          <w:u w:val="single"/>
        </w:rPr>
        <w:t xml:space="preserve">157407</w:t>
      </w:r>
    </w:p>
    <w:p>
      <w:r>
        <w:t xml:space="preserve">on joitakin haittoja, mutta toinen kytkin "näytä minulle yli N päivää vanhat tilit" on helppo. metatiedot ovat jo olemassa. asiakkaan/käytännön päivitys.</w:t>
      </w:r>
    </w:p>
    <w:p>
      <w:r>
        <w:rPr>
          <w:b/>
          <w:u w:val="single"/>
        </w:rPr>
        <w:t xml:space="preserve">157408</w:t>
      </w:r>
    </w:p>
    <w:p>
      <w:r>
        <w:t xml:space="preserve">Puhelinnumero-idea ei ole täydellinen (puhelinnumeron saa helposti GV:stä), mutta se on ylimääräinen askel - hyvä pelote suurimmalle osalle väärinkäytöksistä.</w:t>
      </w:r>
    </w:p>
    <w:p>
      <w:r>
        <w:rPr>
          <w:b/>
          <w:u w:val="single"/>
        </w:rPr>
        <w:t xml:space="preserve">157409</w:t>
      </w:r>
    </w:p>
    <w:p>
      <w:r>
        <w:t xml:space="preserve">Lyhyesti sanottuna, on oltava todennettu, joka ei ole todennettu. valtion tunnusten vaatiminen aiheuttaa ongelmia. ainutlaatuinen puhelin on vähemmän ongelmallinen, mutta ei täydellinen.</w:t>
      </w:r>
    </w:p>
    <w:p>
      <w:r>
        <w:rPr>
          <w:b/>
          <w:u w:val="single"/>
        </w:rPr>
        <w:t xml:space="preserve">157410</w:t>
      </w:r>
    </w:p>
    <w:p>
      <w:r>
        <w:t xml:space="preserve">Älä huoli, olen varma, että kukaan ei sano "MIKÄ SUURI IDEA", ennen kuin joku kaveri ottaa siitä kunnian. &amp;lt;3</w:t>
      </w:r>
    </w:p>
    <w:p>
      <w:r>
        <w:rPr>
          <w:b/>
          <w:u w:val="single"/>
        </w:rPr>
        <w:t xml:space="preserve">157411</w:t>
      </w:r>
    </w:p>
    <w:p>
      <w:r>
        <w:t xml:space="preserve">@tomdcc monilla ihmisillä ei ole kännykkää. olin yksi heistä 2 vuotta ;) käytin vain GV:tä. vastustan ajatusta GV:n kieltämisestä.</w:t>
      </w:r>
    </w:p>
    <w:p>
      <w:r>
        <w:rPr>
          <w:b/>
          <w:u w:val="single"/>
        </w:rPr>
        <w:t xml:space="preserve">157412</w:t>
      </w:r>
    </w:p>
    <w:p>
      <w:r>
        <w:t xml:space="preserve">@tomdcc kaikilla ei ole varaa matkapuhelimiin. GV on hyvä vaihtoehto. emme halua tehdä twitteristä luokkakohtaista.</w:t>
      </w:r>
    </w:p>
    <w:p>
      <w:r>
        <w:rPr>
          <w:b/>
          <w:u w:val="single"/>
        </w:rPr>
        <w:t xml:space="preserve">157413</w:t>
      </w:r>
    </w:p>
    <w:p>
      <w:r>
        <w:t xml:space="preserve">@dominictarason puhuin siitä twitterissä muutama viikko sitten, puhuin siitä täällä kuukausi sitten (neener). :P</w:t>
      </w:r>
    </w:p>
    <w:p>
      <w:r>
        <w:rPr>
          <w:b/>
          <w:u w:val="single"/>
        </w:rPr>
        <w:t xml:space="preserve">157414</w:t>
      </w:r>
    </w:p>
    <w:p>
      <w:r>
        <w:t xml:space="preserve">@eDRoaCH tietämätön heidän kysymyksistään. eikö heillä ole matkapuhelimia/yhteyttä GV: hen?</w:t>
      </w:r>
    </w:p>
    <w:p>
      <w:r>
        <w:rPr>
          <w:b/>
          <w:u w:val="single"/>
        </w:rPr>
        <w:t xml:space="preserve">157415</w:t>
      </w:r>
    </w:p>
    <w:p>
      <w:r>
        <w:t xml:space="preserve">@eDRoaCH Olen nähnyt vahvoja todisteita siitä, että ihmiset Lähi-idässä käyttävät tekstiviestien lähettämiseen verkkopalveluratkaisuja.</w:t>
      </w:r>
    </w:p>
    <w:p>
      <w:r>
        <w:rPr>
          <w:b/>
          <w:u w:val="single"/>
        </w:rPr>
        <w:t xml:space="preserve">157416</w:t>
      </w:r>
    </w:p>
    <w:p>
      <w:r>
        <w:t xml:space="preserve">@eDRoaCH @orvtech tämä ei ole anonymisointia. puhelinnumeroa ei välttämättä tallennettaisi. nimiä ei tarvita.</w:t>
      </w:r>
    </w:p>
    <w:p>
      <w:r>
        <w:rPr>
          <w:b/>
          <w:u w:val="single"/>
        </w:rPr>
        <w:t xml:space="preserve">157417</w:t>
      </w:r>
    </w:p>
    <w:p>
      <w:r>
        <w:t xml:space="preserve">@tomdcc on erittäin helppoa vaihtaa GV #.</w:t>
      </w:r>
    </w:p>
    <w:p>
      <w:r>
        <w:rPr>
          <w:b/>
          <w:u w:val="single"/>
        </w:rPr>
        <w:t xml:space="preserve">157418</w:t>
      </w:r>
    </w:p>
    <w:p>
      <w:r>
        <w:t xml:space="preserve">Minusta ei ole lainkaan yllättävää, että wadhwa ja jason edistävät molemmat ratkaisua, joka poistaa pseudonymiteetin.</w:t>
      </w:r>
    </w:p>
    <w:p>
      <w:r>
        <w:rPr>
          <w:b/>
          <w:u w:val="single"/>
        </w:rPr>
        <w:t xml:space="preserve">157419</w:t>
      </w:r>
    </w:p>
    <w:p>
      <w:r>
        <w:t xml:space="preserve">anonyymi ei ole sama asia. se, mitä jason/wadhwa edistävät, edellyttäisi henkilöllisyystodistusta/kotiosoitetta/maksua käytöstä.</w:t>
      </w:r>
    </w:p>
    <w:p>
      <w:r>
        <w:rPr>
          <w:b/>
          <w:u w:val="single"/>
        </w:rPr>
        <w:t xml:space="preserve">157420</w:t>
      </w:r>
    </w:p>
    <w:p>
      <w:r>
        <w:t xml:space="preserve">Kuvittele, että piilaakson ääliöeliitti ei ymmärrä, että joillakin ihmisillä ei ole varaa 10 dollariin kuukaudessa, jotta heitä ei ahdisteltaisi.</w:t>
      </w:r>
    </w:p>
    <w:p>
      <w:r>
        <w:rPr>
          <w:b/>
          <w:u w:val="single"/>
        </w:rPr>
        <w:t xml:space="preserve">157421</w:t>
      </w:r>
    </w:p>
    <w:p>
      <w:r>
        <w:t xml:space="preserve">*kuiskaa* Hei, kaverit. vapautuminen hyväksikäytöstä/häirinnästä ei tarvitse olla rahanarvoista. sen pitäisi olla kaikille. voin näyttää teille tien.</w:t>
      </w:r>
    </w:p>
    <w:p>
      <w:r>
        <w:rPr>
          <w:b/>
          <w:u w:val="single"/>
        </w:rPr>
        <w:t xml:space="preserve">157422</w:t>
      </w:r>
    </w:p>
    <w:p>
      <w:r>
        <w:t xml:space="preserve">Ottakaa pois VC-fedorasit ja miettikää, mistä tässä oikeastaan on kyse. kyse on jokaisen oikeudesta olla joutumatta häirinnän ja uhkailun kohteeksi.</w:t>
      </w:r>
    </w:p>
    <w:p>
      <w:r>
        <w:rPr>
          <w:b/>
          <w:u w:val="single"/>
        </w:rPr>
        <w:t xml:space="preserve">157423</w:t>
      </w:r>
    </w:p>
    <w:p>
      <w:r>
        <w:t xml:space="preserve">Joten, minun jorisevat limanuljaska-muffinit, voitte mennä http://t.co/TDToqiuQDc mukaan, ja minä menen omille teilleen.</w:t>
        <w:br/>
        <w:br/>
        <w:t xml:space="preserve"> Taistelen käyttäjien puolesta.</w:t>
      </w:r>
    </w:p>
    <w:p>
      <w:r>
        <w:rPr>
          <w:b/>
          <w:u w:val="single"/>
        </w:rPr>
        <w:t xml:space="preserve">157424</w:t>
      </w:r>
    </w:p>
    <w:p>
      <w:r>
        <w:t xml:space="preserve">@teh_maxh sinulla ei tarvitse olla puhelinta saadaksesi tekstiviestejä. sinulla on oltava internet. jota tarvitaan myös Twitterissä.</w:t>
      </w:r>
    </w:p>
    <w:p>
      <w:r>
        <w:rPr>
          <w:b/>
          <w:u w:val="single"/>
        </w:rPr>
        <w:t xml:space="preserve">157425</w:t>
      </w:r>
    </w:p>
    <w:p>
      <w:r>
        <w:t xml:space="preserve">@eDRoaCH @twitter numeroa ei tarvitse tallentaa, jotta voidaan varmistaa, että se on ainutlaatuinen....</w:t>
      </w:r>
    </w:p>
    <w:p>
      <w:r>
        <w:rPr>
          <w:b/>
          <w:u w:val="single"/>
        </w:rPr>
        <w:t xml:space="preserve">157426</w:t>
      </w:r>
    </w:p>
    <w:p>
      <w:r>
        <w:t xml:space="preserve">@eDRoaCH @twitter mieti, miten salasanat toimivat. tallennetaanko ne selväkielisinä? voiko palveluntarjoaja helposti purkaa ne? ei.</w:t>
      </w:r>
    </w:p>
    <w:p>
      <w:r>
        <w:rPr>
          <w:b/>
          <w:u w:val="single"/>
        </w:rPr>
        <w:t xml:space="preserve">157427</w:t>
      </w:r>
    </w:p>
    <w:p>
      <w:r>
        <w:t xml:space="preserve">@tomdcc Voi luoja, tuo kuulostaa kamalalta idealta. yksityisyyden suojaan liittyviä ongelmia. lisäksi Twitter ei todennäköisesti tallentaisi numeroa. se olisi huono asia.</w:t>
      </w:r>
    </w:p>
    <w:p>
      <w:r>
        <w:rPr>
          <w:b/>
          <w:u w:val="single"/>
        </w:rPr>
        <w:t xml:space="preserve">157428</w:t>
      </w:r>
    </w:p>
    <w:p>
      <w:r>
        <w:t xml:space="preserve">olen edelleen viihdyttävä, että jasonin idea on joko maksaa maksu tai tehdä tilisi suojatuksi. kuulisin mielelläni hänen ajatuksensa lyhyistä hameista.</w:t>
      </w:r>
    </w:p>
    <w:p>
      <w:r>
        <w:rPr>
          <w:b/>
          <w:u w:val="single"/>
        </w:rPr>
        <w:t xml:space="preserve">157429</w:t>
      </w:r>
    </w:p>
    <w:p>
      <w:r>
        <w:t xml:space="preserve">@eDRoaCH Mielestäni meidän ei pitäisi tehdä oletuksia, jos niitä käytetään tällä tavalla, joka poikkeaa niiden alkuperäisestä tarkoituksesta.</w:t>
      </w:r>
    </w:p>
    <w:p>
      <w:r>
        <w:rPr>
          <w:b/>
          <w:u w:val="single"/>
        </w:rPr>
        <w:t xml:space="preserve">157430</w:t>
      </w:r>
    </w:p>
    <w:p>
      <w:r>
        <w:t xml:space="preserve">@teh_maxh vielä ylimääräistä työtä. useimmat trollit siirtyvät eteenpäin ja löytävät uusia uhreja.</w:t>
      </w:r>
    </w:p>
    <w:p>
      <w:r>
        <w:rPr>
          <w:b/>
          <w:u w:val="single"/>
        </w:rPr>
        <w:t xml:space="preserve">157431</w:t>
      </w:r>
    </w:p>
    <w:p>
      <w:r>
        <w:t xml:space="preserve">@dylanw Viimeksi kun tarkistin, Baldwin oli vahvistettu.</w:t>
      </w:r>
    </w:p>
    <w:p>
      <w:r>
        <w:rPr>
          <w:b/>
          <w:u w:val="single"/>
        </w:rPr>
        <w:t xml:space="preserve">157432</w:t>
      </w:r>
    </w:p>
    <w:p>
      <w:r>
        <w:t xml:space="preserve">@tomdcc sinulla voi olla vain yksi GV # per tili kerrallaan.</w:t>
      </w:r>
    </w:p>
    <w:p>
      <w:r>
        <w:rPr>
          <w:b/>
          <w:u w:val="single"/>
        </w:rPr>
        <w:t xml:space="preserve">157433</w:t>
      </w:r>
    </w:p>
    <w:p>
      <w:r>
        <w:t xml:space="preserve">@GlennF vain jos haluat nauraa sille, miten vitun etuoikeutettu hän on. mikä työkalu.</w:t>
      </w:r>
    </w:p>
    <w:p>
      <w:r>
        <w:rPr>
          <w:b/>
          <w:u w:val="single"/>
        </w:rPr>
        <w:t xml:space="preserve">157434</w:t>
      </w:r>
    </w:p>
    <w:p>
      <w:r>
        <w:t xml:space="preserve">@tomdcc ottaa vastaan vetopyyntöjä paremmista ideoista, jotka eivät loukkaa pseudonymiteettiä/yksityisyyden suojaa. &amp;lt;3</w:t>
      </w:r>
    </w:p>
    <w:p>
      <w:r>
        <w:rPr>
          <w:b/>
          <w:u w:val="single"/>
        </w:rPr>
        <w:t xml:space="preserve">157435</w:t>
      </w:r>
    </w:p>
    <w:p>
      <w:r>
        <w:t xml:space="preserve">@nimrod_KatDogg omistan liian monta omenatuotetta sanoakseni niin.</w:t>
      </w:r>
    </w:p>
    <w:p>
      <w:r>
        <w:rPr>
          <w:b/>
          <w:u w:val="single"/>
        </w:rPr>
        <w:t xml:space="preserve">157436</w:t>
      </w:r>
    </w:p>
    <w:p>
      <w:r>
        <w:t xml:space="preserve">@jamuraa jupppp. jasonilla ei taida olla paljon kokemusta twitteristä. tai kovin terve maailmankuva.</w:t>
      </w:r>
    </w:p>
    <w:p>
      <w:r>
        <w:rPr>
          <w:b/>
          <w:u w:val="single"/>
        </w:rPr>
        <w:t xml:space="preserve">157437</w:t>
      </w:r>
    </w:p>
    <w:p>
      <w:r>
        <w:t xml:space="preserve">RT @PiaGlenn: kaikki vika kaikessa yhdessä kuvakaappauksessa http://t.co/Yi94ZeIyui</w:t>
      </w:r>
    </w:p>
    <w:p>
      <w:r>
        <w:rPr>
          <w:b/>
          <w:u w:val="single"/>
        </w:rPr>
        <w:t xml:space="preserve">157438</w:t>
      </w:r>
    </w:p>
    <w:p>
      <w:r>
        <w:t xml:space="preserve">@limbclock, jos haluat, että vain 3 ihmistä käyttää sitä.</w:t>
      </w:r>
    </w:p>
    <w:p>
      <w:r>
        <w:rPr>
          <w:b/>
          <w:u w:val="single"/>
        </w:rPr>
        <w:t xml:space="preserve">157439</w:t>
      </w:r>
    </w:p>
    <w:p>
      <w:r>
        <w:t xml:space="preserve">@Spacekatgal olen pohjimmiltani FOSS. mielestäni työkalujen pitäisi olla avoimia kaikkien käytettäväksi. kuitenkin seurantapalveluiden, infrastruktuuria vaativien asioiden</w:t>
      </w:r>
    </w:p>
    <w:p>
      <w:r>
        <w:rPr>
          <w:b/>
          <w:u w:val="single"/>
        </w:rPr>
        <w:t xml:space="preserve">157440</w:t>
      </w:r>
    </w:p>
    <w:p>
      <w:r>
        <w:t xml:space="preserve">@Spacekatgal on järkevää pyytää lahjoituksia, jotta se pysyy pystyssä ja käynnissä ja jotta voidaan maksaa kehitystyöstä.Ihannetapauksessa tämä on 100-prosenttisesti joukkorahoitettu.</w:t>
      </w:r>
    </w:p>
    <w:p>
      <w:r>
        <w:rPr>
          <w:b/>
          <w:u w:val="single"/>
        </w:rPr>
        <w:t xml:space="preserve">157441</w:t>
      </w:r>
    </w:p>
    <w:p>
      <w:r>
        <w:t xml:space="preserve">@Spacekatgal Tämä on kuitenkin enemmänkin kuluttajan näkökulmasta. yritysten näkökulmasta? voisi ajatella, että sähköpostin roskaposti kuuluu tähän luokkaan.</w:t>
      </w:r>
    </w:p>
    <w:p>
      <w:r>
        <w:rPr>
          <w:b/>
          <w:u w:val="single"/>
        </w:rPr>
        <w:t xml:space="preserve">157442</w:t>
      </w:r>
    </w:p>
    <w:p>
      <w:r>
        <w:t xml:space="preserve">@Spacekatgal ja yritykset maksavat usein tällaisista ratkaisuista. minulla ei ole mitään ongelmaa veloittaa yrityksiä, vain yksityishenkilöitä.</w:t>
      </w:r>
    </w:p>
    <w:p>
      <w:r>
        <w:rPr>
          <w:b/>
          <w:u w:val="single"/>
        </w:rPr>
        <w:t xml:space="preserve">157443</w:t>
      </w:r>
    </w:p>
    <w:p>
      <w:r>
        <w:t xml:space="preserve">@tomdcc useita gmail-tunnuksia. tämä kaikki on kuitenkin paljon vaivaa. useimmat trollit vain valitsevat uuden kohteen.</w:t>
      </w:r>
    </w:p>
    <w:p>
      <w:r>
        <w:rPr>
          <w:b/>
          <w:u w:val="single"/>
        </w:rPr>
        <w:t xml:space="preserve">157444</w:t>
      </w:r>
    </w:p>
    <w:p>
      <w:r>
        <w:t xml:space="preserve">@tomdcc Mikään ei tule koskaan olemaan täydellistä, mutta tämä on hyvä alku kohti valtavan suuren osan häirinnästä korjaamista.</w:t>
      </w:r>
    </w:p>
    <w:p>
      <w:r>
        <w:rPr>
          <w:b/>
          <w:u w:val="single"/>
        </w:rPr>
        <w:t xml:space="preserve">157445</w:t>
      </w:r>
    </w:p>
    <w:p>
      <w:r>
        <w:t xml:space="preserve">@Spacekatgal yeahhhh. ne tekivät tappiota, kunnes facebook osti ne. fbook ei ostanut niitä tehdäkseen rahaa palvelulla.</w:t>
      </w:r>
    </w:p>
    <w:p>
      <w:r>
        <w:rPr>
          <w:b/>
          <w:u w:val="single"/>
        </w:rPr>
        <w:t xml:space="preserve">157446</w:t>
      </w:r>
    </w:p>
    <w:p>
      <w:r>
        <w:t xml:space="preserve">@Spacekatgal se oli saada käyttäjäkunta. ja me kaikki tiedämme, miten fbook rakastaa tehdä sosiaalisia kokeiluja datan avulla.</w:t>
      </w:r>
    </w:p>
    <w:p>
      <w:r>
        <w:rPr>
          <w:b/>
          <w:u w:val="single"/>
        </w:rPr>
        <w:t xml:space="preserve">157447</w:t>
      </w:r>
    </w:p>
    <w:p>
      <w:r>
        <w:t xml:space="preserve">@Spacekatgal twitter sallii 13-vuotiaat. 13-vuotiailla ei yleensä ole pankkitilejä. *Paljon* ihmisillä ei ole pankkitilejä/käteisellä.</w:t>
      </w:r>
    </w:p>
    <w:p>
      <w:r>
        <w:rPr>
          <w:b/>
          <w:u w:val="single"/>
        </w:rPr>
        <w:t xml:space="preserve">157448</w:t>
      </w:r>
    </w:p>
    <w:p>
      <w:r>
        <w:t xml:space="preserve">@Spacekatgal 1 dollari ei ehkä tunnu niin kaukana monien ihmisten ulottuvilla Yhdysvalloissa, mutta olemme myös kaukana siitä luokasta, johon se vaikuttaisi.</w:t>
      </w:r>
    </w:p>
    <w:p>
      <w:r>
        <w:rPr>
          <w:b/>
          <w:u w:val="single"/>
        </w:rPr>
        <w:t xml:space="preserve">157449</w:t>
      </w:r>
    </w:p>
    <w:p>
      <w:r>
        <w:t xml:space="preserve">@Spacekatgal 80% hänen kohdistaan on valkoisen cis-miehen näkökulmasta katsottuna paskapuhetta. ei häirintää fbookissa? pft. henkilöllisyystodistuksen/isän antaminen? NOPE.</w:t>
      </w:r>
    </w:p>
    <w:p>
      <w:r>
        <w:rPr>
          <w:b/>
          <w:u w:val="single"/>
        </w:rPr>
        <w:t xml:space="preserve">157450</w:t>
      </w:r>
    </w:p>
    <w:p>
      <w:r>
        <w:t xml:space="preserve">@Spacekatgal asiakas / web kokemus on samanlainen ovat avainasemassa. en tiedä, jos twitter asiakas on lisäkontrollia todennettu accts on</w:t>
      </w:r>
    </w:p>
    <w:p>
      <w:r>
        <w:rPr>
          <w:b/>
          <w:u w:val="single"/>
        </w:rPr>
        <w:t xml:space="preserve">157451</w:t>
      </w:r>
    </w:p>
    <w:p>
      <w:r>
        <w:t xml:space="preserve">@limbclock En tekisi niin.</w:t>
      </w:r>
    </w:p>
    <w:p>
      <w:r>
        <w:rPr>
          <w:b/>
          <w:u w:val="single"/>
        </w:rPr>
        <w:t xml:space="preserve">157452</w:t>
      </w:r>
    </w:p>
    <w:p>
      <w:r>
        <w:t xml:space="preserve">@sschinke @teh_maxh mistä sinä puhut?</w:t>
      </w:r>
    </w:p>
    <w:p>
      <w:r>
        <w:rPr>
          <w:b/>
          <w:u w:val="single"/>
        </w:rPr>
        <w:t xml:space="preserve">157453</w:t>
      </w:r>
    </w:p>
    <w:p>
      <w:r>
        <w:t xml:space="preserve">@GlennF @Spacekatgal Luin sen vain siksi, että tiesin jo, mitä siinä piti sanoa. hän ei ole luova ajattelija.</w:t>
      </w:r>
    </w:p>
    <w:p>
      <w:r>
        <w:rPr>
          <w:b/>
          <w:u w:val="single"/>
        </w:rPr>
        <w:t xml:space="preserve">157454</w:t>
      </w:r>
    </w:p>
    <w:p>
      <w:r>
        <w:t xml:space="preserve">@GlennF @Spacekatgal hän toistelee samoja ajatuksia, joita ihmisillä on ollut ennenkin. ne olivat huonoja silloin, ja järkyttävää kyllä, ne ovat huonoja nytkin.</w:t>
      </w:r>
    </w:p>
    <w:p>
      <w:r>
        <w:rPr>
          <w:b/>
          <w:u w:val="single"/>
        </w:rPr>
        <w:t xml:space="preserve">157455</w:t>
      </w:r>
    </w:p>
    <w:p>
      <w:r>
        <w:t xml:space="preserve">@MaxwellTolvo @Spacekatgal he eivät tee tätä juuri nyt. tarkoitan, ellet ole tulossa vahvistetuksi.</w:t>
      </w:r>
    </w:p>
    <w:p>
      <w:r>
        <w:rPr>
          <w:b/>
          <w:u w:val="single"/>
        </w:rPr>
        <w:t xml:space="preserve">157456</w:t>
      </w:r>
    </w:p>
    <w:p>
      <w:r>
        <w:t xml:space="preserve">@tomdcc tapasin heidät viikkoja sitten. :P Kuka tietää, mitä he saattavat tehdä? minä en ainakaan tiedä. mutta me puhumme.</w:t>
      </w:r>
    </w:p>
    <w:p>
      <w:r>
        <w:rPr>
          <w:b/>
          <w:u w:val="single"/>
        </w:rPr>
        <w:t xml:space="preserve">157457</w:t>
      </w:r>
    </w:p>
    <w:p>
      <w:r>
        <w:t xml:space="preserve">@sschinke @teh_maxh se luo huonon ennakkotapauksen.</w:t>
      </w:r>
    </w:p>
    <w:p>
      <w:r>
        <w:rPr>
          <w:b/>
          <w:u w:val="single"/>
        </w:rPr>
        <w:t xml:space="preserve">157458</w:t>
      </w:r>
    </w:p>
    <w:p>
      <w:r>
        <w:t xml:space="preserve">@sschinke @teh_maxh arvauksena, joka tapauksessa.</w:t>
      </w:r>
    </w:p>
    <w:p>
      <w:r>
        <w:rPr>
          <w:b/>
          <w:u w:val="single"/>
        </w:rPr>
        <w:t xml:space="preserve">157459</w:t>
      </w:r>
    </w:p>
    <w:p>
      <w:r>
        <w:t xml:space="preserve">Voi luoja. Olen niin itsepäinen.</w:t>
        <w:br/>
        <w:br/>
        <w:t xml:space="preserve"> Tajusin juuri, että ainoa asia, joka sai minut luopumaan oikeasta nimestä ja salanimestä, oli Jason/wadhwa.</w:t>
      </w:r>
    </w:p>
    <w:p>
      <w:r>
        <w:rPr>
          <w:b/>
          <w:u w:val="single"/>
        </w:rPr>
        <w:t xml:space="preserve">157460</w:t>
      </w:r>
    </w:p>
    <w:p>
      <w:r>
        <w:t xml:space="preserve">@GlennF @Spacekatgal on aika hassua, miten me kaikki olemme niin erilaisia, mutta täydennämme toistemme taitoja niin hyvin.</w:t>
      </w:r>
    </w:p>
    <w:p>
      <w:r>
        <w:rPr>
          <w:b/>
          <w:u w:val="single"/>
        </w:rPr>
        <w:t xml:space="preserve">157461</w:t>
      </w:r>
    </w:p>
    <w:p>
      <w:r>
        <w:t xml:space="preserve">@banhammor @Spacekatgal @GlennF Mielestäni GDC:n aikana meidän pitäisi järjestää sosiaalisen oikeudenmukaisuuden liigan tapaaminen minun asunnossani kthx.</w:t>
      </w:r>
    </w:p>
    <w:p>
      <w:r>
        <w:rPr>
          <w:b/>
          <w:u w:val="single"/>
        </w:rPr>
        <w:t xml:space="preserve">157462</w:t>
      </w:r>
    </w:p>
    <w:p>
      <w:r>
        <w:t xml:space="preserve">Vau. Sininen hiusväri saattaa olla loppu. Mutta minulla on tuubi Pravanaa, joka on violetti... // @TheQuinnspiracy</w:t>
      </w:r>
    </w:p>
    <w:p>
      <w:r>
        <w:rPr>
          <w:b/>
          <w:u w:val="single"/>
        </w:rPr>
        <w:t xml:space="preserve">157463</w:t>
      </w:r>
    </w:p>
    <w:p>
      <w:r>
        <w:t xml:space="preserve">@sschinke @tomdcc joka on olemassa verkossa.</w:t>
      </w:r>
    </w:p>
    <w:p>
      <w:r>
        <w:rPr>
          <w:b/>
          <w:u w:val="single"/>
        </w:rPr>
        <w:t xml:space="preserve">157464</w:t>
      </w:r>
    </w:p>
    <w:p>
      <w:r>
        <w:t xml:space="preserve">Luovutan verta huomenna. Olen melko varma, että vuodan verta Twitterin JSON-metatiedoista tässä vaiheessa.</w:t>
      </w:r>
    </w:p>
    <w:p>
      <w:r>
        <w:rPr>
          <w:b/>
          <w:u w:val="single"/>
        </w:rPr>
        <w:t xml:space="preserve">157465</w:t>
      </w:r>
    </w:p>
    <w:p>
      <w:r>
        <w:t xml:space="preserve">RT @journodave: "Kun Beck astui esiin ottaakseen vastaan vuoden albuminsa palkinnon" Mitä tämä on? 1997?</w:t>
      </w:r>
    </w:p>
    <w:p>
      <w:r>
        <w:rPr>
          <w:b/>
          <w:u w:val="single"/>
        </w:rPr>
        <w:t xml:space="preserve">157466</w:t>
      </w:r>
    </w:p>
    <w:p>
      <w:r>
        <w:t xml:space="preserve">Olen melko varma, että @ChrisWarcraft ja minä voimme ottaa kunnian Beckin paluusta.</w:t>
      </w:r>
    </w:p>
    <w:p>
      <w:r>
        <w:rPr>
          <w:b/>
          <w:u w:val="single"/>
        </w:rPr>
        <w:t xml:space="preserve">157467</w:t>
      </w:r>
    </w:p>
    <w:p>
      <w:r>
        <w:t xml:space="preserve">@EvvyKube ei, minä kylven niissä.</w:t>
      </w:r>
    </w:p>
    <w:p>
      <w:r>
        <w:rPr>
          <w:b/>
          <w:u w:val="single"/>
        </w:rPr>
        <w:t xml:space="preserve">157468</w:t>
      </w:r>
    </w:p>
    <w:p>
      <w:r>
        <w:t xml:space="preserve">@WestCoastAnime @ChrisWarcraft NOOOOOOOOOOOOOOOO BEY I AM SO SORRY. OLET EDELLEEN KANSALLINEN AARRE.</w:t>
      </w:r>
    </w:p>
    <w:p>
      <w:r>
        <w:rPr>
          <w:b/>
          <w:u w:val="single"/>
        </w:rPr>
        <w:t xml:space="preserve">157469</w:t>
      </w:r>
    </w:p>
    <w:p>
      <w:r>
        <w:t xml:space="preserve">@EvvyKube näin säilytän nuorekkaan ulkonäköni. Elän ikuisesti.</w:t>
      </w:r>
    </w:p>
    <w:p>
      <w:r>
        <w:rPr>
          <w:b/>
          <w:u w:val="single"/>
        </w:rPr>
        <w:t xml:space="preserve">157470</w:t>
      </w:r>
    </w:p>
    <w:p>
      <w:r>
        <w:t xml:space="preserve">@Transition @GlennF @Spacekatgal tuo on se.</w:t>
      </w:r>
    </w:p>
    <w:p>
      <w:r>
        <w:rPr>
          <w:b/>
          <w:u w:val="single"/>
        </w:rPr>
        <w:t xml:space="preserve">157471</w:t>
      </w:r>
    </w:p>
    <w:p>
      <w:r>
        <w:t xml:space="preserve">@TheQuinnspiracy @ChrisWarcraft hullutella juustohöyryn kanssa.</w:t>
      </w:r>
    </w:p>
    <w:p>
      <w:r>
        <w:rPr>
          <w:b/>
          <w:u w:val="single"/>
        </w:rPr>
        <w:t xml:space="preserve">157472</w:t>
      </w:r>
    </w:p>
    <w:p>
      <w:r>
        <w:t xml:space="preserve">@GravityPike @tomdcc uhh. minkä sisäänmenopisteen kautta?</w:t>
      </w:r>
    </w:p>
    <w:p>
      <w:r>
        <w:rPr>
          <w:b/>
          <w:u w:val="single"/>
        </w:rPr>
        <w:t xml:space="preserve">157473</w:t>
      </w:r>
    </w:p>
    <w:p>
      <w:r>
        <w:t xml:space="preserve">Pidän siitä, miten GG otti TB:n lausunnon osoitteessa http://t.co/6ADOWhlZfb niin, että se tarkoitti, että "piilottakaa häirintä toiseen subredditiin".</w:t>
      </w:r>
    </w:p>
    <w:p>
      <w:r>
        <w:rPr>
          <w:b/>
          <w:u w:val="single"/>
        </w:rPr>
        <w:t xml:space="preserve">157474</w:t>
      </w:r>
    </w:p>
    <w:p>
      <w:r>
        <w:t xml:space="preserve">Ralphrejectin mukaan GDC on vain rikkaiden ihmisten paikka, jossa he juovat ja käyttävät huumeita. Jessus, kaverit. Taidan sitten tuoda tarpeeksi viiniä jaettavaksi.</w:t>
      </w:r>
    </w:p>
    <w:p>
      <w:r>
        <w:rPr>
          <w:b/>
          <w:u w:val="single"/>
        </w:rPr>
        <w:t xml:space="preserve">157475</w:t>
      </w:r>
    </w:p>
    <w:p>
      <w:r>
        <w:t xml:space="preserve">eräs peliyhtiö laittoi nichegamerin mustalle listalle. he vastasivat julkaisemalla perjantai-iltana artikkelin mustalle listalle joutumisesta. voi pojat.</w:t>
      </w:r>
    </w:p>
    <w:p>
      <w:r>
        <w:rPr>
          <w:b/>
          <w:u w:val="single"/>
        </w:rPr>
        <w:t xml:space="preserve">157476</w:t>
      </w:r>
    </w:p>
    <w:p>
      <w:r>
        <w:t xml:space="preserve">lähtölaskenta siihen, että useammat yritykset seuraavat esimerkkiä nähtyään, miten tämä hoidettiin.</w:t>
      </w:r>
    </w:p>
    <w:p>
      <w:r>
        <w:rPr>
          <w:b/>
          <w:u w:val="single"/>
        </w:rPr>
        <w:t xml:space="preserve">157477</w:t>
      </w:r>
    </w:p>
    <w:p>
      <w:r>
        <w:t xml:space="preserve">KYLLÄ. Rakastan @lenadunham. http://t.co/ycgTBmmdxb.</w:t>
      </w:r>
    </w:p>
    <w:p>
      <w:r>
        <w:rPr>
          <w:b/>
          <w:u w:val="single"/>
        </w:rPr>
        <w:t xml:space="preserve">157478</w:t>
      </w:r>
    </w:p>
    <w:p>
      <w:r>
        <w:t xml:space="preserve">FreeBSD on itse asiassa henkilö. Yo, @freebsd, kuulitko tästä? Miksi emme ole enää parhaita kavereita? http://t.co/ZmofIOEHSQ</w:t>
      </w:r>
    </w:p>
    <w:p>
      <w:r>
        <w:rPr>
          <w:b/>
          <w:u w:val="single"/>
        </w:rPr>
        <w:t xml:space="preserve">157479</w:t>
      </w:r>
    </w:p>
    <w:p>
      <w:r>
        <w:t xml:space="preserve">myös, lol "senior position" - koska se on työnantaja, jolla on titteleitä, ilmeisesti. // @freebsd</w:t>
      </w:r>
    </w:p>
    <w:p>
      <w:r>
        <w:rPr>
          <w:b/>
          <w:u w:val="single"/>
        </w:rPr>
        <w:t xml:space="preserve">157480</w:t>
      </w:r>
    </w:p>
    <w:p>
      <w:r>
        <w:t xml:space="preserve">gamergate kutsui juuri @j4cobia "kopiopojaksi tai henkilökohtaiseksi avustajaksi" 8chanissa.</w:t>
      </w:r>
    </w:p>
    <w:p>
      <w:r>
        <w:rPr>
          <w:b/>
          <w:u w:val="single"/>
        </w:rPr>
        <w:t xml:space="preserve">157481</w:t>
      </w:r>
    </w:p>
    <w:p>
      <w:r>
        <w:t xml:space="preserve">@j4cob onnittelut.</w:t>
      </w:r>
    </w:p>
    <w:p>
      <w:r>
        <w:rPr>
          <w:b/>
          <w:u w:val="single"/>
        </w:rPr>
        <w:t xml:space="preserve">157482</w:t>
      </w:r>
    </w:p>
    <w:p>
      <w:r>
        <w:t xml:space="preserve">GamerGate kannattaa sitä, että /baph stalkkaa poikaani. http://t.co/S8hlFXRmzo</w:t>
      </w:r>
    </w:p>
    <w:p>
      <w:r>
        <w:rPr>
          <w:b/>
          <w:u w:val="single"/>
        </w:rPr>
        <w:t xml:space="preserve">157483</w:t>
      </w:r>
    </w:p>
    <w:p>
      <w:r>
        <w:t xml:space="preserve">Ei, KiA. Minulla ei ole mitään tekemistä sen kanssa. http://t.co/xOy9WrqZYt.</w:t>
      </w:r>
    </w:p>
    <w:p>
      <w:r>
        <w:rPr>
          <w:b/>
          <w:u w:val="single"/>
        </w:rPr>
        <w:t xml:space="preserve">157484</w:t>
      </w:r>
    </w:p>
    <w:p>
      <w:r>
        <w:t xml:space="preserve">Hei, kaverit. Voimme huijata heitä lähettämällä pull requestin, jossa on XSS taitavasti naamioitu... perl CLI -sovellukseen. http://t.co/qzvtl1h7SS</w:t>
      </w:r>
    </w:p>
    <w:p>
      <w:r>
        <w:rPr>
          <w:b/>
          <w:u w:val="single"/>
        </w:rPr>
        <w:t xml:space="preserve">157485</w:t>
      </w:r>
    </w:p>
    <w:p>
      <w:r>
        <w:t xml:space="preserve">Olen 12-vuotias. http://t.co/ucZkXXFVxQ</w:t>
      </w:r>
    </w:p>
    <w:p>
      <w:r>
        <w:rPr>
          <w:b/>
          <w:u w:val="single"/>
        </w:rPr>
        <w:t xml:space="preserve">157486</w:t>
      </w:r>
    </w:p>
    <w:p>
      <w:r>
        <w:t xml:space="preserve">@sibbysoyabean OH NOES</w:t>
      </w:r>
    </w:p>
    <w:p>
      <w:r>
        <w:rPr>
          <w:b/>
          <w:u w:val="single"/>
        </w:rPr>
        <w:t xml:space="preserve">157487</w:t>
      </w:r>
    </w:p>
    <w:p>
      <w:r>
        <w:t xml:space="preserve">Olen nähnyt modin väittävän, että doxasin heidät, mutta minulla ei ole aavistustakaan, keitä he edes ovat. Kuvakaappaus on poistettu. http://t.co/rDLrReymVg</w:t>
      </w:r>
    </w:p>
    <w:p>
      <w:r>
        <w:rPr>
          <w:b/>
          <w:u w:val="single"/>
        </w:rPr>
        <w:t xml:space="preserve">157488</w:t>
      </w:r>
    </w:p>
    <w:p>
      <w:r>
        <w:t xml:space="preserve">@bryneaux vihaan kissoja</w:t>
      </w:r>
    </w:p>
    <w:p>
      <w:r>
        <w:rPr>
          <w:b/>
          <w:u w:val="single"/>
        </w:rPr>
        <w:t xml:space="preserve">157489</w:t>
      </w:r>
    </w:p>
    <w:p>
      <w:r>
        <w:t xml:space="preserve">@sibbysoyabean eivätkö kaikki ole?</w:t>
      </w:r>
    </w:p>
    <w:p>
      <w:r>
        <w:rPr>
          <w:b/>
          <w:u w:val="single"/>
        </w:rPr>
        <w:t xml:space="preserve">157490</w:t>
      </w:r>
    </w:p>
    <w:p>
      <w:r>
        <w:t xml:space="preserve">@TheJuliaDee ihmiset, jotka tarvitsevat tätä koulutusta, eivät todennäköisesti osallistu häirinnän vastaiseen konferenssiin.</w:t>
      </w:r>
    </w:p>
    <w:p>
      <w:r>
        <w:rPr>
          <w:b/>
          <w:u w:val="single"/>
        </w:rPr>
        <w:t xml:space="preserve">157491</w:t>
      </w:r>
    </w:p>
    <w:p>
      <w:r>
        <w:t xml:space="preserve">Ambulanssi/paloauto rakennukseni ulkopuolella. On outoa, että joudun miettimään, onko joku tehnyt minusta väärän ilmoituksen. Odotan sitä nähdäkseni.</w:t>
      </w:r>
    </w:p>
    <w:p>
      <w:r>
        <w:rPr>
          <w:b/>
          <w:u w:val="single"/>
        </w:rPr>
        <w:t xml:space="preserve">157492</w:t>
      </w:r>
    </w:p>
    <w:p>
      <w:r>
        <w:t xml:space="preserve">@sschinke Olen lähettänyt subreddit modattu henkilö, joka väittää, että olen doxxed heitä.</w:t>
      </w:r>
    </w:p>
    <w:p>
      <w:r>
        <w:rPr>
          <w:b/>
          <w:u w:val="single"/>
        </w:rPr>
        <w:t xml:space="preserve">157493</w:t>
      </w:r>
    </w:p>
    <w:p>
      <w:r>
        <w:t xml:space="preserve">@TcherylT jep. Tiedän, miten se menee.</w:t>
      </w:r>
    </w:p>
    <w:p>
      <w:r>
        <w:rPr>
          <w:b/>
          <w:u w:val="single"/>
        </w:rPr>
        <w:t xml:space="preserve">157494</w:t>
      </w:r>
    </w:p>
    <w:p>
      <w:r>
        <w:t xml:space="preserve">Vihdoinkin! Löysin Macbookin virtajohdon. Aika tehdä dioja. Olen yksi #girldevweekin pääpuhujista #developerweekissä.</w:t>
      </w:r>
    </w:p>
    <w:p>
      <w:r>
        <w:rPr>
          <w:b/>
          <w:u w:val="single"/>
        </w:rPr>
        <w:t xml:space="preserve">157495</w:t>
      </w:r>
    </w:p>
    <w:p>
      <w:r>
        <w:t xml:space="preserve">.@bryneaux Mieluummin vain nousen lavalle ja puhun, mutta useimmat konferenssien järjestäjät haluavat, että minulla on diat ;)</w:t>
      </w:r>
    </w:p>
    <w:p>
      <w:r>
        <w:rPr>
          <w:b/>
          <w:u w:val="single"/>
        </w:rPr>
        <w:t xml:space="preserve">157496</w:t>
      </w:r>
    </w:p>
    <w:p>
      <w:r>
        <w:t xml:space="preserve">@sschinke "doxxing"</w:t>
      </w:r>
    </w:p>
    <w:p>
      <w:r>
        <w:rPr>
          <w:b/>
          <w:u w:val="single"/>
        </w:rPr>
        <w:t xml:space="preserve">157497</w:t>
      </w:r>
    </w:p>
    <w:p>
      <w:r>
        <w:t xml:space="preserve">@mikeage mikä ei ole? ;P</w:t>
      </w:r>
    </w:p>
    <w:p>
      <w:r>
        <w:rPr>
          <w:b/>
          <w:u w:val="single"/>
        </w:rPr>
        <w:t xml:space="preserve">157498</w:t>
      </w:r>
    </w:p>
    <w:p>
      <w:r>
        <w:t xml:space="preserve">@mikeage ^W on tehokkaampi kuin ^H :P :P</w:t>
      </w:r>
    </w:p>
    <w:p>
      <w:r>
        <w:rPr>
          <w:b/>
          <w:u w:val="single"/>
        </w:rPr>
        <w:t xml:space="preserve">157499</w:t>
      </w:r>
    </w:p>
    <w:p>
      <w:r>
        <w:t xml:space="preserve">GG twiittasi keskimäärin &amp;lt;200 OC-twiittiä/h viimeisten 24 tunnin aikana.</w:t>
      </w:r>
    </w:p>
    <w:p>
      <w:r>
        <w:rPr>
          <w:b/>
          <w:u w:val="single"/>
        </w:rPr>
        <w:t xml:space="preserve">157500</w:t>
      </w:r>
    </w:p>
    <w:p>
      <w:r>
        <w:t xml:space="preserve">Gaters innostuu niin paljon, kun puhun heille redditissä. Se on aika hauskaa. Olen varma, että hän menee kertomaan ystävilleen, kuinka olin täysin #rekt.</w:t>
      </w:r>
    </w:p>
    <w:p>
      <w:r>
        <w:rPr>
          <w:b/>
          <w:u w:val="single"/>
        </w:rPr>
        <w:t xml:space="preserve">157501</w:t>
      </w:r>
    </w:p>
    <w:p>
      <w:r>
        <w:t xml:space="preserve">@kvanh alkuperäinen sisältö. ei RT.</w:t>
      </w:r>
    </w:p>
    <w:p>
      <w:r>
        <w:rPr>
          <w:b/>
          <w:u w:val="single"/>
        </w:rPr>
        <w:t xml:space="preserve">157502</w:t>
      </w:r>
    </w:p>
    <w:p>
      <w:r>
        <w:t xml:space="preserve">@a_man_in_black et voi mykistää hashtageja. se rikkoo twitterin kehittäjäkäytäntöä, minkä vuoksi se on toteutettu vain vanhemmissa asiakkaissa.</w:t>
      </w:r>
    </w:p>
    <w:p>
      <w:r>
        <w:rPr>
          <w:b/>
          <w:u w:val="single"/>
        </w:rPr>
        <w:t xml:space="preserve">157503</w:t>
      </w:r>
    </w:p>
    <w:p>
      <w:r>
        <w:t xml:space="preserve">Katsokaa. Tässä on Nero ja Wadhwa salaliitossa, lainatakseni termiä GG:n pelikirjasta. https://t.co/QSTEVNuPkN #stopwadhwa2015</w:t>
      </w:r>
    </w:p>
    <w:p>
      <w:r>
        <w:rPr>
          <w:b/>
          <w:u w:val="single"/>
        </w:rPr>
        <w:t xml:space="preserve">157504</w:t>
      </w:r>
    </w:p>
    <w:p>
      <w:r>
        <w:t xml:space="preserve">RT @Lunchaballin: KUUMIA SINGLES ON SINUN ALUEELLASI</w:t>
        <w:br/>
        <w:t xml:space="preserve">&amp;gt;mene länteen</w:t>
        <w:br/>
        <w:br/>
        <w:t xml:space="preserve">KUUMAT SINGLES ON KIERTÄVÄT</w:t>
        <w:br/>
        <w:t xml:space="preserve">&amp;gt;mene etelään</w:t>
        <w:br/>
        <w:br/>
        <w:t xml:space="preserve">KUUMAT SINGLES VOIVAT HAISTAA PELOSI</w:t>
        <w:br/>
        <w:t xml:space="preserve">&amp;gt;mene niin...</w:t>
      </w:r>
    </w:p>
    <w:p>
      <w:r>
        <w:rPr>
          <w:b/>
          <w:u w:val="single"/>
        </w:rPr>
        <w:t xml:space="preserve">157505</w:t>
      </w:r>
    </w:p>
    <w:p>
      <w:r>
        <w:t xml:space="preserve">Keitän ämpäreittäin kahvia, eikä kukaan voi pysäyttää minua.</w:t>
      </w:r>
    </w:p>
    <w:p>
      <w:r>
        <w:rPr>
          <w:b/>
          <w:u w:val="single"/>
        </w:rPr>
        <w:t xml:space="preserve">157506</w:t>
      </w:r>
    </w:p>
    <w:p>
      <w:r>
        <w:t xml:space="preserve">wat http://t.co/ZQXrvIFHN6</w:t>
      </w:r>
    </w:p>
    <w:p>
      <w:r>
        <w:rPr>
          <w:b/>
          <w:u w:val="single"/>
        </w:rPr>
        <w:t xml:space="preserve">157507</w:t>
      </w:r>
    </w:p>
    <w:p>
      <w:r>
        <w:t xml:space="preserve"> Lakatkaa kannattamasta sitä, että ihmiset maksavat väärinkäytösten lieventämisestä.</w:t>
      </w:r>
    </w:p>
    <w:p>
      <w:r>
        <w:rPr>
          <w:b/>
          <w:u w:val="single"/>
        </w:rPr>
        <w:t xml:space="preserve">157508</w:t>
      </w:r>
    </w:p>
    <w:p>
      <w:r>
        <w:t xml:space="preserve">Tämä on helvetin luokkahenkistä. Elämä ilman häirintää ei saisi olla kalliimpaa. ÄLKÄÄ VIITSIKÖ, IHMISET. MIKÄ TEITÄ VAIVAA?</w:t>
      </w:r>
    </w:p>
    <w:p>
      <w:r>
        <w:rPr>
          <w:b/>
          <w:u w:val="single"/>
        </w:rPr>
        <w:t xml:space="preserve">157509</w:t>
      </w:r>
    </w:p>
    <w:p>
      <w:r>
        <w:t xml:space="preserve">@seanbonner stop. https://t.co/lX3UOMkELS</w:t>
      </w:r>
    </w:p>
    <w:p>
      <w:r>
        <w:rPr>
          <w:b/>
          <w:u w:val="single"/>
        </w:rPr>
        <w:t xml:space="preserve">157510</w:t>
      </w:r>
    </w:p>
    <w:p>
      <w:r>
        <w:t xml:space="preserve">@seanbonner Olin enimmäkseen samaa mieltä kanssasi, kunnes aloit puhua maksun perimisestä. Tämä on kauhea ajatus.</w:t>
      </w:r>
    </w:p>
    <w:p>
      <w:r>
        <w:rPr>
          <w:b/>
          <w:u w:val="single"/>
        </w:rPr>
        <w:t xml:space="preserve">157511</w:t>
      </w:r>
    </w:p>
    <w:p>
      <w:r>
        <w:t xml:space="preserve">@seanbonner Matala käyttäjätunnus ei anna sinulle mitään erityistä näkemystä etuoikeutetun saarnastuolin päältä. väärinkäytöksistä vapaalla elämällä ei pitäisi olla palkkioita.</w:t>
      </w:r>
    </w:p>
    <w:p>
      <w:r>
        <w:rPr>
          <w:b/>
          <w:u w:val="single"/>
        </w:rPr>
        <w:t xml:space="preserve">157512</w:t>
      </w:r>
    </w:p>
    <w:p>
      <w:r>
        <w:t xml:space="preserve">@cooperq ja hän puolustaa sitä juuri nyt. ugh.</w:t>
      </w:r>
    </w:p>
    <w:p>
      <w:r>
        <w:rPr>
          <w:b/>
          <w:u w:val="single"/>
        </w:rPr>
        <w:t xml:space="preserve">157513</w:t>
      </w:r>
    </w:p>
    <w:p>
      <w:r>
        <w:t xml:space="preserve">@seanbonner ajatuksia ja havaintoja, jotka ovat täysin halveksivia pienituloisia kohtaan.</w:t>
      </w:r>
    </w:p>
    <w:p>
      <w:r>
        <w:rPr>
          <w:b/>
          <w:u w:val="single"/>
        </w:rPr>
        <w:t xml:space="preserve">157514</w:t>
      </w:r>
    </w:p>
    <w:p>
      <w:r>
        <w:t xml:space="preserve">@seanbonner puhumattakaan köyhyydestä joissakin muissa maissa, joissa tämä summa olisi ylitsepääsemätön. vai entä teini-ikäiset?</w:t>
      </w:r>
    </w:p>
    <w:p>
      <w:r>
        <w:rPr>
          <w:b/>
          <w:u w:val="single"/>
        </w:rPr>
        <w:t xml:space="preserve">157515</w:t>
      </w:r>
    </w:p>
    <w:p>
      <w:r>
        <w:t xml:space="preserve">@seanbonner @metsfan kaikki, mikä vaatii valtion tunnuksen, on yksityisyyden suojan ongelma. kaikki, mikä vaatii rahaa, on aina huono ajatus.</w:t>
      </w:r>
    </w:p>
    <w:p>
      <w:r>
        <w:rPr>
          <w:b/>
          <w:u w:val="single"/>
        </w:rPr>
        <w:t xml:space="preserve">157516</w:t>
      </w:r>
    </w:p>
    <w:p>
      <w:r>
        <w:t xml:space="preserve">@seanbonner yritän keskustella. miksi luulet, että se on tappelu?</w:t>
      </w:r>
    </w:p>
    <w:p>
      <w:r>
        <w:rPr>
          <w:b/>
          <w:u w:val="single"/>
        </w:rPr>
        <w:t xml:space="preserve">157517</w:t>
      </w:r>
    </w:p>
    <w:p>
      <w:r>
        <w:t xml:space="preserve">@seanbonner se, että olen eri mieltä kanssasi, ei tarkoita, että minulla olisi voimakkaita tunteita sinua kohtaan. en vain pidä ratkaisustasi.</w:t>
      </w:r>
    </w:p>
    <w:p>
      <w:r>
        <w:rPr>
          <w:b/>
          <w:u w:val="single"/>
        </w:rPr>
        <w:t xml:space="preserve">157518</w:t>
      </w:r>
    </w:p>
    <w:p>
      <w:r>
        <w:t xml:space="preserve">löydän ongelmat / kaverin ratkaisun kanssa, en hauku häntä julkisesti, minua syytetään "tappelun aloittamisesta", kun kysyn häneltä asiasta. JÄRKYTTÄVÄÄ.</w:t>
      </w:r>
    </w:p>
    <w:p>
      <w:r>
        <w:rPr>
          <w:b/>
          <w:u w:val="single"/>
        </w:rPr>
        <w:t xml:space="preserve">157519</w:t>
      </w:r>
    </w:p>
    <w:p>
      <w:r>
        <w:t xml:space="preserve">Miksi jätkien on pakko esittää "et ole tosissasi, haluat vain tapella" -korttia, kun naiset kutsuvat heitä esiin ratkaisuista, joilla on huonot seuraukset?</w:t>
      </w:r>
    </w:p>
    <w:p>
      <w:r>
        <w:rPr>
          <w:b/>
          <w:u w:val="single"/>
        </w:rPr>
        <w:t xml:space="preserve">157520</w:t>
      </w:r>
    </w:p>
    <w:p>
      <w:r>
        <w:t xml:space="preserve">Kun otetaan huomioon, että hän on jo käyttänyt matalaa Twitter-käyttäjätunnustaan kehuskellakseen arvollaan, minun ei pitäisi olla järkyttynyt siitä, että hän haluaa Twitterin olevan luokkatietoinen.</w:t>
      </w:r>
    </w:p>
    <w:p>
      <w:r>
        <w:rPr>
          <w:b/>
          <w:u w:val="single"/>
        </w:rPr>
        <w:t xml:space="preserve">157521</w:t>
      </w:r>
    </w:p>
    <w:p>
      <w:r>
        <w:t xml:space="preserve">Voi... Hänellä on myös yhteyksiä Jasoniin. Hyvä on sitten. Periaatteessa ajanhukkaa kaikille, jotka eivät ole valkoisia cishet-miehiä.</w:t>
      </w:r>
    </w:p>
    <w:p>
      <w:r>
        <w:rPr>
          <w:b/>
          <w:u w:val="single"/>
        </w:rPr>
        <w:t xml:space="preserve">157522</w:t>
      </w:r>
    </w:p>
    <w:p>
      <w:r>
        <w:t xml:space="preserve">@RaikonL hän saattaa todella kuunnella... tai luultavasti ei. ellei twitter userid on alhainen.</w:t>
      </w:r>
    </w:p>
    <w:p>
      <w:r>
        <w:rPr>
          <w:b/>
          <w:u w:val="single"/>
        </w:rPr>
        <w:t xml:space="preserve">157523</w:t>
      </w:r>
    </w:p>
    <w:p>
      <w:r>
        <w:t xml:space="preserve">Joskus toivon, että CA irtautuu ja siitä tulee oma saarensa. Rakastan tätä paikkaa, mutta hitto. Järjestelmä on väärennetty.</w:t>
      </w:r>
    </w:p>
    <w:p>
      <w:r>
        <w:rPr>
          <w:b/>
          <w:u w:val="single"/>
        </w:rPr>
        <w:t xml:space="preserve">157524</w:t>
      </w:r>
    </w:p>
    <w:p>
      <w:r>
        <w:t xml:space="preserve">CA eroaa fyysisesti Yhdysvalloista luonnonkatastrofin seurauksena. CA päättää erota myös valtiollisena kokonaisuutena ja julistautuu itsenäiseksi.</w:t>
      </w:r>
    </w:p>
    <w:p>
      <w:r>
        <w:rPr>
          <w:b/>
          <w:u w:val="single"/>
        </w:rPr>
        <w:t xml:space="preserve">157525</w:t>
      </w:r>
    </w:p>
    <w:p>
      <w:r>
        <w:t xml:space="preserve">Yhdysvallat ryhtyy sotaan CA:ta vastaan, mutta antautuu nopeasti, kun Google vastaa poistamalla kaiken pornon hausta, koskaan.</w:t>
      </w:r>
    </w:p>
    <w:p>
      <w:r>
        <w:rPr>
          <w:b/>
          <w:u w:val="single"/>
        </w:rPr>
        <w:t xml:space="preserve">157526</w:t>
      </w:r>
    </w:p>
    <w:p>
      <w:r>
        <w:t xml:space="preserve">Rauhansopimus solmitaan. Google palauttaa pornohakuja ja lisää uuden Google API:n Kissat palveluna -palvelua varten. Maailma iloitsee.</w:t>
      </w:r>
    </w:p>
    <w:p>
      <w:r>
        <w:rPr>
          <w:b/>
          <w:u w:val="single"/>
        </w:rPr>
        <w:t xml:space="preserve">157527</w:t>
      </w:r>
    </w:p>
    <w:p>
      <w:r>
        <w:t xml:space="preserve">CA pyrkii määrittelemään uuden hallituksensa.</w:t>
        <w:br/>
        <w:br/>
        <w:t xml:space="preserve"> "Meritokratia!"</w:t>
        <w:br/>
        <w:t xml:space="preserve"> "Niin, tietenkin! Kuinka täydellistä!"</w:t>
        <w:br/>
        <w:br/>
        <w:t xml:space="preserve"> Yksinäinen ääni takaa: "Ei oikeastaan mitään."</w:t>
      </w:r>
    </w:p>
    <w:p>
      <w:r>
        <w:rPr>
          <w:b/>
          <w:u w:val="single"/>
        </w:rPr>
        <w:t xml:space="preserve">157528</w:t>
      </w:r>
    </w:p>
    <w:p>
      <w:r>
        <w:t xml:space="preserve">Kahvi soi juuri, joten lopetan tämän tarinan nopeasti.</w:t>
      </w:r>
    </w:p>
    <w:p>
      <w:r>
        <w:rPr>
          <w:b/>
          <w:u w:val="single"/>
        </w:rPr>
        <w:t xml:space="preserve">157529</w:t>
      </w:r>
    </w:p>
    <w:p>
      <w:r>
        <w:t xml:space="preserve">Vähemmistöt sanoivat "vitut tästä", polttivat rakennuksen ja lähtivät.</w:t>
        <w:br/>
        <w:br/>
        <w:t xml:space="preserve"> Kalifornian päävientituotteista tuli pulleita kauluksia.</w:t>
        <w:br/>
        <w:br/>
        <w:t xml:space="preserve"> Loppu.</w:t>
      </w:r>
    </w:p>
    <w:p>
      <w:r>
        <w:rPr>
          <w:b/>
          <w:u w:val="single"/>
        </w:rPr>
        <w:t xml:space="preserve">157530</w:t>
      </w:r>
    </w:p>
    <w:p>
      <w:r>
        <w:t xml:space="preserve">@CALMicC @BrentonPoke CA on edelleen kiinni Yhdysvalloissa. Joskus teen outoja asioita twitterissä. tämä on yksi niistä kerroista.</w:t>
      </w:r>
    </w:p>
    <w:p>
      <w:r>
        <w:rPr>
          <w:b/>
          <w:u w:val="single"/>
        </w:rPr>
        <w:t xml:space="preserve">157531</w:t>
      </w:r>
    </w:p>
    <w:p>
      <w:r>
        <w:t xml:space="preserve">@g_worroll @AmyDentata en ole managerisi!</w:t>
      </w:r>
    </w:p>
    <w:p>
      <w:r>
        <w:rPr>
          <w:b/>
          <w:u w:val="single"/>
        </w:rPr>
        <w:t xml:space="preserve">157532</w:t>
      </w:r>
    </w:p>
    <w:p>
      <w:r>
        <w:t xml:space="preserve">Voisin täysin kirjoittaa vaihtoehtoisen tulevaisuuden CA:lle yli 140 merkkiä kerrallaan. Se olisi mahtavaa.</w:t>
      </w:r>
    </w:p>
    <w:p>
      <w:r>
        <w:rPr>
          <w:b/>
          <w:u w:val="single"/>
        </w:rPr>
        <w:t xml:space="preserve">157533</w:t>
      </w:r>
    </w:p>
    <w:p>
      <w:r>
        <w:t xml:space="preserve">@XaiaX Mieluummin ei. Emmekö voi vain tulla saareksi?</w:t>
      </w:r>
    </w:p>
    <w:p>
      <w:r>
        <w:rPr>
          <w:b/>
          <w:u w:val="single"/>
        </w:rPr>
        <w:t xml:space="preserve">157534</w:t>
      </w:r>
    </w:p>
    <w:p>
      <w:r>
        <w:t xml:space="preserve">Se on kuin Nälkäpeli. Mutta internet-protokollien kanssa.</w:t>
      </w:r>
    </w:p>
    <w:p>
      <w:r>
        <w:rPr>
          <w:b/>
          <w:u w:val="single"/>
        </w:rPr>
        <w:t xml:space="preserve">157535</w:t>
      </w:r>
    </w:p>
    <w:p>
      <w:r>
        <w:t xml:space="preserve">Se on kuin Tank Girl, jos Water &amp;amp; Poweria olisi johtanut valkoinen cishet ma-oh odota.</w:t>
      </w:r>
    </w:p>
    <w:p>
      <w:r>
        <w:rPr>
          <w:b/>
          <w:u w:val="single"/>
        </w:rPr>
        <w:t xml:space="preserve">157536</w:t>
      </w:r>
    </w:p>
    <w:p>
      <w:r>
        <w:t xml:space="preserve">Se on kuin Frozen, jos lumi olisi IPv6-evankeliointia.</w:t>
      </w:r>
    </w:p>
    <w:p>
      <w:r>
        <w:rPr>
          <w:b/>
          <w:u w:val="single"/>
        </w:rPr>
        <w:t xml:space="preserve">157537</w:t>
      </w:r>
    </w:p>
    <w:p>
      <w:r>
        <w:t xml:space="preserve">Minun pitäisi lopettaa kahvin juominen nyt.</w:t>
      </w:r>
    </w:p>
    <w:p>
      <w:r>
        <w:rPr>
          <w:b/>
          <w:u w:val="single"/>
        </w:rPr>
        <w:t xml:space="preserve">157538</w:t>
      </w:r>
    </w:p>
    <w:p>
      <w:r>
        <w:t xml:space="preserve">@Hephinator haha, kiitos. :P</w:t>
      </w:r>
    </w:p>
    <w:p>
      <w:r>
        <w:rPr>
          <w:b/>
          <w:u w:val="single"/>
        </w:rPr>
        <w:t xml:space="preserve">157539</w:t>
      </w:r>
    </w:p>
    <w:p>
      <w:r>
        <w:t xml:space="preserve">@taitaisanchez vihaan sydänliikuntaa. nostaminen on paljon hauskempaa ja saa sykkeen nousemaan, jos sen tekee oikein. ;)</w:t>
      </w:r>
    </w:p>
    <w:p>
      <w:r>
        <w:rPr>
          <w:b/>
          <w:u w:val="single"/>
        </w:rPr>
        <w:t xml:space="preserve">157540</w:t>
      </w:r>
    </w:p>
    <w:p>
      <w:r>
        <w:t xml:space="preserve">@taitaisanchez juoksumatot ovat kuin "ooh, katsokaa minua, osaan kävellä." nostaminen on kuin "olen vahvempi kuin ERRYONE RAAAAAR"</w:t>
      </w:r>
    </w:p>
    <w:p>
      <w:r>
        <w:rPr>
          <w:b/>
          <w:u w:val="single"/>
        </w:rPr>
        <w:t xml:space="preserve">157541</w:t>
      </w:r>
    </w:p>
    <w:p>
      <w:r>
        <w:t xml:space="preserve">RT @jurijuri: @freebsdgirl Se on kuin Total Recall, mutta vain kahdella rinnalla. MAYBE.</w:t>
      </w:r>
    </w:p>
    <w:p>
      <w:r>
        <w:rPr>
          <w:b/>
          <w:u w:val="single"/>
        </w:rPr>
        <w:t xml:space="preserve">157542</w:t>
      </w:r>
    </w:p>
    <w:p>
      <w:r>
        <w:t xml:space="preserve">@jurijuri se oli yksi niistä harvoista aikuisten elokuvista, jotka näin lapsena. Nuo 3 rintaa, ne jäivät minuun ikuisesti. Älä koskaan unohda.</w:t>
      </w:r>
    </w:p>
    <w:p>
      <w:r>
        <w:rPr>
          <w:b/>
          <w:u w:val="single"/>
        </w:rPr>
        <w:t xml:space="preserve">157543</w:t>
      </w:r>
    </w:p>
    <w:p>
      <w:r>
        <w:t xml:space="preserve">@taitaisanchez kuten minäkin. &amp;gt;.&amp;gt; Olin lopettanut, mutta sitten tapahtui gamergate. e-cig ei vain enää riittänyt.</w:t>
      </w:r>
    </w:p>
    <w:p>
      <w:r>
        <w:rPr>
          <w:b/>
          <w:u w:val="single"/>
        </w:rPr>
        <w:t xml:space="preserve">157544</w:t>
      </w:r>
    </w:p>
    <w:p>
      <w:r>
        <w:t xml:space="preserve">@Pheonnexx Voin mennä nukkumaan adderallin ottamisen jälkeen. Minun kykyni nukkua on ridonkulous.</w:t>
      </w:r>
    </w:p>
    <w:p>
      <w:r>
        <w:rPr>
          <w:b/>
          <w:u w:val="single"/>
        </w:rPr>
        <w:t xml:space="preserve">157545</w:t>
      </w:r>
    </w:p>
    <w:p>
      <w:r>
        <w:t xml:space="preserve">@cooperq btw... relevantti tähän: https://t.co/ejzq0I1iew</w:t>
        <w:br/>
        <w:br/>
        <w:t xml:space="preserve">ja tämä säie (twiitit edellä): https://t</w:t>
      </w:r>
    </w:p>
    <w:p>
      <w:r>
        <w:rPr>
          <w:b/>
          <w:u w:val="single"/>
        </w:rPr>
        <w:t xml:space="preserve">157546</w:t>
      </w:r>
    </w:p>
    <w:p>
      <w:r>
        <w:t xml:space="preserve">@cooperq fwiw, en ole koskaan ollut täysin eri mieltä. olen aika hyvä istumaan aidan välissä.</w:t>
      </w:r>
    </w:p>
    <w:p>
      <w:r>
        <w:rPr>
          <w:b/>
          <w:u w:val="single"/>
        </w:rPr>
        <w:t xml:space="preserve">157547</w:t>
      </w:r>
    </w:p>
    <w:p>
      <w:r>
        <w:t xml:space="preserve">@jurijuri omg en tajunnut...</w:t>
      </w:r>
    </w:p>
    <w:p>
      <w:r>
        <w:rPr>
          <w:b/>
          <w:u w:val="single"/>
        </w:rPr>
        <w:t xml:space="preserve">157548</w:t>
      </w:r>
    </w:p>
    <w:p>
      <w:r>
        <w:t xml:space="preserve">Löysin juuri nämä. http://t.co/Lyam5snQ1c</w:t>
      </w:r>
    </w:p>
    <w:p>
      <w:r>
        <w:rPr>
          <w:b/>
          <w:u w:val="single"/>
        </w:rPr>
        <w:t xml:space="preserve">157549</w:t>
      </w:r>
    </w:p>
    <w:p>
      <w:r>
        <w:t xml:space="preserve">Parempi kuin wadhwa. #ladylike http://t.co/KDXrCwAtfp</w:t>
      </w:r>
    </w:p>
    <w:p>
      <w:r>
        <w:rPr>
          <w:b/>
          <w:u w:val="single"/>
        </w:rPr>
        <w:t xml:space="preserve">157550</w:t>
      </w:r>
    </w:p>
    <w:p>
      <w:r>
        <w:t xml:space="preserve">LIIKAA SÄÄNTÖJÄ. NAISET OVAT HUONOJA MATEMATIIKASSA. #ladylike http://t.co/lurGr17swx</w:t>
      </w:r>
    </w:p>
    <w:p>
      <w:r>
        <w:rPr>
          <w:b/>
          <w:u w:val="single"/>
        </w:rPr>
        <w:t xml:space="preserve">157551</w:t>
      </w:r>
    </w:p>
    <w:p>
      <w:r>
        <w:t xml:space="preserve">Seuraavan kerran, kun minulle sanotaan, että naiset eivät osaa käyttää tietokoneita, kokeilen laventelia. #ladylike http://t.co/fXpGZm2S2c</w:t>
      </w:r>
    </w:p>
    <w:p>
      <w:r>
        <w:rPr>
          <w:b/>
          <w:u w:val="single"/>
        </w:rPr>
        <w:t xml:space="preserve">157552</w:t>
      </w:r>
    </w:p>
    <w:p>
      <w:r>
        <w:t xml:space="preserve">Entä jos ihoni on niin valkoinen, että se hehkuu, ja minulla on siniset hiukset? #ladylike http://t.co/s2FphAPE9S</w:t>
      </w:r>
    </w:p>
    <w:p>
      <w:r>
        <w:rPr>
          <w:b/>
          <w:u w:val="single"/>
        </w:rPr>
        <w:t xml:space="preserve">157553</w:t>
      </w:r>
    </w:p>
    <w:p>
      <w:r>
        <w:t xml:space="preserve">Minulla on vain 5 tällaista tavaraa, joista yksikään ei ole sukkahousut. #ladylike http://t.co/LcFBe0caor</w:t>
      </w:r>
    </w:p>
    <w:p>
      <w:r>
        <w:rPr>
          <w:b/>
          <w:u w:val="single"/>
        </w:rPr>
        <w:t xml:space="preserve">157554</w:t>
      </w:r>
    </w:p>
    <w:p>
      <w:r>
        <w:t xml:space="preserve">TÄMÄ KIRJA JULKAISTIIN VUONNA 2008????????</w:t>
      </w:r>
    </w:p>
    <w:p>
      <w:r>
        <w:rPr>
          <w:b/>
          <w:u w:val="single"/>
        </w:rPr>
        <w:t xml:space="preserve">157555</w:t>
      </w:r>
    </w:p>
    <w:p>
      <w:r>
        <w:t xml:space="preserve">@aevitas_lux http://t.co/TtgdrP2oos</w:t>
      </w:r>
    </w:p>
    <w:p>
      <w:r>
        <w:rPr>
          <w:b/>
          <w:u w:val="single"/>
        </w:rPr>
        <w:t xml:space="preserve">157556</w:t>
      </w:r>
    </w:p>
    <w:p>
      <w:r>
        <w:t xml:space="preserve">@directhex http://t.co/CAXXUs108l</w:t>
      </w:r>
    </w:p>
    <w:p>
      <w:r>
        <w:rPr>
          <w:b/>
          <w:u w:val="single"/>
        </w:rPr>
        <w:t xml:space="preserve">157557</w:t>
      </w:r>
    </w:p>
    <w:p>
      <w:r>
        <w:t xml:space="preserve">@sibbysoyabean Minulla on useita helminauhoja, joita rakastan :/</w:t>
      </w:r>
    </w:p>
    <w:p>
      <w:r>
        <w:rPr>
          <w:b/>
          <w:u w:val="single"/>
        </w:rPr>
        <w:t xml:space="preserve">157558</w:t>
      </w:r>
    </w:p>
    <w:p>
      <w:r>
        <w:t xml:space="preserve">RT @infosec_Hulk: @freebsdgirl MY SKIN GREEN. EI VÄREJÄ PUKU. KÄYTÄN VAIN REVITTYJÄ HOUSUJA, KOSKA HULK EI TARVITSE VAATTEITA!</w:t>
      </w:r>
    </w:p>
    <w:p>
      <w:r>
        <w:rPr>
          <w:b/>
          <w:u w:val="single"/>
        </w:rPr>
        <w:t xml:space="preserve">157559</w:t>
      </w:r>
    </w:p>
    <w:p>
      <w:r>
        <w:t xml:space="preserve">On vaikea päättää, kuinka paljon henkilökohtaisesta tarinastani kertoisin, kun pidän lyhyen pääpuheenvuoron häirinnän vastaisten toimien nykytilasta.</w:t>
      </w:r>
    </w:p>
    <w:p>
      <w:r>
        <w:rPr>
          <w:b/>
          <w:u w:val="single"/>
        </w:rPr>
        <w:t xml:space="preserve">157560</w:t>
      </w:r>
    </w:p>
    <w:p>
      <w:r>
        <w:t xml:space="preserve">Olen saanut tukea paikoista, joista en osannut odottaa, kun alun perin julkaisin tarinani "Still Here", ja mielestäni se on tärkeää tuoda esiin.</w:t>
      </w:r>
    </w:p>
    <w:p>
      <w:r>
        <w:rPr>
          <w:b/>
          <w:u w:val="single"/>
        </w:rPr>
        <w:t xml:space="preserve">157561</w:t>
      </w:r>
    </w:p>
    <w:p>
      <w:r>
        <w:t xml:space="preserve">Kuulemme häirinnästä useimmiten GamerGaten yhteydessä, mutta se on hyvin kapea-alaista, eikä se ole todellinen ongelma.</w:t>
      </w:r>
    </w:p>
    <w:p>
      <w:r>
        <w:rPr>
          <w:b/>
          <w:u w:val="single"/>
        </w:rPr>
        <w:t xml:space="preserve">157562</w:t>
      </w:r>
    </w:p>
    <w:p>
      <w:r>
        <w:t xml:space="preserve">@TristanParrish Minusta vaikuttavammat puheet perustuvat tarinaan, mutta tasapaino on vaikea.</w:t>
      </w:r>
    </w:p>
    <w:p>
      <w:r>
        <w:rPr>
          <w:b/>
          <w:u w:val="single"/>
        </w:rPr>
        <w:t xml:space="preserve">157563</w:t>
      </w:r>
    </w:p>
    <w:p>
      <w:r>
        <w:t xml:space="preserve">Nainen dev yleisö. Luulen, että todellinen viesti, jonka haluan välittää, on se, että kuka tahansa voi vaikuttaa. Jopa vain 200 rivin perl-skriptillä.</w:t>
      </w:r>
    </w:p>
    <w:p>
      <w:r>
        <w:rPr>
          <w:b/>
          <w:u w:val="single"/>
        </w:rPr>
        <w:t xml:space="preserve">157564</w:t>
      </w:r>
    </w:p>
    <w:p>
      <w:r>
        <w:t xml:space="preserve">On todella vaikeaa puhua hyväksikäytöstä &amp;amp; jätä sille positiivinen viesti. Kehotus toimintaan on tärkeää, jotta ei lannisteta naisia teollisuudesta.</w:t>
      </w:r>
    </w:p>
    <w:p>
      <w:r>
        <w:rPr>
          <w:b/>
          <w:u w:val="single"/>
        </w:rPr>
        <w:t xml:space="preserve">157565</w:t>
      </w:r>
    </w:p>
    <w:p>
      <w:r>
        <w:t xml:space="preserve">@Cleon koodini olisi voitu pakata puolet pienemmäksi :P Pyrin luettavuuteen.</w:t>
      </w:r>
    </w:p>
    <w:p>
      <w:r>
        <w:rPr>
          <w:b/>
          <w:u w:val="single"/>
        </w:rPr>
        <w:t xml:space="preserve">157566</w:t>
      </w:r>
    </w:p>
    <w:p>
      <w:r>
        <w:t xml:space="preserve">@chic_gamer Minulla on vain 10 minuuttia aikaa, joten se on pidettävä yksinkertaisena. Keksin kyllä jotain :)</w:t>
      </w:r>
    </w:p>
    <w:p>
      <w:r>
        <w:rPr>
          <w:b/>
          <w:u w:val="single"/>
        </w:rPr>
        <w:t xml:space="preserve">157567</w:t>
      </w:r>
    </w:p>
    <w:p>
      <w:r>
        <w:t xml:space="preserve">Hei, turvamiehet. Onko ajatuksia itsesalaavista asemista, erityisesti WD Passport Ultrasta?</w:t>
      </w:r>
    </w:p>
    <w:p>
      <w:r>
        <w:rPr>
          <w:b/>
          <w:u w:val="single"/>
        </w:rPr>
        <w:t xml:space="preserve">157568</w:t>
      </w:r>
    </w:p>
    <w:p>
      <w:r>
        <w:t xml:space="preserve">YOURE_WELCOME_exe http://t.co/oxA2aaUmgp http://t.co/oxA2aaUmgp</w:t>
      </w:r>
    </w:p>
    <w:p>
      <w:r>
        <w:rPr>
          <w:b/>
          <w:u w:val="single"/>
        </w:rPr>
        <w:t xml:space="preserve">157569</w:t>
      </w:r>
    </w:p>
    <w:p>
      <w:r>
        <w:t xml:space="preserve">@IamStan mitään hyviä ratkaisuja windowsissa? mieluiten sisäänrakennettu/avoin lähdekoodi/vapaa, tässä järjestyksessä.</w:t>
      </w:r>
    </w:p>
    <w:p>
      <w:r>
        <w:rPr>
          <w:b/>
          <w:u w:val="single"/>
        </w:rPr>
        <w:t xml:space="preserve">157570</w:t>
      </w:r>
    </w:p>
    <w:p>
      <w:r>
        <w:t xml:space="preserve">@jeremiahfelt ne ovat waaaaay enemmän spendy. tämä on asema minulla on. juuri harkitsee käyttämällä sisäänrakennettu tai jos minun pitäisi mennä ohjelmisto.</w:t>
      </w:r>
    </w:p>
    <w:p>
      <w:r>
        <w:rPr>
          <w:b/>
          <w:u w:val="single"/>
        </w:rPr>
        <w:t xml:space="preserve">157571</w:t>
      </w:r>
    </w:p>
    <w:p>
      <w:r>
        <w:t xml:space="preserve">@IamStan onko bitlocker hyvä? en ole koskaan käyttänyt sitä. en myöskään tiennyt, että voin gpg koko aseman. :)</w:t>
      </w:r>
    </w:p>
    <w:p>
      <w:r>
        <w:rPr>
          <w:b/>
          <w:u w:val="single"/>
        </w:rPr>
        <w:t xml:space="preserve">157572</w:t>
      </w:r>
    </w:p>
    <w:p>
      <w:r>
        <w:t xml:space="preserve">Asiat, joita vihaan: Asennusohjelmat, jotka vaativat uudelleenkäynnistyksen ja käynnistyvät uudelleen, kun painan viimeistelyä. Ei, en halua käynnistää uudelleen juuri nyt tyvm tyvm</w:t>
      </w:r>
    </w:p>
    <w:p>
      <w:r>
        <w:rPr>
          <w:b/>
          <w:u w:val="single"/>
        </w:rPr>
        <w:t xml:space="preserve">157573</w:t>
      </w:r>
    </w:p>
    <w:p>
      <w:r>
        <w:t xml:space="preserve">@SrslyJosh perf ei ole huolenaihe. Kyse on lähinnä varmuuskopioista ja asiakirjojen tallentamisesta.</w:t>
      </w:r>
    </w:p>
    <w:p>
      <w:r>
        <w:rPr>
          <w:b/>
          <w:u w:val="single"/>
        </w:rPr>
        <w:t xml:space="preserve">157574</w:t>
      </w:r>
    </w:p>
    <w:p>
      <w:r>
        <w:t xml:space="preserve">Banished on aivan liian koukuttava. Minne minun yöni meni?</w:t>
      </w:r>
    </w:p>
    <w:p>
      <w:r>
        <w:rPr>
          <w:b/>
          <w:u w:val="single"/>
        </w:rPr>
        <w:t xml:space="preserve">157575</w:t>
      </w:r>
    </w:p>
    <w:p>
      <w:r>
        <w:t xml:space="preserve">Tässä on ajatus, joka olisi melko helppo toteuttaa: verkkosovellus, jonka avulla saat tilastot/linkit estettyjen käyttäjien maininnoista.</w:t>
      </w:r>
    </w:p>
    <w:p>
      <w:r>
        <w:rPr>
          <w:b/>
          <w:u w:val="single"/>
        </w:rPr>
        <w:t xml:space="preserve">157576</w:t>
      </w:r>
    </w:p>
    <w:p>
      <w:r>
        <w:t xml:space="preserve">@dylanw satunnainen.</w:t>
      </w:r>
    </w:p>
    <w:p>
      <w:r>
        <w:rPr>
          <w:b/>
          <w:u w:val="single"/>
        </w:rPr>
        <w:t xml:space="preserve">157577</w:t>
      </w:r>
    </w:p>
    <w:p>
      <w:r>
        <w:t xml:space="preserve">Kuinka olla täysin hyödytön ja ääliö yhdellä twiitillä. https://t.co/l8zNNd9UXM</w:t>
      </w:r>
    </w:p>
    <w:p>
      <w:r>
        <w:rPr>
          <w:b/>
          <w:u w:val="single"/>
        </w:rPr>
        <w:t xml:space="preserve">157578</w:t>
      </w:r>
    </w:p>
    <w:p>
      <w:r>
        <w:t xml:space="preserve">@dylanw siistit pavut. Hyödyllistä tietoa julkisen kutsun jälkeen.</w:t>
      </w:r>
    </w:p>
    <w:p>
      <w:r>
        <w:rPr>
          <w:b/>
          <w:u w:val="single"/>
        </w:rPr>
        <w:t xml:space="preserve">157579</w:t>
      </w:r>
    </w:p>
    <w:p>
      <w:r>
        <w:t xml:space="preserve">@dylanw Tein sen sen jälkeen, kun hän hylkäsi minut &amp;amp; huolenaiheeni "argumentatiivisena". Kannattaa ehkä tarkistaa aikaleimat.</w:t>
      </w:r>
    </w:p>
    <w:p>
      <w:r>
        <w:rPr>
          <w:b/>
          <w:u w:val="single"/>
        </w:rPr>
        <w:t xml:space="preserve">157580</w:t>
      </w:r>
    </w:p>
    <w:p>
      <w:r>
        <w:t xml:space="preserve">@dylanw se on siistiä. seuraavan kerran, kun nainen puhuu hänelle siitä, miten hänen lähestymistapansa on luokkahistoriaa, hän ei ehkä halua täysin hylätä häntä.</w:t>
      </w:r>
    </w:p>
    <w:p>
      <w:r>
        <w:rPr>
          <w:b/>
          <w:u w:val="single"/>
        </w:rPr>
        <w:t xml:space="preserve">157581</w:t>
      </w:r>
    </w:p>
    <w:p>
      <w:r>
        <w:t xml:space="preserve">@dylanw En tullut tänne hyökkäämään häntä vastaan. Hän se oli, joka käski minun painua helvettiin.</w:t>
      </w:r>
    </w:p>
    <w:p>
      <w:r>
        <w:rPr>
          <w:b/>
          <w:u w:val="single"/>
        </w:rPr>
        <w:t xml:space="preserve">157582</w:t>
      </w:r>
    </w:p>
    <w:p>
      <w:r>
        <w:t xml:space="preserve">@dylanw Olen pahoillani, ettei sinulla ole aikaa, se on syvältä. Mutta ensi kerralla kannattaa ehkä katsoa tarkemmin ennen turhia epämääräisiä kutsuja.</w:t>
      </w:r>
    </w:p>
    <w:p>
      <w:r>
        <w:rPr>
          <w:b/>
          <w:u w:val="single"/>
        </w:rPr>
        <w:t xml:space="preserve">157583</w:t>
      </w:r>
    </w:p>
    <w:p>
      <w:r>
        <w:t xml:space="preserve">@dylanw ei julkisesti, ja vain hänelle. se ei ole loukkaus. hän on se, joka viittasi siihen lähellä blogikirjoituksensa yläosaa.</w:t>
      </w:r>
    </w:p>
    <w:p>
      <w:r>
        <w:rPr>
          <w:b/>
          <w:u w:val="single"/>
        </w:rPr>
        <w:t xml:space="preserve">157584</w:t>
      </w:r>
    </w:p>
    <w:p>
      <w:r>
        <w:t xml:space="preserve">@dylanw Ymmärrän, että luultavasti aiot puolustaa ystävääsi siitä huolimatta, mutta se, mitä hän teki, oli paskamaista, ja sitten seurasit sitä lisää paskaa.</w:t>
      </w:r>
    </w:p>
    <w:p>
      <w:r>
        <w:rPr>
          <w:b/>
          <w:u w:val="single"/>
        </w:rPr>
        <w:t xml:space="preserve">157585</w:t>
      </w:r>
    </w:p>
    <w:p>
      <w:r>
        <w:t xml:space="preserve">@dylanw kutsui minua tuolla tavalla kakkakikkareeksi, ilman mitään viittausta *miksi*. se oli täysin hyödytöntä ja provosoivaa. hyvää työtä.</w:t>
      </w:r>
    </w:p>
    <w:p>
      <w:r>
        <w:rPr>
          <w:b/>
          <w:u w:val="single"/>
        </w:rPr>
        <w:t xml:space="preserve">157586</w:t>
      </w:r>
    </w:p>
    <w:p>
      <w:r>
        <w:t xml:space="preserve">@dylanw en ole vastuussa hänen loukkaantuneista tunteistaan, kun hän on se, joka päätti olla välittämättä minusta keskustelun sijaan.</w:t>
      </w:r>
    </w:p>
    <w:p>
      <w:r>
        <w:rPr>
          <w:b/>
          <w:u w:val="single"/>
        </w:rPr>
        <w:t xml:space="preserve">157587</w:t>
      </w:r>
    </w:p>
    <w:p>
      <w:r>
        <w:t xml:space="preserve">@dylanw hänen käytöksensä - ja sinun käytöksesi - on melko tyypillistä. anteeksi, jos totuus sattuu.</w:t>
      </w:r>
    </w:p>
    <w:p>
      <w:r>
        <w:rPr>
          <w:b/>
          <w:u w:val="single"/>
        </w:rPr>
        <w:t xml:space="preserve">157588</w:t>
      </w:r>
    </w:p>
    <w:p>
      <w:r>
        <w:t xml:space="preserve">@dylanw myös, kollega SJ:ltä toiselle, "butthurt" on yleisesti ottaen paheksuttu nimitys.</w:t>
      </w:r>
    </w:p>
    <w:p>
      <w:r>
        <w:rPr>
          <w:b/>
          <w:u w:val="single"/>
        </w:rPr>
        <w:t xml:space="preserve">157589</w:t>
      </w:r>
    </w:p>
    <w:p>
      <w:r>
        <w:t xml:space="preserve">@dylanw fwiw, ei ollut tarkoitus kaivaa. en tiennyt tätä ennen kuin muutama kuukausi sitten, kun se huomautettiin minulle.</w:t>
      </w:r>
    </w:p>
    <w:p>
      <w:r>
        <w:rPr>
          <w:b/>
          <w:u w:val="single"/>
        </w:rPr>
        <w:t xml:space="preserve">157590</w:t>
      </w:r>
    </w:p>
    <w:p>
      <w:r>
        <w:t xml:space="preserve">Herra, pelasta minut niiden teknisen alan miesten loukkaantuneilta tunteilta, joiden ajatukset on kyseenalaistettu.</w:t>
      </w:r>
    </w:p>
    <w:p>
      <w:r>
        <w:rPr>
          <w:b/>
          <w:u w:val="single"/>
        </w:rPr>
        <w:t xml:space="preserve">157591</w:t>
      </w:r>
    </w:p>
    <w:p>
      <w:r>
        <w:t xml:space="preserve">@dylanw siksi selitin. Olet silti mielestäni kusipää.</w:t>
      </w:r>
    </w:p>
    <w:p>
      <w:r>
        <w:rPr>
          <w:b/>
          <w:u w:val="single"/>
        </w:rPr>
        <w:t xml:space="preserve">157592</w:t>
      </w:r>
    </w:p>
    <w:p>
      <w:r>
        <w:t xml:space="preserve">@sschinke he tekivät, sitä kutsutaan Kaliforniaksi.</w:t>
      </w:r>
    </w:p>
    <w:p>
      <w:r>
        <w:rPr>
          <w:b/>
          <w:u w:val="single"/>
        </w:rPr>
        <w:t xml:space="preserve">157593</w:t>
      </w:r>
    </w:p>
    <w:p>
      <w:r>
        <w:t xml:space="preserve">@AgQueue haha, pidän siitä.</w:t>
      </w:r>
    </w:p>
    <w:p>
      <w:r>
        <w:rPr>
          <w:b/>
          <w:u w:val="single"/>
        </w:rPr>
        <w:t xml:space="preserve">157594</w:t>
      </w:r>
    </w:p>
    <w:p>
      <w:r>
        <w:t xml:space="preserve">@dylanw sinun olisi pitänyt. Olisin silti ärsyyntynyt ja ollut eri mieltä kanssasi, mutta vastaus olisi ollut paljon erilainen.</w:t>
      </w:r>
    </w:p>
    <w:p>
      <w:r>
        <w:rPr>
          <w:b/>
          <w:u w:val="single"/>
        </w:rPr>
        <w:t xml:space="preserve">157595</w:t>
      </w:r>
    </w:p>
    <w:p>
      <w:r>
        <w:t xml:space="preserve">@dylanw joo, ymmärrän. olen aika pitkälti lopettanut vuorovaikutuksen hänen kanssaan. tuo paska, jonka hän teki, ei ole hyväksyttävää. sama paska, jota näen seksistisiltä insinööreiltä.</w:t>
      </w:r>
    </w:p>
    <w:p>
      <w:r>
        <w:rPr>
          <w:b/>
          <w:u w:val="single"/>
        </w:rPr>
        <w:t xml:space="preserve">157596</w:t>
      </w:r>
    </w:p>
    <w:p>
      <w:r>
        <w:t xml:space="preserve">@dylanw En tunne häntä. En tiedä käyttäytyykö hän noin kaikkien kanssa. Voin perustaa mielipiteeni vain tuohon yhteen exp &amp;amp; hänen blogikirjoitukseensa.</w:t>
      </w:r>
    </w:p>
    <w:p>
      <w:r>
        <w:rPr>
          <w:b/>
          <w:u w:val="single"/>
        </w:rPr>
        <w:t xml:space="preserve">157597</w:t>
      </w:r>
    </w:p>
    <w:p>
      <w:r>
        <w:t xml:space="preserve">@dylanw Mutta voin kertoa teille, että miten hän vastasi - kieli, kaikki - oli 100% tyypillistä dudes näen hylkäävä naisia eng.</w:t>
      </w:r>
    </w:p>
    <w:p>
      <w:r>
        <w:rPr>
          <w:b/>
          <w:u w:val="single"/>
        </w:rPr>
        <w:t xml:space="preserve">157598</w:t>
      </w:r>
    </w:p>
    <w:p>
      <w:r>
        <w:t xml:space="preserve">@dylanw voit väittää muuta, mutta en todellakaan usko, että hän ja minä olemme samalla puolella *kokonaan*.</w:t>
      </w:r>
    </w:p>
    <w:p>
      <w:r>
        <w:rPr>
          <w:b/>
          <w:u w:val="single"/>
        </w:rPr>
        <w:t xml:space="preserve">157599</w:t>
      </w:r>
    </w:p>
    <w:p>
      <w:r>
        <w:t xml:space="preserve">MINULLA ON SUPERSANKARIN ASU JA VIITTA.</w:t>
      </w:r>
    </w:p>
    <w:p>
      <w:r>
        <w:rPr>
          <w:b/>
          <w:u w:val="single"/>
        </w:rPr>
        <w:t xml:space="preserve">157600</w:t>
      </w:r>
    </w:p>
    <w:p>
      <w:r>
        <w:t xml:space="preserve">KIRJAIMELLISESTI VIITTA</w:t>
      </w:r>
    </w:p>
    <w:p>
      <w:r>
        <w:rPr>
          <w:b/>
          <w:u w:val="single"/>
        </w:rPr>
        <w:t xml:space="preserve">157601</w:t>
      </w:r>
    </w:p>
    <w:p>
      <w:r>
        <w:t xml:space="preserve">MEIDÄN ON PUHUTTAVA SIITÄ, ETTÄ TÄMÄ ON VIRALLINEN SJW-PUKU http://t.co/o5X0Oz1RVx</w:t>
      </w:r>
    </w:p>
    <w:p>
      <w:r>
        <w:rPr>
          <w:b/>
          <w:u w:val="single"/>
        </w:rPr>
        <w:t xml:space="preserve">157602</w:t>
      </w:r>
    </w:p>
    <w:p>
      <w:r>
        <w:t xml:space="preserve">POSTASIN JUURI ITSENI UIMAPUVUSSA TWITTERIIN, EN VÄLITÄ, OLEN WONDER WOMAN.</w:t>
      </w:r>
    </w:p>
    <w:p>
      <w:r>
        <w:rPr>
          <w:b/>
          <w:u w:val="single"/>
        </w:rPr>
        <w:t xml:space="preserve">157603</w:t>
      </w:r>
    </w:p>
    <w:p>
      <w:r>
        <w:t xml:space="preserve">@redambition YESSSSSS</w:t>
      </w:r>
    </w:p>
    <w:p>
      <w:r>
        <w:rPr>
          <w:b/>
          <w:u w:val="single"/>
        </w:rPr>
        <w:t xml:space="preserve">157604</w:t>
      </w:r>
    </w:p>
    <w:p>
      <w:r>
        <w:t xml:space="preserve">VITTU. TÄMÄ ON NIIN MAHTAVAA, ETTEN VOI LOPETTAA KIRJOITTAMISTA ISOILLA KIRJAIMILLA.</w:t>
      </w:r>
    </w:p>
    <w:p>
      <w:r>
        <w:rPr>
          <w:b/>
          <w:u w:val="single"/>
        </w:rPr>
        <w:t xml:space="preserve">157605</w:t>
      </w:r>
    </w:p>
    <w:p>
      <w:r>
        <w:t xml:space="preserve">@Veeren_Jubbal ei u</w:t>
      </w:r>
    </w:p>
    <w:p>
      <w:r>
        <w:rPr>
          <w:b/>
          <w:u w:val="single"/>
        </w:rPr>
        <w:t xml:space="preserve">157606</w:t>
      </w:r>
    </w:p>
    <w:p>
      <w:r>
        <w:t xml:space="preserve">Lähtölaskenta, kunnes GamerGate ottaa kuvakaappauksia ja alkaa puhua siitä, kuinka lihava olen. &amp;lt;3</w:t>
      </w:r>
    </w:p>
    <w:p>
      <w:r>
        <w:rPr>
          <w:b/>
          <w:u w:val="single"/>
        </w:rPr>
        <w:t xml:space="preserve">157607</w:t>
      </w:r>
    </w:p>
    <w:p>
      <w:r>
        <w:t xml:space="preserve">@captain_panties blackmilk.</w:t>
      </w:r>
    </w:p>
    <w:p>
      <w:r>
        <w:rPr>
          <w:b/>
          <w:u w:val="single"/>
        </w:rPr>
        <w:t xml:space="preserve">157608</w:t>
      </w:r>
    </w:p>
    <w:p>
      <w:r>
        <w:t xml:space="preserve">@Jennimason0990 Kuka tietää? he eivät osaa päättää, olenko metanarkkari, saanko paljon lapsia, myynkö lapsia vai olenko jätkä.</w:t>
      </w:r>
    </w:p>
    <w:p>
      <w:r>
        <w:rPr>
          <w:b/>
          <w:u w:val="single"/>
        </w:rPr>
        <w:t xml:space="preserve">157609</w:t>
      </w:r>
    </w:p>
    <w:p>
      <w:r>
        <w:t xml:space="preserve">@nilium Minulla on tuuletin, jonka käynnistän heti.</w:t>
      </w:r>
    </w:p>
    <w:p>
      <w:r>
        <w:rPr>
          <w:b/>
          <w:u w:val="single"/>
        </w:rPr>
        <w:t xml:space="preserve">157610</w:t>
      </w:r>
    </w:p>
    <w:p>
      <w:r>
        <w:t xml:space="preserve">@DHStom d'awww. TUNNEN ITSENI IHMENAISEKSI.</w:t>
      </w:r>
    </w:p>
    <w:p>
      <w:r>
        <w:rPr>
          <w:b/>
          <w:u w:val="single"/>
        </w:rPr>
        <w:t xml:space="preserve">157611</w:t>
      </w:r>
    </w:p>
    <w:p>
      <w:r>
        <w:t xml:space="preserve">@athenahollow @ShadowPraxis olen naimisissa ja minulla on lapsia. olen myös 33-vuotias.</w:t>
      </w:r>
    </w:p>
    <w:p>
      <w:r>
        <w:rPr>
          <w:b/>
          <w:u w:val="single"/>
        </w:rPr>
        <w:t xml:space="preserve">157612</w:t>
      </w:r>
    </w:p>
    <w:p>
      <w:r>
        <w:t xml:space="preserve">@BlackMilkTweets RAKASTAN SINUA. Pidän Wonder Woman -uimapukuani, kun kirjoitan koodia, joka auttaa suojelemaan ihmisiä verkkohäirinnältä. &amp;lt;3</w:t>
      </w:r>
    </w:p>
    <w:p>
      <w:r>
        <w:rPr>
          <w:b/>
          <w:u w:val="single"/>
        </w:rPr>
        <w:t xml:space="preserve">157613</w:t>
      </w:r>
    </w:p>
    <w:p>
      <w:r>
        <w:t xml:space="preserve">@SirGoldenrod FUCK YES.</w:t>
      </w:r>
    </w:p>
    <w:p>
      <w:r>
        <w:rPr>
          <w:b/>
          <w:u w:val="single"/>
        </w:rPr>
        <w:t xml:space="preserve">157614</w:t>
      </w:r>
    </w:p>
    <w:p>
      <w:r>
        <w:t xml:space="preserve">@girlziplocked enimmäkseen viihdyttää se, miten he luulevat, että se häiritsee minua. postasin itseni uimapuvussa twitterissä, ilmeisesti antaa 0 vittua.</w:t>
      </w:r>
    </w:p>
    <w:p>
      <w:r>
        <w:rPr>
          <w:b/>
          <w:u w:val="single"/>
        </w:rPr>
        <w:t xml:space="preserve">157615</w:t>
      </w:r>
    </w:p>
    <w:p>
      <w:r>
        <w:t xml:space="preserve">@desertfox899 @The_Ghrost melko varmasti on.</w:t>
      </w:r>
    </w:p>
    <w:p>
      <w:r>
        <w:rPr>
          <w:b/>
          <w:u w:val="single"/>
        </w:rPr>
        <w:t xml:space="preserve">157616</w:t>
      </w:r>
    </w:p>
    <w:p>
      <w:r>
        <w:t xml:space="preserve">@granalberto awwww. &amp;lt;3</w:t>
      </w:r>
    </w:p>
    <w:p>
      <w:r>
        <w:rPr>
          <w:b/>
          <w:u w:val="single"/>
        </w:rPr>
        <w:t xml:space="preserve">157617</w:t>
      </w:r>
    </w:p>
    <w:p>
      <w:r>
        <w:t xml:space="preserve">@aninkyaffair kyllä :D</w:t>
      </w:r>
    </w:p>
    <w:p>
      <w:r>
        <w:rPr>
          <w:b/>
          <w:u w:val="single"/>
        </w:rPr>
        <w:t xml:space="preserve">157618</w:t>
      </w:r>
    </w:p>
    <w:p>
      <w:r>
        <w:t xml:space="preserve">@hirojin se on bugi.</w:t>
      </w:r>
    </w:p>
    <w:p>
      <w:r>
        <w:rPr>
          <w:b/>
          <w:u w:val="single"/>
        </w:rPr>
        <w:t xml:space="preserve">157619</w:t>
      </w:r>
    </w:p>
    <w:p>
      <w:r>
        <w:t xml:space="preserve">On aika kylmä, mutta en halua lopettaa supersankariasuni käyttämistä.</w:t>
      </w:r>
    </w:p>
    <w:p>
      <w:r>
        <w:rPr>
          <w:b/>
          <w:u w:val="single"/>
        </w:rPr>
        <w:t xml:space="preserve">157620</w:t>
      </w:r>
    </w:p>
    <w:p>
      <w:r>
        <w:t xml:space="preserve">QQ, GG. QQ.</w:t>
        <w:t xml:space="preserve">Voit ottaa vartalon häpäisyn mukaasi matkalla ulos ovesta. &amp;lt;3</w:t>
        <w:br/>
        <w:br/>
        <w:t xml:space="preserve">https://t.co/GMx3sJKr7g http://t.co/xYCnsI9vCy http://t.co/xYCnsI9vCy</w:t>
      </w:r>
    </w:p>
    <w:p>
      <w:r>
        <w:rPr>
          <w:b/>
          <w:u w:val="single"/>
        </w:rPr>
        <w:t xml:space="preserve">157621</w:t>
      </w:r>
    </w:p>
    <w:p>
      <w:r>
        <w:t xml:space="preserve">Se on *todella paha juttu*, että nyt tiedän blackmilk-uikkarien istuvan hyvin ja olevan super mukavat. Todella, todella paha.</w:t>
      </w:r>
    </w:p>
    <w:p>
      <w:r>
        <w:rPr>
          <w:b/>
          <w:u w:val="single"/>
        </w:rPr>
        <w:t xml:space="preserve">157622</w:t>
      </w:r>
    </w:p>
    <w:p>
      <w:r>
        <w:t xml:space="preserve">JUOKSEN NOPEAMMIN, KUN KÄYTÄN NÄITÄ http://t.co/YwfGj6vMtV</w:t>
      </w:r>
    </w:p>
    <w:p>
      <w:r>
        <w:rPr>
          <w:b/>
          <w:u w:val="single"/>
        </w:rPr>
        <w:t xml:space="preserve">157623</w:t>
      </w:r>
    </w:p>
    <w:p>
      <w:r>
        <w:t xml:space="preserve">@StephenKilbride minulla on jo joukko BM, mutta ei ui. &amp;gt;.&amp;gt;</w:t>
      </w:r>
    </w:p>
    <w:p>
      <w:r>
        <w:rPr>
          <w:b/>
          <w:u w:val="single"/>
        </w:rPr>
        <w:t xml:space="preserve">157624</w:t>
      </w:r>
    </w:p>
    <w:p>
      <w:r>
        <w:t xml:space="preserve">@Sir5000 EI VOI. LIIAN KIIREINEN SUPERSANKARI, JOKA JUOKSEE YMPÄRIINSÄ VIITTA PÄÄSSÄÄN.</w:t>
      </w:r>
    </w:p>
    <w:p>
      <w:r>
        <w:rPr>
          <w:b/>
          <w:u w:val="single"/>
        </w:rPr>
        <w:t xml:space="preserve">157625</w:t>
      </w:r>
    </w:p>
    <w:p>
      <w:r>
        <w:t xml:space="preserve">@GeekySwede hah, olen helvetin ylipainoinen, silti tunnen oloni mahtavaksi siinä. kyse on siitä, miltä se tuntuu, ei siitä, mitä muut ajattelevat. ^.^</w:t>
      </w:r>
    </w:p>
    <w:p>
      <w:r>
        <w:rPr>
          <w:b/>
          <w:u w:val="single"/>
        </w:rPr>
        <w:t xml:space="preserve">157626</w:t>
      </w:r>
    </w:p>
    <w:p>
      <w:r>
        <w:t xml:space="preserve">RT @Sir5000: @freebsdgirl http://t.co/rF0O1pXAB6 http://t.co/Sd6Px23KRK</w:t>
      </w:r>
    </w:p>
    <w:p>
      <w:r>
        <w:rPr>
          <w:b/>
          <w:u w:val="single"/>
        </w:rPr>
        <w:t xml:space="preserve">157627</w:t>
      </w:r>
    </w:p>
    <w:p>
      <w:r>
        <w:t xml:space="preserve">@TheQuinnspiracy PLZ GET URSELF A BLACKMILK SUPERHERO SWIMMAUS</w:t>
      </w:r>
    </w:p>
    <w:p>
      <w:r>
        <w:rPr>
          <w:b/>
          <w:u w:val="single"/>
        </w:rPr>
        <w:t xml:space="preserve">157628</w:t>
      </w:r>
    </w:p>
    <w:p>
      <w:r>
        <w:t xml:space="preserve">@TheQuinnspiracy btw Minulla on paljon museon BM, joka sopisi sinulle. Retro Tetris leggingsit. Voit lainata, jos olet kiinnostunut sellaisesta.</w:t>
      </w:r>
    </w:p>
    <w:p>
      <w:r>
        <w:rPr>
          <w:b/>
          <w:u w:val="single"/>
        </w:rPr>
        <w:t xml:space="preserve">157629</w:t>
      </w:r>
    </w:p>
    <w:p>
      <w:r>
        <w:t xml:space="preserve">@TheQuinnspiracy OMG ROBOTIN SÄÄRILAHJAT OLISIVAT TÄYDELLISET!</w:t>
      </w:r>
    </w:p>
    <w:p>
      <w:r>
        <w:rPr>
          <w:b/>
          <w:u w:val="single"/>
        </w:rPr>
        <w:t xml:space="preserve">157630</w:t>
      </w:r>
    </w:p>
    <w:p>
      <w:r>
        <w:t xml:space="preserve">@TheQuinnspiracy https://t.co/LVVahRaEZA</w:t>
      </w:r>
    </w:p>
    <w:p>
      <w:r>
        <w:rPr>
          <w:b/>
          <w:u w:val="single"/>
        </w:rPr>
        <w:t xml:space="preserve">157631</w:t>
      </w:r>
    </w:p>
    <w:p>
      <w:r>
        <w:t xml:space="preserve">Huomasin juuri, mitä tapahtuu, kun farkut ovat liian suuret, kun niitä käytetään uimahousujen päällä. Voi hitsi. Aika tehdä vyö.</w:t>
      </w:r>
    </w:p>
    <w:p>
      <w:r>
        <w:rPr>
          <w:b/>
          <w:u w:val="single"/>
        </w:rPr>
        <w:t xml:space="preserve">157632</w:t>
      </w:r>
    </w:p>
    <w:p>
      <w:r>
        <w:t xml:space="preserve">nämä tekonörtit, jotka eivät edes tiedä, kuka Wonder Woman on.</w:t>
      </w:r>
    </w:p>
    <w:p>
      <w:r>
        <w:rPr>
          <w:b/>
          <w:u w:val="single"/>
        </w:rPr>
        <w:t xml:space="preserve">157633</w:t>
      </w:r>
    </w:p>
    <w:p>
      <w:r>
        <w:t xml:space="preserve">Tämä luento on vanhempi kuin suurin osa "helmi"-koodiani solvaavista ihmisistä. http://t.co/60HeIzrvwt</w:t>
      </w:r>
    </w:p>
    <w:p>
      <w:r>
        <w:rPr>
          <w:b/>
          <w:u w:val="single"/>
        </w:rPr>
        <w:t xml:space="preserve">157634</w:t>
      </w:r>
    </w:p>
    <w:p>
      <w:r>
        <w:t xml:space="preserve">@SilverMillsy @Manami_Fox @femfreq Synnyin punatukkaisena, ja muutuin vaaleaksi vasta 10-vuotiaana.</w:t>
      </w:r>
    </w:p>
    <w:p>
      <w:r>
        <w:rPr>
          <w:b/>
          <w:u w:val="single"/>
        </w:rPr>
        <w:t xml:space="preserve">157635</w:t>
      </w:r>
    </w:p>
    <w:p>
      <w:r>
        <w:t xml:space="preserve">RT @eevee: @Manami_Fox @freebsdgirl @femfreq vain huorilla on ihoa ja hiuksia. kunnon naiset ovat kirjaimellisesti luurankoja.</w:t>
      </w:r>
    </w:p>
    <w:p>
      <w:r>
        <w:rPr>
          <w:b/>
          <w:u w:val="single"/>
        </w:rPr>
        <w:t xml:space="preserve">157636</w:t>
      </w:r>
    </w:p>
    <w:p>
      <w:r>
        <w:t xml:space="preserve">@dtklein on aika hauskaa nähdä ihmisten puhuvan taas perlistä</w:t>
      </w:r>
    </w:p>
    <w:p>
      <w:r>
        <w:rPr>
          <w:b/>
          <w:u w:val="single"/>
        </w:rPr>
        <w:t xml:space="preserve">157637</w:t>
      </w:r>
    </w:p>
    <w:p>
      <w:r>
        <w:t xml:space="preserve">@atonal440 *huokaus*. miksi niin monet ihmiset eivät ymmärrä, mitä DoS on.</w:t>
      </w:r>
    </w:p>
    <w:p>
      <w:r>
        <w:rPr>
          <w:b/>
          <w:u w:val="single"/>
        </w:rPr>
        <w:t xml:space="preserve">157638</w:t>
      </w:r>
    </w:p>
    <w:p>
      <w:r>
        <w:t xml:space="preserve">RT @atonal440: @freebsdgirl tämä kommentti tähän artikkeliin muistutti minua sinusta. Unohdatko vieläkin DOS-mansplainerit? http://t.co/phZ5ePVnCx http:/....</w:t>
      </w:r>
    </w:p>
    <w:p>
      <w:r>
        <w:rPr>
          <w:b/>
          <w:u w:val="single"/>
        </w:rPr>
        <w:t xml:space="preserve">157639</w:t>
      </w:r>
    </w:p>
    <w:p>
      <w:r>
        <w:t xml:space="preserve">RT @atonal440: @ralphcrafts @freebsdgirl oi. Meinasin kysyä, että onko sulla vielä näitä dofuja, mutta kysymys vastasi itseensä.</w:t>
      </w:r>
    </w:p>
    <w:p>
      <w:r>
        <w:rPr>
          <w:b/>
          <w:u w:val="single"/>
        </w:rPr>
        <w:t xml:space="preserve">157640</w:t>
      </w:r>
    </w:p>
    <w:p>
      <w:r>
        <w:t xml:space="preserve">RT @atonal440: @ralphcrafts @freebsdgirl myös tfa on esimerkki tahattomasta DOS:sta, joten kiitos pelaamisesta.</w:t>
      </w:r>
    </w:p>
    <w:p>
      <w:r>
        <w:rPr>
          <w:b/>
          <w:u w:val="single"/>
        </w:rPr>
        <w:t xml:space="preserve">157641</w:t>
      </w:r>
    </w:p>
    <w:p>
      <w:r>
        <w:t xml:space="preserve">@atonal440 @ralphcrafts olen aika viihdyttävä, koska näen vain puolet keskustelusta. ;)</w:t>
      </w:r>
    </w:p>
    <w:p>
      <w:r>
        <w:rPr>
          <w:b/>
          <w:u w:val="single"/>
        </w:rPr>
        <w:t xml:space="preserve">157642</w:t>
      </w:r>
    </w:p>
    <w:p>
      <w:r>
        <w:t xml:space="preserve">@eevee @Manami_Fox @femfreq tuon on oltava yksi oudoimmista loukkauksista, joita olen koskaan nähnyt MRA:n/vaterin/minkä tahansa heittämänä.</w:t>
      </w:r>
    </w:p>
    <w:p>
      <w:r>
        <w:rPr>
          <w:b/>
          <w:u w:val="single"/>
        </w:rPr>
        <w:t xml:space="preserve">157643</w:t>
      </w:r>
    </w:p>
    <w:p>
      <w:r>
        <w:t xml:space="preserve">@ProoN mieluummin vetäisin hampaat.</w:t>
      </w:r>
    </w:p>
    <w:p>
      <w:r>
        <w:rPr>
          <w:b/>
          <w:u w:val="single"/>
        </w:rPr>
        <w:t xml:space="preserve">157644</w:t>
      </w:r>
    </w:p>
    <w:p>
      <w:r>
        <w:t xml:space="preserve">@ThatJesusS Tunnetko tämän henkilön? En yleensä edistä rahankeräyksiä sellaisten ihmisten oikeudenkäyntikuluja varten, joita en tunne tai joiden kanssa en ole puhunut.</w:t>
      </w:r>
    </w:p>
    <w:p>
      <w:r>
        <w:rPr>
          <w:b/>
          <w:u w:val="single"/>
        </w:rPr>
        <w:t xml:space="preserve">157645</w:t>
      </w:r>
    </w:p>
    <w:p>
      <w:r>
        <w:t xml:space="preserve">@MechMK1 miksi tekisit niin? :P Nämä luennot koskevat freebsd:tä.</w:t>
      </w:r>
    </w:p>
    <w:p>
      <w:r>
        <w:rPr>
          <w:b/>
          <w:u w:val="single"/>
        </w:rPr>
        <w:t xml:space="preserve">157646</w:t>
      </w:r>
    </w:p>
    <w:p>
      <w:r>
        <w:t xml:space="preserve">@AgQueue uh.</w:t>
      </w:r>
    </w:p>
    <w:p>
      <w:r>
        <w:rPr>
          <w:b/>
          <w:u w:val="single"/>
        </w:rPr>
        <w:t xml:space="preserve">157647</w:t>
      </w:r>
    </w:p>
    <w:p>
      <w:r>
        <w:t xml:space="preserve">Jonain päivänä joku gater saa oivalluksen DoS/DDoS:n määritelmistä. Tämä uskomaton saavutus on maailmanlopun merkki.</w:t>
      </w:r>
    </w:p>
    <w:p>
      <w:r>
        <w:rPr>
          <w:b/>
          <w:u w:val="single"/>
        </w:rPr>
        <w:t xml:space="preserve">157648</w:t>
      </w:r>
    </w:p>
    <w:p>
      <w:r>
        <w:t xml:space="preserve">En ymmärrä, miksi yksinkertainen tekninen määritelmä aiheuttaa heille niin paljon ongelmia. He näyttävät ajattelevan, että DoS/DDoS = = liialliset paketit.</w:t>
      </w:r>
    </w:p>
    <w:p>
      <w:r>
        <w:rPr>
          <w:b/>
          <w:u w:val="single"/>
        </w:rPr>
        <w:t xml:space="preserve">157649</w:t>
      </w:r>
    </w:p>
    <w:p>
      <w:r>
        <w:t xml:space="preserve">DoS/DDoS ei viittaa tekniikkaan tai siirtotapaan.</w:t>
        <w:br/>
        <w:br/>
        <w:t xml:space="preserve"> Se määritellään pitkälti aikomuksen ja lopputuloksen perusteella.</w:t>
        <w:br/>
        <w:br/>
        <w:t xml:space="preserve"> Tämä ei ole rakettikirurgiaa.</w:t>
      </w:r>
    </w:p>
    <w:p>
      <w:r>
        <w:rPr>
          <w:b/>
          <w:u w:val="single"/>
        </w:rPr>
        <w:t xml:space="preserve">157650</w:t>
      </w:r>
    </w:p>
    <w:p>
      <w:r>
        <w:t xml:space="preserve">Jos haluat, voit luokitella ilmoitusten tulvan (dogpile!) tahattomaksi DDoS:ksi, koska se tekee ydintoiminnoista käyttökelvottomia sinulle.</w:t>
      </w:r>
    </w:p>
    <w:p>
      <w:r>
        <w:rPr>
          <w:b/>
          <w:u w:val="single"/>
        </w:rPr>
        <w:t xml:space="preserve">157651</w:t>
      </w:r>
    </w:p>
    <w:p>
      <w:r>
        <w:t xml:space="preserve">On erittäin yleistä törmätä tahattomaan DoS:iin, erityisesti kehitysprojektissa. Oletko koskaan tehnyt typerän virheen, joka aiheutti kriittisen resurssipulan?</w:t>
      </w:r>
    </w:p>
    <w:p>
      <w:r>
        <w:rPr>
          <w:b/>
          <w:u w:val="single"/>
        </w:rPr>
        <w:t xml:space="preserve">157652</w:t>
      </w:r>
    </w:p>
    <w:p>
      <w:r>
        <w:t xml:space="preserve">Ehkä ohjelmasi haarautui, kunnes se ei voinut enää haarautua, eikä sinulla ollut rajoituksia. Ehkä lähetit sopimattoman määrän UDP:tä.</w:t>
      </w:r>
    </w:p>
    <w:p>
      <w:r>
        <w:rPr>
          <w:b/>
          <w:u w:val="single"/>
        </w:rPr>
        <w:t xml:space="preserve">157653</w:t>
      </w:r>
    </w:p>
    <w:p>
      <w:r>
        <w:t xml:space="preserve">Voisiko se dev, joka ei ole koskaan unohtanut laittaa sleep-lauseita tai kasvattaa laskuria tai kirjoittanut huonosti suunnitellun silmukan, nousta seisomaan?</w:t>
      </w:r>
    </w:p>
    <w:p>
      <w:r>
        <w:rPr>
          <w:b/>
          <w:u w:val="single"/>
        </w:rPr>
        <w:t xml:space="preserve">157654</w:t>
      </w:r>
    </w:p>
    <w:p>
      <w:r>
        <w:t xml:space="preserve">@coconono ei ole mitään kovaa määritelmää sille, mikä on DoS palvelun puutteen lisäksi. Palvelu voi tarkoittaa monia asioita.</w:t>
      </w:r>
    </w:p>
    <w:p>
      <w:r>
        <w:rPr>
          <w:b/>
          <w:u w:val="single"/>
        </w:rPr>
        <w:t xml:space="preserve">157655</w:t>
      </w:r>
    </w:p>
    <w:p>
      <w:r>
        <w:t xml:space="preserve">@coconono etäpalvelimet, ohjelmat, jotka kuuntelevat näitä palvelimia, paikallinen sovellus...</w:t>
      </w:r>
    </w:p>
    <w:p>
      <w:r>
        <w:rPr>
          <w:b/>
          <w:u w:val="single"/>
        </w:rPr>
        <w:t xml:space="preserve">157656</w:t>
      </w:r>
    </w:p>
    <w:p>
      <w:r>
        <w:t xml:space="preserve">@brianfenton yrititkö juuri selittää minulle perl-kielen ja epäonnistua?</w:t>
      </w:r>
    </w:p>
    <w:p>
      <w:r>
        <w:rPr>
          <w:b/>
          <w:u w:val="single"/>
        </w:rPr>
        <w:t xml:space="preserve">157657</w:t>
      </w:r>
    </w:p>
    <w:p>
      <w:r>
        <w:t xml:space="preserve">onnittelut. olet valmistunut DoS-koulusta kunnialla. GL kouluttaen pelaajia. &amp;lt;3 @ChrisWarcraft @ChrisWarcraft</w:t>
      </w:r>
    </w:p>
    <w:p>
      <w:r>
        <w:rPr>
          <w:b/>
          <w:u w:val="single"/>
        </w:rPr>
        <w:t xml:space="preserve">157658</w:t>
      </w:r>
    </w:p>
    <w:p>
      <w:r>
        <w:t xml:space="preserve">@cptmashek uh. jokainen kehittäjä tekee virheitä.</w:t>
      </w:r>
    </w:p>
    <w:p>
      <w:r>
        <w:rPr>
          <w:b/>
          <w:u w:val="single"/>
        </w:rPr>
        <w:t xml:space="preserve">157659</w:t>
      </w:r>
    </w:p>
    <w:p>
      <w:r>
        <w:t xml:space="preserve">@vengarioth Jätin erään tyypin, kun olin teini-ikäinen, haarukkapommittamalla hänen palvelimensa.</w:t>
      </w:r>
    </w:p>
    <w:p>
      <w:r>
        <w:rPr>
          <w:b/>
          <w:u w:val="single"/>
        </w:rPr>
        <w:t xml:space="preserve">157660</w:t>
      </w:r>
    </w:p>
    <w:p>
      <w:r>
        <w:t xml:space="preserve">RT @avatastic: @freebsdgirl Myös jokainen, joka ei ole koskaan kirjoittanut if (x = 0) C/Java/&amp;lt;insert-kielessään, jossa tehtävä palautuu aina....</w:t>
      </w:r>
    </w:p>
    <w:p>
      <w:r>
        <w:rPr>
          <w:b/>
          <w:u w:val="single"/>
        </w:rPr>
        <w:t xml:space="preserve">157661</w:t>
      </w:r>
    </w:p>
    <w:p>
      <w:r>
        <w:t xml:space="preserve">@cptmashek Jos ainoat kehittäjät, jotka seisovat pystyssä, ovat niitä, jotka eivät ole tehneet virheitä, kaikkien kehittäjien pitäisi istua alas. ;)</w:t>
      </w:r>
    </w:p>
    <w:p>
      <w:r>
        <w:rPr>
          <w:b/>
          <w:u w:val="single"/>
        </w:rPr>
        <w:t xml:space="preserve">157662</w:t>
      </w:r>
    </w:p>
    <w:p>
      <w:r>
        <w:t xml:space="preserve">@cptmashek ei hätää. luulen, että se oli jäsennysvirhe.</w:t>
      </w:r>
    </w:p>
    <w:p>
      <w:r>
        <w:rPr>
          <w:b/>
          <w:u w:val="single"/>
        </w:rPr>
        <w:t xml:space="preserve">157663</w:t>
      </w:r>
    </w:p>
    <w:p>
      <w:r>
        <w:t xml:space="preserve">@brianfenton D: php D:</w:t>
      </w:r>
    </w:p>
    <w:p>
      <w:r>
        <w:rPr>
          <w:b/>
          <w:u w:val="single"/>
        </w:rPr>
        <w:t xml:space="preserve">157664</w:t>
      </w:r>
    </w:p>
    <w:p>
      <w:r>
        <w:t xml:space="preserve">@hacks4pancakes @CBCRadioQ laittaa sen listalleni. :)</w:t>
      </w:r>
    </w:p>
    <w:p>
      <w:r>
        <w:rPr>
          <w:b/>
          <w:u w:val="single"/>
        </w:rPr>
        <w:t xml:space="preserve">157665</w:t>
      </w:r>
    </w:p>
    <w:p>
      <w:r>
        <w:t xml:space="preserve">RT @hacks4pancakes: Valokuvaaja Lynsey Addario sotaraportoinnista naisena http://t.co/U0kKXR81Y9 @CBCRadioQ:ssa juuri nyt. Everything ab...</w:t>
      </w:r>
    </w:p>
    <w:p>
      <w:r>
        <w:rPr>
          <w:b/>
          <w:u w:val="single"/>
        </w:rPr>
        <w:t xml:space="preserve">157666</w:t>
      </w:r>
    </w:p>
    <w:p>
      <w:r>
        <w:t xml:space="preserve">@youfoundthecard @ChrisWarcraft um. se on BASIC. DOSissa on batch-tiedostoja, mutta ne eivät ole BASICia. :P</w:t>
      </w:r>
    </w:p>
    <w:p>
      <w:r>
        <w:rPr>
          <w:b/>
          <w:u w:val="single"/>
        </w:rPr>
        <w:t xml:space="preserve">157667</w:t>
      </w:r>
    </w:p>
    <w:p>
      <w:r>
        <w:t xml:space="preserve">@saucypickles @avatastic eikö se riippuisi kielestä? ;)</w:t>
      </w:r>
    </w:p>
    <w:p>
      <w:r>
        <w:rPr>
          <w:b/>
          <w:u w:val="single"/>
        </w:rPr>
        <w:t xml:space="preserve">157668</w:t>
      </w:r>
    </w:p>
    <w:p>
      <w:r>
        <w:t xml:space="preserve">@sschinke en ole varma. mielestäni tämä voidaan väittää liian helposti irt, jos hyökkäykset voivat olla tahattomia.</w:t>
      </w:r>
    </w:p>
    <w:p>
      <w:r>
        <w:rPr>
          <w:b/>
          <w:u w:val="single"/>
        </w:rPr>
        <w:t xml:space="preserve">157669</w:t>
      </w:r>
    </w:p>
    <w:p>
      <w:r>
        <w:t xml:space="preserve">@sschinke esim: jos joku alkaa tahattomasti räpiköidä ja lyö toista henkilöä kasvoihin, henkilö on hyökännyt käsivarteen ;)</w:t>
      </w:r>
    </w:p>
    <w:p>
      <w:r>
        <w:rPr>
          <w:b/>
          <w:u w:val="single"/>
        </w:rPr>
        <w:t xml:space="preserve">157670</w:t>
      </w:r>
    </w:p>
    <w:p>
      <w:r>
        <w:t xml:space="preserve">@Timinane Voi hitto. muistatko win95 ver a/b? :P</w:t>
      </w:r>
    </w:p>
    <w:p>
      <w:r>
        <w:rPr>
          <w:b/>
          <w:u w:val="single"/>
        </w:rPr>
        <w:t xml:space="preserve">157671</w:t>
      </w:r>
    </w:p>
    <w:p>
      <w:r>
        <w:t xml:space="preserve">Out of Pravana blue. Taidan joutua sekoittamaan kirkasta ja Special FX Turquoisea olemassa olevien hiusten päälle. hmm. Tämä voisi olla hyvä.</w:t>
      </w:r>
    </w:p>
    <w:p>
      <w:r>
        <w:rPr>
          <w:b/>
          <w:u w:val="single"/>
        </w:rPr>
        <w:t xml:space="preserve">157672</w:t>
      </w:r>
    </w:p>
    <w:p>
      <w:r>
        <w:t xml:space="preserve">olemassa oleva *väri*. derp.</w:t>
      </w:r>
    </w:p>
    <w:p>
      <w:r>
        <w:rPr>
          <w:b/>
          <w:u w:val="single"/>
        </w:rPr>
        <w:t xml:space="preserve">157673</w:t>
      </w:r>
    </w:p>
    <w:p>
      <w:r>
        <w:t xml:space="preserve">@youfoundthecard @ChrisWarcraft brutto. netware.</w:t>
      </w:r>
    </w:p>
    <w:p>
      <w:r>
        <w:rPr>
          <w:b/>
          <w:u w:val="single"/>
        </w:rPr>
        <w:t xml:space="preserve">157674</w:t>
      </w:r>
    </w:p>
    <w:p>
      <w:r>
        <w:t xml:space="preserve">@a_man_in_black WELL ACTUALLY I'm kiiiiiiiiiiiinda a rainbow haired expert.</w:t>
      </w:r>
    </w:p>
    <w:p>
      <w:r>
        <w:rPr>
          <w:b/>
          <w:u w:val="single"/>
        </w:rPr>
        <w:t xml:space="preserve">157675</w:t>
      </w:r>
    </w:p>
    <w:p>
      <w:r>
        <w:t xml:space="preserve">@a_man_in_black ihan tosissani, olen värjännyt hiuksiani teini-iästä lähtien. En muista milloin viimeksi käytin yhtään sävyä. Liian tasainen.</w:t>
      </w:r>
    </w:p>
    <w:p>
      <w:r>
        <w:rPr>
          <w:b/>
          <w:u w:val="single"/>
        </w:rPr>
        <w:t xml:space="preserve">157676</w:t>
      </w:r>
    </w:p>
    <w:p>
      <w:r>
        <w:t xml:space="preserve">@ElisaRockDoc toimii hyvin joillekin väreille. pastellivärit ovat upeita, mutta haalistuvat SUPER nopeasti. siniset ovat hämmästyttäviä.</w:t>
      </w:r>
    </w:p>
    <w:p>
      <w:r>
        <w:rPr>
          <w:b/>
          <w:u w:val="single"/>
        </w:rPr>
        <w:t xml:space="preserve">157677</w:t>
      </w:r>
    </w:p>
    <w:p>
      <w:r>
        <w:t xml:space="preserve">@milfgaardian Riippuu sävystä. Kun teet sinistä, suurin osa MP:stä häipyy harmaansinisenä, suurin osa SFX:stä häipyy vihreällä sävyllä.</w:t>
      </w:r>
    </w:p>
    <w:p>
      <w:r>
        <w:rPr>
          <w:b/>
          <w:u w:val="single"/>
        </w:rPr>
        <w:t xml:space="preserve">157678</w:t>
      </w:r>
    </w:p>
    <w:p>
      <w:r>
        <w:t xml:space="preserve">@milfgaardian Sekoitan yleensä merkkejä sen mukaan, miten ne haalistuvat. SFX:llä on kuitenkin upeita pinkkejä. N'Rage tekee myös kunnon pinkkejä.</w:t>
      </w:r>
    </w:p>
    <w:p>
      <w:r>
        <w:rPr>
          <w:b/>
          <w:u w:val="single"/>
        </w:rPr>
        <w:t xml:space="preserve">157679</w:t>
      </w:r>
    </w:p>
    <w:p>
      <w:r>
        <w:t xml:space="preserve">@a_man_in_black ällöttävää. Näyttäisin oudolta ilman hiuksia.</w:t>
      </w:r>
    </w:p>
    <w:p>
      <w:r>
        <w:rPr>
          <w:b/>
          <w:u w:val="single"/>
        </w:rPr>
        <w:t xml:space="preserve">157680</w:t>
      </w:r>
    </w:p>
    <w:p>
      <w:r>
        <w:t xml:space="preserve">@milfgaardian oletko kokeillut Pravanaa?</w:t>
      </w:r>
    </w:p>
    <w:p>
      <w:r>
        <w:rPr>
          <w:b/>
          <w:u w:val="single"/>
        </w:rPr>
        <w:t xml:space="preserve">157681</w:t>
      </w:r>
    </w:p>
    <w:p>
      <w:r>
        <w:t xml:space="preserve">@milfgaardian pravana blue - EI pastelliväriä - sekoitettuna ripauksella violettia, jotta häivytys olisi upea + pravana clear. vannon sen nimeen.</w:t>
      </w:r>
    </w:p>
    <w:p>
      <w:r>
        <w:rPr>
          <w:b/>
          <w:u w:val="single"/>
        </w:rPr>
        <w:t xml:space="preserve">157682</w:t>
      </w:r>
    </w:p>
    <w:p>
      <w:r>
        <w:t xml:space="preserve">@milfgaardian se on suhteellisen uusi. useimmat salongit ovat siirtyneet käyttämään sitä täällä specialfxin sijaan.</w:t>
      </w:r>
    </w:p>
    <w:p>
      <w:r>
        <w:rPr>
          <w:b/>
          <w:u w:val="single"/>
        </w:rPr>
        <w:t xml:space="preserve">157683</w:t>
      </w:r>
    </w:p>
    <w:p>
      <w:r>
        <w:t xml:space="preserve">@milfgaardian (brb, alan tuntea tunteita päänahassani, mikä tarkoittaa, että on aika pestä tämä aine pois.)</w:t>
      </w:r>
    </w:p>
    <w:p>
      <w:r>
        <w:rPr>
          <w:b/>
          <w:u w:val="single"/>
        </w:rPr>
        <w:t xml:space="preserve">157684</w:t>
      </w:r>
    </w:p>
    <w:p>
      <w:r>
        <w:t xml:space="preserve">@milfgaardian en ole varma. pidän siitä, kun se haalistuu lyhyissä hiuksissa, jos ne on värjätty hyvin. se on vähemmän yksitoikkoinen.</w:t>
      </w:r>
    </w:p>
    <w:p>
      <w:r>
        <w:rPr>
          <w:b/>
          <w:u w:val="single"/>
        </w:rPr>
        <w:t xml:space="preserve">157685</w:t>
      </w:r>
    </w:p>
    <w:p>
      <w:r>
        <w:t xml:space="preserve">@milfgaardian check it - https://t.co/BCdYXQzAm7</w:t>
      </w:r>
    </w:p>
    <w:p>
      <w:r>
        <w:rPr>
          <w:b/>
          <w:u w:val="single"/>
        </w:rPr>
        <w:t xml:space="preserve">157686</w:t>
      </w:r>
    </w:p>
    <w:p>
      <w:r>
        <w:t xml:space="preserve">@milfgaardian pravana vivids on suosikkilinjani sinisille, helposti. pastellivärit ovat upeita, mutta haalistuvat niin nopeasti. päivistä viikkoihin.</w:t>
      </w:r>
    </w:p>
    <w:p>
      <w:r>
        <w:rPr>
          <w:b/>
          <w:u w:val="single"/>
        </w:rPr>
        <w:t xml:space="preserve">157687</w:t>
      </w:r>
    </w:p>
    <w:p>
      <w:r>
        <w:t xml:space="preserve">@milfgaardian pravana pastellipinkki haalistuu 14 päivän kuluttua. loput oli alun perin mintunvärisiä. TÄYSIN POISSA. http://t.co/V2UqO3Male</w:t>
      </w:r>
    </w:p>
    <w:p>
      <w:r>
        <w:rPr>
          <w:b/>
          <w:u w:val="single"/>
        </w:rPr>
        <w:t xml:space="preserve">157688</w:t>
      </w:r>
    </w:p>
    <w:p>
      <w:r>
        <w:t xml:space="preserve">@milfgaardian N'rage pinkki ~ 1 viikon kuluttua, turkoosi on sekoitus special fx. Nrage pink pitää hyvin. http://t.co/MqX0jZSIlP</w:t>
      </w:r>
    </w:p>
    <w:p>
      <w:r>
        <w:rPr>
          <w:b/>
          <w:u w:val="single"/>
        </w:rPr>
        <w:t xml:space="preserve">157689</w:t>
      </w:r>
    </w:p>
    <w:p>
      <w:r>
        <w:t xml:space="preserve">@milfgaardian Minulla on tapana dokumentoida hiusten värikokeiluni myöhempää käyttöä varten. &amp;gt;.&amp;gt; tuo pigtails-kuva on muutaman vuoden vanha.</w:t>
      </w:r>
    </w:p>
    <w:p>
      <w:r>
        <w:rPr>
          <w:b/>
          <w:u w:val="single"/>
        </w:rPr>
        <w:t xml:space="preserve">157690</w:t>
      </w:r>
    </w:p>
    <w:p>
      <w:r>
        <w:t xml:space="preserve">@salvodan er, maaninen paniikki oli olemassa 90-luvulla.</w:t>
      </w:r>
    </w:p>
    <w:p>
      <w:r>
        <w:rPr>
          <w:b/>
          <w:u w:val="single"/>
        </w:rPr>
        <w:t xml:space="preserve">157691</w:t>
      </w:r>
    </w:p>
    <w:p>
      <w:r>
        <w:t xml:space="preserve">Mitä eroa on humalaisen perlin ja selvän perlin välillä?</w:t>
        <w:br/>
        <w:br/>
        <w:t xml:space="preserve"> Humalaisessa perlissä on kommentteja.</w:t>
      </w:r>
    </w:p>
    <w:p>
      <w:r>
        <w:rPr>
          <w:b/>
          <w:u w:val="single"/>
        </w:rPr>
        <w:t xml:space="preserve">157692</w:t>
      </w:r>
    </w:p>
    <w:p>
      <w:r>
        <w:t xml:space="preserve">@youfoundthecard @ChrisWarcraft En ole niin nuori kuin luulet :P</w:t>
      </w:r>
    </w:p>
    <w:p>
      <w:r>
        <w:rPr>
          <w:b/>
          <w:u w:val="single"/>
        </w:rPr>
        <w:t xml:space="preserve">157693</w:t>
      </w:r>
    </w:p>
    <w:p>
      <w:r>
        <w:t xml:space="preserve">Hauska dev-vitsi, y/n? Huumorintajuni on outo.</w:t>
      </w:r>
    </w:p>
    <w:p>
      <w:r>
        <w:rPr>
          <w:b/>
          <w:u w:val="single"/>
        </w:rPr>
        <w:t xml:space="preserve">157694</w:t>
      </w:r>
    </w:p>
    <w:p>
      <w:r>
        <w:t xml:space="preserve">Työstän uutta projektia, videota häirinnästä, &amp;amp; tarvitsen apuasi.  Tarvitsen videoleikkeitä, joissa ihmiset lukevat saamaansa loukkaavaa twiittiä.</w:t>
      </w:r>
    </w:p>
    <w:p>
      <w:r>
        <w:rPr>
          <w:b/>
          <w:u w:val="single"/>
        </w:rPr>
        <w:t xml:space="preserve">157695</w:t>
      </w:r>
    </w:p>
    <w:p>
      <w:r>
        <w:t xml:space="preserve">Vain twiitin sisältö, ei sen lähettäjän nimeä. Mieluummin kuvakaappaus.</w:t>
      </w:r>
    </w:p>
    <w:p>
      <w:r>
        <w:rPr>
          <w:b/>
          <w:u w:val="single"/>
        </w:rPr>
        <w:t xml:space="preserve">157696</w:t>
      </w:r>
    </w:p>
    <w:p>
      <w:r>
        <w:t xml:space="preserve">Tavoitteena on näyttää ihmisten lukevan internetissä saamiaan sanoja. Tällä on vaikutusta.</w:t>
      </w:r>
    </w:p>
    <w:p>
      <w:r>
        <w:rPr>
          <w:b/>
          <w:u w:val="single"/>
        </w:rPr>
        <w:t xml:space="preserve">157697</w:t>
      </w:r>
    </w:p>
    <w:p>
      <w:r>
        <w:t xml:space="preserve">@Spacekatgal kyllä. Ja jos voit RT ja pyytää muita tekemään samoin, se olisi hienoa. Toivomme 10+ esimerkkiä.</w:t>
      </w:r>
    </w:p>
    <w:p>
      <w:r>
        <w:rPr>
          <w:b/>
          <w:u w:val="single"/>
        </w:rPr>
        <w:t xml:space="preserve">157698</w:t>
      </w:r>
    </w:p>
    <w:p>
      <w:r>
        <w:t xml:space="preserve">@RonBasler kyllä. Sensuroin nimet.</w:t>
      </w:r>
    </w:p>
    <w:p>
      <w:r>
        <w:rPr>
          <w:b/>
          <w:u w:val="single"/>
        </w:rPr>
        <w:t xml:space="preserve">157699</w:t>
      </w:r>
    </w:p>
    <w:p>
      <w:r>
        <w:t xml:space="preserve">.@carolinesinders lähetä video sähköpostitse osoitteeseen randi@randi.io, jaa se Dropboxissa, Amy-tiedostonjakopalvelussa tai missä tahansa muussa palvelussa.</w:t>
      </w:r>
    </w:p>
    <w:p>
      <w:r>
        <w:rPr>
          <w:b/>
          <w:u w:val="single"/>
        </w:rPr>
        <w:t xml:space="preserve">157700</w:t>
      </w:r>
    </w:p>
    <w:p>
      <w:r>
        <w:t xml:space="preserve">@MinorAnnoyance @JimmyKimmelLive jep.</w:t>
      </w:r>
    </w:p>
    <w:p>
      <w:r>
        <w:rPr>
          <w:b/>
          <w:u w:val="single"/>
        </w:rPr>
        <w:t xml:space="preserve">157701</w:t>
      </w:r>
    </w:p>
    <w:p>
      <w:r>
        <w:t xml:space="preserve">@youfoundthecard todellakin. Mutta olen koodannut jo vuodesta 1987 ;) olin vielä mukana, kun osa siitä hauskuudesta oli vielä olemassa. Työskentelin ennen myös TODELLA vanhoilla UNIXeilla.</w:t>
      </w:r>
    </w:p>
    <w:p>
      <w:r>
        <w:rPr>
          <w:b/>
          <w:u w:val="single"/>
        </w:rPr>
        <w:t xml:space="preserve">157702</w:t>
      </w:r>
    </w:p>
    <w:p>
      <w:r>
        <w:t xml:space="preserve">.@pdlmma vain yleistä hyväksikäyttöä. Ei välttämättä gamergate-kohtaista.</w:t>
      </w:r>
    </w:p>
    <w:p>
      <w:r>
        <w:rPr>
          <w:b/>
          <w:u w:val="single"/>
        </w:rPr>
        <w:t xml:space="preserve">157703</w:t>
      </w:r>
    </w:p>
    <w:p>
      <w:r>
        <w:t xml:space="preserve">@DanAshTreeLane @Spacekatgal https://t.co/cGeIgCJgI2 https://t.co/cGeIgCJgI2</w:t>
      </w:r>
    </w:p>
    <w:p>
      <w:r>
        <w:rPr>
          <w:b/>
          <w:u w:val="single"/>
        </w:rPr>
        <w:t xml:space="preserve">157704</w:t>
      </w:r>
    </w:p>
    <w:p>
      <w:r>
        <w:t xml:space="preserve">@kencf0618 Estäminen ei ole häirintää.</w:t>
      </w:r>
    </w:p>
    <w:p>
      <w:r>
        <w:rPr>
          <w:b/>
          <w:u w:val="single"/>
        </w:rPr>
        <w:t xml:space="preserve">157705</w:t>
      </w:r>
    </w:p>
    <w:p>
      <w:r>
        <w:t xml:space="preserve">@pdlmma kiitos ^.^</w:t>
      </w:r>
    </w:p>
    <w:p>
      <w:r>
        <w:rPr>
          <w:b/>
          <w:u w:val="single"/>
        </w:rPr>
        <w:t xml:space="preserve">157706</w:t>
      </w:r>
    </w:p>
    <w:p>
      <w:r>
        <w:t xml:space="preserve">@ThatMarioRivera Ty!</w:t>
      </w:r>
    </w:p>
    <w:p>
      <w:r>
        <w:rPr>
          <w:b/>
          <w:u w:val="single"/>
        </w:rPr>
        <w:t xml:space="preserve">157707</w:t>
      </w:r>
    </w:p>
    <w:p>
      <w:r>
        <w:t xml:space="preserve">@argonblue Minun perlini on melko helppolukuista. ei välttämättä yhtä tehokasta, mutta ehdottomasti mahdollista, että kuka tahansa voi lukea ja ymmärtää.</w:t>
      </w:r>
    </w:p>
    <w:p>
      <w:r>
        <w:rPr>
          <w:b/>
          <w:u w:val="single"/>
        </w:rPr>
        <w:t xml:space="preserve">157708</w:t>
      </w:r>
    </w:p>
    <w:p>
      <w:r>
        <w:t xml:space="preserve">@davidsgallant tänä viikonloppuna olisi siistiä.</w:t>
      </w:r>
    </w:p>
    <w:p>
      <w:r>
        <w:rPr>
          <w:b/>
          <w:u w:val="single"/>
        </w:rPr>
        <w:t xml:space="preserve">157709</w:t>
      </w:r>
    </w:p>
    <w:p>
      <w:r>
        <w:t xml:space="preserve">@davidsgallant torstai olisi vielä parempi. ^.^</w:t>
      </w:r>
    </w:p>
    <w:p>
      <w:r>
        <w:rPr>
          <w:b/>
          <w:u w:val="single"/>
        </w:rPr>
        <w:t xml:space="preserve">157710</w:t>
      </w:r>
    </w:p>
    <w:p>
      <w:r>
        <w:t xml:space="preserve">@kencf0618 En osaa enää koskaan sanoa. :P</w:t>
      </w:r>
    </w:p>
    <w:p>
      <w:r>
        <w:rPr>
          <w:b/>
          <w:u w:val="single"/>
        </w:rPr>
        <w:t xml:space="preserve">157711</w:t>
      </w:r>
    </w:p>
    <w:p>
      <w:r>
        <w:t xml:space="preserve">@kencf0618 ei ole mikään pikkujuttu pyytää ihmisiä lukemaan osan saamastaan paskasta ja esittämään videon siitä, miten he tekevät niin.</w:t>
      </w:r>
    </w:p>
    <w:p>
      <w:r>
        <w:rPr>
          <w:b/>
          <w:u w:val="single"/>
        </w:rPr>
        <w:t xml:space="preserve">157712</w:t>
      </w:r>
    </w:p>
    <w:p>
      <w:r>
        <w:t xml:space="preserve">@Jules_Clarke @jmcefalas Tunnepito on voimakkaampaa, kun sitä lukevan henkilön kasvot lukevat sen ääneen.</w:t>
      </w:r>
    </w:p>
    <w:p>
      <w:r>
        <w:rPr>
          <w:b/>
          <w:u w:val="single"/>
        </w:rPr>
        <w:t xml:space="preserve">157713</w:t>
      </w:r>
    </w:p>
    <w:p>
      <w:r>
        <w:t xml:space="preserve">@youfoundthecard ?</w:t>
      </w:r>
    </w:p>
    <w:p>
      <w:r>
        <w:rPr>
          <w:b/>
          <w:u w:val="single"/>
        </w:rPr>
        <w:t xml:space="preserve">157714</w:t>
      </w:r>
    </w:p>
    <w:p>
      <w:r>
        <w:t xml:space="preserve">RT @desertfox899:</w:t>
        <w:t xml:space="preserve">@freebsdgirl</w:t>
        <w:br/>
        <w:t xml:space="preserve">Ajattelin, että tämä saattaisi huvittaa sinua. http://t.co/c4pttn6HiH</w:t>
      </w:r>
    </w:p>
    <w:p>
      <w:r>
        <w:rPr>
          <w:b/>
          <w:u w:val="single"/>
        </w:rPr>
        <w:t xml:space="preserve">157715</w:t>
      </w:r>
    </w:p>
    <w:p>
      <w:r>
        <w:t xml:space="preserve">On aika hassua, että GamerGate luulee minun hyötyvän häirinnästä. Otin *valtavan* palkanleikkauksen ryhtyessäni tekemään tätä kokopäiväisesti. @desertfox899</w:t>
      </w:r>
    </w:p>
    <w:p>
      <w:r>
        <w:rPr>
          <w:b/>
          <w:u w:val="single"/>
        </w:rPr>
        <w:t xml:space="preserve">157716</w:t>
      </w:r>
    </w:p>
    <w:p>
      <w:r>
        <w:t xml:space="preserve">@argonblue Hassua on se, että olin humalassa, kun kirjoitin sen - ja kirjoitin sen itselleni, enkä niin, että olisin aikonut jakaa sen.</w:t>
      </w:r>
    </w:p>
    <w:p>
      <w:r>
        <w:rPr>
          <w:b/>
          <w:u w:val="single"/>
        </w:rPr>
        <w:t xml:space="preserve">157717</w:t>
      </w:r>
    </w:p>
    <w:p>
      <w:r>
        <w:t xml:space="preserve">@atonal440 @desertfox899 En ole itse asiassa kehittäjä. Olen DevOps. Tykkään tehdä asioita, jotka kiinnostavat minua. Tämä on mielenkiintoista. ^.^</w:t>
      </w:r>
    </w:p>
    <w:p>
      <w:r>
        <w:rPr>
          <w:b/>
          <w:u w:val="single"/>
        </w:rPr>
        <w:t xml:space="preserve">157718</w:t>
      </w:r>
    </w:p>
    <w:p>
      <w:r>
        <w:t xml:space="preserve">@xRainbowCutiex en ole varma. en nähnyt sitä.</w:t>
      </w:r>
    </w:p>
    <w:p>
      <w:r>
        <w:rPr>
          <w:b/>
          <w:u w:val="single"/>
        </w:rPr>
        <w:t xml:space="preserve">157719</w:t>
      </w:r>
    </w:p>
    <w:p>
      <w:r>
        <w:t xml:space="preserve">SUUTUIN HIUKSILLENI, JOTEN LEIKKASIN NE.</w:t>
      </w:r>
    </w:p>
    <w:p>
      <w:r>
        <w:rPr>
          <w:b/>
          <w:u w:val="single"/>
        </w:rPr>
        <w:t xml:space="preserve">157720</w:t>
      </w:r>
    </w:p>
    <w:p>
      <w:r>
        <w:t xml:space="preserve">Jälkikäteen ajateltuna tämä ei ollut viisas veto 24 tuntia ennen keynotea, mutta miten vain. Olen punk rockin merisiili. Leikkasin vain otsatukan.</w:t>
      </w:r>
    </w:p>
    <w:p>
      <w:r>
        <w:rPr>
          <w:b/>
          <w:u w:val="single"/>
        </w:rPr>
        <w:t xml:space="preserve">157721</w:t>
      </w:r>
    </w:p>
    <w:p>
      <w:r>
        <w:t xml:space="preserve">@KSlackie tekee sen huomenna.</w:t>
      </w:r>
    </w:p>
    <w:p>
      <w:r>
        <w:rPr>
          <w:b/>
          <w:u w:val="single"/>
        </w:rPr>
        <w:t xml:space="preserve">157722</w:t>
      </w:r>
    </w:p>
    <w:p>
      <w:r>
        <w:t xml:space="preserve">Parasta tyylissäni &amp;amp; koska minulla ei ole tarkkuusleikkausta, voin huutaa "Haista vittu, hiukset", kun pistän/tappelen satunnaisesti laatikkoleikkureilla.</w:t>
      </w:r>
    </w:p>
    <w:p>
      <w:r>
        <w:rPr>
          <w:b/>
          <w:u w:val="single"/>
        </w:rPr>
        <w:t xml:space="preserve">157723</w:t>
      </w:r>
    </w:p>
    <w:p>
      <w:r>
        <w:t xml:space="preserve">Fashion by Randi.</w:t>
      </w:r>
    </w:p>
    <w:p>
      <w:r>
        <w:rPr>
          <w:b/>
          <w:u w:val="single"/>
        </w:rPr>
        <w:t xml:space="preserve">157724</w:t>
      </w:r>
    </w:p>
    <w:p>
      <w:r>
        <w:t xml:space="preserve">Mitä Joan Jett tekisi?</w:t>
        <w:br/>
        <w:br/>
        <w:t xml:space="preserve"> Hän leikkaisi itse oman otsatukan. http://t.co/As7hiJ2rfr.</w:t>
      </w:r>
    </w:p>
    <w:p>
      <w:r>
        <w:rPr>
          <w:b/>
          <w:u w:val="single"/>
        </w:rPr>
        <w:t xml:space="preserve">157725</w:t>
      </w:r>
    </w:p>
    <w:p>
      <w:r>
        <w:t xml:space="preserve">@athenahollow se olisi. toivon enemmän henkilökohtaisia hyökkäyksiä, mutta se on ehdottomasti huolestuttavaa. :P</w:t>
      </w:r>
    </w:p>
    <w:p>
      <w:r>
        <w:rPr>
          <w:b/>
          <w:u w:val="single"/>
        </w:rPr>
        <w:t xml:space="preserve">157726</w:t>
      </w:r>
    </w:p>
    <w:p>
      <w:r>
        <w:t xml:space="preserve">@stubbornella eep. :(</w:t>
      </w:r>
    </w:p>
    <w:p>
      <w:r>
        <w:rPr>
          <w:b/>
          <w:u w:val="single"/>
        </w:rPr>
        <w:t xml:space="preserve">157727</w:t>
      </w:r>
    </w:p>
    <w:p>
      <w:r>
        <w:t xml:space="preserve">Ughhh. Joku tarjosi minulle alennettua GDC-passia, mutta se on silti enemmän kuin minulla on varaa.</w:t>
      </w:r>
    </w:p>
    <w:p>
      <w:r>
        <w:rPr>
          <w:b/>
          <w:u w:val="single"/>
        </w:rPr>
        <w:t xml:space="preserve">157728</w:t>
      </w:r>
    </w:p>
    <w:p>
      <w:r>
        <w:t xml:space="preserve">.@georgieonthego Anna mennä. Olisin kiinnostunut näkemään mitä valmistat. Toivottavasti ne ovat luovempia kuin sinun "artikkelisi".</w:t>
      </w:r>
    </w:p>
    <w:p>
      <w:r>
        <w:rPr>
          <w:b/>
          <w:u w:val="single"/>
        </w:rPr>
        <w:t xml:space="preserve">157729</w:t>
      </w:r>
    </w:p>
    <w:p>
      <w:r>
        <w:t xml:space="preserve">.@georgieonthego Tähän asti en ole koskaan puhunut sinulle. Mutta olen varma, ettet anna totuuden kaltaisen pikkujutun olla tarinan tiellä ;)</w:t>
      </w:r>
    </w:p>
    <w:p>
      <w:r>
        <w:rPr>
          <w:b/>
          <w:u w:val="single"/>
        </w:rPr>
        <w:t xml:space="preserve">157730</w:t>
      </w:r>
    </w:p>
    <w:p>
      <w:r>
        <w:t xml:space="preserve">@MrTheGeoff @athenahollow varmasti!</w:t>
      </w:r>
    </w:p>
    <w:p>
      <w:r>
        <w:rPr>
          <w:b/>
          <w:u w:val="single"/>
        </w:rPr>
        <w:t xml:space="preserve">157731</w:t>
      </w:r>
    </w:p>
    <w:p>
      <w:r>
        <w:t xml:space="preserve">On outoa, että joku GamerGaten jäsenistä vastustaa videota, jossa puhutaan häirinnästä, joka ei liity erityisesti GamerGateen. Niin outoa, eikö?</w:t>
      </w:r>
    </w:p>
    <w:p>
      <w:r>
        <w:rPr>
          <w:b/>
          <w:u w:val="single"/>
        </w:rPr>
        <w:t xml:space="preserve">157732</w:t>
      </w:r>
    </w:p>
    <w:p>
      <w:r>
        <w:t xml:space="preserve">Miksi GamerGate välittäisi videosta, jossa ihmiset lukevat saamiaan loukkaavia twiittejä? Mitä tekemistä tällä on etiikan kanssa?</w:t>
      </w:r>
    </w:p>
    <w:p>
      <w:r>
        <w:rPr>
          <w:b/>
          <w:u w:val="single"/>
        </w:rPr>
        <w:t xml:space="preserve">157733</w:t>
      </w:r>
    </w:p>
    <w:p>
      <w:r>
        <w:t xml:space="preserve">Kuulen jatkuvasti, että GamerGate vastustaa häirintää. Olen varmasti ymmärtänyt jotain väärin.</w:t>
      </w:r>
    </w:p>
    <w:p>
      <w:r>
        <w:rPr>
          <w:b/>
          <w:u w:val="single"/>
        </w:rPr>
        <w:t xml:space="preserve">157734</w:t>
      </w:r>
    </w:p>
    <w:p>
      <w:r>
        <w:t xml:space="preserve">Voi, odota. Perun sanani. Tein virheen. Mainitsin @georgieonthego jo kerran aiemmin. https://t.co/1P46Fj7KPX.</w:t>
      </w:r>
    </w:p>
    <w:p>
      <w:r>
        <w:rPr>
          <w:b/>
          <w:u w:val="single"/>
        </w:rPr>
        <w:t xml:space="preserve">157735</w:t>
      </w:r>
    </w:p>
    <w:p>
      <w:r>
        <w:t xml:space="preserve">@Hollapalooka @georgieonthego joku, jota ei ole vielä estetty, vastasi hänen twiittaukseensa, jossa hän mainitsi minut. en muistanut, kuka hän oli, joten tarkistin.</w:t>
      </w:r>
    </w:p>
    <w:p>
      <w:r>
        <w:rPr>
          <w:b/>
          <w:u w:val="single"/>
        </w:rPr>
        <w:t xml:space="preserve">157736</w:t>
      </w:r>
    </w:p>
    <w:p>
      <w:r>
        <w:t xml:space="preserve">Hei kaverit. Tiesittekö, että olen tuomittu rikollinen?</w:t>
        <w:t xml:space="preserve">Se on uutta.</w:t>
        <w:br/>
        <w:br/>
        <w:t xml:space="preserve">https://t.co/Vt4IqGM3UF</w:t>
      </w:r>
    </w:p>
    <w:p>
      <w:r>
        <w:rPr>
          <w:b/>
          <w:u w:val="single"/>
        </w:rPr>
        <w:t xml:space="preserve">157737</w:t>
      </w:r>
    </w:p>
    <w:p>
      <w:r>
        <w:t xml:space="preserve">@Sushilulutwitch @Spacekatgal Mukava kuulla asiantuntijoilta.</w:t>
      </w:r>
    </w:p>
    <w:p>
      <w:r>
        <w:rPr>
          <w:b/>
          <w:u w:val="single"/>
        </w:rPr>
        <w:t xml:space="preserve">157738</w:t>
      </w:r>
    </w:p>
    <w:p>
      <w:r>
        <w:t xml:space="preserve">On aika hassua, että Georgie väittää minun ahdistelleen häntä. En ole puhunut hänen kanssaan ennen eilistä iltaa, en välittänyt hänen kirjoittamastaan mustamaalaus-"artikkelista". @sakjur</w:t>
      </w:r>
    </w:p>
    <w:p>
      <w:r>
        <w:rPr>
          <w:b/>
          <w:u w:val="single"/>
        </w:rPr>
        <w:t xml:space="preserve">157739</w:t>
      </w:r>
    </w:p>
    <w:p>
      <w:r>
        <w:t xml:space="preserve">Muistaakseni hän väitti, että jouduin vankilaan huumeiden tai jonkun muun takia. En lukenut sitä. Hän yrittää vain tehdä itselleen nimeä tabloidismilla @sakjur.</w:t>
      </w:r>
    </w:p>
    <w:p>
      <w:r>
        <w:rPr>
          <w:b/>
          <w:u w:val="single"/>
        </w:rPr>
        <w:t xml:space="preserve">157740</w:t>
      </w:r>
    </w:p>
    <w:p>
      <w:r>
        <w:t xml:space="preserve">Pssst. @georgieonthego. https://t.co/MFptKyvQL8 - tämä ei ole eettistä journalismia. Sitä ei koskaan tapahtunut. ED ei ole luotettava lähde. &amp;lt;3</w:t>
      </w:r>
    </w:p>
    <w:p>
      <w:r>
        <w:rPr>
          <w:b/>
          <w:u w:val="single"/>
        </w:rPr>
        <w:t xml:space="preserve">157741</w:t>
      </w:r>
    </w:p>
    <w:p>
      <w:r>
        <w:t xml:space="preserve">En voi ottaa sinua tosissasi, koska levität GNAA:n aloittamia huhuja faktoina, vaikka kutsut itseäsi toimittajaksi. @georgieonthego</w:t>
      </w:r>
    </w:p>
    <w:p>
      <w:r>
        <w:rPr>
          <w:b/>
          <w:u w:val="single"/>
        </w:rPr>
        <w:t xml:space="preserve">157742</w:t>
      </w:r>
    </w:p>
    <w:p>
      <w:r>
        <w:t xml:space="preserve">Se oli hauskaa. Nyt se on ohi. Tämän vuoksi en voi edes pitää TechRaptrin kaltaisia sivustoja muina kuin hit piece -blogeina.</w:t>
      </w:r>
    </w:p>
    <w:p>
      <w:r>
        <w:rPr>
          <w:b/>
          <w:u w:val="single"/>
        </w:rPr>
        <w:t xml:space="preserve">157743</w:t>
      </w:r>
    </w:p>
    <w:p>
      <w:r>
        <w:t xml:space="preserve">@sschinke @georgieonthego Hän väittää, että uhkasin haastaa hänet oikeuteen. Se on *hauskaa*. Vaikka kyseessä olisi ilmeinen kunnianloukkaus, kenellä on aikaa?</w:t>
      </w:r>
    </w:p>
    <w:p>
      <w:r>
        <w:rPr>
          <w:b/>
          <w:u w:val="single"/>
        </w:rPr>
        <w:t xml:space="preserve">157744</w:t>
      </w:r>
    </w:p>
    <w:p>
      <w:r>
        <w:t xml:space="preserve">Muistatteko, kun GG kirjoitti /baphiin (mistä lähtien kukaan /baphissa on sanonut "hirveä ihminen"?) yrittäen saada minut doxxed/raidiin? http://t.co/PK8Sq6z6mc</w:t>
      </w:r>
    </w:p>
    <w:p>
      <w:r>
        <w:rPr>
          <w:b/>
          <w:u w:val="single"/>
        </w:rPr>
        <w:t xml:space="preserve">157745</w:t>
      </w:r>
    </w:p>
    <w:p>
      <w:r>
        <w:t xml:space="preserve">Pepperidge farm muistaa.</w:t>
      </w:r>
    </w:p>
    <w:p>
      <w:r>
        <w:rPr>
          <w:b/>
          <w:u w:val="single"/>
        </w:rPr>
        <w:t xml:space="preserve">157746</w:t>
      </w:r>
    </w:p>
    <w:p>
      <w:r>
        <w:t xml:space="preserve">@jrblanc1 oh. minun olisi varmaan pitänyt varoittaa siitä, anteeksi. &amp;gt;.&amp;gt; olen herkistynyt tällaisille asioille.</w:t>
      </w:r>
    </w:p>
    <w:p>
      <w:r>
        <w:rPr>
          <w:b/>
          <w:u w:val="single"/>
        </w:rPr>
        <w:t xml:space="preserve">157747</w:t>
      </w:r>
    </w:p>
    <w:p>
      <w:r>
        <w:t xml:space="preserve">hups. Anteeksi myöhästynyt sisältövaroitus. He lähettivät hieman veritekoja, jotta heidän kohteensa eivät levittäisi URL-osoitteita. Se taisi epäonnistua.</w:t>
      </w:r>
    </w:p>
    <w:p>
      <w:r>
        <w:rPr>
          <w:b/>
          <w:u w:val="single"/>
        </w:rPr>
        <w:t xml:space="preserve">157748</w:t>
      </w:r>
    </w:p>
    <w:p>
      <w:r>
        <w:t xml:space="preserve">@jrblanc1 täysin minun mokani. :P Tässä, aivojen valkaisuaine: http://t.co/3rP2rBUBWS</w:t>
      </w:r>
    </w:p>
    <w:p>
      <w:r>
        <w:rPr>
          <w:b/>
          <w:u w:val="single"/>
        </w:rPr>
        <w:t xml:space="preserve">157749</w:t>
      </w:r>
    </w:p>
    <w:p>
      <w:r>
        <w:t xml:space="preserve">@drakino @gilandn @filmpunk86 @georgieonthego vanhentuneiden tunnisteiden laiminlyönti on rikos.</w:t>
      </w:r>
    </w:p>
    <w:p>
      <w:r>
        <w:rPr>
          <w:b/>
          <w:u w:val="single"/>
        </w:rPr>
        <w:t xml:space="preserve">157750</w:t>
      </w:r>
    </w:p>
    <w:p>
      <w:r>
        <w:t xml:space="preserve">Lähden muutaman tunnin kuluttua #GirlDevWeek-tapahtumaan pitämään pääpuhetta verkkohäirinnän tilasta.</w:t>
      </w:r>
    </w:p>
    <w:p>
      <w:r>
        <w:rPr>
          <w:b/>
          <w:u w:val="single"/>
        </w:rPr>
        <w:t xml:space="preserve">157751</w:t>
      </w:r>
    </w:p>
    <w:p>
      <w:r>
        <w:t xml:space="preserve">Spoilereita: Peikot eivät enää piileskele sillan alla. Ne polttavat sen. On aika taistella vastaan.</w:t>
      </w:r>
    </w:p>
    <w:p>
      <w:r>
        <w:rPr>
          <w:b/>
          <w:u w:val="single"/>
        </w:rPr>
        <w:t xml:space="preserve">157752</w:t>
      </w:r>
    </w:p>
    <w:p>
      <w:r>
        <w:t xml:space="preserve">@drakino Olin sarkastinen :P</w:t>
      </w:r>
    </w:p>
    <w:p>
      <w:r>
        <w:rPr>
          <w:b/>
          <w:u w:val="single"/>
        </w:rPr>
        <w:t xml:space="preserve">157753</w:t>
      </w:r>
    </w:p>
    <w:p>
      <w:r>
        <w:t xml:space="preserve">Lisää spoilereita: harmi, että kirjaimellisesti turkoosi ei kuulosta aivan samalta. http://t.co/7s6jon5NsJ</w:t>
      </w:r>
    </w:p>
    <w:p>
      <w:r>
        <w:rPr>
          <w:b/>
          <w:u w:val="single"/>
        </w:rPr>
        <w:t xml:space="preserve">157754</w:t>
      </w:r>
    </w:p>
    <w:p>
      <w:r>
        <w:t xml:space="preserve">@Manami_Fox @eevee @femfreq no u</w:t>
      </w:r>
    </w:p>
    <w:p>
      <w:r>
        <w:rPr>
          <w:b/>
          <w:u w:val="single"/>
        </w:rPr>
        <w:t xml:space="preserve">157755</w:t>
      </w:r>
    </w:p>
    <w:p>
      <w:r>
        <w:t xml:space="preserve">@codemastermm Olen eeppinen värien koordinoinnissa. Turkoosin ja vaaleanpunaisen kerrostetut tankit. Vaaleanpunaiset kengät, vaaleanpunainen reppu. Vaaleanpunainen villapaita.</w:t>
      </w:r>
    </w:p>
    <w:p>
      <w:r>
        <w:rPr>
          <w:b/>
          <w:u w:val="single"/>
        </w:rPr>
        <w:t xml:space="preserve">157756</w:t>
      </w:r>
    </w:p>
    <w:p>
      <w:r>
        <w:t xml:space="preserve">@MadamPlumpette Olen kunnollinen muokkaamaan, ei hätää ^.^</w:t>
      </w:r>
    </w:p>
    <w:p>
      <w:r>
        <w:rPr>
          <w:b/>
          <w:u w:val="single"/>
        </w:rPr>
        <w:t xml:space="preserve">157757</w:t>
      </w:r>
    </w:p>
    <w:p>
      <w:r>
        <w:t xml:space="preserve">@Petterwass @voretaq7 Minäkin luin sen homoseksuaalisena loukkauksena :/</w:t>
      </w:r>
    </w:p>
    <w:p>
      <w:r>
        <w:rPr>
          <w:b/>
          <w:u w:val="single"/>
        </w:rPr>
        <w:t xml:space="preserve">157758</w:t>
      </w:r>
    </w:p>
    <w:p>
      <w:r>
        <w:t xml:space="preserve">@jasonbentley Olin jossain. Ehkä? Vaaleanpunainen villapaita, vaaleanpunainen reppu?</w:t>
      </w:r>
    </w:p>
    <w:p>
      <w:r>
        <w:rPr>
          <w:b/>
          <w:u w:val="single"/>
        </w:rPr>
        <w:t xml:space="preserve">157759</w:t>
      </w:r>
    </w:p>
    <w:p>
      <w:r>
        <w:t xml:space="preserve">@Petterwass @voretaq7 on yksi hyvistä kavereista. Annan hänen selittää, miksi sanat olivat ongelmallisia :)</w:t>
      </w:r>
    </w:p>
    <w:p>
      <w:r>
        <w:rPr>
          <w:b/>
          <w:u w:val="single"/>
        </w:rPr>
        <w:t xml:space="preserve">157760</w:t>
      </w:r>
    </w:p>
    <w:p>
      <w:r>
        <w:t xml:space="preserve">Kaunis päivä SF:ssä! http://t.co/YUV9shvowY</w:t>
      </w:r>
    </w:p>
    <w:p>
      <w:r>
        <w:rPr>
          <w:b/>
          <w:u w:val="single"/>
        </w:rPr>
        <w:t xml:space="preserve">157761</w:t>
      </w:r>
    </w:p>
    <w:p>
      <w:r>
        <w:t xml:space="preserve">Dev week sopii asuuni! http://t.co/s8i4HDWqMV</w:t>
      </w:r>
    </w:p>
    <w:p>
      <w:r>
        <w:rPr>
          <w:b/>
          <w:u w:val="single"/>
        </w:rPr>
        <w:t xml:space="preserve">157762</w:t>
      </w:r>
    </w:p>
    <w:p>
      <w:r>
        <w:t xml:space="preserve">@jasonbentley en minä :) ei hattua</w:t>
      </w:r>
    </w:p>
    <w:p>
      <w:r>
        <w:rPr>
          <w:b/>
          <w:u w:val="single"/>
        </w:rPr>
        <w:t xml:space="preserve">157763</w:t>
      </w:r>
    </w:p>
    <w:p>
      <w:r>
        <w:t xml:space="preserve">@jasonbentley er, hattu</w:t>
      </w:r>
    </w:p>
    <w:p>
      <w:r>
        <w:rPr>
          <w:b/>
          <w:u w:val="single"/>
        </w:rPr>
        <w:t xml:space="preserve">157764</w:t>
      </w:r>
    </w:p>
    <w:p>
      <w:r>
        <w:t xml:space="preserve">@jasonbentley mikä yritys taas? :P (anteeksi, on hullu... vuosi?)</w:t>
      </w:r>
    </w:p>
    <w:p>
      <w:r>
        <w:rPr>
          <w:b/>
          <w:u w:val="single"/>
        </w:rPr>
        <w:t xml:space="preserve">157765</w:t>
      </w:r>
    </w:p>
    <w:p>
      <w:r>
        <w:t xml:space="preserve">@jasonbentley Toki, luulen, että voin piipahtaa hetkeksi. Pidän puhetta, mutta pääsen pois täältä kello 13:15.</w:t>
      </w:r>
    </w:p>
    <w:p>
      <w:r>
        <w:rPr>
          <w:b/>
          <w:u w:val="single"/>
        </w:rPr>
        <w:t xml:space="preserve">157766</w:t>
      </w:r>
    </w:p>
    <w:p>
      <w:r>
        <w:t xml:space="preserve">@jasonbentley Laitan sinulle DM:n, kun minulla on varma ETA.</w:t>
      </w:r>
    </w:p>
    <w:p>
      <w:r>
        <w:rPr>
          <w:b/>
          <w:u w:val="single"/>
        </w:rPr>
        <w:t xml:space="preserve">157767</w:t>
      </w:r>
    </w:p>
    <w:p>
      <w:r>
        <w:t xml:space="preserve">Hengailen Dice loungessa #developerweekissä, jos joku haluaa tulla moikkaamaan ;)</w:t>
      </w:r>
    </w:p>
    <w:p>
      <w:r>
        <w:rPr>
          <w:b/>
          <w:u w:val="single"/>
        </w:rPr>
        <w:t xml:space="preserve">157768</w:t>
      </w:r>
    </w:p>
    <w:p>
      <w:r>
        <w:t xml:space="preserve">Teknologiakonferenssit ovat minulle naurettavia. Kaikki kulkevat ympäriinsä mustissa, valkoisissa tai laivastonsinisissä paidoissa. Minä taas olen neonpinkki ja syaani.</w:t>
      </w:r>
    </w:p>
    <w:p>
      <w:r>
        <w:rPr>
          <w:b/>
          <w:u w:val="single"/>
        </w:rPr>
        <w:t xml:space="preserve">157769</w:t>
      </w:r>
    </w:p>
    <w:p>
      <w:r>
        <w:t xml:space="preserve">@SamanthaZeitlin Aion vaeltaa ulos ja nauttia auringosta muutaman minuutin ajan.</w:t>
      </w:r>
    </w:p>
    <w:p>
      <w:r>
        <w:rPr>
          <w:b/>
          <w:u w:val="single"/>
        </w:rPr>
        <w:t xml:space="preserve">157770</w:t>
      </w:r>
    </w:p>
    <w:p>
      <w:r>
        <w:t xml:space="preserve">15 minuuttia. Hermostunut. En puhumisen vaan sisällön takia. Tekniset asiat ovat helpompia. Niin paljon tunteita. #GirlDevWeek</w:t>
      </w:r>
    </w:p>
    <w:p>
      <w:r>
        <w:rPr>
          <w:b/>
          <w:u w:val="single"/>
        </w:rPr>
        <w:t xml:space="preserve">157771</w:t>
      </w:r>
    </w:p>
    <w:p>
      <w:r>
        <w:t xml:space="preserve">@BenKuchera vain jos saan jotenkin kulkuluvan :/</w:t>
      </w:r>
    </w:p>
    <w:p>
      <w:r>
        <w:rPr>
          <w:b/>
          <w:u w:val="single"/>
        </w:rPr>
        <w:t xml:space="preserve">157772</w:t>
      </w:r>
    </w:p>
    <w:p>
      <w:r>
        <w:t xml:space="preserve">Paskat alkavat muuttua todelliseksi.</w:t>
      </w:r>
    </w:p>
    <w:p>
      <w:r>
        <w:rPr>
          <w:b/>
          <w:u w:val="single"/>
        </w:rPr>
        <w:t xml:space="preserve">157773</w:t>
      </w:r>
    </w:p>
    <w:p>
      <w:r>
        <w:t xml:space="preserve">Gamergate alkoi ahdistella #GirlDevWeekin järjestäjää. Vietimme siis Q&amp;amp;A:n livestriimaamalla twiittejä ja keskustelemalla häirinnästä.</w:t>
      </w:r>
    </w:p>
    <w:p>
      <w:r>
        <w:rPr>
          <w:b/>
          <w:u w:val="single"/>
        </w:rPr>
        <w:t xml:space="preserve">157774</w:t>
      </w:r>
    </w:p>
    <w:p>
      <w:r>
        <w:t xml:space="preserve">En ole yllättynyt. Kunpa olisin. GamerGate muutti häirinnän vastaisen keskustelun eläväksi mielenosoitukseksi. #girldevweek</w:t>
      </w:r>
    </w:p>
    <w:p>
      <w:r>
        <w:rPr>
          <w:b/>
          <w:u w:val="single"/>
        </w:rPr>
        <w:t xml:space="preserve">157775</w:t>
      </w:r>
    </w:p>
    <w:p>
      <w:r>
        <w:t xml:space="preserve">@tarkasteve awww. Tunsin itseni hajanaiseksi kuin hemmetti. Tarvitsen unta :P</w:t>
      </w:r>
    </w:p>
    <w:p>
      <w:r>
        <w:rPr>
          <w:b/>
          <w:u w:val="single"/>
        </w:rPr>
        <w:t xml:space="preserve">157776</w:t>
      </w:r>
    </w:p>
    <w:p>
      <w:r>
        <w:t xml:space="preserve">RT @ilovegarick: @James_May_Not @GlenCompton @arabelladelucco @greyaesthetic @freebsdgirl tässä on huone #GirlDevWeek #DevWeek15 http:....</w:t>
      </w:r>
    </w:p>
    <w:p>
      <w:r>
        <w:rPr>
          <w:b/>
          <w:u w:val="single"/>
        </w:rPr>
        <w:t xml:space="preserve">157777</w:t>
      </w:r>
    </w:p>
    <w:p>
      <w:r>
        <w:t xml:space="preserve">RT @hypatiadotca: http://t.co/quwgLkwFab Wadhwa nyt / kirjaimellisesti/ hiljentää naisia teknologia-alalla. *golf clap*</w:t>
      </w:r>
    </w:p>
    <w:p>
      <w:r>
        <w:rPr>
          <w:b/>
          <w:u w:val="single"/>
        </w:rPr>
        <w:t xml:space="preserve">157778</w:t>
      </w:r>
    </w:p>
    <w:p>
      <w:r>
        <w:t xml:space="preserve">@celiadeeter twiittaisin siitä, mutta pelkäsin, että sinua saatetaan ahdistella :/ Minusta olit fantastinen.</w:t>
      </w:r>
    </w:p>
    <w:p>
      <w:r>
        <w:rPr>
          <w:b/>
          <w:u w:val="single"/>
        </w:rPr>
        <w:t xml:space="preserve">157779</w:t>
      </w:r>
    </w:p>
    <w:p>
      <w:r>
        <w:t xml:space="preserve">RT @arabelladelucco: On ollut hullu alkuiltapäivä @freebsdgirlin kanssa. Kiitän häntä hänen rohkeudestaan kaiken tämän läpi. #GirlDevWeek #...</w:t>
      </w:r>
    </w:p>
    <w:p>
      <w:r>
        <w:rPr>
          <w:b/>
          <w:u w:val="single"/>
        </w:rPr>
        <w:t xml:space="preserve">157780</w:t>
      </w:r>
    </w:p>
    <w:p>
      <w:r>
        <w:t xml:space="preserve">@coopatropp randi@randi.io</w:t>
      </w:r>
    </w:p>
    <w:p>
      <w:r>
        <w:rPr>
          <w:b/>
          <w:u w:val="single"/>
        </w:rPr>
        <w:t xml:space="preserve">157781</w:t>
      </w:r>
    </w:p>
    <w:p>
      <w:r>
        <w:t xml:space="preserve">Tuntui jotenkin fantastiselta, kun olin seisonut lavalla kertomassa (&amp;amp; näyttämässä) ihmisille kokemuksiani siitä, että minua on ahdisteltu äänekkäänä naisena tekniikan alalla.</w:t>
      </w:r>
    </w:p>
    <w:p>
      <w:r>
        <w:rPr>
          <w:b/>
          <w:u w:val="single"/>
        </w:rPr>
        <w:t xml:space="preserve">157782</w:t>
      </w:r>
    </w:p>
    <w:p>
      <w:r>
        <w:t xml:space="preserve">Puhuimme Weev &amp;amp; täydellinen paljastaminen postituslistalla. Baph doxxing, swat-uhkaukset, - Perheen ja ystävien uhkailu. Joukon kohteena oleminen.</w:t>
      </w:r>
    </w:p>
    <w:p>
      <w:r>
        <w:rPr>
          <w:b/>
          <w:u w:val="single"/>
        </w:rPr>
        <w:t xml:space="preserve">157783</w:t>
      </w:r>
    </w:p>
    <w:p>
      <w:r>
        <w:t xml:space="preserve">Se oli vaikeaa. Kyseenalaistin sen, oliko se hyvä idea, kunnes joku väkijoukossa tuli halaamaan &amp;amp; alkoi itkeä. Sitten minä itkin.</w:t>
      </w:r>
    </w:p>
    <w:p>
      <w:r>
        <w:rPr>
          <w:b/>
          <w:u w:val="single"/>
        </w:rPr>
        <w:t xml:space="preserve">157784</w:t>
      </w:r>
    </w:p>
    <w:p>
      <w:r>
        <w:t xml:space="preserve">Sitten q&amp;amp;a meille molemmille pääpuhujille kaapattiin näyttämään häirintää suorassa lähetyksessä. Molemmat puhuivat häirinnän eri näkökohdista.</w:t>
      </w:r>
    </w:p>
    <w:p>
      <w:r>
        <w:rPr>
          <w:b/>
          <w:u w:val="single"/>
        </w:rPr>
        <w:t xml:space="preserve">157785</w:t>
      </w:r>
    </w:p>
    <w:p>
      <w:r>
        <w:t xml:space="preserve">Puhuttiin tuen ja mentoreiden tarpeesta. Ihmisistä, jotka ymmärtävät, koska hekin ovat käyneet kaiken läpi.</w:t>
      </w:r>
    </w:p>
    <w:p>
      <w:r>
        <w:rPr>
          <w:b/>
          <w:u w:val="single"/>
        </w:rPr>
        <w:t xml:space="preserve">157786</w:t>
      </w:r>
    </w:p>
    <w:p>
      <w:r>
        <w:t xml:space="preserve">Olin ihmeissäni. En voisi edes kuvitella vaikuttavampaa tapaa saada selville, että tämä on ongelma, josta meidän on puhuttava.</w:t>
      </w:r>
    </w:p>
    <w:p>
      <w:r>
        <w:rPr>
          <w:b/>
          <w:u w:val="single"/>
        </w:rPr>
        <w:t xml:space="preserve">157787</w:t>
      </w:r>
    </w:p>
    <w:p>
      <w:r>
        <w:t xml:space="preserve">Kiitos kaikille #GirlDevWeek-tapahtumassa ystävällisistä sanoista. Kiitos, että sain puhua. Kiitos, että kuuntelitte.</w:t>
      </w:r>
    </w:p>
    <w:p>
      <w:r>
        <w:rPr>
          <w:b/>
          <w:u w:val="single"/>
        </w:rPr>
        <w:t xml:space="preserve">157788</w:t>
      </w:r>
    </w:p>
    <w:p>
      <w:r>
        <w:t xml:space="preserve">Melkein itkien. Mutta ei aivan. MINULLA ON JOTAIN SILMÄSSÄNI.</w:t>
      </w:r>
    </w:p>
    <w:p>
      <w:r>
        <w:rPr>
          <w:b/>
          <w:u w:val="single"/>
        </w:rPr>
        <w:t xml:space="preserve">157789</w:t>
      </w:r>
    </w:p>
    <w:p>
      <w:r>
        <w:t xml:space="preserve">Tehdään blogipostaus puheen sisällöstä + diat (jotka ovat rajalliset, en mieluummin käytä dioja).</w:t>
      </w:r>
    </w:p>
    <w:p>
      <w:r>
        <w:rPr>
          <w:b/>
          <w:u w:val="single"/>
        </w:rPr>
        <w:t xml:space="preserve">157790</w:t>
      </w:r>
    </w:p>
    <w:p>
      <w:r>
        <w:t xml:space="preserve">@coopatropp kokouksessa...</w:t>
      </w:r>
    </w:p>
    <w:p>
      <w:r>
        <w:rPr>
          <w:b/>
          <w:u w:val="single"/>
        </w:rPr>
        <w:t xml:space="preserve">157791</w:t>
      </w:r>
    </w:p>
    <w:p>
      <w:r>
        <w:t xml:space="preserve">@RadiantImagesLC jep...</w:t>
      </w:r>
    </w:p>
    <w:p>
      <w:r>
        <w:rPr>
          <w:b/>
          <w:u w:val="single"/>
        </w:rPr>
        <w:t xml:space="preserve">157792</w:t>
      </w:r>
    </w:p>
    <w:p>
      <w:r>
        <w:t xml:space="preserve">Utelias, mitä GamerGate pitää loukkaavampana: sitä, että olen ylipainoinen vai sitä, että olen täysin anteeksipyytelemätön &amp;amp; häpeämätön siitä?</w:t>
      </w:r>
    </w:p>
    <w:p>
      <w:r>
        <w:rPr>
          <w:b/>
          <w:u w:val="single"/>
        </w:rPr>
        <w:t xml:space="preserve">157793</w:t>
      </w:r>
    </w:p>
    <w:p>
      <w:r>
        <w:t xml:space="preserve">@thebackpack08 @BenKuchera 1k :/</w:t>
      </w:r>
    </w:p>
    <w:p>
      <w:r>
        <w:rPr>
          <w:b/>
          <w:u w:val="single"/>
        </w:rPr>
        <w:t xml:space="preserve">157794</w:t>
      </w:r>
    </w:p>
    <w:p>
      <w:r>
        <w:t xml:space="preserve">@coopatropp np. Tulee pian kotiin.</w:t>
      </w:r>
    </w:p>
    <w:p>
      <w:r>
        <w:rPr>
          <w:b/>
          <w:u w:val="single"/>
        </w:rPr>
        <w:t xml:space="preserve">157795</w:t>
      </w:r>
    </w:p>
    <w:p>
      <w:r>
        <w:t xml:space="preserve">@j4cob se on listallani. En ole vielä ehtinyt.</w:t>
      </w:r>
    </w:p>
    <w:p>
      <w:r>
        <w:rPr>
          <w:b/>
          <w:u w:val="single"/>
        </w:rPr>
        <w:t xml:space="preserve">157796</w:t>
      </w:r>
    </w:p>
    <w:p>
      <w:r>
        <w:t xml:space="preserve">@darxtorm huokaus</w:t>
      </w:r>
    </w:p>
    <w:p>
      <w:r>
        <w:rPr>
          <w:b/>
          <w:u w:val="single"/>
        </w:rPr>
        <w:t xml:space="preserve">157797</w:t>
      </w:r>
    </w:p>
    <w:p>
      <w:r>
        <w:t xml:space="preserve">Facebook-postaus häirinnän vastaisen puheen pitämisestä #GirlDevWeekissä. Miten jokin voi olla sekä ironista että osuvaa? http://t.co/AuD0rqnyrz.</w:t>
      </w:r>
    </w:p>
    <w:p>
      <w:r>
        <w:rPr>
          <w:b/>
          <w:u w:val="single"/>
        </w:rPr>
        <w:t xml:space="preserve">157798</w:t>
      </w:r>
    </w:p>
    <w:p>
      <w:r>
        <w:t xml:space="preserve">@EvvyKube en ole varma.</w:t>
      </w:r>
    </w:p>
    <w:p>
      <w:r>
        <w:rPr>
          <w:b/>
          <w:u w:val="single"/>
        </w:rPr>
        <w:t xml:space="preserve">157799</w:t>
      </w:r>
    </w:p>
    <w:p>
      <w:r>
        <w:t xml:space="preserve">Voi... Kuinka outoa. Nero, kampanjan loistava johtaja, joka ei muka puutu häirintään, pilkkaa häirintää. https://t.co/1KhIcgC7UF.</w:t>
      </w:r>
    </w:p>
    <w:p>
      <w:r>
        <w:rPr>
          <w:b/>
          <w:u w:val="single"/>
        </w:rPr>
        <w:t xml:space="preserve">157800</w:t>
      </w:r>
    </w:p>
    <w:p>
      <w:r>
        <w:t xml:space="preserve">@Trigger_Check tarkastaa asian.</w:t>
      </w:r>
    </w:p>
    <w:p>
      <w:r>
        <w:rPr>
          <w:b/>
          <w:u w:val="single"/>
        </w:rPr>
        <w:t xml:space="preserve">157801</w:t>
      </w:r>
    </w:p>
    <w:p>
      <w:r>
        <w:t xml:space="preserve">@tarkasteve pahoillani siitä. &amp;gt;.&amp;gt;</w:t>
      </w:r>
    </w:p>
    <w:p>
      <w:r>
        <w:rPr>
          <w:b/>
          <w:u w:val="single"/>
        </w:rPr>
        <w:t xml:space="preserve">157802</w:t>
      </w:r>
    </w:p>
    <w:p>
      <w:r>
        <w:t xml:space="preserve">Kaveri huusi minulle niin kovaa, että se kuului musiikin ja melua vaimentavien kuulokkeideni yli. "HEI TYTTÖ. KÄVELET KUIN SWAAAGGER." Vittu joo, kävelen.</w:t>
      </w:r>
    </w:p>
    <w:p>
      <w:r>
        <w:rPr>
          <w:b/>
          <w:u w:val="single"/>
        </w:rPr>
        <w:t xml:space="preserve">157803</w:t>
      </w:r>
    </w:p>
    <w:p>
      <w:r>
        <w:t xml:space="preserve">En ole varma, pitäisikö minun ärsyyntyä kadulla soittelemisesta vai olla vaikuttunut siitä, että kävelyni kertoo olotilani.</w:t>
      </w:r>
    </w:p>
    <w:p>
      <w:r>
        <w:rPr>
          <w:b/>
          <w:u w:val="single"/>
        </w:rPr>
        <w:t xml:space="preserve">157804</w:t>
      </w:r>
    </w:p>
    <w:p>
      <w:r>
        <w:t xml:space="preserve">RT @wordnuvola: @TheMrScruffles tässä on @freebsdgirl sanapilvi http://t.co/UOpUi76S0x http://t.co/UOpUi76S0x</w:t>
      </w:r>
    </w:p>
    <w:p>
      <w:r>
        <w:rPr>
          <w:b/>
          <w:u w:val="single"/>
        </w:rPr>
        <w:t xml:space="preserve">157805</w:t>
      </w:r>
    </w:p>
    <w:p>
      <w:r>
        <w:t xml:space="preserve">@LucifersLawyer @DeadpoolPewPew @TechyFolks @Spacekatgal Minulla ei ole aavistustakaan, mitä juuri tapahtui.</w:t>
      </w:r>
    </w:p>
    <w:p>
      <w:r>
        <w:rPr>
          <w:b/>
          <w:u w:val="single"/>
        </w:rPr>
        <w:t xml:space="preserve">157806</w:t>
      </w:r>
    </w:p>
    <w:p>
      <w:r>
        <w:t xml:space="preserve">@nigel_kerr &amp;lt;3</w:t>
      </w:r>
    </w:p>
    <w:p>
      <w:r>
        <w:rPr>
          <w:b/>
          <w:u w:val="single"/>
        </w:rPr>
        <w:t xml:space="preserve">157807</w:t>
      </w:r>
    </w:p>
    <w:p>
      <w:r>
        <w:t xml:space="preserve">RT @warrenleightTV: ja muut, enimmäkseen naiset, jotka kiittelevät meitä siitä, että olemme puuttuneet pelien naisvihaan...</w:t>
      </w:r>
    </w:p>
    <w:p>
      <w:r>
        <w:rPr>
          <w:b/>
          <w:u w:val="single"/>
        </w:rPr>
        <w:t xml:space="preserve">157808</w:t>
      </w:r>
    </w:p>
    <w:p>
      <w:r>
        <w:t xml:space="preserve">Tässä on toinen nainen, joka kiittää sinua. En ole vielä nähnyt elokuvaa, mutta olen kuullut hyvää. Kiitos. @warrenleightTV</w:t>
      </w:r>
    </w:p>
    <w:p>
      <w:r>
        <w:rPr>
          <w:b/>
          <w:u w:val="single"/>
        </w:rPr>
        <w:t xml:space="preserve">157809</w:t>
      </w:r>
    </w:p>
    <w:p>
      <w:r>
        <w:t xml:space="preserve">RT @Spacekatgal: Law and Order -jaksossa epäuskottavalta tuntuva osa on se, kuinka naisen uhkaaminen netissä tapahtuu ja poliisi tekee ...</w:t>
      </w:r>
    </w:p>
    <w:p>
      <w:r>
        <w:rPr>
          <w:b/>
          <w:u w:val="single"/>
        </w:rPr>
        <w:t xml:space="preserve">157810</w:t>
      </w:r>
    </w:p>
    <w:p>
      <w:r>
        <w:t xml:space="preserve">@warrenleightTV @CizzymacHD aika viihdyttävää, että he luulevat, että NYS ei ole hashtag, jota käytetään häirinnän oikeuttamiseen. ^.^ Hyvää työtä.</w:t>
      </w:r>
    </w:p>
    <w:p>
      <w:r>
        <w:rPr>
          <w:b/>
          <w:u w:val="single"/>
        </w:rPr>
        <w:t xml:space="preserve">157811</w:t>
      </w:r>
    </w:p>
    <w:p>
      <w:r>
        <w:t xml:space="preserve">Koska @warrenleightTV:tä ahdistellaan, häneltä jää tämä todennäköisesti väliin. Jos joku on yhteydessä häneen, kertokaa hänelle #ggautoblockerista. #LawAndOrderSVU</w:t>
      </w:r>
    </w:p>
    <w:p>
      <w:r>
        <w:rPr>
          <w:b/>
          <w:u w:val="single"/>
        </w:rPr>
        <w:t xml:space="preserve">157812</w:t>
      </w:r>
    </w:p>
    <w:p>
      <w:r>
        <w:t xml:space="preserve">@voretaq7 en lukenut paljon sisältöä, vain sen verran, että huomasin hänen saavan paljon ilmoituksia. en välitä FYGM-tytöistä.</w:t>
      </w:r>
    </w:p>
    <w:p>
      <w:r>
        <w:rPr>
          <w:b/>
          <w:u w:val="single"/>
        </w:rPr>
        <w:t xml:space="preserve">157813</w:t>
      </w:r>
    </w:p>
    <w:p>
      <w:r>
        <w:t xml:space="preserve">Näin juuri tämän lentävän ohi tilastojeni näytöllä muutaman kerran:</w:t>
        <w:br/>
        <w:br/>
        <w:t xml:space="preserve">tweetstats.hashtag.gamergate.mention.freebsdgirl.oc</w:t>
        <w:br/>
        <w:br/>
        <w:t xml:space="preserve">LOL NOPE</w:t>
      </w:r>
    </w:p>
    <w:p>
      <w:r>
        <w:rPr>
          <w:b/>
          <w:u w:val="single"/>
        </w:rPr>
        <w:t xml:space="preserve">157814</w:t>
      </w:r>
    </w:p>
    <w:p>
      <w:r>
        <w:t xml:space="preserve">@desertfox899 alkuperäinen sisältö. vs uudelleentwiittaus.</w:t>
      </w:r>
    </w:p>
    <w:p>
      <w:r>
        <w:rPr>
          <w:b/>
          <w:u w:val="single"/>
        </w:rPr>
        <w:t xml:space="preserve">157815</w:t>
      </w:r>
    </w:p>
    <w:p>
      <w:r>
        <w:t xml:space="preserve">@MaslabDroid kyllä</w:t>
      </w:r>
    </w:p>
    <w:p>
      <w:r>
        <w:rPr>
          <w:b/>
          <w:u w:val="single"/>
        </w:rPr>
        <w:t xml:space="preserve">157816</w:t>
      </w:r>
    </w:p>
    <w:p>
      <w:r>
        <w:t xml:space="preserve">NYS ht oli hiljennyt paljon. Tviittien vyöry #LawAndOrderSVU:n jälkeen tänä iltana. NOPEASTI, VÄHEMMISTÖT. HUOMAUTTAA, ETTÄ KAIKKI NÄMÄ NAISET VALEHTELEVAT.</w:t>
      </w:r>
    </w:p>
    <w:p>
      <w:r>
        <w:rPr>
          <w:b/>
          <w:u w:val="single"/>
        </w:rPr>
        <w:t xml:space="preserve">157817</w:t>
      </w:r>
    </w:p>
    <w:p>
      <w:r>
        <w:t xml:space="preserve">GamerGate yrittää kovasti hallita vahinkoja. En usko, että he ymmärtävät, ettei heillä ole enää mitään pelastettavaa.</w:t>
      </w:r>
    </w:p>
    <w:p>
      <w:r>
        <w:rPr>
          <w:b/>
          <w:u w:val="single"/>
        </w:rPr>
        <w:t xml:space="preserve">157818</w:t>
      </w:r>
    </w:p>
    <w:p>
      <w:r>
        <w:t xml:space="preserve">RT @Quinnae_Moon: Rainan hahmo oli ...</w:t>
      </w:r>
    </w:p>
    <w:p>
      <w:r>
        <w:rPr>
          <w:b/>
          <w:u w:val="single"/>
        </w:rPr>
        <w:t xml:space="preserve">157819</w:t>
      </w:r>
    </w:p>
    <w:p>
      <w:r>
        <w:t xml:space="preserve">@davidsgallant jep!</w:t>
      </w:r>
    </w:p>
    <w:p>
      <w:r>
        <w:rPr>
          <w:b/>
          <w:u w:val="single"/>
        </w:rPr>
        <w:t xml:space="preserve">157820</w:t>
      </w:r>
    </w:p>
    <w:p>
      <w:r>
        <w:t xml:space="preserve">@moosenado ei kuulu minulle. jos bri/zoe/anita ajattelevat niin, se on heidän lausuntonsa, ei minun.</w:t>
      </w:r>
    </w:p>
    <w:p>
      <w:r>
        <w:rPr>
          <w:b/>
          <w:u w:val="single"/>
        </w:rPr>
        <w:t xml:space="preserve">157821</w:t>
      </w:r>
    </w:p>
    <w:p>
      <w:r>
        <w:t xml:space="preserve">tweetstats.hashtag.notyourshield.mention._roguestar_.rt</w:t>
        <w:br/>
        <w:br/>
        <w:t xml:space="preserve">nopeasti, luo kilpi henkilöstä, joka on julkaissut naisten osoitteita Twitterissä!</w:t>
      </w:r>
    </w:p>
    <w:p>
      <w:r>
        <w:rPr>
          <w:b/>
          <w:u w:val="single"/>
        </w:rPr>
        <w:t xml:space="preserve">157822</w:t>
      </w:r>
    </w:p>
    <w:p>
      <w:r>
        <w:t xml:space="preserve">Haluan tehdä tämän vitun selväksi. Jokainen GamerGaten naispuolinen pääkohde saa tänä iltana helvetisti lisää mainintoja. #LawAndOrderSVU</w:t>
      </w:r>
    </w:p>
    <w:p>
      <w:r>
        <w:rPr>
          <w:b/>
          <w:u w:val="single"/>
        </w:rPr>
        <w:t xml:space="preserve">157823</w:t>
      </w:r>
    </w:p>
    <w:p>
      <w:r>
        <w:t xml:space="preserve">Katson, miten se tapahtuu. Näen, miten luvut nousevat. Tämä on hullua. #LawAndOrderSVU</w:t>
      </w:r>
    </w:p>
    <w:p>
      <w:r>
        <w:rPr>
          <w:b/>
          <w:u w:val="single"/>
        </w:rPr>
        <w:t xml:space="preserve">157824</w:t>
      </w:r>
    </w:p>
    <w:p>
      <w:r>
        <w:t xml:space="preserve">Vaikka osa näistä twiiteistä on myönteisiä, GG/NYS-mainintojen osuus on tavallista paljon suurempi.</w:t>
      </w:r>
    </w:p>
    <w:p>
      <w:r>
        <w:rPr>
          <w:b/>
          <w:u w:val="single"/>
        </w:rPr>
        <w:t xml:space="preserve">157825</w:t>
      </w:r>
    </w:p>
    <w:p>
      <w:r>
        <w:t xml:space="preserve">Vaikka arvostankin #LawAndOrderSVU:ta, tämä jakso käynnisti juuri GamerGaten uuden häirintäaallon. On aika kestää se.</w:t>
      </w:r>
    </w:p>
    <w:p>
      <w:r>
        <w:rPr>
          <w:b/>
          <w:u w:val="single"/>
        </w:rPr>
        <w:t xml:space="preserve">157826</w:t>
      </w:r>
    </w:p>
    <w:p>
      <w:r>
        <w:t xml:space="preserve">@alexlifschitz YUP.</w:t>
      </w:r>
    </w:p>
    <w:p>
      <w:r>
        <w:rPr>
          <w:b/>
          <w:u w:val="single"/>
        </w:rPr>
        <w:t xml:space="preserve">157827</w:t>
      </w:r>
    </w:p>
    <w:p>
      <w:r>
        <w:t xml:space="preserve">Nörttien seuraajat: Seuraan hashtageja/mainintoja ja lähetän statsd incr-kutsun jokaiselle.</w:t>
      </w:r>
    </w:p>
    <w:p>
      <w:r>
        <w:rPr>
          <w:b/>
          <w:u w:val="single"/>
        </w:rPr>
        <w:t xml:space="preserve">157828</w:t>
      </w:r>
    </w:p>
    <w:p>
      <w:r>
        <w:t xml:space="preserve">Minulla on virheenkorjaustulostus, jota vieritetään, kun suoritan ohjelmaa näytön sisällä. Minulla on aina tämä päällä. Se vierii liian nopeasti, jotta voisin lukea sitä.</w:t>
      </w:r>
    </w:p>
    <w:p>
      <w:r>
        <w:rPr>
          <w:b/>
          <w:u w:val="single"/>
        </w:rPr>
        <w:t xml:space="preserve">157829</w:t>
      </w:r>
    </w:p>
    <w:p>
      <w:r>
        <w:t xml:space="preserve">.@bloodstonesoup se on statsd-kutsu, kultaseni. protokolla, ei ohjelmointikieli. jos aiot trollata, tule minun tasolleni.</w:t>
      </w:r>
    </w:p>
    <w:p>
      <w:r>
        <w:rPr>
          <w:b/>
          <w:u w:val="single"/>
        </w:rPr>
        <w:t xml:space="preserve">157830</w:t>
      </w:r>
    </w:p>
    <w:p>
      <w:r>
        <w:t xml:space="preserve">@peat Käytän useita virtoja useilla tunnuksilla. ;)</w:t>
      </w:r>
    </w:p>
    <w:p>
      <w:r>
        <w:rPr>
          <w:b/>
          <w:u w:val="single"/>
        </w:rPr>
        <w:t xml:space="preserve">157831</w:t>
      </w:r>
    </w:p>
    <w:p>
      <w:r>
        <w:t xml:space="preserve">@peat minulla on syytä uskoa, että en ole lähelläkään tuota korkkia. numeroni voidaan tarkistaa muista lähteistä.</w:t>
      </w:r>
    </w:p>
    <w:p>
      <w:r>
        <w:rPr>
          <w:b/>
          <w:u w:val="single"/>
        </w:rPr>
        <w:t xml:space="preserve">157832</w:t>
      </w:r>
    </w:p>
    <w:p>
      <w:r>
        <w:t xml:space="preserve">Kirjaimellisesti kuka?</w:t>
        <w:br/>
        <w:br/>
        <w:t xml:space="preserve"> Kirjaimellisesti #LawAndOrderSVU.</w:t>
      </w:r>
    </w:p>
    <w:p>
      <w:r>
        <w:rPr>
          <w:b/>
          <w:u w:val="single"/>
        </w:rPr>
        <w:t xml:space="preserve">157833</w:t>
      </w:r>
    </w:p>
    <w:p>
      <w:r>
        <w:t xml:space="preserve">@a_man_in_black Olen kännissä, kaveri.</w:t>
      </w:r>
    </w:p>
    <w:p>
      <w:r>
        <w:rPr>
          <w:b/>
          <w:u w:val="single"/>
        </w:rPr>
        <w:t xml:space="preserve">157834</w:t>
      </w:r>
    </w:p>
    <w:p>
      <w:r>
        <w:t xml:space="preserve">@a_man_in_black en pysty käsittelemään tätä kaikkea juuri nyt. katson vain, kun se rullaa.</w:t>
      </w:r>
    </w:p>
    <w:p>
      <w:r>
        <w:rPr>
          <w:b/>
          <w:u w:val="single"/>
        </w:rPr>
        <w:t xml:space="preserve">157835</w:t>
      </w:r>
    </w:p>
    <w:p>
      <w:r>
        <w:t xml:space="preserve">@peat olen. koska olen tarkistanut numeroni, kun seurasin enemmän kuin tämä. ^.^</w:t>
      </w:r>
    </w:p>
    <w:p>
      <w:r>
        <w:rPr>
          <w:b/>
          <w:u w:val="single"/>
        </w:rPr>
        <w:t xml:space="preserve">157836</w:t>
      </w:r>
    </w:p>
    <w:p>
      <w:r>
        <w:t xml:space="preserve">@thaumatropia liian myöhään, olen kirjaimellisesti sininen. ei taksies backsies.</w:t>
      </w:r>
    </w:p>
    <w:p>
      <w:r>
        <w:rPr>
          <w:b/>
          <w:u w:val="single"/>
        </w:rPr>
        <w:t xml:space="preserve">157837</w:t>
      </w:r>
    </w:p>
    <w:p>
      <w:r>
        <w:t xml:space="preserve">@a_man_in_black otin joukon kuvakaappauksia häirinnästä, jota he osoittivat konferenssissa, jossa puhuin. siitä tulee hauskaa.</w:t>
      </w:r>
    </w:p>
    <w:p>
      <w:r>
        <w:rPr>
          <w:b/>
          <w:u w:val="single"/>
        </w:rPr>
        <w:t xml:space="preserve">157838</w:t>
      </w:r>
    </w:p>
    <w:p>
      <w:r>
        <w:t xml:space="preserve">@Skirmisher2048 Voi, ne olivat syitä. ei välttämättä tämän illan mielessä.</w:t>
      </w:r>
    </w:p>
    <w:p>
      <w:r>
        <w:rPr>
          <w:b/>
          <w:u w:val="single"/>
        </w:rPr>
        <w:t xml:space="preserve">157839</w:t>
      </w:r>
    </w:p>
    <w:p>
      <w:r>
        <w:t xml:space="preserve">@a_man_in_black se on siistiä. toivon, että voit paremmin. tiedän, miten nuo yöt voivat tapahtua. voinko auttaa jotenkin?</w:t>
      </w:r>
    </w:p>
    <w:p>
      <w:r>
        <w:rPr>
          <w:b/>
          <w:u w:val="single"/>
        </w:rPr>
        <w:t xml:space="preserve">157840</w:t>
      </w:r>
    </w:p>
    <w:p>
      <w:r>
        <w:t xml:space="preserve">@a_man_in_black joskus on vaikea olla tuntematta näitä tunteita. ehkäpä voisit ottaa etäisyyttä/taukoa yöksi? tai tehdä niin kuin minä, käyttää sitä motivaationa.</w:t>
      </w:r>
    </w:p>
    <w:p>
      <w:r>
        <w:rPr>
          <w:b/>
          <w:u w:val="single"/>
        </w:rPr>
        <w:t xml:space="preserve">157841</w:t>
      </w:r>
    </w:p>
    <w:p>
      <w:r>
        <w:t xml:space="preserve">@ShaofHappiness rakastan koiraasi niin paljon.</w:t>
      </w:r>
    </w:p>
    <w:p>
      <w:r>
        <w:rPr>
          <w:b/>
          <w:u w:val="single"/>
        </w:rPr>
        <w:t xml:space="preserve">157842</w:t>
      </w:r>
    </w:p>
    <w:p>
      <w:r>
        <w:t xml:space="preserve">@a_man_in_black olet hyödyllinen, arvokas ja arvostettu. äänesi auttaa. me kaikki arvostamme sinua. sinun pitäisi tietää tämä.</w:t>
      </w:r>
    </w:p>
    <w:p>
      <w:r>
        <w:rPr>
          <w:b/>
          <w:u w:val="single"/>
        </w:rPr>
        <w:t xml:space="preserve">157843</w:t>
      </w:r>
    </w:p>
    <w:p>
      <w:r>
        <w:t xml:space="preserve">@a_man_in_black mitään ei tapahdu yhdessä yössä. se on hienovaraisia vaiheita, joita monet eivät huomaa. tiedän, että asiat muuttuvat. katson, miten se tapahtuu.</w:t>
      </w:r>
    </w:p>
    <w:p>
      <w:r>
        <w:rPr>
          <w:b/>
          <w:u w:val="single"/>
        </w:rPr>
        <w:t xml:space="preserve">157844</w:t>
      </w:r>
    </w:p>
    <w:p>
      <w:r>
        <w:t xml:space="preserve">@a_man_in_black pidä taukoa, jos tarvitset sitä. mutta en sano tätä vain saadakseni sinut voimaan paremmin: äänesi on tärkeä. sinulla on väliä.</w:t>
      </w:r>
    </w:p>
    <w:p>
      <w:r>
        <w:rPr>
          <w:b/>
          <w:u w:val="single"/>
        </w:rPr>
        <w:t xml:space="preserve">157845</w:t>
      </w:r>
    </w:p>
    <w:p>
      <w:r>
        <w:t xml:space="preserve">RT @TheQuinnspiracy: Koska gators huutavat minulle siitä, että vastasin fanille ja tein tämän, jos haluatte rahoittaa minua patreonista, tässä on linkki ...</w:t>
      </w:r>
    </w:p>
    <w:p>
      <w:r>
        <w:rPr>
          <w:b/>
          <w:u w:val="single"/>
        </w:rPr>
        <w:t xml:space="preserve">157846</w:t>
      </w:r>
    </w:p>
    <w:p>
      <w:r>
        <w:t xml:space="preserve">RT @TheQuinnspiracy: Okei, ei ole enää hauskaa kuulla tämän naamiovittuilijan hokevan täsmälleen samaa paskaa, jota minulle on huudettu 6 kuukautta...</w:t>
      </w:r>
    </w:p>
    <w:p>
      <w:r>
        <w:rPr>
          <w:b/>
          <w:u w:val="single"/>
        </w:rPr>
        <w:t xml:space="preserve">157847</w:t>
      </w:r>
    </w:p>
    <w:p>
      <w:r>
        <w:t xml:space="preserve">RT @TheQuinnspiracy: ainakin minun IRL kumppanini on 1000x söpömpi kuin kaveri, jonka kanssa outo SVU-feministinen kimeerani tapailee.</w:t>
      </w:r>
    </w:p>
    <w:p>
      <w:r>
        <w:rPr>
          <w:b/>
          <w:u w:val="single"/>
        </w:rPr>
        <w:t xml:space="preserve">157848</w:t>
      </w:r>
    </w:p>
    <w:p>
      <w:r>
        <w:t xml:space="preserve">RT @TheQuinnspiracy: Jos tämä kaikki johtuu siitä, että Zoenitanna tapaili paskaa jätkää, tämä SVU-jakso tulee olemaan niin osuva, että saatan rikkoa nyyhkytykseni....</w:t>
      </w:r>
    </w:p>
    <w:p>
      <w:r>
        <w:rPr>
          <w:b/>
          <w:u w:val="single"/>
        </w:rPr>
        <w:t xml:space="preserve">157849</w:t>
      </w:r>
    </w:p>
    <w:p>
      <w:r>
        <w:t xml:space="preserve">RT @TheQuinnspiracy: En tiedä, mitä odotin, mutta se ei ollut Law And Order, joka käski minua luovuttamaan.</w:t>
      </w:r>
    </w:p>
    <w:p>
      <w:r>
        <w:rPr>
          <w:b/>
          <w:u w:val="single"/>
        </w:rPr>
        <w:t xml:space="preserve">157850</w:t>
      </w:r>
    </w:p>
    <w:p>
      <w:r>
        <w:t xml:space="preserve">RT @TheQuinnspiracy: GGers: Juuri ajoissa, uusi aalto hevonpaskaa viestejä, joita GGers lähettää minulle. Paskat vain sinkoilevat joka puolelta tänä iltana in...</w:t>
      </w:r>
    </w:p>
    <w:p>
      <w:r>
        <w:rPr>
          <w:b/>
          <w:u w:val="single"/>
        </w:rPr>
        <w:t xml:space="preserve">157851</w:t>
      </w:r>
    </w:p>
    <w:p>
      <w:r>
        <w:t xml:space="preserve">RT @TheQuinnspiracy: Mikään ei ole muuttunut. Ei mikään vitun asia, paitsi se, että katselin, kun minun kaltaiseni joutuu joukkoraiskauksen kohteeksi valtakunnallisessa televisiossa a...</w:t>
      </w:r>
    </w:p>
    <w:p>
      <w:r>
        <w:rPr>
          <w:b/>
          <w:u w:val="single"/>
        </w:rPr>
        <w:t xml:space="preserve">157852</w:t>
      </w:r>
    </w:p>
    <w:p>
      <w:r>
        <w:t xml:space="preserve">RT @TheQuinnspiracy: Amazonilla oli sentään kunniaa poistaa oikeista ihmisistä kertovat raiskausfaniromaanit. Kristus.</w:t>
      </w:r>
    </w:p>
    <w:p>
      <w:r>
        <w:rPr>
          <w:b/>
          <w:u w:val="single"/>
        </w:rPr>
        <w:t xml:space="preserve">157853</w:t>
      </w:r>
    </w:p>
    <w:p>
      <w:r>
        <w:t xml:space="preserve">@GCMayhem Anteeksi, en keskustele sellaisten ihmisten kanssa, jotka puhuvat minulle viharyhmiä hashtagien avulla. Painu ystävällisesti vittuun.</w:t>
      </w:r>
    </w:p>
    <w:p>
      <w:r>
        <w:rPr>
          <w:b/>
          <w:u w:val="single"/>
        </w:rPr>
        <w:t xml:space="preserve">157854</w:t>
      </w:r>
    </w:p>
    <w:p>
      <w:r>
        <w:t xml:space="preserve">@RadiantImagesLC 8. Minäkin pidän paljon vaaleanpunaisesta, mutta se haalistuu liian nopeasti.</w:t>
      </w:r>
    </w:p>
    <w:p>
      <w:r>
        <w:rPr>
          <w:b/>
          <w:u w:val="single"/>
        </w:rPr>
        <w:t xml:space="preserve">157855</w:t>
      </w:r>
    </w:p>
    <w:p>
      <w:r>
        <w:t xml:space="preserve">@DiceTechJobs @Itshella_dom @Maira_Benjamin @jenrpetersen se en ole minä.</w:t>
      </w:r>
    </w:p>
    <w:p>
      <w:r>
        <w:rPr>
          <w:b/>
          <w:u w:val="single"/>
        </w:rPr>
        <w:t xml:space="preserve">157856</w:t>
      </w:r>
    </w:p>
    <w:p>
      <w:r>
        <w:t xml:space="preserve">#LawAndOrderSVU:n jälkeen 81 % NYS:n twiiteistä on ollut RT:tä. Tämä on normaalia. Aiemmin kuitenkin vain 27,4 twiittiä/30m (sis. RT). Nyt 76,12/30m.</w:t>
      </w:r>
    </w:p>
    <w:p>
      <w:r>
        <w:rPr>
          <w:b/>
          <w:u w:val="single"/>
        </w:rPr>
        <w:t xml:space="preserve">157857</w:t>
      </w:r>
    </w:p>
    <w:p>
      <w:r>
        <w:t xml:space="preserve">NYS-twiitit ovat kolminkertaistuneet #LawAndOrderSVU:n jälkeen.</w:t>
      </w:r>
    </w:p>
    <w:p>
      <w:r>
        <w:rPr>
          <w:b/>
          <w:u w:val="single"/>
        </w:rPr>
        <w:t xml:space="preserve">157858</w:t>
      </w:r>
    </w:p>
    <w:p>
      <w:r>
        <w:t xml:space="preserve">GG:n hashtagia tarkasteltaessa he julkaisivat keskimäärin 517 twiittiä/30 miljoonaa ennen #LawAndOrderSVU:ta. Nyt 1032,48/30m.</w:t>
      </w:r>
    </w:p>
    <w:p>
      <w:r>
        <w:rPr>
          <w:b/>
          <w:u w:val="single"/>
        </w:rPr>
        <w:t xml:space="preserve">157859</w:t>
      </w:r>
    </w:p>
    <w:p>
      <w:r>
        <w:t xml:space="preserve">@DigiRanger1994 notyourshield.</w:t>
      </w:r>
    </w:p>
    <w:p>
      <w:r>
        <w:rPr>
          <w:b/>
          <w:u w:val="single"/>
        </w:rPr>
        <w:t xml:space="preserve">157860</w:t>
      </w:r>
    </w:p>
    <w:p>
      <w:r>
        <w:t xml:space="preserve">@teioh jossain vaiheessa. ^.^ on vielä muutama vika, jotka minun on korjattava, kun RT:t osoitetaan asianmukaisesti ihmisille, jotka ne ovat antaneet. pieniä asioita.</w:t>
      </w:r>
    </w:p>
    <w:p>
      <w:r>
        <w:rPr>
          <w:b/>
          <w:u w:val="single"/>
        </w:rPr>
        <w:t xml:space="preserve">157861</w:t>
      </w:r>
    </w:p>
    <w:p>
      <w:r>
        <w:t xml:space="preserve">Kaikista puhuttelevinta on, että hashtag + kohde -maininnat ovat nousseet. @spacekatgal on saanut 474 mainintaa viimeisten 12 tunnin aikana w/gamergate ht.</w:t>
      </w:r>
    </w:p>
    <w:p>
      <w:r>
        <w:rPr>
          <w:b/>
          <w:u w:val="single"/>
        </w:rPr>
        <w:t xml:space="preserve">157862</w:t>
      </w:r>
    </w:p>
    <w:p>
      <w:r>
        <w:t xml:space="preserve">Hän näyttää saavan eniten twiittejä, mutta myös @femfreq ja @TheQuinnspiracy ovat saaneet paljon enemmän twiittejä.</w:t>
      </w:r>
    </w:p>
    <w:p>
      <w:r>
        <w:rPr>
          <w:b/>
          <w:u w:val="single"/>
        </w:rPr>
        <w:t xml:space="preserve">157863</w:t>
      </w:r>
    </w:p>
    <w:p>
      <w:r>
        <w:t xml:space="preserve">On tärkeää huomata, että kaikissa näissä tilastoissa "ennen" on otettu suuresta ajanjaksosta. 'jälkeen' on ollut viimeiset 12 tuntia, tyypillisesti hidasta aikaa.</w:t>
      </w:r>
    </w:p>
    <w:p>
      <w:r>
        <w:rPr>
          <w:b/>
          <w:u w:val="single"/>
        </w:rPr>
        <w:t xml:space="preserve">157864</w:t>
      </w:r>
    </w:p>
    <w:p>
      <w:r>
        <w:t xml:space="preserve">Jopa omat gg ht-mainintani ovat nousseet huomattavasti. Veikkaan, että eilisen keynoten takia.</w:t>
      </w:r>
    </w:p>
    <w:p>
      <w:r>
        <w:rPr>
          <w:b/>
          <w:u w:val="single"/>
        </w:rPr>
        <w:t xml:space="preserve">157865</w:t>
      </w:r>
    </w:p>
    <w:p>
      <w:r>
        <w:t xml:space="preserve">Tyypillisesti omani ovat melko alhaiset. Ne putosivat erityisesti, kun he huomasivat, etten vaivautunut osallistumaan moniin estettyihin käyttäjiin.</w:t>
      </w:r>
    </w:p>
    <w:p>
      <w:r>
        <w:rPr>
          <w:b/>
          <w:u w:val="single"/>
        </w:rPr>
        <w:t xml:space="preserve">157866</w:t>
      </w:r>
    </w:p>
    <w:p>
      <w:r>
        <w:t xml:space="preserve">@AGoodHusband @ArsVampyre häirintä ja doxxing estävät sananvapautta. ne ovat yritys vaientaa kohteensa.</w:t>
      </w:r>
    </w:p>
    <w:p>
      <w:r>
        <w:rPr>
          <w:b/>
          <w:u w:val="single"/>
        </w:rPr>
        <w:t xml:space="preserve">157867</w:t>
      </w:r>
    </w:p>
    <w:p>
      <w:r>
        <w:t xml:space="preserve">@AGoodHusband @ArsVampyre huolimatta siitä, mitä he haluavat kaikkien uskovan, kokemuksistasi puhuminen ei ole GG:n "ahdistelua".</w:t>
      </w:r>
    </w:p>
    <w:p>
      <w:r>
        <w:rPr>
          <w:b/>
          <w:u w:val="single"/>
        </w:rPr>
        <w:t xml:space="preserve">157868</w:t>
      </w:r>
    </w:p>
    <w:p>
      <w:r>
        <w:t xml:space="preserve">@JonHelfrich Voi, he tekevät. mutta he käyttävät lempinimiä tai oikeita nimiä. ei mainintoja.</w:t>
      </w:r>
    </w:p>
    <w:p>
      <w:r>
        <w:rPr>
          <w:b/>
          <w:u w:val="single"/>
        </w:rPr>
        <w:t xml:space="preserve">157869</w:t>
      </w:r>
    </w:p>
    <w:p>
      <w:r>
        <w:t xml:space="preserve">Vastauksena siihen, että Supernova sallii edelleen Adam Baldwinin vieraana. http://t.co/RqJIlgfZVL.</w:t>
      </w:r>
    </w:p>
    <w:p>
      <w:r>
        <w:rPr>
          <w:b/>
          <w:u w:val="single"/>
        </w:rPr>
        <w:t xml:space="preserve">157870</w:t>
      </w:r>
    </w:p>
    <w:p>
      <w:r>
        <w:t xml:space="preserve">@albertinho Kiitos vetoomuksen laatimisesta. ^.^</w:t>
      </w:r>
    </w:p>
    <w:p>
      <w:r>
        <w:rPr>
          <w:b/>
          <w:u w:val="single"/>
        </w:rPr>
        <w:t xml:space="preserve">157871</w:t>
      </w:r>
    </w:p>
    <w:p>
      <w:r>
        <w:t xml:space="preserve">@albertinho randi@randi.io</w:t>
      </w:r>
    </w:p>
    <w:p>
      <w:r>
        <w:rPr>
          <w:b/>
          <w:u w:val="single"/>
        </w:rPr>
        <w:t xml:space="preserve">157872</w:t>
      </w:r>
    </w:p>
    <w:p>
      <w:r>
        <w:t xml:space="preserve">@coil780 hän auttoi aloittamaan tämän kaiken. hän keksi hashtagin.</w:t>
      </w:r>
    </w:p>
    <w:p>
      <w:r>
        <w:rPr>
          <w:b/>
          <w:u w:val="single"/>
        </w:rPr>
        <w:t xml:space="preserve">157873</w:t>
      </w:r>
    </w:p>
    <w:p>
      <w:r>
        <w:t xml:space="preserve">Katson nyt, kun wadhwa on "hyvin pettynyt" EKTR:ään. Jessus. Onko tuo hänen vakiosanansa jokaiselle miehelle, joka ei ole hänen kanssaan samaa mieltä?</w:t>
      </w:r>
    </w:p>
    <w:p>
      <w:r>
        <w:rPr>
          <w:b/>
          <w:u w:val="single"/>
        </w:rPr>
        <w:t xml:space="preserve">157874</w:t>
      </w:r>
    </w:p>
    <w:p>
      <w:r>
        <w:t xml:space="preserve">Nyt kun maailma alkaa nähdä, mikä hän on, hänen täytyy elää jatkuvassa pettymyksen pilvessä. #stopwadhwa2015</w:t>
      </w:r>
    </w:p>
    <w:p>
      <w:r>
        <w:rPr>
          <w:b/>
          <w:u w:val="single"/>
        </w:rPr>
        <w:t xml:space="preserve">157875</w:t>
      </w:r>
    </w:p>
    <w:p>
      <w:r>
        <w:t xml:space="preserve">@tobypinder @coil780 ei! heti ensimmäisenä iltana hän kihlasi minut noilla kuvilla. tuo jätkä on aivan naurettava.</w:t>
      </w:r>
    </w:p>
    <w:p>
      <w:r>
        <w:rPr>
          <w:b/>
          <w:u w:val="single"/>
        </w:rPr>
        <w:t xml:space="preserve">157876</w:t>
      </w:r>
    </w:p>
    <w:p>
      <w:r>
        <w:t xml:space="preserve">RT @gmcharlt: @freebsdgirl Näemmekö Sad Keanu -meemin toisen merkin nousun - Sad Wadhwa?</w:t>
      </w:r>
    </w:p>
    <w:p>
      <w:r>
        <w:rPr>
          <w:b/>
          <w:u w:val="single"/>
        </w:rPr>
        <w:t xml:space="preserve">157877</w:t>
      </w:r>
    </w:p>
    <w:p>
      <w:r>
        <w:t xml:space="preserve">RT @marlenac: Tässä on todisteemme: http://t.co/toNOu1pK6o #s...</w:t>
      </w:r>
    </w:p>
    <w:p>
      <w:r>
        <w:rPr>
          <w:b/>
          <w:u w:val="single"/>
        </w:rPr>
        <w:t xml:space="preserve">157878</w:t>
      </w:r>
    </w:p>
    <w:p>
      <w:r>
        <w:t xml:space="preserve">@DennisCEarl No, kun otetaan huomioon, että vivek sai artikkelin vedettyä pois, sillä on todennäköisesti jotain tekemistä sen kanssa, että he tukevat sananvapautta.</w:t>
      </w:r>
    </w:p>
    <w:p>
      <w:r>
        <w:rPr>
          <w:b/>
          <w:u w:val="single"/>
        </w:rPr>
        <w:t xml:space="preserve">157879</w:t>
      </w:r>
    </w:p>
    <w:p>
      <w:r>
        <w:t xml:space="preserve">RT @wadhwa: @kurtopsahl Mutta joltain, joka mainostaa EFF:ää Twitter-tilillään, olet melko tuomitseva - etkö olekin?</w:t>
      </w:r>
    </w:p>
    <w:p>
      <w:r>
        <w:rPr>
          <w:b/>
          <w:u w:val="single"/>
        </w:rPr>
        <w:t xml:space="preserve">157880</w:t>
      </w:r>
    </w:p>
    <w:p>
      <w:r>
        <w:t xml:space="preserve">RT @kurtopsahl: @wadhwa: Lukisin mielelläni postauksen, jossa on näkemyksesi, erityisesti siitä, oliko TLDR:n asianmukaista ottaa haltuunsa...</w:t>
      </w:r>
    </w:p>
    <w:p>
      <w:r>
        <w:rPr>
          <w:b/>
          <w:u w:val="single"/>
        </w:rPr>
        <w:t xml:space="preserve">157881</w:t>
      </w:r>
    </w:p>
    <w:p>
      <w:r>
        <w:t xml:space="preserve">RT @wadhwa: @kurtopsahl Kurt, oletatko sinä--EFF--oletat, että olen syyllinen ja otat tuon blogin nimellisarvoonsa?</w:t>
      </w:r>
    </w:p>
    <w:p>
      <w:r>
        <w:rPr>
          <w:b/>
          <w:u w:val="single"/>
        </w:rPr>
        <w:t xml:space="preserve">157882</w:t>
      </w:r>
    </w:p>
    <w:p>
      <w:r>
        <w:t xml:space="preserve">Katsomassa @wadhwa täysin hylätä naisia, jotka eivät ole samaa mieltä hänen kanssaan, olla hyvin pettynyt miehiin, jotka eivät ole samaa mieltä hänen kanssaan. #stopwadhwa2015.</w:t>
      </w:r>
    </w:p>
    <w:p>
      <w:r>
        <w:rPr>
          <w:b/>
          <w:u w:val="single"/>
        </w:rPr>
        <w:t xml:space="preserve">157883</w:t>
      </w:r>
    </w:p>
    <w:p>
      <w:r>
        <w:t xml:space="preserve">Täällä @wadhwa tukee @jasonia, koska Jasonin tunteita loukattiin, kun häntä kehotettiin pitämään suu kiinni &amp;amp; kuuntele WiTistä: https://t.co/956o51r9Y0.</w:t>
      </w:r>
    </w:p>
    <w:p>
      <w:r>
        <w:rPr>
          <w:b/>
          <w:u w:val="single"/>
        </w:rPr>
        <w:t xml:space="preserve">157884</w:t>
      </w:r>
    </w:p>
    <w:p>
      <w:r>
        <w:t xml:space="preserve">En ole vielä varma, olenko tyytyväinen tähän ajatukseen, mutta näiden kusipäiden yhteenliittymisen seuraaminen muistuttaa MRA:n käytöstä.</w:t>
      </w:r>
    </w:p>
    <w:p>
      <w:r>
        <w:rPr>
          <w:b/>
          <w:u w:val="single"/>
        </w:rPr>
        <w:t xml:space="preserve">157885</w:t>
      </w:r>
    </w:p>
    <w:p>
      <w:r>
        <w:t xml:space="preserve">@DennisCEarl se oli podcast, jonka eräs teknologia-alan nainen kertoi siitä, miten hän ei halua hänen puhuvan hänen puolestaan.</w:t>
      </w:r>
    </w:p>
    <w:p>
      <w:r>
        <w:rPr>
          <w:b/>
          <w:u w:val="single"/>
        </w:rPr>
        <w:t xml:space="preserve">157886</w:t>
      </w:r>
    </w:p>
    <w:p>
      <w:r>
        <w:t xml:space="preserve">@hnrysmth ei oikeastaan yllätä minua. taas yksi asia, johon en aio osallistua. ajaa lisää alan naisia pois. hyvää työtä, @BAFTAGames.</w:t>
      </w:r>
    </w:p>
    <w:p>
      <w:r>
        <w:rPr>
          <w:b/>
          <w:u w:val="single"/>
        </w:rPr>
        <w:t xml:space="preserve">157887</w:t>
      </w:r>
    </w:p>
    <w:p>
      <w:r>
        <w:t xml:space="preserve">@girlziplocked ainakaan hän ei sano suoraan "I SPEAK FOR WOMEN" siellä. joten se on jotain.</w:t>
      </w:r>
    </w:p>
    <w:p>
      <w:r>
        <w:rPr>
          <w:b/>
          <w:u w:val="single"/>
        </w:rPr>
        <w:t xml:space="preserve">157888</w:t>
      </w:r>
    </w:p>
    <w:p>
      <w:r>
        <w:t xml:space="preserve">@iglvzx konfigurointiasetus. mainitseminen yksinään on vastoin dev policy iirc. RT ei ole.</w:t>
      </w:r>
    </w:p>
    <w:p>
      <w:r>
        <w:rPr>
          <w:b/>
          <w:u w:val="single"/>
        </w:rPr>
        <w:t xml:space="preserve">157889</w:t>
      </w:r>
    </w:p>
    <w:p>
      <w:r>
        <w:t xml:space="preserve">@gamer456ism @femfreq @StephenAtHome "olet"</w:t>
      </w:r>
    </w:p>
    <w:p>
      <w:r>
        <w:rPr>
          <w:b/>
          <w:u w:val="single"/>
        </w:rPr>
        <w:t xml:space="preserve">157890</w:t>
      </w:r>
    </w:p>
    <w:p>
      <w:r>
        <w:t xml:space="preserve">@LiamPomfret Kieltäydyn toimittamasta todisteita kenellekään noista hulluista. Sillä ei ole mitään merkitystä. He vain väittävät sitä väärennetyksi tai puolustavat sitä.</w:t>
      </w:r>
    </w:p>
    <w:p>
      <w:r>
        <w:rPr>
          <w:b/>
          <w:u w:val="single"/>
        </w:rPr>
        <w:t xml:space="preserve">157891</w:t>
      </w:r>
    </w:p>
    <w:p>
      <w:r>
        <w:t xml:space="preserve">@ilovegarick @BayAreaOSS varmasti! ^.^ joo, jouduin häipymään aika nopeasti - minulla oli muita tapaamisia kaupungilla sinä päivänä.</w:t>
      </w:r>
    </w:p>
    <w:p>
      <w:r>
        <w:rPr>
          <w:b/>
          <w:u w:val="single"/>
        </w:rPr>
        <w:t xml:space="preserve">157892</w:t>
      </w:r>
    </w:p>
    <w:p>
      <w:r>
        <w:t xml:space="preserve">http://t.co/IiibIFWNuW (via @selenamarie) #stopwadhwa2015</w:t>
      </w:r>
    </w:p>
    <w:p>
      <w:r>
        <w:rPr>
          <w:b/>
          <w:u w:val="single"/>
        </w:rPr>
        <w:t xml:space="preserve">157893</w:t>
      </w:r>
    </w:p>
    <w:p>
      <w:r>
        <w:t xml:space="preserve">Katsoin juuri #LawAndOrderSVU:n. Se oli... ahdistavaa. Kertakaikkisen tylsä jakson alussa, mutta sitten... jessus.</w:t>
      </w:r>
    </w:p>
    <w:p>
      <w:r>
        <w:rPr>
          <w:b/>
          <w:u w:val="single"/>
        </w:rPr>
        <w:t xml:space="preserve">157894</w:t>
      </w:r>
    </w:p>
    <w:p>
      <w:r>
        <w:t xml:space="preserve">@girlziplocked @Jason hahaha jamssit</w:t>
      </w:r>
    </w:p>
    <w:p>
      <w:r>
        <w:rPr>
          <w:b/>
          <w:u w:val="single"/>
        </w:rPr>
        <w:t xml:space="preserve">157895</w:t>
      </w:r>
    </w:p>
    <w:p>
      <w:r>
        <w:t xml:space="preserve">Oli järkyttävää nähdä, että toteutui se, mitä olen valmis veikkaamaan *monen* GamerGatersin fantasian olevan. Äänekkään feministin laittaminen paikalleen.</w:t>
      </w:r>
    </w:p>
    <w:p>
      <w:r>
        <w:rPr>
          <w:b/>
          <w:u w:val="single"/>
        </w:rPr>
        <w:t xml:space="preserve">157896</w:t>
      </w:r>
    </w:p>
    <w:p>
      <w:r>
        <w:t xml:space="preserve">Toisaalta sillä oli mielestäni arvoa. Ehkäpä. Voin vain toivoa, että lainvalvontaviranomaiset katsovat tuota ohjelmaa. *huokaus*</w:t>
      </w:r>
    </w:p>
    <w:p>
      <w:r>
        <w:rPr>
          <w:b/>
          <w:u w:val="single"/>
        </w:rPr>
        <w:t xml:space="preserve">157897</w:t>
      </w:r>
    </w:p>
    <w:p>
      <w:r>
        <w:t xml:space="preserve">@sfmorrigan katson sitä ensimmäistä kertaa.</w:t>
      </w:r>
    </w:p>
    <w:p>
      <w:r>
        <w:rPr>
          <w:b/>
          <w:u w:val="single"/>
        </w:rPr>
        <w:t xml:space="preserve">157898</w:t>
      </w:r>
    </w:p>
    <w:p>
      <w:r>
        <w:t xml:space="preserve">Paljon rakkautta @femfreq, @spacekatgal, @TheQuinnspiracy. En voi kuvitella, miten vaikeaa heidän oli katsoa sitä. Kuinka loukattu heistä tuntuu.</w:t>
      </w:r>
    </w:p>
    <w:p>
      <w:r>
        <w:rPr>
          <w:b/>
          <w:u w:val="single"/>
        </w:rPr>
        <w:t xml:space="preserve">157899</w:t>
      </w:r>
    </w:p>
    <w:p>
      <w:r>
        <w:t xml:space="preserve">Vaihe 1: lähetä viesti Facebookiin.</w:t>
        <w:br/>
        <w:t xml:space="preserve"> Vaihe 2: KiA linkittää sen.</w:t>
        <w:br/>
        <w:t xml:space="preserve">Vaihe 3: GamerGate koiraa, joka syyttää eläinten hyväksikäytöstä</w:t>
        <w:br/>
        <w:br/>
        <w:t xml:space="preserve">https://t.co/UK7KuSe1oa https://t.co/UK7KuSe1oa</w:t>
      </w:r>
    </w:p>
    <w:p>
      <w:r>
        <w:rPr>
          <w:b/>
          <w:u w:val="single"/>
        </w:rPr>
        <w:t xml:space="preserve">157900</w:t>
      </w:r>
    </w:p>
    <w:p>
      <w:r>
        <w:t xml:space="preserve">@Quinnae_Moon @KaitlynBurnell tuntui siltä, että siinä ei ollut paljon muuta kuin katsojaluvut. nopea voitto nykyisen kiistan perusteella.</w:t>
      </w:r>
    </w:p>
    <w:p>
      <w:r>
        <w:rPr>
          <w:b/>
          <w:u w:val="single"/>
        </w:rPr>
        <w:t xml:space="preserve">157901</w:t>
      </w:r>
    </w:p>
    <w:p>
      <w:r>
        <w:t xml:space="preserve">@Quinnae_Moon @KaitlynBurnell Haluan uskoa, että se auttaa irt lainvalvontaviranomaisten koulutusta... mutta en ole varma, oliko se sen arvoista.</w:t>
      </w:r>
    </w:p>
    <w:p>
      <w:r>
        <w:rPr>
          <w:b/>
          <w:u w:val="single"/>
        </w:rPr>
        <w:t xml:space="preserve">157902</w:t>
      </w:r>
    </w:p>
    <w:p>
      <w:r>
        <w:t xml:space="preserve">Mitä tulee GamerGaten ahdisteluun, minulle kerrottiin juuri: "Anna kokemuksesi parantaa sinua naisena sen sijaan, että etsit sympatiaa."</w:t>
      </w:r>
    </w:p>
    <w:p>
      <w:r>
        <w:rPr>
          <w:b/>
          <w:u w:val="single"/>
        </w:rPr>
        <w:t xml:space="preserve">157903</w:t>
      </w:r>
    </w:p>
    <w:p>
      <w:r>
        <w:t xml:space="preserve">Tuossa Supernova-facebook-ketjussa. Hoooooooly shit.</w:t>
      </w:r>
    </w:p>
    <w:p>
      <w:r>
        <w:rPr>
          <w:b/>
          <w:u w:val="single"/>
        </w:rPr>
        <w:t xml:space="preserve">157904</w:t>
      </w:r>
    </w:p>
    <w:p>
      <w:r>
        <w:t xml:space="preserve">Anteeksi, että joudun tuottamaan pettymyksen, mutta mielestäni olen jo aika mahtava nainen. Alhainen itsetunto ei edelleenkään ole ongelma.</w:t>
      </w:r>
    </w:p>
    <w:p>
      <w:r>
        <w:rPr>
          <w:b/>
          <w:u w:val="single"/>
        </w:rPr>
        <w:t xml:space="preserve">157905</w:t>
      </w:r>
    </w:p>
    <w:p>
      <w:r>
        <w:t xml:space="preserve">Tiedätkö mitä? Tarvitsen vapaaillan. Juoksemassa popcornia ja katsomassa @GirlsHBO:ta :)</w:t>
      </w:r>
    </w:p>
    <w:p>
      <w:r>
        <w:rPr>
          <w:b/>
          <w:u w:val="single"/>
        </w:rPr>
        <w:t xml:space="preserve">157906</w:t>
      </w:r>
    </w:p>
    <w:p>
      <w:r>
        <w:t xml:space="preserve">@cxarli iloinen, että se auttoi :)</w:t>
      </w:r>
    </w:p>
    <w:p>
      <w:r>
        <w:rPr>
          <w:b/>
          <w:u w:val="single"/>
        </w:rPr>
        <w:t xml:space="preserve">157907</w:t>
      </w:r>
    </w:p>
    <w:p>
      <w:r>
        <w:t xml:space="preserve">Saattaa olla aika tehdä Facebook-versio #ggautoblockerista :P</w:t>
      </w:r>
    </w:p>
    <w:p>
      <w:r>
        <w:rPr>
          <w:b/>
          <w:u w:val="single"/>
        </w:rPr>
        <w:t xml:space="preserve">157908</w:t>
      </w:r>
    </w:p>
    <w:p>
      <w:r>
        <w:t xml:space="preserve">@AxeloftheKey ei tarvitsisi käyttää API:ta. Minulla on muita menetelmiä.</w:t>
      </w:r>
    </w:p>
    <w:p>
      <w:r>
        <w:rPr>
          <w:b/>
          <w:u w:val="single"/>
        </w:rPr>
        <w:t xml:space="preserve">157909</w:t>
      </w:r>
    </w:p>
    <w:p>
      <w:r>
        <w:t xml:space="preserve">@ilovegarick luultavasti ei. minulla ei ole varaa mennä konferensseihin, joissa en puhu. :(</w:t>
      </w:r>
    </w:p>
    <w:p>
      <w:r>
        <w:rPr>
          <w:b/>
          <w:u w:val="single"/>
        </w:rPr>
        <w:t xml:space="preserve">157910</w:t>
      </w:r>
    </w:p>
    <w:p>
      <w:r>
        <w:t xml:space="preserve">Kuinka monta kulmaa nyrkkini tarvitsee, en ymmärrä @echofade @angryaussie @angryaussie</w:t>
      </w:r>
    </w:p>
    <w:p>
      <w:r>
        <w:rPr>
          <w:b/>
          <w:u w:val="single"/>
        </w:rPr>
        <w:t xml:space="preserve">157911</w:t>
      </w:r>
    </w:p>
    <w:p>
      <w:r>
        <w:t xml:space="preserve">Se ei siis ole lainkaan karmivaa tai uhkaavaa. Katsokaa kaikkia gatereita, jotka twiittasivat sen uudelleen. https://t.co/L4xd3orTpJ http://t.co/Bu2ZKbH7uz http://t.co/Bu2ZKbH7uz</w:t>
      </w:r>
    </w:p>
    <w:p>
      <w:r>
        <w:rPr>
          <w:b/>
          <w:u w:val="single"/>
        </w:rPr>
        <w:t xml:space="preserve">157912</w:t>
      </w:r>
    </w:p>
    <w:p>
      <w:r>
        <w:t xml:space="preserve">Älä yritä selittää internetiä naisille. http://t.co/mTBr9zWpsL (via @IamStan)</w:t>
      </w:r>
    </w:p>
    <w:p>
      <w:r>
        <w:rPr>
          <w:b/>
          <w:u w:val="single"/>
        </w:rPr>
        <w:t xml:space="preserve">157913</w:t>
      </w:r>
    </w:p>
    <w:p>
      <w:r>
        <w:t xml:space="preserve">Supernova ei siis edelleenkään vastaa Facebook-postaukseeni, mutta gatterit jatkavat. Mielenkiintoista. Onko huijaus GG:n kannattajien johtama?</w:t>
      </w:r>
    </w:p>
    <w:p>
      <w:r>
        <w:rPr>
          <w:b/>
          <w:u w:val="single"/>
        </w:rPr>
        <w:t xml:space="preserve">157914</w:t>
      </w:r>
    </w:p>
    <w:p>
      <w:r>
        <w:t xml:space="preserve">Joku sanoi, ettei aio osallistua Supernovaan, vaan lahjoittaa lippunsa rahat kiusaamisen vastaiseen järjestöön. TEE NÄIN.</w:t>
      </w:r>
    </w:p>
    <w:p>
      <w:r>
        <w:rPr>
          <w:b/>
          <w:u w:val="single"/>
        </w:rPr>
        <w:t xml:space="preserve">157915</w:t>
      </w:r>
    </w:p>
    <w:p>
      <w:r>
        <w:t xml:space="preserve">oksentaa. #stopwadhwa2015 http://t.co/78tLSv56cs http://t.co/78tLSv56cs</w:t>
      </w:r>
    </w:p>
    <w:p>
      <w:r>
        <w:rPr>
          <w:b/>
          <w:u w:val="single"/>
        </w:rPr>
        <w:t xml:space="preserve">157916</w:t>
      </w:r>
    </w:p>
    <w:p>
      <w:r>
        <w:t xml:space="preserve">Älkää yrittäkö tehdä tästä maahanmuuttokysymystä. Meitä ei kiinnosta yhtään, mistä hän on kotoisin. Emme halua, että hän puhuu puolestamme. @triggerasaurus</w:t>
      </w:r>
    </w:p>
    <w:p>
      <w:r>
        <w:rPr>
          <w:b/>
          <w:u w:val="single"/>
        </w:rPr>
        <w:t xml:space="preserve">157917</w:t>
      </w:r>
    </w:p>
    <w:p>
      <w:r>
        <w:t xml:space="preserve">RT @halletecco: Feministien ei tarvitse olla naisia. Älä #stopWadhwa2015. Sen sijaan rohkaistaan enemmän miehiä puhumaan. @wadhwa @jason</w:t>
      </w:r>
    </w:p>
    <w:p>
      <w:r>
        <w:rPr>
          <w:b/>
          <w:u w:val="single"/>
        </w:rPr>
        <w:t xml:space="preserve">157918</w:t>
      </w:r>
    </w:p>
    <w:p>
      <w:r>
        <w:t xml:space="preserve">Ei voi olla totta. @halletecco @wadhwa @Jason</w:t>
      </w:r>
    </w:p>
    <w:p>
      <w:r>
        <w:rPr>
          <w:b/>
          <w:u w:val="single"/>
        </w:rPr>
        <w:t xml:space="preserve">157919</w:t>
      </w:r>
    </w:p>
    <w:p>
      <w:r>
        <w:t xml:space="preserve">"Puheeksi ottaminen" ei ole sama asia kuin "puolesta puhuminen", ja olen pahoillani, ettet tiedä eroa. @halletecco @wadhwa @Jason</w:t>
      </w:r>
    </w:p>
    <w:p>
      <w:r>
        <w:rPr>
          <w:b/>
          <w:u w:val="single"/>
        </w:rPr>
        <w:t xml:space="preserve">157920</w:t>
      </w:r>
    </w:p>
    <w:p>
      <w:r>
        <w:t xml:space="preserve">RT @kmactane: Kun kahva on @wadhwa &amp;amp; ihmiset, joita väität auttavasi, ovat tehneet #StopWadhwa2015, on aika arvioida uudelleen, oletko...</w:t>
      </w:r>
    </w:p>
    <w:p>
      <w:r>
        <w:rPr>
          <w:b/>
          <w:u w:val="single"/>
        </w:rPr>
        <w:t xml:space="preserve">157921</w:t>
      </w:r>
    </w:p>
    <w:p>
      <w:r>
        <w:t xml:space="preserve">Anteeksi kaikki RT:t, mutta tämä on todella vakava asia. Tämä kaveri on periaatteessa tekniikan anti-feministi, joka luulee olevansa liittolainen.</w:t>
      </w:r>
    </w:p>
    <w:p>
      <w:r>
        <w:rPr>
          <w:b/>
          <w:u w:val="single"/>
        </w:rPr>
        <w:t xml:space="preserve">157922</w:t>
      </w:r>
    </w:p>
    <w:p>
      <w:r>
        <w:t xml:space="preserve">Vielä pahempaa on, että media pitää häntä liittolaisena. He antavat hänen puhua puolestamme, ja sen on loputtava. #stopwadhwa2015</w:t>
      </w:r>
    </w:p>
    <w:p>
      <w:r>
        <w:rPr>
          <w:b/>
          <w:u w:val="single"/>
        </w:rPr>
        <w:t xml:space="preserve">157923</w:t>
      </w:r>
    </w:p>
    <w:p>
      <w:r>
        <w:t xml:space="preserve">@Ethelmonster @SadSuspenders haha, kuinka totta.</w:t>
      </w:r>
    </w:p>
    <w:p>
      <w:r>
        <w:rPr>
          <w:b/>
          <w:u w:val="single"/>
        </w:rPr>
        <w:t xml:space="preserve">157924</w:t>
      </w:r>
    </w:p>
    <w:p>
      <w:r>
        <w:t xml:space="preserve">@ThatTonyG @ChrisWarcraft Haluaisin, mutta aikani on erittäin rajallista näinä lähipäivinä. Minun on pakko lähteä, liikaa tapaamisia.</w:t>
      </w:r>
    </w:p>
    <w:p>
      <w:r>
        <w:rPr>
          <w:b/>
          <w:u w:val="single"/>
        </w:rPr>
        <w:t xml:space="preserve">157925</w:t>
      </w:r>
    </w:p>
    <w:p>
      <w:r>
        <w:t xml:space="preserve">@ChrisWarcraft luulin puolen sekunnin ajan, että olit palannut WoWiin. särkenyt sydämeni.</w:t>
      </w:r>
    </w:p>
    <w:p>
      <w:r>
        <w:rPr>
          <w:b/>
          <w:u w:val="single"/>
        </w:rPr>
        <w:t xml:space="preserve">157926</w:t>
      </w:r>
    </w:p>
    <w:p>
      <w:r>
        <w:t xml:space="preserve">@MadcapOcelot Luulen, että @ameliagreenhall teki sen ensimmäisessä blogikirjoituksessaan hänestä. Sen tekeminen ohjelmallisesti on *todella* vaikeaa.</w:t>
      </w:r>
    </w:p>
    <w:p>
      <w:r>
        <w:rPr>
          <w:b/>
          <w:u w:val="single"/>
        </w:rPr>
        <w:t xml:space="preserve">157927</w:t>
      </w:r>
    </w:p>
    <w:p>
      <w:r>
        <w:t xml:space="preserve">@MadcapOcelot se on yli sen, mihin pystyn.</w:t>
      </w:r>
    </w:p>
    <w:p>
      <w:r>
        <w:rPr>
          <w:b/>
          <w:u w:val="single"/>
        </w:rPr>
        <w:t xml:space="preserve">157928</w:t>
      </w:r>
    </w:p>
    <w:p>
      <w:r>
        <w:t xml:space="preserve">#stopwadhwa2015 @theonion kirjoitti artikkelin @wadhwasta. http://t.co/DlN25sa74H (via @bartitos)</w:t>
      </w:r>
    </w:p>
    <w:p>
      <w:r>
        <w:rPr>
          <w:b/>
          <w:u w:val="single"/>
        </w:rPr>
        <w:t xml:space="preserve">157929</w:t>
      </w:r>
    </w:p>
    <w:p>
      <w:r>
        <w:t xml:space="preserve">Surullisin Leo ikinä. Yksi sen herkuista vieri pöydän alle ja se nukahti tuijottaen sitä. http://t.co/7CLFmgLSe2.</w:t>
      </w:r>
    </w:p>
    <w:p>
      <w:r>
        <w:rPr>
          <w:b/>
          <w:u w:val="single"/>
        </w:rPr>
        <w:t xml:space="preserve">157930</w:t>
      </w:r>
    </w:p>
    <w:p>
      <w:r>
        <w:t xml:space="preserve">@M_Wein onnittelut ^.^</w:t>
      </w:r>
    </w:p>
    <w:p>
      <w:r>
        <w:rPr>
          <w:b/>
          <w:u w:val="single"/>
        </w:rPr>
        <w:t xml:space="preserve">157931</w:t>
      </w:r>
    </w:p>
    <w:p>
      <w:r>
        <w:t xml:space="preserve">@mattjbaldo yup!</w:t>
      </w:r>
    </w:p>
    <w:p>
      <w:r>
        <w:rPr>
          <w:b/>
          <w:u w:val="single"/>
        </w:rPr>
        <w:t xml:space="preserve">157932</w:t>
      </w:r>
    </w:p>
    <w:p>
      <w:r>
        <w:t xml:space="preserve">RT @dearsarah: @MadcapOcelot @freebsdgirl myös (mahtava) @ellenchisa laski seuraamiensa naisten määrän &amp;amp; kirjoitti siitä täällä http://t.c....</w:t>
      </w:r>
    </w:p>
    <w:p>
      <w:r>
        <w:rPr>
          <w:b/>
          <w:u w:val="single"/>
        </w:rPr>
        <w:t xml:space="preserve">157933</w:t>
      </w:r>
    </w:p>
    <w:p>
      <w:r>
        <w:t xml:space="preserve">@ilovegarick @BayAreaOSS varmasti! lähetä minulle sähköpostia, randi@randi.io.</w:t>
      </w:r>
    </w:p>
    <w:p>
      <w:r>
        <w:rPr>
          <w:b/>
          <w:u w:val="single"/>
        </w:rPr>
        <w:t xml:space="preserve">157934</w:t>
      </w:r>
    </w:p>
    <w:p>
      <w:r>
        <w:t xml:space="preserve">Nojaaminen ei ole huono ratkaisu. Se ei vain ole *yksinomainen* ratkaisu. Siinä odotetaan naisten ratkaisevan kaikki ongelmat.</w:t>
      </w:r>
    </w:p>
    <w:p>
      <w:r>
        <w:rPr>
          <w:b/>
          <w:u w:val="single"/>
        </w:rPr>
        <w:t xml:space="preserve">157935</w:t>
      </w:r>
    </w:p>
    <w:p>
      <w:r>
        <w:t xml:space="preserve">Olen melkoinen nojautumisen ystävä. Se on toimintatapani. Mutta hinta on korkea, eikä se sovi kaikille. Feminismissä on kyse valinnoista.</w:t>
      </w:r>
    </w:p>
    <w:p>
      <w:r>
        <w:rPr>
          <w:b/>
          <w:u w:val="single"/>
        </w:rPr>
        <w:t xml:space="preserve">157936</w:t>
      </w:r>
    </w:p>
    <w:p>
      <w:r>
        <w:t xml:space="preserve">RT @BlizzHeroes: Todiste siitä, että kuka tahansa voi löytää rakkauden Nexuksesta...</w:t>
        <w:br/>
        <w:br/>
        <w:t xml:space="preserve">Lisätietoja&amp;gt; http://t.co/d1yAwoMZLu</w:t>
        <w:br/>
        <w:br/>
        <w:t xml:space="preserve">.</w:t>
        <w:br/>
        <w:t xml:space="preserve">https://t.co/4Txof10L1J</w:t>
        <w:t xml:space="preserve">.</w:t>
      </w:r>
    </w:p>
    <w:p>
      <w:r>
        <w:rPr>
          <w:b/>
          <w:u w:val="single"/>
        </w:rPr>
        <w:t xml:space="preserve">157937</w:t>
      </w:r>
    </w:p>
    <w:p>
      <w:r>
        <w:t xml:space="preserve">@amberdawn @ivey Teen niin. TULE LUOKSENI.</w:t>
      </w:r>
    </w:p>
    <w:p>
      <w:r>
        <w:rPr>
          <w:b/>
          <w:u w:val="single"/>
        </w:rPr>
        <w:t xml:space="preserve">157938</w:t>
      </w:r>
    </w:p>
    <w:p>
      <w:r>
        <w:t xml:space="preserve">Nooooooooo http://t.co/HVZT1QD5aI</w:t>
      </w:r>
    </w:p>
    <w:p>
      <w:r>
        <w:rPr>
          <w:b/>
          <w:u w:val="single"/>
        </w:rPr>
        <w:t xml:space="preserve">157939</w:t>
      </w:r>
    </w:p>
    <w:p>
      <w:r>
        <w:t xml:space="preserve">Suunnittelin tekeväni asioita tänään, mutta päädyin nukkumaan koko päivän. fu, munasarjat. efffff youuuuuu.</w:t>
      </w:r>
    </w:p>
    <w:p>
      <w:r>
        <w:rPr>
          <w:b/>
          <w:u w:val="single"/>
        </w:rPr>
        <w:t xml:space="preserve">157940</w:t>
      </w:r>
    </w:p>
    <w:p>
      <w:r>
        <w:t xml:space="preserve">Joku lähetti minulle pgp-salatun viestin, eikä heillä ole keybasea. huokaus. käytän windowsia. tätä ei ole asennettu. :P</w:t>
      </w:r>
    </w:p>
    <w:p>
      <w:r>
        <w:rPr>
          <w:b/>
          <w:u w:val="single"/>
        </w:rPr>
        <w:t xml:space="preserve">157941</w:t>
      </w:r>
    </w:p>
    <w:p>
      <w:r>
        <w:t xml:space="preserve">@theRoUS hups. heräsin juuri päiväunilta. ;P</w:t>
      </w:r>
    </w:p>
    <w:p>
      <w:r>
        <w:rPr>
          <w:b/>
          <w:u w:val="single"/>
        </w:rPr>
        <w:t xml:space="preserve">157942</w:t>
      </w:r>
    </w:p>
    <w:p>
      <w:r>
        <w:t xml:space="preserve">@theRoUS valmis.</w:t>
      </w:r>
    </w:p>
    <w:p>
      <w:r>
        <w:rPr>
          <w:b/>
          <w:u w:val="single"/>
        </w:rPr>
        <w:t xml:space="preserve">157943</w:t>
      </w:r>
    </w:p>
    <w:p>
      <w:r>
        <w:t xml:space="preserve">Poudriere on aika ovela, vaikken tiedä, miten se lausutaan. #freebsd http://t.co/28MOzyRYKx</w:t>
      </w:r>
    </w:p>
    <w:p>
      <w:r>
        <w:rPr>
          <w:b/>
          <w:u w:val="single"/>
        </w:rPr>
        <w:t xml:space="preserve">157944</w:t>
      </w:r>
    </w:p>
    <w:p>
      <w:r>
        <w:t xml:space="preserve">@antoine_leblond Käytän tällä hetkellä vain FreeBSD:tä AWS:ssä. :P Ei ZFS:ää - sille ei ole suurta tarvetta.</w:t>
      </w:r>
    </w:p>
    <w:p>
      <w:r>
        <w:rPr>
          <w:b/>
          <w:u w:val="single"/>
        </w:rPr>
        <w:t xml:space="preserve">157945</w:t>
      </w:r>
    </w:p>
    <w:p>
      <w:r>
        <w:t xml:space="preserve">Offline yöksi. Tarvitsen tauon. Palaan huomenna.</w:t>
      </w:r>
    </w:p>
    <w:p>
      <w:r>
        <w:rPr>
          <w:b/>
          <w:u w:val="single"/>
        </w:rPr>
        <w:t xml:space="preserve">157946</w:t>
      </w:r>
    </w:p>
    <w:p>
      <w:r>
        <w:t xml:space="preserve">Minulla on vaikeaa juuri nyt. Se on luultavasti hormoneja, mutta tämä on lähimpänä sitä, että olen päässyt suojaamaan tilini. Ystävälliset sanat ovat tervetulleita.</w:t>
      </w:r>
    </w:p>
    <w:p>
      <w:r>
        <w:rPr>
          <w:b/>
          <w:u w:val="single"/>
        </w:rPr>
        <w:t xml:space="preserve">157947</w:t>
      </w:r>
    </w:p>
    <w:p>
      <w:r>
        <w:t xml:space="preserve">Jos vielä yksi henkilö lähettää minulle DM:n, heitän puhelimeni ikkunasta ulos. Ole kiltti äläkä tee niin.</w:t>
      </w:r>
    </w:p>
    <w:p>
      <w:r>
        <w:rPr>
          <w:b/>
          <w:u w:val="single"/>
        </w:rPr>
        <w:t xml:space="preserve">157948</w:t>
      </w:r>
    </w:p>
    <w:p>
      <w:r>
        <w:t xml:space="preserve">@theRoUS En ole vihainen sinulle. Halusin vain, että DM-äänet loppuvat.</w:t>
      </w:r>
    </w:p>
    <w:p>
      <w:r>
        <w:rPr>
          <w:b/>
          <w:u w:val="single"/>
        </w:rPr>
        <w:t xml:space="preserve">157949</w:t>
      </w:r>
    </w:p>
    <w:p>
      <w:r>
        <w:t xml:space="preserve">Kiitos kaikille. Joskus asiat vaikuttavat minuun, vaikka ei pitäisi. Pieniä asioita. Minun pitäisi olla vahvempi. Nautin söpöistä eläinkuvista.</w:t>
      </w:r>
    </w:p>
    <w:p>
      <w:r>
        <w:rPr>
          <w:b/>
          <w:u w:val="single"/>
        </w:rPr>
        <w:t xml:space="preserve">157950</w:t>
      </w:r>
    </w:p>
    <w:p>
      <w:r>
        <w:t xml:space="preserve">Aion nyt katsoa Beyonce-videoita pitäen samoja sukkia kuin Beyonce. http://t.co/dNgIxLcKWW.</w:t>
      </w:r>
    </w:p>
    <w:p>
      <w:r>
        <w:rPr>
          <w:b/>
          <w:u w:val="single"/>
        </w:rPr>
        <w:t xml:space="preserve">157951</w:t>
      </w:r>
    </w:p>
    <w:p>
      <w:r>
        <w:t xml:space="preserve">@f3ew mikä on tarina profiilikuvasi takana? minun on saatava tietää.</w:t>
      </w:r>
    </w:p>
    <w:p>
      <w:r>
        <w:rPr>
          <w:b/>
          <w:u w:val="single"/>
        </w:rPr>
        <w:t xml:space="preserve">157952</w:t>
      </w:r>
    </w:p>
    <w:p>
      <w:r>
        <w:t xml:space="preserve">@shaayde @metafilter on mahtavaa kuulla :)</w:t>
      </w:r>
    </w:p>
    <w:p>
      <w:r>
        <w:rPr>
          <w:b/>
          <w:u w:val="single"/>
        </w:rPr>
        <w:t xml:space="preserve">157953</w:t>
      </w:r>
    </w:p>
    <w:p>
      <w:r>
        <w:t xml:space="preserve">Huomasin juuri, että Beyllä on videollaan yllään Wonder Woman -paita, Blow.</w:t>
      </w:r>
    </w:p>
    <w:p>
      <w:r>
        <w:rPr>
          <w:b/>
          <w:u w:val="single"/>
        </w:rPr>
        <w:t xml:space="preserve">157954</w:t>
      </w:r>
    </w:p>
    <w:p>
      <w:r>
        <w:t xml:space="preserve">@girlziplocked @tarah @hypatiadotca @justkelly_ok @ameliagreenhall wowwwwwww tämä koko ketju</w:t>
      </w:r>
    </w:p>
    <w:p>
      <w:r>
        <w:rPr>
          <w:b/>
          <w:u w:val="single"/>
        </w:rPr>
        <w:t xml:space="preserve">157955</w:t>
      </w:r>
    </w:p>
    <w:p>
      <w:r>
        <w:t xml:space="preserve">@tarah @girlziplocked @hypatiadotca @justkelly_ok @ameliagreenhall Minusta luki kuin pitäisit hänestä, koska hän tukee kirjaasi.</w:t>
      </w:r>
    </w:p>
    <w:p>
      <w:r>
        <w:rPr>
          <w:b/>
          <w:u w:val="single"/>
        </w:rPr>
        <w:t xml:space="preserve">157956</w:t>
      </w:r>
    </w:p>
    <w:p>
      <w:r>
        <w:t xml:space="preserve">.@tarah @girlziplocked @hypatiadotca @justkelly_ok @ameliagreenhall kun kirjoitat kirjaa WiTistä, ei ole varmaan hyvä idea tehdä näin.</w:t>
      </w:r>
    </w:p>
    <w:p>
      <w:r>
        <w:rPr>
          <w:b/>
          <w:u w:val="single"/>
        </w:rPr>
        <w:t xml:space="preserve">157957</w:t>
      </w:r>
    </w:p>
    <w:p>
      <w:r>
        <w:t xml:space="preserve">Muistutus - RT:t eivät ole suositteluja.</w:t>
      </w:r>
    </w:p>
    <w:p>
      <w:r>
        <w:rPr>
          <w:b/>
          <w:u w:val="single"/>
        </w:rPr>
        <w:t xml:space="preserve">157958</w:t>
      </w:r>
    </w:p>
    <w:p>
      <w:r>
        <w:t xml:space="preserve">RT @hypatiadotca: @tarah no, anna kun kerron, miltä tämä näyttää: heittää toinen nainen bussin alle nuoleskellakseen paskaista jätkää samalla kun ...</w:t>
      </w:r>
    </w:p>
    <w:p>
      <w:r>
        <w:rPr>
          <w:b/>
          <w:u w:val="single"/>
        </w:rPr>
        <w:t xml:space="preserve">157959</w:t>
      </w:r>
    </w:p>
    <w:p>
      <w:r>
        <w:t xml:space="preserve">@hypatiadotca miljoona kertaa tämä.</w:t>
      </w:r>
    </w:p>
    <w:p>
      <w:r>
        <w:rPr>
          <w:b/>
          <w:u w:val="single"/>
        </w:rPr>
        <w:t xml:space="preserve">157960</w:t>
      </w:r>
    </w:p>
    <w:p>
      <w:r>
        <w:t xml:space="preserve">@hypatiadotca @tarah Olen 100-prosenttisesti samaa mieltä tämän lausunnon kanssa.</w:t>
      </w:r>
    </w:p>
    <w:p>
      <w:r>
        <w:rPr>
          <w:b/>
          <w:u w:val="single"/>
        </w:rPr>
        <w:t xml:space="preserve">157961</w:t>
      </w:r>
    </w:p>
    <w:p>
      <w:r>
        <w:t xml:space="preserve">@BajaLime Palaan kesäkuussa ;)</w:t>
      </w:r>
    </w:p>
    <w:p>
      <w:r>
        <w:rPr>
          <w:b/>
          <w:u w:val="single"/>
        </w:rPr>
        <w:t xml:space="preserve">157962</w:t>
      </w:r>
    </w:p>
    <w:p>
      <w:r>
        <w:t xml:space="preserve">@tarah @girlziplocked @hypatiadotca @justkelly_ok @ameliagreenhall uh. Ja jokainen joka on eri mieltä on hullu tai huomionhakuinen,</w:t>
      </w:r>
    </w:p>
    <w:p>
      <w:r>
        <w:rPr>
          <w:b/>
          <w:u w:val="single"/>
        </w:rPr>
        <w:t xml:space="preserve">157963</w:t>
      </w:r>
    </w:p>
    <w:p>
      <w:r>
        <w:t xml:space="preserve">@tarah @girlziplocked @hypatiadotca @justkelly_ok @ameliagreenhall Anteeksi, jos en rullaa tervetuliaismattoa hänelle.</w:t>
      </w:r>
    </w:p>
    <w:p>
      <w:r>
        <w:rPr>
          <w:b/>
          <w:u w:val="single"/>
        </w:rPr>
        <w:t xml:space="preserve">157964</w:t>
      </w:r>
    </w:p>
    <w:p>
      <w:r>
        <w:t xml:space="preserve">@tarah @girlziplocked @hypatiadotca @justkelly_ok @ameliagreenhall Olen mieluummin tekemisissä MRA:n kuin wadhwan kanssa.</w:t>
      </w:r>
    </w:p>
    <w:p>
      <w:r>
        <w:rPr>
          <w:b/>
          <w:u w:val="single"/>
        </w:rPr>
        <w:t xml:space="preserve">157965</w:t>
      </w:r>
    </w:p>
    <w:p>
      <w:r>
        <w:t xml:space="preserve">@tarah @girlziplocked @hypatiadotca @justkelly_ok @ameliagreenhall hän on näätä. Sinä lankesit siihen. Heität *minut* bussin alle.</w:t>
      </w:r>
    </w:p>
    <w:p>
      <w:r>
        <w:rPr>
          <w:b/>
          <w:u w:val="single"/>
        </w:rPr>
        <w:t xml:space="preserve">157966</w:t>
      </w:r>
    </w:p>
    <w:p>
      <w:r>
        <w:t xml:space="preserve">@tarah @girlziplocked @hypatiadotca @justkelly_ok @ameliagreenhall No, sinulla on hänen tukensa, mutta menetit juuri minun.</w:t>
      </w:r>
    </w:p>
    <w:p>
      <w:r>
        <w:rPr>
          <w:b/>
          <w:u w:val="single"/>
        </w:rPr>
        <w:t xml:space="preserve">157967</w:t>
      </w:r>
    </w:p>
    <w:p>
      <w:r>
        <w:t xml:space="preserve">@tarah @girlziplocked @hypatiadotca @justkelly_ok @ameliagreenhall edelleen myyjäiset. edelleen tuomittavaa ja inhottavaa.</w:t>
      </w:r>
    </w:p>
    <w:p>
      <w:r>
        <w:rPr>
          <w:b/>
          <w:u w:val="single"/>
        </w:rPr>
        <w:t xml:space="preserve">157968</w:t>
      </w:r>
    </w:p>
    <w:p>
      <w:r>
        <w:t xml:space="preserve">@Firebomb173 @randi_ebooks Näin. Se poistettiin.</w:t>
      </w:r>
    </w:p>
    <w:p>
      <w:r>
        <w:rPr>
          <w:b/>
          <w:u w:val="single"/>
        </w:rPr>
        <w:t xml:space="preserve">157969</w:t>
      </w:r>
    </w:p>
    <w:p>
      <w:r>
        <w:t xml:space="preserve">RT @ggautoblocker:</w:t>
        <w:br/>
        <w:br/>
        <w:t xml:space="preserve">Älä seuraa ääliöitä</w:t>
        <w:br/>
        <w:t xml:space="preserve">Tai muuten blokkaan sinut.</w:t>
        <w:br/>
        <w:br/>
        <w:t xml:space="preserve"> Hyvää ystävänpäivää #ggautoblockerilta!</w:t>
      </w:r>
    </w:p>
    <w:p>
      <w:r>
        <w:rPr>
          <w:b/>
          <w:u w:val="single"/>
        </w:rPr>
        <w:t xml:space="preserve">157970</w:t>
      </w:r>
    </w:p>
    <w:p>
      <w:r>
        <w:t xml:space="preserve">@Firebomb173 @ANDAASONSAN Joskus botti keksii sanayhdistelmiä, jotka eivät ole toivottuja.</w:t>
      </w:r>
    </w:p>
    <w:p>
      <w:r>
        <w:rPr>
          <w:b/>
          <w:u w:val="single"/>
        </w:rPr>
        <w:t xml:space="preserve">157971</w:t>
      </w:r>
    </w:p>
    <w:p>
      <w:r>
        <w:t xml:space="preserve">@Firebomb173 @ANDAASONSAN Ei ole ensimmäinen kerta, kun näin tapahtuu. Tuo oli luultavasti pahin kuitenkin.</w:t>
      </w:r>
    </w:p>
    <w:p>
      <w:r>
        <w:rPr>
          <w:b/>
          <w:u w:val="single"/>
        </w:rPr>
        <w:t xml:space="preserve">157972</w:t>
      </w:r>
    </w:p>
    <w:p>
      <w:r>
        <w:t xml:space="preserve">On vaikea päättää, että jotain asiaa kutsutaan ongelmalliseksi, koska se antaa sille huomiota &amp;amp; monet ihmiset eivät tiedä siitä.</w:t>
      </w:r>
    </w:p>
    <w:p>
      <w:r>
        <w:rPr>
          <w:b/>
          <w:u w:val="single"/>
        </w:rPr>
        <w:t xml:space="preserve">157973</w:t>
      </w:r>
    </w:p>
    <w:p>
      <w:r>
        <w:t xml:space="preserve">Eräs nainen kirjoittaa kirjaa "Naiset teknologiassa". Ja hän polkee kaikkia tielleen osuvia, kunhan saa siitä rahaa.</w:t>
      </w:r>
    </w:p>
    <w:p>
      <w:r>
        <w:rPr>
          <w:b/>
          <w:u w:val="single"/>
        </w:rPr>
        <w:t xml:space="preserve">157974</w:t>
      </w:r>
    </w:p>
    <w:p>
      <w:r>
        <w:t xml:space="preserve">Hän on kaverina Wadhwan kanssa, koska tämä tuki hänen kirjaansa. Hän on ystävä Weevin kanssa, joka on ottanut kohteekseen *samoja* naisia teknologia-alalla.</w:t>
      </w:r>
    </w:p>
    <w:p>
      <w:r>
        <w:rPr>
          <w:b/>
          <w:u w:val="single"/>
        </w:rPr>
        <w:t xml:space="preserve">157975</w:t>
      </w:r>
    </w:p>
    <w:p>
      <w:r>
        <w:t xml:space="preserve">Hän haluaa huomiota. Hän on myöntänyt olevansa "myyjä". Mutta monet hyvät naiset auttavat häntä tämän kirjan kirjoittamisessa.</w:t>
      </w:r>
    </w:p>
    <w:p>
      <w:r>
        <w:rPr>
          <w:b/>
          <w:u w:val="single"/>
        </w:rPr>
        <w:t xml:space="preserve">157976</w:t>
      </w:r>
    </w:p>
    <w:p>
      <w:r>
        <w:t xml:space="preserve">@scoutsaber kyllä.</w:t>
      </w:r>
    </w:p>
    <w:p>
      <w:r>
        <w:rPr>
          <w:b/>
          <w:u w:val="single"/>
        </w:rPr>
        <w:t xml:space="preserve">157977</w:t>
      </w:r>
    </w:p>
    <w:p>
      <w:r>
        <w:t xml:space="preserve">RT @PlayHearthstone:</w:t>
        <w:br/>
        <w:t xml:space="preserve"/>
        <w:br/>
        <w:t xml:space="preserve">Murlokit ovat huonoja runoilijoita,</w:t>
        <w:br/>
        <w:t xml:space="preserve">Mrrglgrgl.</w:t>
        <w:br/>
        <w:br/>
        <w:t xml:space="preserve"> Hyvää ystävänpäivää! #Hearthstone http://t....</w:t>
      </w:r>
    </w:p>
    <w:p>
      <w:r>
        <w:rPr>
          <w:b/>
          <w:u w:val="single"/>
        </w:rPr>
        <w:t xml:space="preserve">157978</w:t>
      </w:r>
    </w:p>
    <w:p>
      <w:r>
        <w:t xml:space="preserve">@Charlie_Jarls huono. he eivät tiedä.</w:t>
      </w:r>
    </w:p>
    <w:p>
      <w:r>
        <w:rPr>
          <w:b/>
          <w:u w:val="single"/>
        </w:rPr>
        <w:t xml:space="preserve">157979</w:t>
      </w:r>
    </w:p>
    <w:p>
      <w:r>
        <w:t xml:space="preserve">Kuivattuja vaginoita - tarkoitan päärynöitä - aamiaiseksi. http://t.co/JTRMHHTMTj.</w:t>
      </w:r>
    </w:p>
    <w:p>
      <w:r>
        <w:rPr>
          <w:b/>
          <w:u w:val="single"/>
        </w:rPr>
        <w:t xml:space="preserve">157980</w:t>
      </w:r>
    </w:p>
    <w:p>
      <w:r>
        <w:t xml:space="preserve">@cxarli välitän siitä, että hän kirjoitti keskipitkän jutun, jossa hän heittää meidät kaikki bussin alle.</w:t>
      </w:r>
    </w:p>
    <w:p>
      <w:r>
        <w:rPr>
          <w:b/>
          <w:u w:val="single"/>
        </w:rPr>
        <w:t xml:space="preserve">157981</w:t>
      </w:r>
    </w:p>
    <w:p>
      <w:r>
        <w:t xml:space="preserve">Tarah Wheeler Van Vlack heitti joukon naisia bussin alle saadakseen Wadhwan tuen Women in Tech -kirjalleen.</w:t>
      </w:r>
    </w:p>
    <w:p>
      <w:r>
        <w:rPr>
          <w:b/>
          <w:u w:val="single"/>
        </w:rPr>
        <w:t xml:space="preserve">157982</w:t>
      </w:r>
    </w:p>
    <w:p>
      <w:r>
        <w:t xml:space="preserve">Hän on Weevin ystävä, joka on todellinen uusnatsi, joka on ahdistellut ja ajanut Kathy Sierran kaltaisia naisia ulos alalta.</w:t>
      </w:r>
    </w:p>
    <w:p>
      <w:r>
        <w:rPr>
          <w:b/>
          <w:u w:val="single"/>
        </w:rPr>
        <w:t xml:space="preserve">157983</w:t>
      </w:r>
    </w:p>
    <w:p>
      <w:r>
        <w:t xml:space="preserve">Hän yrittää esittää, että "meillä voi olla omat mielipiteemme, mutta kunnioitan sinua silti" - Ei, hän ei kunnioita. Hän myönsi myyvänsä itsensä.</w:t>
      </w:r>
    </w:p>
    <w:p>
      <w:r>
        <w:rPr>
          <w:b/>
          <w:u w:val="single"/>
        </w:rPr>
        <w:t xml:space="preserve">157984</w:t>
      </w:r>
    </w:p>
    <w:p>
      <w:r>
        <w:t xml:space="preserve">Hän väitti myös, että naisten suuttuminen Wadhwalle oli pahempaa kuin saamamme tappouhkaukset, koska olemme "tottuneet siihen".</w:t>
      </w:r>
    </w:p>
    <w:p>
      <w:r>
        <w:rPr>
          <w:b/>
          <w:u w:val="single"/>
        </w:rPr>
        <w:t xml:space="preserve">157985</w:t>
      </w:r>
    </w:p>
    <w:p>
      <w:r>
        <w:t xml:space="preserve">Pyydän teitä siis olemaan tukematta mitään hänen hankkeistaan. Jos olette jo osallistuneet hänen kirjansa rahoittamiseen, vetäytykää. Tämä on kamalaa.</w:t>
      </w:r>
    </w:p>
    <w:p>
      <w:r>
        <w:rPr>
          <w:b/>
          <w:u w:val="single"/>
        </w:rPr>
        <w:t xml:space="preserve">157986</w:t>
      </w:r>
    </w:p>
    <w:p>
      <w:r>
        <w:t xml:space="preserve">@kaytheproblem kyllä.</w:t>
      </w:r>
    </w:p>
    <w:p>
      <w:r>
        <w:rPr>
          <w:b/>
          <w:u w:val="single"/>
        </w:rPr>
        <w:t xml:space="preserve">157987</w:t>
      </w:r>
    </w:p>
    <w:p>
      <w:r>
        <w:t xml:space="preserve">@kaytheproblem sama.</w:t>
      </w:r>
    </w:p>
    <w:p>
      <w:r>
        <w:rPr>
          <w:b/>
          <w:u w:val="single"/>
        </w:rPr>
        <w:t xml:space="preserve">157988</w:t>
      </w:r>
    </w:p>
    <w:p>
      <w:r>
        <w:t xml:space="preserve">@sinboy https://t.co/T7sChyC2Vs</w:t>
      </w:r>
    </w:p>
    <w:p>
      <w:r>
        <w:rPr>
          <w:b/>
          <w:u w:val="single"/>
        </w:rPr>
        <w:t xml:space="preserve">157989</w:t>
      </w:r>
    </w:p>
    <w:p>
      <w:r>
        <w:t xml:space="preserve">RT @waxpancake: Awww, Vivek sai uuden ystävän! http://t.co/B482drk2pN</w:t>
      </w:r>
    </w:p>
    <w:p>
      <w:r>
        <w:rPr>
          <w:b/>
          <w:u w:val="single"/>
        </w:rPr>
        <w:t xml:space="preserve">157990</w:t>
      </w:r>
    </w:p>
    <w:p>
      <w:r>
        <w:t xml:space="preserve">Muistakaa, että tämä on mies, jonka @tarah päätti olevan tärkeämpi kuin hänen kirjaansa kirjoittavat naiset. Tarah välittää vain tarahista.</w:t>
      </w:r>
    </w:p>
    <w:p>
      <w:r>
        <w:rPr>
          <w:b/>
          <w:u w:val="single"/>
        </w:rPr>
        <w:t xml:space="preserve">157991</w:t>
      </w:r>
    </w:p>
    <w:p>
      <w:r>
        <w:t xml:space="preserve">@kaytheproblem oh, tarkoitit Wu - ei julkisesti</w:t>
      </w:r>
    </w:p>
    <w:p>
      <w:r>
        <w:rPr>
          <w:b/>
          <w:u w:val="single"/>
        </w:rPr>
        <w:t xml:space="preserve">157992</w:t>
      </w:r>
    </w:p>
    <w:p>
      <w:r>
        <w:t xml:space="preserve">UNICORNS http://t.co/shAq4nGPHN</w:t>
      </w:r>
    </w:p>
    <w:p>
      <w:r>
        <w:rPr>
          <w:b/>
          <w:u w:val="single"/>
        </w:rPr>
        <w:t xml:space="preserve">157993</w:t>
      </w:r>
    </w:p>
    <w:p>
      <w:r>
        <w:t xml:space="preserve">@ANDAASONSAN https://t.co/dtjOHnRNhQ</w:t>
      </w:r>
    </w:p>
    <w:p>
      <w:r>
        <w:rPr>
          <w:b/>
          <w:u w:val="single"/>
        </w:rPr>
        <w:t xml:space="preserve">157994</w:t>
      </w:r>
    </w:p>
    <w:p>
      <w:r>
        <w:t xml:space="preserve">@Trigger_Check @kaytheproblem kyllä. :\ :\</w:t>
      </w:r>
    </w:p>
    <w:p>
      <w:r>
        <w:rPr>
          <w:b/>
          <w:u w:val="single"/>
        </w:rPr>
        <w:t xml:space="preserve">157995</w:t>
      </w:r>
    </w:p>
    <w:p>
      <w:r>
        <w:t xml:space="preserve">@comattwow @benfromcanada Todellakin. Rauhoitutaanpa tuollaisten puheiden kanssa, kiitos. Sairauden toivominen kenellekään ei ole siistiä.</w:t>
      </w:r>
    </w:p>
    <w:p>
      <w:r>
        <w:rPr>
          <w:b/>
          <w:u w:val="single"/>
        </w:rPr>
        <w:t xml:space="preserve">157996</w:t>
      </w:r>
    </w:p>
    <w:p>
      <w:r>
        <w:t xml:space="preserve">@Petterwass d'aww. :( Kokeile sockdreamsia? En ole varma tekevätkö he kansainvälisiä toimituksia.</w:t>
      </w:r>
    </w:p>
    <w:p>
      <w:r>
        <w:rPr>
          <w:b/>
          <w:u w:val="single"/>
        </w:rPr>
        <w:t xml:space="preserve">157997</w:t>
      </w:r>
    </w:p>
    <w:p>
      <w:r>
        <w:t xml:space="preserve">@comattwow @benfromcanada jep, ja minä kutsun sitä esiin. häirintä kummaltakin puolelta on pahasta.</w:t>
      </w:r>
    </w:p>
    <w:p>
      <w:r>
        <w:rPr>
          <w:b/>
          <w:u w:val="single"/>
        </w:rPr>
        <w:t xml:space="preserve">157998</w:t>
      </w:r>
    </w:p>
    <w:p>
      <w:r>
        <w:t xml:space="preserve">@jhamby @sinboy @tarah sommers v2.0.</w:t>
      </w:r>
    </w:p>
    <w:p>
      <w:r>
        <w:rPr>
          <w:b/>
          <w:u w:val="single"/>
        </w:rPr>
        <w:t xml:space="preserve">157999</w:t>
      </w:r>
    </w:p>
    <w:p>
      <w:r>
        <w:t xml:space="preserve">@comattwow se on aina ollut kantani ;)</w:t>
      </w:r>
    </w:p>
    <w:p>
      <w:r>
        <w:rPr>
          <w:b/>
          <w:u w:val="single"/>
        </w:rPr>
        <w:t xml:space="preserve">158000</w:t>
      </w:r>
    </w:p>
    <w:p>
      <w:r>
        <w:t xml:space="preserve">@comattwow ei vain pelaa, vaan on kunnollinen ihminen.</w:t>
      </w:r>
    </w:p>
    <w:p>
      <w:r>
        <w:rPr>
          <w:b/>
          <w:u w:val="single"/>
        </w:rPr>
        <w:t xml:space="preserve">158001</w:t>
      </w:r>
    </w:p>
    <w:p>
      <w:r>
        <w:t xml:space="preserve">@comattwow jesus</w:t>
      </w:r>
    </w:p>
    <w:p>
      <w:r>
        <w:rPr>
          <w:b/>
          <w:u w:val="single"/>
        </w:rPr>
        <w:t xml:space="preserve">158002</w:t>
      </w:r>
    </w:p>
    <w:p>
      <w:r>
        <w:t xml:space="preserve">@comattwow korruptiota on varmasti. Mutta se on kaikki AAA-pelaamisessa ja niiden toimittajien hyväksikäytössä.</w:t>
      </w:r>
    </w:p>
    <w:p>
      <w:r>
        <w:rPr>
          <w:b/>
          <w:u w:val="single"/>
        </w:rPr>
        <w:t xml:space="preserve">158003</w:t>
      </w:r>
    </w:p>
    <w:p>
      <w:r>
        <w:t xml:space="preserve">Kaikki muutkin päättivät kai mennä koirapuistoon. Leo ei ole vaikuttunut. http://t.co/UtTd2rqmjb</w:t>
      </w:r>
    </w:p>
    <w:p>
      <w:r>
        <w:rPr>
          <w:b/>
          <w:u w:val="single"/>
        </w:rPr>
        <w:t xml:space="preserve">158004</w:t>
      </w:r>
    </w:p>
    <w:p>
      <w:r>
        <w:t xml:space="preserve">RT @Popehat: @sarahjeong wtf is going on being on</w:t>
      </w:r>
    </w:p>
    <w:p>
      <w:r>
        <w:rPr>
          <w:b/>
          <w:u w:val="single"/>
        </w:rPr>
        <w:t xml:space="preserve">158005</w:t>
      </w:r>
    </w:p>
    <w:p>
      <w:r>
        <w:t xml:space="preserve">Joten siinä. http://t.co/WbHonIZXaf</w:t>
      </w:r>
    </w:p>
    <w:p>
      <w:r>
        <w:rPr>
          <w:b/>
          <w:u w:val="single"/>
        </w:rPr>
        <w:t xml:space="preserve">158006</w:t>
      </w:r>
    </w:p>
    <w:p>
      <w:r>
        <w:t xml:space="preserve">@Spacekatgal ole vain varovainen, kenen kanssa olet samoilla linjoilla. Hän kuulostaa hirveän paljon äitisi perusteella.</w:t>
      </w:r>
    </w:p>
    <w:p>
      <w:r>
        <w:rPr>
          <w:b/>
          <w:u w:val="single"/>
        </w:rPr>
        <w:t xml:space="preserve">158007</w:t>
      </w:r>
    </w:p>
    <w:p>
      <w:r>
        <w:t xml:space="preserve">@Spacekatgal Luulen, että tilanne pahenee.</w:t>
      </w:r>
    </w:p>
    <w:p>
      <w:r>
        <w:rPr>
          <w:b/>
          <w:u w:val="single"/>
        </w:rPr>
        <w:t xml:space="preserve">158008</w:t>
      </w:r>
    </w:p>
    <w:p>
      <w:r>
        <w:t xml:space="preserve">@Spacekatgal hän asettuu vastustamaan joitakin Piilaakson merkittävimpiä feministisiä ääniä. Se ei pääty hyvin kirjan kannalta.</w:t>
      </w:r>
    </w:p>
    <w:p>
      <w:r>
        <w:rPr>
          <w:b/>
          <w:u w:val="single"/>
        </w:rPr>
        <w:t xml:space="preserve">158009</w:t>
      </w:r>
    </w:p>
    <w:p>
      <w:r>
        <w:t xml:space="preserve">@Spacekatgal Olen niin pahoillani, että olet tässä tilanteessa.</w:t>
      </w:r>
    </w:p>
    <w:p>
      <w:r>
        <w:rPr>
          <w:b/>
          <w:u w:val="single"/>
        </w:rPr>
        <w:t xml:space="preserve">158010</w:t>
      </w:r>
    </w:p>
    <w:p>
      <w:r>
        <w:t xml:space="preserve">RT @ggautoblocker:</w:t>
        <w:t xml:space="preserve">Ruusut ovat punaisia</w:t>
        <w:br/>
        <w:t xml:space="preserve">Tulppaanit ovat vaaleanpunaisia</w:t>
        <w:br/>
        <w:t xml:space="preserve">Riiteleminen gatereiden kanssa</w:t>
        <w:br/>
        <w:t xml:space="preserve">On turhaa ajanhukkaa.</w:t>
        <w:br/>
        <w:br/>
        <w:t xml:space="preserve"> #ggautoblocker pelastaa!</w:t>
      </w:r>
    </w:p>
    <w:p>
      <w:r>
        <w:rPr>
          <w:b/>
          <w:u w:val="single"/>
        </w:rPr>
        <w:t xml:space="preserve">158011</w:t>
      </w:r>
    </w:p>
    <w:p>
      <w:r>
        <w:t xml:space="preserve">Silti parempi kuin Neron runous. // cc @ChrisWarcraft</w:t>
      </w:r>
    </w:p>
    <w:p>
      <w:r>
        <w:rPr>
          <w:b/>
          <w:u w:val="single"/>
        </w:rPr>
        <w:t xml:space="preserve">158012</w:t>
      </w:r>
    </w:p>
    <w:p>
      <w:r>
        <w:t xml:space="preserve">@Charlie_Jarls Ansaitsen suunnilleen minimipalkan verran. ^.^</w:t>
      </w:r>
    </w:p>
    <w:p>
      <w:r>
        <w:rPr>
          <w:b/>
          <w:u w:val="single"/>
        </w:rPr>
        <w:t xml:space="preserve">158013</w:t>
      </w:r>
    </w:p>
    <w:p>
      <w:r>
        <w:t xml:space="preserve">@Charlie_Jarls, mutta jos olet tosissasi sitä mieltä, että http://t.co/PK8Sq6z6mc kaltaiset jutut ovat ok, niin ovi on tuohon suuntaan -&amp;gt;</w:t>
      </w:r>
    </w:p>
    <w:p>
      <w:r>
        <w:rPr>
          <w:b/>
          <w:u w:val="single"/>
        </w:rPr>
        <w:t xml:space="preserve">158014</w:t>
      </w:r>
    </w:p>
    <w:p>
      <w:r>
        <w:t xml:space="preserve">Ehdota @ggautoblockeria shorty-palkinnon saajaksi ei-ihmisissä :) http://t.co/h135mkdkjN http://t.co/h135mkdkjN</w:t>
      </w:r>
    </w:p>
    <w:p>
      <w:r>
        <w:rPr>
          <w:b/>
          <w:u w:val="single"/>
        </w:rPr>
        <w:t xml:space="preserve">158015</w:t>
      </w:r>
    </w:p>
    <w:p>
      <w:r>
        <w:t xml:space="preserve">WHAT THE SHIT http://t.co/ja2UbCspO3</w:t>
      </w:r>
    </w:p>
    <w:p>
      <w:r>
        <w:rPr>
          <w:b/>
          <w:u w:val="single"/>
        </w:rPr>
        <w:t xml:space="preserve">158016</w:t>
      </w:r>
    </w:p>
    <w:p>
      <w:r>
        <w:t xml:space="preserve">Onnellisin koira ikinä. http://t.co/4y4SrZcXxB</w:t>
      </w:r>
    </w:p>
    <w:p>
      <w:r>
        <w:rPr>
          <w:b/>
          <w:u w:val="single"/>
        </w:rPr>
        <w:t xml:space="preserve">158017</w:t>
      </w:r>
    </w:p>
    <w:p>
      <w:r>
        <w:t xml:space="preserve">RT @harikondabolu: Hei @BobbyJindal, tässä on vastaukseni syytökseesi siitä, että olet "pakkomielle rotuun". http://t.co/oD0fMFvHat http://t.co/oD0fMFvHat</w:t>
      </w:r>
    </w:p>
    <w:p>
      <w:r>
        <w:rPr>
          <w:b/>
          <w:u w:val="single"/>
        </w:rPr>
        <w:t xml:space="preserve">158018</w:t>
      </w:r>
    </w:p>
    <w:p>
      <w:r>
        <w:t xml:space="preserve">RT @KageSatsuki: Rakkautta on ilmassa, kaikki te ihanat @Warcraft ihmiset &amp;lt;333 #HappyValentinesDay http://t.co/vtEr973m9d</w:t>
      </w:r>
    </w:p>
    <w:p>
      <w:r>
        <w:rPr>
          <w:b/>
          <w:u w:val="single"/>
        </w:rPr>
        <w:t xml:space="preserve">158019</w:t>
      </w:r>
    </w:p>
    <w:p>
      <w:r>
        <w:t xml:space="preserve">@MyersNFL tuo pekoni on aika halpaa.</w:t>
      </w:r>
    </w:p>
    <w:p>
      <w:r>
        <w:rPr>
          <w:b/>
          <w:u w:val="single"/>
        </w:rPr>
        <w:t xml:space="preserve">158020</w:t>
      </w:r>
    </w:p>
    <w:p>
      <w:r>
        <w:t xml:space="preserve">Lakkaa lähettämästä minulle anonyymejä ystävänpäiväjuttuja. Olen melko varma, että ne ovat kaikki GamerGatesta.</w:t>
      </w:r>
    </w:p>
    <w:p>
      <w:r>
        <w:rPr>
          <w:b/>
          <w:u w:val="single"/>
        </w:rPr>
        <w:t xml:space="preserve">158021</w:t>
      </w:r>
    </w:p>
    <w:p>
      <w:r>
        <w:t xml:space="preserve">SELVÄ. Kuka haluaa mennä katsomaan 50 harmaata sävyä Emeryvilleen? (varautuu "EI TERVEELLINEN BDSM-KUVAUS" -lauseen hyökkäykseen).</w:t>
      </w:r>
    </w:p>
    <w:p>
      <w:r>
        <w:rPr>
          <w:b/>
          <w:u w:val="single"/>
        </w:rPr>
        <w:t xml:space="preserve">158022</w:t>
      </w:r>
    </w:p>
    <w:p>
      <w:r>
        <w:t xml:space="preserve">Kiitos siitä. En olisi ikinä tiennyt, jos niin monet ihmiset eivät olisi huutaneet sitä minulle Twitterissä.</w:t>
      </w:r>
    </w:p>
    <w:p>
      <w:r>
        <w:rPr>
          <w:b/>
          <w:u w:val="single"/>
        </w:rPr>
        <w:t xml:space="preserve">158023</w:t>
      </w:r>
    </w:p>
    <w:p>
      <w:r>
        <w:t xml:space="preserve">@MJB_SF pahoittelut trolleista. olen estänyt kyseisen käyttäjän, mutta heillä on tapana seurata aikajanaani. :\\</w:t>
      </w:r>
    </w:p>
    <w:p>
      <w:r>
        <w:rPr>
          <w:b/>
          <w:u w:val="single"/>
        </w:rPr>
        <w:t xml:space="preserve">158024</w:t>
      </w:r>
    </w:p>
    <w:p>
      <w:r>
        <w:t xml:space="preserve">@girlziplocked @nitin @MaryTrigiani YUPP. kun jätkä käyttää sanaa shrill, tiedät, ettei hän ole edes puhumisen arvoinen.</w:t>
      </w:r>
    </w:p>
    <w:p>
      <w:r>
        <w:rPr>
          <w:b/>
          <w:u w:val="single"/>
        </w:rPr>
        <w:t xml:space="preserve">158025</w:t>
      </w:r>
    </w:p>
    <w:p>
      <w:r>
        <w:t xml:space="preserve">@comattwow nämä twiitit eivät ole vastausketjussa. minulla ei ole aavistustakaan, mistä puhut.</w:t>
      </w:r>
    </w:p>
    <w:p>
      <w:r>
        <w:rPr>
          <w:b/>
          <w:u w:val="single"/>
        </w:rPr>
        <w:t xml:space="preserve">158026</w:t>
      </w:r>
    </w:p>
    <w:p>
      <w:r>
        <w:t xml:space="preserve">Edelleen internetin paras sivusto: http://t.co/IiibIFWNuW #stopwadhwa2015.</w:t>
      </w:r>
    </w:p>
    <w:p>
      <w:r>
        <w:rPr>
          <w:b/>
          <w:u w:val="single"/>
        </w:rPr>
        <w:t xml:space="preserve">158027</w:t>
      </w:r>
    </w:p>
    <w:p>
      <w:r>
        <w:t xml:space="preserve">@sweharris @comattwow tämä. blocklist ei katso ollenkaan mitä sanot...</w:t>
      </w:r>
    </w:p>
    <w:p>
      <w:r>
        <w:rPr>
          <w:b/>
          <w:u w:val="single"/>
        </w:rPr>
        <w:t xml:space="preserve">158028</w:t>
      </w:r>
    </w:p>
    <w:p>
      <w:r>
        <w:t xml:space="preserve">@sschinke vain leo. ;)</w:t>
      </w:r>
    </w:p>
    <w:p>
      <w:r>
        <w:rPr>
          <w:b/>
          <w:u w:val="single"/>
        </w:rPr>
        <w:t xml:space="preserve">158029</w:t>
      </w:r>
    </w:p>
    <w:p>
      <w:r>
        <w:t xml:space="preserve">@comattwow @sweharris Minulla ei ole mitään käsitystä, mistä puhut. estolistaa ei edes päivitetty tänään.</w:t>
      </w:r>
    </w:p>
    <w:p>
      <w:r>
        <w:rPr>
          <w:b/>
          <w:u w:val="single"/>
        </w:rPr>
        <w:t xml:space="preserve">158030</w:t>
      </w:r>
    </w:p>
    <w:p>
      <w:r>
        <w:t xml:space="preserve">@comattwow @sweharris sekoilette maininnoissani, enkä ole tehnyt mitään. wtf. menkää pois.</w:t>
      </w:r>
    </w:p>
    <w:p>
      <w:r>
        <w:rPr>
          <w:b/>
          <w:u w:val="single"/>
        </w:rPr>
        <w:t xml:space="preserve">158031</w:t>
      </w:r>
    </w:p>
    <w:p>
      <w:r>
        <w:t xml:space="preserve">@comattwow @sweharris Minulla ei ole aavistustakaan, mikä tuo on?! roskapostibotti???? mikä on sinun toimintahäiriösi?!</w:t>
      </w:r>
    </w:p>
    <w:p>
      <w:r>
        <w:rPr>
          <w:b/>
          <w:u w:val="single"/>
        </w:rPr>
        <w:t xml:space="preserve">158032</w:t>
      </w:r>
    </w:p>
    <w:p>
      <w:r>
        <w:t xml:space="preserve">@comattwow @sweharris sinä teit. aloit juuri valtavan mainosvaaran, jossa todella teit itsestäsi idiootin.</w:t>
      </w:r>
    </w:p>
    <w:p>
      <w:r>
        <w:rPr>
          <w:b/>
          <w:u w:val="single"/>
        </w:rPr>
        <w:t xml:space="preserve">158033</w:t>
      </w:r>
    </w:p>
    <w:p>
      <w:r>
        <w:t xml:space="preserve">@comattwow @sweharris kuuntele kaveri, haluan olla sinulle mukava, mutta painu vittuun. roskapostibotti häiritsi sinua. jätä minut rauhaan.</w:t>
      </w:r>
    </w:p>
    <w:p>
      <w:r>
        <w:rPr>
          <w:b/>
          <w:u w:val="single"/>
        </w:rPr>
        <w:t xml:space="preserve">158034</w:t>
      </w:r>
    </w:p>
    <w:p>
      <w:r>
        <w:t xml:space="preserve">@sweharris @comattwow estin hänet juuri äsken. hän ei pääse pois maininnoistani. poistakaa minut tästä keskustelusta.</w:t>
      </w:r>
    </w:p>
    <w:p>
      <w:r>
        <w:rPr>
          <w:b/>
          <w:u w:val="single"/>
        </w:rPr>
        <w:t xml:space="preserve">158035</w:t>
      </w:r>
    </w:p>
    <w:p>
      <w:r>
        <w:t xml:space="preserve">@oscartaracena Olen SF:ssä. :P</w:t>
      </w:r>
    </w:p>
    <w:p>
      <w:r>
        <w:rPr>
          <w:b/>
          <w:u w:val="single"/>
        </w:rPr>
        <w:t xml:space="preserve">158036</w:t>
      </w:r>
    </w:p>
    <w:p>
      <w:r>
        <w:t xml:space="preserve">Minulla on auringonpolttama. :(</w:t>
      </w:r>
    </w:p>
    <w:p>
      <w:r>
        <w:rPr>
          <w:b/>
          <w:u w:val="single"/>
        </w:rPr>
        <w:t xml:space="preserve">158037</w:t>
      </w:r>
    </w:p>
    <w:p>
      <w:r>
        <w:t xml:space="preserve">Olen kyllästynyt tunteisiin. Milloin pääsen täyteen robottiin?</w:t>
      </w:r>
    </w:p>
    <w:p>
      <w:r>
        <w:rPr>
          <w:b/>
          <w:u w:val="single"/>
        </w:rPr>
        <w:t xml:space="preserve">158038</w:t>
      </w:r>
    </w:p>
    <w:p>
      <w:r>
        <w:t xml:space="preserve">@nitin kyllä, ehdottomasti. Käytetään lähes yksinomaan naisia vastaan, jotka argumentoivat miehiä vastaan.</w:t>
      </w:r>
    </w:p>
    <w:p>
      <w:r>
        <w:rPr>
          <w:b/>
          <w:u w:val="single"/>
        </w:rPr>
        <w:t xml:space="preserve">158039</w:t>
      </w:r>
    </w:p>
    <w:p>
      <w:r>
        <w:t xml:space="preserve">Älä koskaan tee täyttä robottia.</w:t>
      </w:r>
    </w:p>
    <w:p>
      <w:r>
        <w:rPr>
          <w:b/>
          <w:u w:val="single"/>
        </w:rPr>
        <w:t xml:space="preserve">158040</w:t>
      </w:r>
    </w:p>
    <w:p>
      <w:r>
        <w:t xml:space="preserve">@2bithacker milloin olet taas täällä? Meidän pitäisi hengailla.</w:t>
      </w:r>
    </w:p>
    <w:p>
      <w:r>
        <w:rPr>
          <w:b/>
          <w:u w:val="single"/>
        </w:rPr>
        <w:t xml:space="preserve">158041</w:t>
      </w:r>
    </w:p>
    <w:p>
      <w:r>
        <w:t xml:space="preserve">@nitin tuo on hyvä tietää. ;) yleensä vain huono sana käyttää naisia vastaan yleensä ottaen huomioon nykyisen politiikan. http://t.co/tcHuLq3epz</w:t>
      </w:r>
    </w:p>
    <w:p>
      <w:r>
        <w:rPr>
          <w:b/>
          <w:u w:val="single"/>
        </w:rPr>
        <w:t xml:space="preserve">158042</w:t>
      </w:r>
    </w:p>
    <w:p>
      <w:r>
        <w:t xml:space="preserve">Voi ei. Älkää haastako minua oikeuteen. Vapisen kirkkaan vaaleanpunaisissa UA-lenkkareissani. https://t.co/zn5tktwG7P.</w:t>
      </w:r>
    </w:p>
    <w:p>
      <w:r>
        <w:rPr>
          <w:b/>
          <w:u w:val="single"/>
        </w:rPr>
        <w:t xml:space="preserve">158043</w:t>
      </w:r>
    </w:p>
    <w:p>
      <w:r>
        <w:t xml:space="preserve">EFF huomioi wadhwan ja se on herkullista #stopwadhwa2015</w:t>
      </w:r>
    </w:p>
    <w:p>
      <w:r>
        <w:rPr>
          <w:b/>
          <w:u w:val="single"/>
        </w:rPr>
        <w:t xml:space="preserve">158044</w:t>
      </w:r>
    </w:p>
    <w:p>
      <w:r>
        <w:t xml:space="preserve">lol. @wadhwa on hyvin pettynyt EKTR:ään. Hyvin, hyvin pettynyt.</w:t>
      </w:r>
    </w:p>
    <w:p>
      <w:r>
        <w:rPr>
          <w:b/>
          <w:u w:val="single"/>
        </w:rPr>
        <w:t xml:space="preserve">158045</w:t>
      </w:r>
    </w:p>
    <w:p>
      <w:r>
        <w:t xml:space="preserve">En pääse yli siitä, että sain auringonpolttaman helmikuun puolivälissä. Kalifornia on paha.</w:t>
      </w:r>
    </w:p>
    <w:p>
      <w:r>
        <w:rPr>
          <w:b/>
          <w:u w:val="single"/>
        </w:rPr>
        <w:t xml:space="preserve">158046</w:t>
      </w:r>
    </w:p>
    <w:p>
      <w:r>
        <w:t xml:space="preserve">Anteeksi, missä on rave? Minulle luvattiin kuollut hiiri. http://t.co/pOeKlONCLR</w:t>
      </w:r>
    </w:p>
    <w:p>
      <w:r>
        <w:rPr>
          <w:b/>
          <w:u w:val="single"/>
        </w:rPr>
        <w:t xml:space="preserve">158047</w:t>
      </w:r>
    </w:p>
    <w:p>
      <w:r>
        <w:t xml:space="preserve">Uusi mekko!!!! http://t.co/extjriLnty</w:t>
      </w:r>
    </w:p>
    <w:p>
      <w:r>
        <w:rPr>
          <w:b/>
          <w:u w:val="single"/>
        </w:rPr>
        <w:t xml:space="preserve">158048</w:t>
      </w:r>
    </w:p>
    <w:p>
      <w:r>
        <w:t xml:space="preserve">Älä välitä auringonpolttamasta! :P</w:t>
      </w:r>
    </w:p>
    <w:p>
      <w:r>
        <w:rPr>
          <w:b/>
          <w:u w:val="single"/>
        </w:rPr>
        <w:t xml:space="preserve">158049</w:t>
      </w:r>
    </w:p>
    <w:p>
      <w:r>
        <w:t xml:space="preserve">RT @thaumatropia: @freebsdgirl 1. Mekko on upea! 2. MITEN HELVETISSÄ SAAT AURINGONPOLTTAMAN LAHDEN ALUEELLA HELMIKUUSSA OLETKO VELHO?</w:t>
      </w:r>
    </w:p>
    <w:p>
      <w:r>
        <w:rPr>
          <w:b/>
          <w:u w:val="single"/>
        </w:rPr>
        <w:t xml:space="preserve">158050</w:t>
      </w:r>
    </w:p>
    <w:p>
      <w:r>
        <w:t xml:space="preserve">@thaumatropia Tänään oli aurinkoista! :P Kävin tunnin verran koirapuistossa.</w:t>
      </w:r>
    </w:p>
    <w:p>
      <w:r>
        <w:rPr>
          <w:b/>
          <w:u w:val="single"/>
        </w:rPr>
        <w:t xml:space="preserve">158051</w:t>
      </w:r>
    </w:p>
    <w:p>
      <w:r>
        <w:t xml:space="preserve">@milfgaardian @LeenaVanD http://t.co/BXygHtfPk6 http://t.co/BXygHtfPk6</w:t>
      </w:r>
    </w:p>
    <w:p>
      <w:r>
        <w:rPr>
          <w:b/>
          <w:u w:val="single"/>
        </w:rPr>
        <w:t xml:space="preserve">158052</w:t>
      </w:r>
    </w:p>
    <w:p>
      <w:r>
        <w:t xml:space="preserve">@DestrossGX haha, en edes huomannut sitä.</w:t>
      </w:r>
    </w:p>
    <w:p>
      <w:r>
        <w:rPr>
          <w:b/>
          <w:u w:val="single"/>
        </w:rPr>
        <w:t xml:space="preserve">158053</w:t>
      </w:r>
    </w:p>
    <w:p>
      <w:r>
        <w:t xml:space="preserve">On hassua, miten paljon itsevarmemmaksi olen tullut siitä lähtien, kun vihulaiset alkoivat kutsua minua lihavaksi. &amp;lt;3</w:t>
      </w:r>
    </w:p>
    <w:p>
      <w:r>
        <w:rPr>
          <w:b/>
          <w:u w:val="single"/>
        </w:rPr>
        <w:t xml:space="preserve">158054</w:t>
      </w:r>
    </w:p>
    <w:p>
      <w:r>
        <w:t xml:space="preserve">@randi_ebooks @desertfox899 mitä?</w:t>
      </w:r>
    </w:p>
    <w:p>
      <w:r>
        <w:rPr>
          <w:b/>
          <w:u w:val="single"/>
        </w:rPr>
        <w:t xml:space="preserve">158055</w:t>
      </w:r>
    </w:p>
    <w:p>
      <w:r>
        <w:t xml:space="preserve">@Questionor en tiedä :(</w:t>
      </w:r>
    </w:p>
    <w:p>
      <w:r>
        <w:rPr>
          <w:b/>
          <w:u w:val="single"/>
        </w:rPr>
        <w:t xml:space="preserve">158056</w:t>
      </w:r>
    </w:p>
    <w:p>
      <w:r>
        <w:t xml:space="preserve">@KaelaJael http://t.co/BXygHtfPk6</w:t>
      </w:r>
    </w:p>
    <w:p>
      <w:r>
        <w:rPr>
          <w:b/>
          <w:u w:val="single"/>
        </w:rPr>
        <w:t xml:space="preserve">158057</w:t>
      </w:r>
    </w:p>
    <w:p>
      <w:r>
        <w:br/>
        <w:br/>
        <w:t xml:space="preserve">Ei. @spacekatgal ja minä puhuimme tästä eilen illalla. Se ei vaikuta ystävyytemme. Hyvä yritys kuitenkin.</w:t>
      </w:r>
    </w:p>
    <w:p>
      <w:r>
        <w:rPr>
          <w:b/>
          <w:u w:val="single"/>
        </w:rPr>
        <w:t xml:space="preserve">158058</w:t>
      </w:r>
    </w:p>
    <w:p>
      <w:r>
        <w:t xml:space="preserve">@Spacekatgal yo, meidän pitäisi käyttää tätä. Ehkä minun pitäisi sanoa, että en pidä pelistäsi?</w:t>
      </w:r>
    </w:p>
    <w:p>
      <w:r>
        <w:rPr>
          <w:b/>
          <w:u w:val="single"/>
        </w:rPr>
        <w:t xml:space="preserve">158059</w:t>
      </w:r>
    </w:p>
    <w:p>
      <w:r>
        <w:t xml:space="preserve">@jsigj http://t.co/BXygHtfPk6</w:t>
      </w:r>
    </w:p>
    <w:p>
      <w:r>
        <w:rPr>
          <w:b/>
          <w:u w:val="single"/>
        </w:rPr>
        <w:t xml:space="preserve">158060</w:t>
      </w:r>
    </w:p>
    <w:p>
      <w:r>
        <w:t xml:space="preserve">@Spacekatgal VIHAAN UR GUTS. Y VIHAAT VIDEOPELEJÄ NIIN PALJON?</w:t>
      </w:r>
    </w:p>
    <w:p>
      <w:r>
        <w:rPr>
          <w:b/>
          <w:u w:val="single"/>
        </w:rPr>
        <w:t xml:space="preserve">158061</w:t>
      </w:r>
    </w:p>
    <w:p>
      <w:r>
        <w:t xml:space="preserve">Käperryin lempituoliini. Asunto on lämmin, mutta viileä tuulahdus avoimesta ikkunasta. Kuuntelen Oaklandin ääniä. Rakastan tätä paikkaa.</w:t>
      </w:r>
    </w:p>
    <w:p>
      <w:r>
        <w:rPr>
          <w:b/>
          <w:u w:val="single"/>
        </w:rPr>
        <w:t xml:space="preserve">158062</w:t>
      </w:r>
    </w:p>
    <w:p>
      <w:r>
        <w:t xml:space="preserve">@Spacekatgal @danielpunkass hehehe. "tällä tasolla"</w:t>
      </w:r>
    </w:p>
    <w:p>
      <w:r>
        <w:rPr>
          <w:b/>
          <w:u w:val="single"/>
        </w:rPr>
        <w:t xml:space="preserve">158063</w:t>
      </w:r>
    </w:p>
    <w:p>
      <w:r>
        <w:t xml:space="preserve">@Spacekatgal @danielpunkass BITCH I AM END BOSS. :P</w:t>
      </w:r>
    </w:p>
    <w:p>
      <w:r>
        <w:rPr>
          <w:b/>
          <w:u w:val="single"/>
        </w:rPr>
        <w:t xml:space="preserve">158064</w:t>
      </w:r>
    </w:p>
    <w:p>
      <w:r>
        <w:t xml:space="preserve">@Asajii http://t.co/BXygHtfPk6</w:t>
      </w:r>
    </w:p>
    <w:p>
      <w:r>
        <w:rPr>
          <w:b/>
          <w:u w:val="single"/>
        </w:rPr>
        <w:t xml:space="preserve">158065</w:t>
      </w:r>
    </w:p>
    <w:p>
      <w:r>
        <w:t xml:space="preserve">Toinen päivä, jolloin sään pitäisi nousta 70 asteen puoliväliin. Minun on löydettävä aurinkovoiteeni. Miten lumi idässä sujuu?</w:t>
      </w:r>
    </w:p>
    <w:p>
      <w:r>
        <w:rPr>
          <w:b/>
          <w:u w:val="single"/>
        </w:rPr>
        <w:t xml:space="preserve">158066</w:t>
      </w:r>
    </w:p>
    <w:p>
      <w:r>
        <w:t xml:space="preserve">@caulkthewagon anteeksi. en tajunnut, etten saa vitsailla säästä. o_O</w:t>
      </w:r>
    </w:p>
    <w:p>
      <w:r>
        <w:rPr>
          <w:b/>
          <w:u w:val="single"/>
        </w:rPr>
        <w:t xml:space="preserve">158067</w:t>
      </w:r>
    </w:p>
    <w:p>
      <w:r>
        <w:t xml:space="preserve">@caulkthewagon ainoa asia, jonka kuulin twitteristä, oli se, että satoi lunta. en yleensä katso televisiota. mutta jatka vain huutelemista, kiitos.</w:t>
      </w:r>
    </w:p>
    <w:p>
      <w:r>
        <w:rPr>
          <w:b/>
          <w:u w:val="single"/>
        </w:rPr>
        <w:t xml:space="preserve">158068</w:t>
      </w:r>
    </w:p>
    <w:p>
      <w:r>
        <w:t xml:space="preserve">@caulkthewagon katastrofi, josta en tiennyt. ooookay.</w:t>
      </w:r>
    </w:p>
    <w:p>
      <w:r>
        <w:rPr>
          <w:b/>
          <w:u w:val="single"/>
        </w:rPr>
        <w:t xml:space="preserve">158069</w:t>
      </w:r>
    </w:p>
    <w:p>
      <w:r>
        <w:t xml:space="preserve">Taidan pelata videopelejä koko päivän. ^.^ Viikko on ollut todella stressaava. Tarvitsen tauon.</w:t>
      </w:r>
    </w:p>
    <w:p>
      <w:r>
        <w:rPr>
          <w:b/>
          <w:u w:val="single"/>
        </w:rPr>
        <w:t xml:space="preserve">158070</w:t>
      </w:r>
    </w:p>
    <w:p>
      <w:r>
        <w:t xml:space="preserve">@shereeny @caulkthewagon, jonka hän olisi varmasti saanut, ellei hän olisi jatkanut julkista paasaustaan minusta sen jälkeen, kun sanoin, etten tiedä.</w:t>
      </w:r>
    </w:p>
    <w:p>
      <w:r>
        <w:rPr>
          <w:b/>
          <w:u w:val="single"/>
        </w:rPr>
        <w:t xml:space="preserve">158071</w:t>
      </w:r>
    </w:p>
    <w:p>
      <w:r>
        <w:t xml:space="preserve">@shereeny @caulkthewagon sen sijaan, hän sai eston. Koska olen tottunut siihen, että ihmiset paskovat mainintojeni päälle. Ja se on sääli.</w:t>
      </w:r>
    </w:p>
    <w:p>
      <w:r>
        <w:rPr>
          <w:b/>
          <w:u w:val="single"/>
        </w:rPr>
        <w:t xml:space="preserve">158072</w:t>
      </w:r>
    </w:p>
    <w:p>
      <w:r>
        <w:t xml:space="preserve">@shereeny @caulkthewagon Hän oletti, että *valehtelin*, kun sanoin, etten tiedä, ja se on naurettavaa. Olen ollut kiireinen viimeisen viikon.</w:t>
      </w:r>
    </w:p>
    <w:p>
      <w:r>
        <w:rPr>
          <w:b/>
          <w:u w:val="single"/>
        </w:rPr>
        <w:t xml:space="preserve">158073</w:t>
      </w:r>
    </w:p>
    <w:p>
      <w:r>
        <w:t xml:space="preserve">@shereeny @caulkthewagon En osallistu huutelukulttuuriin. Minusta se on iljettävää. Olen pahoillani, että hänelle tapahtui pahoja asioita, mutta tämä ei ole OK.</w:t>
      </w:r>
    </w:p>
    <w:p>
      <w:r>
        <w:rPr>
          <w:b/>
          <w:u w:val="single"/>
        </w:rPr>
        <w:t xml:space="preserve">158074</w:t>
      </w:r>
    </w:p>
    <w:p>
      <w:r>
        <w:t xml:space="preserve">@shereeny @caulkthewagon nyt minulla on joukko ihmisiä tulossa minun mainintoja hänestä. Yayyyy.</w:t>
      </w:r>
    </w:p>
    <w:p>
      <w:r>
        <w:rPr>
          <w:b/>
          <w:u w:val="single"/>
        </w:rPr>
        <w:t xml:space="preserve">158075</w:t>
      </w:r>
    </w:p>
    <w:p>
      <w:r>
        <w:t xml:space="preserve">@mendel täälläkin :)</w:t>
      </w:r>
    </w:p>
    <w:p>
      <w:r>
        <w:rPr>
          <w:b/>
          <w:u w:val="single"/>
        </w:rPr>
        <w:t xml:space="preserve">158076</w:t>
      </w:r>
    </w:p>
    <w:p>
      <w:r>
        <w:t xml:space="preserve">@shereeny @caulkthewagon on. :P</w:t>
      </w:r>
    </w:p>
    <w:p>
      <w:r>
        <w:rPr>
          <w:b/>
          <w:u w:val="single"/>
        </w:rPr>
        <w:t xml:space="preserve">158077</w:t>
      </w:r>
    </w:p>
    <w:p>
      <w:r>
        <w:t xml:space="preserve">@kunikos WoWia katsomassa, sitten menen tökkimään xboxia. :)</w:t>
      </w:r>
    </w:p>
    <w:p>
      <w:r>
        <w:rPr>
          <w:b/>
          <w:u w:val="single"/>
        </w:rPr>
        <w:t xml:space="preserve">158078</w:t>
      </w:r>
    </w:p>
    <w:p>
      <w:r>
        <w:t xml:space="preserve">@JaysonElliot mikä on MADE?</w:t>
      </w:r>
    </w:p>
    <w:p>
      <w:r>
        <w:rPr>
          <w:b/>
          <w:u w:val="single"/>
        </w:rPr>
        <w:t xml:space="preserve">158079</w:t>
      </w:r>
    </w:p>
    <w:p>
      <w:r>
        <w:t xml:space="preserve">@JaysonElliot oh! se on kävelymatkan päässä asunnoltani. hm. saatan mennä sinne.</w:t>
      </w:r>
    </w:p>
    <w:p>
      <w:r>
        <w:rPr>
          <w:b/>
          <w:u w:val="single"/>
        </w:rPr>
        <w:t xml:space="preserve">158080</w:t>
      </w:r>
    </w:p>
    <w:p>
      <w:r>
        <w:t xml:space="preserve">@kunikos avoimen maailman jutut vain hämmentävät minua. tekemistä on liikaa. Tarvitsen enemmän ohjattua polkua.</w:t>
      </w:r>
    </w:p>
    <w:p>
      <w:r>
        <w:rPr>
          <w:b/>
          <w:u w:val="single"/>
        </w:rPr>
        <w:t xml:space="preserve">158081</w:t>
      </w:r>
    </w:p>
    <w:p>
      <w:r>
        <w:t xml:space="preserve">Vuosien palvelun jälkeen, minun naga saattaa olla kuolemaisillaan. sighhhh.</w:t>
      </w:r>
    </w:p>
    <w:p>
      <w:r>
        <w:rPr>
          <w:b/>
          <w:u w:val="single"/>
        </w:rPr>
        <w:t xml:space="preserve">158082</w:t>
      </w:r>
    </w:p>
    <w:p>
      <w:r>
        <w:t xml:space="preserve">naga älä mene</w:t>
      </w:r>
    </w:p>
    <w:p>
      <w:r>
        <w:rPr>
          <w:b/>
          <w:u w:val="single"/>
        </w:rPr>
        <w:t xml:space="preserve">158083</w:t>
      </w:r>
    </w:p>
    <w:p>
      <w:r>
        <w:t xml:space="preserve">@kunikos en ymmärtänyt perusjuttuja. kuten miten parantua. pitääkö minulla olla juomia? voinko nukkua?</w:t>
      </w:r>
    </w:p>
    <w:p>
      <w:r>
        <w:rPr>
          <w:b/>
          <w:u w:val="single"/>
        </w:rPr>
        <w:t xml:space="preserve">158084</w:t>
      </w:r>
    </w:p>
    <w:p>
      <w:r>
        <w:t xml:space="preserve">@BrentonPoke kyllä</w:t>
      </w:r>
    </w:p>
    <w:p>
      <w:r>
        <w:rPr>
          <w:b/>
          <w:u w:val="single"/>
        </w:rPr>
        <w:t xml:space="preserve">158085</w:t>
      </w:r>
    </w:p>
    <w:p>
      <w:r>
        <w:t xml:space="preserve">RT @steveklabnik: Miten en tiennyt, että GitHub teki tämän? https://t.co/RBkpYnVBD8 Niin hyödyllistä.</w:t>
      </w:r>
    </w:p>
    <w:p>
      <w:r>
        <w:rPr>
          <w:b/>
          <w:u w:val="single"/>
        </w:rPr>
        <w:t xml:space="preserve">158086</w:t>
      </w:r>
    </w:p>
    <w:p>
      <w:r>
        <w:t xml:space="preserve">Toivon, että areenakumppanini olisi mukana. &amp;gt;.&amp;gt; Haluan todella saada PvP:tä tapahtumaan.</w:t>
      </w:r>
    </w:p>
    <w:p>
      <w:r>
        <w:rPr>
          <w:b/>
          <w:u w:val="single"/>
        </w:rPr>
        <w:t xml:space="preserve">158087</w:t>
      </w:r>
    </w:p>
    <w:p>
      <w:r>
        <w:t xml:space="preserve">Naga standard vai epic chroma?</w:t>
      </w:r>
    </w:p>
    <w:p>
      <w:r>
        <w:rPr>
          <w:b/>
          <w:u w:val="single"/>
        </w:rPr>
        <w:t xml:space="preserve">158088</w:t>
      </w:r>
    </w:p>
    <w:p>
      <w:r>
        <w:t xml:space="preserve">Jos käsket minun hankkia sellaisen oudon heksan, en puhu sinulle enää koskaan.</w:t>
      </w:r>
    </w:p>
    <w:p>
      <w:r>
        <w:rPr>
          <w:b/>
          <w:u w:val="single"/>
        </w:rPr>
        <w:t xml:space="preserve">158089</w:t>
      </w:r>
    </w:p>
    <w:p>
      <w:r>
        <w:t xml:space="preserve">@lucaswj Olen levy. tottunut pelaamaan derpy warr/dk:n kanssa.</w:t>
      </w:r>
    </w:p>
    <w:p>
      <w:r>
        <w:rPr>
          <w:b/>
          <w:u w:val="single"/>
        </w:rPr>
        <w:t xml:space="preserve">158090</w:t>
      </w:r>
    </w:p>
    <w:p>
      <w:r>
        <w:t xml:space="preserve">@lucaswj tässä vaiheessa olisin tyytyväinen vain tuhota kasvot satunnainen bgs. ei ole tehnyt areenoilla kuukausiin.</w:t>
      </w:r>
    </w:p>
    <w:p>
      <w:r>
        <w:rPr>
          <w:b/>
          <w:u w:val="single"/>
        </w:rPr>
        <w:t xml:space="preserve">158091</w:t>
      </w:r>
    </w:p>
    <w:p>
      <w:r>
        <w:t xml:space="preserve">@BrentonPoke @Sir5000 Kyllä.</w:t>
      </w:r>
    </w:p>
    <w:p>
      <w:r>
        <w:rPr>
          <w:b/>
          <w:u w:val="single"/>
        </w:rPr>
        <w:t xml:space="preserve">158092</w:t>
      </w:r>
    </w:p>
    <w:p>
      <w:r>
        <w:t xml:space="preserve">@lucaswj se voi! mutta kumppanini on tottunut pelaamaan roguea, joten molemmat näistä luokista ovat hänelle jotenkin meh.</w:t>
      </w:r>
    </w:p>
    <w:p>
      <w:r>
        <w:rPr>
          <w:b/>
          <w:u w:val="single"/>
        </w:rPr>
        <w:t xml:space="preserve">158093</w:t>
      </w:r>
    </w:p>
    <w:p>
      <w:r>
        <w:t xml:space="preserve">Om nom nom nom nom http://t.co/9eI47CmByF</w:t>
      </w:r>
    </w:p>
    <w:p>
      <w:r>
        <w:rPr>
          <w:b/>
          <w:u w:val="single"/>
        </w:rPr>
        <w:t xml:space="preserve">158094</w:t>
      </w:r>
    </w:p>
    <w:p>
      <w:r>
        <w:t xml:space="preserve">@torvos @revolize @snipeyhead darksky &amp;gt; * *</w:t>
      </w:r>
    </w:p>
    <w:p>
      <w:r>
        <w:rPr>
          <w:b/>
          <w:u w:val="single"/>
        </w:rPr>
        <w:t xml:space="preserve">158095</w:t>
      </w:r>
    </w:p>
    <w:p>
      <w:r>
        <w:t xml:space="preserve">@iRTsuki minulla on ollut epic, mutta olen aina pitänyt sitä kytkettynä. voi olla kytkettynä ja käyttää samanaikaisesti. :)</w:t>
      </w:r>
    </w:p>
    <w:p>
      <w:r>
        <w:rPr>
          <w:b/>
          <w:u w:val="single"/>
        </w:rPr>
        <w:t xml:space="preserve">158096</w:t>
      </w:r>
    </w:p>
    <w:p>
      <w:r>
        <w:t xml:space="preserve">@lucaswj joo, BG:ssä :) olemme pelanneet tätä compia jo ~3 vuotta.</w:t>
      </w:r>
    </w:p>
    <w:p>
      <w:r>
        <w:rPr>
          <w:b/>
          <w:u w:val="single"/>
        </w:rPr>
        <w:t xml:space="preserve">158097</w:t>
      </w:r>
    </w:p>
    <w:p>
      <w:r>
        <w:t xml:space="preserve">@flogic näppäimistökuvioinnissani on muutenkin vain 1-6. Voin käyttää kumpaakin tapaa.</w:t>
      </w:r>
    </w:p>
    <w:p>
      <w:r>
        <w:rPr>
          <w:b/>
          <w:u w:val="single"/>
        </w:rPr>
        <w:t xml:space="preserve">158098</w:t>
      </w:r>
    </w:p>
    <w:p>
      <w:r>
        <w:t xml:space="preserve">@Kethounet jesus, että näyttää rumalta</w:t>
      </w:r>
    </w:p>
    <w:p>
      <w:r>
        <w:rPr>
          <w:b/>
          <w:u w:val="single"/>
        </w:rPr>
        <w:t xml:space="preserve">158099</w:t>
      </w:r>
    </w:p>
    <w:p>
      <w:r>
        <w:t xml:space="preserve">@allieemorse tuo on kamalaa :( olen kuullut tästä vasta nyt twitterissä - järkyttävää, ettei se ole uutisoitu täällä.</w:t>
      </w:r>
    </w:p>
    <w:p>
      <w:r>
        <w:rPr>
          <w:b/>
          <w:u w:val="single"/>
        </w:rPr>
        <w:t xml:space="preserve">158100</w:t>
      </w:r>
    </w:p>
    <w:p>
      <w:r>
        <w:t xml:space="preserve">@allieemorse tiesin vain, että lunta satoi, koska joku Twitterissä kertoi minulle &amp;amp; toimittaja hengaili w/me viime päivinä lensi kotiin siihen.</w:t>
      </w:r>
    </w:p>
    <w:p>
      <w:r>
        <w:rPr>
          <w:b/>
          <w:u w:val="single"/>
        </w:rPr>
        <w:t xml:space="preserve">158101</w:t>
      </w:r>
    </w:p>
    <w:p>
      <w:r>
        <w:t xml:space="preserve">@allieemorse, mutta olen katsonut aamu-uutisia vain kahdesti viime viikolla, joten kuka tietää, mitä olen voinut missata.</w:t>
      </w:r>
    </w:p>
    <w:p>
      <w:r>
        <w:rPr>
          <w:b/>
          <w:u w:val="single"/>
        </w:rPr>
        <w:t xml:space="preserve">158102</w:t>
      </w:r>
    </w:p>
    <w:p>
      <w:r>
        <w:t xml:space="preserve">@amyvdh olen hieman kateellinen. Rakastan lunta.</w:t>
      </w:r>
    </w:p>
    <w:p>
      <w:r>
        <w:rPr>
          <w:b/>
          <w:u w:val="single"/>
        </w:rPr>
        <w:t xml:space="preserve">158103</w:t>
      </w:r>
    </w:p>
    <w:p>
      <w:r>
        <w:t xml:space="preserve">@amyvdh muistan, millaista oli olla lumen peitossa IL:ssä. se saattoi olla raakaa, mutta niin kaunista.</w:t>
      </w:r>
    </w:p>
    <w:p>
      <w:r>
        <w:rPr>
          <w:b/>
          <w:u w:val="single"/>
        </w:rPr>
        <w:t xml:space="preserve">158104</w:t>
      </w:r>
    </w:p>
    <w:p>
      <w:r>
        <w:t xml:space="preserve">~10 % Facebookissa tänään lukemistani viesteistä on työnhakijoita. Jestas. Luulin, että työttömyysasteen piti olla parempi?</w:t>
      </w:r>
    </w:p>
    <w:p>
      <w:r>
        <w:rPr>
          <w:b/>
          <w:u w:val="single"/>
        </w:rPr>
        <w:t xml:space="preserve">158105</w:t>
      </w:r>
    </w:p>
    <w:p>
      <w:r>
        <w:t xml:space="preserve">Voisiko kutsu ashran-meluun olla hieman kovempi?</w:t>
      </w:r>
    </w:p>
    <w:p>
      <w:r>
        <w:rPr>
          <w:b/>
          <w:u w:val="single"/>
        </w:rPr>
        <w:t xml:space="preserve">158106</w:t>
      </w:r>
    </w:p>
    <w:p>
      <w:r>
        <w:t xml:space="preserve">@allieemorse en todellakaan tarkoittanut kaivaa ketään kauhealla tavalla. Luulin, että se oli vain vähän lunta, rehellisesti :\.</w:t>
      </w:r>
    </w:p>
    <w:p>
      <w:r>
        <w:rPr>
          <w:b/>
          <w:u w:val="single"/>
        </w:rPr>
        <w:t xml:space="preserve">158107</w:t>
      </w:r>
    </w:p>
    <w:p>
      <w:r>
        <w:t xml:space="preserve">@allieemorse yeesh. en voi kuvitella. :(</w:t>
      </w:r>
    </w:p>
    <w:p>
      <w:r>
        <w:rPr>
          <w:b/>
          <w:u w:val="single"/>
        </w:rPr>
        <w:t xml:space="preserve">158108</w:t>
      </w:r>
    </w:p>
    <w:p>
      <w:r>
        <w:t xml:space="preserve">@omglazerkittens kokeile Isilonia.</w:t>
      </w:r>
    </w:p>
    <w:p>
      <w:r>
        <w:rPr>
          <w:b/>
          <w:u w:val="single"/>
        </w:rPr>
        <w:t xml:space="preserve">158109</w:t>
      </w:r>
    </w:p>
    <w:p>
      <w:r>
        <w:t xml:space="preserve">@omglazerkittens he ovat Seattlessa, yleensä palkkaavat.</w:t>
      </w:r>
    </w:p>
    <w:p>
      <w:r>
        <w:rPr>
          <w:b/>
          <w:u w:val="single"/>
        </w:rPr>
        <w:t xml:space="preserve">158110</w:t>
      </w:r>
    </w:p>
    <w:p>
      <w:r>
        <w:t xml:space="preserve">@omglazerkittens oof. joo. työskentelin ennen Isilonin toimistolla.</w:t>
      </w:r>
    </w:p>
    <w:p>
      <w:r>
        <w:rPr>
          <w:b/>
          <w:u w:val="single"/>
        </w:rPr>
        <w:t xml:space="preserve">158111</w:t>
      </w:r>
    </w:p>
    <w:p>
      <w:r>
        <w:t xml:space="preserve">Kaikki WoW-lemmikkini ovat kauhean huonosti nimettyjä. http://t.co/h1gw12c8M6</w:t>
      </w:r>
    </w:p>
    <w:p>
      <w:r>
        <w:rPr>
          <w:b/>
          <w:u w:val="single"/>
        </w:rPr>
        <w:t xml:space="preserve">158112</w:t>
      </w:r>
    </w:p>
    <w:p>
      <w:r>
        <w:t xml:space="preserve">Meidän ei tarvitse lakata pitämästä peleistä siksi, että ne ovat seksistisiä tai niissä on muita ongelmallisia teemoja. On vain oltava tietoinen niistä &amp;amp; vaadittava lisää vaihtoehtoja.</w:t>
      </w:r>
    </w:p>
    <w:p>
      <w:r>
        <w:rPr>
          <w:b/>
          <w:u w:val="single"/>
        </w:rPr>
        <w:t xml:space="preserve">158113</w:t>
      </w:r>
    </w:p>
    <w:p>
      <w:r>
        <w:t xml:space="preserve">@cheeseplus ei vitsi. Haluaisin *ihanasti* nähdä enemmän syvällisiä tarinoita, erityisesti naishahmojen ympärillä.</w:t>
      </w:r>
    </w:p>
    <w:p>
      <w:r>
        <w:rPr>
          <w:b/>
          <w:u w:val="single"/>
        </w:rPr>
        <w:t xml:space="preserve">158114</w:t>
      </w:r>
    </w:p>
    <w:p>
      <w:r>
        <w:t xml:space="preserve">Painiskelen edelleen sen kanssa, että haluan hankkia GTA V:n, ja sitä on pakko muistuttaa itselleni.</w:t>
      </w:r>
    </w:p>
    <w:p>
      <w:r>
        <w:rPr>
          <w:b/>
          <w:u w:val="single"/>
        </w:rPr>
        <w:t xml:space="preserve">158115</w:t>
      </w:r>
    </w:p>
    <w:p>
      <w:r>
        <w:t xml:space="preserve">RT @adriarichards: @NYTimesin artikkeli @jonronsonin verkkohäirinnästä sisältää niin paljon asiavirheitä, että se on karhunpalvelus kaikille http://t....</w:t>
      </w:r>
    </w:p>
    <w:p>
      <w:r>
        <w:rPr>
          <w:b/>
          <w:u w:val="single"/>
        </w:rPr>
        <w:t xml:space="preserve">158116</w:t>
      </w:r>
    </w:p>
    <w:p>
      <w:r>
        <w:t xml:space="preserve">RT @adriarichards: @jonronsonin kanssa ja aikaa, jonka käytin vastatessani hänen sähköposteihinsa yksityiskohtaisilla aikajanoilla ja kuvakaappauksilla. Tr...</w:t>
      </w:r>
    </w:p>
    <w:p>
      <w:r>
        <w:rPr>
          <w:b/>
          <w:u w:val="single"/>
        </w:rPr>
        <w:t xml:space="preserve">158117</w:t>
      </w:r>
    </w:p>
    <w:p>
      <w:r>
        <w:t xml:space="preserve">@PartyshipDown kiitos, ettet tehnyt siitä sellaista twiittiä pidempää juttua.</w:t>
      </w:r>
    </w:p>
    <w:p>
      <w:r>
        <w:rPr>
          <w:b/>
          <w:u w:val="single"/>
        </w:rPr>
        <w:t xml:space="preserve">158118</w:t>
      </w:r>
    </w:p>
    <w:p>
      <w:r>
        <w:t xml:space="preserve">@geoffarnold En pääse tuohon peliin mukaan. En tiedä miksi.</w:t>
      </w:r>
    </w:p>
    <w:p>
      <w:r>
        <w:rPr>
          <w:b/>
          <w:u w:val="single"/>
        </w:rPr>
        <w:t xml:space="preserve">158119</w:t>
      </w:r>
    </w:p>
    <w:p>
      <w:r>
        <w:t xml:space="preserve">@BrentonPoke @chead Olin *järkyttynyt* siitä, etteivät he yrittäneet tummentaa ihon värejä.</w:t>
      </w:r>
    </w:p>
    <w:p>
      <w:r>
        <w:rPr>
          <w:b/>
          <w:u w:val="single"/>
        </w:rPr>
        <w:t xml:space="preserve">158120</w:t>
      </w:r>
    </w:p>
    <w:p>
      <w:r>
        <w:t xml:space="preserve">Johdatus Cherry MX -kytkimiin: http://t.co/HmEGSwIlEb</w:t>
      </w:r>
    </w:p>
    <w:p>
      <w:r>
        <w:rPr>
          <w:b/>
          <w:u w:val="single"/>
        </w:rPr>
        <w:t xml:space="preserve">158121</w:t>
      </w:r>
    </w:p>
    <w:p>
      <w:r>
        <w:t xml:space="preserve">Yritin pelata Fable Anniversary Editionia xbox one -ohjaimella. Toimi 30 sekunnin ajan. Sitten Steam alkoi yrittää soittaa ihmisille. wtf?</w:t>
      </w:r>
    </w:p>
    <w:p>
      <w:r>
        <w:rPr>
          <w:b/>
          <w:u w:val="single"/>
        </w:rPr>
        <w:t xml:space="preserve">158122</w:t>
      </w:r>
    </w:p>
    <w:p>
      <w:r>
        <w:t xml:space="preserve">@techgirlwonder @IdahoEv jep! Ihmisten pitäisi voida tehdä mitä haluavat.</w:t>
      </w:r>
    </w:p>
    <w:p>
      <w:r>
        <w:rPr>
          <w:b/>
          <w:u w:val="single"/>
        </w:rPr>
        <w:t xml:space="preserve">158123</w:t>
      </w:r>
    </w:p>
    <w:p>
      <w:r>
        <w:t xml:space="preserve">@cheeseplus Olen kirjoitusvirhe hullu ruskeilla</w:t>
      </w:r>
    </w:p>
    <w:p>
      <w:r>
        <w:rPr>
          <w:b/>
          <w:u w:val="single"/>
        </w:rPr>
        <w:t xml:space="preserve">158124</w:t>
      </w:r>
    </w:p>
    <w:p>
      <w:r>
        <w:t xml:space="preserve">En ole varma, onko ongelma ohjaimessa, ohjaimessa vai pelissä..,</w:t>
      </w:r>
    </w:p>
    <w:p>
      <w:r>
        <w:rPr>
          <w:b/>
          <w:u w:val="single"/>
        </w:rPr>
        <w:t xml:space="preserve">158125</w:t>
      </w:r>
    </w:p>
    <w:p>
      <w:r>
        <w:t xml:space="preserve">@mralext20 se toimi hienosti ensimmäiset 30 sekuntia peliaikaa. sitten jouduin pitämään irrottaa / pistoke uudelleen. toimisi vielä 5 sekuntia.</w:t>
      </w:r>
    </w:p>
    <w:p>
      <w:r>
        <w:rPr>
          <w:b/>
          <w:u w:val="single"/>
        </w:rPr>
        <w:t xml:space="preserve">158126</w:t>
      </w:r>
    </w:p>
    <w:p>
      <w:r>
        <w:t xml:space="preserve">@cheeseplus Olen outo - pidän Cherry MX Redistä.</w:t>
      </w:r>
    </w:p>
    <w:p>
      <w:r>
        <w:rPr>
          <w:b/>
          <w:u w:val="single"/>
        </w:rPr>
        <w:t xml:space="preserve">158127</w:t>
      </w:r>
    </w:p>
    <w:p>
      <w:r>
        <w:t xml:space="preserve">Ubisoftin yritykset tyrkyttää Uplayta ovat raivostuttavia.</w:t>
      </w:r>
    </w:p>
    <w:p>
      <w:r>
        <w:rPr>
          <w:b/>
          <w:u w:val="single"/>
        </w:rPr>
        <w:t xml:space="preserve">158128</w:t>
      </w:r>
    </w:p>
    <w:p>
      <w:r>
        <w:t xml:space="preserve">Uplay, painu vittuun tuleen.</w:t>
      </w:r>
    </w:p>
    <w:p>
      <w:r>
        <w:rPr>
          <w:b/>
          <w:u w:val="single"/>
        </w:rPr>
        <w:t xml:space="preserve">158129</w:t>
      </w:r>
    </w:p>
    <w:p>
      <w:r>
        <w:t xml:space="preserve">KAIKKI, JOKA HALUAN PELATA MIGHT &amp;AMP; MAGIC: HEROES IV MITÄ TÄMÄ PASKA ON http://t.co/vELtL1gxNg</w:t>
      </w:r>
    </w:p>
    <w:p>
      <w:r>
        <w:rPr>
          <w:b/>
          <w:u w:val="single"/>
        </w:rPr>
        <w:t xml:space="preserve">158130</w:t>
      </w:r>
    </w:p>
    <w:p>
      <w:r>
        <w:t xml:space="preserve">@CameronAuclair4 Haluan painaa nappia ja pelata peliä. Olen jo kirjautunut Steamiin tai xboxiin. En halua kirjautua 3rd partyyn.</w:t>
      </w:r>
    </w:p>
    <w:p>
      <w:r>
        <w:rPr>
          <w:b/>
          <w:u w:val="single"/>
        </w:rPr>
        <w:t xml:space="preserve">158131</w:t>
      </w:r>
    </w:p>
    <w:p>
      <w:r>
        <w:t xml:space="preserve">@MaxOfS2D @StephenAtWar Origin on liekehtivä paskakasa.</w:t>
      </w:r>
    </w:p>
    <w:p>
      <w:r>
        <w:rPr>
          <w:b/>
          <w:u w:val="single"/>
        </w:rPr>
        <w:t xml:space="preserve">158132</w:t>
      </w:r>
    </w:p>
    <w:p>
      <w:r>
        <w:t xml:space="preserve">Ai, käyttäjätunnukseni on jo varattu? Olen siis tehnyt tämän ennenkin. haista vittu!</w:t>
      </w:r>
    </w:p>
    <w:p>
      <w:r>
        <w:rPr>
          <w:b/>
          <w:u w:val="single"/>
        </w:rPr>
        <w:t xml:space="preserve">158133</w:t>
      </w:r>
    </w:p>
    <w:p>
      <w:r>
        <w:t xml:space="preserve">Vastustan pelien laittomia kopioita. Mutta vakavasti, kaikki nämä DRM-kerrokset saavat minut harkitsemaan ostamista ja sitten torrenttia.</w:t>
      </w:r>
    </w:p>
    <w:p>
      <w:r>
        <w:rPr>
          <w:b/>
          <w:u w:val="single"/>
        </w:rPr>
        <w:t xml:space="preserve">158134</w:t>
      </w:r>
    </w:p>
    <w:p>
      <w:r>
        <w:t xml:space="preserve">DFUJIOLADFSHJIOfdy808y*(!@#$hO;IFVCGDHNDASHIGFODSA' http://t.co/USop7dCoSS</w:t>
      </w:r>
    </w:p>
    <w:p>
      <w:r>
        <w:rPr>
          <w:b/>
          <w:u w:val="single"/>
        </w:rPr>
        <w:t xml:space="preserve">158135</w:t>
      </w:r>
    </w:p>
    <w:p>
      <w:r>
        <w:t xml:space="preserve">uplay-launcher kaatuu toistuvasti.</w:t>
      </w:r>
    </w:p>
    <w:p>
      <w:r>
        <w:rPr>
          <w:b/>
          <w:u w:val="single"/>
        </w:rPr>
        <w:t xml:space="preserve">158136</w:t>
      </w:r>
    </w:p>
    <w:p>
      <w:r>
        <w:t xml:space="preserve">vihaan videopelejä</w:t>
      </w:r>
    </w:p>
    <w:p>
      <w:r>
        <w:rPr>
          <w:b/>
          <w:u w:val="single"/>
        </w:rPr>
        <w:t xml:space="preserve">158137</w:t>
      </w:r>
    </w:p>
    <w:p>
      <w:r>
        <w:t xml:space="preserve">.@UplayUbisoft miksi pilaat kaiken hyvän ja ihanan elämässä?</w:t>
      </w:r>
    </w:p>
    <w:p>
      <w:r>
        <w:rPr>
          <w:b/>
          <w:u w:val="single"/>
        </w:rPr>
        <w:t xml:space="preserve">158138</w:t>
      </w:r>
    </w:p>
    <w:p>
      <w:r>
        <w:t xml:space="preserve">Vitut siitä, pelaan The Sims 4:ää. Koska Origin ei koskaan hajoa, eikö niin?</w:t>
      </w:r>
    </w:p>
    <w:p>
      <w:r>
        <w:rPr>
          <w:b/>
          <w:u w:val="single"/>
        </w:rPr>
        <w:t xml:space="preserve">158139</w:t>
      </w:r>
    </w:p>
    <w:p>
      <w:r>
        <w:t xml:space="preserve">Ja miksi NBA 2K15 on Steam-kirjastossani? En ostaisi tuota peliä *ei koskaan*.</w:t>
      </w:r>
    </w:p>
    <w:p>
      <w:r>
        <w:rPr>
          <w:b/>
          <w:u w:val="single"/>
        </w:rPr>
        <w:t xml:space="preserve">158140</w:t>
      </w:r>
    </w:p>
    <w:p>
      <w:r>
        <w:t xml:space="preserve">@mightyjoeham yrittää sitä</w:t>
      </w:r>
    </w:p>
    <w:p>
      <w:r>
        <w:rPr>
          <w:b/>
          <w:u w:val="single"/>
        </w:rPr>
        <w:t xml:space="preserve">158141</w:t>
      </w:r>
    </w:p>
    <w:p>
      <w:r>
        <w:t xml:space="preserve">Täydellinen tapa viettää kesäpäivää. http://t.co/rPACXztnor</w:t>
      </w:r>
    </w:p>
    <w:p>
      <w:r>
        <w:rPr>
          <w:b/>
          <w:u w:val="single"/>
        </w:rPr>
        <w:t xml:space="preserve">158142</w:t>
      </w:r>
    </w:p>
    <w:p>
      <w:r>
        <w:t xml:space="preserve">Maaliskuun 1. päivän GDC:tä edeltävä SJW-chillfest-ilta. Kutsu minulle sähköpostitse.</w:t>
      </w:r>
    </w:p>
    <w:p>
      <w:r>
        <w:rPr>
          <w:b/>
          <w:u w:val="single"/>
        </w:rPr>
        <w:t xml:space="preserve">158143</w:t>
      </w:r>
    </w:p>
    <w:p>
      <w:r>
        <w:t xml:space="preserve">En pidä yli 65 F:n säästä.</w:t>
      </w:r>
    </w:p>
    <w:p>
      <w:r>
        <w:rPr>
          <w:b/>
          <w:u w:val="single"/>
        </w:rPr>
        <w:t xml:space="preserve">158144</w:t>
      </w:r>
    </w:p>
    <w:p>
      <w:r>
        <w:t xml:space="preserve">@thricedotted Minulla alkoivat kuukautiset *vuosien* jälkeen, kun niitä ei ollut ollut, ja luulin kuolevani. Tamponien ostaminen hämmentää minuakin.</w:t>
      </w:r>
    </w:p>
    <w:p>
      <w:r>
        <w:rPr>
          <w:b/>
          <w:u w:val="single"/>
        </w:rPr>
        <w:t xml:space="preserve">158145</w:t>
      </w:r>
    </w:p>
    <w:p>
      <w:r>
        <w:t xml:space="preserve">@JimOtermat randi@randi.io</w:t>
      </w:r>
    </w:p>
    <w:p>
      <w:r>
        <w:rPr>
          <w:b/>
          <w:u w:val="single"/>
        </w:rPr>
        <w:t xml:space="preserve">158146</w:t>
      </w:r>
    </w:p>
    <w:p>
      <w:r>
        <w:t xml:space="preserve">"Tänään julkaistun uuden tutkimuksen mukaan teinit eivät saa tarpeeksi unta" - ei kai? Kuka maksaa näille ihmisille siitä, että he sanovat itsestäänselvyyksiä?</w:t>
      </w:r>
    </w:p>
    <w:p>
      <w:r>
        <w:rPr>
          <w:b/>
          <w:u w:val="single"/>
        </w:rPr>
        <w:t xml:space="preserve">158147</w:t>
      </w:r>
    </w:p>
    <w:p>
      <w:r>
        <w:t xml:space="preserve">Harrastukseni: kuuntelen aamu-uutisia ja huudan takaisin televisiolle.</w:t>
      </w:r>
    </w:p>
    <w:p>
      <w:r>
        <w:rPr>
          <w:b/>
          <w:u w:val="single"/>
        </w:rPr>
        <w:t xml:space="preserve">158148</w:t>
      </w:r>
    </w:p>
    <w:p>
      <w:r>
        <w:t xml:space="preserve">Tänään on Oaklandissa ennätyskorkea lämpötila. Palauttakaa talvi.</w:t>
      </w:r>
    </w:p>
    <w:p>
      <w:r>
        <w:rPr>
          <w:b/>
          <w:u w:val="single"/>
        </w:rPr>
        <w:t xml:space="preserve">158149</w:t>
      </w:r>
    </w:p>
    <w:p>
      <w:r>
        <w:t xml:space="preserve">@TimCField mitä</w:t>
      </w:r>
    </w:p>
    <w:p>
      <w:r>
        <w:rPr>
          <w:b/>
          <w:u w:val="single"/>
        </w:rPr>
        <w:t xml:space="preserve">158150</w:t>
      </w:r>
    </w:p>
    <w:p>
      <w:r>
        <w:t xml:space="preserve">@TimCField http://t.co/ElwRyZZhT2</w:t>
      </w:r>
    </w:p>
    <w:p>
      <w:r>
        <w:rPr>
          <w:b/>
          <w:u w:val="single"/>
        </w:rPr>
        <w:t xml:space="preserve">158151</w:t>
      </w:r>
    </w:p>
    <w:p>
      <w:r>
        <w:t xml:space="preserve">@MetaCookbook muistan, että minun piti olla bussipysäkillä klo 6:15 (asuin kaukana) ja olin uupunut *kaiken aikaa*.</w:t>
      </w:r>
    </w:p>
    <w:p>
      <w:r>
        <w:rPr>
          <w:b/>
          <w:u w:val="single"/>
        </w:rPr>
        <w:t xml:space="preserve">158152</w:t>
      </w:r>
    </w:p>
    <w:p>
      <w:r>
        <w:t xml:space="preserve">lollllll paikallisuutisissa käytettiin juuri sanontaa "kyberhakkeri". Kiitos selvennyksestä; oletin, että tarkoitit metsureita.</w:t>
      </w:r>
    </w:p>
    <w:p>
      <w:r>
        <w:rPr>
          <w:b/>
          <w:u w:val="single"/>
        </w:rPr>
        <w:t xml:space="preserve">158153</w:t>
      </w:r>
    </w:p>
    <w:p>
      <w:r>
        <w:t xml:space="preserve">HE SANOIVAT SEN JUURI UUDELLEEN. Minä kuolen.</w:t>
      </w:r>
    </w:p>
    <w:p>
      <w:r>
        <w:rPr>
          <w:b/>
          <w:u w:val="single"/>
        </w:rPr>
        <w:t xml:space="preserve">158154</w:t>
      </w:r>
    </w:p>
    <w:p>
      <w:r>
        <w:t xml:space="preserve">LOPETA SANOMASTA CYBER HACKERS @KTVU omg</w:t>
      </w:r>
    </w:p>
    <w:p>
      <w:r>
        <w:rPr>
          <w:b/>
          <w:u w:val="single"/>
        </w:rPr>
        <w:t xml:space="preserve">158155</w:t>
      </w:r>
    </w:p>
    <w:p>
      <w:r>
        <w:t xml:space="preserve">Utelias - niin, muualla (ei lahden alueella) maassa - on normaalia nähdä tweet tehdä uutisia?</w:t>
      </w:r>
    </w:p>
    <w:p>
      <w:r>
        <w:rPr>
          <w:b/>
          <w:u w:val="single"/>
        </w:rPr>
        <w:t xml:space="preserve">158156</w:t>
      </w:r>
    </w:p>
    <w:p>
      <w:r>
        <w:t xml:space="preserve">@GentlerMouse @nytimes @michaelroston utelias, onko AP-tyylioppaassa mitään tuosta.</w:t>
      </w:r>
    </w:p>
    <w:p>
      <w:r>
        <w:rPr>
          <w:b/>
          <w:u w:val="single"/>
        </w:rPr>
        <w:t xml:space="preserve">158157</w:t>
      </w:r>
    </w:p>
    <w:p>
      <w:r>
        <w:t xml:space="preserve">RT @ThatAndromeda: Tein transkriptin #c4l15-puheestani! http://t.co/BqB5IdAAOM Videolinkki on myös siellä. &amp;lt;3 periaatteessa kaikille teille; olet...</w:t>
      </w:r>
    </w:p>
    <w:p>
      <w:r>
        <w:rPr>
          <w:b/>
          <w:u w:val="single"/>
        </w:rPr>
        <w:t xml:space="preserve">158158</w:t>
      </w:r>
    </w:p>
    <w:p>
      <w:r>
        <w:t xml:space="preserve">@hridaybala En lue breitbartia ;)</w:t>
      </w:r>
    </w:p>
    <w:p>
      <w:r>
        <w:rPr>
          <w:b/>
          <w:u w:val="single"/>
        </w:rPr>
        <w:t xml:space="preserve">158159</w:t>
      </w:r>
    </w:p>
    <w:p>
      <w:r>
        <w:t xml:space="preserve">Vointi ei ole ollut kovin hyvä, joten en ole ollut Twitterissä paljon viime aikoina. Jatkan myöhemmin. &amp;lt;3</w:t>
      </w:r>
    </w:p>
    <w:p>
      <w:r>
        <w:rPr>
          <w:b/>
          <w:u w:val="single"/>
        </w:rPr>
        <w:t xml:space="preserve">158160</w:t>
      </w:r>
    </w:p>
    <w:p>
      <w:r>
        <w:t xml:space="preserve">@Loquori kyllä. vaikka varani ovat melko rajalliset, joten yritän löytää jonkun, jolla on vara. &amp;gt;.&amp;gt;</w:t>
      </w:r>
    </w:p>
    <w:p>
      <w:r>
        <w:rPr>
          <w:b/>
          <w:u w:val="single"/>
        </w:rPr>
        <w:t xml:space="preserve">158161</w:t>
      </w:r>
    </w:p>
    <w:p>
      <w:r>
        <w:t xml:space="preserve">Kindle on ollut markkinoilla 8 vuotta. Kokoelmat ovat olleet saatavilla 5 vuotta. Cloud Collections on ollut saatavilla 1 vuoden ajan. Edelleen paska käyttöliittymä.</w:t>
      </w:r>
    </w:p>
    <w:p>
      <w:r>
        <w:rPr>
          <w:b/>
          <w:u w:val="single"/>
        </w:rPr>
        <w:t xml:space="preserve">158162</w:t>
      </w:r>
    </w:p>
    <w:p>
      <w:r>
        <w:t xml:space="preserve">Tältä innovointi näyttää. Kauhea organisaatio. AZW:n kaltaiset omistusoikeudelliset standardit, joista puuttuu huomattavasti metatietokenttiä.</w:t>
      </w:r>
    </w:p>
    <w:p>
      <w:r>
        <w:rPr>
          <w:b/>
          <w:u w:val="single"/>
        </w:rPr>
        <w:t xml:space="preserve">158163</w:t>
      </w:r>
    </w:p>
    <w:p>
      <w:r>
        <w:t xml:space="preserve">Amazonilla on valikoima, kohtuulliset hinnat, yleisesti ottaen hyvä asiakaskokemus. mutta heidän käyttöliittymänsä on ollut sekaisin jo ikuisuuden.</w:t>
      </w:r>
    </w:p>
    <w:p>
      <w:r>
        <w:rPr>
          <w:b/>
          <w:u w:val="single"/>
        </w:rPr>
        <w:t xml:space="preserve">158164</w:t>
      </w:r>
    </w:p>
    <w:p>
      <w:r>
        <w:t xml:space="preserve">Arvosteluni Kindle Voyage: äänekäs "meh</w:t>
      </w:r>
    </w:p>
    <w:p>
      <w:r>
        <w:rPr>
          <w:b/>
          <w:u w:val="single"/>
        </w:rPr>
        <w:t xml:space="preserve">158165</w:t>
      </w:r>
    </w:p>
    <w:p>
      <w:r>
        <w:t xml:space="preserve">Painikkeet ovat outoja. Luovuin yrittämisestä osua oikeaan kohtaan ja aloin pyyhkäistä sivua taaksepäin. Virtapainike on outo.</w:t>
      </w:r>
    </w:p>
    <w:p>
      <w:r>
        <w:rPr>
          <w:b/>
          <w:u w:val="single"/>
        </w:rPr>
        <w:t xml:space="preserve">158166</w:t>
      </w:r>
    </w:p>
    <w:p>
      <w:r>
        <w:t xml:space="preserve">@Loquori se olisi mahtavaa!!!! ^.^</w:t>
      </w:r>
    </w:p>
    <w:p>
      <w:r>
        <w:rPr>
          <w:b/>
          <w:u w:val="single"/>
        </w:rPr>
        <w:t xml:space="preserve">158167</w:t>
      </w:r>
    </w:p>
    <w:p>
      <w:r>
        <w:t xml:space="preserve">Automaattisesti himmentyvä näyttö on mukava. En ole varma akun kestosta. Tuntuu hieman herkemmältä, mutta en ole varma, olisiko se vain toivonut sen olevan nopeampi.</w:t>
      </w:r>
    </w:p>
    <w:p>
      <w:r>
        <w:rPr>
          <w:b/>
          <w:u w:val="single"/>
        </w:rPr>
        <w:t xml:space="preserve">158168</w:t>
      </w:r>
    </w:p>
    <w:p>
      <w:r>
        <w:t xml:space="preserve">Tekstuuri on erilainen kuin paperwhite. Mattaisempi? Pidän enemmän paperwhitesta. Olen enemmän huolissani tämän pudottamisesta. Hanki kotelo.</w:t>
      </w:r>
    </w:p>
    <w:p>
      <w:r>
        <w:rPr>
          <w:b/>
          <w:u w:val="single"/>
        </w:rPr>
        <w:t xml:space="preserve">158169</w:t>
      </w:r>
    </w:p>
    <w:p>
      <w:r>
        <w:t xml:space="preserve">@alanpdx kyllä, minulla on noin ~1k kirjaa.</w:t>
      </w:r>
    </w:p>
    <w:p>
      <w:r>
        <w:rPr>
          <w:b/>
          <w:u w:val="single"/>
        </w:rPr>
        <w:t xml:space="preserve">158170</w:t>
      </w:r>
    </w:p>
    <w:p>
      <w:r>
        <w:t xml:space="preserve">@TimCField oletettavasti akun kesto &amp;amp; automaattisesti himmentyvä näyttö?</w:t>
      </w:r>
    </w:p>
    <w:p>
      <w:r>
        <w:rPr>
          <w:b/>
          <w:u w:val="single"/>
        </w:rPr>
        <w:t xml:space="preserve">158171</w:t>
      </w:r>
    </w:p>
    <w:p>
      <w:r>
        <w:t xml:space="preserve">E-kirjakokoelmani alkaa olla liian suuri. On tech + design-kirjat tulessa, jakamalla azw-kirjat &amp;amp; muut kirjat paperwhite/voyagerissa.</w:t>
      </w:r>
    </w:p>
    <w:p>
      <w:r>
        <w:rPr>
          <w:b/>
          <w:u w:val="single"/>
        </w:rPr>
        <w:t xml:space="preserve">158172</w:t>
      </w:r>
    </w:p>
    <w:p>
      <w:r>
        <w:t xml:space="preserve">@DataFran kyllä, olen pudottanut paperwhite tonnia kertaa minun kovapuulattiat, ei ongelmia. Voyage olen enemmän huolissani.</w:t>
      </w:r>
    </w:p>
    <w:p>
      <w:r>
        <w:rPr>
          <w:b/>
          <w:u w:val="single"/>
        </w:rPr>
        <w:t xml:space="preserve">158173</w:t>
      </w:r>
    </w:p>
    <w:p>
      <w:r>
        <w:t xml:space="preserve">@planethalia Joo, käytän calibrea. Sillä lajittelen sytyttimien välillä.</w:t>
      </w:r>
    </w:p>
    <w:p>
      <w:r>
        <w:rPr>
          <w:b/>
          <w:u w:val="single"/>
        </w:rPr>
        <w:t xml:space="preserve">158174</w:t>
      </w:r>
    </w:p>
    <w:p>
      <w:r>
        <w:t xml:space="preserve">@aeliasen Mielestäni paperwhite olisi parempi valinta. voyage on outoja viiveitä joskus painikkeiden reagointi.</w:t>
      </w:r>
    </w:p>
    <w:p>
      <w:r>
        <w:rPr>
          <w:b/>
          <w:u w:val="single"/>
        </w:rPr>
        <w:t xml:space="preserve">158175</w:t>
      </w:r>
    </w:p>
    <w:p>
      <w:r>
        <w:t xml:space="preserve">@aeliasen tuli on kuitenkin edelleen kaikkein vähiten nirso/reagoivin kaikista. Mulla on ollut jo muutaman vuoden, kestää hyvin väärinkäytöksiä.</w:t>
      </w:r>
    </w:p>
    <w:p>
      <w:r>
        <w:rPr>
          <w:b/>
          <w:u w:val="single"/>
        </w:rPr>
        <w:t xml:space="preserve">158176</w:t>
      </w:r>
    </w:p>
    <w:p>
      <w:r>
        <w:t xml:space="preserve">@aeliasen Jos katselin suoratoistovideota, akun kesto oli ihan OK. Mutta kirjoja lukiessa se kestäisi melko pitkään.</w:t>
      </w:r>
    </w:p>
    <w:p>
      <w:r>
        <w:rPr>
          <w:b/>
          <w:u w:val="single"/>
        </w:rPr>
        <w:t xml:space="preserve">158177</w:t>
      </w:r>
    </w:p>
    <w:p>
      <w:r>
        <w:t xml:space="preserve">GamerGate on kaikkien aikojen pisimpään jatkunut puhelinpeli.</w:t>
      </w:r>
    </w:p>
    <w:p>
      <w:r>
        <w:rPr>
          <w:b/>
          <w:u w:val="single"/>
        </w:rPr>
        <w:t xml:space="preserve">158178</w:t>
      </w:r>
    </w:p>
    <w:p>
      <w:r>
        <w:t xml:space="preserve">@Grummz @rxptor @Spacekatgal @TheQuinnspiracy *kuiskaa* lok'tar ogar</w:t>
      </w:r>
    </w:p>
    <w:p>
      <w:r>
        <w:rPr>
          <w:b/>
          <w:u w:val="single"/>
        </w:rPr>
        <w:t xml:space="preserve">158179</w:t>
      </w:r>
    </w:p>
    <w:p>
      <w:r>
        <w:t xml:space="preserve">Olen samaa mieltä! Olisi hienoa, jos gamergate lopettaisi huvin löytämisen ihmisten ahdistelemisesta. @tux_dapenguin</w:t>
      </w:r>
    </w:p>
    <w:p>
      <w:r>
        <w:rPr>
          <w:b/>
          <w:u w:val="single"/>
        </w:rPr>
        <w:t xml:space="preserve">158180</w:t>
      </w:r>
    </w:p>
    <w:p>
      <w:r>
        <w:t xml:space="preserve">PS: Linux on perseestä. @tux_dapenguin</w:t>
      </w:r>
    </w:p>
    <w:p>
      <w:r>
        <w:rPr>
          <w:b/>
          <w:u w:val="single"/>
        </w:rPr>
        <w:t xml:space="preserve">158181</w:t>
      </w:r>
    </w:p>
    <w:p>
      <w:r>
        <w:t xml:space="preserve">Itse asiassa aika tyytyväinen. @_thirst48 http://t.co/7JFZjLObyr</w:t>
      </w:r>
    </w:p>
    <w:p>
      <w:r>
        <w:rPr>
          <w:b/>
          <w:u w:val="single"/>
        </w:rPr>
        <w:t xml:space="preserve">158182</w:t>
      </w:r>
    </w:p>
    <w:p>
      <w:r>
        <w:t xml:space="preserve">@Trigger_Check mitä uutisia?</w:t>
      </w:r>
    </w:p>
    <w:p>
      <w:r>
        <w:rPr>
          <w:b/>
          <w:u w:val="single"/>
        </w:rPr>
        <w:t xml:space="preserve">158183</w:t>
      </w:r>
    </w:p>
    <w:p>
      <w:r>
        <w:t xml:space="preserve">Miten uskallan trollata ihmisiä, jotka yrittävät tuhota elämäni. @_Thirst48</w:t>
      </w:r>
    </w:p>
    <w:p>
      <w:r>
        <w:rPr>
          <w:b/>
          <w:u w:val="single"/>
        </w:rPr>
        <w:t xml:space="preserve">158184</w:t>
      </w:r>
    </w:p>
    <w:p>
      <w:r>
        <w:t xml:space="preserve">RT/vastaus/blokki on rauhoittava.</w:t>
      </w:r>
    </w:p>
    <w:p>
      <w:r>
        <w:rPr>
          <w:b/>
          <w:u w:val="single"/>
        </w:rPr>
        <w:t xml:space="preserve">158185</w:t>
      </w:r>
    </w:p>
    <w:p>
      <w:r>
        <w:t xml:space="preserve">@Trigger_Check Googlen mukaan hänellä on tapana saada potkut.</w:t>
      </w:r>
    </w:p>
    <w:p>
      <w:r>
        <w:rPr>
          <w:b/>
          <w:u w:val="single"/>
        </w:rPr>
        <w:t xml:space="preserve">158186</w:t>
      </w:r>
    </w:p>
    <w:p>
      <w:r>
        <w:t xml:space="preserve">@Trigger_Check melko viihdyttävää, että hän pitää sitä, ettei hän saa uhkauksia, todisteena... mistään. hän on äijä. äijät eivät saa niin paljon uhkauksia.</w:t>
      </w:r>
    </w:p>
    <w:p>
      <w:r>
        <w:rPr>
          <w:b/>
          <w:u w:val="single"/>
        </w:rPr>
        <w:t xml:space="preserve">158187</w:t>
      </w:r>
    </w:p>
    <w:p>
      <w:r>
        <w:t xml:space="preserve">Minulle on määrätty Adderallia jo vuosia. @Ohooh_</w:t>
      </w:r>
    </w:p>
    <w:p>
      <w:r>
        <w:rPr>
          <w:b/>
          <w:u w:val="single"/>
        </w:rPr>
        <w:t xml:space="preserve">158188</w:t>
      </w:r>
    </w:p>
    <w:p>
      <w:r>
        <w:t xml:space="preserve">@joncruz ei</w:t>
      </w:r>
    </w:p>
    <w:p>
      <w:r>
        <w:rPr>
          <w:b/>
          <w:u w:val="single"/>
        </w:rPr>
        <w:t xml:space="preserve">158189</w:t>
      </w:r>
    </w:p>
    <w:p>
      <w:r>
        <w:t xml:space="preserve">Miksi asuntoni ulkopuolella on marssiorkesteri?</w:t>
      </w:r>
    </w:p>
    <w:p>
      <w:r>
        <w:rPr>
          <w:b/>
          <w:u w:val="single"/>
        </w:rPr>
        <w:t xml:space="preserve">158190</w:t>
      </w:r>
    </w:p>
    <w:p>
      <w:r>
        <w:t xml:space="preserve">@Grummz @rxptor @Spacekatgal @TheQuinnspiracy muista, että kyse ei ole vain äänenvoimakkuudesta vaan äänenvoimakkuudesta+vitriolista. Epäsuhtainen naisiin nähden.</w:t>
      </w:r>
    </w:p>
    <w:p>
      <w:r>
        <w:rPr>
          <w:b/>
          <w:u w:val="single"/>
        </w:rPr>
        <w:t xml:space="preserve">158191</w:t>
      </w:r>
    </w:p>
    <w:p>
      <w:r>
        <w:t xml:space="preserve">Sleepytime-persikkatee laventelihunajalla, sinä täydennät minut.</w:t>
      </w:r>
    </w:p>
    <w:p>
      <w:r>
        <w:rPr>
          <w:b/>
          <w:u w:val="single"/>
        </w:rPr>
        <w:t xml:space="preserve">158192</w:t>
      </w:r>
    </w:p>
    <w:p>
      <w:r>
        <w:t xml:space="preserve">@ReaverBait viljelijöiden markkinoilta :) Minulla on joukko näytteitä, joissa on erilaisia infuusioita.</w:t>
      </w:r>
    </w:p>
    <w:p>
      <w:r>
        <w:rPr>
          <w:b/>
          <w:u w:val="single"/>
        </w:rPr>
        <w:t xml:space="preserve">158193</w:t>
      </w:r>
    </w:p>
    <w:p>
      <w:r>
        <w:t xml:space="preserve">TIL Minä olen "sananvapauden vastainen teesi". Voi pojat. http://t.co/dv66pVkgku</w:t>
      </w:r>
    </w:p>
    <w:p>
      <w:r>
        <w:rPr>
          <w:b/>
          <w:u w:val="single"/>
        </w:rPr>
        <w:t xml:space="preserve">158194</w:t>
      </w:r>
    </w:p>
    <w:p>
      <w:r>
        <w:t xml:space="preserve">@disconairobi elämä on rankkaa.</w:t>
      </w:r>
    </w:p>
    <w:p>
      <w:r>
        <w:rPr>
          <w:b/>
          <w:u w:val="single"/>
        </w:rPr>
        <w:t xml:space="preserve">158195</w:t>
      </w:r>
    </w:p>
    <w:p>
      <w:r>
        <w:t xml:space="preserve">"Hyvin käyttäytyvät naiset tekevät harvoin historiaa." - Laurel Thatcher Ulrich</w:t>
      </w:r>
    </w:p>
    <w:p>
      <w:r>
        <w:rPr>
          <w:b/>
          <w:u w:val="single"/>
        </w:rPr>
        <w:t xml:space="preserve">158196</w:t>
      </w:r>
    </w:p>
    <w:p>
      <w:r>
        <w:t xml:space="preserve">RT @Laralyn: Uh... wow. https://t.co/CdoNLaApVr.</w:t>
      </w:r>
    </w:p>
    <w:p>
      <w:r>
        <w:rPr>
          <w:b/>
          <w:u w:val="single"/>
        </w:rPr>
        <w:t xml:space="preserve">158197</w:t>
      </w:r>
    </w:p>
    <w:p>
      <w:r>
        <w:t xml:space="preserve">Olen loukkaantunut kieliopista :| @Laralyn</w:t>
      </w:r>
    </w:p>
    <w:p>
      <w:r>
        <w:rPr>
          <w:b/>
          <w:u w:val="single"/>
        </w:rPr>
        <w:t xml:space="preserve">158198</w:t>
      </w:r>
    </w:p>
    <w:p>
      <w:r>
        <w:t xml:space="preserve">@ClarkHat Epäilen, että monilla ei ole vahvaa ymmärrystä passiivin ja aktiivin välisestä äänestä. Se on melko yleistä useimmille amerikkalaisille.</w:t>
      </w:r>
    </w:p>
    <w:p>
      <w:r>
        <w:rPr>
          <w:b/>
          <w:u w:val="single"/>
        </w:rPr>
        <w:t xml:space="preserve">158199</w:t>
      </w:r>
    </w:p>
    <w:p>
      <w:r>
        <w:t xml:space="preserve">@chrylis @ClarkHat Olen tavannut paljon ihmisiä, jotka ovat käyneet yksityiskouluja ja jotka silti epäonnistuvat peruskieliopissa ;)</w:t>
      </w:r>
    </w:p>
    <w:p>
      <w:r>
        <w:rPr>
          <w:b/>
          <w:u w:val="single"/>
        </w:rPr>
        <w:t xml:space="preserve">158200</w:t>
      </w:r>
    </w:p>
    <w:p>
      <w:r>
        <w:t xml:space="preserve">@furt1v3ly @ClarkHat Yksi parhaista asioista, joita kuka tahansa voi tehdä parantaakseen kieliopin ymmärtämistään, on viettää aikaa latinaa opiskellen. ;)</w:t>
      </w:r>
    </w:p>
    <w:p>
      <w:r>
        <w:rPr>
          <w:b/>
          <w:u w:val="single"/>
        </w:rPr>
        <w:t xml:space="preserve">158201</w:t>
      </w:r>
    </w:p>
    <w:p>
      <w:r>
        <w:t xml:space="preserve">NPR pyysi puhua kanssani wadhwa-asiasta. He puhuivat *juuri* hänen kanssaan, &amp;amp; nyt heidän ei tarvitse enää puhua kanssani. Outoa.</w:t>
      </w:r>
    </w:p>
    <w:p>
      <w:r>
        <w:rPr>
          <w:b/>
          <w:u w:val="single"/>
        </w:rPr>
        <w:t xml:space="preserve">158202</w:t>
      </w:r>
    </w:p>
    <w:p>
      <w:r>
        <w:t xml:space="preserve">Olen todella, todella utelias näkemään, mitä tälle tapahtuu.</w:t>
      </w:r>
    </w:p>
    <w:p>
      <w:r>
        <w:rPr>
          <w:b/>
          <w:u w:val="single"/>
        </w:rPr>
        <w:t xml:space="preserve">158203</w:t>
      </w:r>
    </w:p>
    <w:p>
      <w:r>
        <w:t xml:space="preserve">Se voi olla hyvänlaatuinen. Tilanteen hilpeys ei kuitenkaan jää minulta huomaamatta.</w:t>
      </w:r>
    </w:p>
    <w:p>
      <w:r>
        <w:rPr>
          <w:b/>
          <w:u w:val="single"/>
        </w:rPr>
        <w:t xml:space="preserve">158204</w:t>
      </w:r>
    </w:p>
    <w:p>
      <w:r>
        <w:t xml:space="preserve">@MetroidThief sähköposti, mutta periaatteessa kyllä.</w:t>
      </w:r>
    </w:p>
    <w:p>
      <w:r>
        <w:rPr>
          <w:b/>
          <w:u w:val="single"/>
        </w:rPr>
        <w:t xml:space="preserve">158205</w:t>
      </w:r>
    </w:p>
    <w:p>
      <w:r>
        <w:t xml:space="preserve">@MaryTrigiani kiitos. ;)</w:t>
      </w:r>
    </w:p>
    <w:p>
      <w:r>
        <w:rPr>
          <w:b/>
          <w:u w:val="single"/>
        </w:rPr>
        <w:t xml:space="preserve">158206</w:t>
      </w:r>
    </w:p>
    <w:p>
      <w:r>
        <w:t xml:space="preserve">@mirahimage Pidetään peukkuja. Ottaen huomioon, miten hän puhuu Twitterissä, en olisi yllättynyt. ;)</w:t>
      </w:r>
    </w:p>
    <w:p>
      <w:r>
        <w:rPr>
          <w:b/>
          <w:u w:val="single"/>
        </w:rPr>
        <w:t xml:space="preserve">158207</w:t>
      </w:r>
    </w:p>
    <w:p>
      <w:r>
        <w:t xml:space="preserve">@SuperSpacedad @ashleylynch @DiscordianKitty @desertfox899 @srhbutts en voi kommentoida sitä. Minulla on jonkin verran kiitotietä saada NPO:ni käyntiin.</w:t>
      </w:r>
    </w:p>
    <w:p>
      <w:r>
        <w:rPr>
          <w:b/>
          <w:u w:val="single"/>
        </w:rPr>
        <w:t xml:space="preserve">158208</w:t>
      </w:r>
    </w:p>
    <w:p>
      <w:r>
        <w:t xml:space="preserve">@ncweaver @mirahimage lol. tuo tyyppi. hän yritti kertoa minulle, että kaikkien yritysten pitäisi olla pieniä/indie-yrityksiä. jopa kaikkien teknologiayritysten.</w:t>
      </w:r>
    </w:p>
    <w:p>
      <w:r>
        <w:rPr>
          <w:b/>
          <w:u w:val="single"/>
        </w:rPr>
        <w:t xml:space="preserve">158209</w:t>
      </w:r>
    </w:p>
    <w:p>
      <w:r>
        <w:t xml:space="preserve">@ShaofHappiness kaikki seksini ovat oransseja.</w:t>
        <w:br/>
        <w:br/>
        <w:t xml:space="preserve"> KOSKA NE OVAT LEGENDAARISIA, TAJUSITKO? :P</w:t>
      </w:r>
    </w:p>
    <w:p>
      <w:r>
        <w:rPr>
          <w:b/>
          <w:u w:val="single"/>
        </w:rPr>
        <w:t xml:space="preserve">158210</w:t>
      </w:r>
    </w:p>
    <w:p>
      <w:r>
        <w:t xml:space="preserve">@bascule virtapainikkeen sijainnin vuoksi saatan noudattaa tätä neuvoa.</w:t>
      </w:r>
    </w:p>
    <w:p>
      <w:r>
        <w:rPr>
          <w:b/>
          <w:u w:val="single"/>
        </w:rPr>
        <w:t xml:space="preserve">158211</w:t>
      </w:r>
    </w:p>
    <w:p>
      <w:r>
        <w:t xml:space="preserve">Blondien One Way or Another on todella karmiva kappale.</w:t>
      </w:r>
    </w:p>
    <w:p>
      <w:r>
        <w:rPr>
          <w:b/>
          <w:u w:val="single"/>
        </w:rPr>
        <w:t xml:space="preserve">158212</w:t>
      </w:r>
    </w:p>
    <w:p>
      <w:r>
        <w:t xml:space="preserve">@sarahlery autan mielelläni. :)</w:t>
      </w:r>
    </w:p>
    <w:p>
      <w:r>
        <w:rPr>
          <w:b/>
          <w:u w:val="single"/>
        </w:rPr>
        <w:t xml:space="preserve">158213</w:t>
      </w:r>
    </w:p>
    <w:p>
      <w:r>
        <w:t xml:space="preserve">RT @yjoyding: Hän sai vastauksen: "Rekrytoijamme ovat niin kuumia".</w:t>
      </w:r>
    </w:p>
    <w:p>
      <w:r>
        <w:rPr>
          <w:b/>
          <w:u w:val="single"/>
        </w:rPr>
        <w:t xml:space="preserve">158214</w:t>
      </w:r>
    </w:p>
    <w:p>
      <w:r>
        <w:t xml:space="preserve">RT @yjoyding: Seuraaja: "Naisinsinöörejä on pari, mutta se on järkevää, koska he eivät tee paljon hardcore backend-työtä tai...</w:t>
      </w:r>
    </w:p>
    <w:p>
      <w:r>
        <w:rPr>
          <w:b/>
          <w:u w:val="single"/>
        </w:rPr>
        <w:t xml:space="preserve">158215</w:t>
      </w:r>
    </w:p>
    <w:p>
      <w:r>
        <w:t xml:space="preserve">RT @yjoyding: Kaikki ovat raivoissaan siitä, että tämä ei ole osoitus Uberin kulttuurista &amp;amp; kaikki ovat raivoissaan siitä int...</w:t>
      </w:r>
    </w:p>
    <w:p>
      <w:r>
        <w:rPr>
          <w:b/>
          <w:u w:val="single"/>
        </w:rPr>
        <w:t xml:space="preserve">158216</w:t>
      </w:r>
    </w:p>
    <w:p>
      <w:r>
        <w:t xml:space="preserve">@IGLevine @satsukitv hei. Työskentelen suoraan poliisin kanssa, ja tämä on väärin. Useimmat poliisit eivät sano mitään vastaavaa.</w:t>
      </w:r>
    </w:p>
    <w:p>
      <w:r>
        <w:rPr>
          <w:b/>
          <w:u w:val="single"/>
        </w:rPr>
        <w:t xml:space="preserve">158217</w:t>
      </w:r>
    </w:p>
    <w:p>
      <w:r>
        <w:t xml:space="preserve">Staaaaahp. (Älkää viitsikö haukkua hänen mainintojaan. Muistutan vain, että tämä tieto on väärä.) http://t.co/iNdUVxuK5p</w:t>
      </w:r>
    </w:p>
    <w:p>
      <w:r>
        <w:rPr>
          <w:b/>
          <w:u w:val="single"/>
        </w:rPr>
        <w:t xml:space="preserve">158218</w:t>
      </w:r>
    </w:p>
    <w:p>
      <w:r>
        <w:t xml:space="preserve">Tosiasia on, että mitään politiikkaa ei ole olemassa. Ei ole koulutusta. Mutta kaikki poliisit, joiden kanssa olen puhunut, eivät *ei* sano tätä &amp;amp; eivät anna mitään asiaan liittyviä neuvoja.</w:t>
      </w:r>
    </w:p>
    <w:p>
      <w:r>
        <w:rPr>
          <w:b/>
          <w:u w:val="single"/>
        </w:rPr>
        <w:t xml:space="preserve">158219</w:t>
      </w:r>
    </w:p>
    <w:p>
      <w:r>
        <w:t xml:space="preserve">Ilman asianmukaista poliisikoulutusta poliiseille ei jatkossakaan anneta neuvoja kuin poliisin henkilökohtaisten uskomusten perusteella.</w:t>
      </w:r>
    </w:p>
    <w:p>
      <w:r>
        <w:rPr>
          <w:b/>
          <w:u w:val="single"/>
        </w:rPr>
        <w:t xml:space="preserve">158220</w:t>
      </w:r>
    </w:p>
    <w:p>
      <w:r>
        <w:t xml:space="preserve">Kun otetaan huomioon, että poliisin nykyinen vastaus on pitkälti "sammuta tietokone", tämän ei pitäisi yllättää ketään.</w:t>
      </w:r>
    </w:p>
    <w:p>
      <w:r>
        <w:rPr>
          <w:b/>
          <w:u w:val="single"/>
        </w:rPr>
        <w:t xml:space="preserve">158221</w:t>
      </w:r>
    </w:p>
    <w:p>
      <w:r>
        <w:t xml:space="preserve">@jsigj uh. Lue loput tviittini tästä ennen kuin yrität luennoida minulle.</w:t>
      </w:r>
    </w:p>
    <w:p>
      <w:r>
        <w:rPr>
          <w:b/>
          <w:u w:val="single"/>
        </w:rPr>
        <w:t xml:space="preserve">158222</w:t>
      </w:r>
    </w:p>
    <w:p>
      <w:r>
        <w:t xml:space="preserve">En ole varma, miksi selfiekeppi tarvitsisi tätä. Kai kaikki on parempaa Bluetoothilla? http://t.co/xdZT4YLfW7</w:t>
      </w:r>
    </w:p>
    <w:p>
      <w:r>
        <w:rPr>
          <w:b/>
          <w:u w:val="single"/>
        </w:rPr>
        <w:t xml:space="preserve">158223</w:t>
      </w:r>
    </w:p>
    <w:p>
      <w:r>
        <w:t xml:space="preserve">Tässä kaiser-apteekissa on kyltti, jossa lukee, että myymälävarkaita syytetään. Koska, tiedättehän, köyhyys ja sairaus ei ole tarpeeksi paha asia. Vau.</w:t>
      </w:r>
    </w:p>
    <w:p>
      <w:r>
        <w:rPr>
          <w:b/>
          <w:u w:val="single"/>
        </w:rPr>
        <w:t xml:space="preserve">158224</w:t>
      </w:r>
    </w:p>
    <w:p>
      <w:r>
        <w:t xml:space="preserve">Jonkun lähettäminen vankilaan tylenolin varastamisesta on melko naurettavaa.</w:t>
      </w:r>
    </w:p>
    <w:p>
      <w:r>
        <w:rPr>
          <w:b/>
          <w:u w:val="single"/>
        </w:rPr>
        <w:t xml:space="preserve">158225</w:t>
      </w:r>
    </w:p>
    <w:p>
      <w:r>
        <w:t xml:space="preserve">RT @amyengineer: RT @packetsar: @amyengineer @nullinterface Tämä saattaa auttaa http://t.co/QmBUzqQPzo &amp;lt;&amp;lt;ha!!!</w:t>
      </w:r>
    </w:p>
    <w:p>
      <w:r>
        <w:rPr>
          <w:b/>
          <w:u w:val="single"/>
        </w:rPr>
        <w:t xml:space="preserve">158226</w:t>
      </w:r>
    </w:p>
    <w:p>
      <w:r>
        <w:t xml:space="preserve">Milloin Facebookin iOS-sovellus alkoi pitää meteliä?</w:t>
      </w:r>
    </w:p>
    <w:p>
      <w:r>
        <w:rPr>
          <w:b/>
          <w:u w:val="single"/>
        </w:rPr>
        <w:t xml:space="preserve">158227</w:t>
      </w:r>
    </w:p>
    <w:p>
      <w:r>
        <w:t xml:space="preserve">@TheKinkyTurtle @mrbowers joka on tiskin takana...</w:t>
      </w:r>
    </w:p>
    <w:p>
      <w:r>
        <w:rPr>
          <w:b/>
          <w:u w:val="single"/>
        </w:rPr>
        <w:t xml:space="preserve">158228</w:t>
      </w:r>
    </w:p>
    <w:p>
      <w:r>
        <w:t xml:space="preserve">RT @srhbutts: erään #gamergate-sivuston luoja.... väittää, että raiskauksesta pitäisi tehdä laillista. http://t.co/xHRbPFkUXP</w:t>
      </w:r>
    </w:p>
    <w:p>
      <w:r>
        <w:rPr>
          <w:b/>
          <w:u w:val="single"/>
        </w:rPr>
        <w:t xml:space="preserve">158229</w:t>
      </w:r>
    </w:p>
    <w:p>
      <w:r>
        <w:t xml:space="preserve">@LynnMagic olkoon tämä uuden trendin alku. Selfie satunnaisen tissityynyn kanssa.</w:t>
      </w:r>
    </w:p>
    <w:p>
      <w:r>
        <w:rPr>
          <w:b/>
          <w:u w:val="single"/>
        </w:rPr>
        <w:t xml:space="preserve">158230</w:t>
      </w:r>
    </w:p>
    <w:p>
      <w:r>
        <w:t xml:space="preserve">@hestiahdruid ovatko nuo hyviä?</w:t>
      </w:r>
    </w:p>
    <w:p>
      <w:r>
        <w:rPr>
          <w:b/>
          <w:u w:val="single"/>
        </w:rPr>
        <w:t xml:space="preserve">158231</w:t>
      </w:r>
    </w:p>
    <w:p>
      <w:r>
        <w:t xml:space="preserve">Tarvitsen käsipainot w / levyt, mieluiten jopa 60 lbs kussakin. Ehdotuksia löytää näitä Bay Area halvalla?</w:t>
      </w:r>
    </w:p>
    <w:p>
      <w:r>
        <w:rPr>
          <w:b/>
          <w:u w:val="single"/>
        </w:rPr>
        <w:t xml:space="preserve">158232</w:t>
      </w:r>
    </w:p>
    <w:p>
      <w:r>
        <w:t xml:space="preserve">Täällä on kaveri, jolla on vauva kiinnitettynä rintaansa, ja hänen partansa on niin pitkä, että näyttää siltä, että vauva on Marge Simpson, ja minä *kuolen*.</w:t>
      </w:r>
    </w:p>
    <w:p>
      <w:r>
        <w:rPr>
          <w:b/>
          <w:u w:val="single"/>
        </w:rPr>
        <w:t xml:space="preserve">158233</w:t>
      </w:r>
    </w:p>
    <w:p>
      <w:r>
        <w:t xml:space="preserve">@dcstarkey kyllä, olen nähnyt niitä halvalla amazonissa, mutta toimitus on kallista ja klipsit liukuvat.</w:t>
      </w:r>
    </w:p>
    <w:p>
      <w:r>
        <w:rPr>
          <w:b/>
          <w:u w:val="single"/>
        </w:rPr>
        <w:t xml:space="preserve">158234</w:t>
      </w:r>
    </w:p>
    <w:p>
      <w:r>
        <w:t xml:space="preserve">@bobpoekert ei :(</w:t>
      </w:r>
    </w:p>
    <w:p>
      <w:r>
        <w:rPr>
          <w:b/>
          <w:u w:val="single"/>
        </w:rPr>
        <w:t xml:space="preserve">158235</w:t>
      </w:r>
    </w:p>
    <w:p>
      <w:r>
        <w:t xml:space="preserve">Miksi näitä ei tehdä aikuisille? http://t.co/rHDOkljnDI http://t.co/rHDOkljnDI</w:t>
      </w:r>
    </w:p>
    <w:p>
      <w:r>
        <w:rPr>
          <w:b/>
          <w:u w:val="single"/>
        </w:rPr>
        <w:t xml:space="preserve">158236</w:t>
      </w:r>
    </w:p>
    <w:p>
      <w:r>
        <w:t xml:space="preserve">Kunpa se toimisikin niin, kaverit. Jos vain. http://t.co/N2rDSxIxFj http://t.co/CfTUEcMYnU</w:t>
      </w:r>
    </w:p>
    <w:p>
      <w:r>
        <w:rPr>
          <w:b/>
          <w:u w:val="single"/>
        </w:rPr>
        <w:t xml:space="preserve">158237</w:t>
      </w:r>
    </w:p>
    <w:p>
      <w:r>
        <w:t xml:space="preserve">@awizardsbeard uh? Okei? Valvotut aineet ovat tiskin takana. Näen vain Tylenolia. Se on pieni apteekki.</w:t>
      </w:r>
    </w:p>
    <w:p>
      <w:r>
        <w:rPr>
          <w:b/>
          <w:u w:val="single"/>
        </w:rPr>
        <w:t xml:space="preserve">158238</w:t>
      </w:r>
    </w:p>
    <w:p>
      <w:r>
        <w:t xml:space="preserve">@TheSoundDefense parranajolla ei ole juurikaan tekemistä hygienian kanssa :P</w:t>
      </w:r>
    </w:p>
    <w:p>
      <w:r>
        <w:rPr>
          <w:b/>
          <w:u w:val="single"/>
        </w:rPr>
        <w:t xml:space="preserve">158239</w:t>
      </w:r>
    </w:p>
    <w:p>
      <w:r>
        <w:t xml:space="preserve">RT @schemaly: 12 naista, joilla on täydelliset vastaukset seksistisiin kysymyksiin http://t.co/OjruFJNE3b via @feministabulous http://t.co/8olRXh3iwY http://t.co/8olRXh3iwY</w:t>
      </w:r>
    </w:p>
    <w:p>
      <w:r>
        <w:rPr>
          <w:b/>
          <w:u w:val="single"/>
        </w:rPr>
        <w:t xml:space="preserve">158240</w:t>
      </w:r>
    </w:p>
    <w:p>
      <w:r>
        <w:t xml:space="preserve">@awizardsbeard okay. Et edes tiedä miltä tämä apteekki näyttää, mutta pistät mielipiteesi sisään.</w:t>
      </w:r>
    </w:p>
    <w:p>
      <w:r>
        <w:rPr>
          <w:b/>
          <w:u w:val="single"/>
        </w:rPr>
        <w:t xml:space="preserve">158241</w:t>
      </w:r>
    </w:p>
    <w:p>
      <w:r>
        <w:t xml:space="preserve">@awizardsbeard tajuatko kuinka tyhmältä kuulostat? On vain yksi seinä, jossa on mitään. Tylenolia, orajelia ja pepto bismolia...</w:t>
      </w:r>
    </w:p>
    <w:p>
      <w:r>
        <w:rPr>
          <w:b/>
          <w:u w:val="single"/>
        </w:rPr>
        <w:t xml:space="preserve">158242</w:t>
      </w:r>
    </w:p>
    <w:p>
      <w:r>
        <w:t xml:space="preserve">@awizardsbeard mutta kiitos tietämättömästä paasauksesta. En näe niitä tarpeeksi joka päivä.</w:t>
      </w:r>
    </w:p>
    <w:p>
      <w:r>
        <w:rPr>
          <w:b/>
          <w:u w:val="single"/>
        </w:rPr>
        <w:t xml:space="preserve">158243</w:t>
      </w:r>
    </w:p>
    <w:p>
      <w:r>
        <w:t xml:space="preserve">@jrinn siiiiiiiiiiiiiiiiiiiiiiiiiiiiiiiiiiiiiiiiiiiiiiiigh</w:t>
      </w:r>
    </w:p>
    <w:p>
      <w:r>
        <w:rPr>
          <w:b/>
          <w:u w:val="single"/>
        </w:rPr>
        <w:t xml:space="preserve">158244</w:t>
      </w:r>
    </w:p>
    <w:p>
      <w:r>
        <w:t xml:space="preserve">@awizardsbeard Kutsuin sinua idiootiksi. En naisvihamieliseksi.</w:t>
      </w:r>
    </w:p>
    <w:p>
      <w:r>
        <w:rPr>
          <w:b/>
          <w:u w:val="single"/>
        </w:rPr>
        <w:t xml:space="preserve">158245</w:t>
      </w:r>
    </w:p>
    <w:p>
      <w:r>
        <w:t xml:space="preserve">Vivek on hyvin pettynyt NPR:ään. #stopwadhwa2015 http://t.co/aaEwseh0CV http://t.co/aaEwseh0CV</w:t>
      </w:r>
    </w:p>
    <w:p>
      <w:r>
        <w:rPr>
          <w:b/>
          <w:u w:val="single"/>
        </w:rPr>
        <w:t xml:space="preserve">158246</w:t>
      </w:r>
    </w:p>
    <w:p>
      <w:r>
        <w:t xml:space="preserve">@gewt SINUN KASVOSI ON TUSKAINEN!</w:t>
      </w:r>
    </w:p>
    <w:p>
      <w:r>
        <w:rPr>
          <w:b/>
          <w:u w:val="single"/>
        </w:rPr>
        <w:t xml:space="preserve">158247</w:t>
      </w:r>
    </w:p>
    <w:p>
      <w:r>
        <w:t xml:space="preserve">RT @guiltyx: "@JillPantozzi: Please report this: https://t.co/IZmfm1cqQc" @Twitter API:n väärinkäyttö ja yksityisyyden suojaa koskeva hakkerointi, @support @freebsdgirl @Th....</w:t>
      </w:r>
    </w:p>
    <w:p>
      <w:r>
        <w:rPr>
          <w:b/>
          <w:u w:val="single"/>
        </w:rPr>
        <w:t xml:space="preserve">158248</w:t>
      </w:r>
    </w:p>
    <w:p>
      <w:r>
        <w:t xml:space="preserve">UUSI CLICKY http://t.co/qGsdU9mrmT</w:t>
      </w:r>
    </w:p>
    <w:p>
      <w:r>
        <w:rPr>
          <w:b/>
          <w:u w:val="single"/>
        </w:rPr>
        <w:t xml:space="preserve">158249</w:t>
      </w:r>
    </w:p>
    <w:p>
      <w:r>
        <w:t xml:space="preserve">@djtyrant jep! :)  Sain sen juuri.</w:t>
      </w:r>
    </w:p>
    <w:p>
      <w:r>
        <w:rPr>
          <w:b/>
          <w:u w:val="single"/>
        </w:rPr>
        <w:t xml:space="preserve">158250</w:t>
      </w:r>
    </w:p>
    <w:p>
      <w:r>
        <w:t xml:space="preserve">@mitchmerry jep!</w:t>
      </w:r>
    </w:p>
    <w:p>
      <w:r>
        <w:rPr>
          <w:b/>
          <w:u w:val="single"/>
        </w:rPr>
        <w:t xml:space="preserve">158251</w:t>
      </w:r>
    </w:p>
    <w:p>
      <w:r>
        <w:t xml:space="preserve">@Kuroishi11 se on mekaaninen</w:t>
      </w:r>
    </w:p>
    <w:p>
      <w:r>
        <w:rPr>
          <w:b/>
          <w:u w:val="single"/>
        </w:rPr>
        <w:t xml:space="preserve">158252</w:t>
      </w:r>
    </w:p>
    <w:p>
      <w:r>
        <w:t xml:space="preserve">.@BenKuchera Voin ohjelmoida sen tekemään monia asioita RABDAFGTSERdfwgradggrtybgbawfhghddsfdtgtggbwjdserdfggvssadfrwqVXXSDF https://t.co/fLjADoHL24</w:t>
      </w:r>
    </w:p>
    <w:p>
      <w:r>
        <w:rPr>
          <w:b/>
          <w:u w:val="single"/>
        </w:rPr>
        <w:t xml:space="preserve">158253</w:t>
      </w:r>
    </w:p>
    <w:p>
      <w:r>
        <w:t xml:space="preserve">@cskama olen pelaaja. ;)</w:t>
      </w:r>
    </w:p>
    <w:p>
      <w:r>
        <w:rPr>
          <w:b/>
          <w:u w:val="single"/>
        </w:rPr>
        <w:t xml:space="preserve">158254</w:t>
      </w:r>
    </w:p>
    <w:p>
      <w:r>
        <w:t xml:space="preserve">@Kuroishi11 mustaikkuna chroma.</w:t>
      </w:r>
    </w:p>
    <w:p>
      <w:r>
        <w:rPr>
          <w:b/>
          <w:u w:val="single"/>
        </w:rPr>
        <w:t xml:space="preserve">158255</w:t>
      </w:r>
    </w:p>
    <w:p>
      <w:r>
        <w:t xml:space="preserve">@CEMcFarland ei ole aivan yhtä herkkä kuin edellinen näppäimistöni. Pidän äänestä, mutta se on ongelmallinen suoratoistossa.</w:t>
      </w:r>
    </w:p>
    <w:p>
      <w:r>
        <w:rPr>
          <w:b/>
          <w:u w:val="single"/>
        </w:rPr>
        <w:t xml:space="preserve">158256</w:t>
      </w:r>
    </w:p>
    <w:p>
      <w:r>
        <w:t xml:space="preserve">@meursalt razer blackwindow chroma</w:t>
      </w:r>
    </w:p>
    <w:p>
      <w:r>
        <w:rPr>
          <w:b/>
          <w:u w:val="single"/>
        </w:rPr>
        <w:t xml:space="preserve">158257</w:t>
      </w:r>
    </w:p>
    <w:p>
      <w:r>
        <w:t xml:space="preserve">@gcarothers eek. en voi sietää jaettuja näppäimistöjä. ei toimi hyvin MMO:iden kanssa.</w:t>
      </w:r>
    </w:p>
    <w:p>
      <w:r>
        <w:rPr>
          <w:b/>
          <w:u w:val="single"/>
        </w:rPr>
        <w:t xml:space="preserve">158258</w:t>
      </w:r>
    </w:p>
    <w:p>
      <w:r>
        <w:t xml:space="preserve">@FrozenWes vihaan nuppiraudat.</w:t>
      </w:r>
    </w:p>
    <w:p>
      <w:r>
        <w:rPr>
          <w:b/>
          <w:u w:val="single"/>
        </w:rPr>
        <w:t xml:space="preserve">158259</w:t>
      </w:r>
    </w:p>
    <w:p>
      <w:r>
        <w:t xml:space="preserve">@bytebug Corsair K95. Ei RGB.</w:t>
      </w:r>
    </w:p>
    <w:p>
      <w:r>
        <w:rPr>
          <w:b/>
          <w:u w:val="single"/>
        </w:rPr>
        <w:t xml:space="preserve">158260</w:t>
      </w:r>
    </w:p>
    <w:p>
      <w:r>
        <w:t xml:space="preserve">Ugh. Minun on mentävä uudelleen naimisiin tai jotain, jotta en menetä sairausvakuutusta kuukauden päästä. Tuo on kiusallinen iskurepliikki.</w:t>
      </w:r>
    </w:p>
    <w:p>
      <w:r>
        <w:rPr>
          <w:b/>
          <w:u w:val="single"/>
        </w:rPr>
        <w:t xml:space="preserve">158261</w:t>
      </w:r>
    </w:p>
    <w:p>
      <w:r>
        <w:t xml:space="preserve">@kantrn katso facebook.</w:t>
      </w:r>
    </w:p>
    <w:p>
      <w:r>
        <w:rPr>
          <w:b/>
          <w:u w:val="single"/>
        </w:rPr>
        <w:t xml:space="preserve">158262</w:t>
      </w:r>
    </w:p>
    <w:p>
      <w:r>
        <w:t xml:space="preserve">@omglazerkittens No, hitto. Merkitsen sinut pois "potentiaalisten kumppanien" listaltani.</w:t>
      </w:r>
    </w:p>
    <w:p>
      <w:r>
        <w:rPr>
          <w:b/>
          <w:u w:val="single"/>
        </w:rPr>
        <w:t xml:space="preserve">158263</w:t>
      </w:r>
    </w:p>
    <w:p>
      <w:r>
        <w:t xml:space="preserve">@dylanw en ole varma, voinko vielä nähdä kaiser-lääkärin tuolla.</w:t>
      </w:r>
    </w:p>
    <w:p>
      <w:r>
        <w:rPr>
          <w:b/>
          <w:u w:val="single"/>
        </w:rPr>
        <w:t xml:space="preserve">158264</w:t>
      </w:r>
    </w:p>
    <w:p>
      <w:r>
        <w:t xml:space="preserve">@voretaq7 COBRA on kuin 400 dollaria/kuukausi milloin tahansa olen nähnyt sen missä tahansa. Olen huolissani vain reseptistä, joka on $100/kk ilman vakuutusta.</w:t>
      </w:r>
    </w:p>
    <w:p>
      <w:r>
        <w:rPr>
          <w:b/>
          <w:u w:val="single"/>
        </w:rPr>
        <w:t xml:space="preserve">158265</w:t>
      </w:r>
    </w:p>
    <w:p>
      <w:r>
        <w:t xml:space="preserve">@SuzieZUMO lolllllllll.</w:t>
      </w:r>
    </w:p>
    <w:p>
      <w:r>
        <w:rPr>
          <w:b/>
          <w:u w:val="single"/>
        </w:rPr>
        <w:t xml:space="preserve">158266</w:t>
      </w:r>
    </w:p>
    <w:p>
      <w:r>
        <w:t xml:space="preserve">@ABISInsurance ellet tiedä, ottaako kaiser vakuutuksen, joka ei ole kaiser, vaihtoehtoni ovat poikkeuksellisen rajalliset. :\</w:t>
      </w:r>
    </w:p>
    <w:p>
      <w:r>
        <w:rPr>
          <w:b/>
          <w:u w:val="single"/>
        </w:rPr>
        <w:t xml:space="preserve">158267</w:t>
      </w:r>
    </w:p>
    <w:p>
      <w:r>
        <w:t xml:space="preserve">@TJM613 @NotAllBhas uh oxfordin pilkku on *paras* pilkku.</w:t>
      </w:r>
    </w:p>
    <w:p>
      <w:r>
        <w:rPr>
          <w:b/>
          <w:u w:val="single"/>
        </w:rPr>
        <w:t xml:space="preserve">158268</w:t>
      </w:r>
    </w:p>
    <w:p>
      <w:r>
        <w:t xml:space="preserve">@ABISInsurance Nykyinen vakuutukseni on kaiser. minulla on siellä lääkäri, jota minun on jatkettava. vakuutus päättyy kuukauden kuluttua (lomautukset).</w:t>
      </w:r>
    </w:p>
    <w:p>
      <w:r>
        <w:rPr>
          <w:b/>
          <w:u w:val="single"/>
        </w:rPr>
        <w:t xml:space="preserve">158269</w:t>
      </w:r>
    </w:p>
    <w:p>
      <w:r>
        <w:t xml:space="preserve">@gewt tuo on järjetöntä.</w:t>
      </w:r>
    </w:p>
    <w:p>
      <w:r>
        <w:rPr>
          <w:b/>
          <w:u w:val="single"/>
        </w:rPr>
        <w:t xml:space="preserve">158270</w:t>
      </w:r>
    </w:p>
    <w:p>
      <w:r>
        <w:t xml:space="preserve">RT @sailorhg: Laitteistohakkerointia käsittelevän zineni intro, tai miksi edes kirjoitan tätä zinea: http://t.co/ruXoAymBz9</w:t>
      </w:r>
    </w:p>
    <w:p>
      <w:r>
        <w:rPr>
          <w:b/>
          <w:u w:val="single"/>
        </w:rPr>
        <w:t xml:space="preserve">158271</w:t>
      </w:r>
    </w:p>
    <w:p>
      <w:r>
        <w:t xml:space="preserve">@sailorhg @iroc Voi luoja. Tämä on mahtavaa.</w:t>
      </w:r>
    </w:p>
    <w:p>
      <w:r>
        <w:rPr>
          <w:b/>
          <w:u w:val="single"/>
        </w:rPr>
        <w:t xml:space="preserve">158272</w:t>
      </w:r>
    </w:p>
    <w:p>
      <w:r>
        <w:t xml:space="preserve">Yleensä vihaan pelinäppäimistöjen mukana tulevia BS-ohjelmistoja, mutta tässä näppäimistössä on mahdollisuus poistaa valaistus käytöstä, kun näyttö sammuu.</w:t>
      </w:r>
    </w:p>
    <w:p>
      <w:r>
        <w:rPr>
          <w:b/>
          <w:u w:val="single"/>
        </w:rPr>
        <w:t xml:space="preserve">158273</w:t>
      </w:r>
    </w:p>
    <w:p>
      <w:r>
        <w:t xml:space="preserve">Hyvää työtä, @Razer. Olet vihdoin luonut näppäimistöohjelmiston, joka tekee jotain hyödyllistä. A++ asentaisin uudelleen.</w:t>
      </w:r>
    </w:p>
    <w:p>
      <w:r>
        <w:rPr>
          <w:b/>
          <w:u w:val="single"/>
        </w:rPr>
        <w:t xml:space="preserve">158274</w:t>
      </w:r>
    </w:p>
    <w:p>
      <w:r>
        <w:t xml:space="preserve">@ABISInsurance se on siistiä, soitan myöhemmin. :)</w:t>
      </w:r>
    </w:p>
    <w:p>
      <w:r>
        <w:rPr>
          <w:b/>
          <w:u w:val="single"/>
        </w:rPr>
        <w:t xml:space="preserve">158275</w:t>
      </w:r>
    </w:p>
    <w:p>
      <w:r>
        <w:t xml:space="preserve">Eräs vanha kaveri kertoi minulle tänään, että kun hän asui Pariisissa, hän näki monia ihmisiä, joilla oli värikkäät hiukset. TIL Pariisin tärkein vientituote ovat SJW:t.</w:t>
      </w:r>
    </w:p>
    <w:p>
      <w:r>
        <w:rPr>
          <w:b/>
          <w:u w:val="single"/>
        </w:rPr>
        <w:t xml:space="preserve">158276</w:t>
      </w:r>
    </w:p>
    <w:p>
      <w:r>
        <w:t xml:space="preserve">@NotAllBhas @JustSomePoetic ladytinder on niin mukavampi. myös paljon enemmän emojia. tyylikkäitä emojia.</w:t>
      </w:r>
    </w:p>
    <w:p>
      <w:r>
        <w:rPr>
          <w:b/>
          <w:u w:val="single"/>
        </w:rPr>
        <w:t xml:space="preserve">158277</w:t>
      </w:r>
    </w:p>
    <w:p>
      <w:r>
        <w:t xml:space="preserve">RT @courtneyseiter: Who are the coolest women in Internet marketing or general tech that you would love to read more about?</w:t>
      </w:r>
    </w:p>
    <w:p>
      <w:r>
        <w:rPr>
          <w:b/>
          <w:u w:val="single"/>
        </w:rPr>
        <w:t xml:space="preserve">158278</w:t>
      </w:r>
    </w:p>
    <w:p>
      <w:r>
        <w:t xml:space="preserve">@lilmissagitated @NotAllBhas sillä välin olen kaikki http://t.co/DHlRpMDC0C</w:t>
      </w:r>
    </w:p>
    <w:p>
      <w:r>
        <w:rPr>
          <w:b/>
          <w:u w:val="single"/>
        </w:rPr>
        <w:t xml:space="preserve">158279</w:t>
      </w:r>
    </w:p>
    <w:p>
      <w:r>
        <w:t xml:space="preserve">RT @Scholastic: Mary Anne ja Mallory: Voimme samaistua. #lunta #moresnow #snowallthetime #nyc http://t.co/AKJ37IdEyR http://t.co/AKJ37IdEyR</w:t>
      </w:r>
    </w:p>
    <w:p>
      <w:r>
        <w:rPr>
          <w:b/>
          <w:u w:val="single"/>
        </w:rPr>
        <w:t xml:space="preserve">158280</w:t>
      </w:r>
    </w:p>
    <w:p>
      <w:r>
        <w:t xml:space="preserve">RT @Spacekatgal: Tämä ei ole vain mainosten tarjoamista sinulle. @SwiftOnSecurity selittää, miksi tämä tekee Lenovon käyttäjistä naurettavan haavoittuvia http....</w:t>
      </w:r>
    </w:p>
    <w:p>
      <w:r>
        <w:rPr>
          <w:b/>
          <w:u w:val="single"/>
        </w:rPr>
        <w:t xml:space="preserve">158281</w:t>
      </w:r>
    </w:p>
    <w:p>
      <w:r>
        <w:t xml:space="preserve">Haluaisin vain nostaa kulmakarvoja kaikille niille ihmisille, jotka olivat kuin "whaaaat", kun puhuin siitä, kuinka paljon vihasin Lenovon kannettavia tietokoneita ennen.</w:t>
      </w:r>
    </w:p>
    <w:p>
      <w:r>
        <w:rPr>
          <w:b/>
          <w:u w:val="single"/>
        </w:rPr>
        <w:t xml:space="preserve">158282</w:t>
      </w:r>
    </w:p>
    <w:p>
      <w:r>
        <w:t xml:space="preserve">RT @SwiftOnSecurity: Lenovo/Superfish ovat tehneet väärin. He ovat rikkoneet normeja ja käytäntöjä ja teknologien mielestä ammatillisia e...</w:t>
      </w:r>
    </w:p>
    <w:p>
      <w:r>
        <w:rPr>
          <w:b/>
          <w:u w:val="single"/>
        </w:rPr>
        <w:t xml:space="preserve">158283</w:t>
      </w:r>
    </w:p>
    <w:p>
      <w:r>
        <w:t xml:space="preserve">Minulla on ollut macbook, joka on selvinnyt yli 90 mailin tuntinopeuden moottoripyöräonnettomuudesta, kun se oli kiinnitettynä selkääni.</w:t>
      </w:r>
    </w:p>
    <w:p>
      <w:r>
        <w:rPr>
          <w:b/>
          <w:u w:val="single"/>
        </w:rPr>
        <w:t xml:space="preserve">158284</w:t>
      </w:r>
    </w:p>
    <w:p>
      <w:r>
        <w:t xml:space="preserve">Turvallisuusongelmien lisäksi Lenovo on paska. Kerran datakeskuksen häkin ovi putosi pääni päälle. Lenovo 2' putosi, se piti vaihtaa.</w:t>
      </w:r>
    </w:p>
    <w:p>
      <w:r>
        <w:rPr>
          <w:b/>
          <w:u w:val="single"/>
        </w:rPr>
        <w:t xml:space="preserve">158285</w:t>
      </w:r>
    </w:p>
    <w:p>
      <w:r>
        <w:t xml:space="preserve">@sartoni83 Laskin pyörän maahan tarkoituksella vs. pahempi onnettomuus. Olin mustelmilla mutta kunnossa.</w:t>
      </w:r>
    </w:p>
    <w:p>
      <w:r>
        <w:rPr>
          <w:b/>
          <w:u w:val="single"/>
        </w:rPr>
        <w:t xml:space="preserve">158286</w:t>
      </w:r>
    </w:p>
    <w:p>
      <w:r>
        <w:t xml:space="preserve">En osaa selittää tätä. http://t.co/GY1rcVZgbO</w:t>
      </w:r>
    </w:p>
    <w:p>
      <w:r>
        <w:rPr>
          <w:b/>
          <w:u w:val="single"/>
        </w:rPr>
        <w:t xml:space="preserve">158287</w:t>
      </w:r>
    </w:p>
    <w:p>
      <w:r>
        <w:t xml:space="preserve">@CassandraB Miksi ostan tämän juuri nyt?</w:t>
      </w:r>
    </w:p>
    <w:p>
      <w:r>
        <w:rPr>
          <w:b/>
          <w:u w:val="single"/>
        </w:rPr>
        <w:t xml:space="preserve">158288</w:t>
      </w:r>
    </w:p>
    <w:p>
      <w:r>
        <w:t xml:space="preserve">Pidän todella paljon siitä, että yksi tuotekuvista on pelkkä purukumi. Lisäksi on kuppikakun makuisia. Olkaa kilttejä ja antakaa olla kuppikakku kuva.</w:t>
      </w:r>
    </w:p>
    <w:p>
      <w:r>
        <w:rPr>
          <w:b/>
          <w:u w:val="single"/>
        </w:rPr>
        <w:t xml:space="preserve">158289</w:t>
      </w:r>
    </w:p>
    <w:p>
      <w:r>
        <w:t xml:space="preserve">AHAHA, TÄSTÄ TEIPISTÄ ON TEHTY KAKUNPALA...</w:t>
      </w:r>
    </w:p>
    <w:p>
      <w:r>
        <w:rPr>
          <w:b/>
          <w:u w:val="single"/>
        </w:rPr>
        <w:t xml:space="preserve">158290</w:t>
      </w:r>
    </w:p>
    <w:p>
      <w:r>
        <w:t xml:space="preserve">EN PYSTY EDES http://t.co/RuphlEaXls</w:t>
      </w:r>
    </w:p>
    <w:p>
      <w:r>
        <w:rPr>
          <w:b/>
          <w:u w:val="single"/>
        </w:rPr>
        <w:t xml:space="preserve">158291</w:t>
      </w:r>
    </w:p>
    <w:p>
      <w:r>
        <w:t xml:space="preserve">Tein virheen etsiessäni pockya Amazonista. Nyt katselen wasabilla ja omenalla maustettuja Kit Katia. Mitä? Aika muuttaa Japaniin.</w:t>
      </w:r>
    </w:p>
    <w:p>
      <w:r>
        <w:rPr>
          <w:b/>
          <w:u w:val="single"/>
        </w:rPr>
        <w:t xml:space="preserve">158292</w:t>
      </w:r>
    </w:p>
    <w:p>
      <w:r>
        <w:t xml:space="preserve">Oikeasti, Japani. Meidän on puhuttava. http://t.co/mujAIktLdZ</w:t>
      </w:r>
    </w:p>
    <w:p>
      <w:r>
        <w:rPr>
          <w:b/>
          <w:u w:val="single"/>
        </w:rPr>
        <w:t xml:space="preserve">158293</w:t>
      </w:r>
    </w:p>
    <w:p>
      <w:r>
        <w:t xml:space="preserve">@meowrobot Amazon myy niitä...</w:t>
      </w:r>
    </w:p>
    <w:p>
      <w:r>
        <w:rPr>
          <w:b/>
          <w:u w:val="single"/>
        </w:rPr>
        <w:t xml:space="preserve">158294</w:t>
      </w:r>
    </w:p>
    <w:p>
      <w:r>
        <w:t xml:space="preserve">@ShaofHappiness @Faythemage omg i need some plz</w:t>
      </w:r>
    </w:p>
    <w:p>
      <w:r>
        <w:rPr>
          <w:b/>
          <w:u w:val="single"/>
        </w:rPr>
        <w:t xml:space="preserve">158295</w:t>
      </w:r>
    </w:p>
    <w:p>
      <w:r>
        <w:t xml:space="preserve">@aninkyaffair Olen kateellinen.</w:t>
      </w:r>
    </w:p>
    <w:p>
      <w:r>
        <w:rPr>
          <w:b/>
          <w:u w:val="single"/>
        </w:rPr>
        <w:t xml:space="preserve">158296</w:t>
      </w:r>
    </w:p>
    <w:p>
      <w:r>
        <w:t xml:space="preserve">RMAed minun monoprice. Huonot tehotiilet niissä. Saan rahani takaisin ja hankin toisen ASUS VG278HE:n. Se on joka tapauksessa halvempi.</w:t>
      </w:r>
    </w:p>
    <w:p>
      <w:r>
        <w:rPr>
          <w:b/>
          <w:u w:val="single"/>
        </w:rPr>
        <w:t xml:space="preserve">158297</w:t>
      </w:r>
    </w:p>
    <w:p>
      <w:r>
        <w:t xml:space="preserve">Joskus äitini sanoo niin typerää paskaa, että minun on muistutettava itseäni siitä, että suojelin häntä tietämästä monista kauheista asioista.</w:t>
      </w:r>
    </w:p>
    <w:p>
      <w:r>
        <w:rPr>
          <w:b/>
          <w:u w:val="single"/>
        </w:rPr>
        <w:t xml:space="preserve">158298</w:t>
      </w:r>
    </w:p>
    <w:p>
      <w:r>
        <w:t xml:space="preserve">Se ei tee siitä yhtään vähemmän loukkaavaa. Se ei tee minusta yhtään vähemmän rakastavaa. Mutta hänen ei tarvitse tietää siitä kaikesta. Hän ei pystyisi käsittelemään sitä.</w:t>
      </w:r>
    </w:p>
    <w:p>
      <w:r>
        <w:rPr>
          <w:b/>
          <w:u w:val="single"/>
        </w:rPr>
        <w:t xml:space="preserve">158299</w:t>
      </w:r>
    </w:p>
    <w:p>
      <w:r>
        <w:t xml:space="preserve">Se on aika syvältä.</w:t>
      </w:r>
    </w:p>
    <w:p>
      <w:r>
        <w:rPr>
          <w:b/>
          <w:u w:val="single"/>
        </w:rPr>
        <w:t xml:space="preserve">158300</w:t>
      </w:r>
    </w:p>
    <w:p>
      <w:r>
        <w:t xml:space="preserve">@Transition Minulla oli monoprice mekaaninen näppäimistö, joka oli melko mukava, mutta valaistus epäonnistui. mukava näyttö - kunnes se epäonnistui myös.</w:t>
      </w:r>
    </w:p>
    <w:p>
      <w:r>
        <w:rPr>
          <w:b/>
          <w:u w:val="single"/>
        </w:rPr>
        <w:t xml:space="preserve">158301</w:t>
      </w:r>
    </w:p>
    <w:p>
      <w:r>
        <w:t xml:space="preserve">Katsokaa, kuka kiertää kieltoa. No, minä taidan hoitaa sen. Ja minulla on 2 palkkashekkiä, kiitos huolenpidosta ;) @_RogueSt4r</w:t>
      </w:r>
    </w:p>
    <w:p>
      <w:r>
        <w:rPr>
          <w:b/>
          <w:u w:val="single"/>
        </w:rPr>
        <w:t xml:space="preserve">158302</w:t>
      </w:r>
    </w:p>
    <w:p>
      <w:r>
        <w:t xml:space="preserve">RT @jearle: @freebsdgirl: Tätä vastaiskua valmisteltiin satayhdeksän päivää. 109 päivän ajan tämä poltti häntä sisältä. http://t.co....</w:t>
      </w:r>
    </w:p>
    <w:p>
      <w:r>
        <w:rPr>
          <w:b/>
          <w:u w:val="single"/>
        </w:rPr>
        <w:t xml:space="preserve">158303</w:t>
      </w:r>
    </w:p>
    <w:p>
      <w:r>
        <w:t xml:space="preserve">Roguestar on yksi niistä henkilöistä, joiden näkeminen uutisissa kaupan ampumisen vuoksi ei yllättäisi minua. Mutta kukaan ei kutsuisi häntä hiljaiseksi/ystävälliseksi.</w:t>
      </w:r>
    </w:p>
    <w:p>
      <w:r>
        <w:rPr>
          <w:b/>
          <w:u w:val="single"/>
        </w:rPr>
        <w:t xml:space="preserve">158304</w:t>
      </w:r>
    </w:p>
    <w:p>
      <w:r>
        <w:t xml:space="preserve">Kaveri on aika pelottava ja liian keskittynyt. Eikö hän ole se, joka uhkasi doxxata meidät, jos emme maksaisi hänelle tiettyä summaa joka kuukausi?</w:t>
      </w:r>
    </w:p>
    <w:p>
      <w:r>
        <w:rPr>
          <w:b/>
          <w:u w:val="single"/>
        </w:rPr>
        <w:t xml:space="preserve">158305</w:t>
      </w:r>
    </w:p>
    <w:p>
      <w:r>
        <w:t xml:space="preserve">Voi ei. Ilmoitin hänen tilinsä kiellon kiertämisestä. Jos se ei mene läpi, katson manuaalista eskalointia.</w:t>
      </w:r>
    </w:p>
    <w:p>
      <w:r>
        <w:rPr>
          <w:b/>
          <w:u w:val="single"/>
        </w:rPr>
        <w:t xml:space="preserve">158306</w:t>
      </w:r>
    </w:p>
    <w:p>
      <w:r>
        <w:t xml:space="preserve">En voi lopettaa tämän katsomista. Syytän @shanselmania. https://t.co/mQaSFPO03Z. https://t.co/mQaSFPO03Z</w:t>
      </w:r>
    </w:p>
    <w:p>
      <w:r>
        <w:rPr>
          <w:b/>
          <w:u w:val="single"/>
        </w:rPr>
        <w:t xml:space="preserve">158307</w:t>
      </w:r>
    </w:p>
    <w:p>
      <w:r>
        <w:t xml:space="preserve">@Trigger_Check @_RogueSt4r se on hieman alle 5k aktiivista jäsentä.</w:t>
      </w:r>
    </w:p>
    <w:p>
      <w:r>
        <w:rPr>
          <w:b/>
          <w:u w:val="single"/>
        </w:rPr>
        <w:t xml:space="preserve">158308</w:t>
      </w:r>
    </w:p>
    <w:p>
      <w:r>
        <w:t xml:space="preserve">DC on kauhea. Marvel ikuisesti. http://t.co/vZgCxwv9Jz</w:t>
      </w:r>
    </w:p>
    <w:p>
      <w:r>
        <w:rPr>
          <w:b/>
          <w:u w:val="single"/>
        </w:rPr>
        <w:t xml:space="preserve">158309</w:t>
      </w:r>
    </w:p>
    <w:p>
      <w:r>
        <w:t xml:space="preserve">Jopa cracked ymmärtää DDoS:ää paremmin kuin GamerGate. http://t.co/VRAyekyt41 (via @BonsaiTreehouse)</w:t>
      </w:r>
    </w:p>
    <w:p>
      <w:r>
        <w:rPr>
          <w:b/>
          <w:u w:val="single"/>
        </w:rPr>
        <w:t xml:space="preserve">158310</w:t>
      </w:r>
    </w:p>
    <w:p>
      <w:r>
        <w:t xml:space="preserve">yessssssssss http://t.co/Td90k9Ik2r</w:t>
      </w:r>
    </w:p>
    <w:p>
      <w:r>
        <w:rPr>
          <w:b/>
          <w:u w:val="single"/>
        </w:rPr>
        <w:t xml:space="preserve">158311</w:t>
      </w:r>
    </w:p>
    <w:p>
      <w:r>
        <w:t xml:space="preserve">yesssssssssss https://t.co/SwnavDvwzD @lukemckinney YOU GET ME. http://t.co/1ZnFHooln6.</w:t>
      </w:r>
    </w:p>
    <w:p>
      <w:r>
        <w:rPr>
          <w:b/>
          <w:u w:val="single"/>
        </w:rPr>
        <w:t xml:space="preserve">158312</w:t>
      </w:r>
    </w:p>
    <w:p>
      <w:r>
        <w:t xml:space="preserve">Täytyy myöntää, että tuo @lukemckinneyn repliikki on pelottavan samanlainen kuin tavallinen tapani käskeä idiootteja painumaan helvettiin.</w:t>
      </w:r>
    </w:p>
    <w:p>
      <w:r>
        <w:rPr>
          <w:b/>
          <w:u w:val="single"/>
        </w:rPr>
        <w:t xml:space="preserve">158313</w:t>
      </w:r>
    </w:p>
    <w:p>
      <w:r>
        <w:t xml:space="preserve">Oikea kysymys taitaa olla: miksi allekirjoitat twiittisi KT:llä? Ymmärräthän, että nimesi on siinä? @kelseytheodore2</w:t>
      </w:r>
    </w:p>
    <w:p>
      <w:r>
        <w:rPr>
          <w:b/>
          <w:u w:val="single"/>
        </w:rPr>
        <w:t xml:space="preserve">158314</w:t>
      </w:r>
    </w:p>
    <w:p>
      <w:r>
        <w:t xml:space="preserve">@crowguye molemmat ovat edelleen ihmeitä ;)</w:t>
      </w:r>
    </w:p>
    <w:p>
      <w:r>
        <w:rPr>
          <w:b/>
          <w:u w:val="single"/>
        </w:rPr>
        <w:t xml:space="preserve">158315</w:t>
      </w:r>
    </w:p>
    <w:p>
      <w:r>
        <w:t xml:space="preserve">.@kelseytheodore2 jos luulet, että ihmiset käyvät kimppuusi, sinulla ei ole mitään oikeutta arvostella minua mistään, koskaan.</w:t>
      </w:r>
    </w:p>
    <w:p>
      <w:r>
        <w:rPr>
          <w:b/>
          <w:u w:val="single"/>
        </w:rPr>
        <w:t xml:space="preserve">158316</w:t>
      </w:r>
    </w:p>
    <w:p>
      <w:r>
        <w:t xml:space="preserve">@kelseytheodore2 plz mene sytyttämään itsesi tuleen, muna. :)</w:t>
      </w:r>
    </w:p>
    <w:p>
      <w:r>
        <w:rPr>
          <w:b/>
          <w:u w:val="single"/>
        </w:rPr>
        <w:t xml:space="preserve">158317</w:t>
      </w:r>
    </w:p>
    <w:p>
      <w:r>
        <w:t xml:space="preserve">Tämän henkilön mielestä ~6 ihmistä, jotka twiittaavat hänelle siitä, että hän on sinetöivä persläpi, on maailman pahin asia.</w:t>
      </w:r>
    </w:p>
    <w:p>
      <w:r>
        <w:rPr>
          <w:b/>
          <w:u w:val="single"/>
        </w:rPr>
        <w:t xml:space="preserve">158318</w:t>
      </w:r>
    </w:p>
    <w:p>
      <w:r>
        <w:t xml:space="preserve">@0xabad1dea @kelseytheodore2 Olen pelännyt sitä päivää, jolloin vanhat ihmiset löytävät Twitterin ja alkavat lähettää sillä vihaisia kirjeitä.</w:t>
      </w:r>
    </w:p>
    <w:p>
      <w:r>
        <w:rPr>
          <w:b/>
          <w:u w:val="single"/>
        </w:rPr>
        <w:t xml:space="preserve">158319</w:t>
      </w:r>
    </w:p>
    <w:p>
      <w:r>
        <w:t xml:space="preserve">@0xabad1dea @kelseytheodore2 twitter on periaatteessa sukupolvemme vihaiset kirjeet.</w:t>
      </w:r>
    </w:p>
    <w:p>
      <w:r>
        <w:rPr>
          <w:b/>
          <w:u w:val="single"/>
        </w:rPr>
        <w:t xml:space="preserve">158320</w:t>
      </w:r>
    </w:p>
    <w:p>
      <w:r>
        <w:t xml:space="preserve">@strictmachine hahahahahaha</w:t>
      </w:r>
    </w:p>
    <w:p>
      <w:r>
        <w:rPr>
          <w:b/>
          <w:u w:val="single"/>
        </w:rPr>
        <w:t xml:space="preserve">158321</w:t>
      </w:r>
    </w:p>
    <w:p>
      <w:r>
        <w:t xml:space="preserve">RT @strictmachine: @freebsdgirl Did you check back in their timeline, where they're huutavat perustuslaillisesta oikeudesta saada tietoa re:...</w:t>
      </w:r>
    </w:p>
    <w:p>
      <w:r>
        <w:rPr>
          <w:b/>
          <w:u w:val="single"/>
        </w:rPr>
        <w:t xml:space="preserve">158322</w:t>
      </w:r>
    </w:p>
    <w:p>
      <w:r>
        <w:t xml:space="preserve">Protip: Kun hyppäät väkijoukkoon häiritsemään jotakuta ja hän kutsuu sinua julkisesti esiin yksilönä tässä väkijoukossa, se ei ole sama asia.</w:t>
      </w:r>
    </w:p>
    <w:p>
      <w:r>
        <w:rPr>
          <w:b/>
          <w:u w:val="single"/>
        </w:rPr>
        <w:t xml:space="preserve">158323</w:t>
      </w:r>
    </w:p>
    <w:p>
      <w:r>
        <w:t xml:space="preserve">@mwlauthor miksi en voi lähettää sinulle DM:ää?</w:t>
      </w:r>
    </w:p>
    <w:p>
      <w:r>
        <w:rPr>
          <w:b/>
          <w:u w:val="single"/>
        </w:rPr>
        <w:t xml:space="preserve">158324</w:t>
      </w:r>
    </w:p>
    <w:p>
      <w:r>
        <w:t xml:space="preserve">TÄMÄ ON HAUSKIN VITSI. @el_mago_oskuro @_RogueSt4r @Ethelmonster</w:t>
      </w:r>
    </w:p>
    <w:p>
      <w:r>
        <w:rPr>
          <w:b/>
          <w:u w:val="single"/>
        </w:rPr>
        <w:t xml:space="preserve">158325</w:t>
      </w:r>
    </w:p>
    <w:p>
      <w:r>
        <w:t xml:space="preserve">Jos etsit monitorivarsi, tämä on melko edullinen ja toimii hyvin. http://t.co/B1B4Q6ycDd</w:t>
      </w:r>
    </w:p>
    <w:p>
      <w:r>
        <w:rPr>
          <w:b/>
          <w:u w:val="single"/>
        </w:rPr>
        <w:t xml:space="preserve">158326</w:t>
      </w:r>
    </w:p>
    <w:p>
      <w:r>
        <w:t xml:space="preserve">Jos muutan 27-tuumaisen ASUS-näytöni kallistusta kovin paljon, joudun kiristämään varren pulttia, mutta se on helposti tavoitettavissa. Minun 24" ei ole yhtä raskas.</w:t>
      </w:r>
    </w:p>
    <w:p>
      <w:r>
        <w:rPr>
          <w:b/>
          <w:u w:val="single"/>
        </w:rPr>
        <w:t xml:space="preserve">158327</w:t>
      </w:r>
    </w:p>
    <w:p>
      <w:r>
        <w:t xml:space="preserve">@mwlauthor nyt se toimi. weeeeird. yritin 3 kertaa.</w:t>
      </w:r>
    </w:p>
    <w:p>
      <w:r>
        <w:rPr>
          <w:b/>
          <w:u w:val="single"/>
        </w:rPr>
        <w:t xml:space="preserve">158328</w:t>
      </w:r>
    </w:p>
    <w:p>
      <w:r>
        <w:t xml:space="preserve">@Krynis kyllä, tarvitsin jotain, joka kiinnitetään suoraan työpöytääni. Tylsistyn ja siirtelen joskus huonekaluja :).</w:t>
      </w:r>
    </w:p>
    <w:p>
      <w:r>
        <w:rPr>
          <w:b/>
          <w:u w:val="single"/>
        </w:rPr>
        <w:t xml:space="preserve">158329</w:t>
      </w:r>
    </w:p>
    <w:p>
      <w:r>
        <w:t xml:space="preserve">@ijosborne tuo on sama, jonka linkitin. :P</w:t>
      </w:r>
    </w:p>
    <w:p>
      <w:r>
        <w:rPr>
          <w:b/>
          <w:u w:val="single"/>
        </w:rPr>
        <w:t xml:space="preserve">158330</w:t>
      </w:r>
    </w:p>
    <w:p>
      <w:r>
        <w:t xml:space="preserve">@ijosborne haha, minulla on kolme :) en ole varma, onko 6 varren versio yhtä hyvä. olen testannut vain yhden varren versioita.</w:t>
      </w:r>
    </w:p>
    <w:p>
      <w:r>
        <w:rPr>
          <w:b/>
          <w:u w:val="single"/>
        </w:rPr>
        <w:t xml:space="preserve">158331</w:t>
      </w:r>
    </w:p>
    <w:p>
      <w:r>
        <w:t xml:space="preserve">RT @mwlauthor: #BSDCan-komitea keskustelee papereista fast &amp;amp; raivoissaan. Veikkaan, että myöhästymme. Niin paljon hyvää tavaraa tänä vuonna!</w:t>
      </w:r>
    </w:p>
    <w:p>
      <w:r>
        <w:rPr>
          <w:b/>
          <w:u w:val="single"/>
        </w:rPr>
        <w:t xml:space="preserve">158332</w:t>
      </w:r>
    </w:p>
    <w:p>
      <w:r>
        <w:t xml:space="preserve">RT @mwlauthor: #BSDCanilla on kolme ehdotusta naisilta. Kaikki ovat hyviä. Kaksi niistä potkii kovan ytimen takapuoleen.</w:t>
      </w:r>
    </w:p>
    <w:p>
      <w:r>
        <w:rPr>
          <w:b/>
          <w:u w:val="single"/>
        </w:rPr>
        <w:t xml:space="preserve">158333</w:t>
      </w:r>
    </w:p>
    <w:p>
      <w:r>
        <w:t xml:space="preserve">@KirinDave huh. näytön varsi aiheutti sinulle ongelmia?</w:t>
      </w:r>
    </w:p>
    <w:p>
      <w:r>
        <w:rPr>
          <w:b/>
          <w:u w:val="single"/>
        </w:rPr>
        <w:t xml:space="preserve">158334</w:t>
      </w:r>
    </w:p>
    <w:p>
      <w:r>
        <w:t xml:space="preserve">@KirinDave pyhä paska. minulla on 2 niistä tähän mennessä. tilasin juuri kolmannen. olen ollut melko tyytyväinen tähän mennessä.</w:t>
      </w:r>
    </w:p>
    <w:p>
      <w:r>
        <w:rPr>
          <w:b/>
          <w:u w:val="single"/>
        </w:rPr>
        <w:t xml:space="preserve">158335</w:t>
      </w:r>
    </w:p>
    <w:p>
      <w:r>
        <w:t xml:space="preserve">@KirinDave kuinka iso/raskas? minulla on 24" asus, 27" asus, 2. 27" asus on tulossa.</w:t>
      </w:r>
    </w:p>
    <w:p>
      <w:r>
        <w:rPr>
          <w:b/>
          <w:u w:val="single"/>
        </w:rPr>
        <w:t xml:space="preserve">158336</w:t>
      </w:r>
    </w:p>
    <w:p>
      <w:r>
        <w:t xml:space="preserve">On hienoa kuulla, että yhä useampi nainen on mukana #FreeBSD:ssä :) Yhteisö on fantastinen ja on aina ollut kannustava.</w:t>
      </w:r>
    </w:p>
    <w:p>
      <w:r>
        <w:rPr>
          <w:b/>
          <w:u w:val="single"/>
        </w:rPr>
        <w:t xml:space="preserve">158337</w:t>
      </w:r>
    </w:p>
    <w:p>
      <w:r>
        <w:t xml:space="preserve">@KirinDave ei huono. surullista, että tilasin juuri eilen uuden ASUSin. :P</w:t>
      </w:r>
    </w:p>
    <w:p>
      <w:r>
        <w:rPr>
          <w:b/>
          <w:u w:val="single"/>
        </w:rPr>
        <w:t xml:space="preserve">158338</w:t>
      </w:r>
    </w:p>
    <w:p>
      <w:r>
        <w:t xml:space="preserve">@KirinDave Minulla oli siihen varaa vain siksi, että jouduin palauttamaan toisen näytön. Valitettavasti tekniset lelut ovat nyt budjetin ulkopuolella.</w:t>
      </w:r>
    </w:p>
    <w:p>
      <w:r>
        <w:rPr>
          <w:b/>
          <w:u w:val="single"/>
        </w:rPr>
        <w:t xml:space="preserve">158339</w:t>
      </w:r>
    </w:p>
    <w:p>
      <w:r>
        <w:t xml:space="preserve">Uskon projektiin, mutta on lisättävä tietoisuutta niistä vaikeuksista ja häirinnästä, joita monet naispuoliset FOSS-ohjelmoijat kohtaavat.</w:t>
      </w:r>
    </w:p>
    <w:p>
      <w:r>
        <w:rPr>
          <w:b/>
          <w:u w:val="single"/>
        </w:rPr>
        <w:t xml:space="preserve">158340</w:t>
      </w:r>
    </w:p>
    <w:p>
      <w:r>
        <w:t xml:space="preserve">@mwlauthor huh?</w:t>
      </w:r>
    </w:p>
    <w:p>
      <w:r>
        <w:rPr>
          <w:b/>
          <w:u w:val="single"/>
        </w:rPr>
        <w:t xml:space="preserve">158341</w:t>
      </w:r>
    </w:p>
    <w:p>
      <w:r>
        <w:t xml:space="preserve">@KirinDave Siitä tulee voittoa tavoittelematon järjestö, joten en tule koskaan rikastumaan sillä :P Tavoitteena on vain tienata tarpeeksi, jotta voin elää mukavasti.</w:t>
      </w:r>
    </w:p>
    <w:p>
      <w:r>
        <w:rPr>
          <w:b/>
          <w:u w:val="single"/>
        </w:rPr>
        <w:t xml:space="preserve">158342</w:t>
      </w:r>
    </w:p>
    <w:p>
      <w:r>
        <w:t xml:space="preserve">@mwlauthor oh. hahaha. epäilen sen johtuvan siitä, että kirjoitan todella nopeasti. uusi näppäimistö ja kaikki. :P</w:t>
      </w:r>
    </w:p>
    <w:p>
      <w:r>
        <w:rPr>
          <w:b/>
          <w:u w:val="single"/>
        </w:rPr>
        <w:t xml:space="preserve">158343</w:t>
      </w:r>
    </w:p>
    <w:p>
      <w:r>
        <w:t xml:space="preserve">@mwlauthor Minulla on myös puhelin telakoituna tietokoneen viereen. Se heittää ilmoituksen DM:stä. Käytän tietokoneen web-käyttöliittymää lähettämiseen.</w:t>
      </w:r>
    </w:p>
    <w:p>
      <w:r>
        <w:rPr>
          <w:b/>
          <w:u w:val="single"/>
        </w:rPr>
        <w:t xml:space="preserve">158344</w:t>
      </w:r>
    </w:p>
    <w:p>
      <w:r>
        <w:t xml:space="preserve">@petrillic Jira on edelleen hyvä valinta, jos käytät muita atlassian-tuotteita. Kaikki on paskaa. Se on vähemmän paskaa.</w:t>
      </w:r>
    </w:p>
    <w:p>
      <w:r>
        <w:rPr>
          <w:b/>
          <w:u w:val="single"/>
        </w:rPr>
        <w:t xml:space="preserve">158345</w:t>
      </w:r>
    </w:p>
    <w:p>
      <w:r>
        <w:t xml:space="preserve">@mwlauthor olen maininnut aiemmin siitä, miten olen vuotaa twitter json. voisin luultavasti rakentaa API-kutsun paluuarvon käsin tässä vaiheessa.</w:t>
      </w:r>
    </w:p>
    <w:p>
      <w:r>
        <w:rPr>
          <w:b/>
          <w:u w:val="single"/>
        </w:rPr>
        <w:t xml:space="preserve">158346</w:t>
      </w:r>
    </w:p>
    <w:p>
      <w:r>
        <w:t xml:space="preserve">@Krynis Pystyin siihen ongelmitta :P Mutta minulla on aika vahvat kädet. 27" näyttö on paljon kevyempi kuin käyttämäni käsipainot :P.</w:t>
      </w:r>
    </w:p>
    <w:p>
      <w:r>
        <w:rPr>
          <w:b/>
          <w:u w:val="single"/>
        </w:rPr>
        <w:t xml:space="preserve">158347</w:t>
      </w:r>
    </w:p>
    <w:p>
      <w:r>
        <w:t xml:space="preserve">@DefaultProphet heidän puolustuksekseen, joitakin jubilean inkarnaatioita ei kuvattu aasialaisina.</w:t>
      </w:r>
    </w:p>
    <w:p>
      <w:r>
        <w:rPr>
          <w:b/>
          <w:u w:val="single"/>
        </w:rPr>
        <w:t xml:space="preserve">158348</w:t>
      </w:r>
    </w:p>
    <w:p>
      <w:r>
        <w:t xml:space="preserve">@DefaultProphet tämä aiheutti jopa jonkin verran kiistaa, iirc.</w:t>
      </w:r>
    </w:p>
    <w:p>
      <w:r>
        <w:rPr>
          <w:b/>
          <w:u w:val="single"/>
        </w:rPr>
        <w:t xml:space="preserve">158349</w:t>
      </w:r>
    </w:p>
    <w:p>
      <w:r>
        <w:t xml:space="preserve">Rakastan sitä, että käsky "mene pottaan" saa Leon kakkaamaan käskystä.</w:t>
      </w:r>
    </w:p>
    <w:p>
      <w:r>
        <w:rPr>
          <w:b/>
          <w:u w:val="single"/>
        </w:rPr>
        <w:t xml:space="preserve">158350</w:t>
      </w:r>
    </w:p>
    <w:p>
      <w:r>
        <w:t xml:space="preserve">Hei, ikkunat ihmiset. Onko olemassa mitään ilmaista sovellusta (muuta kuin puppet), jonka avulla voin määritellä uusiin tietokoneisiin asennettavat sovellukset?</w:t>
      </w:r>
    </w:p>
    <w:p>
      <w:r>
        <w:rPr>
          <w:b/>
          <w:u w:val="single"/>
        </w:rPr>
        <w:t xml:space="preserve">158351</w:t>
      </w:r>
    </w:p>
    <w:p>
      <w:r>
        <w:t xml:space="preserve">Kuka on Toby? http://t.co/NVq8FKo1YH</w:t>
      </w:r>
    </w:p>
    <w:p>
      <w:r>
        <w:rPr>
          <w:b/>
          <w:u w:val="single"/>
        </w:rPr>
        <w:t xml:space="preserve">158352</w:t>
      </w:r>
    </w:p>
    <w:p>
      <w:r>
        <w:t xml:space="preserve">@JillWetzler toivottavasti en roskapostittanut sinua liian pahasti RT:llä. Kummallista kyllä, GGer osoitti minulle twiittisi. Kaikki hyvin sanottu.</w:t>
      </w:r>
    </w:p>
    <w:p>
      <w:r>
        <w:rPr>
          <w:b/>
          <w:u w:val="single"/>
        </w:rPr>
        <w:t xml:space="preserve">158353</w:t>
      </w:r>
    </w:p>
    <w:p>
      <w:r>
        <w:t xml:space="preserve">Haha. Sain juuri viitata erääseen sosiaalisissa piireissäni olevaan henkilöön, joka on "merkkijätkä" naispainotteisessa pohjattomassa mimosatapaamisessa.</w:t>
      </w:r>
    </w:p>
    <w:p>
      <w:r>
        <w:rPr>
          <w:b/>
          <w:u w:val="single"/>
        </w:rPr>
        <w:t xml:space="preserve">158354</w:t>
      </w:r>
    </w:p>
    <w:p>
      <w:r>
        <w:t xml:space="preserve">Tämä on ensimmäinen kerta.</w:t>
      </w:r>
    </w:p>
    <w:p>
      <w:r>
        <w:rPr>
          <w:b/>
          <w:u w:val="single"/>
        </w:rPr>
        <w:t xml:space="preserve">158355</w:t>
      </w:r>
    </w:p>
    <w:p>
      <w:r>
        <w:t xml:space="preserve">@SteveStreza ei oikeastaan. en pidä freebsd:stä työpöytänä.</w:t>
      </w:r>
    </w:p>
    <w:p>
      <w:r>
        <w:rPr>
          <w:b/>
          <w:u w:val="single"/>
        </w:rPr>
        <w:t xml:space="preserve">158356</w:t>
      </w:r>
    </w:p>
    <w:p>
      <w:r>
        <w:t xml:space="preserve">@SteveStreza, mutta voit kysyä @cperciva - olen melko varma, että hän tietää.</w:t>
      </w:r>
    </w:p>
    <w:p>
      <w:r>
        <w:rPr>
          <w:b/>
          <w:u w:val="single"/>
        </w:rPr>
        <w:t xml:space="preserve">158357</w:t>
      </w:r>
    </w:p>
    <w:p>
      <w:r>
        <w:t xml:space="preserve">Tuo on todella iso laikku. http://t.co/oxt1x2vbpm</w:t>
      </w:r>
    </w:p>
    <w:p>
      <w:r>
        <w:rPr>
          <w:b/>
          <w:u w:val="single"/>
        </w:rPr>
        <w:t xml:space="preserve">158358</w:t>
      </w:r>
    </w:p>
    <w:p>
      <w:r>
        <w:t xml:space="preserve">Voi pojat. @tldr postasi jatkoa #stopWadhwa2015 http://t.co/MZN6rX4iR8 http://t.co/MZN6rX4iR8</w:t>
      </w:r>
    </w:p>
    <w:p>
      <w:r>
        <w:rPr>
          <w:b/>
          <w:u w:val="single"/>
        </w:rPr>
        <w:t xml:space="preserve">158359</w:t>
      </w:r>
    </w:p>
    <w:p>
      <w:r>
        <w:t xml:space="preserve">RT @evilgaywitch: @sarahjeong Kuvakaappaus siltä varalta, että hän poistaa! http://t.co/XIu7dJ0mcf</w:t>
      </w:r>
    </w:p>
    <w:p>
      <w:r>
        <w:rPr>
          <w:b/>
          <w:u w:val="single"/>
        </w:rPr>
        <w:t xml:space="preserve">158360</w:t>
      </w:r>
    </w:p>
    <w:p>
      <w:r>
        <w:t xml:space="preserve">HEE HEE HEE HEEEEEEEEE</w:t>
      </w:r>
    </w:p>
    <w:p>
      <w:r>
        <w:rPr>
          <w:b/>
          <w:u w:val="single"/>
        </w:rPr>
        <w:t xml:space="preserve">158361</w:t>
      </w:r>
    </w:p>
    <w:p>
      <w:r>
        <w:t xml:space="preserve">Kuuntelen tätä juuri nyt, ja se on loistavaa.</w:t>
      </w:r>
    </w:p>
    <w:p>
      <w:r>
        <w:rPr>
          <w:b/>
          <w:u w:val="single"/>
        </w:rPr>
        <w:t xml:space="preserve">158362</w:t>
      </w:r>
    </w:p>
    <w:p>
      <w:r>
        <w:t xml:space="preserve">LOLOL ENSIMMÄINEN ASIA, JONKA HÄN SANOO</w:t>
      </w:r>
    </w:p>
    <w:p>
      <w:r>
        <w:rPr>
          <w:b/>
          <w:u w:val="single"/>
        </w:rPr>
        <w:t xml:space="preserve">158363</w:t>
      </w:r>
    </w:p>
    <w:p>
      <w:r>
        <w:t xml:space="preserve">Voi luoja.</w:t>
      </w:r>
    </w:p>
    <w:p>
      <w:r>
        <w:rPr>
          <w:b/>
          <w:u w:val="single"/>
        </w:rPr>
        <w:t xml:space="preserve">158364</w:t>
      </w:r>
    </w:p>
    <w:p>
      <w:r>
        <w:t xml:space="preserve">"Twitterissä et tiedä, kenelle puhut." - Tämä nainen ei voi olla ohjelmistokehittäjä. Hyvänen aika.</w:t>
      </w:r>
    </w:p>
    <w:p>
      <w:r>
        <w:rPr>
          <w:b/>
          <w:u w:val="single"/>
        </w:rPr>
        <w:t xml:space="preserve">158365</w:t>
      </w:r>
    </w:p>
    <w:p>
      <w:r>
        <w:t xml:space="preserve">"Kiitos sinun, nyt ihmiset hyökkäävät kimppuuni Twitterissä" - no, itse asiassa vihasimme sitä, mitä teit ennen kuin NPR esitti tämän jakson.</w:t>
      </w:r>
    </w:p>
    <w:p>
      <w:r>
        <w:rPr>
          <w:b/>
          <w:u w:val="single"/>
        </w:rPr>
        <w:t xml:space="preserve">158366</w:t>
      </w:r>
    </w:p>
    <w:p>
      <w:r>
        <w:t xml:space="preserve">"Nämä ovat naisia, jotka eivät ole sosiaalisessa mediassa. Nämä ovat naisia, jotka eivät ole samanlaisia kuin ne, joita haastattelet." - koska sosiaalisessa mediassa olevat naiset eivät ole todellisia.</w:t>
      </w:r>
    </w:p>
    <w:p>
      <w:r>
        <w:rPr>
          <w:b/>
          <w:u w:val="single"/>
        </w:rPr>
        <w:t xml:space="preserve">158367</w:t>
      </w:r>
    </w:p>
    <w:p>
      <w:r>
        <w:t xml:space="preserve">"He eivät suhtaudu näihin naisiin sosiaalisessa mediassa. näihin aktivisteihin, feministeihin. he eivät suhtaudu heihin. he ovat nöyrempiä."</w:t>
      </w:r>
    </w:p>
    <w:p>
      <w:r>
        <w:rPr>
          <w:b/>
          <w:u w:val="single"/>
        </w:rPr>
        <w:t xml:space="preserve">158368</w:t>
      </w:r>
    </w:p>
    <w:p>
      <w:r>
        <w:t xml:space="preserve">kaikki nämä lainaukset ovat @wadhwa @tldr:stä.</w:t>
      </w:r>
    </w:p>
    <w:p>
      <w:r>
        <w:rPr>
          <w:b/>
          <w:u w:val="single"/>
        </w:rPr>
        <w:t xml:space="preserve">158369</w:t>
      </w:r>
    </w:p>
    <w:p>
      <w:r>
        <w:t xml:space="preserve">Anteeksi, etten ole nöyrä, mulkku.</w:t>
      </w:r>
    </w:p>
    <w:p>
      <w:r>
        <w:rPr>
          <w:b/>
          <w:u w:val="single"/>
        </w:rPr>
        <w:t xml:space="preserve">158370</w:t>
      </w:r>
    </w:p>
    <w:p>
      <w:r>
        <w:t xml:space="preserve">@thelindsayellis @WNYC kuuntele uusin jakso. kaikki on selitetty.</w:t>
      </w:r>
    </w:p>
    <w:p>
      <w:r>
        <w:rPr>
          <w:b/>
          <w:u w:val="single"/>
        </w:rPr>
        <w:t xml:space="preserve">158371</w:t>
      </w:r>
    </w:p>
    <w:p>
      <w:r>
        <w:t xml:space="preserve">"kelly, olen todella pettynyt sinuun" - voiko pettynyt wadhwa olla meemi?</w:t>
      </w:r>
    </w:p>
    <w:p>
      <w:r>
        <w:rPr>
          <w:b/>
          <w:u w:val="single"/>
        </w:rPr>
        <w:t xml:space="preserve">158372</w:t>
      </w:r>
    </w:p>
    <w:p>
      <w:r>
        <w:t xml:space="preserve">"En rehellisesti sanottuna tarvitse tätä rahaa" - odota, mitä rahaa? wadhwa sanoi, että kaikki tuotot menevät naisille &amp;amp; hän ei ottanut rahaa puhumisesta.</w:t>
      </w:r>
    </w:p>
    <w:p>
      <w:r>
        <w:rPr>
          <w:b/>
          <w:u w:val="single"/>
        </w:rPr>
        <w:t xml:space="preserve">158373</w:t>
      </w:r>
    </w:p>
    <w:p>
      <w:r>
        <w:t xml:space="preserve">"rohkaisen esimiehiänne kuuntelemaan, mitä juuri sanoitte" - oi. vedotaanpa miespuoliseen auktoriteettiin, eikö niin?</w:t>
      </w:r>
    </w:p>
    <w:p>
      <w:r>
        <w:rPr>
          <w:b/>
          <w:u w:val="single"/>
        </w:rPr>
        <w:t xml:space="preserve">158374</w:t>
      </w:r>
    </w:p>
    <w:p>
      <w:r>
        <w:t xml:space="preserve">Meredith - "Herra Wadhwa, haluaisin lähettää koko haastattelun sellaisenaan." "Herra Wadhwa, haluaisin lähettää koko haastattelun sellaisena kuin se on."  WADHWA VAIKENEE.</w:t>
      </w:r>
    </w:p>
    <w:p>
      <w:r>
        <w:rPr>
          <w:b/>
          <w:u w:val="single"/>
        </w:rPr>
        <w:t xml:space="preserve">158375</w:t>
      </w:r>
    </w:p>
    <w:p>
      <w:r>
        <w:t xml:space="preserve">"liittolainen sosiaalisessa mediassa on slangisana. minun slangini ei ole hyvä." Voi, nyt tulevat rasismisyytökset. lähtölaskenta.</w:t>
      </w:r>
    </w:p>
    <w:p>
      <w:r>
        <w:rPr>
          <w:b/>
          <w:u w:val="single"/>
        </w:rPr>
        <w:t xml:space="preserve">158376</w:t>
      </w:r>
    </w:p>
    <w:p>
      <w:r>
        <w:t xml:space="preserve">@MetroidThief noin puolivälissä.</w:t>
      </w:r>
    </w:p>
    <w:p>
      <w:r>
        <w:rPr>
          <w:b/>
          <w:u w:val="single"/>
        </w:rPr>
        <w:t xml:space="preserve">158377</w:t>
      </w:r>
    </w:p>
    <w:p>
      <w:r>
        <w:t xml:space="preserve">wadhwa syyttää nyt npr:ää huonosta terveydestä.</w:t>
      </w:r>
    </w:p>
    <w:p>
      <w:r>
        <w:rPr>
          <w:b/>
          <w:u w:val="single"/>
        </w:rPr>
        <w:t xml:space="preserve">158378</w:t>
      </w:r>
    </w:p>
    <w:p>
      <w:r>
        <w:t xml:space="preserve">"[naiset] eivät ymmärrä, miten journalismi toimii. että olen antanut naisille foorumin."</w:t>
      </w:r>
    </w:p>
    <w:p>
      <w:r>
        <w:rPr>
          <w:b/>
          <w:u w:val="single"/>
        </w:rPr>
        <w:t xml:space="preserve">158379</w:t>
      </w:r>
    </w:p>
    <w:p>
      <w:r>
        <w:t xml:space="preserve">"Ymmärrän, että jotkut naiset ovat vihaisia minulle, mutta he [...] eivät ymmärrä, miten journalismi toimii." Hei, minäkin olen Newsweekissä.</w:t>
      </w:r>
    </w:p>
    <w:p>
      <w:r>
        <w:rPr>
          <w:b/>
          <w:u w:val="single"/>
        </w:rPr>
        <w:t xml:space="preserve">158380</w:t>
      </w:r>
    </w:p>
    <w:p>
      <w:r>
        <w:t xml:space="preserve">ja olin ennen teknologia-evankelista. minulla on jonkinlainen käsitys siitä, miten lehdistö toimii, mutta kiitos selkeistä esimerkeistä mansplainingista.</w:t>
      </w:r>
    </w:p>
    <w:p>
      <w:r>
        <w:rPr>
          <w:b/>
          <w:u w:val="single"/>
        </w:rPr>
        <w:t xml:space="preserve">158381</w:t>
      </w:r>
    </w:p>
    <w:p>
      <w:r>
        <w:t xml:space="preserve">.@wadhwa väittää jatkuvasti, ettei hän hyödy. me molemmat tiedämme, miten kaiutinpiiri toimii. kyse on maineesta. sinä hyödyt epäsuorasti.</w:t>
      </w:r>
    </w:p>
    <w:p>
      <w:r>
        <w:rPr>
          <w:b/>
          <w:u w:val="single"/>
        </w:rPr>
        <w:t xml:space="preserve">158382</w:t>
      </w:r>
    </w:p>
    <w:p>
      <w:r>
        <w:t xml:space="preserve">.@wadhwa on niin vakuuttunut siitä, että me kaikki olemme vain väärässä tiedossa. Sama kaveri, joka ei edes lukenut häntä kritisoivan naispuolisen devin twitterbiota.</w:t>
      </w:r>
    </w:p>
    <w:p>
      <w:r>
        <w:rPr>
          <w:b/>
          <w:u w:val="single"/>
        </w:rPr>
        <w:t xml:space="preserve">158383</w:t>
      </w:r>
    </w:p>
    <w:p>
      <w:r>
        <w:t xml:space="preserve">RT @Unwan7ed: @freebsdgirl http://t.co/rgnQMZiEAS</w:t>
      </w:r>
    </w:p>
    <w:p>
      <w:r>
        <w:rPr>
          <w:b/>
          <w:u w:val="single"/>
        </w:rPr>
        <w:t xml:space="preserve">158384</w:t>
      </w:r>
    </w:p>
    <w:p>
      <w:r>
        <w:t xml:space="preserve">btw, @wadhwa. Olen melko varma, että olen viime aikoina ollut enemmän tekemisissä lehdistön kanssa kuin sinä. Jos haluat vinkkejä siitä, miten journalismi toimii, autan mielelläni.</w:t>
      </w:r>
    </w:p>
    <w:p>
      <w:r>
        <w:rPr>
          <w:b/>
          <w:u w:val="single"/>
        </w:rPr>
        <w:t xml:space="preserve">158385</w:t>
      </w:r>
    </w:p>
    <w:p>
      <w:r>
        <w:t xml:space="preserve">Toimittajien kanssa toimiminen 101: Älä käytä slangia, jos et täysin ymmärrä sen merkitystä. // @wadhwa</w:t>
      </w:r>
    </w:p>
    <w:p>
      <w:r>
        <w:rPr>
          <w:b/>
          <w:u w:val="single"/>
        </w:rPr>
        <w:t xml:space="preserve">158386</w:t>
      </w:r>
    </w:p>
    <w:p>
      <w:r>
        <w:t xml:space="preserve">Toimittajien kanssa toimiminen 102: Haastattelut ovat edestakaista keskustelua, eivät monologia. Vaikka haastattelija olisi nainen. // @wadhwa</w:t>
      </w:r>
    </w:p>
    <w:p>
      <w:r>
        <w:rPr>
          <w:b/>
          <w:u w:val="single"/>
        </w:rPr>
        <w:t xml:space="preserve">158387</w:t>
      </w:r>
    </w:p>
    <w:p>
      <w:r>
        <w:t xml:space="preserve">Toimittajien kanssa toimiminen 103: Älä uhkaa vedota ylempään auktoriteettiin, jos nainen ei ole sinua kohtaan kunnolla kunnioittava. // @wadhwa</w:t>
      </w:r>
    </w:p>
    <w:p>
      <w:r>
        <w:rPr>
          <w:b/>
          <w:u w:val="single"/>
        </w:rPr>
        <w:t xml:space="preserve">158388</w:t>
      </w:r>
    </w:p>
    <w:p>
      <w:r>
        <w:t xml:space="preserve">Toimittajien kanssa asioiminen 104: oleta, että kaikki kirjataan, &amp;amp; sinua saatetaan siteerata kokonaisuudessaan, jotta vältytään uusilta valheellisilta väitteiltä. // @wadhwa</w:t>
      </w:r>
    </w:p>
    <w:p>
      <w:r>
        <w:rPr>
          <w:b/>
          <w:u w:val="single"/>
        </w:rPr>
        <w:t xml:space="preserve">158389</w:t>
      </w:r>
    </w:p>
    <w:p>
      <w:r>
        <w:t xml:space="preserve">RT @areyoutoo: @freebsdgirl @wadhwa "Mutta oletko varmistanut, että hän on ohjelmistoinsinööri?" hän kysyy klo 12:20, aivan kuin se olisi niin epätodennäköistä. :|</w:t>
      </w:r>
    </w:p>
    <w:p>
      <w:r>
        <w:rPr>
          <w:b/>
          <w:u w:val="single"/>
        </w:rPr>
        <w:t xml:space="preserve">158390</w:t>
      </w:r>
    </w:p>
    <w:p>
      <w:r>
        <w:t xml:space="preserve">@JillWetzler http://t.co/IiibIGeomu :)</w:t>
      </w:r>
    </w:p>
    <w:p>
      <w:r>
        <w:rPr>
          <w:b/>
          <w:u w:val="single"/>
        </w:rPr>
        <w:t xml:space="preserve">158391</w:t>
      </w:r>
    </w:p>
    <w:p>
      <w:r>
        <w:t xml:space="preserve">Nyt hän väittää, että podcastia on muokattu. Uh, hemmo. Luultavasti ajan vuoksi. Et voi korjata tätä junahylkyä. https://t.co/UboYFKj3ek</w:t>
      </w:r>
    </w:p>
    <w:p>
      <w:r>
        <w:rPr>
          <w:b/>
          <w:u w:val="single"/>
        </w:rPr>
        <w:t xml:space="preserve">158392</w:t>
      </w:r>
    </w:p>
    <w:p>
      <w:r>
        <w:t xml:space="preserve">@manymanywords niin um. miten sinä pidit nauramatta tai katkaisematta puhelua? olen ihmeissäni.</w:t>
      </w:r>
    </w:p>
    <w:p>
      <w:r>
        <w:rPr>
          <w:b/>
          <w:u w:val="single"/>
        </w:rPr>
        <w:t xml:space="preserve">158393</w:t>
      </w:r>
    </w:p>
    <w:p>
      <w:r>
        <w:t xml:space="preserve">Otin tästä kaikesta sen, että @wadhwa ei vaivaudu tutkimaan ketään - hän vain olettaa, että jos joku on eri mieltä hänen kanssaan, hänellä on väärää tietoa.</w:t>
      </w:r>
    </w:p>
    <w:p>
      <w:r>
        <w:rPr>
          <w:b/>
          <w:u w:val="single"/>
        </w:rPr>
        <w:t xml:space="preserve">158394</w:t>
      </w:r>
    </w:p>
    <w:p>
      <w:r>
        <w:t xml:space="preserve">RT @wadhwa: .@sarahjeong Tämä asia ei koske enää minua. Kyse on journalismin etiikasta. Kuinka julkinen radioasema panettelee ja sitten....</w:t>
      </w:r>
    </w:p>
    <w:p>
      <w:r>
        <w:rPr>
          <w:b/>
          <w:u w:val="single"/>
        </w:rPr>
        <w:t xml:space="preserve">158395</w:t>
      </w:r>
    </w:p>
    <w:p>
      <w:r>
        <w:t xml:space="preserve">journalismin etiikka. EETTISYYS. IN. JOURRRRRRRRRNALISMISSA. Ei ihme, että hän on tuon kävelevän burritopierun Milon ystävä.</w:t>
      </w:r>
    </w:p>
    <w:p>
      <w:r>
        <w:rPr>
          <w:b/>
          <w:u w:val="single"/>
        </w:rPr>
        <w:t xml:space="preserve">158396</w:t>
      </w:r>
    </w:p>
    <w:p>
      <w:r>
        <w:t xml:space="preserve">@djtyrant olin aika ylpeä siitä.</w:t>
      </w:r>
    </w:p>
    <w:p>
      <w:r>
        <w:rPr>
          <w:b/>
          <w:u w:val="single"/>
        </w:rPr>
        <w:t xml:space="preserve">158397</w:t>
      </w:r>
    </w:p>
    <w:p>
      <w:r>
        <w:t xml:space="preserve">Jos sinua ärsyttää naiset, jotka eivät ole nöyriä, mene ystävällisesti sytyttämään itsesi tuleen.</w:t>
      </w:r>
    </w:p>
    <w:p>
      <w:r>
        <w:rPr>
          <w:b/>
          <w:u w:val="single"/>
        </w:rPr>
        <w:t xml:space="preserve">158398</w:t>
      </w:r>
    </w:p>
    <w:p>
      <w:r>
        <w:t xml:space="preserve">RT @MetroidThief: @freebsdgirl Eikö hän sanonut, että tämä oli suuri ongelma naisilla Piilaaksossa siinä Newsweekin artikkelissa? Liian nöyränä oleminen?</w:t>
      </w:r>
    </w:p>
    <w:p>
      <w:r>
        <w:rPr>
          <w:b/>
          <w:u w:val="single"/>
        </w:rPr>
        <w:t xml:space="preserve">158399</w:t>
      </w:r>
    </w:p>
    <w:p>
      <w:r>
        <w:t xml:space="preserve">RT @MetroidThief: @freebsdgirl OH MY GOD. MITÄ JOS HÄN YRITTÄÄ OPETTAA NAISIA OLEMAAN ITSEVARMOJA SAAMALLA HEIDÄT SANOMAAN HÄNELLE, ETTÄ PAINU HELVETTIIN.</w:t>
      </w:r>
    </w:p>
    <w:p>
      <w:r>
        <w:rPr>
          <w:b/>
          <w:u w:val="single"/>
        </w:rPr>
        <w:t xml:space="preserve">158400</w:t>
      </w:r>
    </w:p>
    <w:p>
      <w:r>
        <w:t xml:space="preserve">En vain voi ymmärtää, miten wadhwa ei uskonut, että nainen oli dev, koska Twitterissä voi "olla kuka tahansa".</w:t>
      </w:r>
    </w:p>
    <w:p>
      <w:r>
        <w:rPr>
          <w:b/>
          <w:u w:val="single"/>
        </w:rPr>
        <w:t xml:space="preserve">158401</w:t>
      </w:r>
    </w:p>
    <w:p>
      <w:r>
        <w:t xml:space="preserve">Monien teknologia-alan naisten on täytynyt sitoutua työhönsä niin täydellisesti, että heidät on otettu vakavasti. Hän kieltää heidän identiteettinsä.</w:t>
      </w:r>
    </w:p>
    <w:p>
      <w:r>
        <w:rPr>
          <w:b/>
          <w:u w:val="single"/>
        </w:rPr>
        <w:t xml:space="preserve">158402</w:t>
      </w:r>
    </w:p>
    <w:p>
      <w:r>
        <w:t xml:space="preserve">Monille meistä työ on osa sitä, mitä olemme, koska olemme joutuneet taistelemaan kovasti päästaksemme sinne, missä olemme.</w:t>
      </w:r>
    </w:p>
    <w:p>
      <w:r>
        <w:rPr>
          <w:b/>
          <w:u w:val="single"/>
        </w:rPr>
        <w:t xml:space="preserve">158403</w:t>
      </w:r>
    </w:p>
    <w:p>
      <w:r>
        <w:t xml:space="preserve">Mutta wadhwa vain kirjoittaa sosiaalisessa mediassa olevat naiset "tietämättömiksi" tai EI OLE OIKEASTI OIKEASTI, koska emme ole hänen kanssaan samaa mieltä.</w:t>
      </w:r>
    </w:p>
    <w:p>
      <w:r>
        <w:rPr>
          <w:b/>
          <w:u w:val="single"/>
        </w:rPr>
        <w:t xml:space="preserve">158404</w:t>
      </w:r>
    </w:p>
    <w:p>
      <w:r>
        <w:t xml:space="preserve">RT @steveklabnik: Jossa @wadhwa haukkuu vain häntä kritisoivia naisia, ei miehiä: http://t.co/hVr9hVhwbP</w:t>
      </w:r>
    </w:p>
    <w:p>
      <w:r>
        <w:rPr>
          <w:b/>
          <w:u w:val="single"/>
        </w:rPr>
        <w:t xml:space="preserve">158405</w:t>
      </w:r>
    </w:p>
    <w:p>
      <w:r>
        <w:t xml:space="preserve">Eilen wadhwa osoitti meille kaikille, kuinka *syvästi* seksistinen hän on. Se on kaikkien kuultavissa, hänen omin sanoin. Toivottavasti sana leviää.</w:t>
      </w:r>
    </w:p>
    <w:p>
      <w:r>
        <w:rPr>
          <w:b/>
          <w:u w:val="single"/>
        </w:rPr>
        <w:t xml:space="preserve">158406</w:t>
      </w:r>
    </w:p>
    <w:p>
      <w:r>
        <w:t xml:space="preserve">@SwiftOnSecurity @jeremiahfelt brutto.</w:t>
      </w:r>
    </w:p>
    <w:p>
      <w:r>
        <w:rPr>
          <w:b/>
          <w:u w:val="single"/>
        </w:rPr>
        <w:t xml:space="preserve">158407</w:t>
      </w:r>
    </w:p>
    <w:p>
      <w:r>
        <w:t xml:space="preserve">@mattjbaldo minun tweets viime yönä</w:t>
      </w:r>
    </w:p>
    <w:p>
      <w:r>
        <w:rPr>
          <w:b/>
          <w:u w:val="single"/>
        </w:rPr>
        <w:t xml:space="preserve">158408</w:t>
      </w:r>
    </w:p>
    <w:p>
      <w:r>
        <w:t xml:space="preserve">Voisimmeko vain hetken miettiä, mikä kaikki tässä wadhwan kappaleessa on väärin? http://t.co/0U731HWtnd.</w:t>
      </w:r>
    </w:p>
    <w:p>
      <w:r>
        <w:rPr>
          <w:b/>
          <w:u w:val="single"/>
        </w:rPr>
        <w:t xml:space="preserve">158409</w:t>
      </w:r>
    </w:p>
    <w:p>
      <w:r>
        <w:t xml:space="preserve">"Ihmiset sanovat, että olen julkisuuden henkilö, mutta ewwww Twitter ei ole vielä vahvistanut minua, joten kaikki nämä ilkeät plebsit luulevat olevansa tasavertaisessa asemassa kanssani."</w:t>
      </w:r>
    </w:p>
    <w:p>
      <w:r>
        <w:rPr>
          <w:b/>
          <w:u w:val="single"/>
        </w:rPr>
        <w:t xml:space="preserve">158410</w:t>
      </w:r>
    </w:p>
    <w:p>
      <w:r>
        <w:t xml:space="preserve">Se on kuin teeskentelisi nöyrää, mutta sitten seuraavassa hengenvedossa suuttuisit siitä, että ihmiset voivat olla eri mieltä kanssasi. Kyse on varmaan vain henkilökohtaisista agendoista.</w:t>
      </w:r>
    </w:p>
    <w:p>
      <w:r>
        <w:rPr>
          <w:b/>
          <w:u w:val="single"/>
        </w:rPr>
        <w:t xml:space="preserve">158411</w:t>
      </w:r>
    </w:p>
    <w:p>
      <w:r>
        <w:t xml:space="preserve">Siinä menee @wadhwa käyttämään asemaansa häpäisemään @shanleyta julkisesti taas hänen seksielämänsä vuoksi. SET YOURSELF ON FIRE YOU SEXIST SCUMBAG, thx.</w:t>
      </w:r>
    </w:p>
    <w:p>
      <w:r>
        <w:rPr>
          <w:b/>
          <w:u w:val="single"/>
        </w:rPr>
        <w:t xml:space="preserve">158412</w:t>
      </w:r>
    </w:p>
    <w:p>
      <w:r>
        <w:t xml:space="preserve">En voi uskoa, että hän teki sen TOISTAISEKSI. Jessus sentään. Hei kaverit? Älkää tehkö noin. Ei ikinä. Kysykää itseltänne, tekisinkö minä näin miehelle? Etkö? Lopeta sitten.</w:t>
      </w:r>
    </w:p>
    <w:p>
      <w:r>
        <w:rPr>
          <w:b/>
          <w:u w:val="single"/>
        </w:rPr>
        <w:t xml:space="preserve">158413</w:t>
      </w:r>
    </w:p>
    <w:p>
      <w:r>
        <w:t xml:space="preserve">Aiempien suhteiden häpäiseminen on yksi niistä monista paskanjauhamisista, joilla miehet hiljentävät naisia. Varsinkin tekniikan alalla työskentelevät naiset.</w:t>
      </w:r>
    </w:p>
    <w:p>
      <w:r>
        <w:rPr>
          <w:b/>
          <w:u w:val="single"/>
        </w:rPr>
        <w:t xml:space="preserve">158414</w:t>
      </w:r>
    </w:p>
    <w:p>
      <w:r>
        <w:t xml:space="preserve">Koska jos pidämme tietokoneista, meidän on helvetin varmasti parempi olla koskaan seurustelematta tai panematta ketään, koskaan.</w:t>
      </w:r>
    </w:p>
    <w:p>
      <w:r>
        <w:rPr>
          <w:b/>
          <w:u w:val="single"/>
        </w:rPr>
        <w:t xml:space="preserve">158415</w:t>
      </w:r>
    </w:p>
    <w:p>
      <w:r>
        <w:t xml:space="preserve">Hei kaverit. Muistatteko, kun Weev julkaisi laittomasti hankittuja tietoja seksielämästäni Full Disclosure -postituslistalla, koska olin liian röyhkeä?</w:t>
      </w:r>
    </w:p>
    <w:p>
      <w:r>
        <w:rPr>
          <w:b/>
          <w:u w:val="single"/>
        </w:rPr>
        <w:t xml:space="preserve">158416</w:t>
      </w:r>
    </w:p>
    <w:p>
      <w:r>
        <w:t xml:space="preserve">Se oli 10 vuotta sitten, mutta se on vain ilmeisempi versio siitä paskasta, jota wadhwa tekee nyt.</w:t>
      </w:r>
    </w:p>
    <w:p>
      <w:r>
        <w:rPr>
          <w:b/>
          <w:u w:val="single"/>
        </w:rPr>
        <w:t xml:space="preserve">158417</w:t>
      </w:r>
    </w:p>
    <w:p>
      <w:r>
        <w:t xml:space="preserve">@TheSoundDefense vain seksuaalisen historian olemassaolo -</w:t>
      </w:r>
    </w:p>
    <w:p>
      <w:r>
        <w:rPr>
          <w:b/>
          <w:u w:val="single"/>
        </w:rPr>
        <w:t xml:space="preserve">158418</w:t>
      </w:r>
    </w:p>
    <w:p>
      <w:r>
        <w:t xml:space="preserve">RT @TheSoundDefense: @freebsdgirl et koskaan, koskaan löydä ketään kyseenalaistamassa miespuolisen kehittäjän seksuaalihistoriaa.</w:t>
      </w:r>
    </w:p>
    <w:p>
      <w:r>
        <w:rPr>
          <w:b/>
          <w:u w:val="single"/>
        </w:rPr>
        <w:t xml:space="preserve">158419</w:t>
      </w:r>
    </w:p>
    <w:p>
      <w:r>
        <w:t xml:space="preserve">@mattjbaldo Tein juuri.</w:t>
      </w:r>
    </w:p>
    <w:p>
      <w:r>
        <w:rPr>
          <w:b/>
          <w:u w:val="single"/>
        </w:rPr>
        <w:t xml:space="preserve">158420</w:t>
      </w:r>
    </w:p>
    <w:p>
      <w:r>
        <w:t xml:space="preserve">@ijosborne ei ollut kostopornoa. Vain poikaystäväni ja minun välisiä sähköposteja sekä lääketieteellisiä tietoja.</w:t>
      </w:r>
    </w:p>
    <w:p>
      <w:r>
        <w:rPr>
          <w:b/>
          <w:u w:val="single"/>
        </w:rPr>
        <w:t xml:space="preserve">158421</w:t>
      </w:r>
    </w:p>
    <w:p>
      <w:r>
        <w:t xml:space="preserve">@zahnster http://t.co/x1hVGlMJuB</w:t>
      </w:r>
    </w:p>
    <w:p>
      <w:r>
        <w:rPr>
          <w:b/>
          <w:u w:val="single"/>
        </w:rPr>
        <w:t xml:space="preserve">158422</w:t>
      </w:r>
    </w:p>
    <w:p>
      <w:r>
        <w:t xml:space="preserve">@alexvdl0 @Chriss_m LOLLLLLLLLLLL</w:t>
      </w:r>
    </w:p>
    <w:p>
      <w:r>
        <w:rPr>
          <w:b/>
          <w:u w:val="single"/>
        </w:rPr>
        <w:t xml:space="preserve">158423</w:t>
      </w:r>
    </w:p>
    <w:p>
      <w:r>
        <w:t xml:space="preserve">@zahnster sytytä itsesi tuleen on henkilökohtainen lyhenteeni sanalle painu vittuun. koska minulle kerrottiin, että toinen oli raiskausuhkaus.</w:t>
      </w:r>
    </w:p>
    <w:p>
      <w:r>
        <w:rPr>
          <w:b/>
          <w:u w:val="single"/>
        </w:rPr>
        <w:t xml:space="preserve">158424</w:t>
      </w:r>
    </w:p>
    <w:p>
      <w:r>
        <w:t xml:space="preserve">@merusworks kathy sierra. eikä wadhwa valita siitä.</w:t>
      </w:r>
    </w:p>
    <w:p>
      <w:r>
        <w:rPr>
          <w:b/>
          <w:u w:val="single"/>
        </w:rPr>
        <w:t xml:space="preserve">158425</w:t>
      </w:r>
    </w:p>
    <w:p>
      <w:r>
        <w:t xml:space="preserve">Harlanin kaupungin poliisilaitos antaa etsintäkuulutuksen kuningatar Elsasta http://t.co/inMGdDJWET</w:t>
      </w:r>
    </w:p>
    <w:p>
      <w:r>
        <w:rPr>
          <w:b/>
          <w:u w:val="single"/>
        </w:rPr>
        <w:t xml:space="preserve">158426</w:t>
      </w:r>
    </w:p>
    <w:p>
      <w:r>
        <w:t xml:space="preserve">@zahnster tuo oli aika pitkälti minun ajatukseni.</w:t>
      </w:r>
    </w:p>
    <w:p>
      <w:r>
        <w:rPr>
          <w:b/>
          <w:u w:val="single"/>
        </w:rPr>
        <w:t xml:space="preserve">158427</w:t>
      </w:r>
    </w:p>
    <w:p>
      <w:r>
        <w:t xml:space="preserve">@mwlauthor jep. :)</w:t>
      </w:r>
    </w:p>
    <w:p>
      <w:r>
        <w:rPr>
          <w:b/>
          <w:u w:val="single"/>
        </w:rPr>
        <w:t xml:space="preserve">158428</w:t>
      </w:r>
    </w:p>
    <w:p>
      <w:r>
        <w:t xml:space="preserve">RT @Stanford: StanfordMed: Vivek @wadhwa tarjoaa tuoreen näkökulman monimuotoisuuteen seuraavassa @StanfordMed dekaanin luennossa: http://t.co/p9bhC0t5FS</w:t>
      </w:r>
    </w:p>
    <w:p>
      <w:r>
        <w:rPr>
          <w:b/>
          <w:u w:val="single"/>
        </w:rPr>
        <w:t xml:space="preserve">158429</w:t>
      </w:r>
    </w:p>
    <w:p>
      <w:r>
        <w:t xml:space="preserve">@Stanford @wadhwa @StanfordMed Ei kiitos.</w:t>
      </w:r>
    </w:p>
    <w:p>
      <w:r>
        <w:rPr>
          <w:b/>
          <w:u w:val="single"/>
        </w:rPr>
        <w:t xml:space="preserve">158430</w:t>
      </w:r>
    </w:p>
    <w:p>
      <w:r>
        <w:t xml:space="preserve">Kuka haluaa lyödä vetoa siitä, alkaako hän puhua siitä, kuinka pettynyt hän on niskuroiviin naisiin? @Stanford @wadhwa @StanfordMed...</w:t>
      </w:r>
    </w:p>
    <w:p>
      <w:r>
        <w:rPr>
          <w:b/>
          <w:u w:val="single"/>
        </w:rPr>
        <w:t xml:space="preserve">158431</w:t>
      </w:r>
    </w:p>
    <w:p>
      <w:r>
        <w:t xml:space="preserve">WOW.  @tehcoder42</w:t>
      </w:r>
    </w:p>
    <w:p>
      <w:r>
        <w:rPr>
          <w:b/>
          <w:u w:val="single"/>
        </w:rPr>
        <w:t xml:space="preserve">158432</w:t>
      </w:r>
    </w:p>
    <w:p>
      <w:r>
        <w:t xml:space="preserve">No, sitten. http://t.co/562n2IwMqP</w:t>
      </w:r>
    </w:p>
    <w:p>
      <w:r>
        <w:rPr>
          <w:b/>
          <w:u w:val="single"/>
        </w:rPr>
        <w:t xml:space="preserve">158433</w:t>
      </w:r>
    </w:p>
    <w:p>
      <w:r>
        <w:t xml:space="preserve">Ehkä luen tätä asiakirjaa väärin. http://t.co/9ToehGqfEb http://t.co/3Sij3kRJyz</w:t>
      </w:r>
    </w:p>
    <w:p>
      <w:r>
        <w:rPr>
          <w:b/>
          <w:u w:val="single"/>
        </w:rPr>
        <w:t xml:space="preserve">158434</w:t>
      </w:r>
    </w:p>
    <w:p>
      <w:r>
        <w:t xml:space="preserve">on myös väitteitä, joiden mukaan hänellä oli kuumetta... joka muuttui sydänkohtaukseksi myöhemmissä tarinankerronnoissa? o_O</w:t>
      </w:r>
    </w:p>
    <w:p>
      <w:r>
        <w:rPr>
          <w:b/>
          <w:u w:val="single"/>
        </w:rPr>
        <w:t xml:space="preserve">158435</w:t>
      </w:r>
    </w:p>
    <w:p>
      <w:r>
        <w:t xml:space="preserve">Tämä on sama yritys, jolla SU kehuskeli, kun wadhwa liittyi siihen. tämä oikeusjuttu tapahtui *vuosia* ennen SU:ta.</w:t>
      </w:r>
    </w:p>
    <w:p>
      <w:r>
        <w:rPr>
          <w:b/>
          <w:u w:val="single"/>
        </w:rPr>
        <w:t xml:space="preserve">158436</w:t>
      </w:r>
    </w:p>
    <w:p>
      <w:r>
        <w:t xml:space="preserve">Älkäämme unohtako, että wadhwa on sama henkilö, jonka mielestä pseudotieteet tarvitsevat foorumin. wadhwa &amp;lt;3s homeopatia. http://t.co/YYZ55EnjaA</w:t>
      </w:r>
    </w:p>
    <w:p>
      <w:r>
        <w:rPr>
          <w:b/>
          <w:u w:val="single"/>
        </w:rPr>
        <w:t xml:space="preserve">158437</w:t>
      </w:r>
    </w:p>
    <w:p>
      <w:r>
        <w:t xml:space="preserve">Wadhwan wikipedia-sivun Talk-osiossa on hyvää tietoa. ^.^ Harmi, ettei se päässyt pääartikkeliin.</w:t>
      </w:r>
    </w:p>
    <w:p>
      <w:r>
        <w:rPr>
          <w:b/>
          <w:u w:val="single"/>
        </w:rPr>
        <w:t xml:space="preserve">158438</w:t>
      </w:r>
    </w:p>
    <w:p>
      <w:r>
        <w:t xml:space="preserve">Utelias. Oletko vain järkyttynyt siitä, että naiset pääsevät nörttikerhoosi? Selvästi seksismi on ratkaistu, koska olet vihainen. @tehcoder42</w:t>
      </w:r>
    </w:p>
    <w:p>
      <w:r>
        <w:rPr>
          <w:b/>
          <w:u w:val="single"/>
        </w:rPr>
        <w:t xml:space="preserve">158439</w:t>
      </w:r>
    </w:p>
    <w:p>
      <w:r>
        <w:t xml:space="preserve">Ja ennen kuin protestoit, että et ole *ei* vihainen, ei ole paljon muuta syytä, miksi twiittaisit naisille feminismistä. @tehcoder42</w:t>
      </w:r>
    </w:p>
    <w:p>
      <w:r>
        <w:rPr>
          <w:b/>
          <w:u w:val="single"/>
        </w:rPr>
        <w:t xml:space="preserve">158440</w:t>
      </w:r>
    </w:p>
    <w:p>
      <w:r>
        <w:t xml:space="preserve">Muistelen sitä, kun Vivek tarjoutui näyttämään minulle SU:ta, jotta olisin hiljaa. https://t.co/DoMBsoijp3</w:t>
      </w:r>
    </w:p>
    <w:p>
      <w:r>
        <w:rPr>
          <w:b/>
          <w:u w:val="single"/>
        </w:rPr>
        <w:t xml:space="preserve">158441</w:t>
      </w:r>
    </w:p>
    <w:p>
      <w:r>
        <w:t xml:space="preserve">RT @wadhwa: En voi uskoa, että Wikipediasivuani vastaan hyökätään taas. Eikö heillä ole käytäntöjä tällaista vastaan?</w:t>
      </w:r>
    </w:p>
    <w:p>
      <w:r>
        <w:rPr>
          <w:b/>
          <w:u w:val="single"/>
        </w:rPr>
        <w:t xml:space="preserve">158442</w:t>
      </w:r>
    </w:p>
    <w:p>
      <w:r>
        <w:t xml:space="preserve">lol. tunnen tuon toimittajan.</w:t>
      </w:r>
    </w:p>
    <w:p>
      <w:r>
        <w:rPr>
          <w:b/>
          <w:u w:val="single"/>
        </w:rPr>
        <w:t xml:space="preserve">158443</w:t>
      </w:r>
    </w:p>
    <w:p>
      <w:r>
        <w:t xml:space="preserve">@ArreoTheCynic PELAAJA JA NAINEN. VOI HERRANJUMALA.</w:t>
      </w:r>
    </w:p>
    <w:p>
      <w:r>
        <w:rPr>
          <w:b/>
          <w:u w:val="single"/>
        </w:rPr>
        <w:t xml:space="preserve">158444</w:t>
      </w:r>
    </w:p>
    <w:p>
      <w:r>
        <w:t xml:space="preserve">@doofsmack @wadhwa YUP. tunnen muuten toimittajan. Hän on nainen, pelaaja ja tekniikan alalla. Se on kaikki faktatietoa.</w:t>
      </w:r>
    </w:p>
    <w:p>
      <w:r>
        <w:rPr>
          <w:b/>
          <w:u w:val="single"/>
        </w:rPr>
        <w:t xml:space="preserve">158445</w:t>
      </w:r>
    </w:p>
    <w:p>
      <w:r>
        <w:t xml:space="preserve">Lähes kaikki tuttuni, jotka käyttävät taksia, käyttävät Uberia. He vain tuntevat olonsa todella huonoksi sen takia.</w:t>
      </w:r>
    </w:p>
    <w:p>
      <w:r>
        <w:rPr>
          <w:b/>
          <w:u w:val="single"/>
        </w:rPr>
        <w:t xml:space="preserve">158446</w:t>
      </w:r>
    </w:p>
    <w:p>
      <w:r>
        <w:t xml:space="preserve">@coil780 arvosteluni sai downvoteja, koska GamerGate dogpiled. Mutta @wadhwa tietää tämän. Hän on Neron ystävä.</w:t>
      </w:r>
    </w:p>
    <w:p>
      <w:r>
        <w:rPr>
          <w:b/>
          <w:u w:val="single"/>
        </w:rPr>
        <w:t xml:space="preserve">158447</w:t>
      </w:r>
    </w:p>
    <w:p>
      <w:r>
        <w:t xml:space="preserve">RT @peterc_nz: Esitetty ilman kommenttia. cc @Polygon http://t.co/6NuJu5FXnP</w:t>
      </w:r>
    </w:p>
    <w:p>
      <w:r>
        <w:rPr>
          <w:b/>
          <w:u w:val="single"/>
        </w:rPr>
        <w:t xml:space="preserve">158448</w:t>
      </w:r>
    </w:p>
    <w:p>
      <w:r>
        <w:t xml:space="preserve">Uh, ei, isännöity wordpress. En halua sinun hallinnoivan DNS:ää.</w:t>
      </w:r>
    </w:p>
    <w:p>
      <w:r>
        <w:rPr>
          <w:b/>
          <w:u w:val="single"/>
        </w:rPr>
        <w:t xml:space="preserve">158449</w:t>
      </w:r>
    </w:p>
    <w:p>
      <w:r>
        <w:t xml:space="preserve">MRN. http://t.co/R9Sv0ogFQn</w:t>
      </w:r>
    </w:p>
    <w:p>
      <w:r>
        <w:rPr>
          <w:b/>
          <w:u w:val="single"/>
        </w:rPr>
        <w:t xml:space="preserve">158450</w:t>
      </w:r>
    </w:p>
    <w:p>
      <w:r>
        <w:t xml:space="preserve">#ff @notallbhas @MaryTrigiani @sarahjeong @hypatiadotca @randi_ebooks @girlziplocked @notallbhas (mainitsin hänet kahdesti, koska hän on rad.)</w:t>
      </w:r>
    </w:p>
    <w:p>
      <w:r>
        <w:rPr>
          <w:b/>
          <w:u w:val="single"/>
        </w:rPr>
        <w:t xml:space="preserve">158451</w:t>
      </w:r>
    </w:p>
    <w:p>
      <w:r>
        <w:t xml:space="preserve">@wizputer oooo, minun täytyy etsiä se.</w:t>
      </w:r>
    </w:p>
    <w:p>
      <w:r>
        <w:rPr>
          <w:b/>
          <w:u w:val="single"/>
        </w:rPr>
        <w:t xml:space="preserve">158452</w:t>
      </w:r>
    </w:p>
    <w:p>
      <w:r>
        <w:t xml:space="preserve">RT @randi_ebooks: Palkinnot siitä, että olet niin järkevä.</w:t>
      </w:r>
    </w:p>
    <w:p>
      <w:r>
        <w:rPr>
          <w:b/>
          <w:u w:val="single"/>
        </w:rPr>
        <w:t xml:space="preserve">158453</w:t>
      </w:r>
    </w:p>
    <w:p>
      <w:r>
        <w:t xml:space="preserve">@SPeitsch @KirinDave ei. singulariteettiyliopisto.</w:t>
      </w:r>
    </w:p>
    <w:p>
      <w:r>
        <w:rPr>
          <w:b/>
          <w:u w:val="single"/>
        </w:rPr>
        <w:t xml:space="preserve">158454</w:t>
      </w:r>
    </w:p>
    <w:p>
      <w:r>
        <w:t xml:space="preserve">Vanhojen kuvakaappausten siivoaminen. Löytyi http://t.co/mHR085XDew - kaipaan näitä ihmisiä. NIIDEN STACKEJA. NIIN PALJON PINOJA.</w:t>
      </w:r>
    </w:p>
    <w:p>
      <w:r>
        <w:rPr>
          <w:b/>
          <w:u w:val="single"/>
        </w:rPr>
        <w:t xml:space="preserve">158455</w:t>
      </w:r>
    </w:p>
    <w:p>
      <w:r>
        <w:t xml:space="preserve">Silloin kun joku aloitti vetoomuksen http://t.co/G75QPAtUop, jotta parantajat poistettaisiin 2v2-areenoilta. http://t.co/WE8hmQbQWn</w:t>
      </w:r>
    </w:p>
    <w:p>
      <w:r>
        <w:rPr>
          <w:b/>
          <w:u w:val="single"/>
        </w:rPr>
        <w:t xml:space="preserve">158456</w:t>
      </w:r>
    </w:p>
    <w:p>
      <w:r>
        <w:t xml:space="preserve">@TURBOCUNT KYLLÄ, JA SINÄ OLET IHANA. ^.^</w:t>
      </w:r>
    </w:p>
    <w:p>
      <w:r>
        <w:rPr>
          <w:b/>
          <w:u w:val="single"/>
        </w:rPr>
        <w:t xml:space="preserve">158457</w:t>
      </w:r>
    </w:p>
    <w:p>
      <w:r>
        <w:t xml:space="preserve">@GaminGlennSeto En käytä enää lisäosia :)</w:t>
      </w:r>
    </w:p>
    <w:p>
      <w:r>
        <w:rPr>
          <w:b/>
          <w:u w:val="single"/>
        </w:rPr>
        <w:t xml:space="preserve">158458</w:t>
      </w:r>
    </w:p>
    <w:p>
      <w:r>
        <w:t xml:space="preserve">@TURBOCUNT heillä on joitakin hulluja makuja. wasabi? punainen papu?</w:t>
      </w:r>
    </w:p>
    <w:p>
      <w:r>
        <w:rPr>
          <w:b/>
          <w:u w:val="single"/>
        </w:rPr>
        <w:t xml:space="preserve">158459</w:t>
      </w:r>
    </w:p>
    <w:p>
      <w:r>
        <w:t xml:space="preserve">@TURBOCUNT Minulla ei ole aavistustakaan, miltä punaiset pavut maistuvat. oletan, että ne maistuvat pavuilta? en oikein pidä pavuista.</w:t>
      </w:r>
    </w:p>
    <w:p>
      <w:r>
        <w:rPr>
          <w:b/>
          <w:u w:val="single"/>
        </w:rPr>
        <w:t xml:space="preserve">158460</w:t>
      </w:r>
    </w:p>
    <w:p>
      <w:r>
        <w:t xml:space="preserve">@TURBOCUNT huh. minun täytyy ehkä kokeilla tätä jossain vaiheessa.</w:t>
      </w:r>
    </w:p>
    <w:p>
      <w:r>
        <w:rPr>
          <w:b/>
          <w:u w:val="single"/>
        </w:rPr>
        <w:t xml:space="preserve">158461</w:t>
      </w:r>
    </w:p>
    <w:p>
      <w:r>
        <w:t xml:space="preserve">@TURBOCUNT OH. EHKÄ SINÄ TIETÄISIT. Hei, oletko kuullut kenenkään tekevän magneetti-implantteja sormenpäihin lahden alueella?</w:t>
      </w:r>
    </w:p>
    <w:p>
      <w:r>
        <w:rPr>
          <w:b/>
          <w:u w:val="single"/>
        </w:rPr>
        <w:t xml:space="preserve">158462</w:t>
      </w:r>
    </w:p>
    <w:p>
      <w:r>
        <w:t xml:space="preserve">@TURBOCUNT @zip @headhntr @TheQuinnspiracy on tämä, ja olen nyt pakkomielle.</w:t>
      </w:r>
    </w:p>
    <w:p>
      <w:r>
        <w:rPr>
          <w:b/>
          <w:u w:val="single"/>
        </w:rPr>
        <w:t xml:space="preserve">158463</w:t>
      </w:r>
    </w:p>
    <w:p>
      <w:r>
        <w:t xml:space="preserve">@TURBOCUNT @TheQuinnspiracy Ilmeisesti se helpottaa BARTin löytämistä. joten se on jotain.</w:t>
      </w:r>
    </w:p>
    <w:p>
      <w:r>
        <w:rPr>
          <w:b/>
          <w:u w:val="single"/>
        </w:rPr>
        <w:t xml:space="preserve">158464</w:t>
      </w:r>
    </w:p>
    <w:p>
      <w:r>
        <w:t xml:space="preserve">@faelys_ en käytä enää lisäosia. :P</w:t>
      </w:r>
    </w:p>
    <w:p>
      <w:r>
        <w:rPr>
          <w:b/>
          <w:u w:val="single"/>
        </w:rPr>
        <w:t xml:space="preserve">158465</w:t>
      </w:r>
    </w:p>
    <w:p>
      <w:r>
        <w:t xml:space="preserve">@TURBOCUNT @syn minä... leikkasin itse otsatukan yhtenä päivänä. enempää seikkailunhaluista en ole valmis tekemään asioita itse.</w:t>
      </w:r>
    </w:p>
    <w:p>
      <w:r>
        <w:rPr>
          <w:b/>
          <w:u w:val="single"/>
        </w:rPr>
        <w:t xml:space="preserve">158466</w:t>
      </w:r>
    </w:p>
    <w:p>
      <w:r>
        <w:t xml:space="preserve">@holinka muistatko kun... http://t.co/WE8hmQbQWn</w:t>
      </w:r>
    </w:p>
    <w:p>
      <w:r>
        <w:rPr>
          <w:b/>
          <w:u w:val="single"/>
        </w:rPr>
        <w:t xml:space="preserve">158467</w:t>
      </w:r>
    </w:p>
    <w:p>
      <w:r>
        <w:t xml:space="preserve">RT @dlangille: BSDCan-luettelo valituista puheista ei taida olla saatavilla tänään.  Ohjelmakomitea keskustelee joistakin tärkeistä...</w:t>
      </w:r>
    </w:p>
    <w:p>
      <w:r>
        <w:rPr>
          <w:b/>
          <w:u w:val="single"/>
        </w:rPr>
        <w:t xml:space="preserve">158468</w:t>
      </w:r>
    </w:p>
    <w:p>
      <w:r>
        <w:t xml:space="preserve">RT @mwlauthor: Haluan, että #BSDCan lisää keskusteluja. Se vaatii sponsoreita. Se toimitusjohtajan kiristysnauha? On aika käyttää sitä. http://t.co/ldSX5zvflt</w:t>
      </w:r>
    </w:p>
    <w:p>
      <w:r>
        <w:rPr>
          <w:b/>
          <w:u w:val="single"/>
        </w:rPr>
        <w:t xml:space="preserve">158469</w:t>
      </w:r>
    </w:p>
    <w:p>
      <w:r>
        <w:t xml:space="preserve">#BSDCan on aina ollut suosikkikonferenssini. En voi kehua yhteisöä tarpeeksi. Ole hyvä ja sponsoroi. ^.^ http://t.co/fyk04kjrxR</w:t>
      </w:r>
    </w:p>
    <w:p>
      <w:r>
        <w:rPr>
          <w:b/>
          <w:u w:val="single"/>
        </w:rPr>
        <w:t xml:space="preserve">158470</w:t>
      </w:r>
    </w:p>
    <w:p>
      <w:r>
        <w:t xml:space="preserve">En ole puolueellinen tai mitään. Älkää välittäkö Twitter-nimestäni ja avoimen lähdekoodin sidonnaisuuksistani :P #BSDCan</w:t>
      </w:r>
    </w:p>
    <w:p>
      <w:r>
        <w:rPr>
          <w:b/>
          <w:u w:val="single"/>
        </w:rPr>
        <w:t xml:space="preserve">158471</w:t>
      </w:r>
    </w:p>
    <w:p>
      <w:r>
        <w:t xml:space="preserve">RT @mwlauthor: #BSDCanilla on tänä vuonna paljon hienoja ehdotuksia. Huonona puolena on, että hylkäämme enemmän kuin koskaan.</w:t>
      </w:r>
    </w:p>
    <w:p>
      <w:r>
        <w:rPr>
          <w:b/>
          <w:u w:val="single"/>
        </w:rPr>
        <w:t xml:space="preserve">158472</w:t>
      </w:r>
    </w:p>
    <w:p>
      <w:r>
        <w:t xml:space="preserve">Olen toimittanut samanlaisen puheen #OSConiin, ja kirjoitan sen siitä huolimatta. Jos jollakin länsirannikolla on paikka sille, puhun mielelläni.</w:t>
      </w:r>
    </w:p>
    <w:p>
      <w:r>
        <w:rPr>
          <w:b/>
          <w:u w:val="single"/>
        </w:rPr>
        <w:t xml:space="preserve">158473</w:t>
      </w:r>
    </w:p>
    <w:p>
      <w:r>
        <w:t xml:space="preserve">Pidän sen myös muissa paikoissa, mutta minulla on nimellinen puhujapalkkio, joka kattaa aikani/matkani/majoitukseni.</w:t>
      </w:r>
    </w:p>
    <w:p>
      <w:r>
        <w:rPr>
          <w:b/>
          <w:u w:val="single"/>
        </w:rPr>
        <w:t xml:space="preserve">158474</w:t>
      </w:r>
    </w:p>
    <w:p>
      <w:r>
        <w:t xml:space="preserve">@farbenstau @xmjEE En ole varma, sopisiko se hyvin. Kyse on häirinnästä, FOSS-työkalujen luomisesta ja avoimen lähdekoodin yhteisöjen monimuotoisuudesta.</w:t>
      </w:r>
    </w:p>
    <w:p>
      <w:r>
        <w:rPr>
          <w:b/>
          <w:u w:val="single"/>
        </w:rPr>
        <w:t xml:space="preserve">158475</w:t>
      </w:r>
    </w:p>
    <w:p>
      <w:r>
        <w:t xml:space="preserve">@farbenstau @xmjEE ehkä. Mutta matkat/majoitus olisi katettava.</w:t>
      </w:r>
    </w:p>
    <w:p>
      <w:r>
        <w:rPr>
          <w:b/>
          <w:u w:val="single"/>
        </w:rPr>
        <w:t xml:space="preserve">158476</w:t>
      </w:r>
    </w:p>
    <w:p>
      <w:r>
        <w:t xml:space="preserve">@farbenstau @xmjEE Täytyy katsoa, millaisia asioita haluatte minun esittelevän. Eniten asiantuntemusta nyt on häirinnän vastaiset työkalut &amp;amp; devops.</w:t>
      </w:r>
    </w:p>
    <w:p>
      <w:r>
        <w:rPr>
          <w:b/>
          <w:u w:val="single"/>
        </w:rPr>
        <w:t xml:space="preserve">158477</w:t>
      </w:r>
    </w:p>
    <w:p>
      <w:r>
        <w:t xml:space="preserve">Ilmoitus - Sivuston ylläpito: https://t.co/TpYN6C02yq</w:t>
      </w:r>
    </w:p>
    <w:p>
      <w:r>
        <w:rPr>
          <w:b/>
          <w:u w:val="single"/>
        </w:rPr>
        <w:t xml:space="preserve">158478</w:t>
      </w:r>
    </w:p>
    <w:p>
      <w:r>
        <w:t xml:space="preserve">Älä välitä noista twiiteistä. Sivuston ylläpitoa. Se oli autonotifikaatio. Sammutin sen roskan heti.</w:t>
      </w:r>
    </w:p>
    <w:p>
      <w:r>
        <w:rPr>
          <w:b/>
          <w:u w:val="single"/>
        </w:rPr>
        <w:t xml:space="preserve">158479</w:t>
      </w:r>
    </w:p>
    <w:p>
      <w:r>
        <w:t xml:space="preserve">@alb_tross En käytä FreeBSD:tä työpöytänä.</w:t>
      </w:r>
    </w:p>
    <w:p>
      <w:r>
        <w:rPr>
          <w:b/>
          <w:u w:val="single"/>
        </w:rPr>
        <w:t xml:space="preserve">158480</w:t>
      </w:r>
    </w:p>
    <w:p>
      <w:r>
        <w:t xml:space="preserve">Luulen* siirtäneeni onnistuneesti http://t.co/xcwNBiuowE - voitteko te kaikki mennä leikkimään ja katsoa, löydättekö mitään, mikä on rikki?</w:t>
      </w:r>
    </w:p>
    <w:p>
      <w:r>
        <w:rPr>
          <w:b/>
          <w:u w:val="single"/>
        </w:rPr>
        <w:t xml:space="preserve">158481</w:t>
      </w:r>
    </w:p>
    <w:p>
      <w:r>
        <w:t xml:space="preserve">@orionwl se pitäisi poistaa, jos päivität, luulen. :)</w:t>
      </w:r>
    </w:p>
    <w:p>
      <w:r>
        <w:rPr>
          <w:b/>
          <w:u w:val="single"/>
        </w:rPr>
        <w:t xml:space="preserve">158482</w:t>
      </w:r>
    </w:p>
    <w:p>
      <w:r>
        <w:t xml:space="preserve">@nvanderw En edes tiennyt, että satunnainen oli vaihtoehto!</w:t>
      </w:r>
    </w:p>
    <w:p>
      <w:r>
        <w:rPr>
          <w:b/>
          <w:u w:val="single"/>
        </w:rPr>
        <w:t xml:space="preserve">158483</w:t>
      </w:r>
    </w:p>
    <w:p>
      <w:r>
        <w:t xml:space="preserve">Olen ottanut uudelleenohjaukset käyttöön, joten vanhaan URL-osoitteeseen linkitettyjen nykyisten artikkeleiden/postausten pitäisi toimia hienosti.</w:t>
      </w:r>
    </w:p>
    <w:p>
      <w:r>
        <w:rPr>
          <w:b/>
          <w:u w:val="single"/>
        </w:rPr>
        <w:t xml:space="preserve">158484</w:t>
      </w:r>
    </w:p>
    <w:p>
      <w:r>
        <w:t xml:space="preserve">@brianfenton eh, se ei häiritse minua.</w:t>
      </w:r>
    </w:p>
    <w:p>
      <w:r>
        <w:rPr>
          <w:b/>
          <w:u w:val="single"/>
        </w:rPr>
        <w:t xml:space="preserve">158485</w:t>
      </w:r>
    </w:p>
    <w:p>
      <w:r>
        <w:t xml:space="preserve">RT @doctorow: Silmälasini ruuvimeisseli takavarikoidaan, mutta kukaan ei sano, mikä...</w:t>
      </w:r>
    </w:p>
    <w:p>
      <w:r>
        <w:rPr>
          <w:b/>
          <w:u w:val="single"/>
        </w:rPr>
        <w:t xml:space="preserve">158486</w:t>
      </w:r>
    </w:p>
    <w:p>
      <w:r>
        <w:t xml:space="preserve">RT @doctorow: He ovat sanoneet minulle, että tämän kirjoittaminen on "pelottelua".</w:t>
      </w:r>
    </w:p>
    <w:p>
      <w:r>
        <w:rPr>
          <w:b/>
          <w:u w:val="single"/>
        </w:rPr>
        <w:t xml:space="preserve">158487</w:t>
      </w:r>
    </w:p>
    <w:p>
      <w:r>
        <w:t xml:space="preserve">RT @doctorow: He ovat kutsuneet 'SOC':n koolle</w:t>
      </w:r>
    </w:p>
    <w:p>
      <w:r>
        <w:rPr>
          <w:b/>
          <w:u w:val="single"/>
        </w:rPr>
        <w:t xml:space="preserve">158488</w:t>
      </w:r>
    </w:p>
    <w:p>
      <w:r>
        <w:t xml:space="preserve">RT @doctorow: Minulle on kerrottu, että ruuvimeisselin terät ovat sallittuja ja kahva on sallittu, mutta ei yhdessä</w:t>
      </w:r>
    </w:p>
    <w:p>
      <w:r>
        <w:rPr>
          <w:b/>
          <w:u w:val="single"/>
        </w:rPr>
        <w:t xml:space="preserve">158489</w:t>
      </w:r>
    </w:p>
    <w:p>
      <w:r>
        <w:t xml:space="preserve">RT @doctorow: Minulle on sanottu, että säännöt ovat "minun vastuullani" ja kukaan ei voi näyttää niitä</w:t>
      </w:r>
    </w:p>
    <w:p>
      <w:r>
        <w:rPr>
          <w:b/>
          <w:u w:val="single"/>
        </w:rPr>
        <w:t xml:space="preserve">158490</w:t>
      </w:r>
    </w:p>
    <w:p>
      <w:r>
        <w:t xml:space="preserve">RT @doctorow: "En suostu käsittelemään tätä matkustajaa" #thingsIwasToldAboutMyScrewdriver #SYD</w:t>
      </w:r>
    </w:p>
    <w:p>
      <w:r>
        <w:rPr>
          <w:b/>
          <w:u w:val="single"/>
        </w:rPr>
        <w:t xml:space="preserve">158491</w:t>
      </w:r>
    </w:p>
    <w:p>
      <w:r>
        <w:t xml:space="preserve">@PolitiBunny @crash_matrix @dsmyxe @AaronWorthing ei. en ole estänyt sinua. mutta kiitos, että kerroit, että minun pitäisi :)</w:t>
      </w:r>
    </w:p>
    <w:p>
      <w:r>
        <w:rPr>
          <w:b/>
          <w:u w:val="single"/>
        </w:rPr>
        <w:t xml:space="preserve">158492</w:t>
      </w:r>
    </w:p>
    <w:p>
      <w:r>
        <w:t xml:space="preserve">Ei aavistustakaan, kuka @PolitiBunny on, mutta hän asetti juuri seuraajansa minuun. yayyy mainitse roskapostia.</w:t>
      </w:r>
    </w:p>
    <w:p>
      <w:r>
        <w:rPr>
          <w:b/>
          <w:u w:val="single"/>
        </w:rPr>
        <w:t xml:space="preserve">158493</w:t>
      </w:r>
    </w:p>
    <w:p>
      <w:r>
        <w:t xml:space="preserve">Liian kiireinen videopelien pelaamiseen. Estin joukon, hoidan sen myöhemmin. &amp;lt;3</w:t>
      </w:r>
    </w:p>
    <w:p>
      <w:r>
        <w:rPr>
          <w:b/>
          <w:u w:val="single"/>
        </w:rPr>
        <w:t xml:space="preserve">158494</w:t>
      </w:r>
    </w:p>
    <w:p>
      <w:r>
        <w:t xml:space="preserve">@cxarli ei. Jouduin estämään hänet manuaalisesti.</w:t>
      </w:r>
    </w:p>
    <w:p>
      <w:r>
        <w:rPr>
          <w:b/>
          <w:u w:val="single"/>
        </w:rPr>
        <w:t xml:space="preserve">158495</w:t>
      </w:r>
    </w:p>
    <w:p>
      <w:r>
        <w:t xml:space="preserve">@dsmyxe @PolitiBunny ja sitten sain crapton mainintoja. en usko, että ymmärrät, miten in_reply_to_user_id json avain toimii.</w:t>
      </w:r>
    </w:p>
    <w:p>
      <w:r>
        <w:rPr>
          <w:b/>
          <w:u w:val="single"/>
        </w:rPr>
        <w:t xml:space="preserve">158496</w:t>
      </w:r>
    </w:p>
    <w:p>
      <w:r>
        <w:t xml:space="preserve">@dsmyxe @PolitiBunny jos maininta olisi ollut 1., se ei olisi ollut julkinen, vaan priv conv. mutta kun ei ole, se on julkinen.</w:t>
      </w:r>
    </w:p>
    <w:p>
      <w:r>
        <w:rPr>
          <w:b/>
          <w:u w:val="single"/>
        </w:rPr>
        <w:t xml:space="preserve">158497</w:t>
      </w:r>
    </w:p>
    <w:p>
      <w:r>
        <w:t xml:space="preserve">@dsmyxe @PolitiBunny ihmiset vastaavat, ja maininnat tulvivat. jee.</w:t>
      </w:r>
    </w:p>
    <w:p>
      <w:r>
        <w:rPr>
          <w:b/>
          <w:u w:val="single"/>
        </w:rPr>
        <w:t xml:space="preserve">158498</w:t>
      </w:r>
    </w:p>
    <w:p>
      <w:r>
        <w:t xml:space="preserve">@dsmyxe @PolitiBunny lopputulos on sama.</w:t>
      </w:r>
    </w:p>
    <w:p>
      <w:r>
        <w:rPr>
          <w:b/>
          <w:u w:val="single"/>
        </w:rPr>
        <w:t xml:space="preserve">158499</w:t>
      </w:r>
    </w:p>
    <w:p>
      <w:r>
        <w:t xml:space="preserve">@dsmyxe @PolitiBunny Kun sinulla on niin paljon seuraajia, tiedät tarkalleen, mitä tapahtuu.</w:t>
      </w:r>
    </w:p>
    <w:p>
      <w:r>
        <w:rPr>
          <w:b/>
          <w:u w:val="single"/>
        </w:rPr>
        <w:t xml:space="preserve">158500</w:t>
      </w:r>
    </w:p>
    <w:p>
      <w:r>
        <w:t xml:space="preserve">lol. miksi ihmiset luulevat, että käyttäjätunnuksen mainitseminen, kun heidät on estetty, on ToS-rikkomus?</w:t>
      </w:r>
    </w:p>
    <w:p>
      <w:r>
        <w:rPr>
          <w:b/>
          <w:u w:val="single"/>
        </w:rPr>
        <w:t xml:space="preserve">158501</w:t>
      </w:r>
    </w:p>
    <w:p>
      <w:r>
        <w:t xml:space="preserve">Näen jatkuvasti ihmisiä sanovan näin, mutta se ei ole mikään asia. voitte kuitenkin vapaasti osoittaa ToS:n lausekkeen, jos olen väärässä.</w:t>
      </w:r>
    </w:p>
    <w:p>
      <w:r>
        <w:rPr>
          <w:b/>
          <w:u w:val="single"/>
        </w:rPr>
        <w:t xml:space="preserve">158502</w:t>
      </w:r>
    </w:p>
    <w:p>
      <w:r>
        <w:t xml:space="preserve">Valmistelen DK:ni. Hän saavutti juuri 100 pistettä tänä iltana. ^.^</w:t>
      </w:r>
    </w:p>
    <w:p>
      <w:r>
        <w:rPr>
          <w:b/>
          <w:u w:val="single"/>
        </w:rPr>
        <w:t xml:space="preserve">158503</w:t>
      </w:r>
    </w:p>
    <w:p>
      <w:r>
        <w:t xml:space="preserve">Jos munkilla on karman kosketus jonkun toisen kimpussa ja minä jatkan hyökkäämistä, miksi en saa tappavaa iskua, kun joukkuetoverini kuolee? ;D</w:t>
      </w:r>
    </w:p>
    <w:p>
      <w:r>
        <w:rPr>
          <w:b/>
          <w:u w:val="single"/>
        </w:rPr>
        <w:t xml:space="preserve">158504</w:t>
      </w:r>
    </w:p>
    <w:p>
      <w:r>
        <w:t xml:space="preserve">@1RandomUserName @desertfox899 ei selvästikään ymmärrä eroa sensuurin ja sen välillä, että ihmiset eivät vain halua puhua hänelle.</w:t>
      </w:r>
    </w:p>
    <w:p>
      <w:r>
        <w:rPr>
          <w:b/>
          <w:u w:val="single"/>
        </w:rPr>
        <w:t xml:space="preserve">158505</w:t>
      </w:r>
    </w:p>
    <w:p>
      <w:r>
        <w:t xml:space="preserve">LOL. Vieläkö hän kiljuu siitä, että estän häntä? Mikä paska.</w:t>
      </w:r>
    </w:p>
    <w:p>
      <w:r>
        <w:rPr>
          <w:b/>
          <w:u w:val="single"/>
        </w:rPr>
        <w:t xml:space="preserve">158506</w:t>
      </w:r>
    </w:p>
    <w:p>
      <w:r>
        <w:t xml:space="preserve">VOIT TUKEHDUTTAA IRROTTAUTUJAN, WHAAAAAAAT</w:t>
      </w:r>
    </w:p>
    <w:p>
      <w:r>
        <w:rPr>
          <w:b/>
          <w:u w:val="single"/>
        </w:rPr>
        <w:t xml:space="preserve">158507</w:t>
      </w:r>
    </w:p>
    <w:p>
      <w:r>
        <w:t xml:space="preserve">@wonderzombie world of warcraftiin liittyviä asioita.</w:t>
      </w:r>
    </w:p>
    <w:p>
      <w:r>
        <w:rPr>
          <w:b/>
          <w:u w:val="single"/>
        </w:rPr>
        <w:t xml:space="preserve">158508</w:t>
      </w:r>
    </w:p>
    <w:p>
      <w:r>
        <w:t xml:space="preserve">@LionLionEatEat joo, joku lähetti minulle kuvakaappauksen. meh. anna hänen. minulla ei ole aavistustakaan, kuka hän edes on.</w:t>
      </w:r>
    </w:p>
    <w:p>
      <w:r>
        <w:rPr>
          <w:b/>
          <w:u w:val="single"/>
        </w:rPr>
        <w:t xml:space="preserve">158509</w:t>
      </w:r>
    </w:p>
    <w:p>
      <w:r>
        <w:t xml:space="preserve">Ihmisten blokkaaminen on Twitter-versio siitä, että Civic Centerin BART-asemalla ei oteta katsekontaktia salaliittoteoreetikoiden lentolehtisiä jakavien ihmisten kanssa.</w:t>
      </w:r>
    </w:p>
    <w:p>
      <w:r>
        <w:rPr>
          <w:b/>
          <w:u w:val="single"/>
        </w:rPr>
        <w:t xml:space="preserve">158510</w:t>
      </w:r>
    </w:p>
    <w:p>
      <w:r>
        <w:t xml:space="preserve">siiiiigh. http://t.co/lz6khwD4dv</w:t>
      </w:r>
    </w:p>
    <w:p>
      <w:r>
        <w:rPr>
          <w:b/>
          <w:u w:val="single"/>
        </w:rPr>
        <w:t xml:space="preserve">158511</w:t>
      </w:r>
    </w:p>
    <w:p>
      <w:r>
        <w:t xml:space="preserve">SIIIIIIGH http://t.co/BpJX5JwhlH</w:t>
      </w:r>
    </w:p>
    <w:p>
      <w:r>
        <w:rPr>
          <w:b/>
          <w:u w:val="single"/>
        </w:rPr>
        <w:t xml:space="preserve">158512</w:t>
      </w:r>
    </w:p>
    <w:p>
      <w:r>
        <w:t xml:space="preserve">Nyt tiedän, mistä löydän ihmiset, jotka seisovat tulessa.</w:t>
      </w:r>
    </w:p>
    <w:p>
      <w:r>
        <w:rPr>
          <w:b/>
          <w:u w:val="single"/>
        </w:rPr>
        <w:t xml:space="preserve">158513</w:t>
      </w:r>
    </w:p>
    <w:p>
      <w:r>
        <w:t xml:space="preserve">@a_man_in_black facebook.</w:t>
      </w:r>
    </w:p>
    <w:p>
      <w:r>
        <w:rPr>
          <w:b/>
          <w:u w:val="single"/>
        </w:rPr>
        <w:t xml:space="preserve">158514</w:t>
      </w:r>
    </w:p>
    <w:p>
      <w:r>
        <w:t xml:space="preserve">@slagkick frost toistaiseksi. opettelen vielä pelaamaan. bgs:lle näyttää toimivan hyvin.</w:t>
      </w:r>
    </w:p>
    <w:p>
      <w:r>
        <w:rPr>
          <w:b/>
          <w:u w:val="single"/>
        </w:rPr>
        <w:t xml:space="preserve">158515</w:t>
      </w:r>
    </w:p>
    <w:p>
      <w:r>
        <w:t xml:space="preserve">@jonrosenberg mitä ajattelet sarjakuvan liittämisestä kuvana twiittiin, jossa on viittaus lähteen url-osoitteeseen/kirjoittajaan?</w:t>
      </w:r>
    </w:p>
    <w:p>
      <w:r>
        <w:rPr>
          <w:b/>
          <w:u w:val="single"/>
        </w:rPr>
        <w:t xml:space="preserve">158516</w:t>
      </w:r>
    </w:p>
    <w:p>
      <w:r>
        <w:t xml:space="preserve">Katso. Uhkia. Ei, en todellakaan välitä. @hyperion5182 @PolitiBunny</w:t>
      </w:r>
    </w:p>
    <w:p>
      <w:r>
        <w:rPr>
          <w:b/>
          <w:u w:val="single"/>
        </w:rPr>
        <w:t xml:space="preserve">158517</w:t>
      </w:r>
    </w:p>
    <w:p>
      <w:r>
        <w:t xml:space="preserve">Se eilisiltainen muija raivoaa vieläkin siitä, että estin häntä.</w:t>
      </w:r>
    </w:p>
    <w:p>
      <w:r>
        <w:rPr>
          <w:b/>
          <w:u w:val="single"/>
        </w:rPr>
        <w:t xml:space="preserve">158518</w:t>
      </w:r>
    </w:p>
    <w:p>
      <w:r>
        <w:t xml:space="preserve">Hän ei varmaan tajua, että olen kuuluisa ihmisten estämisestä.</w:t>
      </w:r>
    </w:p>
    <w:p>
      <w:r>
        <w:rPr>
          <w:b/>
          <w:u w:val="single"/>
        </w:rPr>
        <w:t xml:space="preserve">158519</w:t>
      </w:r>
    </w:p>
    <w:p>
      <w:r>
        <w:t xml:space="preserve">@dllvllHllvllb @hyperion5182 @PolitiBunny @TheBlockBot hän ei ole autoblockerissa, enkä käytä blockbotia. blokkaus manuaalisesti toistaiseksi. :)</w:t>
      </w:r>
    </w:p>
    <w:p>
      <w:r>
        <w:rPr>
          <w:b/>
          <w:u w:val="single"/>
        </w:rPr>
        <w:t xml:space="preserve">158520</w:t>
      </w:r>
    </w:p>
    <w:p>
      <w:r>
        <w:t xml:space="preserve">@TeeYouVee en välitä riitelystä, mutta joidenkin kanssa se tuntuu koiranpentujen potkimiselta. vastustan koiranpentujen potkimista.</w:t>
      </w:r>
    </w:p>
    <w:p>
      <w:r>
        <w:rPr>
          <w:b/>
          <w:u w:val="single"/>
        </w:rPr>
        <w:t xml:space="preserve">158521</w:t>
      </w:r>
    </w:p>
    <w:p>
      <w:r>
        <w:t xml:space="preserve">Minulla oli ennen lemmikkipupuja. :)  Nimesin ne POSIXiksi ja ANSI:ksi.</w:t>
      </w:r>
    </w:p>
    <w:p>
      <w:r>
        <w:rPr>
          <w:b/>
          <w:u w:val="single"/>
        </w:rPr>
        <w:t xml:space="preserve">158522</w:t>
      </w:r>
    </w:p>
    <w:p>
      <w:r>
        <w:t xml:space="preserve">@millenomi Voi, olen enimmäkseen viihdyttävä. jos se alkaa olla liiallista, minä vain koodata tapa kiertää se.</w:t>
      </w:r>
    </w:p>
    <w:p>
      <w:r>
        <w:rPr>
          <w:b/>
          <w:u w:val="single"/>
        </w:rPr>
        <w:t xml:space="preserve">158523</w:t>
      </w:r>
    </w:p>
    <w:p>
      <w:r>
        <w:t xml:space="preserve">@TeeYouVee kyllä, mutta jos elät elämääsi sen mukaan, mikä tekee muut ihmiset onnelliseksi (tai onnettomaksi), he ovat joka tapauksessa voittaneet.</w:t>
      </w:r>
    </w:p>
    <w:p>
      <w:r>
        <w:rPr>
          <w:b/>
          <w:u w:val="single"/>
        </w:rPr>
        <w:t xml:space="preserve">158524</w:t>
      </w:r>
    </w:p>
    <w:p>
      <w:r>
        <w:t xml:space="preserve">@PsychoSix @PolitiBunny ei oikeastaan. estin hänet. joku, joka tykkää sairastaa hulluja ihmisiä?</w:t>
      </w:r>
    </w:p>
    <w:p>
      <w:r>
        <w:rPr>
          <w:b/>
          <w:u w:val="single"/>
        </w:rPr>
        <w:t xml:space="preserve">158525</w:t>
      </w:r>
    </w:p>
    <w:p>
      <w:r>
        <w:t xml:space="preserve">Kahvia siemaillen, seuraajaluettelon laatiminen, analytiikan suorittaminen jokaista seuraajaa vastaan ja trollien pisteytyksen luominen.</w:t>
      </w:r>
    </w:p>
    <w:p>
      <w:r>
        <w:rPr>
          <w:b/>
          <w:u w:val="single"/>
        </w:rPr>
        <w:t xml:space="preserve">158526</w:t>
      </w:r>
    </w:p>
    <w:p>
      <w:r>
        <w:t xml:space="preserve">Kun käytössä on 500 käyttäjäkoodia, se ei kestä kauan. Voi, kultaseni. En pelkää mitään armeijaa. Minulla on sovellus sitä varten.</w:t>
      </w:r>
    </w:p>
    <w:p>
      <w:r>
        <w:rPr>
          <w:b/>
          <w:u w:val="single"/>
        </w:rPr>
        <w:t xml:space="preserve">158527</w:t>
      </w:r>
    </w:p>
    <w:p>
      <w:r>
        <w:t xml:space="preserve">@1Life0Continues useita muuttujia. :) Olen käyttänyt sitä vain pienellä osalla tileistä. se on melko intensiivinen. se on vielä beta-asteella.</w:t>
      </w:r>
    </w:p>
    <w:p>
      <w:r>
        <w:rPr>
          <w:b/>
          <w:u w:val="single"/>
        </w:rPr>
        <w:t xml:space="preserve">158528</w:t>
      </w:r>
    </w:p>
    <w:p>
      <w:r>
        <w:t xml:space="preserve">@1Life0Continues seuraajien ja seuraajien suhde, tilin päivämäärä, profiilikuva, käytetyt yksiköt (hashtagit, urlit), mainitut käyttäjät, OC vs RT %</w:t>
      </w:r>
    </w:p>
    <w:p>
      <w:r>
        <w:rPr>
          <w:b/>
          <w:u w:val="single"/>
        </w:rPr>
        <w:t xml:space="preserve">158529</w:t>
      </w:r>
    </w:p>
    <w:p>
      <w:r>
        <w:t xml:space="preserve">@1Life0Continues käyttäjillä, joita seuraat yhdessä heidän trolliarvonsa kanssa, on merkitystä. käyttäjät, joita RT, % twiiteistä, jotka ovat merileijonia.</w:t>
      </w:r>
    </w:p>
    <w:p>
      <w:r>
        <w:rPr>
          <w:b/>
          <w:u w:val="single"/>
        </w:rPr>
        <w:t xml:space="preserve">158530</w:t>
      </w:r>
    </w:p>
    <w:p>
      <w:r>
        <w:t xml:space="preserve">@FrankAlvarez katso tämä ketju. :P https://t.co/VHThRdRIYr https://t.co/VHThRdRIYr</w:t>
      </w:r>
    </w:p>
    <w:p>
      <w:r>
        <w:rPr>
          <w:b/>
          <w:u w:val="single"/>
        </w:rPr>
        <w:t xml:space="preserve">158531</w:t>
      </w:r>
    </w:p>
    <w:p>
      <w:r>
        <w:t xml:space="preserve">Ei, en kerro kenellekään, mikä heidän pistemääränsä on. Silloin se muuttuu vain kilpailuksi, jonka GamerGate yrittää "voittaa".</w:t>
      </w:r>
    </w:p>
    <w:p>
      <w:r>
        <w:rPr>
          <w:b/>
          <w:u w:val="single"/>
        </w:rPr>
        <w:t xml:space="preserve">158532</w:t>
      </w:r>
    </w:p>
    <w:p>
      <w:r>
        <w:t xml:space="preserve">Katso lisätietoja tämän määrittelemisestä osoitteesta https://t.co/VHThRdRIYr.</w:t>
      </w:r>
    </w:p>
    <w:p>
      <w:r>
        <w:rPr>
          <w:b/>
          <w:u w:val="single"/>
        </w:rPr>
        <w:t xml:space="preserve">158533</w:t>
      </w:r>
    </w:p>
    <w:p>
      <w:r>
        <w:t xml:space="preserve">@1Life0Continues Osa syy siihen, etten käytä sitä aktiivisesti niin paljon, on se, että kunkin tekijän painotuksista päätetään vielä.</w:t>
      </w:r>
    </w:p>
    <w:p>
      <w:r>
        <w:rPr>
          <w:b/>
          <w:u w:val="single"/>
        </w:rPr>
        <w:t xml:space="preserve">158534</w:t>
      </w:r>
    </w:p>
    <w:p>
      <w:r>
        <w:t xml:space="preserve">@1Life0Continues Minulla on koodi tulkita &amp;amp; analysoida, mutta itse painot vievät paljon fiddling.</w:t>
      </w:r>
    </w:p>
    <w:p>
      <w:r>
        <w:rPr>
          <w:b/>
          <w:u w:val="single"/>
        </w:rPr>
        <w:t xml:space="preserve">158535</w:t>
      </w:r>
    </w:p>
    <w:p>
      <w:r>
        <w:t xml:space="preserve">@1Life0Continues Tämä on periaatteessa kuin antispam, mutta twiittejä varten. :P</w:t>
      </w:r>
    </w:p>
    <w:p>
      <w:r>
        <w:rPr>
          <w:b/>
          <w:u w:val="single"/>
        </w:rPr>
        <w:t xml:space="preserve">158536</w:t>
      </w:r>
    </w:p>
    <w:p>
      <w:r>
        <w:t xml:space="preserve">@FrankAlvarez munat ja muut asiat, jotka valitettavasti ovat ainoa osa, jota ei todennäköisesti ole avattu.</w:t>
      </w:r>
    </w:p>
    <w:p>
      <w:r>
        <w:rPr>
          <w:b/>
          <w:u w:val="single"/>
        </w:rPr>
        <w:t xml:space="preserve">158537</w:t>
      </w:r>
    </w:p>
    <w:p>
      <w:r>
        <w:t xml:space="preserve">@markemer ruby. :P perlissä ei ole hyvää moduulia streaming API:lle. pakotti minut parantamaan rubyta! @sferik tekee hyviä juttuja.</w:t>
      </w:r>
    </w:p>
    <w:p>
      <w:r>
        <w:rPr>
          <w:b/>
          <w:u w:val="single"/>
        </w:rPr>
        <w:t xml:space="preserve">158538</w:t>
      </w:r>
    </w:p>
    <w:p>
      <w:r>
        <w:t xml:space="preserve">@SlaunchaMan "me emme todellakaan ole koirien kanssa tekemisissä, mutta tiedoksesi vain, että sinun pitäisi pelätä meitä BUNNIES" - yeahhhh.</w:t>
      </w:r>
    </w:p>
    <w:p>
      <w:r>
        <w:rPr>
          <w:b/>
          <w:u w:val="single"/>
        </w:rPr>
        <w:t xml:space="preserve">158539</w:t>
      </w:r>
    </w:p>
    <w:p>
      <w:r>
        <w:t xml:space="preserve">@brx0 @1Life0Continues Siksi tekijöitä on *monta* :P 1 tai 2 muuttujan yhteensovittaminen on odotettavissa.</w:t>
      </w:r>
    </w:p>
    <w:p>
      <w:r>
        <w:rPr>
          <w:b/>
          <w:u w:val="single"/>
        </w:rPr>
        <w:t xml:space="preserve">158540</w:t>
      </w:r>
    </w:p>
    <w:p>
      <w:r>
        <w:t xml:space="preserve">@markemer Rakastan perliä, mutta luulen, että alan siirtyä rubyyn. gem on mukava. dokumentit ovat kauheita. täytyy lukea enemmän luokista.</w:t>
      </w:r>
    </w:p>
    <w:p>
      <w:r>
        <w:rPr>
          <w:b/>
          <w:u w:val="single"/>
        </w:rPr>
        <w:t xml:space="preserve">158541</w:t>
      </w:r>
    </w:p>
    <w:p>
      <w:r>
        <w:t xml:space="preserve">@markemer ruby näyttää siltä, että siinä olisi paljon sellaista, jota ei *pitää* opetella. voin siis kirjoittaa koodia sillä, mutta vielä on paljon tehtävää.</w:t>
      </w:r>
    </w:p>
    <w:p>
      <w:r>
        <w:rPr>
          <w:b/>
          <w:u w:val="single"/>
        </w:rPr>
        <w:t xml:space="preserve">158542</w:t>
      </w:r>
    </w:p>
    <w:p>
      <w:r>
        <w:t xml:space="preserve">omg omg omg omg luulen, että he juuri kysyivät, onko Obama tehnyt ggautoblockeria.</w:t>
      </w:r>
    </w:p>
    <w:p>
      <w:r>
        <w:rPr>
          <w:b/>
          <w:u w:val="single"/>
        </w:rPr>
        <w:t xml:space="preserve">158543</w:t>
      </w:r>
    </w:p>
    <w:p>
      <w:r>
        <w:t xml:space="preserve">En tiedä, koska olin estänyt kaikki muut tuossa ketjussa. mutta minua naurattaa niin kovasti juuri nyt.</w:t>
      </w:r>
    </w:p>
    <w:p>
      <w:r>
        <w:rPr>
          <w:b/>
          <w:u w:val="single"/>
        </w:rPr>
        <w:t xml:space="preserve">158544</w:t>
      </w:r>
    </w:p>
    <w:p>
      <w:r>
        <w:t xml:space="preserve">@jneen_ KUINKA TÄMÄ ON TÄTÄ ASIAA</w:t>
      </w:r>
    </w:p>
    <w:p>
      <w:r>
        <w:rPr>
          <w:b/>
          <w:u w:val="single"/>
        </w:rPr>
        <w:t xml:space="preserve">158545</w:t>
      </w:r>
    </w:p>
    <w:p>
      <w:r>
        <w:t xml:space="preserve">@jneen_ haluan tietää tarinan tuon kuvan takana...</w:t>
      </w:r>
    </w:p>
    <w:p>
      <w:r>
        <w:rPr>
          <w:b/>
          <w:u w:val="single"/>
        </w:rPr>
        <w:t xml:space="preserve">158546</w:t>
      </w:r>
    </w:p>
    <w:p>
      <w:r>
        <w:t xml:space="preserve">Koko "olen republikaani" -juttu varmaan todella ärsyttää näitä oikeistohulluja, jotka eivät pidä minusta niin paljon.</w:t>
      </w:r>
    </w:p>
    <w:p>
      <w:r>
        <w:rPr>
          <w:b/>
          <w:u w:val="single"/>
        </w:rPr>
        <w:t xml:space="preserve">158547</w:t>
      </w:r>
    </w:p>
    <w:p>
      <w:r>
        <w:t xml:space="preserve">@neilasaurus @jimcramer @TheQuinnspiracy Luoko hän uuden tilin vai vaihtaako hän käyttäjänimeään?</w:t>
      </w:r>
    </w:p>
    <w:p>
      <w:r>
        <w:rPr>
          <w:b/>
          <w:u w:val="single"/>
        </w:rPr>
        <w:t xml:space="preserve">158548</w:t>
      </w:r>
    </w:p>
    <w:p>
      <w:r>
        <w:t xml:space="preserve">@Trigger_Check jep. vaikka en ole oikeastaan voinut äänestää tällä tavalla vähään aikaan. on yhä vaikeampaa löytää järkeviä republikaaneja.</w:t>
      </w:r>
    </w:p>
    <w:p>
      <w:r>
        <w:rPr>
          <w:b/>
          <w:u w:val="single"/>
        </w:rPr>
        <w:t xml:space="preserve">158549</w:t>
      </w:r>
    </w:p>
    <w:p>
      <w:r>
        <w:t xml:space="preserve">@Llydisblur ihmisillä näyttää olevan viime aikoina todella vääristynyt käsitys siitä, mitä republikaanit edes tarkoittavat. puoluerajat ovat muuttuneet huomattavasti. :\</w:t>
      </w:r>
    </w:p>
    <w:p>
      <w:r>
        <w:rPr>
          <w:b/>
          <w:u w:val="single"/>
        </w:rPr>
        <w:t xml:space="preserve">158550</w:t>
      </w:r>
    </w:p>
    <w:p>
      <w:r>
        <w:t xml:space="preserve">@Llydisblur toivoen, että se on hetkellinen eikä trendi. en ole voinut äänestää republikaaneja vähään aikaan.</w:t>
      </w:r>
    </w:p>
    <w:p>
      <w:r>
        <w:rPr>
          <w:b/>
          <w:u w:val="single"/>
        </w:rPr>
        <w:t xml:space="preserve">158551</w:t>
      </w:r>
    </w:p>
    <w:p>
      <w:r>
        <w:t xml:space="preserve">@Venomous9 kuolemanrangaistuksen kannattaja, obamacaren joidenkin säännösten vastustaja, vähemmän valtion sääntelyä, vapaat markkinat ovat paremmat. MUTTA...</w:t>
      </w:r>
    </w:p>
    <w:p>
      <w:r>
        <w:rPr>
          <w:b/>
          <w:u w:val="single"/>
        </w:rPr>
        <w:t xml:space="preserve">158552</w:t>
      </w:r>
    </w:p>
    <w:p>
      <w:r>
        <w:t xml:space="preserve">@Venomous9 näkemykseni ovat pitkälti lieventää minun entinen veroluokka. ja vaikka pidän ajatuksesta tasainen vero, ei toimi hyvin pov lvl.</w:t>
      </w:r>
    </w:p>
    <w:p>
      <w:r>
        <w:rPr>
          <w:b/>
          <w:u w:val="single"/>
        </w:rPr>
        <w:t xml:space="preserve">158553</w:t>
      </w:r>
    </w:p>
    <w:p>
      <w:r>
        <w:t xml:space="preserve">@AlfredDaw ei ole käyttänyt sitä sinua vastaan.</w:t>
      </w:r>
    </w:p>
    <w:p>
      <w:r>
        <w:rPr>
          <w:b/>
          <w:u w:val="single"/>
        </w:rPr>
        <w:t xml:space="preserve">158554</w:t>
      </w:r>
    </w:p>
    <w:p>
      <w:r>
        <w:t xml:space="preserve">@Chickowits @Trigger_Check on hyvä nähdä, että on vielä joitakin pro-choice / pro-homo avioliitto repubs. vain vaikea löytää.</w:t>
      </w:r>
    </w:p>
    <w:p>
      <w:r>
        <w:rPr>
          <w:b/>
          <w:u w:val="single"/>
        </w:rPr>
        <w:t xml:space="preserve">158555</w:t>
      </w:r>
    </w:p>
    <w:p>
      <w:r>
        <w:t xml:space="preserve">@Chickowits @Trigger_Check Useimmat tuntuvat luulevan, että jumala puhuu heille kirjaimellisesti. en pidä niistä.</w:t>
      </w:r>
    </w:p>
    <w:p>
      <w:r>
        <w:rPr>
          <w:b/>
          <w:u w:val="single"/>
        </w:rPr>
        <w:t xml:space="preserve">158556</w:t>
      </w:r>
    </w:p>
    <w:p>
      <w:r>
        <w:t xml:space="preserve">@chilblane lol. aika katsoa uutta sosiaalista ryhmää ja kirjoittaa estolista, luulisin.</w:t>
      </w:r>
    </w:p>
    <w:p>
      <w:r>
        <w:rPr>
          <w:b/>
          <w:u w:val="single"/>
        </w:rPr>
        <w:t xml:space="preserve">158557</w:t>
      </w:r>
    </w:p>
    <w:p>
      <w:r>
        <w:t xml:space="preserve">@LogicalDash se on auki vain siksi, että minulta kysyttiin :) mutta ei pahalla. onnea.</w:t>
      </w:r>
    </w:p>
    <w:p>
      <w:r>
        <w:rPr>
          <w:b/>
          <w:u w:val="single"/>
        </w:rPr>
        <w:t xml:space="preserve">158558</w:t>
      </w:r>
    </w:p>
    <w:p>
      <w:r>
        <w:t xml:space="preserve">RT @Sierra_Marlee: @PolitiBunny @Gnoll_ @freebsdgirl @PsychoSix Ilmeisesti hän on peloissaan, muuten hän olisi puhunut sinulle ensin l...</w:t>
      </w:r>
    </w:p>
    <w:p>
      <w:r>
        <w:rPr>
          <w:b/>
          <w:u w:val="single"/>
        </w:rPr>
        <w:t xml:space="preserve">158559</w:t>
      </w:r>
    </w:p>
    <w:p>
      <w:r>
        <w:t xml:space="preserve">*nort*</w:t>
      </w:r>
    </w:p>
    <w:p>
      <w:r>
        <w:rPr>
          <w:b/>
          <w:u w:val="single"/>
        </w:rPr>
        <w:t xml:space="preserve">158560</w:t>
      </w:r>
    </w:p>
    <w:p>
      <w:r>
        <w:t xml:space="preserve">@jonrosenberg vain tarkistaa. :)</w:t>
      </w:r>
    </w:p>
    <w:p>
      <w:r>
        <w:rPr>
          <w:b/>
          <w:u w:val="single"/>
        </w:rPr>
        <w:t xml:space="preserve">158561</w:t>
      </w:r>
    </w:p>
    <w:p>
      <w:r>
        <w:t xml:space="preserve">Jos päiväni ei mene täysin pieleen, minulla on paljon kirjoitettavaa ja blogikirjoituksia aikataulutettavana. Joitakin pikavoittoja.</w:t>
      </w:r>
    </w:p>
    <w:p>
      <w:r>
        <w:rPr>
          <w:b/>
          <w:u w:val="single"/>
        </w:rPr>
        <w:t xml:space="preserve">158562</w:t>
      </w:r>
    </w:p>
    <w:p>
      <w:r>
        <w:t xml:space="preserve">@slagkick Minulla ei ole aavistustakaan, mitä minun rotaatio on. rehellisesti sanottuna olen vain lyömällä nappeja ja toping vahinko mittarit bgs tuore 100.</w:t>
      </w:r>
    </w:p>
    <w:p>
      <w:r>
        <w:rPr>
          <w:b/>
          <w:u w:val="single"/>
        </w:rPr>
        <w:t xml:space="preserve">158563</w:t>
      </w:r>
    </w:p>
    <w:p>
      <w:r>
        <w:t xml:space="preserve">Hei kaverit, MRA:t löysivät minut. voi ei. mitä minä teen neitona hädässä? voi hitsi. lopettakaa. niin onneton uhri.</w:t>
      </w:r>
    </w:p>
    <w:p>
      <w:r>
        <w:rPr>
          <w:b/>
          <w:u w:val="single"/>
        </w:rPr>
        <w:t xml:space="preserve">158564</w:t>
      </w:r>
    </w:p>
    <w:p>
      <w:r>
        <w:t xml:space="preserve">Lopeta muutama viikko sitten julkaisemieni kuvien julkaiseminen. välitän niin paljon siitä, mitä ihmiset ajattelevat ulkonäöstäni. se on se, minkä vuoksi elän.</w:t>
      </w:r>
    </w:p>
    <w:p>
      <w:r>
        <w:rPr>
          <w:b/>
          <w:u w:val="single"/>
        </w:rPr>
        <w:t xml:space="preserve">158565</w:t>
      </w:r>
    </w:p>
    <w:p>
      <w:r>
        <w:t xml:space="preserve">Voi, rakkaat MRA:t. Se, että haukutte ulkonäköäni, ei estä minua tekemästä työtä tarjotakseni välineitä, joiden avulla muut voivat pysäyttää teidät. &amp;lt;3</w:t>
      </w:r>
    </w:p>
    <w:p>
      <w:r>
        <w:rPr>
          <w:b/>
          <w:u w:val="single"/>
        </w:rPr>
        <w:t xml:space="preserve">158566</w:t>
      </w:r>
    </w:p>
    <w:p>
      <w:r>
        <w:t xml:space="preserve">Mutta et taida olla varma, miten reagoida, kun naisella on resursseja auttaa muita taistelemaan vastaan. Mikä pulma. Niin hämmentävää. :\</w:t>
      </w:r>
    </w:p>
    <w:p>
      <w:r>
        <w:rPr>
          <w:b/>
          <w:u w:val="single"/>
        </w:rPr>
        <w:t xml:space="preserve">158567</w:t>
      </w:r>
    </w:p>
    <w:p>
      <w:r>
        <w:t xml:space="preserve">Kun sinulla ei ole muuta keinoa minua vastaan kuin tviitata loukkauksia, sinulla ei ole oikeastaan mitään asetta.</w:t>
      </w:r>
    </w:p>
    <w:p>
      <w:r>
        <w:rPr>
          <w:b/>
          <w:u w:val="single"/>
        </w:rPr>
        <w:t xml:space="preserve">158568</w:t>
      </w:r>
    </w:p>
    <w:p>
      <w:r>
        <w:t xml:space="preserve">@slagkick Voi kyllä, roskapostitan noita painikkeita helvetisti.</w:t>
      </w:r>
    </w:p>
    <w:p>
      <w:r>
        <w:rPr>
          <w:b/>
          <w:u w:val="single"/>
        </w:rPr>
        <w:t xml:space="preserve">158569</w:t>
      </w:r>
    </w:p>
    <w:p>
      <w:r>
        <w:t xml:space="preserve">@wonderzombie lol, jotkut näistä ovat muka naisia. mustasukkaisuus ei näytä hyvältä.</w:t>
      </w:r>
    </w:p>
    <w:p>
      <w:r>
        <w:rPr>
          <w:b/>
          <w:u w:val="single"/>
        </w:rPr>
        <w:t xml:space="preserve">158570</w:t>
      </w:r>
    </w:p>
    <w:p>
      <w:r>
        <w:t xml:space="preserve">Jep. Me kaikki muistamme, mitä tapahtui viimeksi, kun minua vastaan tehtiin valeuutispommi, eikö niin? 15 minuuttia aikaa korjata se. @kgasso</w:t>
      </w:r>
    </w:p>
    <w:p>
      <w:r>
        <w:rPr>
          <w:b/>
          <w:u w:val="single"/>
        </w:rPr>
        <w:t xml:space="preserve">158571</w:t>
      </w:r>
    </w:p>
    <w:p>
      <w:r>
        <w:t xml:space="preserve">@mauvedeity minulla oli pelastuspentu nimeltä rj45. :)</w:t>
      </w:r>
    </w:p>
    <w:p>
      <w:r>
        <w:rPr>
          <w:b/>
          <w:u w:val="single"/>
        </w:rPr>
        <w:t xml:space="preserve">158572</w:t>
      </w:r>
    </w:p>
    <w:p>
      <w:r>
        <w:t xml:space="preserve">Eikö sen pitäisi olla "keep emailing" :P (via https://t.co/YshEHFHMFm) http://t.co/V1hMUj1tTr</w:t>
      </w:r>
    </w:p>
    <w:p>
      <w:r>
        <w:rPr>
          <w:b/>
          <w:u w:val="single"/>
        </w:rPr>
        <w:t xml:space="preserve">158573</w:t>
      </w:r>
    </w:p>
    <w:p>
      <w:r>
        <w:t xml:space="preserve">Monet teistä ovat saaneet uusia seuraajia marraskuusta lähtien, joten mielestäni tämä kannattaa jakaa uudelleen. Minun tarinani: http://t.co/SUrQwclIoU http://t.co/fDdPhD6JAO</w:t>
      </w:r>
    </w:p>
    <w:p>
      <w:r>
        <w:rPr>
          <w:b/>
          <w:u w:val="single"/>
        </w:rPr>
        <w:t xml:space="preserve">158574</w:t>
      </w:r>
    </w:p>
    <w:p>
      <w:r>
        <w:t xml:space="preserve">@lieutfaber &amp;lt;3</w:t>
      </w:r>
    </w:p>
    <w:p>
      <w:r>
        <w:rPr>
          <w:b/>
          <w:u w:val="single"/>
        </w:rPr>
        <w:t xml:space="preserve">158575</w:t>
      </w:r>
    </w:p>
    <w:p>
      <w:r>
        <w:t xml:space="preserve">@codemonkey_uk @1Life0Continues en ole tehnyt paljon töitä tällaisten asioiden kanssa, joten kaikki on oppimiskokemusta :P</w:t>
      </w:r>
    </w:p>
    <w:p>
      <w:r>
        <w:rPr>
          <w:b/>
          <w:u w:val="single"/>
        </w:rPr>
        <w:t xml:space="preserve">158576</w:t>
      </w:r>
    </w:p>
    <w:p>
      <w:r>
        <w:t xml:space="preserve">Olen julkaissut yhteydenottolomakkeen osoitteessa http://t.co/4S8Ug3bBUC @ggautoblockeria koskevaa tukea, puhepyyntöjä, palautetta jne. varten.</w:t>
      </w:r>
    </w:p>
    <w:p>
      <w:r>
        <w:rPr>
          <w:b/>
          <w:u w:val="single"/>
        </w:rPr>
        <w:t xml:space="preserve">158577</w:t>
      </w:r>
    </w:p>
    <w:p>
      <w:r>
        <w:t xml:space="preserve">@Shjade @Trigger_Check http://t.co/W8z9y2J42x</w:t>
      </w:r>
    </w:p>
    <w:p>
      <w:r>
        <w:rPr>
          <w:b/>
          <w:u w:val="single"/>
        </w:rPr>
        <w:t xml:space="preserve">158578</w:t>
      </w:r>
    </w:p>
    <w:p>
      <w:r>
        <w:t xml:space="preserve">Etsin muutamaa ihmistä auttamaan @ggautoblocker twitterissä. Kirjaudu &amp;amp; luokittele maininnat tukipyynnöiksi / loukkaaviksi / positiivisiksi twiiteiksi.</w:t>
      </w:r>
    </w:p>
    <w:p>
      <w:r>
        <w:rPr>
          <w:b/>
          <w:u w:val="single"/>
        </w:rPr>
        <w:t xml:space="preserve">158579</w:t>
      </w:r>
    </w:p>
    <w:p>
      <w:r>
        <w:t xml:space="preserve">Vastaa mahdollisesti joihinkin tukipyyntöihin valmiilla vastauksilla.</w:t>
      </w:r>
    </w:p>
    <w:p>
      <w:r>
        <w:rPr>
          <w:b/>
          <w:u w:val="single"/>
        </w:rPr>
        <w:t xml:space="preserve">158580</w:t>
      </w:r>
    </w:p>
    <w:p>
      <w:r>
        <w:t xml:space="preserve">@desertfox899 woops!</w:t>
      </w:r>
    </w:p>
    <w:p>
      <w:r>
        <w:rPr>
          <w:b/>
          <w:u w:val="single"/>
        </w:rPr>
        <w:t xml:space="preserve">158581</w:t>
      </w:r>
    </w:p>
    <w:p>
      <w:r>
        <w:t xml:space="preserve">Minulla on 2 tiimin jäsentä, ja pysyn tässä toistaiseksi. Kiitos kaikille. ^.^</w:t>
      </w:r>
    </w:p>
    <w:p>
      <w:r>
        <w:rPr>
          <w:b/>
          <w:u w:val="single"/>
        </w:rPr>
        <w:t xml:space="preserve">158582</w:t>
      </w:r>
    </w:p>
    <w:p>
      <w:r>
        <w:t xml:space="preserve">RT @ggautoblocker: Gautgautlocker: Meillä on facebook-sivu! Jos tarvitset tukea tai haluat pysyä ajan tasalla uusimmista ilmoituksista, liity seuraamme osoitteessa https://t.....</w:t>
      </w:r>
    </w:p>
    <w:p>
      <w:r>
        <w:rPr>
          <w:b/>
          <w:u w:val="single"/>
        </w:rPr>
        <w:t xml:space="preserve">158583</w:t>
      </w:r>
    </w:p>
    <w:p>
      <w:r>
        <w:t xml:space="preserve">Joku postasi tämän facebookissa vastauksena siihen, että nainen twiittasi minulle aiemmin tänään. ^.^ http://t.co/bY9wkRELYO</w:t>
      </w:r>
    </w:p>
    <w:p>
      <w:r>
        <w:rPr>
          <w:b/>
          <w:u w:val="single"/>
        </w:rPr>
        <w:t xml:space="preserve">158584</w:t>
      </w:r>
    </w:p>
    <w:p>
      <w:r>
        <w:t xml:space="preserve">@AndreaFaulds Minun on päivitettävä se. ^.^</w:t>
      </w:r>
    </w:p>
    <w:p>
      <w:r>
        <w:rPr>
          <w:b/>
          <w:u w:val="single"/>
        </w:rPr>
        <w:t xml:space="preserve">158585</w:t>
      </w:r>
    </w:p>
    <w:p>
      <w:r>
        <w:t xml:space="preserve">@AndreaFaulds @ggautoblocker se on totta, siinä on riski. mutta sama riski on mukana vain seuraamalla twitter-tiliä.</w:t>
      </w:r>
    </w:p>
    <w:p>
      <w:r>
        <w:rPr>
          <w:b/>
          <w:u w:val="single"/>
        </w:rPr>
        <w:t xml:space="preserve">158586</w:t>
      </w:r>
    </w:p>
    <w:p>
      <w:r>
        <w:t xml:space="preserve">@AndreaFaulds @ggautoblocker Vaikka Twitter sallii salanimet, se ei oikeastaan estä trolleja jäljittämästä heitä.</w:t>
      </w:r>
    </w:p>
    <w:p>
      <w:r>
        <w:rPr>
          <w:b/>
          <w:u w:val="single"/>
        </w:rPr>
        <w:t xml:space="preserve">158587</w:t>
      </w:r>
    </w:p>
    <w:p>
      <w:r>
        <w:t xml:space="preserve">RT @randi_ebooks: Randi Harper, olemmeko tavanneet?</w:t>
      </w:r>
    </w:p>
    <w:p>
      <w:r>
        <w:rPr>
          <w:b/>
          <w:u w:val="single"/>
        </w:rPr>
        <w:t xml:space="preserve">158588</w:t>
      </w:r>
    </w:p>
    <w:p>
      <w:r>
        <w:t xml:space="preserve">Tarvitaan skype-varmistus keybase.io:lle.</w:t>
      </w:r>
    </w:p>
    <w:p>
      <w:r>
        <w:rPr>
          <w:b/>
          <w:u w:val="single"/>
        </w:rPr>
        <w:t xml:space="preserve">158589</w:t>
      </w:r>
    </w:p>
    <w:p>
      <w:r>
        <w:t xml:space="preserve">Tarkastelen sivustollani väärinkäytöksi merkittyjä kommentteja.</w:t>
        <w:br/>
        <w:br/>
        <w:t xml:space="preserve"> Sen täytyy olla ongelma! Minulla on vihamielinen kohtu. http://t.co/eTGWAY6vHM</w:t>
      </w:r>
    </w:p>
    <w:p>
      <w:r>
        <w:rPr>
          <w:b/>
          <w:u w:val="single"/>
        </w:rPr>
        <w:t xml:space="preserve">158590</w:t>
      </w:r>
    </w:p>
    <w:p>
      <w:r>
        <w:t xml:space="preserve">@davidsgallant wat</w:t>
      </w:r>
    </w:p>
    <w:p>
      <w:r>
        <w:rPr>
          <w:b/>
          <w:u w:val="single"/>
        </w:rPr>
        <w:t xml:space="preserve">158591</w:t>
      </w:r>
    </w:p>
    <w:p>
      <w:r>
        <w:t xml:space="preserve">Tuo kaveri jatkoi vielä jonkin aikaa. Luulen, että hän kosi. Olemmeko nyt naimisissa? Tarkoittaako tämä, että minulla on sairausvakuutus?</w:t>
      </w:r>
    </w:p>
    <w:p>
      <w:r>
        <w:rPr>
          <w:b/>
          <w:u w:val="single"/>
        </w:rPr>
        <w:t xml:space="preserve">158592</w:t>
      </w:r>
    </w:p>
    <w:p>
      <w:r>
        <w:t xml:space="preserve">@davidsgallant outo.</w:t>
      </w:r>
    </w:p>
    <w:p>
      <w:r>
        <w:rPr>
          <w:b/>
          <w:u w:val="single"/>
        </w:rPr>
        <w:t xml:space="preserve">158593</w:t>
      </w:r>
    </w:p>
    <w:p>
      <w:r>
        <w:t xml:space="preserve">@arthur_affect YKSI MEISTÄ. YKSI MEISTÄ.</w:t>
      </w:r>
    </w:p>
    <w:p>
      <w:r>
        <w:rPr>
          <w:b/>
          <w:u w:val="single"/>
        </w:rPr>
        <w:t xml:space="preserve">158594</w:t>
      </w:r>
    </w:p>
    <w:p>
      <w:r>
        <w:t xml:space="preserve">@srhbutts @grimachu-parka. kyse ei ole siitä, että hän ei seurustelisi SJW:n kanssa, vaan siitä, että bottini on ainoa SJW, joka suostuu keskustelemaan hänen kanssaan.</w:t>
      </w:r>
    </w:p>
    <w:p>
      <w:r>
        <w:rPr>
          <w:b/>
          <w:u w:val="single"/>
        </w:rPr>
        <w:t xml:space="preserve">158595</w:t>
      </w:r>
    </w:p>
    <w:p>
      <w:r>
        <w:t xml:space="preserve">Okei, katso. Joku lähettää minulle viestiä jostain. Kuulen äänimerkin. En tiedä mikä tili, mikä palvelu, mikä tietokone. En tiedä, mikä tietokone, mikä tietokone, mikä tietokone, mikä tietokone... DM minulle.</w:t>
      </w:r>
    </w:p>
    <w:p>
      <w:r>
        <w:rPr>
          <w:b/>
          <w:u w:val="single"/>
        </w:rPr>
        <w:t xml:space="preserve">158596</w:t>
      </w:r>
    </w:p>
    <w:p>
      <w:r>
        <w:t xml:space="preserve">@Nibelsnarfabarf @srhbutts @GRIMACHU jos todella haluat sen, etsi ggautoblocker. ajoin mainoksia viime yönä.</w:t>
      </w:r>
    </w:p>
    <w:p>
      <w:r>
        <w:rPr>
          <w:b/>
          <w:u w:val="single"/>
        </w:rPr>
        <w:t xml:space="preserve">158597</w:t>
      </w:r>
    </w:p>
    <w:p>
      <w:r>
        <w:t xml:space="preserve">@Nibelsnarfabarf @srhbutts @GRIMACHU on todella hauskaa, miten paljon he tekevät oletuksia siitä, miten se toimii - ja miten paljon he ovat väärässä.</w:t>
      </w:r>
    </w:p>
    <w:p>
      <w:r>
        <w:rPr>
          <w:b/>
          <w:u w:val="single"/>
        </w:rPr>
        <w:t xml:space="preserve">158598</w:t>
      </w:r>
    </w:p>
    <w:p>
      <w:r>
        <w:t xml:space="preserve">Eilen eräs SWAT-joukkoja käyttänyt kaveri myönsi, että GamerGate - tarkemmin sanottuna joku GamerGaten lähdeluettelon jäsenistä - maksoi hänelle siitä.</w:t>
      </w:r>
    </w:p>
    <w:p>
      <w:r>
        <w:rPr>
          <w:b/>
          <w:u w:val="single"/>
        </w:rPr>
        <w:t xml:space="preserve">158599</w:t>
      </w:r>
    </w:p>
    <w:p>
      <w:r>
        <w:t xml:space="preserve">Nyt kyseinen henkilö on doxxattu 8chanissa. Ja vaikka tämä on henkilö, joka postitti minun &amp;amp; muiden kotiosoitteen, yhtäkkiä hän näkee ongelman</w:t>
      </w:r>
    </w:p>
    <w:p>
      <w:r>
        <w:rPr>
          <w:b/>
          <w:u w:val="single"/>
        </w:rPr>
        <w:t xml:space="preserve">158600</w:t>
      </w:r>
    </w:p>
    <w:p>
      <w:r>
        <w:t xml:space="preserve">En aio sanoa, että sanoinhan minä. Sanon kuitenkin, että luultavasti näet tämän, ja tiedät sähköpostiosoitteeni, jos tarvitset apua.</w:t>
      </w:r>
    </w:p>
    <w:p>
      <w:r>
        <w:rPr>
          <w:b/>
          <w:u w:val="single"/>
        </w:rPr>
        <w:t xml:space="preserve">158601</w:t>
      </w:r>
    </w:p>
    <w:p>
      <w:r>
        <w:t xml:space="preserve">Tuon kirjoittaminen oli helvetin vaikeaa.</w:t>
      </w:r>
    </w:p>
    <w:p>
      <w:r>
        <w:rPr>
          <w:b/>
          <w:u w:val="single"/>
        </w:rPr>
        <w:t xml:space="preserve">158602</w:t>
      </w:r>
    </w:p>
    <w:p>
      <w:r>
        <w:t xml:space="preserve">Epäilen, ettei hän vaivaudu lähettämään sähköpostia, mutta hänen aiemmista teoistaan huolimatta kenenkään ei pitäisi joutua kärsimään tällaisesta paskasta.</w:t>
      </w:r>
    </w:p>
    <w:p>
      <w:r>
        <w:rPr>
          <w:b/>
          <w:u w:val="single"/>
        </w:rPr>
        <w:t xml:space="preserve">158603</w:t>
      </w:r>
    </w:p>
    <w:p>
      <w:r>
        <w:t xml:space="preserve">@ChrisWarcraft Haluan vain käpertyä ja ottaa torkut. Mutta näyttää siltä, että aika monet ihmiset ovat tänään tekemisissä doxxingin seurausten kanssa molemmin puolin.</w:t>
      </w:r>
    </w:p>
    <w:p>
      <w:r>
        <w:rPr>
          <w:b/>
          <w:u w:val="single"/>
        </w:rPr>
        <w:t xml:space="preserve">158604</w:t>
      </w:r>
    </w:p>
    <w:p>
      <w:r>
        <w:t xml:space="preserve">Lauantai on ollut todella pitkä. En ole vieläkään nukkunut. Tämän takia on yhä lauantai. Olen väsynyt &amp;amp; haluan vain käpertyä, mutta odotan.</w:t>
      </w:r>
    </w:p>
    <w:p>
      <w:r>
        <w:rPr>
          <w:b/>
          <w:u w:val="single"/>
        </w:rPr>
        <w:t xml:space="preserve">158605</w:t>
      </w:r>
    </w:p>
    <w:p>
      <w:r>
        <w:t xml:space="preserve">Tiedän ainakin 3 ihmistä, jotka ovat tänään tekemisissä poliisin kanssa sen jälkeen, kun heidät on doxxattu 8chanissa. Yritän olla käytettävissä, jos minua tarvitaan.</w:t>
      </w:r>
    </w:p>
    <w:p>
      <w:r>
        <w:rPr>
          <w:b/>
          <w:u w:val="single"/>
        </w:rPr>
        <w:t xml:space="preserve">158606</w:t>
      </w:r>
    </w:p>
    <w:p>
      <w:r>
        <w:t xml:space="preserve">@Trigger_Check kaveri, joka maksoi.</w:t>
      </w:r>
    </w:p>
    <w:p>
      <w:r>
        <w:rPr>
          <w:b/>
          <w:u w:val="single"/>
        </w:rPr>
        <w:t xml:space="preserve">158607</w:t>
      </w:r>
    </w:p>
    <w:p>
      <w:r>
        <w:t xml:space="preserve">Lopettakaa kaikki karma/negatiiviset kommentit. Tässä on kyse suuremmasta asiasta kuin kohteena olleesta henkilöstä.</w:t>
      </w:r>
    </w:p>
    <w:p>
      <w:r>
        <w:rPr>
          <w:b/>
          <w:u w:val="single"/>
        </w:rPr>
        <w:t xml:space="preserve">158608</w:t>
      </w:r>
    </w:p>
    <w:p>
      <w:r>
        <w:t xml:space="preserve">Monissa osavaltioissa on lakeja, jotka nimenomaan suojaavat tällaiselta. Niitä ei kuitenkaan panna täytäntöön koulutuksen/rahoituksen vuoksi.</w:t>
      </w:r>
    </w:p>
    <w:p>
      <w:r>
        <w:rPr>
          <w:b/>
          <w:u w:val="single"/>
        </w:rPr>
        <w:t xml:space="preserve">158609</w:t>
      </w:r>
    </w:p>
    <w:p>
      <w:r>
        <w:t xml:space="preserve">Asianomaista henkilöä koskevat tunteet on erotettava todellisesta asiasta, joka on edunvalvonta, koulutus, lainsäädäntö ja välineet.</w:t>
      </w:r>
    </w:p>
    <w:p>
      <w:r>
        <w:rPr>
          <w:b/>
          <w:u w:val="single"/>
        </w:rPr>
        <w:t xml:space="preserve">158610</w:t>
      </w:r>
    </w:p>
    <w:p>
      <w:r>
        <w:t xml:space="preserve">Nykyinen järjestelmä on riittämätön. Joillakin meistä on kokemusta näiden sudenkuoppien kiertämisestä, ja me voimme auttaa sinua.</w:t>
      </w:r>
    </w:p>
    <w:p>
      <w:r>
        <w:rPr>
          <w:b/>
          <w:u w:val="single"/>
        </w:rPr>
        <w:t xml:space="preserve">158611</w:t>
      </w:r>
    </w:p>
    <w:p>
      <w:r>
        <w:t xml:space="preserve">@RealityForger CA:lla on joitakin mielenkiintoisia tapoja kiertää lainkäyttövaltaan liittyviä kysymyksiä. Tutkin edelleen muita osavaltioita.</w:t>
      </w:r>
    </w:p>
    <w:p>
      <w:r>
        <w:rPr>
          <w:b/>
          <w:u w:val="single"/>
        </w:rPr>
        <w:t xml:space="preserve">158612</w:t>
      </w:r>
    </w:p>
    <w:p>
      <w:r>
        <w:t xml:space="preserve">@CafeChatNoir Luulen, että se johtuu siitä, että olen liian väsynyt tunteisiin.</w:t>
      </w:r>
    </w:p>
    <w:p>
      <w:r>
        <w:rPr>
          <w:b/>
          <w:u w:val="single"/>
        </w:rPr>
        <w:t xml:space="preserve">158613</w:t>
      </w:r>
    </w:p>
    <w:p>
      <w:r>
        <w:t xml:space="preserve">@funjon tuo on... itse asiassa aika mielenkiintoista. soitan heille myöhemmin ensi viikolla. minun on joka tapauksessa puhuttava heidän kanssaan.</w:t>
      </w:r>
    </w:p>
    <w:p>
      <w:r>
        <w:rPr>
          <w:b/>
          <w:u w:val="single"/>
        </w:rPr>
        <w:t xml:space="preserve">158614</w:t>
      </w:r>
    </w:p>
    <w:p>
      <w:r>
        <w:t xml:space="preserve">@RealityForger Jos ystäväsi tarvitsee apua, jotta hän tietää, miten puhua poliisille, ennaltaehkäisyyn jne., hänen pitäisi puhua @CrashOverrideNW:n tai minun kanssani. :)</w:t>
      </w:r>
    </w:p>
    <w:p>
      <w:r>
        <w:rPr>
          <w:b/>
          <w:u w:val="single"/>
        </w:rPr>
        <w:t xml:space="preserve">158615</w:t>
      </w:r>
    </w:p>
    <w:p>
      <w:r>
        <w:t xml:space="preserve">@Animecommentary vain silloin, kun se on tärkeää. olen aika ärhäkkä silloin, kun ei ole vakavia aikoja, tiedäthän?</w:t>
      </w:r>
    </w:p>
    <w:p>
      <w:r>
        <w:rPr>
          <w:b/>
          <w:u w:val="single"/>
        </w:rPr>
        <w:t xml:space="preserve">158616</w:t>
      </w:r>
    </w:p>
    <w:p>
      <w:r>
        <w:t xml:space="preserve">@Animecommentary kaikki ovat kömpelöitä. :P suurin osa ihmisistä luulee olevansa kömpelömpiä kuin mitä he oikeasti ovat. olet hyvä.</w:t>
      </w:r>
    </w:p>
    <w:p>
      <w:r>
        <w:rPr>
          <w:b/>
          <w:u w:val="single"/>
        </w:rPr>
        <w:t xml:space="preserve">158617</w:t>
      </w:r>
    </w:p>
    <w:p>
      <w:r>
        <w:t xml:space="preserve">@Animecommentary Kiitos ;)</w:t>
      </w:r>
    </w:p>
    <w:p>
      <w:r>
        <w:rPr>
          <w:b/>
          <w:u w:val="single"/>
        </w:rPr>
        <w:t xml:space="preserve">158618</w:t>
      </w:r>
    </w:p>
    <w:p>
      <w:r>
        <w:t xml:space="preserve">Jos olet pulassa, suosittelen käyttämään @CrashOverrideNW. Voin myös auttaa antamaan apua.</w:t>
      </w:r>
    </w:p>
    <w:p>
      <w:r>
        <w:rPr>
          <w:b/>
          <w:u w:val="single"/>
        </w:rPr>
        <w:t xml:space="preserve">158619</w:t>
      </w:r>
    </w:p>
    <w:p>
      <w:r>
        <w:t xml:space="preserve">Muistutettakoon, että avustuspyynnöt ovat yksityisiä. Voit olla anon, mutta minun on tiedettävä tilanne, mieluiten sijainti. PGP: http://t.co/NwgZLY9G6r</w:t>
      </w:r>
    </w:p>
    <w:p>
      <w:r>
        <w:rPr>
          <w:b/>
          <w:u w:val="single"/>
        </w:rPr>
        <w:t xml:space="preserve">158620</w:t>
      </w:r>
    </w:p>
    <w:p>
      <w:r>
        <w:t xml:space="preserve">@RealityForger @BattleAxe2015 Sähköposti, jos ei haittaa. &amp;gt;.&amp;gt; @crashoverrideNW on http://t.co/EnPJTYIgWj, olen randi@randi.io.</w:t>
      </w:r>
    </w:p>
    <w:p>
      <w:r>
        <w:rPr>
          <w:b/>
          <w:u w:val="single"/>
        </w:rPr>
        <w:t xml:space="preserve">158621</w:t>
      </w:r>
    </w:p>
    <w:p>
      <w:r>
        <w:t xml:space="preserve">@RealityForger @BattleAxe2015 @CrashOverrideNW twitter ei ole optimaalinen pitkiin keskusteluihin.</w:t>
      </w:r>
    </w:p>
    <w:p>
      <w:r>
        <w:rPr>
          <w:b/>
          <w:u w:val="single"/>
        </w:rPr>
        <w:t xml:space="preserve">158622</w:t>
      </w:r>
    </w:p>
    <w:p>
      <w:r>
        <w:t xml:space="preserve">@JohnDoty joskus. :P Minä yritän.</w:t>
      </w:r>
    </w:p>
    <w:p>
      <w:r>
        <w:rPr>
          <w:b/>
          <w:u w:val="single"/>
        </w:rPr>
        <w:t xml:space="preserve">158623</w:t>
      </w:r>
    </w:p>
    <w:p>
      <w:r>
        <w:t xml:space="preserve">@RealityForger @BattleAxe2015 @CrashOverrideNW lähetti hänelle sähköpostia.</w:t>
      </w:r>
    </w:p>
    <w:p>
      <w:r>
        <w:rPr>
          <w:b/>
          <w:u w:val="single"/>
        </w:rPr>
        <w:t xml:space="preserve">158624</w:t>
      </w:r>
    </w:p>
    <w:p>
      <w:r>
        <w:t xml:space="preserve">Aw. Juttelin erään gaterin kanssa redditissä viime viikkoina. Hän vaikutti ihan mukavalta, mutta hän poisti juuri tilinsä. :\\ tule takaisin, kaveri.</w:t>
      </w:r>
    </w:p>
    <w:p>
      <w:r>
        <w:rPr>
          <w:b/>
          <w:u w:val="single"/>
        </w:rPr>
        <w:t xml:space="preserve">158625</w:t>
      </w:r>
    </w:p>
    <w:p>
      <w:r>
        <w:t xml:space="preserve">@GlennF en ole varma. kuulostaa siltä, että hän lähti lopullisesti.</w:t>
      </w:r>
    </w:p>
    <w:p>
      <w:r>
        <w:rPr>
          <w:b/>
          <w:u w:val="single"/>
        </w:rPr>
        <w:t xml:space="preserve">158626</w:t>
      </w:r>
    </w:p>
    <w:p>
      <w:r>
        <w:t xml:space="preserve">@CALMicC hän piti minut ajan tasalla asioista, joita id kaipasi, ja näytti olevan kunnossa. Pidin hänestä.</w:t>
      </w:r>
    </w:p>
    <w:p>
      <w:r>
        <w:rPr>
          <w:b/>
          <w:u w:val="single"/>
        </w:rPr>
        <w:t xml:space="preserve">158627</w:t>
      </w:r>
    </w:p>
    <w:p>
      <w:r>
        <w:t xml:space="preserve">@DegenerateBoy @scalzi tuo ei ole hauskaa.</w:t>
      </w:r>
    </w:p>
    <w:p>
      <w:r>
        <w:rPr>
          <w:b/>
          <w:u w:val="single"/>
        </w:rPr>
        <w:t xml:space="preserve">158628</w:t>
      </w:r>
    </w:p>
    <w:p>
      <w:r>
        <w:t xml:space="preserve">Tämä kappale. Miljoona kertaa. Looppaa se ikuisesti. http://t.co/yUoZLAI7pY</w:t>
      </w:r>
    </w:p>
    <w:p>
      <w:r>
        <w:rPr>
          <w:b/>
          <w:u w:val="single"/>
        </w:rPr>
        <w:t xml:space="preserve">158629</w:t>
      </w:r>
    </w:p>
    <w:p>
      <w:r>
        <w:t xml:space="preserve">@eevee HI WANT TO GET DRINKS</w:t>
      </w:r>
    </w:p>
    <w:p>
      <w:r>
        <w:rPr>
          <w:b/>
          <w:u w:val="single"/>
        </w:rPr>
        <w:t xml:space="preserve">158630</w:t>
      </w:r>
    </w:p>
    <w:p>
      <w:r>
        <w:t xml:space="preserve">@cxarli se oli yksityisviestejä.</w:t>
      </w:r>
    </w:p>
    <w:p>
      <w:r>
        <w:rPr>
          <w:b/>
          <w:u w:val="single"/>
        </w:rPr>
        <w:t xml:space="preserve">158631</w:t>
      </w:r>
    </w:p>
    <w:p>
      <w:r>
        <w:t xml:space="preserve">RT @mcclure111: #DontDateSJWs #ThatWouldBeAViolationOfTheRestrainingOrder</w:t>
      </w:r>
    </w:p>
    <w:p>
      <w:r>
        <w:rPr>
          <w:b/>
          <w:u w:val="single"/>
        </w:rPr>
        <w:t xml:space="preserve">158632</w:t>
      </w:r>
    </w:p>
    <w:p>
      <w:r>
        <w:t xml:space="preserve">@CALMicC ei välttämättä.</w:t>
      </w:r>
    </w:p>
    <w:p>
      <w:r>
        <w:rPr>
          <w:b/>
          <w:u w:val="single"/>
        </w:rPr>
        <w:t xml:space="preserve">158633</w:t>
      </w:r>
    </w:p>
    <w:p>
      <w:r>
        <w:t xml:space="preserve">@eevee VOIMME TWEETATA TOISILLEmme KAIKILLA KAPSALEILLA, KUN OLEMME KAHVILASSA, JOS SITÄ SINÄ SINÄ SINULLE TÄRKEITÄ OLET</w:t>
      </w:r>
    </w:p>
    <w:p>
      <w:r>
        <w:rPr>
          <w:b/>
          <w:u w:val="single"/>
        </w:rPr>
        <w:t xml:space="preserve">158634</w:t>
      </w:r>
    </w:p>
    <w:p>
      <w:r>
        <w:t xml:space="preserve">@CALMicC Luulen, että tämä henkilö ei pitänyt myöskään joistakin käyttäytymistavoista. Ehkä siksi hän poisti tilinsä.</w:t>
      </w:r>
    </w:p>
    <w:p>
      <w:r>
        <w:rPr>
          <w:b/>
          <w:u w:val="single"/>
        </w:rPr>
        <w:t xml:space="preserve">158635</w:t>
      </w:r>
    </w:p>
    <w:p>
      <w:r>
        <w:t xml:space="preserve">@CALMicC Oikeissa olosuhteissa olen paljon suvaitsevaisempi ja ymmärtäväisempi kuin monet uskovat.</w:t>
      </w:r>
    </w:p>
    <w:p>
      <w:r>
        <w:rPr>
          <w:b/>
          <w:u w:val="single"/>
        </w:rPr>
        <w:t xml:space="preserve">158636</w:t>
      </w:r>
    </w:p>
    <w:p>
      <w:r>
        <w:t xml:space="preserve">@CALMicC varovaisuus ei ole sama asia kuin tuomitseminen :)</w:t>
      </w:r>
    </w:p>
    <w:p>
      <w:r>
        <w:rPr>
          <w:b/>
          <w:u w:val="single"/>
        </w:rPr>
        <w:t xml:space="preserve">158637</w:t>
      </w:r>
    </w:p>
    <w:p>
      <w:r>
        <w:t xml:space="preserve">@grumpybozo olen väsynyt ja sekaisin - olen valvonut liian kauan. tuo ei ole minun IP-osoitteeni.</w:t>
      </w:r>
    </w:p>
    <w:p>
      <w:r>
        <w:rPr>
          <w:b/>
          <w:u w:val="single"/>
        </w:rPr>
        <w:t xml:space="preserve">158638</w:t>
      </w:r>
    </w:p>
    <w:p>
      <w:r>
        <w:t xml:space="preserve">ughhh ghazi miksi. http://t.co/55TWTQZk2o</w:t>
      </w:r>
    </w:p>
    <w:p>
      <w:r>
        <w:rPr>
          <w:b/>
          <w:u w:val="single"/>
        </w:rPr>
        <w:t xml:space="preserve">158639</w:t>
      </w:r>
    </w:p>
    <w:p>
      <w:r>
        <w:t xml:space="preserve">@DARKDUME Sanoin sen myös vuonna 2014. Todennäköisesti 2013, 2012, 2011. Kannattaa ehkä attribuoida kaikki vuodet.</w:t>
      </w:r>
    </w:p>
    <w:p>
      <w:r>
        <w:rPr>
          <w:b/>
          <w:u w:val="single"/>
        </w:rPr>
        <w:t xml:space="preserve">158640</w:t>
      </w:r>
    </w:p>
    <w:p>
      <w:r>
        <w:t xml:space="preserve">@grumpybozo ah hah!</w:t>
      </w:r>
    </w:p>
    <w:p>
      <w:r>
        <w:rPr>
          <w:b/>
          <w:u w:val="single"/>
        </w:rPr>
        <w:t xml:space="preserve">158641</w:t>
      </w:r>
    </w:p>
    <w:p>
      <w:r>
        <w:t xml:space="preserve">@MetroidThief Minua häiritsee yleisesti ottaen jokaisen viestijän asenne tuossa ketjussa. mutta saatan olla vain äreä.</w:t>
      </w:r>
    </w:p>
    <w:p>
      <w:r>
        <w:rPr>
          <w:b/>
          <w:u w:val="single"/>
        </w:rPr>
        <w:t xml:space="preserve">158642</w:t>
      </w:r>
    </w:p>
    <w:p>
      <w:r>
        <w:t xml:space="preserve">RT @realtimwilliams: Travolta: Onnittelut John Travolta... Sinä yksin kammoksuit #Oscars2015 http://t.co/GbD1ivA1xz http://t.co/GbD1ivA1xz</w:t>
      </w:r>
    </w:p>
    <w:p>
      <w:r>
        <w:rPr>
          <w:b/>
          <w:u w:val="single"/>
        </w:rPr>
        <w:t xml:space="preserve">158643</w:t>
      </w:r>
    </w:p>
    <w:p>
      <w:r>
        <w:t xml:space="preserve">Haluaisin nähdä, miten Twitter määrittää sukupuolen &amp;amp; kiinnostuksen kohderyhmät, kun se tekee kohdennettuja mainoksia. arvaten, että se ei ole jotain bluekain kaltaista.</w:t>
      </w:r>
    </w:p>
    <w:p>
      <w:r>
        <w:rPr>
          <w:b/>
          <w:u w:val="single"/>
        </w:rPr>
        <w:t xml:space="preserve">158644</w:t>
      </w:r>
    </w:p>
    <w:p>
      <w:r>
        <w:t xml:space="preserve">Nachoshieldistä on taas tulossa hieman hiljaisempi.</w:t>
      </w:r>
    </w:p>
    <w:p>
      <w:r>
        <w:rPr>
          <w:b/>
          <w:u w:val="single"/>
        </w:rPr>
        <w:t xml:space="preserve">158645</w:t>
      </w:r>
    </w:p>
    <w:p>
      <w:r>
        <w:t xml:space="preserve">Hankin sellaisen halvan USB-mikroskoopin ja nyt minulla on aivan liian hauskaa. http://t.co/6Dj8VQez3E</w:t>
      </w:r>
    </w:p>
    <w:p>
      <w:r>
        <w:rPr>
          <w:b/>
          <w:u w:val="single"/>
        </w:rPr>
        <w:t xml:space="preserve">158646</w:t>
      </w:r>
    </w:p>
    <w:p>
      <w:r>
        <w:t xml:space="preserve">@SFtheWolf http://t.co/g7w5b4uSbW on se, jonka sain. Jos saat sen, älä asenna heidän ajureitaan. Käytä vain oletusarvoisia webbikameran ajureita.</w:t>
      </w:r>
    </w:p>
    <w:p>
      <w:r>
        <w:rPr>
          <w:b/>
          <w:u w:val="single"/>
        </w:rPr>
        <w:t xml:space="preserve">158647</w:t>
      </w:r>
    </w:p>
    <w:p>
      <w:r>
        <w:t xml:space="preserve">@gewt @SFtheWolf kokeile 35 dollaria :P :P</w:t>
      </w:r>
    </w:p>
    <w:p>
      <w:r>
        <w:rPr>
          <w:b/>
          <w:u w:val="single"/>
        </w:rPr>
        <w:t xml:space="preserve">158648</w:t>
      </w:r>
    </w:p>
    <w:p>
      <w:r>
        <w:t xml:space="preserve">@gewt @SFtheWolf omani on ehdottomasti käyttökelpoinen. :) pidän siitä melko paljon. jalusta on jotenkin meh, mutta itse laite toimii hyvin.</w:t>
      </w:r>
    </w:p>
    <w:p>
      <w:r>
        <w:rPr>
          <w:b/>
          <w:u w:val="single"/>
        </w:rPr>
        <w:t xml:space="preserve">158649</w:t>
      </w:r>
    </w:p>
    <w:p>
      <w:r>
        <w:t xml:space="preserve">@katrus hiukseni!</w:t>
      </w:r>
    </w:p>
    <w:p>
      <w:r>
        <w:rPr>
          <w:b/>
          <w:u w:val="single"/>
        </w:rPr>
        <w:t xml:space="preserve">158650</w:t>
      </w:r>
    </w:p>
    <w:p>
      <w:r>
        <w:t xml:space="preserve">Voi luoja, voi luoja, voi luoja, älä koskaan suuntaa mikroskooppia ihoon...</w:t>
      </w:r>
    </w:p>
    <w:p>
      <w:r>
        <w:rPr>
          <w:b/>
          <w:u w:val="single"/>
        </w:rPr>
        <w:t xml:space="preserve">158651</w:t>
      </w:r>
    </w:p>
    <w:p>
      <w:r>
        <w:t xml:space="preserve">@alex SO GROSS. tekee mieli käydä suihkussa kiehuvassa vedessä.</w:t>
      </w:r>
    </w:p>
    <w:p>
      <w:r>
        <w:rPr>
          <w:b/>
          <w:u w:val="single"/>
        </w:rPr>
        <w:t xml:space="preserve">158652</w:t>
      </w:r>
    </w:p>
    <w:p>
      <w:r>
        <w:t xml:space="preserve">@EvvyKube jep!</w:t>
      </w:r>
    </w:p>
    <w:p>
      <w:r>
        <w:rPr>
          <w:b/>
          <w:u w:val="single"/>
        </w:rPr>
        <w:t xml:space="preserve">158653</w:t>
      </w:r>
    </w:p>
    <w:p>
      <w:r>
        <w:t xml:space="preserve">@alex tai kunnolla kulmautetuissa valokuvissa matalalla resoluutiolla kirkkauden ollessa nostettuna. tarvitsen tämän photoshop-suodattimen irl:iin.</w:t>
      </w:r>
    </w:p>
    <w:p>
      <w:r>
        <w:rPr>
          <w:b/>
          <w:u w:val="single"/>
        </w:rPr>
        <w:t xml:space="preserve">158654</w:t>
      </w:r>
    </w:p>
    <w:p>
      <w:r>
        <w:t xml:space="preserve">kävin juuri suihkussa kuumimmalla mahdollisella vedellä ja kuorin ihoa kuin hullu viimeiset 30 minuuttia. en edes vitsaile. fu, tiede.</w:t>
      </w:r>
    </w:p>
    <w:p>
      <w:r>
        <w:rPr>
          <w:b/>
          <w:u w:val="single"/>
        </w:rPr>
        <w:t xml:space="preserve">158655</w:t>
      </w:r>
    </w:p>
    <w:p>
      <w:r>
        <w:t xml:space="preserve">Useat ihmiset ovat huomauttaneet http://t.co/nr1da7c7rJ MISSÄ OLIT, KUN TARVITSIN SINUA ELÄMÄNNEUVOJA, XKCD? http://t.co/1mZFXmRlEu.</w:t>
      </w:r>
    </w:p>
    <w:p>
      <w:r>
        <w:rPr>
          <w:b/>
          <w:u w:val="single"/>
        </w:rPr>
        <w:t xml:space="preserve">158656</w:t>
      </w:r>
    </w:p>
    <w:p>
      <w:r>
        <w:t xml:space="preserve">@GameNinja08 @Vodage @KaitlynBurnell Minulla ei ole aavistustakaan, mitä on tekeillä tai miksi minut mainitaan tässä twiitissä.</w:t>
      </w:r>
    </w:p>
    <w:p>
      <w:r>
        <w:rPr>
          <w:b/>
          <w:u w:val="single"/>
        </w:rPr>
        <w:t xml:space="preserve">158657</w:t>
      </w:r>
    </w:p>
    <w:p>
      <w:r>
        <w:t xml:space="preserve">Anteeksi, mutta en usko GamerGaten versioon oikeudesta. Massaraportointi ei ole minkään "käsittelyä". @PendragonTarot</w:t>
      </w:r>
    </w:p>
    <w:p>
      <w:r>
        <w:rPr>
          <w:b/>
          <w:u w:val="single"/>
        </w:rPr>
        <w:t xml:space="preserve">158658</w:t>
      </w:r>
    </w:p>
    <w:p>
      <w:r>
        <w:t xml:space="preserve">Suoraan sanottuna minulla on enemmän oikeudellisia ja teknisiä resursseja kuin hashtag. Menkäähän levittämään viharyhmäpropagandaanne muualle. @PendragonTarot</w:t>
      </w:r>
    </w:p>
    <w:p>
      <w:r>
        <w:rPr>
          <w:b/>
          <w:u w:val="single"/>
        </w:rPr>
        <w:t xml:space="preserve">158659</w:t>
      </w:r>
    </w:p>
    <w:p>
      <w:r>
        <w:t xml:space="preserve">@Andrew_Cybulska outoa. arvelen, että hän palaa. en todellakaan ymmärrä, miksi ihmiset poistavat käyttäjätunnuksiaan vs. vain sulkevat twitter-sovelluksen.</w:t>
      </w:r>
    </w:p>
    <w:p>
      <w:r>
        <w:rPr>
          <w:b/>
          <w:u w:val="single"/>
        </w:rPr>
        <w:t xml:space="preserve">158660</w:t>
      </w:r>
    </w:p>
    <w:p>
      <w:r>
        <w:t xml:space="preserve">@Keltounet http://t.co/g7w5b4uSbW</w:t>
      </w:r>
    </w:p>
    <w:p>
      <w:r>
        <w:rPr>
          <w:b/>
          <w:u w:val="single"/>
        </w:rPr>
        <w:t xml:space="preserve">158661</w:t>
      </w:r>
    </w:p>
    <w:p>
      <w:r>
        <w:t xml:space="preserve">@ultimape ei vielä ihan vielä työkalujen osalta, vaikka olen ajatellut facebookia. olen kuitenkin työskennellyt monien yritysten kanssa.</w:t>
      </w:r>
    </w:p>
    <w:p>
      <w:r>
        <w:rPr>
          <w:b/>
          <w:u w:val="single"/>
        </w:rPr>
        <w:t xml:space="preserve">158662</w:t>
      </w:r>
    </w:p>
    <w:p>
      <w:r>
        <w:t xml:space="preserve">@Vodage @KaitlynBurnell Minulla ei ole aavistustakaan, mihin tämä twiitti on vastaus.</w:t>
      </w:r>
    </w:p>
    <w:p>
      <w:r>
        <w:rPr>
          <w:b/>
          <w:u w:val="single"/>
        </w:rPr>
        <w:t xml:space="preserve">158663</w:t>
      </w:r>
    </w:p>
    <w:p>
      <w:r>
        <w:t xml:space="preserve">@TheRealVordox En linkitä doxxia.</w:t>
      </w:r>
    </w:p>
    <w:p>
      <w:r>
        <w:rPr>
          <w:b/>
          <w:u w:val="single"/>
        </w:rPr>
        <w:t xml:space="preserve">158664</w:t>
      </w:r>
    </w:p>
    <w:p>
      <w:r>
        <w:t xml:space="preserve">@LarryWest42 enimmäkseen Joan Jettin sanoituksia.</w:t>
      </w:r>
    </w:p>
    <w:p>
      <w:r>
        <w:rPr>
          <w:b/>
          <w:u w:val="single"/>
        </w:rPr>
        <w:t xml:space="preserve">158665</w:t>
      </w:r>
    </w:p>
    <w:p>
      <w:r>
        <w:t xml:space="preserve">@Shake_No se on todennäköisesti sama henkilö, josta puhun.</w:t>
      </w:r>
    </w:p>
    <w:p>
      <w:r>
        <w:rPr>
          <w:b/>
          <w:u w:val="single"/>
        </w:rPr>
        <w:t xml:space="preserve">158666</w:t>
      </w:r>
    </w:p>
    <w:p>
      <w:r>
        <w:t xml:space="preserve">@Vodage @GameNinja08 @KaitlynBurnell ah, okei.</w:t>
      </w:r>
    </w:p>
    <w:p>
      <w:r>
        <w:rPr>
          <w:b/>
          <w:u w:val="single"/>
        </w:rPr>
        <w:t xml:space="preserve">158667</w:t>
      </w:r>
    </w:p>
    <w:p>
      <w:r>
        <w:t xml:space="preserve">@KaitlynBurnell outo.</w:t>
      </w:r>
    </w:p>
    <w:p>
      <w:r>
        <w:rPr>
          <w:b/>
          <w:u w:val="single"/>
        </w:rPr>
        <w:t xml:space="preserve">158668</w:t>
      </w:r>
    </w:p>
    <w:p>
      <w:r>
        <w:t xml:space="preserve">@Vodage @PendragonTarot gamergate ei ole oikeastaan sjws? se on ihmisille, jotka eivät halua saada ilmoituksia gamergatereilta.</w:t>
      </w:r>
    </w:p>
    <w:p>
      <w:r>
        <w:rPr>
          <w:b/>
          <w:u w:val="single"/>
        </w:rPr>
        <w:t xml:space="preserve">158669</w:t>
      </w:r>
    </w:p>
    <w:p>
      <w:r>
        <w:t xml:space="preserve">@Shake_Niin, se, mitä hän teki, oli väärin, ja häntä pitäisi syyttää. nyt hänet on kuitenkin myös doxxattu ja asetettu kohteeksi. se on sekasorto.</w:t>
      </w:r>
    </w:p>
    <w:p>
      <w:r>
        <w:rPr>
          <w:b/>
          <w:u w:val="single"/>
        </w:rPr>
        <w:t xml:space="preserve">158670</w:t>
      </w:r>
    </w:p>
    <w:p>
      <w:r>
        <w:t xml:space="preserve">@TheRealVordox Vai niin, olet taas yksi hyödytön GG:n kannattaja. lol. mene pois.</w:t>
      </w:r>
    </w:p>
    <w:p>
      <w:r>
        <w:rPr>
          <w:b/>
          <w:u w:val="single"/>
        </w:rPr>
        <w:t xml:space="preserve">158671</w:t>
      </w:r>
    </w:p>
    <w:p>
      <w:r>
        <w:t xml:space="preserve">@delfuego @PendragonTarot TIL Olen piirisyyttäjä.</w:t>
      </w:r>
    </w:p>
    <w:p>
      <w:r>
        <w:rPr>
          <w:b/>
          <w:u w:val="single"/>
        </w:rPr>
        <w:t xml:space="preserve">158672</w:t>
      </w:r>
    </w:p>
    <w:p>
      <w:r>
        <w:t xml:space="preserve">@Charmieos @PendragonTarot *Me* emme voi tehdä mitään muuta kuin tarjota neuvoja ja apua. Kohteeksi joutuneen henkilön on ilmoitettava asiasta poliisille.</w:t>
      </w:r>
    </w:p>
    <w:p>
      <w:r>
        <w:rPr>
          <w:b/>
          <w:u w:val="single"/>
        </w:rPr>
        <w:t xml:space="preserve">158673</w:t>
      </w:r>
    </w:p>
    <w:p>
      <w:r>
        <w:t xml:space="preserve">Suloisin rakkaustarina. FreeBSDGirl ja hänen kahvinkeittimensä. http://t.co/b6wu4eN7V0. http://t.co/b6wu4eN7V0</w:t>
      </w:r>
    </w:p>
    <w:p>
      <w:r>
        <w:rPr>
          <w:b/>
          <w:u w:val="single"/>
        </w:rPr>
        <w:t xml:space="preserve">158674</w:t>
      </w:r>
    </w:p>
    <w:p>
      <w:r>
        <w:t xml:space="preserve">@Jeff_Nacht se ei ole vaaleanpunainen.</w:t>
      </w:r>
    </w:p>
    <w:p>
      <w:r>
        <w:rPr>
          <w:b/>
          <w:u w:val="single"/>
        </w:rPr>
        <w:t xml:space="preserve">158675</w:t>
      </w:r>
    </w:p>
    <w:p>
      <w:r>
        <w:t xml:space="preserve">@bibulb @Vodage, poistakaa minut tästä kaikesta. se häiritsee ilmoituksiani.</w:t>
      </w:r>
    </w:p>
    <w:p>
      <w:r>
        <w:rPr>
          <w:b/>
          <w:u w:val="single"/>
        </w:rPr>
        <w:t xml:space="preserve">158676</w:t>
      </w:r>
    </w:p>
    <w:p>
      <w:r>
        <w:t xml:space="preserve">@jbradfield tuo on oikeastaan koko keittiöni. minäkin olen ihastunut englantilaisiin teeruusukuvioihin.</w:t>
      </w:r>
    </w:p>
    <w:p>
      <w:r>
        <w:rPr>
          <w:b/>
          <w:u w:val="single"/>
        </w:rPr>
        <w:t xml:space="preserve">158677</w:t>
      </w:r>
    </w:p>
    <w:p>
      <w:r>
        <w:t xml:space="preserve">Aion puuttua tähän - vaikka estänkin sinua - selittääkseni jotain, joka näyttää hämmentävän monia ihmisiä. @PendragonTarot</w:t>
      </w:r>
    </w:p>
    <w:p>
      <w:r>
        <w:rPr>
          <w:b/>
          <w:u w:val="single"/>
        </w:rPr>
        <w:t xml:space="preserve">158678</w:t>
      </w:r>
    </w:p>
    <w:p>
      <w:r>
        <w:t xml:space="preserve">Tämä on rikos- eikä siviiliasia. Tämä tarkoittaa, että poliisi päättää, kannattaako asiasta nostaa syyte. @PendragonTarot</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docId:95B00BC1B1AB5904C16C9D24F6591766</keywords>
  <dc:description>generated by python-docx</dc:description>
  <lastModifiedBy/>
  <revision>1</revision>
  <dcterms:created xsi:type="dcterms:W3CDTF">2013-12-23T23:15:00.0000000Z</dcterms:created>
  <dcterms:modified xsi:type="dcterms:W3CDTF">2013-12-23T23:15:00.0000000Z</dcterms:modified>
  <category/>
</coreProperties>
</file>