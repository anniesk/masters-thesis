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193371</w:t>
      </w:r>
    </w:p>
    <w:p>
      <w:r>
        <w:t xml:space="preserve">पहले लालू ने मोदी के ख़िलाफ़ आवाज़ उठाई उनकी आवाज दबाने के लिए उन्हें फंसा के जेल भेज गया???  फिर राजीव भट्ट ने मोदी के काला चिठ्ठा खोला था आज उन्हें 20 साल पहले का केस उठाकर उम्र कैद करवा दिया?  बस ऐसे ही चलने दो जितने लोग आवाज उठाओगे वो जज लोया की तरह ऊपर या फ़िर जेल जाओगे।</w:t>
      </w:r>
    </w:p>
    <w:p>
      <w:r>
        <w:rPr>
          <w:b/>
          <w:u w:val="single"/>
        </w:rPr>
        <w:t xml:space="preserve">193372</w:t>
      </w:r>
    </w:p>
    <w:p>
      <w:r>
        <w:t xml:space="preserve">मेरे seuraa मेरा परिवार है मै दिल से 7481 लोगों का दिल से शुक्रिया कहना चाहती हूं जिन में से आज 790 लोगों ने मुझे seuraa किया उनका भी दिल से शुक्रिया.....  अगर आप लोगों का साथ रहा तो आप को निरास नहीं करूंगी...भरपूर viihde मिलेगा...        Vihaan #dalalmedia</w:t>
      </w:r>
    </w:p>
    <w:p>
      <w:r>
        <w:rPr>
          <w:b/>
          <w:u w:val="single"/>
        </w:rPr>
        <w:t xml:space="preserve">193373</w:t>
      </w:r>
    </w:p>
    <w:p>
      <w:r>
        <w:t xml:space="preserve">मोदी सरकार के पिछले चार साल के कार्यकाल में बेरोजगारी ने पिछले 45 वर्षों का रेकॉर्ड तोड़ा ! सेंट्रर फॉर मॉनिटरिंग इंडियन इकोनॉमी (सीएमआईई) द्वारा जारी आंकड़ों के मुताबिक, फरवरी 2019 में बेरोजगारी का आंकड़ा 7.2 फीसदी पर पहुंच गया। वहीं पिछले साल फरवरी में यह आंकड़ा 5.9 फीसदी था।</w:t>
      </w:r>
    </w:p>
    <w:p>
      <w:r>
        <w:rPr>
          <w:b/>
          <w:u w:val="single"/>
        </w:rPr>
        <w:t xml:space="preserve">193374</w:t>
      </w:r>
    </w:p>
    <w:p>
      <w:r>
        <w:t xml:space="preserve">एक बार शिक्षिका ने क्लास में बच्चों कि समझदारी जानने के लिए पूछा शिक्षिका बोली बताओ बच्चो,कि इश्क और प्यार में क्या फर्क है? इस से पहले कि कोई बच्चा कुछ बोलता @Dil_se_re_ खड़ा हुआ और बोला मैडम प्यार वो है जो आप अपनी बेटी से करती हो और इश्क वो है जो हम आपकी बेटी से करते है!</w:t>
      </w:r>
    </w:p>
    <w:p>
      <w:r>
        <w:rPr>
          <w:b/>
          <w:u w:val="single"/>
        </w:rPr>
        <w:t xml:space="preserve">193375</w:t>
      </w:r>
    </w:p>
    <w:p>
      <w:r>
        <w:t xml:space="preserve">तू तो ऐसे कह रहा जाकर तू देख रहा है मुसलमान हरामि है सालों तुम्हारा तुम अच्छे हो तो दूसरा आदमी भी अच्छा है जब तुम किसी के साथ में गलत करोगे तो दूसरा आदमी गलत नहीं कर सकता सारे झडू आदमखोर आदमी</w:t>
      </w:r>
    </w:p>
    <w:p>
      <w:r>
        <w:rPr>
          <w:b/>
          <w:u w:val="single"/>
        </w:rPr>
        <w:t xml:space="preserve">193376</w:t>
      </w:r>
    </w:p>
    <w:p>
      <w:r>
        <w:t xml:space="preserve">और ऐसे लोगों को.... मोदी जी #वजीफा और एक हाथ मे लैपटॉप देना चाहते है...खैर #सेकुलरता श्रीलंका में भी थी हल्की फुल्की...अच्छी सीख मिली उन्हें । #कुत्ते दूर रहे तो हिंदू-मुस्लिम एकता की बात करते हैं</w:t>
      </w:r>
    </w:p>
    <w:p>
      <w:r>
        <w:rPr>
          <w:b/>
          <w:u w:val="single"/>
        </w:rPr>
        <w:t xml:space="preserve">193377</w:t>
      </w:r>
    </w:p>
    <w:p>
      <w:r>
        <w:t xml:space="preserve">धर्म के नाम पर जनसंख्या बढ़ाने की ख्वाहिश और उसके सहारे देश की सत्ता को हथियाने की कोशिश में अब इस्लाम की नजरों में देश नीचा हो गया है। #समझा_करो_यार कि आयकरदाताओं के पैसों से बढ़ी हुई इस्लामी जनसंख्या का बोझ हल्का करने की कोशिश की को नाकाम करना है। #ठीक_है #जनसंख्या_नियंत्रण_कानून</w:t>
      </w:r>
    </w:p>
    <w:p>
      <w:r>
        <w:rPr>
          <w:b/>
          <w:u w:val="single"/>
        </w:rPr>
        <w:t xml:space="preserve">193378</w:t>
      </w:r>
    </w:p>
    <w:p>
      <w:r>
        <w:t xml:space="preserve">रहने दिजीए आदरणीय @AshwiniBJP जी। मोदीजी को कभी "बेचारों" के साथ हुए छल को छेदना है। बेचारा #डरा_हुआ_मुसलमान @KapilMishra_IND @oyevivekk @ippatel @DrKumarVishwas @girirajsinghbjp @DidiRitambhara @SadhviPragya_MP @SadhviBhagawati @myogiadityanath @igrangemeerut @meerutpolice</w:t>
      </w:r>
    </w:p>
    <w:p>
      <w:r>
        <w:rPr>
          <w:b/>
          <w:u w:val="single"/>
        </w:rPr>
        <w:t xml:space="preserve">193379</w:t>
      </w:r>
    </w:p>
    <w:p>
      <w:r>
        <w:t xml:space="preserve">ये भी तेरे जैसी है एक से कइयों से रिश्ता होगा इसका जो इसका ये हाल कर रहा है एक हरामी का पीला वैसे आशीष खेतान अभी क्या कर रहा है तेरे साथ।</w:t>
      </w:r>
    </w:p>
    <w:p>
      <w:r>
        <w:rPr>
          <w:b/>
          <w:u w:val="single"/>
        </w:rPr>
        <w:t xml:space="preserve">193380</w:t>
      </w:r>
    </w:p>
    <w:p>
      <w:r>
        <w:t xml:space="preserve">#कन्हैया_कुमार के खिलाफ कोई भी देश द्रोह का सबूत नहीं होने के कारन #दोष_मुक्त करार दिया गया अब आएगा मजा क्यों की आपना टाइम आएगा। #लाल_सलाम #इंक़लाब_जिंदाबा</w:t>
      </w:r>
    </w:p>
    <w:p>
      <w:r>
        <w:rPr>
          <w:b/>
          <w:u w:val="single"/>
        </w:rPr>
        <w:t xml:space="preserve">193381</w:t>
      </w:r>
    </w:p>
    <w:p>
      <w:r>
        <w:t xml:space="preserve">भोसडीके कटवे। सर मुल्ला नही बने हुए। तू अपनी बेटी के साथ यह कर मादरचोद। तुम लोग सालों नंगे कर के मारे जाओगे सुवर सुवर की औलाद</w:t>
      </w:r>
    </w:p>
    <w:p>
      <w:r>
        <w:rPr>
          <w:b/>
          <w:u w:val="single"/>
        </w:rPr>
        <w:t xml:space="preserve">193382</w:t>
      </w:r>
    </w:p>
    <w:p>
      <w:r>
        <w:t xml:space="preserve">केजरीवाल सरकार चीन की बदनाम कंपनी हिकविजन के 1.5 लाख सीसीटीवी कैमरे दिल्ली में लगाने जा रही है, यह कंपनी अमेरिका और ब्रिटेन में बैन है। चीन सरकार ही इस हिकविजन कंपनी की मालिक है, केजरी द्वारा दिल्ली की सुरक्षा चीन के हांथों में गिरवी रखने की तैयारी है।.</w:t>
      </w:r>
    </w:p>
    <w:p>
      <w:r>
        <w:rPr>
          <w:b/>
          <w:u w:val="single"/>
        </w:rPr>
        <w:t xml:space="preserve">193383</w:t>
      </w:r>
    </w:p>
    <w:p>
      <w:r>
        <w:t xml:space="preserve">'लात मारी, टोपी फेंकी, चश्मा तोड़ा और मुझे बेहोश होने तक मारते रहे', मॉब लिंचिंग से जिंदा बचे पीड़ित की आपबीती #MobLynching #UttarPradesh</w:t>
      </w:r>
    </w:p>
    <w:p>
      <w:r>
        <w:rPr>
          <w:b/>
          <w:u w:val="single"/>
        </w:rPr>
        <w:t xml:space="preserve">193384</w:t>
      </w:r>
    </w:p>
    <w:p>
      <w:r>
        <w:t xml:space="preserve">अरे भेनचोद, भोसडीका है तुझे क्या समझ कर वोट दिया और तु क्या निकला। तु क्या निकला। बस हिन्दु मुसलमान कराओ और अपनी रोटी सेको। तेरे जैसा नीच आदमी इस संसार मे कही नही मिलेगा।</w:t>
      </w:r>
    </w:p>
    <w:p>
      <w:r>
        <w:rPr>
          <w:b/>
          <w:u w:val="single"/>
        </w:rPr>
        <w:t xml:space="preserve">193385</w:t>
      </w:r>
    </w:p>
    <w:p>
      <w:r>
        <w:t xml:space="preserve">सत्य सनातन धर्म की जय जयकार हो जिहादियों का विनाश हो मां भवानी के चरणों में समर्पित है,,, #शुभ_रात्री</w:t>
      </w:r>
    </w:p>
    <w:p>
      <w:r>
        <w:rPr>
          <w:b/>
          <w:u w:val="single"/>
        </w:rPr>
        <w:t xml:space="preserve">193386</w:t>
      </w:r>
    </w:p>
    <w:p>
      <w:r>
        <w:t xml:space="preserve">Ap bua jii ka PM banne ka sapna to tut gya ab gathbandhan me jahgra hoga CM kon banega bua ya bhatija.</w:t>
      </w:r>
    </w:p>
    <w:p>
      <w:r>
        <w:rPr>
          <w:b/>
          <w:u w:val="single"/>
        </w:rPr>
        <w:t xml:space="preserve">193387</w:t>
      </w:r>
    </w:p>
    <w:p>
      <w:r>
        <w:t xml:space="preserve">लगभग तीन दशकों से BJP बोल रही थी राम लला हम आएंगे मंदिर वही बनाएंगे, लेकिन आज अचानक थी लेकिन आज अचानक BJP और RSS कोर्ट चली चली गई और मंदिर इधर-उधर बनाने बनाने राजी राजी हो गई। जब मंदिर साइड से साइड से ही बनाना बनाना था तो रथयात्रा क्यों ? मस्जिद क्यों तोड़ दी गई ? कार सेवकों की हत्या का ज़िम्मेदार कौन ? इसका इसका जवाब जरूर दें। दें।</w:t>
      </w:r>
    </w:p>
    <w:p>
      <w:r>
        <w:rPr>
          <w:b/>
          <w:u w:val="single"/>
        </w:rPr>
        <w:t xml:space="preserve">193388</w:t>
      </w:r>
    </w:p>
    <w:p>
      <w:r>
        <w:t xml:space="preserve">राहुल गांधी ने बड़े नेताओं के इस्तीफा नहीं देने से दुख होने वाला बयान कभी नहीं दिया- यूथ कांग्रेस https://abpnews.abplive.in/india-news/youth-congress-official-statement-about-rahul-gandhi-1156934 ...</w:t>
      </w:r>
    </w:p>
    <w:p>
      <w:r>
        <w:rPr>
          <w:b/>
          <w:u w:val="single"/>
        </w:rPr>
        <w:t xml:space="preserve">193389</w:t>
      </w:r>
    </w:p>
    <w:p>
      <w:r>
        <w:t xml:space="preserve">#CWC19 इस भारतीय की मदद से जॉनी बेयरस्टो ने लगाया शतक और इंग्लैंड जीत गया मैच.  @BCCI @ECB_cricket @jbairstow21 https://www.wahcricket.com/news/world-cup-2019-having-been-at-the-ipl-with-vvs-definitely-helped-me-to-deal-with-spinners-138761 ...</w:t>
      </w:r>
    </w:p>
    <w:p>
      <w:r>
        <w:rPr>
          <w:b/>
          <w:u w:val="single"/>
        </w:rPr>
        <w:t xml:space="preserve">193390</w:t>
      </w:r>
    </w:p>
    <w:p>
      <w:r>
        <w:t xml:space="preserve">एन एस विश्वनाथन दोबारा @RBI के डिप्टी गवर्नर नियुक्त, एक साल और बढ़ा कार्यकाल https://abpnews.abplive.in/business/n-s-vishwanathan-re-appointed-as-deputy-governor-of-rbi-1158085 ...</w:t>
      </w:r>
    </w:p>
    <w:p>
      <w:r>
        <w:rPr>
          <w:b/>
          <w:u w:val="single"/>
        </w:rPr>
        <w:t xml:space="preserve">193391</w:t>
      </w:r>
    </w:p>
    <w:p>
      <w:r>
        <w:t xml:space="preserve">चूड़ियों की बातें निराली हैं। नारी खूबसूरती में चार चाँद लगाती हैं, मोहती हैं। पर मोहे मोहे है मेरी जगत माता रानी की चूड़ियाँ। जै माँ।। #हिंदी_शब्द #शब्दनिधि #विशी #विशी</w:t>
      </w:r>
    </w:p>
    <w:p>
      <w:r>
        <w:rPr>
          <w:b/>
          <w:u w:val="single"/>
        </w:rPr>
        <w:t xml:space="preserve">193392</w:t>
      </w:r>
    </w:p>
    <w:p>
      <w:r>
        <w:t xml:space="preserve">नवजीवन बुलेटिन:जम्मू-कश्मीर के बडगाम में सुरक्षा बलों ने ढेर किया 1आतंकी और आगरा-लखनऊ हाइवे पर भीषण हादसे में 5 की मौत, 4 बड़ी खबरें #navjivanbulletin #नवजीवन_बुलेटिन</w:t>
      </w:r>
    </w:p>
    <w:p>
      <w:r>
        <w:rPr>
          <w:b/>
          <w:u w:val="single"/>
        </w:rPr>
        <w:t xml:space="preserve">193393</w:t>
      </w:r>
    </w:p>
    <w:p>
      <w:r>
        <w:t xml:space="preserve">अबे हरामी जिन्ना की औलाद तू अपने किसी मोहल्ले में हिंदुस्तान बाले से पूछ लें मोदी ने क्या किया और क्या कर रहा है अगर पता नही लगे तो बता देना अड्रेस तेरे घर पर डाक से भेज दूंगा मोदी के कामो की लिस्ट.</w:t>
      </w:r>
    </w:p>
    <w:p>
      <w:r>
        <w:rPr>
          <w:b/>
          <w:u w:val="single"/>
        </w:rPr>
        <w:t xml:space="preserve">193394</w:t>
      </w:r>
    </w:p>
    <w:p>
      <w:r>
        <w:t xml:space="preserve">#Mumbai बारिश: #NCP सांसद मेमन ने शिवसेना- @BJP4India को ठहराया मौतों का जिम्मेदार, कहा- हर साल बनते हैं ऐसे हालात #MumbaiRains</w:t>
      </w:r>
    </w:p>
    <w:p>
      <w:r>
        <w:rPr>
          <w:b/>
          <w:u w:val="single"/>
        </w:rPr>
        <w:t xml:space="preserve">193395</w:t>
      </w:r>
    </w:p>
    <w:p>
      <w:r>
        <w:t xml:space="preserve">नही नही...... मोदी जी को कोई #नीच नहीं बोलेगा...  बार-बार #नीच #नीच #नीच #नीच लगा रखा है...  मोदीजी को कोई भी #नीच बोलता रहे, हमें उन्हें #नीच नही बोलना है...</w:t>
      </w:r>
    </w:p>
    <w:p>
      <w:r>
        <w:rPr>
          <w:b/>
          <w:u w:val="single"/>
        </w:rPr>
        <w:t xml:space="preserve">193396</w:t>
      </w:r>
    </w:p>
    <w:p>
      <w:r>
        <w:t xml:space="preserve">एक छोटी बच्ची गली से निकल रही थी तभी 4-5 कुत्ते आ गए बच्ची उन्हें देखकर डर गई कुत्ते बच्ची से बोले बेटी डरो नही हम #कुत्ते है #मुसलमान नहीं #justice_For_Twinkle</w:t>
      </w:r>
    </w:p>
    <w:p>
      <w:r>
        <w:rPr>
          <w:b/>
          <w:u w:val="single"/>
        </w:rPr>
        <w:t xml:space="preserve">193397</w:t>
      </w:r>
    </w:p>
    <w:p>
      <w:r>
        <w:t xml:space="preserve">मनोज तिवारी ने की दिल्ली में भी 'एंटी रोमियो' स्क्वॉड बनाने की मांग #Delhi https://abpnews.abplive.in/india-news/manoj-tiwari-wants-anti-romeo-squads-in-delhi-1157085 ...</w:t>
      </w:r>
    </w:p>
    <w:p>
      <w:r>
        <w:rPr>
          <w:b/>
          <w:u w:val="single"/>
        </w:rPr>
        <w:t xml:space="preserve">193398</w:t>
      </w:r>
    </w:p>
    <w:p>
      <w:r>
        <w:t xml:space="preserve">मिट रहे फ़ासले, खुल रहे रास्ते: किसान मंडी से अब तक 1.40 करोड़ किसान ई-नाम से जुड़े चुके हैं। डिजिटल इंडिया, चलो बनाएं न्यू इंडिया। #DigitalIndiaNewIndia</w:t>
      </w:r>
    </w:p>
    <w:p>
      <w:r>
        <w:rPr>
          <w:b/>
          <w:u w:val="single"/>
        </w:rPr>
        <w:t xml:space="preserve">193399</w:t>
      </w:r>
    </w:p>
    <w:p>
      <w:r>
        <w:t xml:space="preserve">7 महीने बाद एक बार फिर मुझे जापान की धरती में आने का मौका मिला था। पिछले बार जब मैं आया था तब मेरे मित्र सिंजो आबे पर भरोसा कर आपने उन्हें जिताया था। इस बार जब मैं आया हूं तब दुनिया के सबसे बड़े लोकतंत्र भारत ने इस प्रधान सेवक पर पहले से ज्यादा प्यार और विश्वास जताया है: पीएम</w:t>
      </w:r>
    </w:p>
    <w:p>
      <w:r>
        <w:rPr>
          <w:b/>
          <w:u w:val="single"/>
        </w:rPr>
        <w:t xml:space="preserve">193400</w:t>
      </w:r>
    </w:p>
    <w:p>
      <w:r>
        <w:t xml:space="preserve">जिस देश में #कन्हैया_कुमार जैसा पढ़ा लिखा युवा हार जाए #आतंकवादी जीत जाये उस देश की जनता का क्या कहना कहना</w:t>
      </w:r>
    </w:p>
    <w:p>
      <w:r>
        <w:rPr>
          <w:b/>
          <w:u w:val="single"/>
        </w:rPr>
        <w:t xml:space="preserve">193401</w:t>
      </w:r>
    </w:p>
    <w:p>
      <w:r>
        <w:t xml:space="preserve">मनुवादी ब्राह्मणों ने शुरू से ही जाति व्यवस्था को बढ़ावा दिया है सवर्णों को आज भी दलितों के बाजे बाजे गाजे के साथ बारात ले जाना व खुशियाँ मनाना नागवार गुजरता है।</w:t>
      </w:r>
    </w:p>
    <w:p>
      <w:r>
        <w:rPr>
          <w:b/>
          <w:u w:val="single"/>
        </w:rPr>
        <w:t xml:space="preserve">193402</w:t>
      </w:r>
    </w:p>
    <w:p>
      <w:r>
        <w:t xml:space="preserve">दिल्ली के हौज काजी इलाके में अभी भी पैरामिलिट्री और पुलिस के जवान तैनात हैं। पार्किंग को लेकर हुए विवाद के विवाद के बाद यहां एक समुदाय के लोग दूसरे समुदाय के लोगों से भिड़ गए थे। पूरी खबर बता रहे हैं @AajGothi। #ReporterDiary अन्य वीडियो: http://bit.ly/IndiaTodaySocial ...</w:t>
      </w:r>
    </w:p>
    <w:p>
      <w:r>
        <w:rPr>
          <w:b/>
          <w:u w:val="single"/>
        </w:rPr>
        <w:t xml:space="preserve">193403</w:t>
      </w:r>
    </w:p>
    <w:p>
      <w:r>
        <w:t xml:space="preserve">वर्ल्ड कप 2019 #INDvBAN- बांग्लादेश के खिलाफ भारत की ठोस शुरुआत, रोहित-राहुल ने जड़ा अर्धशतक, भारत 20 ओवर में 120 के पार https://abpnews.abplive.in/sports/india-vs-bangladesh-world-cup-2019-rohit-rahul-get-india-off-to-decent-start-1158733 ... #IndiaVsBangladesh</w:t>
      </w:r>
    </w:p>
    <w:p>
      <w:r>
        <w:rPr>
          <w:b/>
          <w:u w:val="single"/>
        </w:rPr>
        <w:t xml:space="preserve">193404</w:t>
      </w:r>
    </w:p>
    <w:p>
      <w:r>
        <w:t xml:space="preserve">#Lucknow : कांग्रेस नेता आचार्य प्रमोद कृष्णम ने ट्वीट कर फिर कसा महागठबंधन पर तंज, लिखा- फिर गठबंधन करना या "तोड़ना" तो अलग बात है, लेकिन बहिन जी को पूरे "यदुवंशी" समाज को "धोखेबाज़" और "भीतरघाती" नहीं कहना चाहिए था. @AcharyaPramodk @samajwadiparty @yadavakhilesh @Mayawati #BSP</w:t>
      </w:r>
    </w:p>
    <w:p>
      <w:r>
        <w:rPr>
          <w:b/>
          <w:u w:val="single"/>
        </w:rPr>
        <w:t xml:space="preserve">193405</w:t>
      </w:r>
    </w:p>
    <w:p>
      <w:r>
        <w:t xml:space="preserve">Sach to ye h spa aj sirf ac room wali party bnkr reh gie h ,isme na wzn dikhta h na vision Kbi rahul kbi maya ,sb beda grk kr dia Wo spa jo jnta k hr mudde pr sangharsh krti thi ,ldti thi aj sirf chmchagiri tk seemit reh gie h Sach to ye h spa aj sirf ac room wali party bnkr reh gie h ,isme na wzn dikhta h na visionKbi rahul kbi maya ,sb beda grk kr diaWo spa jo jnta k hr mudde pr sangharsh krti thi ,ldti thi aj sirf chmchagiri tk seemit reh gie h ...</w:t>
      </w:r>
    </w:p>
    <w:p>
      <w:r>
        <w:rPr>
          <w:b/>
          <w:u w:val="single"/>
        </w:rPr>
        <w:t xml:space="preserve">193406</w:t>
      </w:r>
    </w:p>
    <w:p>
      <w:r>
        <w:t xml:space="preserve">@asadowaisi कह रहा है 70 साल हो गये अब तो बदल जाओ मतलब क्या है इसका रे या सीधा सीधा ये कहना चाहता है कि पहलुआ को हीरो बना के दो चार नौकरी दे दो और रंड़ी रोना शुरू करो कि इस्लाम ख़तरे में है और @ashokgehlot51 तुम तो सीएम हो अपने फूफाओ को ख़ुश करने के लिए रिपोर्ट बदलवा दो</w:t>
      </w:r>
    </w:p>
    <w:p>
      <w:r>
        <w:rPr>
          <w:b/>
          <w:u w:val="single"/>
        </w:rPr>
        <w:t xml:space="preserve">193407</w:t>
      </w:r>
    </w:p>
    <w:p>
      <w:r>
        <w:t xml:space="preserve">दुनिया के सबसे बड़े लोकतंत्र के कानून निर्माताओं की हरकतें कहीं से भी कानून निर्माताओं वाली नही लग रही थी। थी।</w:t>
      </w:r>
    </w:p>
    <w:p>
      <w:r>
        <w:rPr>
          <w:b/>
          <w:u w:val="single"/>
        </w:rPr>
        <w:t xml:space="preserve">193408</w:t>
      </w:r>
    </w:p>
    <w:p>
      <w:r>
        <w:t xml:space="preserve">गुप्ता दिल्ली पुलिस आप की क्यू नही सालो को जेल में डाल ती क्या रे बिकाऊ दलाल दलाल पत्रकार मोदी साहा को बोल पकड़े रंडी की औलादों को जेल में में डाले</w:t>
      </w:r>
    </w:p>
    <w:p>
      <w:r>
        <w:rPr>
          <w:b/>
          <w:u w:val="single"/>
        </w:rPr>
        <w:t xml:space="preserve">193409</w:t>
      </w:r>
    </w:p>
    <w:p>
      <w:r>
        <w:t xml:space="preserve">देश की राजनीति में आप आदर्श नेता है और और यह ह鈹 हम सब मानते हैं अगर राजनीति में किसी व्यक्ति को आदर्श माना जा सकता है तो आदरणीय अखिलेश यादव जी हैं! आप इसी लिए विशेष है !</w:t>
      </w:r>
    </w:p>
    <w:p>
      <w:r>
        <w:rPr>
          <w:b/>
          <w:u w:val="single"/>
        </w:rPr>
        <w:t xml:space="preserve">193410</w:t>
      </w:r>
    </w:p>
    <w:p>
      <w:r>
        <w:t xml:space="preserve">#नीच- #ऊंची जाति #पाकिस्तान-#आतंकवाद #सर्जिकल_स्ट्राइक - #एयर_स्ट्राइक #पुलवामा - #बालाकोट हो गया हो तो मोदी जी अब बाकी बचे 3 चरण में अपने कार्यकाल की ऐतिहासिक उपलब्धी #नोटबंदी और #जीएसटी के फायदे भी बता कर अच्छे दिन क्यूं नहीं आये ये ही बता दो #JayegaToModiHi #AbHogaNYAY</w:t>
      </w:r>
    </w:p>
    <w:p>
      <w:r>
        <w:rPr>
          <w:b/>
          <w:u w:val="single"/>
        </w:rPr>
        <w:t xml:space="preserve">193411</w:t>
      </w:r>
    </w:p>
    <w:p>
      <w:r>
        <w:t xml:space="preserve">आज के एंकर विपक्ष, डॉक्टर और नर्स के पीछे ऐसे पड़े है जैसे बिहार के 200 बच्चों के जिम्मेदार वो ही है। कितना आसान है न मेकअप करके विपक्ष पे भड़काऊ हेडलाइन बना के सिर्फ़ विपक्ष को कोसना?  इतनी मेहनत अगर पत्रकार असल मुद्दे पे करते तो ऐसी घटना देश मे होती ही नही। @manakgupta</w:t>
      </w:r>
    </w:p>
    <w:p>
      <w:r>
        <w:rPr>
          <w:b/>
          <w:u w:val="single"/>
        </w:rPr>
        <w:t xml:space="preserve">193412</w:t>
      </w:r>
    </w:p>
    <w:p>
      <w:r>
        <w:t xml:space="preserve">कांग्रेस के वरिष्ठ नेताओं को सांसद बाजवा की सलाह, कहा- कल राहुल गांधी से इस्तीफा लेकर मिलने जाएं सभी CM https://abpnews.abplive.in/india-news/congress-leader-partap-singh-bajwa-on-rahul-gandhi-1157386 ...</w:t>
      </w:r>
    </w:p>
    <w:p>
      <w:r>
        <w:rPr>
          <w:b/>
          <w:u w:val="single"/>
        </w:rPr>
        <w:t xml:space="preserve">193413</w:t>
      </w:r>
    </w:p>
    <w:p>
      <w:r>
        <w:t xml:space="preserve">इस #कमीने भूषण को तो सेना के हवाले कर देना चाहिए या भारतीय सेना को चाहिए कि इस #कुते भूषण का अपहरण कर के इसके उस जगह #मिर्ची भरे जहाँ से ये कमीना....इस हरामी की वजह से सेना के जवान क्यों पत्थरबाजों के हाथों शहीद हो, अब सेना कदम उठाये और ऐसे कमीनो को ठिकाने ठिकाने लगाए</w:t>
      </w:r>
    </w:p>
    <w:p>
      <w:r>
        <w:rPr>
          <w:b/>
          <w:u w:val="single"/>
        </w:rPr>
        <w:t xml:space="preserve">193414</w:t>
      </w:r>
    </w:p>
    <w:p>
      <w:r>
        <w:t xml:space="preserve">लड़का ; पापा पोकेट मनी बढ़ा दो plz जिम जोईन करना है ....  बाप ; आंड़ खुजाते बोला ... भोसडिके रोज़ सुबह साम दो पहर को दो दो घंटे तक बाथरूम को तो जिम बना रखा है अब कौनसा जिम जाना है जिम है</w:t>
      </w:r>
    </w:p>
    <w:p>
      <w:r>
        <w:rPr>
          <w:b/>
          <w:u w:val="single"/>
        </w:rPr>
        <w:t xml:space="preserve">193415</w:t>
      </w:r>
    </w:p>
    <w:p>
      <w:r>
        <w:t xml:space="preserve"> दिए गए हैं ~ @SadhviPragya_MP #LokSabhaElections2019 लखनऊ दिल्ली में बैठे कुछ लोग शेर की आज़ादी से डरते रहते हैं ~ अतीक अहमद,  @roflfact</w:t>
      </w:r>
    </w:p>
    <w:p>
      <w:r>
        <w:rPr>
          <w:b/>
          <w:u w:val="single"/>
        </w:rPr>
        <w:t xml:space="preserve">193416</w:t>
      </w:r>
    </w:p>
    <w:p>
      <w:r>
        <w:t xml:space="preserve">Aimimin presidentti @asadowaisi vieraili Bum-Rukum-Ud-Dowla-järvellä NPA: ta vastapäätä tänään yhdessä @arvindkumar_ias @CommissionrGHMC, ZCs &amp; @GHMCOnline-tiimin ja verovirkamiesten kanssa.. tarkasti myös muita pitkään vireillä olleita asioita lähellä # Falaknumaa.</w:t>
      </w:r>
    </w:p>
    <w:p>
      <w:r>
        <w:rPr>
          <w:b/>
          <w:u w:val="single"/>
        </w:rPr>
        <w:t xml:space="preserve">193417</w:t>
      </w:r>
    </w:p>
    <w:p>
      <w:r>
        <w:t xml:space="preserve">कोई बोलता है, 'हिन्दू' 'ख़तरे' में है, कोई 'मुसलमान' ख़तरे में है, एक 'बेटी' बोली मैं कहाँ जाऊँ....?? मेरी तो 'सुबह-शाम' ख़तरे में है।</w:t>
      </w:r>
    </w:p>
    <w:p>
      <w:r>
        <w:rPr>
          <w:b/>
          <w:u w:val="single"/>
        </w:rPr>
        <w:t xml:space="preserve">193418</w:t>
      </w:r>
    </w:p>
    <w:p>
      <w:r>
        <w:t xml:space="preserve">अशरफ विधायक का उपचुनाव लड़ रहे थे, प्रचार करने के लिए अखिलेश और धर्मेन्द्र दोनों आए थे और हमने मंच से कहा था कि दो मासूम बच्चे वोट माँगने आए हैं धूप में घूम रहे हैं इनका मान रखना..  तब हम बाहुबली नहीं थे आज बाहुबली हो गए! नेताजी के लिए जान की बाजी लगा दी और उसका ये सिला दिया गया!</w:t>
      </w:r>
    </w:p>
    <w:p>
      <w:r>
        <w:rPr>
          <w:b/>
          <w:u w:val="single"/>
        </w:rPr>
        <w:t xml:space="preserve">193419</w:t>
      </w:r>
    </w:p>
    <w:p>
      <w:r>
        <w:t xml:space="preserve">पटना पहुंचे @yadavtejashwi , CM @NitishKumar पर बोला हमला, कहा- चमकी बुखार पर पूछूंगा सवाल.</w:t>
      </w:r>
    </w:p>
    <w:p>
      <w:r>
        <w:rPr>
          <w:b/>
          <w:u w:val="single"/>
        </w:rPr>
        <w:t xml:space="preserve">193420</w:t>
      </w:r>
    </w:p>
    <w:p>
      <w:r>
        <w:t xml:space="preserve">हमरा पूरा आशा बाटे कि 'सबके साथ सबके विकास' के इ मुहिम में प्रधानमंत्री श्री @narendramodi जी के साथ देहम औउर बंगाल, बिहार से लेकर, उत्तर प्रदेश, दिल्ली, हरियाणा औउर इहवां पंजाब में भी इ विकास के लहर के जमके समर्थन करेम औउर कमल के बटन दबायम। #ApnaModiAayega #AbkiBaar300Paar</w:t>
      </w:r>
    </w:p>
    <w:p>
      <w:r>
        <w:rPr>
          <w:b/>
          <w:u w:val="single"/>
        </w:rPr>
        <w:t xml:space="preserve">193421</w:t>
      </w:r>
    </w:p>
    <w:p>
      <w:r>
        <w:t xml:space="preserve">कोयला घोटाला: नवीन जिंदल समेत पांच के खिलाफ आरोप तय करने का आदेश #CoalScam https://abpnews.abplive.in/india-news/coal-scam-court-orders-framing-of-charges-against-industrialist-naveen-jindalnaveen-jindal-coal-scam-court-1158082 ...</w:t>
      </w:r>
    </w:p>
    <w:p>
      <w:r>
        <w:rPr>
          <w:b/>
          <w:u w:val="single"/>
        </w:rPr>
        <w:t xml:space="preserve">193422</w:t>
      </w:r>
    </w:p>
    <w:p>
      <w:r>
        <w:t xml:space="preserve">भगतसिंह से मिलने कोई कांग्रेसी नेता जेल में नही गया इसलिये बलात्कार के आरोपी से मिलने साक्षीमहाराज दो बार जेल में ही पंहुचे गये.</w:t>
      </w:r>
    </w:p>
    <w:p>
      <w:r>
        <w:rPr>
          <w:b/>
          <w:u w:val="single"/>
        </w:rPr>
        <w:t xml:space="preserve">193423</w:t>
      </w:r>
    </w:p>
    <w:p>
      <w:r>
        <w:t xml:space="preserve">जखीरा रेलवे ट्रैक पर सफाई अभियान के तहत कई कर्मचारी लगाए गए हैं जिसका निरीक्षण करने के लिए डिप्टी कमिश्नर कपिल रस्तोगी पहुंचे थे (@Ramkinkarsingh)</w:t>
      </w:r>
    </w:p>
    <w:p>
      <w:r>
        <w:rPr>
          <w:b/>
          <w:u w:val="single"/>
        </w:rPr>
        <w:t xml:space="preserve">193424</w:t>
      </w:r>
    </w:p>
    <w:p>
      <w:r>
        <w:t xml:space="preserve">महापुरुष और ईमानदारी की मूर्ति #कमीने श्री केजरीवाल जी ने 2014 में देश के सारे चोरों की एक List बनाई थी. पर.. Kolkata में केजरीवाल ने उन सारे चोरों को गंगा जल' से नहला कर पाक-पवित्र कर दिया और ख़ुद चोरों के नेता बनने को अब आतुर हैं ! आपके चरण कहाँ हैं? (तोड़ने हैं) ठगबंधन..</w:t>
      </w:r>
    </w:p>
    <w:p>
      <w:r>
        <w:rPr>
          <w:b/>
          <w:u w:val="single"/>
        </w:rPr>
        <w:t xml:space="preserve">193425</w:t>
      </w:r>
    </w:p>
    <w:p>
      <w:r>
        <w:t xml:space="preserve">ये ममता भेन के लवडी तेरे गांड मे दम है तै तो बंगाल के बाहर ते रा आतंक वाद का एक छोटासा भी नमुना दीखादे तेरे गांड के गलिचे ना बना दिये तो बोलना और तेरे पले हुये हिजडे की गांड मारके गोपाल नाम नही रख दिया तो बोलना| भेनचोद अब कहा गया इस देश का गांडु कानुन हद होगयी</w:t>
      </w:r>
    </w:p>
    <w:p>
      <w:r>
        <w:rPr>
          <w:b/>
          <w:u w:val="single"/>
        </w:rPr>
        <w:t xml:space="preserve">193426</w:t>
      </w:r>
    </w:p>
    <w:p>
      <w:r>
        <w:t xml:space="preserve">Je bua bhaujai ko aur le dubiApno fayda kara laoNeta ji ki baat aur na mano</w:t>
      </w:r>
    </w:p>
    <w:p>
      <w:r>
        <w:rPr>
          <w:b/>
          <w:u w:val="single"/>
        </w:rPr>
        <w:t xml:space="preserve">193427</w:t>
      </w:r>
    </w:p>
    <w:p>
      <w:r>
        <w:t xml:space="preserve">बीजेपी संसदीय दल की बैठक के दौरान प्रधानमंत्री @narendramodi ने कैलाश विजयवर्गीय के बेटे और विधायक आकाश विजयवर्गीय की हरकत पर कड़ी नाराजगी और आपत्ति जाहिर करते हुए कहा कि किसी सांसद का बेटा हो या मंत्री का इस तरह की हरकत नहीं बर्दाश्त की जा सकती #AkashVijayvargiya</w:t>
      </w:r>
    </w:p>
    <w:p>
      <w:r>
        <w:rPr>
          <w:b/>
          <w:u w:val="single"/>
        </w:rPr>
        <w:t xml:space="preserve">193428</w:t>
      </w:r>
    </w:p>
    <w:p>
      <w:r>
        <w:t xml:space="preserve">कुछ फालतू लोग 10 हजार से लेकर 1 लाख Follower लेकर बेठे है और वो लोग aktiivinen भी नहीं रहते और हम दिन रात आप के लिए लड़ाई-झगड़े करते है भक्तो से अबे हमारी मेहनत में कोई कमी रह गई थी क्या कमीनो जो 10 हजार Follower भी नहीं हो रहे है क्या हम पाकिस्तानी है जो इतनी नफरत करते हो</w:t>
      </w:r>
    </w:p>
    <w:p>
      <w:r>
        <w:rPr>
          <w:b/>
          <w:u w:val="single"/>
        </w:rPr>
        <w:t xml:space="preserve">193429</w:t>
      </w:r>
    </w:p>
    <w:p>
      <w:r>
        <w:t xml:space="preserve">#हिन्दी_शब्द में आपके सुंदर लेखन के लिये धन्यवाद है । आपका आज का ये ट्वीट लेखन में उत्कृष्ट रहा । साधुवाद है आपको लिखते रहिये हिन्दी को प्रसारित करते रहिये ।</w:t>
      </w:r>
    </w:p>
    <w:p>
      <w:r>
        <w:rPr>
          <w:b/>
          <w:u w:val="single"/>
        </w:rPr>
        <w:t xml:space="preserve">193430</w:t>
      </w:r>
    </w:p>
    <w:p>
      <w:r>
        <w:t xml:space="preserve">केजरीवाल चोर तबरेज़ अंसारी के परिवार को पैसा और नौकरी दे रहा हैं। जबकी अंकित सक्सेना का परिवार अभी भी मुआवज़े का इंतेज़ार कर रहा हैं। साला दल्ला वोट के लिए अपनी माँ , बहन और बेटी को भी मुल्लोह के हवाले करदे ऐसा भड़वा हैं यह।</w:t>
      </w:r>
    </w:p>
    <w:p>
      <w:r>
        <w:rPr>
          <w:b/>
          <w:u w:val="single"/>
        </w:rPr>
        <w:t xml:space="preserve">193431</w:t>
      </w:r>
    </w:p>
    <w:p>
      <w:r>
        <w:t xml:space="preserve">गांड उठा कर पांच बार अजान पढ़ना हीं ईमान है क्या, कभी तो अपने कॉम की गंदगी को साफ करो, हलाला, हलाला, तहर्रूष, मुताह, बहुविवाह, अपनो में निकाह, जिसका दूध पीते हो उसको मार कर खा जाना ये सब कौन सा ईमान है ?</w:t>
      </w:r>
    </w:p>
    <w:p>
      <w:r>
        <w:rPr>
          <w:b/>
          <w:u w:val="single"/>
        </w:rPr>
        <w:t xml:space="preserve">193432</w:t>
      </w:r>
    </w:p>
    <w:p>
      <w:r>
        <w:t xml:space="preserve">काला सुअर @ashutosh83B रोज़ पटरी के पास मुँह मारने जाता है। सुबह सुबह ताज़ा खाने को मिल नही पा रहा रहा है क्योंकि पानी की कमी से कोई मुल्ला लोटा लेकर पटरी के किनारे हगने नही जा पा रहा है। रहा है।</w:t>
      </w:r>
    </w:p>
    <w:p>
      <w:r>
        <w:rPr>
          <w:b/>
          <w:u w:val="single"/>
        </w:rPr>
        <w:t xml:space="preserve">193433</w:t>
      </w:r>
    </w:p>
    <w:p>
      <w:r>
        <w:t xml:space="preserve">तारिक फ़तेह की बात दिल को छू गई,कि "कश्मीर के पत्थरबाज इस्लाम वाले है,इसलिए जिंदा है हिन्दू होते तो हर सरकार गोलियो से भून देती"...  #JammuAndKashmir</w:t>
      </w:r>
    </w:p>
    <w:p>
      <w:r>
        <w:rPr>
          <w:b/>
          <w:u w:val="single"/>
        </w:rPr>
        <w:t xml:space="preserve">193434</w:t>
      </w:r>
    </w:p>
    <w:p>
      <w:r>
        <w:t xml:space="preserve">भारत का कोई मुस्लमान पाकिस्तान जिंदाबाद के नारे नही लगा सकता ये अफवाहें नागपुर के चड्डीधारियों द्वारा ही उड़ाई जाती है,,</w:t>
      </w:r>
    </w:p>
    <w:p>
      <w:r>
        <w:rPr>
          <w:b/>
          <w:u w:val="single"/>
        </w:rPr>
        <w:t xml:space="preserve">193435</w:t>
      </w:r>
    </w:p>
    <w:p>
      <w:r>
        <w:t xml:space="preserve">भारतीय सेना के पूर्व सेनाध्यक्ष, प्रतिभाशाली व्यक्तित्व के धनी, 1971 के भारत-पाक युद्ध में देश को विजय तक पहुंचाने वाले महान सेनानायक सैम सैम मानेकशॉ जी की पुण्यतिथि पर शत-शत नमन।</w:t>
      </w:r>
    </w:p>
    <w:p>
      <w:r>
        <w:rPr>
          <w:b/>
          <w:u w:val="single"/>
        </w:rPr>
        <w:t xml:space="preserve">193436</w:t>
      </w:r>
    </w:p>
    <w:p>
      <w:r>
        <w:t xml:space="preserve">पहले UP स्वास्थ मंत्री सिद्धार्थ नाथ सिंह कहां था अगस्त मे बच्चे मरते ही है। अब बिहार मे BJP के स्वस्थ मंत्री कह रहे है, ये प्राकृतिक आपदा है सरकार जिम्मेदार नही। हॉस्पिटलो मे न आक्सीजन, न डॉक्टर न पर्याप्त बेड और जिम्मेदार अगस्त और प्राकृतिक है।बेशर्म!  #SaveChildrenInBihar</w:t>
      </w:r>
    </w:p>
    <w:p>
      <w:r>
        <w:rPr>
          <w:b/>
          <w:u w:val="single"/>
        </w:rPr>
        <w:t xml:space="preserve">193437</w:t>
      </w:r>
    </w:p>
    <w:p>
      <w:r>
        <w:t xml:space="preserve">हूँ लङयो घणो हूँ सहयो घणो मेवाङी आण बचावण न मै रण म पाछ नहीँ राखी बैरया रो खून बहावण न नमन राणा प्रताप ने नमन मेवाडी रण संतान ने हिंदू हृदय सम्राट राजपूती आन बान शान को जन्मतिथि पर नमन हृदय राजपूती आन बान शान को को जन्मतिथि पर पर आन नमन</w:t>
      </w:r>
    </w:p>
    <w:p>
      <w:r>
        <w:rPr>
          <w:b/>
          <w:u w:val="single"/>
        </w:rPr>
        <w:t xml:space="preserve">193438</w:t>
      </w:r>
    </w:p>
    <w:p>
      <w:r>
        <w:t xml:space="preserve">राजस्थान से हो सकती है मनमोहन सिंह की राज्यसभा में वापसी #RajyaSabha https://abpnews.abplive.in/india-news/congress-may-send-manmohan-singh-in-rajya-sabha-from-rajasthan-1158807 ... (रिपोर्ट- @jainendrakumar )</w:t>
      </w:r>
    </w:p>
    <w:p>
      <w:r>
        <w:rPr>
          <w:b/>
          <w:u w:val="single"/>
        </w:rPr>
        <w:t xml:space="preserve">193439</w:t>
      </w:r>
    </w:p>
    <w:p>
      <w:r>
        <w:t xml:space="preserve">मैं आज सुबह दिल्ली से मुंबई अपनी बेटी से मिलने आया था,अब मुंबई से वाराणसी जा रहा हुँ माँ को वोट दिलाने... फ़्लाइट में जो भी मिल रहा है एक ही रट है "हमलोग direct PM चुनने जा रहे हैं.... वो भी 20 हज़ार ख़र्च करके.. #मेरा_pm_तो_मोदी_ही_होगा @narendramodi @BJP4Delhi</w:t>
      </w:r>
    </w:p>
    <w:p>
      <w:r>
        <w:rPr>
          <w:b/>
          <w:u w:val="single"/>
        </w:rPr>
        <w:t xml:space="preserve">193440</w:t>
      </w:r>
    </w:p>
    <w:p>
      <w:r>
        <w:t xml:space="preserve">मेने उन लड़को को भी लड़कियों को शॉपिंग कराते देखा है . . . . जो बोलते है . . . . . . . . . . भाई ज़हर खाने के भी पैसे नही है #कमीने-साले.</w:t>
      </w:r>
    </w:p>
    <w:p>
      <w:r>
        <w:rPr>
          <w:b/>
          <w:u w:val="single"/>
        </w:rPr>
        <w:t xml:space="preserve">193441</w:t>
      </w:r>
    </w:p>
    <w:p>
      <w:r>
        <w:t xml:space="preserve">अबे #हरामी, #कमीने, #चोर , #बेईमान तुझे डिटेल्स पता ही नही है तो क्यों जनता को भटका रहा है... क्या #सुप्रीम_कोर्ट इस पर ध्यान देगा . #RahulGoBack</w:t>
      </w:r>
    </w:p>
    <w:p>
      <w:r>
        <w:rPr>
          <w:b/>
          <w:u w:val="single"/>
        </w:rPr>
        <w:t xml:space="preserve">193442</w:t>
      </w:r>
    </w:p>
    <w:p>
      <w:r>
        <w:t xml:space="preserve">कटोरा लेकर बैठ #पप्पू के घर शायद कुछ भीख में पैसे दे दे बाक़ी रही तुझसे गठबंधन की तो वो भी तेरी तरह #कमीने ही है तुझसे हाथ नहि मिलाएँगे</w:t>
      </w:r>
    </w:p>
    <w:p>
      <w:r>
        <w:rPr>
          <w:b/>
          <w:u w:val="single"/>
        </w:rPr>
        <w:t xml:space="preserve">193443</w:t>
      </w:r>
    </w:p>
    <w:p>
      <w:r>
        <w:t xml:space="preserve">भाजपा के इशारे पर रेड मारने वाली CBI को बताना चाहती हू कि पाँच साल पहले कुल 30 लाख की सम्पत्ति की मालिकन, #अंजना ॐ #मोदी जो कि चालीस हजार रूपये महीने की सैलरी पाती ह आज 600 करोड़ की मालिक बन गई है एक छापा तो उधर भी बनता है गरीबो की चांदी सड़क छाप दल्लो के पास @anjanaomkashyap</w:t>
      </w:r>
    </w:p>
    <w:p>
      <w:r>
        <w:rPr>
          <w:b/>
          <w:u w:val="single"/>
        </w:rPr>
        <w:t xml:space="preserve">193444</w:t>
      </w:r>
    </w:p>
    <w:p>
      <w:r>
        <w:t xml:space="preserve">#कुत्ते की #नींद, #गिरगिट के #रंग, #मगरमच्छ के #आँसू..... . . . . . . . . . . लड़कीयों के #ILoveYou पे कभी भरोसा मत करना.... ... #BSDK @CRahuly</w:t>
      </w:r>
    </w:p>
    <w:p>
      <w:r>
        <w:rPr>
          <w:b/>
          <w:u w:val="single"/>
        </w:rPr>
        <w:t xml:space="preserve">193445</w:t>
      </w:r>
    </w:p>
    <w:p>
      <w:r>
        <w:t xml:space="preserve">Vikas Ghule खोटं बोलतात, थापा मारतात, एकटेएकटे पार्टी करतात, क्रश सोडून सर्व सिस्टरेतर मुलींसोबत फ्लर्ट करतात, हे कमी होतं म्हणून बाबांच्या खिशातून स्वतः पैसे चोरून आई बाबांत भांडणं लावून देतात, पण घुले #नीच नाहीत..  तुम्ही ओळखलं नाहीत घुलेंना!  #अन्याम्हणे</w:t>
      </w:r>
    </w:p>
    <w:p>
      <w:r>
        <w:rPr>
          <w:b/>
          <w:u w:val="single"/>
        </w:rPr>
        <w:t xml:space="preserve">193446</w:t>
      </w:r>
    </w:p>
    <w:p>
      <w:r>
        <w:t xml:space="preserve">मुंबई में बारिश से हो रही बर्बादी का जिम्मेदार कौन? देखिए बीजेपी प्रवक्ता श्वेता शालिनी और वारिस पठान के बीच बहस Live: http://bit.ly/at_liveTV #हल्ला_बोल</w:t>
      </w:r>
    </w:p>
    <w:p>
      <w:r>
        <w:rPr>
          <w:b/>
          <w:u w:val="single"/>
        </w:rPr>
        <w:t xml:space="preserve">193447</w:t>
      </w:r>
    </w:p>
    <w:p>
      <w:r>
        <w:t xml:space="preserve">Maksimi दिल्ली ने ऐसी यमुना जी मई जून में नही देखी होंगी .. ये हमारे लोकसभा में वर्ष भर का दृश्य है।और हमलोग नागरिकों के साथ यहाँ अनवरत स्वच्छता अभियान चला रहे हैं... @ArushiNishank head-स्पर्श गंगा ने visit किया आज @BJP4Delhi</w:t>
      </w:r>
    </w:p>
    <w:p>
      <w:r>
        <w:rPr>
          <w:b/>
          <w:u w:val="single"/>
        </w:rPr>
        <w:t xml:space="preserve">193448</w:t>
      </w:r>
    </w:p>
    <w:p>
      <w:r>
        <w:t xml:space="preserve">उत्तर प्रदेश बार काउंसिल की नवनिर्वाचित अध्यक्ष कु. दरवेश यादव की आज आगरा दीवानी परिसर में गोली मारकर हत्या।मौके पर अपनी टीम के साथ पहुंचे समाजवादी पार्टी जिला अध्यक्ष रामसहाय यादव जीउत्तर प्रदेश में में व्याप्त जंगल राज ।</w:t>
      </w:r>
    </w:p>
    <w:p>
      <w:r>
        <w:rPr>
          <w:b/>
          <w:u w:val="single"/>
        </w:rPr>
        <w:t xml:space="preserve">193449</w:t>
      </w:r>
    </w:p>
    <w:p>
      <w:r>
        <w:t xml:space="preserve">ईद या दीवाली की खूबसूरती और खुशियां तब ज्यादा अच्छी लगेगीं जब पड़ोस का कोई बच्चा ऐसे हैरानी से न देखे........</w:t>
      </w:r>
    </w:p>
    <w:p>
      <w:r>
        <w:rPr>
          <w:b/>
          <w:u w:val="single"/>
        </w:rPr>
        <w:t xml:space="preserve">193450</w:t>
      </w:r>
    </w:p>
    <w:p>
      <w:r>
        <w:t xml:space="preserve">भाई साइंस नाम की चिड़िया कभी देखे हो?पड़े हों??लुंड के टोपे पे कोनसा शैतान होता ह?कैसा दीखता ह?क्यों खतने के बाद भी मुस्लिम्स रेप करते ह?भाई असल मैं खतना होने के बाद शैतान का रास्ता आसान हो जाता ह लुंड मे घुसने का?सुरक्षा कवच जो तुम काट देते हो?तभी एक औरत से मन नहीं भरता तुम mcom</w:t>
      </w:r>
    </w:p>
    <w:p>
      <w:r>
        <w:rPr>
          <w:b/>
          <w:u w:val="single"/>
        </w:rPr>
        <w:t xml:space="preserve">193451</w:t>
      </w:r>
    </w:p>
    <w:p>
      <w:r>
        <w:t xml:space="preserve">पहलू खान और जुनैद पे न्यूज़ चलाते हो तब क्या अपनी माँ बहन बेचने निकलते हो सुअर के औलादों , हिंदुओं पर अत्याचार हो उनका मंदिर तोड़ा जाए तो भोसड़ी वाले तुम लोग जो है शांति बचाने वाले बन जाते हो बन हो माधर्चोद तुम्हारा काम क्या रे भड़वे मादर चोदो समाचार दिखाना जैसे हुआ वैसे</w:t>
      </w:r>
    </w:p>
    <w:p>
      <w:r>
        <w:rPr>
          <w:b/>
          <w:u w:val="single"/>
        </w:rPr>
        <w:t xml:space="preserve">193452</w:t>
      </w:r>
    </w:p>
    <w:p>
      <w:r>
        <w:t xml:space="preserve">टीवी पर धार्मिक विवादों पर बहस दिखाने का मकसद था लोग राममंदिर भूलकर पाकिस्तान को दुश्मन समझें बस , ये मीडीया का कमीनापन था,,,</w:t>
      </w:r>
    </w:p>
    <w:p>
      <w:r>
        <w:rPr>
          <w:b/>
          <w:u w:val="single"/>
        </w:rPr>
        <w:t xml:space="preserve">193453</w:t>
      </w:r>
    </w:p>
    <w:p>
      <w:r>
        <w:t xml:space="preserve">वो धर के रूप मनिहारी का , गली में मेरी आ आए ,, अपनी मोहब्बत से रंगी चूडियाँ , मेरे हाथों में पहना जाए #गीत #हिंदी_शब्द #शब्दनिधि</w:t>
      </w:r>
    </w:p>
    <w:p>
      <w:r>
        <w:rPr>
          <w:b/>
          <w:u w:val="single"/>
        </w:rPr>
        <w:t xml:space="preserve">193454</w:t>
      </w:r>
    </w:p>
    <w:p>
      <w:r>
        <w:t xml:space="preserve">मुम्बई के फुटओवर ब्रिज हादसे में जख्मी लोगों की मदद करने मदद के लिए AIMIM के स्थानीय विधायक @warispathan हादसे की जगह पर मौजूद रहे और हर मुमकिन मदद में हिस्सेदारी कर रहे है। मुल्क को ऐसे ही रहनुमा चाहिए जो हर मुसीबत में उनके साथ खड़े मिलें, ना कि एसी दफ्तरों में बैठकर सियासत करें।.</w:t>
      </w:r>
    </w:p>
    <w:p>
      <w:r>
        <w:rPr>
          <w:b/>
          <w:u w:val="single"/>
        </w:rPr>
        <w:t xml:space="preserve">193455</w:t>
      </w:r>
    </w:p>
    <w:p>
      <w:r>
        <w:t xml:space="preserve">इस्लाम में जो-जो हराम है, अगर उसकी सूची बनाकर मुसलमानों पर टेस्ट किया जाए . तो 90% मुस्लिम हरामी ही मिलेंगे। #गैर_इस्लामिक #ZairaWaseem</w:t>
      </w:r>
    </w:p>
    <w:p>
      <w:r>
        <w:rPr>
          <w:b/>
          <w:u w:val="single"/>
        </w:rPr>
        <w:t xml:space="preserve">193456</w:t>
      </w:r>
    </w:p>
    <w:p>
      <w:r>
        <w:t xml:space="preserve">अरै ओ ढोंगी पाखंडी ठग गिरोह के आशाराम पता नहीं तुम्हारे खिलाफ कितने केस चल रहे होगे अदालतो मे खुद को भगवान घोषित मत करो भडवा है तू समझा दो टके लफगा है मै तो इज्जत से बात कर रही थी यह भडवा खुद को भगवान घोषित करने लगा है तेरी औकात क्या है रे तू एक ढोंगी पाखंडी ठग है समझा संघी खटमल</w:t>
      </w:r>
    </w:p>
    <w:p>
      <w:r>
        <w:rPr>
          <w:b/>
          <w:u w:val="single"/>
        </w:rPr>
        <w:t xml:space="preserve">193457</w:t>
      </w:r>
    </w:p>
    <w:p>
      <w:r>
        <w:t xml:space="preserve">Sir apko ac se bhar niklma padega nahi to aap 22 bhi gya tumhare hath se ac me baith ke bolne se kuchh nhi hoga ab apko ac me baith ke bolne se kuchh nhi hoga ab</w:t>
      </w:r>
    </w:p>
    <w:p>
      <w:r>
        <w:rPr>
          <w:b/>
          <w:u w:val="single"/>
        </w:rPr>
        <w:t xml:space="preserve">193458</w:t>
      </w:r>
    </w:p>
    <w:p>
      <w:r>
        <w:t xml:space="preserve">नवाजिशें बरसेंगी उसकी,जन्नत का सा सुकूं मिलेगा जिसको थी हमसे ख़लिश,वो तो देखता रह जायेगा नवाज़िश--कृपा ख़लिश--.ईर्ष्या ~अशोक मसरूफ़ #बज़्म #TMG #दिल #अदब #kavya #शायरी #बज़्म_मासिक_प्रतियोगिता #बज़्म_ए_इख़लास #हिंदी_शब्द #शब्दनिधि #शब्दशक्ति #शब्द @queen_hoon11 @kuchshabd</w:t>
      </w:r>
    </w:p>
    <w:p>
      <w:r>
        <w:rPr>
          <w:b/>
          <w:u w:val="single"/>
        </w:rPr>
        <w:t xml:space="preserve">193459</w:t>
      </w:r>
    </w:p>
    <w:p>
      <w:r>
        <w:t xml:space="preserve">मुंबई की बारिश में बेहाल हुए बॉलीवुड सितारे, अक्षय से लेकर रकुल प्रीत और कृति सैनन तक का हुआ ये हाल https://abpnews.abplive.in/bollywood/bollywood-celebs-akshay-kumar-rakul-preet-and-kriti-sanon-affects-by-mumbai-rain-1158918 ... #MumbaiRains #MumbaiRain #MumbaiRain</w:t>
      </w:r>
    </w:p>
    <w:p>
      <w:r>
        <w:rPr>
          <w:b/>
          <w:u w:val="single"/>
        </w:rPr>
        <w:t xml:space="preserve">193460</w:t>
      </w:r>
    </w:p>
    <w:p>
      <w:r>
        <w:t xml:space="preserve">लोग अब इतने भी सस्ते नहीं रहे , इस दौर में रिश्ते, रिश्ते नहीं रहे || वक्त के साथ कुछ तो बदला है , तुम पहले जैसे थे अब वैसे नहीं रहे || ~ शाहरुख सिद्दीकी #shahrukhsiddiqui @srspoet</w:t>
      </w:r>
    </w:p>
    <w:p>
      <w:r>
        <w:rPr>
          <w:b/>
          <w:u w:val="single"/>
        </w:rPr>
        <w:t xml:space="preserve">193461</w:t>
      </w:r>
    </w:p>
    <w:p>
      <w:r>
        <w:t xml:space="preserve">मीडिया "रोज़" दिखा रहा था, कि नये HM के डर से आतंकवादी भाग गये,फिर "कश्मीर" में ये हमला किसने कर दिया, जिसमें हमारे 5 जवान "शहीद" हो गये.</w:t>
      </w:r>
    </w:p>
    <w:p>
      <w:r>
        <w:rPr>
          <w:b/>
          <w:u w:val="single"/>
        </w:rPr>
        <w:t xml:space="preserve">193462</w:t>
      </w:r>
    </w:p>
    <w:p>
      <w:r>
        <w:t xml:space="preserve">मुस्लिम लोगो को रहने दिया गलती नेहरू की है तेरी जैसी रंडी को पाकिस्तान ही भेज देना था जिस थाली मे खाते हो उसी मे छेद करते हो</w:t>
      </w:r>
    </w:p>
    <w:p>
      <w:r>
        <w:rPr>
          <w:b/>
          <w:u w:val="single"/>
        </w:rPr>
        <w:t xml:space="preserve">193463</w:t>
      </w:r>
    </w:p>
    <w:p>
      <w:r>
        <w:t xml:space="preserve">44 वर्ष पूर्व आज ही की मध्यरात्रि कांग्रेस ने अपने राजनीतिक हितों के लिए देश के लोकतंत्र की हत्या की थी। अखबारों पर ताले, जनता से ज़बरदस्ती और लाखों राष्ट्रभक्तों को जेल में ठूस कर @IncIndia ने लोकतंत्र का गला घोंट कर एक काला इतिहास रचा था ..</w:t>
      </w:r>
    </w:p>
    <w:p>
      <w:r>
        <w:rPr>
          <w:b/>
          <w:u w:val="single"/>
        </w:rPr>
        <w:t xml:space="preserve">193464</w:t>
      </w:r>
    </w:p>
    <w:p>
      <w:r>
        <w:t xml:space="preserve">52 महिनों में सीसीटीवी, वाईफाई , महिला सुरक्षा के लिए बसों में पैनिक बटन, बसों में मार्शल और नई बसें तो उपल्बध नहीं करा पाये बल्कि पुरानी बसों को भी दिल्ली की सड़कों से नदारद कर दिया। मुख्यमंत्री केजरीवाल का ये नया सगुफा अब काम नहीं आएगा- श्री @ManojTiwariMP</w:t>
      </w:r>
    </w:p>
    <w:p>
      <w:r>
        <w:rPr>
          <w:b/>
          <w:u w:val="single"/>
        </w:rPr>
        <w:t xml:space="preserve">193465</w:t>
      </w:r>
    </w:p>
    <w:p>
      <w:r>
        <w:t xml:space="preserve"/>
      </w:r>
    </w:p>
    <w:p>
      <w:r>
        <w:rPr>
          <w:b/>
          <w:u w:val="single"/>
        </w:rPr>
        <w:t xml:space="preserve">193466</w:t>
      </w:r>
    </w:p>
    <w:p>
      <w:r>
        <w:t xml:space="preserve">बिल्कुल सच्चे हिंदु हो और सच्चे हिंदु की तरह करना मौत एक दिन आयेगी आज नही तो कल लेकिन कम से कम 50-100 सुअर को मार कर ही मरना घटोत्कच की तरह की की इतिहास याद करे नमन करे नमन करे</w:t>
      </w:r>
    </w:p>
    <w:p>
      <w:r>
        <w:rPr>
          <w:b/>
          <w:u w:val="single"/>
        </w:rPr>
        <w:t xml:space="preserve">193467</w:t>
      </w:r>
    </w:p>
    <w:p>
      <w:r>
        <w:t xml:space="preserve">अब तो तुष्टीकरण की गंदी राजनीति में @AamAadmiParty के @ArvindKejriwal ने @INCIndia के भी दोगलेपन की पराकाष्ठा को लांघते हुए शिर्ष पर पहुंच गया। #kejriwalkiaisikitaisi #DilliKaThugKejriwal @Shalupcrf @aartic02 @kapsology @SanjayAzadSln गेंडा। #NoToAllahuAkbar #NoToAllahHuAkbar</w:t>
      </w:r>
    </w:p>
    <w:p>
      <w:r>
        <w:rPr>
          <w:b/>
          <w:u w:val="single"/>
        </w:rPr>
        <w:t xml:space="preserve">193468</w:t>
      </w:r>
    </w:p>
    <w:p>
      <w:r>
        <w:t xml:space="preserve">पीएम मोदी की नाराजगी के बाद घर से नहीं निकले बल्लेबाज विधायक आकाश विजयवर्गीय पढ़िए पूरी खबर https://bit.ly/2LBOyKB</w:t>
      </w:r>
    </w:p>
    <w:p>
      <w:r>
        <w:rPr>
          <w:b/>
          <w:u w:val="single"/>
        </w:rPr>
        <w:t xml:space="preserve">193469</w:t>
      </w:r>
    </w:p>
    <w:p>
      <w:r>
        <w:t xml:space="preserve">अपने मान सम्मान को बचाने के लिए यदि लडकियों और महिलाओं को ही मैदान में कूदना पडेगा तो,,,, देश के मर्द किस काम आऐंगे ??  बाल तो लडकियों की तरह बढाने ही लगे हो,, बस चूडियाँ पहननी बाकी है #गीत #हिंदी_शब्द #शब्दनिधि</w:t>
      </w:r>
    </w:p>
    <w:p>
      <w:r>
        <w:rPr>
          <w:b/>
          <w:u w:val="single"/>
        </w:rPr>
        <w:t xml:space="preserve">193470</w:t>
      </w:r>
    </w:p>
    <w:p>
      <w:r>
        <w:t xml:space="preserve">bsdk नीच हरामजादे कमीने कुत्ते सुअर की नाजायज पैदाइश अपना ज्ञान अपने पास रख @GautamGambhir , सबसे ज्यादा कमीना तू है @drharshvardhan से भी एक कदम आगे , गट्टर की पैदाइश</w:t>
      </w:r>
    </w:p>
    <w:p>
      <w:r>
        <w:rPr>
          <w:b/>
          <w:u w:val="single"/>
        </w:rPr>
        <w:t xml:space="preserve">193471</w:t>
      </w:r>
    </w:p>
    <w:p>
      <w:r>
        <w:t xml:space="preserve">अरे वाह एक भड़वा दूसरे भड़वे. को बधाई दे रहा है शुक्रिया अदा कर रहा है दोनों भड़वे हो और दलालों अनुपम खेर औरतों का है और तू पैसों का है दोनों एक नंबर नंबर के हरामि हो</w:t>
      </w:r>
    </w:p>
    <w:p>
      <w:r>
        <w:rPr>
          <w:b/>
          <w:u w:val="single"/>
        </w:rPr>
        <w:t xml:space="preserve">193472</w:t>
      </w:r>
    </w:p>
    <w:p>
      <w:r>
        <w:t xml:space="preserve">उत्तरप्रदेश में जंगलराज चल रहा है,60 फीसदी थाना प्रभारी ठाकुर या ब्राह्मण है जो जाति पूछ कर न्याय करते है। अगर पता लग जाये कि व्यक्ति बहुजन समाज से है तो फिर इनकाउंटर करते है या पीट पीटकर मार देते है ,ना रहेगा बहुजन ना न्याय माँगेगा ना अधिकार की बात करेगा।</w:t>
      </w:r>
    </w:p>
    <w:p>
      <w:r>
        <w:rPr>
          <w:b/>
          <w:u w:val="single"/>
        </w:rPr>
        <w:t xml:space="preserve">193473</w:t>
      </w:r>
    </w:p>
    <w:p>
      <w:r>
        <w:t xml:space="preserve">सांसद नुरसत जहाँ जैन से देवबंद के उलमा नाराज़ हो गए क्योंकि उन्होंने शादी के बाद सिंदूर लगा लिया और मंगलसूत्र पहन लिया। आखिर इन उलमाओं पर कोई आवाज़ क्यों नहीं उठाता? हर मुद्दे पर अपनी राय रखने वाले कर्मठ पत्रकार @TheSamirAbbas भी चुप है!</w:t>
      </w:r>
    </w:p>
    <w:p>
      <w:r>
        <w:rPr>
          <w:b/>
          <w:u w:val="single"/>
        </w:rPr>
        <w:t xml:space="preserve">193474</w:t>
      </w:r>
    </w:p>
    <w:p>
      <w:r>
        <w:t xml:space="preserve">ईद-उल-फ़ितर की समस्त देशवासियों को मुबारकबाद. #EidMubarak #ईदमुबारक #ईद_ऊल_फ़ितर #ईद #ईद_मुबारक @AcharyaPramodk</w:t>
      </w:r>
    </w:p>
    <w:p>
      <w:r>
        <w:rPr>
          <w:b/>
          <w:u w:val="single"/>
        </w:rPr>
        <w:t xml:space="preserve">193475</w:t>
      </w:r>
    </w:p>
    <w:p>
      <w:r>
        <w:t xml:space="preserve">भेनचोद सौ मदरजात मरे होंगे तो ये आपियों का जन्म हुआ होगा, और ये टकला, भोसडीवाला गन्ना खुजारे के कथित आंदोलन से निकला नाजायज़ औलाद रूपी दल का एक दो कौड़ी का नेता, जिसको गरिया गरिया के सत्ता पाये, आज उसी के गांड का गू खाने को इतना बेचैन।</w:t>
      </w:r>
    </w:p>
    <w:p>
      <w:r>
        <w:rPr>
          <w:b/>
          <w:u w:val="single"/>
        </w:rPr>
        <w:t xml:space="preserve">193476</w:t>
      </w:r>
    </w:p>
    <w:p>
      <w:r>
        <w:t xml:space="preserve">#जिंदगी की यही #रीत है !   #पीठ पीछे सब #कमीने और #सामने सब #sweet हैं......</w:t>
      </w:r>
    </w:p>
    <w:p>
      <w:r>
        <w:rPr>
          <w:b/>
          <w:u w:val="single"/>
        </w:rPr>
        <w:t xml:space="preserve">193477</w:t>
      </w:r>
    </w:p>
    <w:p>
      <w:r>
        <w:t xml:space="preserve">जिनके हाथों में पत्थर थे वह जीत गए,जिनके हाथों में बंदूक थी वह हार गए! बंदूक वाले बेबस नजर आए,जब आतंकवादी को पत्थरबाज छुड़ा गए!</w:t>
      </w:r>
    </w:p>
    <w:p>
      <w:r>
        <w:rPr>
          <w:b/>
          <w:u w:val="single"/>
        </w:rPr>
        <w:t xml:space="preserve">193478</w:t>
      </w:r>
    </w:p>
    <w:p>
      <w:r>
        <w:t xml:space="preserve">राहुलगाँधी जी ने कल इस फोटो के साथ twiitti किया और लिखा uusi india इस ट्वीट का मतलब था की #नयेभारत में #कुत्ते भी #योगा कर रहे है एक बात समझ नही आयीं इस twiitti को राजनाथसिंह ,अमितशाह परेशरावल ने दिल पे क्यू ले लिया ??</w:t>
      </w:r>
    </w:p>
    <w:p>
      <w:r>
        <w:rPr>
          <w:b/>
          <w:u w:val="single"/>
        </w:rPr>
        <w:t xml:space="preserve">193479</w:t>
      </w:r>
    </w:p>
    <w:p>
      <w:r>
        <w:t xml:space="preserve">अशोक sir अगर यही मंदिर की जगह कोई मस्जिद टूटा होता तो पूरी कौम सदमे और सहमे आ जाती और केवल भारत ही नही पूरे विश्व से इनके बाप दादा भी इन्टॉलरेंस का रंडी रोना करने लगते।</w:t>
      </w:r>
    </w:p>
    <w:p>
      <w:r>
        <w:rPr>
          <w:b/>
          <w:u w:val="single"/>
        </w:rPr>
        <w:t xml:space="preserve">193480</w:t>
      </w:r>
    </w:p>
    <w:p>
      <w:r>
        <w:t xml:space="preserve">PhD kar rahi thi isly to itne dino se deactivated tha account. Thoda argument karke vapas deactivate kar dungi :P:P:P:P</w:t>
      </w:r>
    </w:p>
    <w:p>
      <w:r>
        <w:rPr>
          <w:b/>
          <w:u w:val="single"/>
        </w:rPr>
        <w:t xml:space="preserve">193481</w:t>
      </w:r>
    </w:p>
    <w:p>
      <w:r>
        <w:t xml:space="preserve">बोस-डी के सड़दाना सर कीचड़ तो तुम जैसे दलालो की ही फेलाई हुई है बस अब ये दलदल का रूप इख्तियार न करले दलाल हरामी मुर्दाबाद</w:t>
      </w:r>
    </w:p>
    <w:p>
      <w:r>
        <w:rPr>
          <w:b/>
          <w:u w:val="single"/>
        </w:rPr>
        <w:t xml:space="preserve">193482</w:t>
      </w:r>
    </w:p>
    <w:p>
      <w:r>
        <w:t xml:space="preserve">#UttarPradesh में 17 ओबीसी जातियों को एससी सूची में शामिल शामिल किए जाने को लेकर #BSP प्रमुख #Mayawati ने #YogiGovernment पर निशाना साधा है। मायावती ने कहा कि उत्तर प्रदेश की सरकार उपचुनाव में फायदा उठाने के लिए इस तरह के हथकंडे हथकंडे अपना रही रही है।</w:t>
      </w:r>
    </w:p>
    <w:p>
      <w:r>
        <w:rPr>
          <w:b/>
          <w:u w:val="single"/>
        </w:rPr>
        <w:t xml:space="preserve">193483</w:t>
      </w:r>
    </w:p>
    <w:p>
      <w:r>
        <w:t xml:space="preserve">हम सबके लिए गर्व का विषय है कि स्पीकर पद पर आज हम ऐसे व्यक्ति का अनुमोदन कर रहे हैं, जिन्होंने छात्र राजनीति से ही जीवन का सर्वाधिक उत्तम समय, बिना किसी ब्रेक के समाज की किसी न किसी गतिविधि में व्यतीत किया है है: पीएम मोदी.</w:t>
      </w:r>
    </w:p>
    <w:p>
      <w:r>
        <w:rPr>
          <w:b/>
          <w:u w:val="single"/>
        </w:rPr>
        <w:t xml:space="preserve">193484</w:t>
      </w:r>
    </w:p>
    <w:p>
      <w:r>
        <w:t xml:space="preserve">साले तुम जेसे लोग कुत्तेपन की हद्द पार कर चुके हो , तुम्हे सिर्फ 2 टुकड़े रोटी और 1 पउआ चाहिए , फिर लग जाते हो किसी की भी भड़वा गिरी करने</w:t>
      </w:r>
    </w:p>
    <w:p>
      <w:r>
        <w:rPr>
          <w:b/>
          <w:u w:val="single"/>
        </w:rPr>
        <w:t xml:space="preserve">193485</w:t>
      </w:r>
    </w:p>
    <w:p>
      <w:r>
        <w:t xml:space="preserve">बराबरी से खड़े होने पर दलित को जलती होलिका में धकेला बाकी सब खैरियत है बुरा मानो होली है @BhimArmyChief @BabyK34446271</w:t>
      </w:r>
    </w:p>
    <w:p>
      <w:r>
        <w:rPr>
          <w:b/>
          <w:u w:val="single"/>
        </w:rPr>
        <w:t xml:space="preserve">193486</w:t>
      </w:r>
    </w:p>
    <w:p>
      <w:r>
        <w:t xml:space="preserve">राजबाला ने साजिद से जब शादी की थी तब शादी का विरोध करने वालों से कहा था "मै पढ़ी लिखी समझदार हूँ, मुझे मत बताओ हिन्दू मुसलमान, साजिद सिर्फ अच्छा इंसान है" शादी के बाद साजिद के किसी ओर लडकी से सम्बंध बन गए और राजबाला की सात टुकड़ों में लाश मिली, कार्टून मे पैक कचरे के ढेर मे..!</w:t>
      </w:r>
    </w:p>
    <w:p>
      <w:r>
        <w:rPr>
          <w:b/>
          <w:u w:val="single"/>
        </w:rPr>
        <w:t xml:space="preserve">193487</w:t>
      </w:r>
    </w:p>
    <w:p>
      <w:r>
        <w:t xml:space="preserve">अंतरिम बजट में वित्त मंत्री ने संकेत भी दिया था कि पूर्ण बजट में टैक्स स्लैब में बदलाव किए जाएंगे #Modinomics19 #Budget2019</w:t>
      </w:r>
    </w:p>
    <w:p>
      <w:r>
        <w:rPr>
          <w:b/>
          <w:u w:val="single"/>
        </w:rPr>
        <w:t xml:space="preserve">193488</w:t>
      </w:r>
    </w:p>
    <w:p>
      <w:r>
        <w:t xml:space="preserve">विनाश तो तय है,जब तीसरा स्तंभ ठान ले कि #कुत्ते को कुत्ता नही बकरी सिद्ध करना है! शिखर धवन के अंगूठे की चिंता मे ट्वीट मोदी जी का,मगर 150 मरे बच्चों पर दो शब्द संवेदना के नही,अशोका होटल मे शाहीभोज चलता है,अस्पताल मे बेड नही,विलासितापूर्ण अति पिछड़े गरीब के बेटे का जय हो!!!</w:t>
      </w:r>
    </w:p>
    <w:p>
      <w:r>
        <w:rPr>
          <w:b/>
          <w:u w:val="single"/>
        </w:rPr>
        <w:t xml:space="preserve">193489</w:t>
      </w:r>
    </w:p>
    <w:p>
      <w:r>
        <w:t xml:space="preserve">विनोद कपटी शांत है अब नहीं उछल रहा हरामी भाग गया मैदान छोड़ छोड़ कर</w:t>
      </w:r>
    </w:p>
    <w:p>
      <w:r>
        <w:rPr>
          <w:b/>
          <w:u w:val="single"/>
        </w:rPr>
        <w:t xml:space="preserve">193490</w:t>
      </w:r>
    </w:p>
    <w:p>
      <w:r>
        <w:t xml:space="preserve">लोकसभा चुनाव के नतीजों के बाद से ही #Bihar से 'गायब' आरजेडी नेता और पूर्व उपमुख्यमंत्री #TejashwiYadav आखिरकार सार्वजनिक सार्वजनिक तौर पर लौट आए हैं। तेजस्वी ने शनिवार को एक के बाद एक कई ट्वीट कर इसकी जानकारी देते हुए कहा कि वे अपना इलाज करा रहे थे।</w:t>
      </w:r>
    </w:p>
    <w:p>
      <w:r>
        <w:rPr>
          <w:b/>
          <w:u w:val="single"/>
        </w:rPr>
        <w:t xml:space="preserve">193491</w:t>
      </w:r>
    </w:p>
    <w:p>
      <w:r>
        <w:t xml:space="preserve">अब ऐसे सुअरो की पिटाई भी नही कर सकते क्योंकि पिटाई करने वालो को जेल और इसकी बेवा को सरकारी नौकरी साथ मे 5 लाख रुपये जो मिल जाएंगे। बाकी देश भर में जो रंडी रोना मचाया जाएगा वो अलग।</w:t>
      </w:r>
    </w:p>
    <w:p>
      <w:r>
        <w:rPr>
          <w:b/>
          <w:u w:val="single"/>
        </w:rPr>
        <w:t xml:space="preserve">193492</w:t>
      </w:r>
    </w:p>
    <w:p>
      <w:r>
        <w:t xml:space="preserve">हमे गर्व होना चाहिए कि दुनिया की सबसे बड़ी मूर्ति हमारे देश में है...  लेकिन 4 मंजिल पर आग से बच्चों को बचाया जा सके इतनी लंबी सीडी नहीं है, ओर अस्पतालों में मरते बच्चों को बचाया जा सके ऐसी अस्पतालों में सुविधा नहीं है,,, @BebakAawaj @VoiceofmyBharat @Anjupra7743</w:t>
      </w:r>
    </w:p>
    <w:p>
      <w:r>
        <w:rPr>
          <w:b/>
          <w:u w:val="single"/>
        </w:rPr>
        <w:t xml:space="preserve">193493</w:t>
      </w:r>
    </w:p>
    <w:p>
      <w:r>
        <w:t xml:space="preserve">जीवन बोलने मात्र को मिला है तो जो दिमाग़ में आए उसे बोले अच्छा भला बुरा सही यह यह तोले बिना बोले क्यूँकि आपके मृत्यु के दिन जब आपकी लॉस पड़ी होगी और लोग चिल्ला चिल्ला कर बोल रहे होंगे कुछ बोलो ...तब भोसडिके चाह कर भी कुछ नहि बोल पाएगा तो आज वक़्त है बोल ले</w:t>
      </w:r>
    </w:p>
    <w:p>
      <w:r>
        <w:rPr>
          <w:b/>
          <w:u w:val="single"/>
        </w:rPr>
        <w:t xml:space="preserve">193494</w:t>
      </w:r>
    </w:p>
    <w:p>
      <w:r>
        <w:t xml:space="preserve">अनुष्का के देवर बनाम सानिया मिर्जा के देवर! कांटे की टक्कर देखना न भूलें आज 3 बजे स्टार स्पोर्ट्स पर #INDvsPAK #INDvPAK #CWC19 #PakVsIndia #PAKvIND</w:t>
      </w:r>
    </w:p>
    <w:p>
      <w:r>
        <w:rPr>
          <w:b/>
          <w:u w:val="single"/>
        </w:rPr>
        <w:t xml:space="preserve">193495</w:t>
      </w:r>
    </w:p>
    <w:p>
      <w:r>
        <w:t xml:space="preserve">महिलाओं पर की गई टिप्पणी के लिए दलाई लामा ने माफी मांगी #DalaiLama https://abpnews.abplive.in/india-news/tibetan-spiritual-leader-dalai-lama-deeply-sorry-for-remarks-about-women-1158978 ...</w:t>
      </w:r>
    </w:p>
    <w:p>
      <w:r>
        <w:rPr>
          <w:b/>
          <w:u w:val="single"/>
        </w:rPr>
        <w:t xml:space="preserve">193496</w:t>
      </w:r>
    </w:p>
    <w:p>
      <w:r>
        <w:t xml:space="preserve">@KapilMishra_IND जी, कश्मीर में अब राष्ट्रवाद की गूंज होगी। सच लाने के लिए धन्यवाद। आपका भी धन्यवाद @sudhirchaudhary जी ।</w:t>
      </w:r>
    </w:p>
    <w:p>
      <w:r>
        <w:rPr>
          <w:b/>
          <w:u w:val="single"/>
        </w:rPr>
        <w:t xml:space="preserve">193497</w:t>
      </w:r>
    </w:p>
    <w:p>
      <w:r>
        <w:t xml:space="preserve">दिल्ली के अंदर मंदिर को जेहादी मुल्लो ने तोड़ा तो इस दोगले पत्रकार को पता नही होता और भड़वा इंटरनेशनल रिपोर्ट की खबर तुरन्त आ जाती है भड़वे के पास कुत्ता हरामखोर पत्रकार</w:t>
      </w:r>
    </w:p>
    <w:p>
      <w:r>
        <w:rPr>
          <w:b/>
          <w:u w:val="single"/>
        </w:rPr>
        <w:t xml:space="preserve">193498</w:t>
      </w:r>
    </w:p>
    <w:p>
      <w:r>
        <w:t xml:space="preserve">याद आया... ये मोहतरमा "#स्वाति_मालिवाल" वही है जो आसिफा के लिए #भूख_हड़ताल पर बैठी थी,  और ट्विंकल के लिए अभी तक #एक_बयान तक नही आया। सबसे पहले इन लोगो की खातिरदारी करनी चाहिए। ये सेलेक्टिव आउटरेज सिर्फ #हिन्दू_धर्म_को_बदनाम करने भर तक होती है। कितने #कमीने लोग होते हैं जो दुश्.</w:t>
      </w:r>
    </w:p>
    <w:p>
      <w:r>
        <w:rPr>
          <w:b/>
          <w:u w:val="single"/>
        </w:rPr>
        <w:t xml:space="preserve">193499</w:t>
      </w:r>
    </w:p>
    <w:p>
      <w:r>
        <w:t xml:space="preserve">उत्तर प्रदेश की वर्तमान सरकार गुंडों की है राज्य में कानून व्यवस्था ध्वस्त हो गया है राजपाल महोदय से निवेदन है के निवेदन कि सरकार को बर्खास्त करें</w:t>
      </w:r>
    </w:p>
    <w:p>
      <w:r>
        <w:rPr>
          <w:b/>
          <w:u w:val="single"/>
        </w:rPr>
        <w:t xml:space="preserve">193500</w:t>
      </w:r>
    </w:p>
    <w:p>
      <w:r>
        <w:t xml:space="preserve">चमड़े से बने इंसानों को नीच और चमड़े से ही बने जानवरों को ईश्वर मानते है। जानवरो से प्रेम करते है,और हम दलितों, पिछडो और मुसलमानों की हत्या करते है। बहुत हुआ अत्याचार पर अब ना ना सहेंगे अत्याचार। भीम आर्मी टीम पहुंच रही है कल टिहरी अपने भाई भाई को न्याय दिलाने। जय भीम जय भीम आर्मी.</w:t>
      </w:r>
    </w:p>
    <w:p>
      <w:r>
        <w:rPr>
          <w:b/>
          <w:u w:val="single"/>
        </w:rPr>
        <w:t xml:space="preserve">193501</w:t>
      </w:r>
    </w:p>
    <w:p>
      <w:r>
        <w:t xml:space="preserve">भेनचोद ईसाई पादरी तेरा बाप था,जो बलात्कारी होने के बाद भी अपना स्वागत करवा रहा था, विनोद दुआ पर तेरा थोबड़ा बन्द.....तुझे तो भक्तो का ही गू खाना है, तो सपरिवार आमंत्रित है, तू भी कितना ही पप्पू मूत्र पी ले ,तू ऐसे ही नालियों में भटकना..पता नही नही तेरे जैसे लोग कैसे पत्रकार बन जाते है है</w:t>
      </w:r>
    </w:p>
    <w:p>
      <w:r>
        <w:rPr>
          <w:b/>
          <w:u w:val="single"/>
        </w:rPr>
        <w:t xml:space="preserve">193502</w:t>
      </w:r>
    </w:p>
    <w:p>
      <w:r>
        <w:t xml:space="preserve">इस्लामिक आतंकवाद, पत्थरबाज और 1990 में मुस्लिमों द्वारा कश्मीरी हिंदूओं को सामूहिक कत्ल, सामूहिक बलात्कार और उनकी चल और अचल संपत्तियों की संपत्तियों की लूट.</w:t>
      </w:r>
    </w:p>
    <w:p>
      <w:r>
        <w:rPr>
          <w:b/>
          <w:u w:val="single"/>
        </w:rPr>
        <w:t xml:space="preserve">193503</w:t>
      </w:r>
    </w:p>
    <w:p>
      <w:r>
        <w:t xml:space="preserve">अखिलेश यादव और मायावती का घमण्ड चूर चूर करने के लिए उत्तर प्रदेश की जनता को हार्दिक शुभकामनाएँ। जनता ने सेकुलर वोटो के ठेकेदारो को उनकी औक़ात दिखा दी। जनता जनार्दन जो भी जनादेश दे, स्वीकार कीजिए। जय हिंद #ElectionResults2019</w:t>
      </w:r>
    </w:p>
    <w:p>
      <w:r>
        <w:rPr>
          <w:b/>
          <w:u w:val="single"/>
        </w:rPr>
        <w:t xml:space="preserve">193504</w:t>
      </w:r>
    </w:p>
    <w:p>
      <w:r>
        <w:t xml:space="preserve">. चिल्लाओ मत :---- जब पूर्ण बहुमत की सरकार चुनी है । तो हत्या , बलात्कार , बच्चो की मौत , भी "पूर्ण बहुमत" से झेलो । यही हमारे देश का दुर्भाग्य है ।</w:t>
      </w:r>
    </w:p>
    <w:p>
      <w:r>
        <w:rPr>
          <w:b/>
          <w:u w:val="single"/>
        </w:rPr>
        <w:t xml:space="preserve">193505</w:t>
      </w:r>
    </w:p>
    <w:p>
      <w:r>
        <w:t xml:space="preserve">#कन्हैया_कुमार के खिलाफ कोई भी देश द्रोह का सबूत नहीं होने के कारन #दोष_मुक्त करार दिया गया अब आएगा मजा क्यों की आपना टाइम आएगा। #लाल_सलाम #इंक़लाब_जिंदाबाद</w:t>
      </w:r>
    </w:p>
    <w:p>
      <w:r>
        <w:rPr>
          <w:b/>
          <w:u w:val="single"/>
        </w:rPr>
        <w:t xml:space="preserve">193506</w:t>
      </w:r>
    </w:p>
    <w:p>
      <w:r>
        <w:t xml:space="preserve">#jharkhand_mihijam जनसभा दुमका लोकसभा में भी कमल खिलने जा रहा है @BJP4Delhi @BJP4Jharkhand @narendramodi</w:t>
      </w:r>
    </w:p>
    <w:p>
      <w:r>
        <w:rPr>
          <w:b/>
          <w:u w:val="single"/>
        </w:rPr>
        <w:t xml:space="preserve">193507</w:t>
      </w:r>
    </w:p>
    <w:p>
      <w:r>
        <w:t xml:space="preserve">जिसको देखो वो बिना जानकारी के आरक्षण पर ज्ञान देना शुरू कर देता है. आज का सबसे बड़ा सर्वे पहले आरक्षण खत्म होनी चाहिए या जातिवाद.? @Anjupra7743</w:t>
      </w:r>
    </w:p>
    <w:p>
      <w:r>
        <w:rPr>
          <w:b/>
          <w:u w:val="single"/>
        </w:rPr>
        <w:t xml:space="preserve">193508</w:t>
      </w:r>
    </w:p>
    <w:p>
      <w:r>
        <w:t xml:space="preserve">लोकसभा चुनाव 2019: विवाद पर बोले मणिशंकर: मुझे ★ #नीच ★ #नीच ★ पर सफाई देने की जरूरत नहीं, ★9 दिन में बदलेगी सरकार★ https://hindi.indiatvnews.com/video/elections/neech-row-i-don-t-need-to-gave-clarification-says-says-mani-shankar-aiyar-637151 ... Lataa IndiaTV:n virallinen sovellus: https://play.google.com/store/apps/details?id=com.indiatv.livetv ... - osoitteessa New yamuna bridge</w:t>
      </w:r>
    </w:p>
    <w:p>
      <w:r>
        <w:rPr>
          <w:b/>
          <w:u w:val="single"/>
        </w:rPr>
        <w:t xml:space="preserve">193509</w:t>
      </w:r>
    </w:p>
    <w:p>
      <w:r>
        <w:t xml:space="preserve">भांड बिना बारूद की मिसाइल साले सूअर दिग्गी भड़वे जब तू CM था क्या मराई तूने याद है ? 15 लाख की बात कर रहां है साले कमींन 60 साल क्या किया ? भेनचोद घोटाले भ्रष्टाचार के अलावा और पप्पू तो नागरिक भी नहीं इस पे जवाब दे</w:t>
      </w:r>
    </w:p>
    <w:p>
      <w:r>
        <w:rPr>
          <w:b/>
          <w:u w:val="single"/>
        </w:rPr>
        <w:t xml:space="preserve">193510</w:t>
      </w:r>
    </w:p>
    <w:p>
      <w:r>
        <w:t xml:space="preserve">सही है सुअर सुअर ही होता है इसलिये तुम हरामियो की माँ हलाला करा करा कर तुम जैसे सुअरो को पैदा करने मे लगी है जो अब पूरे देश मे करीब 20% सुअर होनेवाले है ! साले सुअर जब भी मुह मारेंगे गू मूत मे ही मारेगे !</w:t>
      </w:r>
    </w:p>
    <w:p>
      <w:r>
        <w:rPr>
          <w:b/>
          <w:u w:val="single"/>
        </w:rPr>
        <w:t xml:space="preserve">193511</w:t>
      </w:r>
    </w:p>
    <w:p>
      <w:r>
        <w:t xml:space="preserve">इस बेटीचोद का बेटा मरा नहीं अभी तक साले पिछले बारी बोला था कांग्रेस से गठबंधन की बात भी करू तो बेटा मर जाये जाये #भेनचोद इसकी तरह इसकी कस्मे भी झूठी बेटा घुंगरू मुँह क्यों फुलाया है किसी ने पटक के लंड दे दिया क्या तेरे मुँह मे तेरे मुँह मे</w:t>
      </w:r>
    </w:p>
    <w:p>
      <w:r>
        <w:rPr>
          <w:b/>
          <w:u w:val="single"/>
        </w:rPr>
        <w:t xml:space="preserve">193512</w:t>
      </w:r>
    </w:p>
    <w:p>
      <w:r>
        <w:t xml:space="preserve">व्यंग के व्याकरण को भी ना समझनेवाले लोग जब रिप्लाय में अपने मंतव्य देते है तब दिल कहता है हट बे भोसडीके तेरे जैसे ही आज भारत की यह हालत के जिम्मेदार है है ।</w:t>
      </w:r>
    </w:p>
    <w:p>
      <w:r>
        <w:rPr>
          <w:b/>
          <w:u w:val="single"/>
        </w:rPr>
        <w:t xml:space="preserve">193513</w:t>
      </w:r>
    </w:p>
    <w:p>
      <w:r>
        <w:t xml:space="preserve">जब तक हम शांत है ना तब तक अच्छे है बाकी भोसडीके एक बार अपनी पे आ गए ना भेनचोद, तो साले तुम्हारी गांड की सारी खुजली एक ही झटके मे निकाल सकते हैं.  तो अच्छा होगा कि तुम अपनी हद मे रहो.</w:t>
      </w:r>
    </w:p>
    <w:p>
      <w:r>
        <w:rPr>
          <w:b/>
          <w:u w:val="single"/>
        </w:rPr>
        <w:t xml:space="preserve">193514</w:t>
      </w:r>
    </w:p>
    <w:p>
      <w:r>
        <w:t xml:space="preserve">क्या धर्म को राजनीति से और राजनीति से धर्म को जोड़ा जाना उचित है?  क्या हमरा धर्म इतना कमजोर है जिसे राजनीति से जोडा जाए ? @AbbasAliRushdi @yadavakhilesh @juhiesingh @RoflRavish9 @Aqdas_shaikh_22</w:t>
      </w:r>
    </w:p>
    <w:p>
      <w:r>
        <w:rPr>
          <w:b/>
          <w:u w:val="single"/>
        </w:rPr>
        <w:t xml:space="preserve">193515</w:t>
      </w:r>
    </w:p>
    <w:p>
      <w:r>
        <w:t xml:space="preserve">भोस डी के ये लोग कभी नही सुधारेंगे देखलो राज्यसभा के मेम्बर का बेटा केह रहा हे दुबार गेस कांड ना हो इस लिये #प्रज्ञा_ठाकुर को वोट ना दो क्या पहेली बार गेस कांड bjp ने करवाया था?  वेसे ये सान्ती प्रिया समुदाय वाले कुछ भी बोल सक्ते हे वर्ना उनका धर्म संकट मे आ जाता हे हे</w:t>
      </w:r>
    </w:p>
    <w:p>
      <w:r>
        <w:rPr>
          <w:b/>
          <w:u w:val="single"/>
        </w:rPr>
        <w:t xml:space="preserve">193516</w:t>
      </w:r>
    </w:p>
    <w:p>
      <w:r>
        <w:t xml:space="preserve">सचमुच, #Media420 की नमक हरामी की हद तब पार हुई ,जब पाकिस्तान में नाबालिग हिंदू बच्ची का मुस्लिम ने अपहरण करके उसे इस्लाम धर्म अपनाने के लिए मजबूर किया , इस बारे मे ना तो मीडिया ने मुंह खोला और ना ही सरकार द्वारा कोई ठोस कदम उठाया गया गया</w:t>
      </w:r>
    </w:p>
    <w:p>
      <w:r>
        <w:rPr>
          <w:b/>
          <w:u w:val="single"/>
        </w:rPr>
        <w:t xml:space="preserve">193517</w:t>
      </w:r>
    </w:p>
    <w:p>
      <w:r>
        <w:t xml:space="preserve">तू क्या अपूर्वानन्द का दलाल है अपूर्वानन्द कितने साल का है जो आजादी के पहले का बता रहा है तुम सब बामपन्थी कुत्ते हो जो समय समय पर भौकते रहते रहते हो तुम लोग दस जनपथ के दलाल हो तेरी कौन सी कमाई है कौन तेरा खर्चा चलाता है क्या तु घर से भड़वा गीरी करता है तुझे मथुरा का भरत यादव नही दिखता</w:t>
      </w:r>
    </w:p>
    <w:p>
      <w:r>
        <w:rPr>
          <w:b/>
          <w:u w:val="single"/>
        </w:rPr>
        <w:t xml:space="preserve">193518</w:t>
      </w:r>
    </w:p>
    <w:p>
      <w:r>
        <w:t xml:space="preserve">कैलाश विजयवर्गीय के बेटे की गुंडागर्दी के बाद अब BJP के नगर पंचायत अध्यक्ष ने CMO को बेरहमी से पीटा, हालत गंभीर भाई यही तो रामराज्य है बड़े-बड़े अधिकार और मीडिया जब चंद रुपये के लिए के सरकार की गुलामी करेंगे तो क्या होगा?  बजाते रहो हमने हिंदुत्व के नाम पे को वोट दिया है।</w:t>
      </w:r>
    </w:p>
    <w:p>
      <w:r>
        <w:rPr>
          <w:b/>
          <w:u w:val="single"/>
        </w:rPr>
        <w:t xml:space="preserve">193519</w:t>
      </w:r>
    </w:p>
    <w:p>
      <w:r>
        <w:t xml:space="preserve">तुम्हारी अम्मा के साथ लग रहा है किसी मुस्लमान ने जात्ती की थी जिस दिन तेरे पैदा होने वाली वीर्य तेरी माँ की छूट में गयी थी जभी तू इतनी नफरत करता है भेनचोद</w:t>
      </w:r>
    </w:p>
    <w:p>
      <w:r>
        <w:rPr>
          <w:b/>
          <w:u w:val="single"/>
        </w:rPr>
        <w:t xml:space="preserve">193520</w:t>
      </w:r>
    </w:p>
    <w:p>
      <w:r>
        <w:t xml:space="preserve">तस्वीरों में देखें मुंबई में भारी बारिश से लोग बेहाल, सड़कों से लेकर घरों तक पानी-पानी, रेलवे ट्रैक डूबा #MumbaiRain #MumbaiRainsLive #MumbaiRainsLive #MumbaiRains</w:t>
      </w:r>
    </w:p>
    <w:p>
      <w:r>
        <w:rPr>
          <w:b/>
          <w:u w:val="single"/>
        </w:rPr>
        <w:t xml:space="preserve">193521</w:t>
      </w:r>
    </w:p>
    <w:p>
      <w:r>
        <w:t xml:space="preserve">चैन से जीने के लिए चार रोटी और दो कपड़े काफ़ी है। पर, बेचैनी से जीने के लिए चार मोटर, दो बंगले और तीन प्लॉट भी कम है।:)</w:t>
      </w:r>
    </w:p>
    <w:p>
      <w:r>
        <w:rPr>
          <w:b/>
          <w:u w:val="single"/>
        </w:rPr>
        <w:t xml:space="preserve">193522</w:t>
      </w:r>
    </w:p>
    <w:p>
      <w:r>
        <w:t xml:space="preserve">मैने अभी अपने मित्र को जाग्रत करने का प्रयास किया, लेकिन वो लात मार कर बोला 'सोने दे ना भेनचोद, 11 बज रहे है रात के '</w:t>
      </w:r>
    </w:p>
    <w:p>
      <w:r>
        <w:rPr>
          <w:b/>
          <w:u w:val="single"/>
        </w:rPr>
        <w:t xml:space="preserve">193523</w:t>
      </w:r>
    </w:p>
    <w:p>
      <w:r>
        <w:t xml:space="preserve">#देश_बचाओ_अभियान हिन्दुस्तान की आजादी के संघर्ष मे लाखो क्रान्तिकारियों ने मिलकर खुन बहाया फासी चढे.काला पानी गए। उनमे से एक आदमी हिन्दु या मुसलमान नही था।सबके सब हिन्दुस्तानी थे और उनका एक ही सपना था। एकझण्डा-एकबिधान के साथ मुल्क की आजादी। 370 के नासूर को हटाओ सपना पूरा करो।.</w:t>
      </w:r>
    </w:p>
    <w:p>
      <w:r>
        <w:rPr>
          <w:b/>
          <w:u w:val="single"/>
        </w:rPr>
        <w:t xml:space="preserve">193524</w:t>
      </w:r>
    </w:p>
    <w:p>
      <w:r>
        <w:t xml:space="preserve">सिनेजीवन: सुहाना को मिली डिग्री, पापा शाहरुख ने शेयर की तस्वीरें और अर्जुन का दिल है मलाइका के पास #ShahRukhKhan #MalaikaArora #MalaikaArora #ArjunKapoor</w:t>
      </w:r>
    </w:p>
    <w:p>
      <w:r>
        <w:rPr>
          <w:b/>
          <w:u w:val="single"/>
        </w:rPr>
        <w:t xml:space="preserve">193525</w:t>
      </w:r>
    </w:p>
    <w:p>
      <w:r>
        <w:t xml:space="preserve">कोई बात नहीं अफगानिस्तान तुम ने पाकिस्तान को लोहे के चने चबवा दिये उनको उनकी औकात दिखलाई है... वैल प्लेड...   #PAKvAFG</w:t>
      </w:r>
    </w:p>
    <w:p>
      <w:r>
        <w:rPr>
          <w:b/>
          <w:u w:val="single"/>
        </w:rPr>
        <w:t xml:space="preserve">193526</w:t>
      </w:r>
    </w:p>
    <w:p>
      <w:r>
        <w:t xml:space="preserve">गोड़से के वंशजों द्वारा आतंक के बहाने मुसलमानों को गाली देने का सिलसिला शुरु हो चुका है, उनको बताना जरूरी है कि जिस 76वीं बटालियन पर हमला हुआ उसके कमाण्डर "नसीर अहमद" भी शहीद हुए हैं। ये गोडसेवादी उन आतंकियों से भी खतरनाक हैं, हर मुद्दे पर हिंदू मुस्लिम कर हवा में जहर घोलते हैं। घोलते हैं।</w:t>
      </w:r>
    </w:p>
    <w:p>
      <w:r>
        <w:rPr>
          <w:b/>
          <w:u w:val="single"/>
        </w:rPr>
        <w:t xml:space="preserve">193527</w:t>
      </w:r>
    </w:p>
    <w:p>
      <w:r>
        <w:t xml:space="preserve">Kuch logo abhi samajh NH arhaa ab bhi doosri sarkaro par aroop lga rhe tum Kya yha chilam peene aye hoo</w:t>
      </w:r>
    </w:p>
    <w:p>
      <w:r>
        <w:rPr>
          <w:b/>
          <w:u w:val="single"/>
        </w:rPr>
        <w:t xml:space="preserve">193528</w:t>
      </w:r>
    </w:p>
    <w:p>
      <w:r>
        <w:t xml:space="preserve">ज़ायरा वसीम के बॉलीवुड छोड़ने पर बोले @OmarAbdullah- उनकी च्वाइस पर सवाल उठाने वाले हम कौन https://abpnews.abplive.in/bollywood/who-are-any-of-us-kysymys-zaira-wasim-valinnat-omar-abdullah-1157335 ... #ZairaWasim</w:t>
      </w:r>
    </w:p>
    <w:p>
      <w:r>
        <w:rPr>
          <w:b/>
          <w:u w:val="single"/>
        </w:rPr>
        <w:t xml:space="preserve">193529</w:t>
      </w:r>
    </w:p>
    <w:p>
      <w:r>
        <w:t xml:space="preserve">मेरे अब्बू के अब्बू के के अब्बूके अब्बू के अब्बू मंगल पान्डे की सेना मर थे जहा मुसलमानो को सूअर और हिन्दूओ को गाय का मास खिलाया जाता था नही तो इतिहास पढ लेना</w:t>
      </w:r>
    </w:p>
    <w:p>
      <w:r>
        <w:rPr>
          <w:b/>
          <w:u w:val="single"/>
        </w:rPr>
        <w:t xml:space="preserve">193530</w:t>
      </w:r>
    </w:p>
    <w:p>
      <w:r>
        <w:t xml:space="preserve">सरकार बलात्कारी राम रहीम को , हरियाणा विधानसभा का चुनाव जीतने के निकाल रही है शायद.</w:t>
      </w:r>
    </w:p>
    <w:p>
      <w:r>
        <w:rPr>
          <w:b/>
          <w:u w:val="single"/>
        </w:rPr>
        <w:t xml:space="preserve">193531</w:t>
      </w:r>
    </w:p>
    <w:p>
      <w:r>
        <w:t xml:space="preserve">मुज़फ़्फ़रपुर में चमकी बीमारी पर हुई मौत पर बिहार विधान सभा में सरकार बहस को तैयार । बहस शुरू। सरकार की तरफ से जवाब आएगा। @abpnewshindi</w:t>
      </w:r>
    </w:p>
    <w:p>
      <w:r>
        <w:rPr>
          <w:b/>
          <w:u w:val="single"/>
        </w:rPr>
        <w:t xml:space="preserve">193532</w:t>
      </w:r>
    </w:p>
    <w:p>
      <w:r>
        <w:t xml:space="preserve">10 दिनों से प्लेन गायब हो जाता है इससे हमारा देश अपमानित नही हो रहा है?  प्रदेश में सैकड़ो बच्चे डॉक्टरों और दवाइयों की कमी से मर जाए रहे है इससे देश अपमानित नही होता है?  लेकिन चुनावो में EVM बार-बार ख़राब होने पे EVM का विरोध करो तो देश अपमानित होता है?  वाह मोदी जी वाह!</w:t>
      </w:r>
    </w:p>
    <w:p>
      <w:r>
        <w:rPr>
          <w:b/>
          <w:u w:val="single"/>
        </w:rPr>
        <w:t xml:space="preserve">193533</w:t>
      </w:r>
    </w:p>
    <w:p>
      <w:r>
        <w:t xml:space="preserve">मराठा समाज आमचा मोठा भाऊ आहे, असंही इम्तियाज जलील यांनी म्हटलं आहे. @bbcnewsmarathi @imtiaz_jaleel @asadowaisi</w:t>
      </w:r>
    </w:p>
    <w:p>
      <w:r>
        <w:rPr>
          <w:b/>
          <w:u w:val="single"/>
        </w:rPr>
        <w:t xml:space="preserve">193534</w:t>
      </w:r>
    </w:p>
    <w:p>
      <w:r>
        <w:t xml:space="preserve">मुस्लिम जय श्री राम नहीं बोलते पर #जय_भीम बड़ी #श्रद्धा से बोलते हैं। क्योंकि एक भेदभाव और दूसरा समानता का प्रतीक है। #जय_भीम #जय_संविधान @Anjupra7743 @KaranwalTanu @ChandraHans_P @AniketB29711013</w:t>
      </w:r>
    </w:p>
    <w:p>
      <w:r>
        <w:rPr>
          <w:b/>
          <w:u w:val="single"/>
        </w:rPr>
        <w:t xml:space="preserve">193535</w:t>
      </w:r>
    </w:p>
    <w:p>
      <w:r>
        <w:t xml:space="preserve">Erittäin hyvä bhaiya ji kuch karo bhai parti sab karykata mare ja rahe h tai parti karya kata prchar karne s dar rahe h aap ka sevak jay sp</w:t>
      </w:r>
    </w:p>
    <w:p>
      <w:r>
        <w:rPr>
          <w:b/>
          <w:u w:val="single"/>
        </w:rPr>
        <w:t xml:space="preserve">193536</w:t>
      </w:r>
    </w:p>
    <w:p>
      <w:r>
        <w:t xml:space="preserve">अंधविश्वास,पाखण्ड, जातिवाद व छुआछूत के घोरविरोधी,मानवता के पक्षधर,सन्त सम्राट,विश्ववन्दनीय सद्गुरु कबीर साहेब की जयंती पर समस्त प्राणी जगत हार्दिक शुभकामनाएं।। शुभकामनाएं।।</w:t>
      </w:r>
    </w:p>
    <w:p>
      <w:r>
        <w:rPr>
          <w:b/>
          <w:u w:val="single"/>
        </w:rPr>
        <w:t xml:space="preserve">193537</w:t>
      </w:r>
    </w:p>
    <w:p>
      <w:r>
        <w:t xml:space="preserve">सालों तुम लोग पागल हो गए हो तुम्हारे अंदर दिमाग नहीं है सूअर का गोश्त खा खा के ना तुम्हारे अंदर का दिमाग खत्म हो गया है समझा  औकात नहीं है पैदल चलने की बातें फेंक रहा है तुम जैसे आदमी ना हिंदुस्तान में आ गए हो ना पैदा होकर तो हिंदुस्तान खराब हो रहा है रहा है</w:t>
      </w:r>
    </w:p>
    <w:p>
      <w:r>
        <w:rPr>
          <w:b/>
          <w:u w:val="single"/>
        </w:rPr>
        <w:t xml:space="preserve">193538</w:t>
      </w:r>
    </w:p>
    <w:p>
      <w:r>
        <w:t xml:space="preserve">दिल्ली में सीवर और नाले में मौत का ये का का का ये का का का का का ये इसी इसी साल के के सातवां मामला का मामला हैं हैं चुके हैं</w:t>
      </w:r>
    </w:p>
    <w:p>
      <w:r>
        <w:rPr>
          <w:b/>
          <w:u w:val="single"/>
        </w:rPr>
        <w:t xml:space="preserve">193539</w:t>
      </w:r>
    </w:p>
    <w:p>
      <w:r>
        <w:t xml:space="preserve"> कोई बताना ज़रा #ZairaWaseem</w:t>
      </w:r>
    </w:p>
    <w:p>
      <w:r>
        <w:rPr>
          <w:b/>
          <w:u w:val="single"/>
        </w:rPr>
        <w:t xml:space="preserve">193540</w:t>
      </w:r>
    </w:p>
    <w:p>
      <w:r>
        <w:t xml:space="preserve">सेवा भाव के चलते कितने मुक़दमें लदेंगे,  चाहता तो तमाम रास्ते थे मगर आपके भरोसे स्वाभिमानी अतीक अहमद कई मर्तबा सीधे यूपी सरकार के कई मुख्यमंत्रियों से भिड़ गया। भिड़ गया।.</w:t>
      </w:r>
    </w:p>
    <w:p>
      <w:r>
        <w:rPr>
          <w:b/>
          <w:u w:val="single"/>
        </w:rPr>
        <w:t xml:space="preserve">193541</w:t>
      </w:r>
    </w:p>
    <w:p>
      <w:r>
        <w:t xml:space="preserve">भड़वे की पैदाइस साले कौन सियासत कर रहा है दल्ले सुअर की औलाद अभी किसी मस्जिद को तोड़ा गया होता अब रण्डी रोना कर दिए होते भड़वों तुम लोग</w:t>
      </w:r>
    </w:p>
    <w:p>
      <w:r>
        <w:rPr>
          <w:b/>
          <w:u w:val="single"/>
        </w:rPr>
        <w:t xml:space="preserve">193542</w:t>
      </w:r>
    </w:p>
    <w:p>
      <w:r>
        <w:t xml:space="preserve">#MannKiBaat देश और समाज के लिए आईने की तरह है। ये हमें बताता हाँ कि देशवासियों के भीतर अंडरनी मज़बूती, ताक़त और टैलेंट की कोई कमी नहीं है: पीएम @narendramodi</w:t>
      </w:r>
    </w:p>
    <w:p>
      <w:r>
        <w:rPr>
          <w:b/>
          <w:u w:val="single"/>
        </w:rPr>
        <w:t xml:space="preserve">193543</w:t>
      </w:r>
    </w:p>
    <w:p>
      <w:r>
        <w:t xml:space="preserve">रस्सी जल गयी, बल नही गया सच ही कहा है किसी ने #कुत्ते की पूछ कभी कभी सीधी नहीं होती,और #सुवऱ कभी #टट्टी खाना नही छोड सकता, @RahulGandhi</w:t>
      </w:r>
    </w:p>
    <w:p>
      <w:r>
        <w:rPr>
          <w:b/>
          <w:u w:val="single"/>
        </w:rPr>
        <w:t xml:space="preserve">193544</w:t>
      </w:r>
    </w:p>
    <w:p>
      <w:r>
        <w:t xml:space="preserve">ताराचन्द सक्सेना जैसे सेक्यूलर ही जिम्मेदार हैं एसी घटनाओं के लिये। शर्म आनी चाहिये हरामी को अभी भी बगल में बैठा है मा^#^&amp;#द।</w:t>
      </w:r>
    </w:p>
    <w:p>
      <w:r>
        <w:rPr>
          <w:b/>
          <w:u w:val="single"/>
        </w:rPr>
        <w:t xml:space="preserve">193545</w:t>
      </w:r>
    </w:p>
    <w:p>
      <w:r>
        <w:t xml:space="preserve">#बैठ कर खामोश तुम्हें आजमाएगें..   #देखते हैं हम तुम्हें कब याद आते है ...   #बज़्म #हिंदी_शब्द #alfazmere</w:t>
      </w:r>
    </w:p>
    <w:p>
      <w:r>
        <w:rPr>
          <w:b/>
          <w:u w:val="single"/>
        </w:rPr>
        <w:t xml:space="preserve">193546</w:t>
      </w:r>
    </w:p>
    <w:p>
      <w:r>
        <w:t xml:space="preserve">सुअर का मीट खाओ ओर मक्का में जाओ तब पता लगेगा शेर शाकाहारी है या मांसाहारी</w:t>
      </w:r>
    </w:p>
    <w:p>
      <w:r>
        <w:rPr>
          <w:b/>
          <w:u w:val="single"/>
        </w:rPr>
        <w:t xml:space="preserve">193547</w:t>
      </w:r>
    </w:p>
    <w:p>
      <w:r>
        <w:t xml:space="preserve">आज दोपहर से टुकड़े गैंग/भड़वा गैंग के पेट मे जमकर मरोड़ पड़ रही है कि भगवा यूनिफार्म क्यो चुनी इनका कुछ नही हो सकता, खुद का खून जला जला कर ये एनामिक होने को पूरी तरह से ततपर दिखते है तरह से ततपर दिखते है</w:t>
      </w:r>
    </w:p>
    <w:p>
      <w:r>
        <w:rPr>
          <w:b/>
          <w:u w:val="single"/>
        </w:rPr>
        <w:t xml:space="preserve">193548</w:t>
      </w:r>
    </w:p>
    <w:p>
      <w:r>
        <w:t xml:space="preserve">@aimim_nationalझारखण्ड अध्यक्ष @Hubban Mallick झारखंड की टीम की तरफ से एक छोटी सी मदद आतंकियों द्वारा मॉब लिंचिंग कर मार दिए गए तबरेज अंसारी अंसारी के परिवार को और ए आई एम तबरेज अंसारी का केस भी लड़ेगी जिस बात का ऐलान ए आई एम आई एम के राष्ट्रीय प्रवक्ता जनाब @syedasimwaqar</w:t>
      </w:r>
    </w:p>
    <w:p>
      <w:r>
        <w:rPr>
          <w:b/>
          <w:u w:val="single"/>
        </w:rPr>
        <w:t xml:space="preserve">193549</w:t>
      </w:r>
    </w:p>
    <w:p>
      <w:r>
        <w:t xml:space="preserve">नीच इंसान वो होता है जो नीच की बातें करता है,,,,, बस अब कोई मुद्दा नहीं है देश के नेताओ के पास बस #नीच ही मुद्दा बचा है????</w:t>
      </w:r>
    </w:p>
    <w:p>
      <w:r>
        <w:rPr>
          <w:b/>
          <w:u w:val="single"/>
        </w:rPr>
        <w:t xml:space="preserve">193550</w:t>
      </w:r>
    </w:p>
    <w:p>
      <w:r>
        <w:t xml:space="preserve">सुना है इस्लाम में बाल रंगना हराम है। तो ये लोग तो हरामी हुए या इस्लाम को अपने हिसाब से तय करने वाले लोग?</w:t>
      </w:r>
    </w:p>
    <w:p>
      <w:r>
        <w:rPr>
          <w:b/>
          <w:u w:val="single"/>
        </w:rPr>
        <w:t xml:space="preserve">193551</w:t>
      </w:r>
    </w:p>
    <w:p>
      <w:r>
        <w:t xml:space="preserve">आतंकी गोड्से को देशभक्त बताने के बाद आतंकवाद की आरोपी सांसद साध्वी प्रज्ञा ने बलात्कारी आशाराम को निर्दोष बताया है। कोई बात बात नहीं, तुझसे उम्मीद भी यही है</w:t>
      </w:r>
    </w:p>
    <w:p>
      <w:r>
        <w:rPr>
          <w:b/>
          <w:u w:val="single"/>
        </w:rPr>
        <w:t xml:space="preserve">193552</w:t>
      </w:r>
    </w:p>
    <w:p>
      <w:r>
        <w:t xml:space="preserve">#UttarPradesh में #Fatehabad के पास आगरा-लखनऊ हाईवे पर भीषण सड़क हादसा हुआ है। एक निजी बस ट्रक से टकरा गई। हादसे में एक बच्चे समेत 5 लोगों की मौत हो गई है। #BusAccident</w:t>
      </w:r>
    </w:p>
    <w:p>
      <w:r>
        <w:rPr>
          <w:b/>
          <w:u w:val="single"/>
        </w:rPr>
        <w:t xml:space="preserve">193553</w:t>
      </w:r>
    </w:p>
    <w:p>
      <w:r>
        <w:t xml:space="preserve">#स्वतंत्रता संग्राम की प्रथम महिला नायिका रानी #लक्ष्मीबाई जी की जयंती पर शत्-शत् नमन|.... बुंदेले-हरबोलों के मुँह हमने सुनी कहानी थी| खूब लड़ी मर्दानी वो तो #झाँसी वाली रानी थी||| @narendramodi @AmitShah @shivprakashbjp @sunilbansalbjp @myogiadityanath @DrMNPandeyMP</w:t>
      </w:r>
    </w:p>
    <w:p>
      <w:r>
        <w:rPr>
          <w:b/>
          <w:u w:val="single"/>
        </w:rPr>
        <w:t xml:space="preserve">193554</w:t>
      </w:r>
    </w:p>
    <w:p>
      <w:r>
        <w:t xml:space="preserve">बहुत #नीच देखे पर तेरा जैसा #महानीच नहीं देखा। शायद जो तुम्हारे माँ /बाप ने तुम को संस्कार सिखाए होगे, उनको तू गहण नहीं करपाए #जुमलानंबर1</w:t>
      </w:r>
    </w:p>
    <w:p>
      <w:r>
        <w:rPr>
          <w:b/>
          <w:u w:val="single"/>
        </w:rPr>
        <w:t xml:space="preserve">193555</w:t>
      </w:r>
    </w:p>
    <w:p>
      <w:r>
        <w:t xml:space="preserve">अंधेरी रातों में सुनसान राहों पर हर जुल्म मिटाने को जब एक मसीहा निकलता है उसे लोग रविशकुमार NDTV कहते हैं,,</w:t>
      </w:r>
    </w:p>
    <w:p>
      <w:r>
        <w:rPr>
          <w:b/>
          <w:u w:val="single"/>
        </w:rPr>
        <w:t xml:space="preserve">193556</w:t>
      </w:r>
    </w:p>
    <w:p>
      <w:r>
        <w:t xml:space="preserve">इस डिवेट शो में बैठा @MSajidRashidi कुछ देर पहले @abpnewshindi बैठकर बोल रहा था मंदिर में मूर्ति टूटा ही नहीं ये हराम के पिल्ले हरामखोर हरामी है जिस देश देश का खाता है उसी में ये हरामखोर हरामखोर उसी में ये हरामखोर छेद करता है।।</w:t>
      </w:r>
    </w:p>
    <w:p>
      <w:r>
        <w:rPr>
          <w:b/>
          <w:u w:val="single"/>
        </w:rPr>
        <w:t xml:space="preserve">193557</w:t>
      </w:r>
    </w:p>
    <w:p>
      <w:r>
        <w:t xml:space="preserve">इनके बस की नहीं है यहां ब्लैक कमांडर लगा दिए जाएं फिर देखते हैं कौन सा सूअर आएगा सामने सामने</w:t>
      </w:r>
    </w:p>
    <w:p>
      <w:r>
        <w:rPr>
          <w:b/>
          <w:u w:val="single"/>
        </w:rPr>
        <w:t xml:space="preserve">193558</w:t>
      </w:r>
    </w:p>
    <w:p>
      <w:r>
        <w:t xml:space="preserve">वीडियो नारनौल के गांव निवाजनगर की है, जिसे पड़ोसियों ने बनाया है। वृद्ध महिला आजाद हिंद फौज की वीरांगना है। सरकार से 30000 रु पेंशन मिलती है। मिलती है। बहु अपनी सास को प्रताड़ित करती है। वृद्ध महिला का बेटा हरियाणा पुलिस मे है। @mlkhattar जी कृपया जाँच करवाकर उचित कार्यवाही का कष्ट करें। करें।.</w:t>
      </w:r>
    </w:p>
    <w:p>
      <w:r>
        <w:rPr>
          <w:b/>
          <w:u w:val="single"/>
        </w:rPr>
        <w:t xml:space="preserve">193559</w:t>
      </w:r>
    </w:p>
    <w:p>
      <w:r>
        <w:t xml:space="preserve">Abe मादरजात,हर बात में भाजपा को बीच में क्यूं ले आता है, गांड़ मरवानी है तो बोल, अपनी मा का यार हो गया तू अब भोसडीके भोसडीके</w:t>
      </w:r>
    </w:p>
    <w:p>
      <w:r>
        <w:rPr>
          <w:b/>
          <w:u w:val="single"/>
        </w:rPr>
        <w:t xml:space="preserve">193560</w:t>
      </w:r>
    </w:p>
    <w:p>
      <w:r>
        <w:t xml:space="preserve">1975 के आज ही के दिन इंदिरा गांधी ने भारत के लोकतंत्र का Emergency के जरिये हलाला किया था और ज्ञात रहे अभी एक दिन पहले ही कांग्रेसी नेता पुराने भारत की मांग करते दिखे !</w:t>
      </w:r>
    </w:p>
    <w:p>
      <w:r>
        <w:rPr>
          <w:b/>
          <w:u w:val="single"/>
        </w:rPr>
        <w:t xml:space="preserve">193561</w:t>
      </w:r>
    </w:p>
    <w:p>
      <w:r>
        <w:t xml:space="preserve">संविधान के रखवालों से मैं हाथ जोड़कर विनती करता हूं कि मुल्क में नफरत फैलाने वाली इस फिल्म को #सेंसर_बोर्ड पर दबाव बनाकर बंद कराएं, वरना अगर इसकी वजह से मेरा मुल्क़ जला तो फिर मुझे सिनेमाघरों में आग लगाने से कोई नहीं रोक पाएगा क्योंकि मैं मैं थक चुका हूं कानूनी कार्रवाई करते करते.</w:t>
      </w:r>
    </w:p>
    <w:p>
      <w:r>
        <w:rPr>
          <w:b/>
          <w:u w:val="single"/>
        </w:rPr>
        <w:t xml:space="preserve">193562</w:t>
      </w:r>
    </w:p>
    <w:p>
      <w:r>
        <w:t xml:space="preserve">वक्त आने पे सभी फर्जी योजनाओं को कच्चा-चिट्ठा खोल के रख देगी। बेटी बढ़ाओ-बेटी बचाओ का नारा भाजपा ने दिया, आयुष्मान योजना भाजाप लाई न बेटियां सुरक्षित है न देश के बीमार बच्चें। ये सब BJP का ढकोसला है जो जनता को फर्जी वादों में उलझा के छल करके वोट ले लेती है।</w:t>
      </w:r>
    </w:p>
    <w:p>
      <w:r>
        <w:rPr>
          <w:b/>
          <w:u w:val="single"/>
        </w:rPr>
        <w:t xml:space="preserve">193563</w:t>
      </w:r>
    </w:p>
    <w:p>
      <w:r>
        <w:t xml:space="preserve">हा पता भी है देखा भी है हमारे सलिमुदीन नाम का एक आदमी था एक था एक दी मिया मिया बीवी मे लडाई हो गइ तो गुस्से मे उसने तलाक बोल दिया इतने मे तो सारे सूअर इकट्ठा हो गये वो मना करता रह गया मैने नही कहा इतने तो बकरे की दाढ़ी वाला आया और बोला हलाला होगा बेचारी औरत ने मना किया वो किसी दुसरे मर्द के मर्द के</w:t>
      </w:r>
    </w:p>
    <w:p>
      <w:r>
        <w:rPr>
          <w:b/>
          <w:u w:val="single"/>
        </w:rPr>
        <w:t xml:space="preserve">193564</w:t>
      </w:r>
    </w:p>
    <w:p>
      <w:r>
        <w:t xml:space="preserve">यही एक आखरी रास्ता हो सकता है बाकी मोदी जी कितना विश्वास है इस सूअर की औलाद किसी की नहीं होगी</w:t>
      </w:r>
    </w:p>
    <w:p>
      <w:r>
        <w:rPr>
          <w:b/>
          <w:u w:val="single"/>
        </w:rPr>
        <w:t xml:space="preserve">193565</w:t>
      </w:r>
    </w:p>
    <w:p>
      <w:r>
        <w:t xml:space="preserve">उन मौलानाओं के भी हाथ पैर बाँधकर घर में बिठालने का है, जो टीवी डिबेट के नाम पर देश तोड़ने में RSS की मदद कर रहे है!</w:t>
      </w:r>
    </w:p>
    <w:p>
      <w:r>
        <w:rPr>
          <w:b/>
          <w:u w:val="single"/>
        </w:rPr>
        <w:t xml:space="preserve">193566</w:t>
      </w:r>
    </w:p>
    <w:p>
      <w:r>
        <w:t xml:space="preserve">मुसलमान आतंकवादी होते हैं हिन्दू आतंकवादी होते हैं ऐसा बोलने वालों कुत्तों का बहिष्कार करो...   क्योंकि ऐसा बोलने वाले सड़क छाप सच्चे नहीं होते...अपने घर वालों के भी नहीं होते वो लोग या तो कट्टर हिन्दू विरोधी होते हैं या कट्टर मुस्लिम विरोधी..... @LambaAlka</w:t>
      </w:r>
    </w:p>
    <w:p>
      <w:r>
        <w:rPr>
          <w:b/>
          <w:u w:val="single"/>
        </w:rPr>
        <w:t xml:space="preserve">193567</w:t>
      </w:r>
    </w:p>
    <w:p>
      <w:r>
        <w:t xml:space="preserve">तुम #कांग्रेसियों से तो ये खोजी #कुत्ते भी समझदार है,जो अपने फौजियों के साथ हर काम मे बढ़-चढ कर हिस्सा लेते है,</w:t>
      </w:r>
    </w:p>
    <w:p>
      <w:r>
        <w:rPr>
          <w:b/>
          <w:u w:val="single"/>
        </w:rPr>
        <w:t xml:space="preserve">193568</w:t>
      </w:r>
    </w:p>
    <w:p>
      <w:r>
        <w:t xml:space="preserve">दिल्ली भाजपा के लिए चुनाव समाप्त नहीं हुये हैं, 6 महीने बाद दिल्ली के लोगों की आशाओं व आकाशंओं को पूरा करने के लिए व दिल्ली को बेहतर दिल्ली बनाने के लिए हम काम शुरू कर रहे है-श्री @ManojTiwariMP</w:t>
      </w:r>
    </w:p>
    <w:p>
      <w:r>
        <w:rPr>
          <w:b/>
          <w:u w:val="single"/>
        </w:rPr>
        <w:t xml:space="preserve">193569</w:t>
      </w:r>
    </w:p>
    <w:p>
      <w:r>
        <w:t xml:space="preserve">श्रीमान हरामी आपने बेहतर संदेश दिया इस चित्र के माध्यम से... भाजपा लेटी हुई है और पत्रकार अपने-अपने हिसाब से दूध पी रहे हैं । Anjana Om Kashyap , Rohit Sardana , Sudhir Chaudhary और Rubika Liyaquat पेट भरने के बाद आराम फरमा रहे हैं Suresh बीच में है ,सबसे ज्यादा दूध पीकर हटेगा.</w:t>
      </w:r>
    </w:p>
    <w:p>
      <w:r>
        <w:rPr>
          <w:b/>
          <w:u w:val="single"/>
        </w:rPr>
        <w:t xml:space="preserve">193570</w:t>
      </w:r>
    </w:p>
    <w:p>
      <w:r>
        <w:t xml:space="preserve">आधुनिक होती रेलवेः प्रोजेक्ट स्वर्ण और उत्कृष्ट से आज ट्रेन विश्वस्तरीय सुविधायें प्रदान कर रही हैं। राजधानी और शताब्दी में LED लाइट्स, CCTV सुरक्षा, बेहतरीन इंटीरियर, स्वच्छता, नाइट साइनेज जैसी सुविधायें मिल रही हैं। यह यात्रियों को सफर का विश्वस्तरीय अनुभव दे रही हैं। हैं।</w:t>
      </w:r>
    </w:p>
    <w:p>
      <w:r>
        <w:rPr>
          <w:b/>
          <w:u w:val="single"/>
        </w:rPr>
        <w:t xml:space="preserve">193571</w:t>
      </w:r>
    </w:p>
    <w:p>
      <w:r>
        <w:t xml:space="preserve">लौंडा.....BJP नेता कैलाश विजयवर्गीय का हैं ! ये अगर किसी कांग्रेसी नेता या तृणमूल कांग्रेस के नेता का लौंडा होता तो तो अबतक_....... भड़वा और दलाल मिडिया चुड़िया तोड़ तोड़कर विधवा विलाप कर होता !</w:t>
      </w:r>
    </w:p>
    <w:p>
      <w:r>
        <w:rPr>
          <w:b/>
          <w:u w:val="single"/>
        </w:rPr>
        <w:t xml:space="preserve">193572</w:t>
      </w:r>
    </w:p>
    <w:p>
      <w:r>
        <w:t xml:space="preserve">1 अमरनाथ यात्रियों के लिए स्थापित किया गया विशेष एफएम स्टेशन, मौसम और मैनेजमेंट की जानकारी से लेकर भक्ति संगीत तक, पूरी यात्रा में रहेगा साथ...</w:t>
      </w:r>
    </w:p>
    <w:p>
      <w:r>
        <w:rPr>
          <w:b/>
          <w:u w:val="single"/>
        </w:rPr>
        <w:t xml:space="preserve">193573</w:t>
      </w:r>
    </w:p>
    <w:p>
      <w:r>
        <w:t xml:space="preserve">@sudhirchaudhary कोनसे बुद्धिजीवी गैंग की बात करते हो सब के सब जाहिल लोग हैं जिनको केवल मुस्लिम ही असुरक्षित लगते हैं सारे मिलकर पाकिस्तान के समर्थक ओर हिंदुओं का दमन करते हैं किसी हरामी ने 50 साल के अंदर हिंदुस्तान ओर हिंदुओ की वकालत की है तो बताओ</w:t>
      </w:r>
    </w:p>
    <w:p>
      <w:r>
        <w:rPr>
          <w:b/>
          <w:u w:val="single"/>
        </w:rPr>
        <w:t xml:space="preserve">193574</w:t>
      </w:r>
    </w:p>
    <w:p>
      <w:r>
        <w:t xml:space="preserve">दिल्ली में जो सूअर मंदिर में घुस कर देवी देवता को तोड़ दिया ,उसपर क्या toiminta लोगे। वहाँ से एक 17 साल का हिन्दू लड़का को भी मुल्लो मुल्लो ने अपहरण किया है। लेकिन तुम झारखण्ड वाले चोर को न्याय दिलवाना ।</w:t>
      </w:r>
    </w:p>
    <w:p>
      <w:r>
        <w:rPr>
          <w:b/>
          <w:u w:val="single"/>
        </w:rPr>
        <w:t xml:space="preserve">193575</w:t>
      </w:r>
    </w:p>
    <w:p>
      <w:r>
        <w:t xml:space="preserve">लो भाई दे लिए न हिन्दू-मुस्लिम पे वोट मिल रही है दिल को तसल्ली? स्वास्थ मंत्री कह रहे है मै नेता हूँ, डॉक्टर नही?  जो 200 बच्चो की मृत्यु हुई है उनकी किस्मत ठीक नही थी, ये सब किस्मत का खेल है, सरकार जिम्मेदार नही। आज के मंत्री सिर्फ दंगे और हिन्दू-मुस्लिम की जिम्मेदारी लेते है।</w:t>
      </w:r>
    </w:p>
    <w:p>
      <w:r>
        <w:rPr>
          <w:b/>
          <w:u w:val="single"/>
        </w:rPr>
        <w:t xml:space="preserve">193576</w:t>
      </w:r>
    </w:p>
    <w:p>
      <w:r>
        <w:t xml:space="preserve">#Bengal k #Kankinara me musalmano aur #Masjido pe ho rhe hamlo aur Zulm par @MamataOfficial sarkar aur Bengal police khamosh hai, Apradhiyo , atankiyo par karyawahi nhi Kar rahi hai, @aimim_national #Bengal_team ne sarkar ke khilaf virodhi prdarshan Kr juloos nikala @asadowaisi @asadowaisi</w:t>
      </w:r>
    </w:p>
    <w:p>
      <w:r>
        <w:rPr>
          <w:b/>
          <w:u w:val="single"/>
        </w:rPr>
        <w:t xml:space="preserve">193577</w:t>
      </w:r>
    </w:p>
    <w:p>
      <w:r>
        <w:t xml:space="preserve">अरे दलाल मिडीया वालो जरा विपक्षी चोर उचक्के को तो देश हितमे सवाल पुछकर देखो क्या जबाब आताहै भेनचोद जो सवाल ईन दरिंदो को पुछना चाहीये वही सवाल देशके देवता को पुछ रहे रहे हो शर्म आनी चाहीये तुम लोगोंको |</w:t>
      </w:r>
    </w:p>
    <w:p>
      <w:r>
        <w:rPr>
          <w:b/>
          <w:u w:val="single"/>
        </w:rPr>
        <w:t xml:space="preserve">193578</w:t>
      </w:r>
    </w:p>
    <w:p>
      <w:r>
        <w:t xml:space="preserve">मादरचोद उधर नेटवर्क का प्रॉब्लम है तो गांड मराने सिम कार्ड इश्यू करते हो हो एरिया में। लोगो को लूटने का बहाना चाहिए तुम @JioCare वालों चूतियों को</w:t>
      </w:r>
    </w:p>
    <w:p>
      <w:r>
        <w:rPr>
          <w:b/>
          <w:u w:val="single"/>
        </w:rPr>
        <w:t xml:space="preserve">193579</w:t>
      </w:r>
    </w:p>
    <w:p>
      <w:r>
        <w:t xml:space="preserve">रंडी रोना रोने वालों कहाँ हो आँखों में किसी कठमुल्ले का पिशाब चला गया है, जुबान पर ताला लग गया है किसी मुल्ले की टोटी मुँह में ले रखी है, बॉलीवुड की रुदालियों अफीम लेकर कहां पड़ी हो।। ये भी इंसान ही थे।। ये भी इंसान ही थे।।</w:t>
      </w:r>
    </w:p>
    <w:p>
      <w:r>
        <w:rPr>
          <w:b/>
          <w:u w:val="single"/>
        </w:rPr>
        <w:t xml:space="preserve">193580</w:t>
      </w:r>
    </w:p>
    <w:p>
      <w:r>
        <w:t xml:space="preserve">सदन में बिहार के चमकी बुखार की भी चर्चा हुई है। यह हमारे लिए शर्म और दु:ख की बात है। चमकी बुखार पिछले 7 दशक में हमारी सबसे बड़ी विफलताओं में से एक है। पोषण, टीकाकरण, सुरक्षित मातृत्व और आयुष्मान भारत योजना का जितना ज्यादा प्रचार हम करेंगे तो ऐसे संकटों से हम बच पाएंगे: पीएम</w:t>
      </w:r>
    </w:p>
    <w:p>
      <w:r>
        <w:rPr>
          <w:b/>
          <w:u w:val="single"/>
        </w:rPr>
        <w:t xml:space="preserve">193581</w:t>
      </w:r>
    </w:p>
    <w:p>
      <w:r>
        <w:t xml:space="preserve">दिल्ली की जनता इस बार आगामी विधानसभा चुनावों में नकारात्मक शक्तियों को परास्त कर भाजपा को दिल्ली की सत्ता में लाने को तैयार है - श्री @ManojTiwariMP</w:t>
      </w:r>
    </w:p>
    <w:p>
      <w:r>
        <w:rPr>
          <w:b/>
          <w:u w:val="single"/>
        </w:rPr>
        <w:t xml:space="preserve">193582</w:t>
      </w:r>
    </w:p>
    <w:p>
      <w:r>
        <w:t xml:space="preserve">हा तेरे अब्बू ने तलवार लेकर लड़ा था अंग्रेजो से जरा नाम बता अपने अब्बू का जो अंग्रेजो से लड़ा था कोई एक शहीद का नाम बता जो सूअर था अजादी की लडाई मे और जो थोडा बहुत लड़े भी बदले मे पकिस्तान भीख मे दाल तो दिया देश की अजादी कराई शहीद वीरो ने मा बहन गान्डी नेहरु और जिन्ना ने करवाई</w:t>
      </w:r>
    </w:p>
    <w:p>
      <w:r>
        <w:rPr>
          <w:b/>
          <w:u w:val="single"/>
        </w:rPr>
        <w:t xml:space="preserve">193583</w:t>
      </w:r>
    </w:p>
    <w:p>
      <w:r>
        <w:t xml:space="preserve">अरे ओ महबूबा रंडी की रानी chut की महारानी तेरे को तो दर्द इसलिए हो रहा है ना कि तेरा यार पाकिस्तान वर्ल्ड कप से बाहर हो गया अरे बेवकूफ औरत जाहिल मंदबुद्धि इस हार में भी हिंदुस्तान की जीत चुकी है समझी पाखंडी औरत हलाला की पैदाइश 100 100 सूअर की औलाद चुप रंडी चुत मारा हा हा हा.</w:t>
      </w:r>
    </w:p>
    <w:p>
      <w:r>
        <w:rPr>
          <w:b/>
          <w:u w:val="single"/>
        </w:rPr>
        <w:t xml:space="preserve">193584</w:t>
      </w:r>
    </w:p>
    <w:p>
      <w:r>
        <w:t xml:space="preserve">जिस दिन जूता बनाने वाले, जूता चलाना सीख जाएंगे, उसी दिन से जाती वाद, ऊंच नीच, ढोंग पाखंड ख़त्म सब ख़त्म हो जायेंगे,,, #जय_भीम @Anjupra7743 @ziddy_zoya_</w:t>
      </w:r>
    </w:p>
    <w:p>
      <w:r>
        <w:rPr>
          <w:b/>
          <w:u w:val="single"/>
        </w:rPr>
        <w:t xml:space="preserve">193585</w:t>
      </w:r>
    </w:p>
    <w:p>
      <w:r>
        <w:t xml:space="preserve">इन कांग्रेसी चूतियों को मेंशन कर कोनसा तीर मार रहा है और ये सारे चोर चूतिये क्या कर लेने वाले है पूरी दुनिया इस्लामिक आतंकवाद से परेशान है भोसडीके कल्लु</w:t>
      </w:r>
    </w:p>
    <w:p>
      <w:r>
        <w:rPr>
          <w:b/>
          <w:u w:val="single"/>
        </w:rPr>
        <w:t xml:space="preserve">193586</w:t>
      </w:r>
    </w:p>
    <w:p>
      <w:r>
        <w:t xml:space="preserve">@ziddy_zoya पता है तुझे "बीवी छोड़ने के बाद भी आदमी गलि ढूंढता फिरता हैं"! !   जी हाँ मैं भी मोहम्मद शमी की ही बात कर रहा हूं, मोदी जी की नहीं !!!   शमी को गलिं में फिल्डिंग करनी होती है फिर भी उसे बाउंड्री पे ही रखते हैं। हैं।</w:t>
      </w:r>
    </w:p>
    <w:p>
      <w:r>
        <w:rPr>
          <w:b/>
          <w:u w:val="single"/>
        </w:rPr>
        <w:t xml:space="preserve">193587</w:t>
      </w:r>
    </w:p>
    <w:p>
      <w:r>
        <w:t xml:space="preserve">बुखारी , इस्लामी आंतकवादी था तेरा बाप , तू सुअर आंतकवादी की औलाद , ना अब्बा तेरा है , ना भाई जान , पता नहीं तेरी अम्मी किस दिन किस के साथ ...</w:t>
      </w:r>
    </w:p>
    <w:p>
      <w:r>
        <w:rPr>
          <w:b/>
          <w:u w:val="single"/>
        </w:rPr>
        <w:t xml:space="preserve">193588</w:t>
      </w:r>
    </w:p>
    <w:p>
      <w:r>
        <w:t xml:space="preserve">ये दलाल मिडीया खासतोर पर एक एंकर अंजना ओम कश्यप हैं दोगली रंडी हिंदू का दुःख दर्द नहीं देखेगी और मुसलमानों का और पक्ष लेने के लिए तैयार रहती हैं साली buycott करो आज तक का का</w:t>
      </w:r>
    </w:p>
    <w:p>
      <w:r>
        <w:rPr>
          <w:b/>
          <w:u w:val="single"/>
        </w:rPr>
        <w:t xml:space="preserve">193589</w:t>
      </w:r>
    </w:p>
    <w:p>
      <w:r>
        <w:t xml:space="preserve">भेनचोद झोपड़ियाँ वालो को IPhone और विमान की विमान की टिकट कौन देता है | इसकी जाँच होनी चाहिए | इसके पीछे देश के टुकड़े-टूकडे करने वाली शक्तियों तो नहीं हैं |</w:t>
      </w:r>
    </w:p>
    <w:p>
      <w:r>
        <w:rPr>
          <w:b/>
          <w:u w:val="single"/>
        </w:rPr>
        <w:t xml:space="preserve">193590</w:t>
      </w:r>
    </w:p>
    <w:p>
      <w:r>
        <w:t xml:space="preserve">वही तो ये चाहते है, मुसलमान रोड पे आये और उसिको बहना बनाके पूरे देश मे दंगे भड़काये जाय। Varo, Nämä kiihkoilijat ovat salaliittojen asiantuntijoita jo vuosisadan ajan, he haluavat luoda kaikenlaisia kohtauksia, jotka voivat johtaa täydelliseen kaaokseen maassa.</w:t>
      </w:r>
    </w:p>
    <w:p>
      <w:r>
        <w:rPr>
          <w:b/>
          <w:u w:val="single"/>
        </w:rPr>
        <w:t xml:space="preserve">193591</w:t>
      </w:r>
    </w:p>
    <w:p>
      <w:r>
        <w:t xml:space="preserve">इस्लाम में एक्टिंग हराम हैं मुस्लिम एक्टर्स सारे हराम की कमाई खा रहे हैं उनपर तो अल्लाह बहूत नाराज ??  ज्यादा हराम का खाकर सारे हरामी बन गये हैं ये शाहरुख, आमीर,सलमान,अरबाज़ सारे हरामी बना दिये तुने??  @isrk @BeingSalmanKhan @ikamalhaasan रंडी की औलाद है @Javedakhtarjadu</w:t>
      </w:r>
    </w:p>
    <w:p>
      <w:r>
        <w:rPr>
          <w:b/>
          <w:u w:val="single"/>
        </w:rPr>
        <w:t xml:space="preserve">193592</w:t>
      </w:r>
    </w:p>
    <w:p>
      <w:r>
        <w:t xml:space="preserve">श्री #तबरेज़_अंसारी जी स्वयं प्रतिभा के धनी थे, उनका गौरवशाली वंशानुक्रम भी ऐतिहासिक रूप से चोरो, डकैतो, गिरकटो के रूप विख्यात था। उनके पिता सर्वश्री #मशूकर_अंसारी जाने माने डकैत और इलाके के प्रसिद्ध गुंडे थे। जिनकी गाथाऐं कई थानो की डायरियो मे की मे स्वर्णाक्षरो मे #लिपिबद्ध है।</w:t>
      </w:r>
    </w:p>
    <w:p>
      <w:r>
        <w:rPr>
          <w:b/>
          <w:u w:val="single"/>
        </w:rPr>
        <w:t xml:space="preserve">193593</w:t>
      </w:r>
    </w:p>
    <w:p>
      <w:r>
        <w:t xml:space="preserve">अबे गंडीए ये बता आज तूने तेरी घर की औरतों को कौन कौन से आश्रम भेजा कमाई के लिए? ओर तू आज कितने लोगों के नीचे सोया ? हरामी की औलाद है तू तो हराम का ही कमायेगा। घर पर भी तू कोठा चलाता था अब भी वो काम कर रहा है या छोड़ दिया दिया</w:t>
      </w:r>
    </w:p>
    <w:p>
      <w:r>
        <w:rPr>
          <w:b/>
          <w:u w:val="single"/>
        </w:rPr>
        <w:t xml:space="preserve">193594</w:t>
      </w:r>
    </w:p>
    <w:p>
      <w:r>
        <w:t xml:space="preserve">पकिस्तान वाले ट्विस्टर पे मैच फिक्स वाला रन्डी रोना कर रहे हैं इन भोसडी वालों को कोई बताओ कितने अकाउंट हैं पाकिस्तान के पास इसको Trend बनाने चले #fixedmatch @MemerHoonBsdk</w:t>
      </w:r>
    </w:p>
    <w:p>
      <w:r>
        <w:rPr>
          <w:b/>
          <w:u w:val="single"/>
        </w:rPr>
        <w:t xml:space="preserve">193595</w:t>
      </w:r>
    </w:p>
    <w:p>
      <w:r>
        <w:t xml:space="preserve">अब लखनऊ विश्वविद्यालय के समाजशास्त्र विभाग में पढ़ाया जाएगा ट्रिपल तलाक</w:t>
      </w:r>
    </w:p>
    <w:p>
      <w:r>
        <w:rPr>
          <w:b/>
          <w:u w:val="single"/>
        </w:rPr>
        <w:t xml:space="preserve">193596</w:t>
      </w:r>
    </w:p>
    <w:p>
      <w:r>
        <w:t xml:space="preserve">सऊदी अरब में नौकरी छोड़कर लौटी बुशरा बानो ने बच्चे की जिम्मेदारी के साथ पास किया यूपीएससी एग्जाम, बनी IAS AMU से पढ़ने वाली इस बहन को दिल से मुबारकबाद</w:t>
      </w:r>
    </w:p>
    <w:p>
      <w:r>
        <w:rPr>
          <w:b/>
          <w:u w:val="single"/>
        </w:rPr>
        <w:t xml:space="preserve">193597</w:t>
      </w:r>
    </w:p>
    <w:p>
      <w:r>
        <w:t xml:space="preserve">संघमित्रा एक्सप्रेस की बोगी में घुसा पानी और औरंगाबाद स्टेशन का नाम बदलने की हुई कोशिश. देखिए खबरें जो हुईं वायरल #Vertikaalinen.</w:t>
      </w:r>
    </w:p>
    <w:p>
      <w:r>
        <w:rPr>
          <w:b/>
          <w:u w:val="single"/>
        </w:rPr>
        <w:t xml:space="preserve">193598</w:t>
      </w:r>
    </w:p>
    <w:p>
      <w:r>
        <w:t xml:space="preserve">सरकार ने तो सिर्फ बेटी-बचाओ बेटी-पढ़ाओ नारा लगाया था??? आपने तो सच मे तबदील कर दिया आप के इस दरियादिली को दिल से सलाम छोटी बहन पीहू पीहू जल्द से जल्द ठीक हो जाये.  @vinodkapri @sakshijoshii @sakshijoshii</w:t>
      </w:r>
    </w:p>
    <w:p>
      <w:r>
        <w:rPr>
          <w:b/>
          <w:u w:val="single"/>
        </w:rPr>
        <w:t xml:space="preserve">193599</w:t>
      </w:r>
    </w:p>
    <w:p>
      <w:r>
        <w:t xml:space="preserve">कश्मीर से धारा- 370 हटते ही सबकुछ ठीक हो जाएगा। शाह कश्मीर गए, पहली बार हुआ कि गृहमंत्री कश्मीर गए और सारे पत्थरबाज और अलगाववादी अपने बिल में जा घुसे। https://liveindia.live/hanuman-beniwal-on-kashmir/ ...</w:t>
      </w:r>
    </w:p>
    <w:p>
      <w:r>
        <w:rPr>
          <w:b/>
          <w:u w:val="single"/>
        </w:rPr>
        <w:t xml:space="preserve">193600</w:t>
      </w:r>
    </w:p>
    <w:p>
      <w:r>
        <w:t xml:space="preserve">जी बिलकुल ठीक तो कहा नेताजी ने औकात ही क्या है अपना ज़मीर बेच कर #चाटुकारिता करने वाले #दलालो की,  भला #कुत्ते की क्या औकात टुकड़े फेकने वाले मालिक के सामने यदि सच मे #पत्रकार थे तो शुक्र मनाएं के बल्ले से नहीं पीटे गए नहीं गए</w:t>
      </w:r>
    </w:p>
    <w:p>
      <w:r>
        <w:rPr>
          <w:b/>
          <w:u w:val="single"/>
        </w:rPr>
        <w:t xml:space="preserve">193601</w:t>
      </w:r>
    </w:p>
    <w:p>
      <w:r>
        <w:t xml:space="preserve">मनुरोजन यादव चौरी चौरा पूर्व प्रत्याशी 326 विधानसभा क्षेत्र समाजवादी पार्टी गोरखपुर पत्नी #गीतांजलि_यादव#जिला_पंचायत_अध्यक्ष गोरखपुरदीनानाथ यादव सेवक</w:t>
      </w:r>
    </w:p>
    <w:p>
      <w:r>
        <w:rPr>
          <w:b/>
          <w:u w:val="single"/>
        </w:rPr>
        <w:t xml:space="preserve">193602</w:t>
      </w:r>
    </w:p>
    <w:p>
      <w:r>
        <w:t xml:space="preserve">ये काम अगर हिन्दू ने किया होता तो तुम रन्डी रोना शुरु कर देते हरामी</w:t>
      </w:r>
    </w:p>
    <w:p>
      <w:r>
        <w:rPr>
          <w:b/>
          <w:u w:val="single"/>
        </w:rPr>
        <w:t xml:space="preserve">193603</w:t>
      </w:r>
    </w:p>
    <w:p>
      <w:r>
        <w:t xml:space="preserve">आज माननीय उपराष्ट्रपति श्री वेंकैया नायडू जी से शिष्टाचार भेंट हुई एवं शिक्षा से जुड़े विभिन्न विषयों पर उनका मार्गदर्शन प्राप्त हुआ । उनके अनुभव और मार्गदर्शन से जो जानकारी मिली ,मै उनके प्रति हृदय से आभार व्यक्त करता हूँ। @MVenkaiahNaidu</w:t>
      </w:r>
    </w:p>
    <w:p>
      <w:r>
        <w:rPr>
          <w:b/>
          <w:u w:val="single"/>
        </w:rPr>
        <w:t xml:space="preserve">193604</w:t>
      </w:r>
    </w:p>
    <w:p>
      <w:r>
        <w:t xml:space="preserve">मौसम बदल रहा है अपना ख्याल रखना दोस्तों , क्योंकि बदलते_मौसम और बदलते_लोगो बहुत तकलीफ देते हैं...</w:t>
      </w:r>
    </w:p>
    <w:p>
      <w:r>
        <w:rPr>
          <w:b/>
          <w:u w:val="single"/>
        </w:rPr>
        <w:t xml:space="preserve">193605</w:t>
      </w:r>
    </w:p>
    <w:p>
      <w:r>
        <w:t xml:space="preserve">सरदार पटेल की मूर्ति से पानी नहीं, उनके आंसू बह रहे हैं क्योंकि उनको अब अहसास हो रहा है कि संघ पर बैन लगाकर उन्होंने बड़ी भूल की थी :- अंधभक्त</w:t>
      </w:r>
    </w:p>
    <w:p>
      <w:r>
        <w:rPr>
          <w:b/>
          <w:u w:val="single"/>
        </w:rPr>
        <w:t xml:space="preserve">193606</w:t>
      </w:r>
    </w:p>
    <w:p>
      <w:r>
        <w:t xml:space="preserve">जम्मू-कश्मीर के झूठ का पर्दाफाश जो हुर्रियत, अलगाववादी व PDP के नेता झूठ परोसते है धारा 370 का पूरा सच @KapilMishra_IND जी बता रहे हैं जो देश से छुपाया जाता रहा है जम्मू कश्मीर का है जम्मू कश्मीर का वो सच जो हमसे छिपाया जाता हैं Katso täältä :</w:t>
      </w:r>
    </w:p>
    <w:p>
      <w:r>
        <w:rPr>
          <w:b/>
          <w:u w:val="single"/>
        </w:rPr>
        <w:t xml:space="preserve">193607</w:t>
      </w:r>
    </w:p>
    <w:p>
      <w:r>
        <w:t xml:space="preserve">हिंदुओं के "साम्राज्य" में हिंदुओं का पलायन, सारे "छत्रप" कहाँ हैं,अगर सपा बसपा या "कांग्रेस" की सरकार होती,तो अभी तक पूरी सरकार को हिंदू "विरोधी" घोषित कर दिया जाता.</w:t>
      </w:r>
    </w:p>
    <w:p>
      <w:r>
        <w:rPr>
          <w:b/>
          <w:u w:val="single"/>
        </w:rPr>
        <w:t xml:space="preserve">193608</w:t>
      </w:r>
    </w:p>
    <w:p>
      <w:r>
        <w:t xml:space="preserve">किसी ने सही कहा कि जब गीदड़ की #मौत आती है तो गाँव की तरफ दोड़ कर जाता है। यही हाल ईस #कमीने का है। #इमरान सबूत बाद मे मागंना पहले ईन कुतो की जबान पर लगाम ला। ._............... समझा फायदा मे ही है।</w:t>
      </w:r>
    </w:p>
    <w:p>
      <w:r>
        <w:rPr>
          <w:b/>
          <w:u w:val="single"/>
        </w:rPr>
        <w:t xml:space="preserve">193609</w:t>
      </w:r>
    </w:p>
    <w:p>
      <w:r>
        <w:t xml:space="preserve">भारत का मिडिया हिन्दू विरोधी है सुअर मीडिया का वहिष्कार करे मीडिया वालों जहाँ तुम्हारे दफ्तर है वहाँ से चाँदनी चौक कितना दूर है चाँदनी चौक से प्रधानमंत्री आफिस कितना दूर है हो गया छल में छेद कि और भी कुछ वाकी है गद्दार मीडिया @narendramodi @AmitShah</w:t>
      </w:r>
    </w:p>
    <w:p>
      <w:r>
        <w:rPr>
          <w:b/>
          <w:u w:val="single"/>
        </w:rPr>
        <w:t xml:space="preserve">193610</w:t>
      </w:r>
    </w:p>
    <w:p>
      <w:r>
        <w:t xml:space="preserve">आज माननीय केन्द्रीय सामाजिक न्याय एवं अधिकारिता राज्यमंत्री श्री रामदास आठवले जी ने मंत्रालय में शिष्टाचार भेंट की। की।</w:t>
      </w:r>
    </w:p>
    <w:p>
      <w:r>
        <w:rPr>
          <w:b/>
          <w:u w:val="single"/>
        </w:rPr>
        <w:t xml:space="preserve">193611</w:t>
      </w:r>
    </w:p>
    <w:p>
      <w:r>
        <w:t xml:space="preserve">इनर लाइन परमिट नियम के खिलाफ याचिका को सुप्रीम कोर्ट ने किया खारिज, जानिए क्या है यह रूल रूल</w:t>
      </w:r>
    </w:p>
    <w:p>
      <w:r>
        <w:rPr>
          <w:b/>
          <w:u w:val="single"/>
        </w:rPr>
        <w:t xml:space="preserve">193612</w:t>
      </w:r>
    </w:p>
    <w:p>
      <w:r>
        <w:t xml:space="preserve">बड़ी बेरहम होती है ये मजबूरी भी दोस्तों कमबख़्त उम्र का भी लिहाज़ नही करती ...!!!! ...!!!!  @kaur0211 @KaranwalTanu @Rubeenaprveen @Dilsedesh @Yogita_singh11 @yadavdimples @Anjupra7743 @Jekki_KHaN_786</w:t>
      </w:r>
    </w:p>
    <w:p>
      <w:r>
        <w:rPr>
          <w:b/>
          <w:u w:val="single"/>
        </w:rPr>
        <w:t xml:space="preserve">193613</w:t>
      </w:r>
    </w:p>
    <w:p>
      <w:r>
        <w:t xml:space="preserve">दरअसल गलती हम लोगों की है हम लोगों को भी चाहिए कि तोड़ फोड़ का जवाब तोड़ फोड़ से दे और मौत का बदला मौत ही दे एवं दे एवं जैसे ही कमीने हरामी सेकुलर गैंग के लोग ज्यादा हो हल्ला मचाए तो असली मॉब लिंचिंग इन्हीं के खिलाफ करते हुए हुए धो डालें</w:t>
      </w:r>
    </w:p>
    <w:p>
      <w:r>
        <w:rPr>
          <w:b/>
          <w:u w:val="single"/>
        </w:rPr>
        <w:t xml:space="preserve">193614</w:t>
      </w:r>
    </w:p>
    <w:p>
      <w:r>
        <w:t xml:space="preserve">भाजपा में अमर लुंड,रवीं पाटिल,पूर्व उपमहापौर, अपने सैकड़ों कार्यकर्ताओ के साथ किया प्रवेश ! | first headlines india http://www.firstheadlinesindia.com/2018/11/blog-post.html?m=1 ...</w:t>
      </w:r>
    </w:p>
    <w:p>
      <w:r>
        <w:rPr>
          <w:b/>
          <w:u w:val="single"/>
        </w:rPr>
        <w:t xml:space="preserve">193615</w:t>
      </w:r>
    </w:p>
    <w:p>
      <w:r>
        <w:t xml:space="preserve"/>
      </w:r>
    </w:p>
    <w:p>
      <w:r>
        <w:rPr>
          <w:b/>
          <w:u w:val="single"/>
        </w:rPr>
        <w:t xml:space="preserve">193616</w:t>
      </w:r>
    </w:p>
    <w:p>
      <w:r>
        <w:t xml:space="preserve">पाकिस्तान का पिछवाड़ा चाटने वाले कभी वंदे मातरम और जय श्री राम नही बोल सकते क्यों की वंदे मातरम और जय श्री राम बोलने के लिए महाराणा प्रताप,छत्रपति शिवाजी,सरदार वल्लभ भाई पटेल और गुरु गोविंद सिंह जैसा जिगर चाहिए जो तुम जैसी फ़टु सुअर की औलादो के पास नही है #JaiShriRam</w:t>
      </w:r>
    </w:p>
    <w:p>
      <w:r>
        <w:rPr>
          <w:b/>
          <w:u w:val="single"/>
        </w:rPr>
        <w:t xml:space="preserve">193617</w:t>
      </w:r>
    </w:p>
    <w:p>
      <w:r>
        <w:t xml:space="preserve">चुप भोंसड़ी के भड़वे साले पैदाइस ये हलाला औलाद ये सुअर गांड ये जगह निकलने की तुम्हारी</w:t>
      </w:r>
    </w:p>
    <w:p>
      <w:r>
        <w:rPr>
          <w:b/>
          <w:u w:val="single"/>
        </w:rPr>
        <w:t xml:space="preserve">193618</w:t>
      </w:r>
    </w:p>
    <w:p>
      <w:r>
        <w:t xml:space="preserve">नगर निगम के कर्मचारियों की "धुनाई" करते हुए,ये कैलाश विजयवर्ग़िय जी के विधायक "सुपुत्र" हैं, जो रोज़ ममता सरकार को "अराजक" और "गुण्डों" की सरकार बताते हैं.</w:t>
      </w:r>
    </w:p>
    <w:p>
      <w:r>
        <w:rPr>
          <w:b/>
          <w:u w:val="single"/>
        </w:rPr>
        <w:t xml:space="preserve">193619</w:t>
      </w:r>
    </w:p>
    <w:p>
      <w:r>
        <w:t xml:space="preserve">कल जो इंग्लैंड से जीते मैच को हारने को हल्के में ले रहे थे मुझे दुख हो रहा था उनकी मानसिकता से क्योंकि गांड फट गई थी क्रिकेटर की रन मारने में ये हार आगे ज्यादा नुकसान करेगी देखना</w:t>
      </w:r>
    </w:p>
    <w:p>
      <w:r>
        <w:rPr>
          <w:b/>
          <w:u w:val="single"/>
        </w:rPr>
        <w:t xml:space="preserve">193620</w:t>
      </w:r>
    </w:p>
    <w:p>
      <w:r>
        <w:t xml:space="preserve">अबे चुतियो, टोमँटो खरीदनेकी औकात नही, चले हिंदुस्तान को खतम करने, भाग भैनचोद...</w:t>
      </w:r>
    </w:p>
    <w:p>
      <w:r>
        <w:rPr>
          <w:b/>
          <w:u w:val="single"/>
        </w:rPr>
        <w:t xml:space="preserve">193621</w:t>
      </w:r>
    </w:p>
    <w:p>
      <w:r>
        <w:t xml:space="preserve">उस बन्दे को साथ में नहीं लाए जो हारने पर भी सरकार बना देता है...?    #अमित_बाबू #नमो_नमो</w:t>
      </w:r>
    </w:p>
    <w:p>
      <w:r>
        <w:rPr>
          <w:b/>
          <w:u w:val="single"/>
        </w:rPr>
        <w:t xml:space="preserve">193622</w:t>
      </w:r>
    </w:p>
    <w:p>
      <w:r>
        <w:t xml:space="preserve"/>
      </w:r>
    </w:p>
    <w:p>
      <w:r>
        <w:rPr>
          <w:b/>
          <w:u w:val="single"/>
        </w:rPr>
        <w:t xml:space="preserve">193623</w:t>
      </w:r>
    </w:p>
    <w:p>
      <w:r>
        <w:t xml:space="preserve">बहराइच में @asadowaisi साहब ने कहा में नेता नही हु में तुमलोगो को हिंदुस्तान का नेता बनाकर जाऊँगा। @asadowaisi ज़िंदाबाद @shaukat_aimim ज़िंदाबाद @syedasimwaqar ज़िंदाबाद</w:t>
      </w:r>
    </w:p>
    <w:p>
      <w:r>
        <w:rPr>
          <w:b/>
          <w:u w:val="single"/>
        </w:rPr>
        <w:t xml:space="preserve">193624</w:t>
      </w:r>
    </w:p>
    <w:p>
      <w:r>
        <w:t xml:space="preserve">#दुष्ट #व्यसन में #फंसने से #मर जाना अच्छा है क्योंकि जो #दुष्टाचारी #पुरुष है वह #अधिक जियेगा तो अधिक-अधिक #पाप करके #नीच-नीच #गति अर्थात् अधिक-अधिक #दुःख को #प्राप्त होता जायेगा। - #AryaSamajRaipur - http://www.aryasamajraipur.com - http://www.divyayug.com - http://www.divyayug.com</w:t>
      </w:r>
    </w:p>
    <w:p>
      <w:r>
        <w:rPr>
          <w:b/>
          <w:u w:val="single"/>
        </w:rPr>
        <w:t xml:space="preserve">193625</w:t>
      </w:r>
    </w:p>
    <w:p>
      <w:r>
        <w:t xml:space="preserve">कुछ लोग तो सिर्फ गाली खाने के लिए ही पैदा होते हैं नोट:- इस पोस्ट का सीधा सम्बन्ध #कन्हैया_कुमार, #दिग्विजय_सिंह #हार्दीक_पटेल एवं प्रत्येक देशद्रोही से है.. ||</w:t>
      </w:r>
    </w:p>
    <w:p>
      <w:r>
        <w:rPr>
          <w:b/>
          <w:u w:val="single"/>
        </w:rPr>
        <w:t xml:space="preserve">193626</w:t>
      </w:r>
    </w:p>
    <w:p>
      <w:r>
        <w:t xml:space="preserve">तबरेज अंसारी की पत्नी को 5 लाख रुपए और नौकरी देंगे केजरीवाल, विधायक कपिल मिश्रा ने लगाया मुस्लिम तुष्टिकरण का आरोप का आरोप @ravibhadoria @AhmAsmiYodha</w:t>
      </w:r>
    </w:p>
    <w:p>
      <w:r>
        <w:rPr>
          <w:b/>
          <w:u w:val="single"/>
        </w:rPr>
        <w:t xml:space="preserve">193627</w:t>
      </w:r>
    </w:p>
    <w:p>
      <w:r>
        <w:t xml:space="preserve">आदरणीय @narendramodi जी आपके #FDI पे first develop india ब्यान गलत है इसका विरोध करेंगे हम FDI हम lyhyen aikavälin तरीका है इकॉनमी की ग्रोथ दिखाने का #FDI का मतलब है first destroy india रिटेल मे हम हम नहीं घुसने देंगे इनको @PiyushGoyal @PiyushGoyalOffc @swadeshimanch @ashwani_mahajan @ashwani_mahajan</w:t>
      </w:r>
    </w:p>
    <w:p>
      <w:r>
        <w:rPr>
          <w:b/>
          <w:u w:val="single"/>
        </w:rPr>
        <w:t xml:space="preserve">193628</w:t>
      </w:r>
    </w:p>
    <w:p>
      <w:r>
        <w:t xml:space="preserve">*आरक्षण नही था तब भी अपमानित होते थे।* *आरक्षण है तब भी अपमानित होते है,* * *मतलब अपमानित होने की वजह आरक्षण नही, वो धर्म है जिसमे हम पैदा हुए है।*</w:t>
      </w:r>
    </w:p>
    <w:p>
      <w:r>
        <w:rPr>
          <w:b/>
          <w:u w:val="single"/>
        </w:rPr>
        <w:t xml:space="preserve">193629</w:t>
      </w:r>
    </w:p>
    <w:p>
      <w:r>
        <w:t xml:space="preserve">@ImamBukharee अगर हिंदुओं ने जामा मस्जिद तोड़ दी होती तो अभी जो तुन अपने छोटे भाई का जो नाडे वाला पजामा तू पहना है ना वह खोल कर नाच रहा होता पूरे हिंदुस्तान में.. ह**** सूअर... यह तो दिल्ली के हिंदू स्वार्थी और लालची है वरना कहीं और किया होता है ना तो तुझे बता देते इतनी देर...</w:t>
      </w:r>
    </w:p>
    <w:p>
      <w:r>
        <w:rPr>
          <w:b/>
          <w:u w:val="single"/>
        </w:rPr>
        <w:t xml:space="preserve">193630</w:t>
      </w:r>
    </w:p>
    <w:p>
      <w:r>
        <w:t xml:space="preserve">सड़क पर उतरो भइया आन्दोलन करो इंटरनेशनल कोर्ट ऑफ जस्टिस जाओ सभी विपक्षी नेता मिलकर evm के खिलाफ ।और evm हटाने के लिए लोकसभा में बिल लेकर आओ</w:t>
      </w:r>
    </w:p>
    <w:p>
      <w:r>
        <w:rPr>
          <w:b/>
          <w:u w:val="single"/>
        </w:rPr>
        <w:t xml:space="preserve">193631</w:t>
      </w:r>
    </w:p>
    <w:p>
      <w:r>
        <w:t xml:space="preserve">ओसाका में BRICS के नेताओं को संबोधन के दौरान प्रधानमंत्री @narendramodi ने आतंकवाद पर ग्लोबल काँफ़्रेस बुलाने की अपील की. भारत की प्राथमिकता साफ़ है, आतंक के मुद्दे पर पाकिस्तान को हर मंच से ज़लील कर देना.</w:t>
      </w:r>
    </w:p>
    <w:p>
      <w:r>
        <w:rPr>
          <w:b/>
          <w:u w:val="single"/>
        </w:rPr>
        <w:t xml:space="preserve">193632</w:t>
      </w:r>
    </w:p>
    <w:p>
      <w:r>
        <w:t xml:space="preserve">वही पाकिस्तानी आर्मी जिसके ९० हज़्ज़ार गंडवे सैनिक अपनी गांड खोल कर पूरा लुंड घुसावाने घुसावाने को तैयार हो गए थे ..... गए थे ..... ये नहीं पढ़ाते तुम्हारे पकिस्तान के मदरसों में #पकिस्तान_टट्टी_का_कीड़ा</w:t>
      </w:r>
    </w:p>
    <w:p>
      <w:r>
        <w:rPr>
          <w:b/>
          <w:u w:val="single"/>
        </w:rPr>
        <w:t xml:space="preserve">193633</w:t>
      </w:r>
    </w:p>
    <w:p>
      <w:r>
        <w:t xml:space="preserve">Kuuntele! Senkin vitun ääliö,अगर तेरी झंडू टीम 8 मे 1 मैच हारी होती ना तोह तू ये स्पोर्ट्समैनशिप नही देख रहा होता चूतिये। भोसड़ी के अपनी टीम को खेलना नही आता और हमे गुरु ज्ञान दे रहा है। हरामी। हमे लाइफ में जो करना है हम वो करेंगे तो अपना देख भड़वे #INDvENG #ICCCricketWorldCup2019</w:t>
      </w:r>
    </w:p>
    <w:p>
      <w:r>
        <w:rPr>
          <w:b/>
          <w:u w:val="single"/>
        </w:rPr>
        <w:t xml:space="preserve">193634</w:t>
      </w:r>
    </w:p>
    <w:p>
      <w:r>
        <w:t xml:space="preserve">अपनी जेठानी और हॉलीवुड अभिनेत्री #SophieTurner की शादी के मौके पर अभिनेत्री #PriyankaChopra पारंपरिक अंदाज में नजर आयीं और #KritiSanon ने अपनी आने वाली फिल्म #Panipat की शूटिंग पूरी कर ली है। #Cinejivan</w:t>
      </w:r>
    </w:p>
    <w:p>
      <w:r>
        <w:rPr>
          <w:b/>
          <w:u w:val="single"/>
        </w:rPr>
        <w:t xml:space="preserve">193635</w:t>
      </w:r>
    </w:p>
    <w:p>
      <w:r>
        <w:t xml:space="preserve">विजयी रानी आगे चल दी,किया ग्वालियर पर अधिकार। अंग्रेज़ों के मित्र #सिंधिया ने छोड़ी रजधानी थी, बुंदेले हरबोलों के मुँह हमने सुनी कहानी थी, खूब लड़ी मर्दानी वह तो झाँसी वाली रानी थी। तेरा स्मारक तू होगी तू खुद अमिट कहानी थी| महारानी #लक्ष्मीबाई को वीरगति दिवस पर नमन 18 जून 1958</w:t>
      </w:r>
    </w:p>
    <w:p>
      <w:r>
        <w:rPr>
          <w:b/>
          <w:u w:val="single"/>
        </w:rPr>
        <w:t xml:space="preserve">193636</w:t>
      </w:r>
    </w:p>
    <w:p>
      <w:r>
        <w:t xml:space="preserve">भारतीय जनसंघ के संस्थापक, महान शिक्षाविद जनसंघ, अभिजात देशभक्त और भारत की अखंडता के लिए अपना जीवन समर्पित करने वाले हमारे पथ प्रदर्शक डॉ श्यामा प्रसाद मुखर्जी जी के बलिदान दिवस पर उन्हें भावभीनी श्रधांजलि अर्पित की । #ShyamaPrasadMukherjee</w:t>
      </w:r>
    </w:p>
    <w:p>
      <w:r>
        <w:rPr>
          <w:b/>
          <w:u w:val="single"/>
        </w:rPr>
        <w:t xml:space="preserve">193637</w:t>
      </w:r>
    </w:p>
    <w:p>
      <w:r>
        <w:t xml:space="preserve">Olen vakuuttunut siitä, että Shri @AmitShahin ja Shri @JPNaddan johdolla ja Karyakartojemme ahkeran työn voimin BJP jatkaa ihmisten luottamuksen voittamista ja yhteiskuntamme palvelemista. Olemme edelleen sitoutuneet rakentamaan vahvan, kehittyneen ja osallistavan Intian.</w:t>
      </w:r>
    </w:p>
    <w:p>
      <w:r>
        <w:rPr>
          <w:b/>
          <w:u w:val="single"/>
        </w:rPr>
        <w:t xml:space="preserve">193638</w:t>
      </w:r>
    </w:p>
    <w:p>
      <w:r>
        <w:t xml:space="preserve">5 लाख मुसलमान उर्स में, अजमेर की दरगाह पर आते हैं, सिर्फ 300 पुलिस वालों के भरोसे, 2 लाख हिंदुओं की अमरनाथ यात्रा के लिए, 80 हजार कमांडो, पैरामिलिट्री फोर्स, तथा करोड़ों के उपकरण लगाए जा रहे हैं आप बतायईये खतरे में कौन है ?</w:t>
      </w:r>
    </w:p>
    <w:p>
      <w:r>
        <w:rPr>
          <w:b/>
          <w:u w:val="single"/>
        </w:rPr>
        <w:t xml:space="preserve">193639</w:t>
      </w:r>
    </w:p>
    <w:p>
      <w:r>
        <w:t xml:space="preserve">सुला दिया माँ ने भूखे बच्चे को ये कहकर, परियां आयेगी सपनो में रोटियां लेकर!!...... चेहरा बता रहा था कि मारा भूख ने, सबलोग कह रहे थे कुछ खा कर कि गया!!!....</w:t>
      </w:r>
    </w:p>
    <w:p>
      <w:r>
        <w:rPr>
          <w:b/>
          <w:u w:val="single"/>
        </w:rPr>
        <w:t xml:space="preserve">193640</w:t>
      </w:r>
    </w:p>
    <w:p>
      <w:r>
        <w:t xml:space="preserve">ये एक महिला है जो BJP से ताल्लुक रखती है महिलाओं के बारे में BJP के महिलाओ का विचार देखिए @kushinagarpol को ऐसे लोगो को पर जल्द से जल्द कार्यवाही करनी चाहिए, ऐसे लोग देश की एकता के लिए घातक हैं, उम्मीद है @kushinagarpol जल्द से जल्द कार्यवाही करेगी करेगी</w:t>
      </w:r>
    </w:p>
    <w:p>
      <w:r>
        <w:rPr>
          <w:b/>
          <w:u w:val="single"/>
        </w:rPr>
        <w:t xml:space="preserve">193641</w:t>
      </w:r>
    </w:p>
    <w:p>
      <w:r>
        <w:t xml:space="preserve">सूअर इस्लाम में लिखा हे गु खाओ इस लिए सभी जगह गांडू मोहम्मद पैगम्बर की गांड मर रहे हे तुम हो ही इसी लायक सूअर इसी लायक लायक सूअर आतंकवादी धर्म इस्लाम बर्मा से श्रीलंका सभी जगह पेले जाओगे और तुम्हारा अल्लाह गांड मार्क के देखता रहेगा रहेगा</w:t>
      </w:r>
    </w:p>
    <w:p>
      <w:r>
        <w:rPr>
          <w:b/>
          <w:u w:val="single"/>
        </w:rPr>
        <w:t xml:space="preserve">193642</w:t>
      </w:r>
    </w:p>
    <w:p>
      <w:r>
        <w:t xml:space="preserve">चिराग घिसो जिन निकलेगा, चिराग घिसो जिन निकलेगा, अरे चिराग घिसो जिन निकलेगा, अब क्या क्या करोगे सोके भोसडीके, थोड़े देर में में दिन निकलेगा।</w:t>
      </w:r>
    </w:p>
    <w:p>
      <w:r>
        <w:rPr>
          <w:b/>
          <w:u w:val="single"/>
        </w:rPr>
        <w:t xml:space="preserve">193643</w:t>
      </w:r>
    </w:p>
    <w:p>
      <w:r>
        <w:t xml:space="preserve">हमें जि निवुज पर पुरा भरोसा था और हरामि ने मुर्ती या तोडी महीलां लडकी को मारा ए साले माफी के लायक नहीं जिन्होंने भी की या उनको दंड मिलना होगा जय हिंद</w:t>
      </w:r>
    </w:p>
    <w:p>
      <w:r>
        <w:rPr>
          <w:b/>
          <w:u w:val="single"/>
        </w:rPr>
        <w:t xml:space="preserve">193644</w:t>
      </w:r>
    </w:p>
    <w:p>
      <w:r>
        <w:t xml:space="preserve">निजी फाईंनैंस कंपनियां 1 लाख देकर तीन साल में 2 लाख वसूल रही हैं और बीजेपी आंखो पर पट्टी बांधकर इस लूट का तमाशा देख रही है,,,</w:t>
      </w:r>
    </w:p>
    <w:p>
      <w:r>
        <w:rPr>
          <w:b/>
          <w:u w:val="single"/>
        </w:rPr>
        <w:t xml:space="preserve">193645</w:t>
      </w:r>
    </w:p>
    <w:p>
      <w:r>
        <w:t xml:space="preserve">हालात खुद बयां कर रहा दलित मुस्लिम आदिवासी पे अत्याचार मोबलीचिंग कोई आसमान से नही टपकी फिर भी आपस मे ही एक दूसरे के सामने रोना रो रहे है खुल के साथ क्यों नही आते ? इन लोगो के साथ भी तुम्हारे जो अपने है उनका बहिस्कार क्यों नही करते ? @soniapundir707 @SyedAlshifa302 @KPadmaRani1</w:t>
      </w:r>
    </w:p>
    <w:p>
      <w:r>
        <w:rPr>
          <w:b/>
          <w:u w:val="single"/>
        </w:rPr>
        <w:t xml:space="preserve">193646</w:t>
      </w:r>
    </w:p>
    <w:p>
      <w:r>
        <w:t xml:space="preserve">नखरे आपके तौबा-तौबा गजब आपका स्टाईल है, मैसेज तो आप कभी करते नहीं, बस हल्ला मचा रखा है कि हमारे पास भी मोबाईल है। है।</w:t>
      </w:r>
    </w:p>
    <w:p>
      <w:r>
        <w:rPr>
          <w:b/>
          <w:u w:val="single"/>
        </w:rPr>
        <w:t xml:space="preserve">193647</w:t>
      </w:r>
    </w:p>
    <w:p>
      <w:r>
        <w:t xml:space="preserve">रवीश की गांड चाटने वाले चुतिये पहले अपनी फोटो तो असली रख और अनुभव सिन्हा तेरा बाप लगता हे इसलिए तुझे उसकी फिल्म अच्छी लगती है</w:t>
      </w:r>
    </w:p>
    <w:p>
      <w:r>
        <w:rPr>
          <w:b/>
          <w:u w:val="single"/>
        </w:rPr>
        <w:t xml:space="preserve">193648</w:t>
      </w:r>
    </w:p>
    <w:p>
      <w:r>
        <w:t xml:space="preserve">#प्रज्ञा_ठाकुर ने #गोडसे_ज़िंदाबाद कहा तो नाराज़ हो गये #कन्हैया_कुमार ने भारत तेरे टुकडे होंगे कहा तो लोकसभा उम्मीदवार बना दिया...</w:t>
      </w:r>
    </w:p>
    <w:p>
      <w:r>
        <w:rPr>
          <w:b/>
          <w:u w:val="single"/>
        </w:rPr>
        <w:t xml:space="preserve">193649</w:t>
      </w:r>
    </w:p>
    <w:p>
      <w:r>
        <w:t xml:space="preserve">नेहरू जी का भूत सबसे मजबूत देखिए आज की रिपोर्ट (अमीश भड़वा) से रंगा बिल्ला बिल्ला ने कश्मीर को मिलाया भारत में आज ही अमिश भड़वा की तरफ से खुशखबरी !?   @AMISHDEVGAN</w:t>
      </w:r>
    </w:p>
    <w:p>
      <w:r>
        <w:rPr>
          <w:b/>
          <w:u w:val="single"/>
        </w:rPr>
        <w:t xml:space="preserve">193650</w:t>
      </w:r>
    </w:p>
    <w:p>
      <w:r>
        <w:t xml:space="preserve">भारत को यदि अमेरिका,जापान से आगे ले जाना है,तै,तो फर्जी राष्ट्रवाद के चक्कर में ना पड़े...  सिर्फ जनता के मुददो पर बात करे... ये निवेदन उन नये नौजवान सांसदों से भी है,जो इस बार संसद पहुंचे हैं। यदि समझ में ना आये मुद्दे,तो #कन्हैया_कुमार की दो चार विडियो देख लेना..यू ट्यूब पर</w:t>
      </w:r>
    </w:p>
    <w:p>
      <w:r>
        <w:rPr>
          <w:b/>
          <w:u w:val="single"/>
        </w:rPr>
        <w:t xml:space="preserve">193651</w:t>
      </w:r>
    </w:p>
    <w:p>
      <w:r>
        <w:t xml:space="preserve">दरिया में गीली वर्दी पहने इन पुलिस वालों ने ऐसा क्या कर दिया की SP साहब मिलने पहुंच गए| CRIME TAK @varnitavajpayee</w:t>
      </w:r>
    </w:p>
    <w:p>
      <w:r>
        <w:rPr>
          <w:b/>
          <w:u w:val="single"/>
        </w:rPr>
        <w:t xml:space="preserve">193652</w:t>
      </w:r>
    </w:p>
    <w:p>
      <w:r>
        <w:t xml:space="preserve">चाहत किसी की! किस्मत किसी की!!! दिल किसी का! हुकूमत किसी की!!! या रब ये कैसी सज़ा मुक़र्रर है इश्क़ में!  मोहब्बत किसी की! अमानत किसी की!!!  ~ शाहरुख सिद्दीकी #shahrukhsiddiqui @srspoet</w:t>
      </w:r>
    </w:p>
    <w:p>
      <w:r>
        <w:rPr>
          <w:b/>
          <w:u w:val="single"/>
        </w:rPr>
        <w:t xml:space="preserve">193653</w:t>
      </w:r>
    </w:p>
    <w:p>
      <w:r>
        <w:t xml:space="preserve">तेरे प्यार के हम, तलबगार हैं...  #krishnakanhaiya #muraliwale #mohan #kanhaiya #radheradhe #jaishriram #gopalkanhaiya #bhajansandhya #acharyapramodkrishnam @AcharyaPramodk</w:t>
      </w:r>
    </w:p>
    <w:p>
      <w:r>
        <w:rPr>
          <w:b/>
          <w:u w:val="single"/>
        </w:rPr>
        <w:t xml:space="preserve">193654</w:t>
      </w:r>
    </w:p>
    <w:p>
      <w:r>
        <w:t xml:space="preserve">भौसरी वाली इटालियन बार कि हलाली रंडी, कभी अपनी अम्मी दादी से पूछाने कि हिम्मत क्यों नहीं की तुमने,की नेरु इंदिरा खान राजीव खान कि गुलामी क्यों किया। जिसके कारण आज तुम्हारी जैसी हरामखोर हरामियों कि औलाद चम्मची , गुलाम को, इटालियन बार और इटालियन बार कि औलाद पप्पू पप्पूवाईन वाड्रा.</w:t>
      </w:r>
    </w:p>
    <w:p>
      <w:r>
        <w:rPr>
          <w:b/>
          <w:u w:val="single"/>
        </w:rPr>
        <w:t xml:space="preserve">193655</w:t>
      </w:r>
    </w:p>
    <w:p>
      <w:r>
        <w:t xml:space="preserve">इन साले जेहादिओं की अपनी ही दुनियां है अपनी ही बहन बेटियों के साथ शादी कर लेना,सुहागरात मना लेना,तलाक दे देना,गैर मर्द से हलाला करवा देना,दर्जन भर बच्चे पैदा कर देना भले ही सारी उम्र पंचर बनाना पड़े। #डरा_हुआ_मुसलमान @RanaAyyub @ReallySwara @khanumarfa @Shehla_Rashid @asadowaisi @asadowaisi</w:t>
      </w:r>
    </w:p>
    <w:p>
      <w:r>
        <w:rPr>
          <w:b/>
          <w:u w:val="single"/>
        </w:rPr>
        <w:t xml:space="preserve">193656</w:t>
      </w:r>
    </w:p>
    <w:p>
      <w:r>
        <w:t xml:space="preserve">केवल एक दिन के लिए पीठ के पिछे झाड़ू बांधना और गले मे हांडी लटका कर घूमना फिर बताना... की बाबा साहब ने आपके लिए क्या किया....???</w:t>
      </w:r>
    </w:p>
    <w:p>
      <w:r>
        <w:rPr>
          <w:b/>
          <w:u w:val="single"/>
        </w:rPr>
        <w:t xml:space="preserve">193657</w:t>
      </w:r>
    </w:p>
    <w:p>
      <w:r>
        <w:t xml:space="preserve">डिम्पल भौजी की हार से मैं बहुत दुःखी हूँ इस सुनामी ने भौजी के भौजी के बारे में ज़रा सा भी नही सोचा. हाय_मेरी_जवान_पिंपल_भौजी_डिम्पल भौजी की हार से मैं बहुत दुःखी हूँइस सुनामी ने भौजी के बारे में ज़रा सा भी नही सोचा.हाय_मेरी_जवान_पिंपल_भौजी_...</w:t>
      </w:r>
    </w:p>
    <w:p>
      <w:r>
        <w:rPr>
          <w:b/>
          <w:u w:val="single"/>
        </w:rPr>
        <w:t xml:space="preserve">193658</w:t>
      </w:r>
    </w:p>
    <w:p>
      <w:r>
        <w:t xml:space="preserve">इ सुंदर संदेश के खातिर हम भाजपा के वरिष्ठ नेता @BJP4Delhi के अध्यक्ष औउर हमार छोट भाई श्री @ManojTiwariMP जी के बहुत-बहुत धन्यवाद करत बानी। पूर्वांचल से आइल हमार कर्मठ औउर जागरूक बहीन भाई के अमृतसर औउर पंजाब के विकास में महत्वपुर्ण योगदान बाटे। हम उ सभी के सादर नमन करत बानी।</w:t>
      </w:r>
    </w:p>
    <w:p>
      <w:r>
        <w:rPr>
          <w:b/>
          <w:u w:val="single"/>
        </w:rPr>
        <w:t xml:space="preserve">193659</w:t>
      </w:r>
    </w:p>
    <w:p>
      <w:r>
        <w:t xml:space="preserve">पिज़्ज़ा तो कई तरह के आर्डर किये होंगे आपने ? लेकिन क्या आप जानते हैं कि अपनी ज़रुरत के अनुसार लैपटॉप भी कस्टमाइज करा सकते हैं ? यानी मनचाहा लैपटॉप अब सीधे पहुंचेगा आपके घर तक. #TechTak अन्य वीडियो: http://bit.ly/at_videos.</w:t>
      </w:r>
    </w:p>
    <w:p>
      <w:r>
        <w:rPr>
          <w:b/>
          <w:u w:val="single"/>
        </w:rPr>
        <w:t xml:space="preserve">193660</w:t>
      </w:r>
    </w:p>
    <w:p>
      <w:r>
        <w:t xml:space="preserve">दिल्ली में 300 मुल्ले मंदिर तोड़ते है ओर ये मुल्लो का पिछवाड़ा चाटने वाला केजरीवाल झारखंड के चोर मुल्ले को 5लाख देता है भड़वा अबे भड़वे कुछ शर्म है की नही तुझे @ArvindKejriwal @Umashankar_khad @Prince31490148 @PariShekhawat6 @AlkaTiw18608809</w:t>
      </w:r>
    </w:p>
    <w:p>
      <w:r>
        <w:rPr>
          <w:b/>
          <w:u w:val="single"/>
        </w:rPr>
        <w:t xml:space="preserve">193661</w:t>
      </w:r>
    </w:p>
    <w:p>
      <w:r>
        <w:t xml:space="preserve">सरकारी एयरलाइंस #AirIndia भारी वित्तीय संकट से जूझ रही है। कंपनी के पास पैसे नहीं हैं। कुछ महीनों में कंपनी में काम करने वाले कर्मचारियों की #Palkka तक मिलनी मुश्किल हो जाएगी।</w:t>
      </w:r>
    </w:p>
    <w:p>
      <w:r>
        <w:rPr>
          <w:b/>
          <w:u w:val="single"/>
        </w:rPr>
        <w:t xml:space="preserve">193662</w:t>
      </w:r>
    </w:p>
    <w:p>
      <w:r>
        <w:t xml:space="preserve">#कुत्ते पर बनी फिल्म #तेरी_मेहरबीनियाँ #सुपर_हिट हो गई थी , आैर 300 से ज़्यादा #सीटों वाले #नेता की #फिल्म_फ्लॉप कैसे ??    @SK_Shafiq7</w:t>
      </w:r>
    </w:p>
    <w:p>
      <w:r>
        <w:rPr>
          <w:b/>
          <w:u w:val="single"/>
        </w:rPr>
        <w:t xml:space="preserve">193663</w:t>
      </w:r>
    </w:p>
    <w:p>
      <w:r>
        <w:t xml:space="preserve">@digvijaya_28 : मेरे मन में शंका उठ रही है की तू क्षत्रिय घराने से हो ही नहीं सकता अगर हो सके तो ध्यान में जा कर तेरी माताजी से इतना पूछ लेना की वो कोनसा महान लुंड तेरे पे चढ़ा था की मेरे जैसी अक्कल मंद औलाद औलाद को तू ने जन्म दिया.एक थे या अधिक थे या भी पूछ.</w:t>
      </w:r>
    </w:p>
    <w:p>
      <w:r>
        <w:rPr>
          <w:b/>
          <w:u w:val="single"/>
        </w:rPr>
        <w:t xml:space="preserve">193664</w:t>
      </w:r>
    </w:p>
    <w:p>
      <w:r>
        <w:t xml:space="preserve">चूतिये लोग आतंकवाद भी करे और दुसरो को बदनाम भी . बहुत बड़े हरामी हो यार आप, कन्फर्म हो गया गया.</w:t>
      </w:r>
    </w:p>
    <w:p>
      <w:r>
        <w:rPr>
          <w:b/>
          <w:u w:val="single"/>
        </w:rPr>
        <w:t xml:space="preserve">193665</w:t>
      </w:r>
    </w:p>
    <w:p>
      <w:r>
        <w:t xml:space="preserve">बेटी बचाओ आंदोलन चलाने वाली बीजेपी कहती है जेल में बंद बाबा रामरहिम का व्यवहार काफी अच्छा है अरे शरम करो बेशरमों नामुरादों,,</w:t>
      </w:r>
    </w:p>
    <w:p>
      <w:r>
        <w:rPr>
          <w:b/>
          <w:u w:val="single"/>
        </w:rPr>
        <w:t xml:space="preserve">193666</w:t>
      </w:r>
    </w:p>
    <w:p>
      <w:r>
        <w:t xml:space="preserve">Sambit Patra ne kaha ki hinduo me agar koi #dusri_shadi karta hai to usko 7 saal ki saza hai, Us par jab Maine jawab diya aur sabit Kar Diya ki aapke yaha saza nahi balki dusri shadi karne wale ko ##Inaam Diya jata hai to sab naraz ho Gaye, @asadowaisi @aimim_national @aimim_national</w:t>
      </w:r>
    </w:p>
    <w:p>
      <w:r>
        <w:rPr>
          <w:b/>
          <w:u w:val="single"/>
        </w:rPr>
        <w:t xml:space="preserve">193667</w:t>
      </w:r>
    </w:p>
    <w:p>
      <w:r>
        <w:t xml:space="preserve">मालेगांव आतंकी हमले की आरोपी प्रज्ञा ठाकुर को गोदी मीडिया "साध्वी" कह रही है, और पूर्व सांसद अतीक़ अहमद को "माफ़िया डॉन" वाह रे दलाल मीडिया की निष्पक्षता। ये क्यों नही कहते की अतीक़ "मुसलमान" हैं, इसलिए उनको माफ़िया डॉन कहा जायेगा, और प्रज्ञा ठाकुर मुसलमान नही इसलिए उसको साध्वी.</w:t>
      </w:r>
    </w:p>
    <w:p>
      <w:r>
        <w:rPr>
          <w:b/>
          <w:u w:val="single"/>
        </w:rPr>
        <w:t xml:space="preserve">193668</w:t>
      </w:r>
    </w:p>
    <w:p>
      <w:r>
        <w:t xml:space="preserve">सोशल नेटवर्क पर जियो का फ्री नेट इस्तेमाल करने वाले अंधभक्त अक्सर नताओ को गाली गलौज करते हैं, मूर्खो! ये घर में बैठकर कमेंट में किसी को गाली देना कौन सी बहादुरी है, मर्द की औलाद की हो तो पता मालूम कर लो और घर पहुँचकर सामने गालियाँ दो, फिर...   आगे कुछ लिखने की ज़रूरत नहीं है।</w:t>
      </w:r>
    </w:p>
    <w:p>
      <w:r>
        <w:rPr>
          <w:b/>
          <w:u w:val="single"/>
        </w:rPr>
        <w:t xml:space="preserve">193669</w:t>
      </w:r>
    </w:p>
    <w:p>
      <w:r>
        <w:t xml:space="preserve">अदाएं बड़ी दिलकश है आपकी,, कभी रूठना ओर मानना पड़ता है,, हजार जफाएँ सह कर भी सनम, आपको गले से लगाना पड़ता है।। #हिंदी_शब्द #शब्दनिधि</w:t>
      </w:r>
    </w:p>
    <w:p>
      <w:r>
        <w:rPr>
          <w:b/>
          <w:u w:val="single"/>
        </w:rPr>
        <w:t xml:space="preserve">193670</w:t>
      </w:r>
    </w:p>
    <w:p>
      <w:r>
        <w:t xml:space="preserve">ना पूछो ज़माने को, क्या हमारी कहानी है...  हमारी पहचान तो ये है कि हम सिर्फ #हिंदुस्तानी हैं..! #IndianMuslim Seuraa करो @mirza__786 @AbbasAliRushdi @IqbalShahfahad @HFatima20 @sufiyanpratapg8 @ShayarImran</w:t>
      </w:r>
    </w:p>
    <w:p>
      <w:r>
        <w:rPr>
          <w:b/>
          <w:u w:val="single"/>
        </w:rPr>
        <w:t xml:space="preserve">193671</w:t>
      </w:r>
    </w:p>
    <w:p>
      <w:r>
        <w:t xml:space="preserve">भारतीय लोकसभा का यह पहला चुनाव, जिसमें जीतने वालों पर गर्व करने की जगह हारने वालों के नाम पढ़कर राहत मिल रही-:  #कन्हैया_कुमार #दिग्विजय_सिंह #शत्रुघ्न_सिन्हा #कीर्ति_आज़ाद #आचार्य_प्रमोद #मीसा_भारती #जितिन_प्रसाद #महबूबा_मुफ्ती #सलमान_खुर्शीद #हरीशरावत #राहुल_गांधी #शीला_दीक्षित</w:t>
      </w:r>
    </w:p>
    <w:p>
      <w:r>
        <w:rPr>
          <w:b/>
          <w:u w:val="single"/>
        </w:rPr>
        <w:t xml:space="preserve">193672</w:t>
      </w:r>
    </w:p>
    <w:p>
      <w:r>
        <w:t xml:space="preserve">ईद पर हुए पथराव के केस में आपने क्या कार्रवाई की? क्या किसी पत्थरबाज को गिरफ्तार किया? @AmitShah</w:t>
      </w:r>
    </w:p>
    <w:p>
      <w:r>
        <w:rPr>
          <w:b/>
          <w:u w:val="single"/>
        </w:rPr>
        <w:t xml:space="preserve">193673</w:t>
      </w:r>
    </w:p>
    <w:p>
      <w:r>
        <w:t xml:space="preserve">https://twitter.com/manakgupta/status/1142668222958731265?s=19 ... माणक राहुल गांधी ने तो सिर्फ इतना ही बोला था देखिए कुत्ते भी योगा कर कर रहे हैं। लेकिन तुम लोगों ने ये साबित कर दिया कि हम हम भाजपा के सड़क छाप कुत्ते है...  कुछ गलत नहीं बोला</w:t>
      </w:r>
    </w:p>
    <w:p>
      <w:r>
        <w:rPr>
          <w:b/>
          <w:u w:val="single"/>
        </w:rPr>
        <w:t xml:space="preserve">193674</w:t>
      </w:r>
    </w:p>
    <w:p>
      <w:r>
        <w:t xml:space="preserve">कहीं मसीहा पत्रकार ये न कह दें कि मोदी जी ने सेल्फी के बाद ऑस्ट्रेलियाई पीएम का फोन छीनकर खुद ही ये ट्वीट किया है</w:t>
      </w:r>
    </w:p>
    <w:p>
      <w:r>
        <w:rPr>
          <w:b/>
          <w:u w:val="single"/>
        </w:rPr>
        <w:t xml:space="preserve">193675</w:t>
      </w:r>
    </w:p>
    <w:p>
      <w:r>
        <w:t xml:space="preserve">#कुत्ते की पूंछ को कितने ही समय पाईप में रख लो सीधी नही हो सकती। @RahulGandhi आपके लिए इतना ही कहना चाहेंगे</w:t>
      </w:r>
    </w:p>
    <w:p>
      <w:r>
        <w:rPr>
          <w:b/>
          <w:u w:val="single"/>
        </w:rPr>
        <w:t xml:space="preserve">193676</w:t>
      </w:r>
    </w:p>
    <w:p>
      <w:r>
        <w:t xml:space="preserve">जब भारत जैसे देश को मीडिया पर पाकिस्तान जैसा देश नसीहत देने लगे तो सोच क्या दिन आ गए है पत्रकारिकता के। 4 दिन से विमान गयाब है किसी भी दल्ले पत्रकार का देशभक्ति उबाल नही मारा लेक़िन ग्लब्स को लेकर घमासान मचाये है। यहीं तो BJP का तरीका मीडिया का फ़ायदा उठाकर मुद्दे दबा देती है। है।</w:t>
      </w:r>
    </w:p>
    <w:p>
      <w:r>
        <w:rPr>
          <w:b/>
          <w:u w:val="single"/>
        </w:rPr>
        <w:t xml:space="preserve">193677</w:t>
      </w:r>
    </w:p>
    <w:p>
      <w:r>
        <w:t xml:space="preserve">#जोया_जी आपको 10k फाॅलोअर्स कंप्लीट होने पर आपको बहुत बहुत हार्दिक शुभकामनाएं,, ओर हां एक बात वो दल्ली रूबीका तुम्हें याद कर रही थी उससे बात कर लेना ओके,, @ziddy_zoya</w:t>
      </w:r>
    </w:p>
    <w:p>
      <w:r>
        <w:rPr>
          <w:b/>
          <w:u w:val="single"/>
        </w:rPr>
        <w:t xml:space="preserve">193678</w:t>
      </w:r>
    </w:p>
    <w:p>
      <w:r>
        <w:t xml:space="preserve">जो चांदनी चौक के दुर्गा मंदिर में हुआ उसका 1% भी दिल्ली की किसी मस्जिद में या आसपास हो जाता तो अबतक प्लेकार्ड गैंग,खान मार्केट गैंग और तथाकथित बुद्धजीवी गैंग रंडी रोना रो रो कर असहिष्णुता का नंगा नाचकर अंतरराष्ट्रीय मंच पर हिन्दुओ को प्रताड़ित कर रहे होते पर अभी सब चुप हैं क्यों?</w:t>
      </w:r>
    </w:p>
    <w:p>
      <w:r>
        <w:rPr>
          <w:b/>
          <w:u w:val="single"/>
        </w:rPr>
        <w:t xml:space="preserve">193679</w:t>
      </w:r>
    </w:p>
    <w:p>
      <w:r>
        <w:t xml:space="preserve">#प्रज्ञा_ठाकुर यांची #नथुराम_गोडसे भक्ती #नरेंद्रमोदी आणि #भाजपा च्या अंगलट...#मोदी जी आतातरी राजधर्म पाळा अन् #साध्वी_प्रज्ञा ची हकालपट्टी करा... #Blog #म #मराठी @RajThackeray @dbmahadik @dhananjay_munde</w:t>
      </w:r>
    </w:p>
    <w:p>
      <w:r>
        <w:rPr>
          <w:b/>
          <w:u w:val="single"/>
        </w:rPr>
        <w:t xml:space="preserve">193680</w:t>
      </w:r>
    </w:p>
    <w:p>
      <w:r>
        <w:t xml:space="preserve">@ImranKhanPTI भेनचोद की औलाद एक बाप की औलाद है तो सामने से आकर हमला कर भेनचोद गांड मे बम घुसाकर ना फोड़ दिया तो हिंदुस्तान का मत मानना</w:t>
      </w:r>
    </w:p>
    <w:p>
      <w:r>
        <w:rPr>
          <w:b/>
          <w:u w:val="single"/>
        </w:rPr>
        <w:t xml:space="preserve">193681</w:t>
      </w:r>
    </w:p>
    <w:p>
      <w:r>
        <w:t xml:space="preserve">हा हा हा हा हा हा हा यदि सचमुच इस्लाम में अभिनय हराम है तो सारे मुस्लिम अभिनेता और अभीनेत्री हरामी ही है ही है</w:t>
      </w:r>
    </w:p>
    <w:p>
      <w:r>
        <w:rPr>
          <w:b/>
          <w:u w:val="single"/>
        </w:rPr>
        <w:t xml:space="preserve">193682</w:t>
      </w:r>
    </w:p>
    <w:p>
      <w:r>
        <w:t xml:space="preserve">गर्लफ्रेंड से शादी करने के चक्कर में बना नकली दरोगा, ब्रेकअप के बाद परिजनों परिजनों को धमकाया.</w:t>
      </w:r>
    </w:p>
    <w:p>
      <w:r>
        <w:rPr>
          <w:b/>
          <w:u w:val="single"/>
        </w:rPr>
        <w:t xml:space="preserve">193683</w:t>
      </w:r>
    </w:p>
    <w:p>
      <w:r>
        <w:t xml:space="preserve">कौन कहता है के बिखर गए हो तुम! ज़रा सोंचो कितना सँवर गए हो तुम. दिल में तो बस जाते हैं सब मगर! मेरी जान रूह में उतर गए हो तुम.  ~ शाहरुख सिद्दीकी #shahrukhsiddiqui @srspoet</w:t>
      </w:r>
    </w:p>
    <w:p>
      <w:r>
        <w:rPr>
          <w:b/>
          <w:u w:val="single"/>
        </w:rPr>
        <w:t xml:space="preserve">193684</w:t>
      </w:r>
    </w:p>
    <w:p>
      <w:r>
        <w:t xml:space="preserve">मानसिक संतुलन बिगड़ गया तुंहारा इसीलिए बोला था ज्यादा चरस वाली मूत पियोगे तो पप्पू जैसे बोलेगा परिणाम सामने है , बात नेहरू की तो उस गा.. ने इतने गड्ढे किये इस देश में की भेनचोद आज तक नहीं भरे जा रहे समझ गया चरसी.</w:t>
      </w:r>
    </w:p>
    <w:p>
      <w:r>
        <w:rPr>
          <w:b/>
          <w:u w:val="single"/>
        </w:rPr>
        <w:t xml:space="preserve">193685</w:t>
      </w:r>
    </w:p>
    <w:p>
      <w:r>
        <w:t xml:space="preserve">यह काला सूअर भी तो 10 जनपद का टॉयलेट साफ करने वाला है यह 10 जनपद के टॉयलेट में हार्पिक नहीं यूज़ करता यह अपनी जीभ का इस्तेमाल करता है</w:t>
      </w:r>
    </w:p>
    <w:p>
      <w:r>
        <w:rPr>
          <w:b/>
          <w:u w:val="single"/>
        </w:rPr>
        <w:t xml:space="preserve">193686</w:t>
      </w:r>
    </w:p>
    <w:p>
      <w:r>
        <w:t xml:space="preserve">बेटा यह सवाल अपनी अम्मी से पूछना जवाब में असली बाप का नाम पता लग जाएगा। और रही बात हिजडो़ की तो वो भी देशभकत हैं और तेरे जैसों हरामी दलालों की पैदाईश पे ताली नहीं गाली देकर जाते हैं।</w:t>
      </w:r>
    </w:p>
    <w:p>
      <w:r>
        <w:rPr>
          <w:b/>
          <w:u w:val="single"/>
        </w:rPr>
        <w:t xml:space="preserve">193687</w:t>
      </w:r>
    </w:p>
    <w:p>
      <w:r>
        <w:t xml:space="preserve">आप को तो पाकिस्तान मे होना चाहिए वहा जो यादव की महिलाए कोठे पर 73 सालो से दर पिड़ी जबर्दस्ती बठाई जाती है पाकिस्तान के माधरचोद यादव हिजड़े होते है उन माधरचोद के ताकत बनो आप उनको अधिकार दोलाओ पाकिस्तान मे पुरे खानदान के साथ चले जाओ अजादी का आनन्द उठाओ हरामी भारत मे बहोत तकलिफ है बहोत बहोत तकलिफ है.</w:t>
      </w:r>
    </w:p>
    <w:p>
      <w:r>
        <w:rPr>
          <w:b/>
          <w:u w:val="single"/>
        </w:rPr>
        <w:t xml:space="preserve">193688</w:t>
      </w:r>
    </w:p>
    <w:p>
      <w:r>
        <w:t xml:space="preserve">विजयमालिया ललितमोदी नीरवमोदी आसारामबापू बाबारामरहिम पर कोई हमला नही हो सकता हमला बस तबरेजखान पर हो सकता है,,,</w:t>
      </w:r>
    </w:p>
    <w:p>
      <w:r>
        <w:rPr>
          <w:b/>
          <w:u w:val="single"/>
        </w:rPr>
        <w:t xml:space="preserve">193689</w:t>
      </w:r>
    </w:p>
    <w:p>
      <w:r>
        <w:t xml:space="preserve">अप्रतिम ,अद्वत ,असाधारण पराक्रम से भारत को गौरवान्वित करने वाली रानी #लक्ष्मीबाई जी की पुण्यतिथि पर शत् शत् नमन || #RaniLakshmibai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docId:4B7F66C427F6227A06DAE6CE7D545340</keywords>
  <dc:description>generated by python-docx</dc:description>
  <lastModifiedBy/>
  <revision>1</revision>
  <dcterms:created xsi:type="dcterms:W3CDTF">2013-12-23T23:15:00.0000000Z</dcterms:created>
  <dcterms:modified xsi:type="dcterms:W3CDTF">2013-12-23T23:15:00.0000000Z</dcterms:modified>
  <category/>
</coreProperties>
</file>