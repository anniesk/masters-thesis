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195070</w:t>
      </w:r>
    </w:p>
    <w:p>
      <w:r>
        <w:t xml:space="preserve">@Beatrix_vStorch @AfD Facebook on rappeutunut mediaksi, joka edustaa vain vanhojen vittumaisten puolueiden ja niin sanottujen kivikautisten zombien uskontoa.</w:t>
      </w:r>
    </w:p>
    <w:p>
      <w:r>
        <w:rPr>
          <w:b/>
          <w:u w:val="single"/>
        </w:rPr>
        <w:t xml:space="preserve">195071</w:t>
      </w:r>
    </w:p>
    <w:p>
      <w:r>
        <w:t xml:space="preserve">@MiataMuc @FrankyB122 @mountainman1977 @MartinDomig Tällä ei ole mitään tekemistä Preussin kanssa! ☝️</w:t>
      </w:r>
    </w:p>
    <w:p>
      <w:r>
        <w:rPr>
          <w:b/>
          <w:u w:val="single"/>
        </w:rPr>
        <w:t xml:space="preserve">195072</w:t>
      </w:r>
    </w:p>
    <w:p>
      <w:r>
        <w:t xml:space="preserve">Onko kukaan kertonut kolmannen luokan amatöörinäyttelijälle #Demirkan, että tämä ei ole elokuva vaan talk show #Maischberger?</w:t>
      </w:r>
    </w:p>
    <w:p>
      <w:r>
        <w:rPr>
          <w:b/>
          <w:u w:val="single"/>
        </w:rPr>
        <w:t xml:space="preserve">195073</w:t>
      </w:r>
    </w:p>
    <w:p>
      <w:r>
        <w:t xml:space="preserve">#Schulz on väärässä: #SPD ei ole kiinnostunut golfkuskista eikä golfpelaajista, vaan Persianlahden diktaattoreista, joille se toimittaa aseita.</w:t>
      </w:r>
    </w:p>
    <w:p>
      <w:r>
        <w:rPr>
          <w:b/>
          <w:u w:val="single"/>
        </w:rPr>
        <w:t xml:space="preserve">195074</w:t>
      </w:r>
    </w:p>
    <w:p>
      <w:r>
        <w:t xml:space="preserve">@MFratzscher Verotulojen palauttaminen ei ole "vaalilahja", eikä kukaan estä liittovaltion hallitusta tekemästä järkevää menorakennetta.</w:t>
      </w:r>
    </w:p>
    <w:p>
      <w:r>
        <w:rPr>
          <w:b/>
          <w:u w:val="single"/>
        </w:rPr>
        <w:t xml:space="preserve">195075</w:t>
      </w:r>
    </w:p>
    <w:p>
      <w:r>
        <w:t xml:space="preserve">Huomaan, että tiedotusvälineissämme noudatetaan strategiaa, jonka mukaan FDP:lle annetaan sama lupa kuin AfD:lle.</w:t>
      </w:r>
    </w:p>
    <w:p>
      <w:r>
        <w:rPr>
          <w:b/>
          <w:u w:val="single"/>
        </w:rPr>
        <w:t xml:space="preserve">195076</w:t>
      </w:r>
    </w:p>
    <w:p>
      <w:r>
        <w:t xml:space="preserve">@HolisticCareMH Luther itse olisi ollut tästä eri mieltä. /fxn</w:t>
      </w:r>
    </w:p>
    <w:p>
      <w:r>
        <w:rPr>
          <w:b/>
          <w:u w:val="single"/>
        </w:rPr>
        <w:t xml:space="preserve">195077</w:t>
      </w:r>
    </w:p>
    <w:p>
      <w:r>
        <w:t xml:space="preserve">@a_huebner_law @NetReaper @HolyDForce Naisille ei makseta vähemmän samasta työstä. |Kuten jo mainittiin, ne tekevät vähemmän työtä.</w:t>
      </w:r>
    </w:p>
    <w:p>
      <w:r>
        <w:rPr>
          <w:b/>
          <w:u w:val="single"/>
        </w:rPr>
        <w:t xml:space="preserve">195078</w:t>
      </w:r>
    </w:p>
    <w:p>
      <w:r>
        <w:t xml:space="preserve">Rakkaat ystävät, aivan liian kauan hiljaa! Mitä tämä henkilö on tehnyt?</w:t>
      </w:r>
    </w:p>
    <w:p>
      <w:r>
        <w:rPr>
          <w:b/>
          <w:u w:val="single"/>
        </w:rPr>
        <w:t xml:space="preserve">195079</w:t>
      </w:r>
    </w:p>
    <w:p>
      <w:r>
        <w:t xml:space="preserve">@HelgeThiessen @littlewisehen Mitä hän sanoi?</w:t>
      </w:r>
    </w:p>
    <w:p>
      <w:r>
        <w:rPr>
          <w:b/>
          <w:u w:val="single"/>
        </w:rPr>
        <w:t xml:space="preserve">195080</w:t>
      </w:r>
    </w:p>
    <w:p>
      <w:r>
        <w:t xml:space="preserve">Sekaannusta on paljon. Siksi selvennykseksi: |LBR| Määritelmän mukaan intersukupuolinen ei voi olla transsukupuolinen eikä homoseksuaali.</w:t>
      </w:r>
    </w:p>
    <w:p>
      <w:r>
        <w:rPr>
          <w:b/>
          <w:u w:val="single"/>
        </w:rPr>
        <w:t xml:space="preserve">195081</w:t>
      </w:r>
    </w:p>
    <w:p>
      <w:r>
        <w:t xml:space="preserve">@rspctfl @innerworldtramp @nadine_wickert @bruck_68 @ergroovt @ThomasMichael71 @houelle_beck @ksemann2 @DrKassandraPari Toimin Allahin ja Hänen lähettiläänsä vastaisesti. Ja minä olen epäuskoinen.</w:t>
      </w:r>
    </w:p>
    <w:p>
      <w:r>
        <w:rPr>
          <w:b/>
          <w:u w:val="single"/>
        </w:rPr>
        <w:t xml:space="preserve">195082</w:t>
      </w:r>
    </w:p>
    <w:p>
      <w:r>
        <w:t xml:space="preserve">Romanialaiset jengit miehittävät maamme!</w:t>
      </w:r>
    </w:p>
    <w:p>
      <w:r>
        <w:rPr>
          <w:b/>
          <w:u w:val="single"/>
        </w:rPr>
        <w:t xml:space="preserve">195083</w:t>
      </w:r>
    </w:p>
    <w:p>
      <w:r>
        <w:t xml:space="preserve">Solidaarisuutta palestiinalaisille! Tŕotzt Siionin kauhu!</w:t>
      </w:r>
    </w:p>
    <w:p>
      <w:r>
        <w:rPr>
          <w:b/>
          <w:u w:val="single"/>
        </w:rPr>
        <w:t xml:space="preserve">195084</w:t>
      </w:r>
    </w:p>
    <w:p>
      <w:r>
        <w:t xml:space="preserve">Nütschaun luostarin benediktiinit saavat pakolaisten hyväksi tekemästään työstä "Lighthouse of the North" -palkinnon, jonka @FRSHev myöntää.</w:t>
      </w:r>
    </w:p>
    <w:p>
      <w:r>
        <w:rPr>
          <w:b/>
          <w:u w:val="single"/>
        </w:rPr>
        <w:t xml:space="preserve">195085</w:t>
      </w:r>
    </w:p>
    <w:p>
      <w:r>
        <w:t xml:space="preserve">Kühnert levittää väärää tietoa taktisista syistä, koko SPD ei saa vajota tälle tasolle!</w:t>
      </w:r>
    </w:p>
    <w:p>
      <w:r>
        <w:rPr>
          <w:b/>
          <w:u w:val="single"/>
        </w:rPr>
        <w:t xml:space="preserve">195086</w:t>
      </w:r>
    </w:p>
    <w:p>
      <w:r>
        <w:t xml:space="preserve">@El_Mocho2 @stefanolix Saksan kansalaisena sinun mielipiteelläsi ei ole merkitystä.</w:t>
      </w:r>
    </w:p>
    <w:p>
      <w:r>
        <w:rPr>
          <w:b/>
          <w:u w:val="single"/>
        </w:rPr>
        <w:t xml:space="preserve">195087</w:t>
      </w:r>
    </w:p>
    <w:p>
      <w:r>
        <w:t xml:space="preserve">Söderistä pitäisi tulla puolustusministeri. Hävittää von der Leyenin. #illner</w:t>
      </w:r>
    </w:p>
    <w:p>
      <w:r>
        <w:rPr>
          <w:b/>
          <w:u w:val="single"/>
        </w:rPr>
        <w:t xml:space="preserve">195088</w:t>
      </w:r>
    </w:p>
    <w:p>
      <w:r>
        <w:t xml:space="preserve">Hyvät ystävät, näin juuri, että Holger Apfel on avannut baarin Mallorcalle.</w:t>
      </w:r>
    </w:p>
    <w:p>
      <w:r>
        <w:rPr>
          <w:b/>
          <w:u w:val="single"/>
        </w:rPr>
        <w:t xml:space="preserve">195089</w:t>
      </w:r>
    </w:p>
    <w:p>
      <w:r>
        <w:t xml:space="preserve">@TomPaBB @landesbischof Jokaisen on tehtävä omat päätöksensä vaaleista. Me kirkkona annamme perussuuntauksia: käsky lähimmäisenrakkaudesta.</w:t>
      </w:r>
    </w:p>
    <w:p>
      <w:r>
        <w:rPr>
          <w:b/>
          <w:u w:val="single"/>
        </w:rPr>
        <w:t xml:space="preserve">195090</w:t>
      </w:r>
    </w:p>
    <w:p>
      <w:r>
        <w:t xml:space="preserve">@schneeridara @Golzheimer Luuletko todella, että nainen, jolla on tyydyttävä seksielämä, juoksee maailman läpi ja näkee kaikkialla pahoja miehiä ja seksuaalista väkivaltaa?</w:t>
      </w:r>
    </w:p>
    <w:p>
      <w:r>
        <w:rPr>
          <w:b/>
          <w:u w:val="single"/>
        </w:rPr>
        <w:t xml:space="preserve">195091</w:t>
      </w:r>
    </w:p>
    <w:p>
      <w:r>
        <w:t xml:space="preserve">@Emilbriard @GoeringEckardt @Die_Gruenen AFD-puhujien retoriikka muistuttaa minua natsipropagandasta vuosina 1933-1945!</w:t>
      </w:r>
    </w:p>
    <w:p>
      <w:r>
        <w:rPr>
          <w:b/>
          <w:u w:val="single"/>
        </w:rPr>
        <w:t xml:space="preserve">195092</w:t>
      </w:r>
    </w:p>
    <w:p>
      <w:r>
        <w:t xml:space="preserve">chemtrail özdemir harjoittaa jo pahaa ilmettä #lanz</w:t>
      </w:r>
    </w:p>
    <w:p>
      <w:r>
        <w:rPr>
          <w:b/>
          <w:u w:val="single"/>
        </w:rPr>
        <w:t xml:space="preserve">195093</w:t>
      </w:r>
    </w:p>
    <w:p>
      <w:r>
        <w:t xml:space="preserve">@n59_puppche Hei, ota selvää Hooton-suunnitelmasta! sitten ymmärrät, mitä täällä tapahtuu!</w:t>
      </w:r>
    </w:p>
    <w:p>
      <w:r>
        <w:rPr>
          <w:b/>
          <w:u w:val="single"/>
        </w:rPr>
        <w:t xml:space="preserve">195094</w:t>
      </w:r>
    </w:p>
    <w:p>
      <w:r>
        <w:t xml:space="preserve">@Kinchkun Ei. Kyse ei ollut siitä, pitääkö laittomat kommentit poistaa jälkikäteen (ne piti poistaa jo silloin), vaan siitä, pitääkö minun estää niiden tekeminen etukäteen.</w:t>
      </w:r>
    </w:p>
    <w:p>
      <w:r>
        <w:rPr>
          <w:b/>
          <w:u w:val="single"/>
        </w:rPr>
        <w:t xml:space="preserve">195095</w:t>
      </w:r>
    </w:p>
    <w:p>
      <w:r>
        <w:t xml:space="preserve">Niin kauan kuin on naisia, jotka ovat valmiita nukkumaan itsensä ylöspäin, on myös miehiä, jotka käyttävät tätä hyväkseen.</w:t>
      </w:r>
    </w:p>
    <w:p>
      <w:r>
        <w:rPr>
          <w:b/>
          <w:u w:val="single"/>
        </w:rPr>
        <w:t xml:space="preserve">195096</w:t>
      </w:r>
    </w:p>
    <w:p>
      <w:r>
        <w:t xml:space="preserve">Kuka on sen takana? Merkel ja hänen lepransa Friedmannin johdolla?</w:t>
      </w:r>
    </w:p>
    <w:p>
      <w:r>
        <w:rPr>
          <w:b/>
          <w:u w:val="single"/>
        </w:rPr>
        <w:t xml:space="preserve">195097</w:t>
      </w:r>
    </w:p>
    <w:p>
      <w:r>
        <w:t xml:space="preserve">Kuvataiteessa salaliittoideologiat &amp;amp; "Israel-kritiikkiä" pidetään "avantgardistisena", kun taas kritiikkiä, juutalaisia pidetään "puolueellisina", Leon Kahane kertoo meille. #NEBA17</w:t>
      </w:r>
    </w:p>
    <w:p>
      <w:r>
        <w:rPr>
          <w:b/>
          <w:u w:val="single"/>
        </w:rPr>
        <w:t xml:space="preserve">195098</w:t>
      </w:r>
    </w:p>
    <w:p>
      <w:r>
        <w:t xml:space="preserve">@Loser50 Olen aivan sekaisin adventista ja tulevasta joulusta!</w:t>
      </w:r>
    </w:p>
    <w:p>
      <w:r>
        <w:rPr>
          <w:b/>
          <w:u w:val="single"/>
        </w:rPr>
        <w:t xml:space="preserve">195099</w:t>
      </w:r>
    </w:p>
    <w:p>
      <w:r>
        <w:t xml:space="preserve">Muuten: Oikeudellisesti luokkaa "sukupuoli" ei pitäisi olla lainkaan olemassa. Koska kaikkien ihmisten pitäisi olla yhdenvertaisia lain edessä. |LBR| #ThirdSex</w:t>
      </w:r>
    </w:p>
    <w:p>
      <w:r>
        <w:rPr>
          <w:b/>
          <w:u w:val="single"/>
        </w:rPr>
        <w:t xml:space="preserve">195100</w:t>
      </w:r>
    </w:p>
    <w:p>
      <w:r>
        <w:t xml:space="preserve">@fr Mielenkiintoista. Paholainen piilee yksityiskohdissa: esimerkiksi "asuntotuotannon laajentaminen" on sosiaalisesti tasapainoista vain, jos se on myös kohtuuhintaista ja pysyy sellaisena. Odotetaan ja katsotaan, kenen CDU/CSU haluaa varmistaa tämän. Toistaiseksi olemme kuulleet tältä taholta vain jotain asunnon omistamisen edistämisestä jne. pp.</w:t>
      </w:r>
    </w:p>
    <w:p>
      <w:r>
        <w:rPr>
          <w:b/>
          <w:u w:val="single"/>
        </w:rPr>
        <w:t xml:space="preserve">195101</w:t>
      </w:r>
    </w:p>
    <w:p>
      <w:r>
        <w:t xml:space="preserve">@JFDA_eV @SVBabelsberg03 DFB:n varapuheenjohtaja Dr. Rainer Koch sanoo: "Meillä on huomattavia varauksia NOFV:n yhdistysoikeuden päätöksen laillisuudesta." via @FasziFankurve |LBR| #svbfce #antisemitismi #jalkapallo #Babelsberg #Cottbus</w:t>
      </w:r>
    </w:p>
    <w:p>
      <w:r>
        <w:rPr>
          <w:b/>
          <w:u w:val="single"/>
        </w:rPr>
        <w:t xml:space="preserve">195102</w:t>
      </w:r>
    </w:p>
    <w:p>
      <w:r>
        <w:t xml:space="preserve">@LeftFaction @SWagenknecht Luottamusjärjestyksessä on hyvin hyvin vaikea olla Steinmeierin takana !!!!</w:t>
      </w:r>
    </w:p>
    <w:p>
      <w:r>
        <w:rPr>
          <w:b/>
          <w:u w:val="single"/>
        </w:rPr>
        <w:t xml:space="preserve">195103</w:t>
      </w:r>
    </w:p>
    <w:p>
      <w:r>
        <w:t xml:space="preserve">@HelgeThiessen @ericcartmensmum @MiataMuc Minusta MGTOW:t ovat osittain hyvin virkistäviä. |Miksi niin negatiivinen?</w:t>
      </w:r>
    </w:p>
    <w:p>
      <w:r>
        <w:rPr>
          <w:b/>
          <w:u w:val="single"/>
        </w:rPr>
        <w:t xml:space="preserve">195104</w:t>
      </w:r>
    </w:p>
    <w:p>
      <w:r>
        <w:t xml:space="preserve">@rspctfl @ThomasMichael71 @innerworldtramp @ergroovt @houelle_beck @ksemann2 @DrKassandraPari No, muslimina sinun täytyy vihata juutalaisia. Se on pyhässä kirjassanne.</w:t>
      </w:r>
    </w:p>
    <w:p>
      <w:r>
        <w:rPr>
          <w:b/>
          <w:u w:val="single"/>
        </w:rPr>
        <w:t xml:space="preserve">195105</w:t>
      </w:r>
    </w:p>
    <w:p>
      <w:r>
        <w:t xml:space="preserve">@petpanther0 Pahinta minulle on sietää Claudia Rothia liittopäivien varapuhemiehenä.</w:t>
      </w:r>
    </w:p>
    <w:p>
      <w:r>
        <w:rPr>
          <w:b/>
          <w:u w:val="single"/>
        </w:rPr>
        <w:t xml:space="preserve">195106</w:t>
      </w:r>
    </w:p>
    <w:p>
      <w:r>
        <w:t xml:space="preserve">@svk_Inntal Kala on kuollut tämän metaforan lopussa.</w:t>
      </w:r>
    </w:p>
    <w:p>
      <w:r>
        <w:rPr>
          <w:b/>
          <w:u w:val="single"/>
        </w:rPr>
        <w:t xml:space="preserve">195107</w:t>
      </w:r>
    </w:p>
    <w:p>
      <w:r>
        <w:t xml:space="preserve">@spdbt @schneidercar SPD - SCHMAROTZER, PÄDOPHILE JA DUMMKÖPFE</w:t>
      </w:r>
    </w:p>
    <w:p>
      <w:r>
        <w:rPr>
          <w:b/>
          <w:u w:val="single"/>
        </w:rPr>
        <w:t xml:space="preserve">195108</w:t>
      </w:r>
    </w:p>
    <w:p>
      <w:r>
        <w:t xml:space="preserve">@DokiliGo Ehkä sinun pitäisi sitten tehdä niin. Hänellä on hyvin mielenkiintoisia näkemyksiä. Aun Rand on ehdottomasti liian radikaali minulle! ;)</w:t>
      </w:r>
    </w:p>
    <w:p>
      <w:r>
        <w:rPr>
          <w:b/>
          <w:u w:val="single"/>
        </w:rPr>
        <w:t xml:space="preserve">195109</w:t>
      </w:r>
    </w:p>
    <w:p>
      <w:r>
        <w:t xml:space="preserve">@PrenzlStimme @rspctfl @Volker_Beck Olet tervetullut tukemaan sortohallintoa. En tule olemaan tielläsi.</w:t>
      </w:r>
    </w:p>
    <w:p>
      <w:r>
        <w:rPr>
          <w:b/>
          <w:u w:val="single"/>
        </w:rPr>
        <w:t xml:space="preserve">195110</w:t>
      </w:r>
    </w:p>
    <w:p>
      <w:r>
        <w:t xml:space="preserve">@hapatamast Transgender ,hän on !!!! Tuo ämmä!</w:t>
      </w:r>
    </w:p>
    <w:p>
      <w:r>
        <w:rPr>
          <w:b/>
          <w:u w:val="single"/>
        </w:rPr>
        <w:t xml:space="preserve">195111</w:t>
      </w:r>
    </w:p>
    <w:p>
      <w:r>
        <w:t xml:space="preserve">@MiataMuc @Tom174_ @ThiloAdamitz Näin sen pitäisi olla. Loppujen lopuksi koirien ulkoiluttamisella saa treffejä!</w:t>
      </w:r>
    </w:p>
    <w:p>
      <w:r>
        <w:rPr>
          <w:b/>
          <w:u w:val="single"/>
        </w:rPr>
        <w:t xml:space="preserve">195112</w:t>
      </w:r>
    </w:p>
    <w:p>
      <w:r>
        <w:t xml:space="preserve">Tuleeko @Markus_Soederista Baijerin "Kurz" ?</w:t>
      </w:r>
    </w:p>
    <w:p>
      <w:r>
        <w:rPr>
          <w:b/>
          <w:u w:val="single"/>
        </w:rPr>
        <w:t xml:space="preserve">195113</w:t>
      </w:r>
    </w:p>
    <w:p>
      <w:r>
        <w:t xml:space="preserve">@AfD_Support |LBR| Totta kai.Kaikki on ilmaista ulkomaalaisille..Pfui Teufel. Mihin olemme Saksassa päätyneet?</w:t>
      </w:r>
    </w:p>
    <w:p>
      <w:r>
        <w:rPr>
          <w:b/>
          <w:u w:val="single"/>
        </w:rPr>
        <w:t xml:space="preserve">195114</w:t>
      </w:r>
    </w:p>
    <w:p>
      <w:r>
        <w:t xml:space="preserve">@19_stronz @krippmarie |LBR| Voi luoja, hän todella näkee aaveita.</w:t>
      </w:r>
    </w:p>
    <w:p>
      <w:r>
        <w:rPr>
          <w:b/>
          <w:u w:val="single"/>
        </w:rPr>
        <w:t xml:space="preserve">195115</w:t>
      </w:r>
    </w:p>
    <w:p>
      <w:r>
        <w:t xml:space="preserve">Herrasta tuli elävän veden lähde, jotta emme eksyisi tähän kurjuuden mereen. Pyhän Bartolomeuksen Pyhä Anna</w:t>
      </w:r>
    </w:p>
    <w:p>
      <w:r>
        <w:rPr>
          <w:b/>
          <w:u w:val="single"/>
        </w:rPr>
        <w:t xml:space="preserve">195116</w:t>
      </w:r>
    </w:p>
    <w:p>
      <w:r>
        <w:t xml:space="preserve">@ANSektionOB IT'S ABOUT THE CONTENT! ei oikeinkirjoituksesta.</w:t>
      </w:r>
    </w:p>
    <w:p>
      <w:r>
        <w:rPr>
          <w:b/>
          <w:u w:val="single"/>
        </w:rPr>
        <w:t xml:space="preserve">195117</w:t>
      </w:r>
    </w:p>
    <w:p>
      <w:r>
        <w:t xml:space="preserve">Miten voitte palkata niin typeriä juontajia kuin #ProSiebenin #henkilökunta?</w:t>
      </w:r>
    </w:p>
    <w:p>
      <w:r>
        <w:rPr>
          <w:b/>
          <w:u w:val="single"/>
        </w:rPr>
        <w:t xml:space="preserve">195118</w:t>
      </w:r>
    </w:p>
    <w:p>
      <w:r>
        <w:t xml:space="preserve">Sinun takiasi minun on nyt tehtävä töitä. Koska sinun on ehdottomasti kulutettava!</w:t>
      </w:r>
    </w:p>
    <w:p>
      <w:r>
        <w:rPr>
          <w:b/>
          <w:u w:val="single"/>
        </w:rPr>
        <w:t xml:space="preserve">195119</w:t>
      </w:r>
    </w:p>
    <w:p>
      <w:r>
        <w:t xml:space="preserve">Olen häpeissäni, koska emme pysty suojelemaan naispuolisia kansalaisiamme. Hyvää yötä Saksa! Mitä seuraavaksi?</w:t>
      </w:r>
    </w:p>
    <w:p>
      <w:r>
        <w:rPr>
          <w:b/>
          <w:u w:val="single"/>
        </w:rPr>
        <w:t xml:space="preserve">195120</w:t>
      </w:r>
    </w:p>
    <w:p>
      <w:r>
        <w:t xml:space="preserve">@RalfS1812 Jotenkin pidän kaikkea hyvää, mitä Platzeck pitää huonona.</w:t>
      </w:r>
    </w:p>
    <w:p>
      <w:r>
        <w:rPr>
          <w:b/>
          <w:u w:val="single"/>
        </w:rPr>
        <w:t xml:space="preserve">195121</w:t>
      </w:r>
    </w:p>
    <w:p>
      <w:r>
        <w:t xml:space="preserve">@Korallenherz @ResDocs Mutta on totta, että suuri hanukia oli aiemmin seisonut siellä.</w:t>
      </w:r>
    </w:p>
    <w:p>
      <w:r>
        <w:rPr>
          <w:b/>
          <w:u w:val="single"/>
        </w:rPr>
        <w:t xml:space="preserve">195122</w:t>
      </w:r>
    </w:p>
    <w:p>
      <w:r>
        <w:t xml:space="preserve">Saksasta on tultava vapaa ja se tulee vapaaksi, minä uskon siihen!</w:t>
      </w:r>
    </w:p>
    <w:p>
      <w:r>
        <w:rPr>
          <w:b/>
          <w:u w:val="single"/>
        </w:rPr>
        <w:t xml:space="preserve">195123</w:t>
      </w:r>
    </w:p>
    <w:p>
      <w:r>
        <w:t xml:space="preserve">@oadiakosmos @3rd_stone_f_sun @Schnubb36 @Fjordspringer @gselsbaer @transsimian @AlfredAndPaul @TomBell46959788 @KosmosOadia @druzim @DasEbenbild @_DasEbenbild @_Apuleius @karlrahner_sj @veronikusz @LadyLeliana @VJanusch @HELMA__D @ifw_recht @gbs_org Oletteko laittaneet Olafin mykälle? Hän ei tunnu enää lukevan sinusta mitään.</w:t>
      </w:r>
    </w:p>
    <w:p>
      <w:r>
        <w:rPr>
          <w:b/>
          <w:u w:val="single"/>
        </w:rPr>
        <w:t xml:space="preserve">195124</w:t>
      </w:r>
    </w:p>
    <w:p>
      <w:r>
        <w:t xml:space="preserve">Flirttailen nyt @matt_espunktin enkä @KonseqLiberal kanssa. |Niin!</w:t>
      </w:r>
    </w:p>
    <w:p>
      <w:r>
        <w:rPr>
          <w:b/>
          <w:u w:val="single"/>
        </w:rPr>
        <w:t xml:space="preserve">195125</w:t>
      </w:r>
    </w:p>
    <w:p>
      <w:r>
        <w:t xml:space="preserve">Miten yliopisto voi kerralla kasvattaa mainettaan 100 prosenttia? |Yksinkertaista: lakkautetaan sukupuolentutkimuksen professuuri.</w:t>
      </w:r>
    </w:p>
    <w:p>
      <w:r>
        <w:rPr>
          <w:b/>
          <w:u w:val="single"/>
        </w:rPr>
        <w:t xml:space="preserve">195126</w:t>
      </w:r>
    </w:p>
    <w:p>
      <w:r>
        <w:t xml:space="preserve">@MartinSchulz Saavatko myös pojat tulla sellaisiksi kuin haluavat?</w:t>
      </w:r>
    </w:p>
    <w:p>
      <w:r>
        <w:rPr>
          <w:b/>
          <w:u w:val="single"/>
        </w:rPr>
        <w:t xml:space="preserve">195127</w:t>
      </w:r>
    </w:p>
    <w:p>
      <w:r>
        <w:t xml:space="preserve">@MiataMuc @MartinDomig Minulla ei ole lapsia 😝</w:t>
      </w:r>
    </w:p>
    <w:p>
      <w:r>
        <w:rPr>
          <w:b/>
          <w:u w:val="single"/>
        </w:rPr>
        <w:t xml:space="preserve">195128</w:t>
      </w:r>
    </w:p>
    <w:p>
      <w:r>
        <w:t xml:space="preserve">Bedford-Strohm: "Vuoropuhelun laajentamisessa on todellista potentiaalia." #Ekumenismi #Reformaation juhlavuosi</w:t>
      </w:r>
    </w:p>
    <w:p>
      <w:r>
        <w:rPr>
          <w:b/>
          <w:u w:val="single"/>
        </w:rPr>
        <w:t xml:space="preserve">195129</w:t>
      </w:r>
    </w:p>
    <w:p>
      <w:r>
        <w:t xml:space="preserve">Liberaali, sekularisoitunut #valtio elää ehdoilla, joita se ei voi taata itselleen. Sillä välin olemme huomanneet, kuinka oikeassa #Böckenförde oli. #Järkevyys, maltillisuus, vastuuntunto ja kyky tehdä #kompromisseja vähenevät epidemianomaisesti.</w:t>
      </w:r>
    </w:p>
    <w:p>
      <w:r>
        <w:rPr>
          <w:b/>
          <w:u w:val="single"/>
        </w:rPr>
        <w:t xml:space="preserve">195130</w:t>
      </w:r>
    </w:p>
    <w:p>
      <w:r>
        <w:t xml:space="preserve">Angela Merkel ja Martin Schulz istuvat juuri nyt yhdessä. Uskollisten, rehellisten kristillisdemokraattien ja sosiaalidemokraattien kanssa. Ja vain yksi ajatus hallitsee heidän toimintaansa. He haluavat "lisätä hyötyjämme ja estää meitä vahingoittumasta". Ei mitään muuta. Uskokaa minua!</w:t>
      </w:r>
    </w:p>
    <w:p>
      <w:r>
        <w:rPr>
          <w:b/>
          <w:u w:val="single"/>
        </w:rPr>
        <w:t xml:space="preserve">195131</w:t>
      </w:r>
    </w:p>
    <w:p>
      <w:r>
        <w:t xml:space="preserve">gammln on 'n beach ...buddel in de hand ....😂</w:t>
      </w:r>
    </w:p>
    <w:p>
      <w:r>
        <w:rPr>
          <w:b/>
          <w:u w:val="single"/>
        </w:rPr>
        <w:t xml:space="preserve">195132</w:t>
      </w:r>
    </w:p>
    <w:p>
      <w:r>
        <w:t xml:space="preserve">@fckoeln "...und mir jon mit dir 🐐 |LBR| wenn et sin muss ☠️ |LBR| durch et Füer 🔥..."</w:t>
      </w:r>
    </w:p>
    <w:p>
      <w:r>
        <w:rPr>
          <w:b/>
          <w:u w:val="single"/>
        </w:rPr>
        <w:t xml:space="preserve">195133</w:t>
      </w:r>
    </w:p>
    <w:p>
      <w:r>
        <w:t xml:space="preserve">@LeftFaction @SWagenknecht Jos haluaisit ryhtyä toimiin Steinmeieria ja hänen johtamaansa ulkoministeriötä vastaan.</w:t>
      </w:r>
    </w:p>
    <w:p>
      <w:r>
        <w:rPr>
          <w:b/>
          <w:u w:val="single"/>
        </w:rPr>
        <w:t xml:space="preserve">195134</w:t>
      </w:r>
    </w:p>
    <w:p>
      <w:r>
        <w:t xml:space="preserve">@ClausKleber Voi, herra Kleber, en tosissani vertaa näitä kahta. Vaikka MSNBC:n haastattelu voisi kuulua myös haastatteluoppikirjan lukuun: Miten toimia humalaisen haastattelijan kanssa?</w:t>
      </w:r>
    </w:p>
    <w:p>
      <w:r>
        <w:rPr>
          <w:b/>
          <w:u w:val="single"/>
        </w:rPr>
        <w:t xml:space="preserve">195135</w:t>
      </w:r>
    </w:p>
    <w:p>
      <w:r>
        <w:t xml:space="preserve">@rockToamna @elisalocuta @hrmnn01 On meidän vuoromme täyttää puuttuvat uudelleenohjaukset.</w:t>
      </w:r>
    </w:p>
    <w:p>
      <w:r>
        <w:rPr>
          <w:b/>
          <w:u w:val="single"/>
        </w:rPr>
        <w:t xml:space="preserve">195136</w:t>
      </w:r>
    </w:p>
    <w:p>
      <w:r>
        <w:t xml:space="preserve">@KonseqLiberal Kyllä, olen jopa valmis kokeilemaan sinua 🤣</w:t>
      </w:r>
    </w:p>
    <w:p>
      <w:r>
        <w:rPr>
          <w:b/>
          <w:u w:val="single"/>
        </w:rPr>
        <w:t xml:space="preserve">195137</w:t>
      </w:r>
    </w:p>
    <w:p>
      <w:r>
        <w:t xml:space="preserve">@rspctfl @innerworldtramp @ergroovt @houelle_beck @ThomasMichael71 @ksemann2 @DrKassandraPari Toivon, että johtaja. Mutta te ette edes yritä piilottaa ideologiaanne.</w:t>
      </w:r>
    </w:p>
    <w:p>
      <w:r>
        <w:rPr>
          <w:b/>
          <w:u w:val="single"/>
        </w:rPr>
        <w:t xml:space="preserve">195138</w:t>
      </w:r>
    </w:p>
    <w:p>
      <w:r>
        <w:t xml:space="preserve">#IamAntifa, koska tykkään käyttää väkivaltaa toisinajattelijoita vastaan enkä halua tuntea itseäni fasistiksi.</w:t>
      </w:r>
    </w:p>
    <w:p>
      <w:r>
        <w:rPr>
          <w:b/>
          <w:u w:val="single"/>
        </w:rPr>
        <w:t xml:space="preserve">195139</w:t>
      </w:r>
    </w:p>
    <w:p>
      <w:r>
        <w:t xml:space="preserve">Katson noin neljän vuoden kuluttua, onko #spderneuern edelleen olemassa vai onko se todella uusittu. Minulle uudistaminen tarkoittaa kuitenkin täysin uutta henkilökuntaa. @jusos</w:t>
      </w:r>
    </w:p>
    <w:p>
      <w:r>
        <w:rPr>
          <w:b/>
          <w:u w:val="single"/>
        </w:rPr>
        <w:t xml:space="preserve">195140</w:t>
      </w:r>
    </w:p>
    <w:p>
      <w:r>
        <w:t xml:space="preserve">Ms #Neumann jalkapallossa ja sammutan heti Goodbye #ZDF</w:t>
      </w:r>
    </w:p>
    <w:p>
      <w:r>
        <w:rPr>
          <w:b/>
          <w:u w:val="single"/>
        </w:rPr>
        <w:t xml:space="preserve">195141</w:t>
      </w:r>
    </w:p>
    <w:p>
      <w:r>
        <w:t xml:space="preserve">Täyttä solidaarisuutta #KristinaHänelille! Se, että naisilta salataan tietoa abortista ja rajoitetaan siten heidän oikeuttaan määrätä itse omasta kehostaan, on holhoavaa ja yksinkertaisesti väärin. #219a</w:t>
      </w:r>
    </w:p>
    <w:p>
      <w:r>
        <w:rPr>
          <w:b/>
          <w:u w:val="single"/>
        </w:rPr>
        <w:t xml:space="preserve">195142</w:t>
      </w:r>
    </w:p>
    <w:p>
      <w:r>
        <w:t xml:space="preserve">#KölnerTreff inhottava ohjelmajuontaja, jolla on hevosen hampaat ja #hintti Itävallasta #WDR</w:t>
      </w:r>
    </w:p>
    <w:p>
      <w:r>
        <w:rPr>
          <w:b/>
          <w:u w:val="single"/>
        </w:rPr>
        <w:t xml:space="preserve">195143</w:t>
      </w:r>
    </w:p>
    <w:p>
      <w:r>
        <w:t xml:space="preserve">@co_efficient En pidä ketään, joka kuuluu johonkin uskontoon, normaalina. Mutta se on toinen tarina.</w:t>
      </w:r>
    </w:p>
    <w:p>
      <w:r>
        <w:rPr>
          <w:b/>
          <w:u w:val="single"/>
        </w:rPr>
        <w:t xml:space="preserve">195144</w:t>
      </w:r>
    </w:p>
    <w:p>
      <w:r>
        <w:t xml:space="preserve">@MrMacsimon @SkyBirdPhoenix Mitä odotat @FraktionsNahlesilta nyt ? Anteeksi, kaikkien pitäisi muokata, mutta myös tämä nainen pettää puolueensa vain saadakseen aseman, ja se on juuri yksi syy siihen, miksi ihmiset Saksassa ovat kyllästyneitä.</w:t>
      </w:r>
    </w:p>
    <w:p>
      <w:r>
        <w:rPr>
          <w:b/>
          <w:u w:val="single"/>
        </w:rPr>
        <w:t xml:space="preserve">195145</w:t>
      </w:r>
    </w:p>
    <w:p>
      <w:r>
        <w:t xml:space="preserve">Steinmaier on täyttä paskaa !!!! Vain NTv:llä</w:t>
      </w:r>
    </w:p>
    <w:p>
      <w:r>
        <w:rPr>
          <w:b/>
          <w:u w:val="single"/>
        </w:rPr>
        <w:t xml:space="preserve">195146</w:t>
      </w:r>
    </w:p>
    <w:p>
      <w:r>
        <w:t xml:space="preserve">@FaceBPalmer Olisi mielenkiintoista tietää, miten List-Boris-Palmer olisi pärjännyt #btw17:ssä.</w:t>
      </w:r>
    </w:p>
    <w:p>
      <w:r>
        <w:rPr>
          <w:b/>
          <w:u w:val="single"/>
        </w:rPr>
        <w:t xml:space="preserve">195147</w:t>
      </w:r>
    </w:p>
    <w:p>
      <w:r>
        <w:t xml:space="preserve">@StackChipsYT @cAPSLOCKcHRIS @Gwen_Ny_ @SpookyMoth @SplendidMaChao @LGrimsqueaker Yksi asia on totta: me liberaalit olemme nuoria ja kauniita 😁.</w:t>
      </w:r>
    </w:p>
    <w:p>
      <w:r>
        <w:rPr>
          <w:b/>
          <w:u w:val="single"/>
        </w:rPr>
        <w:t xml:space="preserve">195148</w:t>
      </w:r>
    </w:p>
    <w:p>
      <w:r>
        <w:t xml:space="preserve">Jemenin rajasaarros pahentaa humanitaarista hätätilannetta. |LBR| 21 miljoonaa maan sisäisesti siirtymään joutunutta ja pakolaista tarvitsee apua.</w:t>
      </w:r>
    </w:p>
    <w:p>
      <w:r>
        <w:rPr>
          <w:b/>
          <w:u w:val="single"/>
        </w:rPr>
        <w:t xml:space="preserve">195149</w:t>
      </w:r>
    </w:p>
    <w:p>
      <w:r>
        <w:t xml:space="preserve">@hmheinig Sillä välin joskus mietitään, eikö termi "lineaarinen" vähättele näitä rappeutumisen merkkejä. Ainakin joissakin ympäristöissä ne vaikuttavat eksponentiaalisilta. #CrudeConservatives</w:t>
      </w:r>
    </w:p>
    <w:p>
      <w:r>
        <w:rPr>
          <w:b/>
          <w:u w:val="single"/>
        </w:rPr>
        <w:t xml:space="preserve">195150</w:t>
      </w:r>
    </w:p>
    <w:p>
      <w:r>
        <w:t xml:space="preserve">Nyt alkaa olla vaikeaa - kaunis "ystävä" #Tatort</w:t>
      </w:r>
    </w:p>
    <w:p>
      <w:r>
        <w:rPr>
          <w:b/>
          <w:u w:val="single"/>
        </w:rPr>
        <w:t xml:space="preserve">195151</w:t>
      </w:r>
    </w:p>
    <w:p>
      <w:r>
        <w:t xml:space="preserve">Minua ärsyttää vasemmistolaisissa eniten heidän moralisoiva tyhmyytensä. |He eivät tiedä paljon, mutta he ovat moralisoituneita.</w:t>
      </w:r>
    </w:p>
    <w:p>
      <w:r>
        <w:rPr>
          <w:b/>
          <w:u w:val="single"/>
        </w:rPr>
        <w:t xml:space="preserve">195152</w:t>
      </w:r>
    </w:p>
    <w:p>
      <w:r>
        <w:t xml:space="preserve">"ANNETT RUUSU SAKSALLE</w:t>
      </w:r>
    </w:p>
    <w:p>
      <w:r>
        <w:rPr>
          <w:b/>
          <w:u w:val="single"/>
        </w:rPr>
        <w:t xml:space="preserve">195153</w:t>
      </w:r>
    </w:p>
    <w:p>
      <w:r>
        <w:t xml:space="preserve">Meidän on otettava tuuli pois IS:n mustasta lipusta ja sen myötä IS:n vallasta. Se ei saa enää hallita meitä ja elämäämme.</w:t>
      </w:r>
    </w:p>
    <w:p>
      <w:r>
        <w:rPr>
          <w:b/>
          <w:u w:val="single"/>
        </w:rPr>
        <w:t xml:space="preserve">195154</w:t>
      </w:r>
    </w:p>
    <w:p>
      <w:r>
        <w:t xml:space="preserve">@hugresch @saltomentale Näen asian eri tavalla, koska moniarvoinen demokratia oli silloin hyvin erilainen moniarvoisuus.</w:t>
      </w:r>
    </w:p>
    <w:p>
      <w:r>
        <w:rPr>
          <w:b/>
          <w:u w:val="single"/>
        </w:rPr>
        <w:t xml:space="preserve">195155</w:t>
      </w:r>
    </w:p>
    <w:p>
      <w:r>
        <w:t xml:space="preserve">Elämä ei ole ongelma, joka on ratkaistava, vaan mysteeri, joka on elettävä. |Thomas Merton</w:t>
      </w:r>
    </w:p>
    <w:p>
      <w:r>
        <w:rPr>
          <w:b/>
          <w:u w:val="single"/>
        </w:rPr>
        <w:t xml:space="preserve">195156</w:t>
      </w:r>
    </w:p>
    <w:p>
      <w:r>
        <w:t xml:space="preserve">@Neodeutscher @KonseqLiberal Menisin mieluummin Tšekin tasavaltaan. Siellä lähes kaikki ateistit ja islamofoobikot ja paljon komeita miehiä 😀.</w:t>
      </w:r>
    </w:p>
    <w:p>
      <w:r>
        <w:rPr>
          <w:b/>
          <w:u w:val="single"/>
        </w:rPr>
        <w:t xml:space="preserve">195157</w:t>
      </w:r>
    </w:p>
    <w:p>
      <w:r>
        <w:t xml:space="preserve">@StefanScharf_DD @Claudia_Mertes Jos kristilliset fundamentalistit saavat jälleen vaikutusvaltaa Saksassa, kerro minulle. Sitten jaan energiani tasaisemmin molempien uskontojen kesken.</w:t>
      </w:r>
    </w:p>
    <w:p>
      <w:r>
        <w:rPr>
          <w:b/>
          <w:u w:val="single"/>
        </w:rPr>
        <w:t xml:space="preserve">195158</w:t>
      </w:r>
    </w:p>
    <w:p>
      <w:r>
        <w:t xml:space="preserve">kuinka limainen ja selkärangaton @MartinSchulz on, näemme lähipäivinä! EI ENÄÄ KOSKAAN #SPD</w:t>
      </w:r>
    </w:p>
    <w:p>
      <w:r>
        <w:rPr>
          <w:b/>
          <w:u w:val="single"/>
        </w:rPr>
        <w:t xml:space="preserve">195159</w:t>
      </w:r>
    </w:p>
    <w:p>
      <w:r>
        <w:t xml:space="preserve">@LarsWinter_ Maas - sinun BOLSCHEWISM on loppu!</w:t>
      </w:r>
    </w:p>
    <w:p>
      <w:r>
        <w:rPr>
          <w:b/>
          <w:u w:val="single"/>
        </w:rPr>
        <w:t xml:space="preserve">195160</w:t>
      </w:r>
    </w:p>
    <w:p>
      <w:r>
        <w:t xml:space="preserve">@StackChipsYT @Gwen_Ny_ @SpookyMoth @SplendidMaChao @LGrimsqueaker @cAPSLOCKcHRIS Boah ey, käyttäytykää!</w:t>
      </w:r>
    </w:p>
    <w:p>
      <w:r>
        <w:rPr>
          <w:b/>
          <w:u w:val="single"/>
        </w:rPr>
        <w:t xml:space="preserve">195161</w:t>
      </w:r>
    </w:p>
    <w:p>
      <w:r>
        <w:t xml:space="preserve">Ei ole elämää, joka ei olisi elämän arvoinen Jumalan edessä, sillä Jumala pitää elämää itseään arvokkaana. Dietrich Bonhoeffer</w:t>
      </w:r>
    </w:p>
    <w:p>
      <w:r>
        <w:rPr>
          <w:b/>
          <w:u w:val="single"/>
        </w:rPr>
        <w:t xml:space="preserve">195162</w:t>
      </w:r>
    </w:p>
    <w:p>
      <w:r>
        <w:t xml:space="preserve">@KonseqLiberal @The_Greens Tarkoitin vihreitä puolueena.</w:t>
      </w:r>
    </w:p>
    <w:p>
      <w:r>
        <w:rPr>
          <w:b/>
          <w:u w:val="single"/>
        </w:rPr>
        <w:t xml:space="preserve">195163</w:t>
      </w:r>
    </w:p>
    <w:p>
      <w:r>
        <w:t xml:space="preserve">Ei lainkaan afrikkalaisia D:lle. Kuten ennen vuotta 1945, jolloin D oli vielä D.</w:t>
      </w:r>
    </w:p>
    <w:p>
      <w:r>
        <w:rPr>
          <w:b/>
          <w:u w:val="single"/>
        </w:rPr>
        <w:t xml:space="preserve">195164</w:t>
      </w:r>
    </w:p>
    <w:p>
      <w:r>
        <w:t xml:space="preserve">@Karl_Lauterbach Pyhä paska, jos Nahlesin kanssa ollaan menossa tulevaisuuteen, voisi yhtä hyvin lisätä Stegnerin mukaan 😂😂😂😂😂😂😂😂😂😂😂😂😂😂😂😂</w:t>
      </w:r>
    </w:p>
    <w:p>
      <w:r>
        <w:rPr>
          <w:b/>
          <w:u w:val="single"/>
        </w:rPr>
        <w:t xml:space="preserve">195165</w:t>
      </w:r>
    </w:p>
    <w:p>
      <w:r>
        <w:t xml:space="preserve">@FAZ_NET @Karlchen0815 |LBR| Ulos EU:sta ja sulkekaa kaikki rajat kuten ennenkin.</w:t>
      </w:r>
    </w:p>
    <w:p>
      <w:r>
        <w:rPr>
          <w:b/>
          <w:u w:val="single"/>
        </w:rPr>
        <w:t xml:space="preserve">195166</w:t>
      </w:r>
    </w:p>
    <w:p>
      <w:r>
        <w:t xml:space="preserve">Saksassa ei ole enää sosiaalidemokraattista puoluetta. Mielestäni meidän kaikkien on ymmärrettävä tämä! |Aion nyt etsiä uuden puolueen, 1000 % ei natseja, mutta mieluummin vihreitä tai jotain muuta.</w:t>
      </w:r>
    </w:p>
    <w:p>
      <w:r>
        <w:rPr>
          <w:b/>
          <w:u w:val="single"/>
        </w:rPr>
        <w:t xml:space="preserve">195167</w:t>
      </w:r>
    </w:p>
    <w:p>
      <w:r>
        <w:t xml:space="preserve">@DrcarmenSchwarz Veikkaan, että sinäkin suutelet kaikkia. Ei ole väliä, peseekö hän hampaansa vai ei.</w:t>
      </w:r>
    </w:p>
    <w:p>
      <w:r>
        <w:rPr>
          <w:b/>
          <w:u w:val="single"/>
        </w:rPr>
        <w:t xml:space="preserve">195168</w:t>
      </w:r>
    </w:p>
    <w:p>
      <w:r>
        <w:t xml:space="preserve">@RenateKuenast Valitettavasti tämä osoittaa jälleen kerran, että muurin kaatuminen ei tuonut meille vain paljon hyvää, vaan myös @RenateKuenast. #falldermauer</w:t>
      </w:r>
    </w:p>
    <w:p>
      <w:r>
        <w:rPr>
          <w:b/>
          <w:u w:val="single"/>
        </w:rPr>
        <w:t xml:space="preserve">195169</w:t>
      </w:r>
    </w:p>
    <w:p>
      <w:r>
        <w:t xml:space="preserve">@rspctfl @ergroovt @innerworldtramp @ThomasMichael71 @houelle_beck @ksemann2 @DrKassandraPari @AsraNomani Paitsi että juutalaisuus ei tuhoa yhteiskuntaa. Se näkyy Israelissa. Vapauden majakka islamilaisen barbarian keskellä.</w:t>
      </w:r>
    </w:p>
    <w:p>
      <w:r>
        <w:rPr>
          <w:b/>
          <w:u w:val="single"/>
        </w:rPr>
        <w:t xml:space="preserve">195170</w:t>
      </w:r>
    </w:p>
    <w:p>
      <w:r>
        <w:t xml:space="preserve">@Tschonka @ThomasMichael71 @ZeichenTaten @mountainman1977 Mutta silloin sinun pitäisi sanoa, että ravitsemus tuhoaa planeetan.</w:t>
      </w:r>
    </w:p>
    <w:p>
      <w:r>
        <w:rPr>
          <w:b/>
          <w:u w:val="single"/>
        </w:rPr>
        <w:t xml:space="preserve">195171</w:t>
      </w:r>
    </w:p>
    <w:p>
      <w:r>
        <w:t xml:space="preserve">@Lata_mariusz Selkeä ei CDU:lle, poliittinen kotini on SPD! Ja olen aina yllättynyt, jos joillakin SPD:n vasemmistolaisilla ei olisi ongelmia Wagenknechtin kanssa, esimerkiksi pakolaispolitiikan suhteen, vasemmistopuolue yrittää ohittaa AFD:n oikealla!</w:t>
      </w:r>
    </w:p>
    <w:p>
      <w:r>
        <w:rPr>
          <w:b/>
          <w:u w:val="single"/>
        </w:rPr>
        <w:t xml:space="preserve">195172</w:t>
      </w:r>
    </w:p>
    <w:p>
      <w:r>
        <w:t xml:space="preserve">@AbehoSooh SINUN PITÄÄ VIHATA SAKSAA - TAI SE ON POIS.</w:t>
      </w:r>
    </w:p>
    <w:p>
      <w:r>
        <w:rPr>
          <w:b/>
          <w:u w:val="single"/>
        </w:rPr>
        <w:t xml:space="preserve">195173</w:t>
      </w:r>
    </w:p>
    <w:p>
      <w:r>
        <w:t xml:space="preserve">@Tschonka @trident750 @houelle_beck @ThomasMichael71 @Claudia_Mertes @TiniDo Naisen seksuaalisuus saa alkunsa suoraan miehen dominoinnista ja voimasta.</w:t>
      </w:r>
    </w:p>
    <w:p>
      <w:r>
        <w:rPr>
          <w:b/>
          <w:u w:val="single"/>
        </w:rPr>
        <w:t xml:space="preserve">195174</w:t>
      </w:r>
    </w:p>
    <w:p>
      <w:r>
        <w:t xml:space="preserve">D-tuhoajien sekoitettu ja runneltu kohde.</w:t>
      </w:r>
    </w:p>
    <w:p>
      <w:r>
        <w:rPr>
          <w:b/>
          <w:u w:val="single"/>
        </w:rPr>
        <w:t xml:space="preserve">195175</w:t>
      </w:r>
    </w:p>
    <w:p>
      <w:r>
        <w:t xml:space="preserve">Neiti Barley todella on pysyvä puheoikeus #hartaberfairissa kylmä kahvi on meille kaikille tuttu jo pitkään</w:t>
      </w:r>
    </w:p>
    <w:p>
      <w:r>
        <w:rPr>
          <w:b/>
          <w:u w:val="single"/>
        </w:rPr>
        <w:t xml:space="preserve">195176</w:t>
      </w:r>
    </w:p>
    <w:p>
      <w:r>
        <w:t xml:space="preserve">Kristuksen kanssa yhdistyneenä näet hänen silmillään, kuulet hänen korvillaan ja rakastat hänen sydämellään. Kaipuusi kasvaa, kun etsit häntä yhä uudelleen ja uudelleen hiljaisuudessa. Hanne Hümmer</w:t>
      </w:r>
    </w:p>
    <w:p>
      <w:r>
        <w:rPr>
          <w:b/>
          <w:u w:val="single"/>
        </w:rPr>
        <w:t xml:space="preserve">195177</w:t>
      </w:r>
    </w:p>
    <w:p>
      <w:r>
        <w:t xml:space="preserve">tänään @aktuelleStunde on niin tylsä, että puheenvuoroja toistetaan yhden ohjelman sisällä. yawn #WDR</w:t>
      </w:r>
    </w:p>
    <w:p>
      <w:r>
        <w:rPr>
          <w:b/>
          <w:u w:val="single"/>
        </w:rPr>
        <w:t xml:space="preserve">195178</w:t>
      </w:r>
    </w:p>
    <w:p>
      <w:r>
        <w:t xml:space="preserve">Belgian kiristyssopimus ei tee #CETA:sta parempaa. GroKon on ainakin noudatettava perustuslakituomioistuimen vaatimuksia. Pysäyttäkää CETA!</w:t>
      </w:r>
    </w:p>
    <w:p>
      <w:r>
        <w:rPr>
          <w:b/>
          <w:u w:val="single"/>
        </w:rPr>
        <w:t xml:space="preserve">195179</w:t>
      </w:r>
    </w:p>
    <w:p>
      <w:r>
        <w:t xml:space="preserve">@BWSpricht Aivan. Kuinka suloinen lapsuuteni olikaan, mitä tulee kodin tunteeseen.</w:t>
      </w:r>
    </w:p>
    <w:p>
      <w:r>
        <w:rPr>
          <w:b/>
          <w:u w:val="single"/>
        </w:rPr>
        <w:t xml:space="preserve">195180</w:t>
      </w:r>
    </w:p>
    <w:p>
      <w:r>
        <w:t xml:space="preserve">@Sakoelabo @Padit1337 @SawsanChebli Olette nuoria ja kauniita.</w:t>
      </w:r>
    </w:p>
    <w:p>
      <w:r>
        <w:rPr>
          <w:b/>
          <w:u w:val="single"/>
        </w:rPr>
        <w:t xml:space="preserve">195181</w:t>
      </w:r>
    </w:p>
    <w:p>
      <w:r>
        <w:t xml:space="preserve">Aihe #auto tai #juna: @DB_Info 25 minuuttia myöhässä, täällä kaikki istuvat ulkona 10 asteessa, kukaan ei voi työskennellä. Ensi kerralla taas 🚘</w:t>
      </w:r>
    </w:p>
    <w:p>
      <w:r>
        <w:rPr>
          <w:b/>
          <w:u w:val="single"/>
        </w:rPr>
        <w:t xml:space="preserve">195182</w:t>
      </w:r>
    </w:p>
    <w:p>
      <w:r>
        <w:t xml:space="preserve">@fina_74: Hei, rouva Merkel, miltä oikeastaan tuntuu elää näin suuren velan ja kaiken veren kanssa käsissäsi? |VERI TARTTUU!</w:t>
      </w:r>
    </w:p>
    <w:p>
      <w:r>
        <w:rPr>
          <w:b/>
          <w:u w:val="single"/>
        </w:rPr>
        <w:t xml:space="preserve">195183</w:t>
      </w:r>
    </w:p>
    <w:p>
      <w:r>
        <w:t xml:space="preserve">Heteroseksuaalisen miehen olemassaolossa on kiehtovaa hänen stoalainen halunsa kantaa elämän takapuoli mahdollisimman rauhallisesti.</w:t>
      </w:r>
    </w:p>
    <w:p>
      <w:r>
        <w:rPr>
          <w:b/>
          <w:u w:val="single"/>
        </w:rPr>
        <w:t xml:space="preserve">195184</w:t>
      </w:r>
    </w:p>
    <w:p>
      <w:r>
        <w:t xml:space="preserve">@MuffPepper @ThomasMichael71 @FinkFinkmichael @sebastiankurz Kuka antoi sinulle moraalisen oikeutuksen?</w:t>
      </w:r>
    </w:p>
    <w:p>
      <w:r>
        <w:rPr>
          <w:b/>
          <w:u w:val="single"/>
        </w:rPr>
        <w:t xml:space="preserve">195185</w:t>
      </w:r>
    </w:p>
    <w:p>
      <w:r>
        <w:t xml:space="preserve">@Frank_Pasemann @ShahakShapira @DiePARTEI Kyllä, minulla menee liian hyvin. Enkä halua, että se muuttuu islamilaisten käytäntöjen ja opetusten maahanmuuton myötä.</w:t>
      </w:r>
    </w:p>
    <w:p>
      <w:r>
        <w:rPr>
          <w:b/>
          <w:u w:val="single"/>
        </w:rPr>
        <w:t xml:space="preserve">195186</w:t>
      </w:r>
    </w:p>
    <w:p>
      <w:r>
        <w:t xml:space="preserve">@Correctness Päädymme silti sisällissotaan!</w:t>
      </w:r>
    </w:p>
    <w:p>
      <w:r>
        <w:rPr>
          <w:b/>
          <w:u w:val="single"/>
        </w:rPr>
        <w:t xml:space="preserve">195187</w:t>
      </w:r>
    </w:p>
    <w:p>
      <w:r>
        <w:t xml:space="preserve">@TravelRobby @cducsubt Ei, esityksen teksti on aika hyvä. Olisin kirjoittanut vähän muuta ja ehkä lisännyt jotain. Se riippuu toteutuksesta.</w:t>
      </w:r>
    </w:p>
    <w:p>
      <w:r>
        <w:rPr>
          <w:b/>
          <w:u w:val="single"/>
        </w:rPr>
        <w:t xml:space="preserve">195188</w:t>
      </w:r>
    </w:p>
    <w:p>
      <w:r>
        <w:t xml:space="preserve">@npdde |LBR| Hän ei voi olla järjissään. Haluaako hän syöstä meidät sisällissotaan?</w:t>
      </w:r>
    </w:p>
    <w:p>
      <w:r>
        <w:rPr>
          <w:b/>
          <w:u w:val="single"/>
        </w:rPr>
        <w:t xml:space="preserve">195189</w:t>
      </w:r>
    </w:p>
    <w:p>
      <w:r>
        <w:t xml:space="preserve">Saksalaiset, miksi te siedätte tätä kaikkea????. Menkää kaikki yhtenäisesti kaduille ja tukkikaa kaikki!!!!. Ei tuotantoa ... Ei tavaroita!!!! Näin teidän on ilmaistava mielipiteenne, jos teitä ei kuunnella!</w:t>
      </w:r>
    </w:p>
    <w:p>
      <w:r>
        <w:rPr>
          <w:b/>
          <w:u w:val="single"/>
        </w:rPr>
        <w:t xml:space="preserve">195190</w:t>
      </w:r>
    </w:p>
    <w:p>
      <w:r>
        <w:t xml:space="preserve">@Puettmann_Bonn Millaisia poliitikkoja? Näen aina vain selkäänpuukottavia tekopyhiä ja vapaamatkustajia.</w:t>
      </w:r>
    </w:p>
    <w:p>
      <w:r>
        <w:rPr>
          <w:b/>
          <w:u w:val="single"/>
        </w:rPr>
        <w:t xml:space="preserve">195191</w:t>
      </w:r>
    </w:p>
    <w:p>
      <w:r>
        <w:t xml:space="preserve">@NetReaper Palestiinaa ei ole. Onneksi.</w:t>
      </w:r>
    </w:p>
    <w:p>
      <w:r>
        <w:rPr>
          <w:b/>
          <w:u w:val="single"/>
        </w:rPr>
        <w:t xml:space="preserve">195192</w:t>
      </w:r>
    </w:p>
    <w:p>
      <w:r>
        <w:t xml:space="preserve">@GreenSpeaker Claudia Roth on häpeäksi Saksalle.</w:t>
      </w:r>
    </w:p>
    <w:p>
      <w:r>
        <w:rPr>
          <w:b/>
          <w:u w:val="single"/>
        </w:rPr>
        <w:t xml:space="preserve">195193</w:t>
      </w:r>
    </w:p>
    <w:p>
      <w:r>
        <w:t xml:space="preserve">@Shuggy35312948 @Cherusker6 .you have spoken from my soul!!!!</w:t>
      </w:r>
    </w:p>
    <w:p>
      <w:r>
        <w:rPr>
          <w:b/>
          <w:u w:val="single"/>
        </w:rPr>
        <w:t xml:space="preserve">195194</w:t>
      </w:r>
    </w:p>
    <w:p>
      <w:r>
        <w:t xml:space="preserve">@sunami495 Mitä paskaa. Jos hän toimi Merkelin tietäen ja tukemana, tämä on koko liittohallituksen skandaali!</w:t>
      </w:r>
    </w:p>
    <w:p>
      <w:r>
        <w:rPr>
          <w:b/>
          <w:u w:val="single"/>
        </w:rPr>
        <w:t xml:space="preserve">195195</w:t>
      </w:r>
    </w:p>
    <w:p>
      <w:r>
        <w:t xml:space="preserve">Tämä tarkoittaa, että Ranskassa, Belgiassa, Alankomaissa, Sveitsissä ja Itävallassa on kiellettyä käyttää minkäänlaista muuta kokokasvohuntua.</w:t>
      </w:r>
    </w:p>
    <w:p>
      <w:r>
        <w:rPr>
          <w:b/>
          <w:u w:val="single"/>
        </w:rPr>
        <w:t xml:space="preserve">195196</w:t>
      </w:r>
    </w:p>
    <w:p>
      <w:r>
        <w:t xml:space="preserve">@Wahr_Sager Valitettavasti, valitettavasti, valitettavasti. |Ihmiset sietävät edelleen kaikkea sen sijaan, että nousisivat ylös.</w:t>
      </w:r>
    </w:p>
    <w:p>
      <w:r>
        <w:rPr>
          <w:b/>
          <w:u w:val="single"/>
        </w:rPr>
        <w:t xml:space="preserve">195197</w:t>
      </w:r>
    </w:p>
    <w:p>
      <w:r>
        <w:t xml:space="preserve">Siion kokee nyt Nürnberginsä!</w:t>
      </w:r>
    </w:p>
    <w:p>
      <w:r>
        <w:rPr>
          <w:b/>
          <w:u w:val="single"/>
        </w:rPr>
        <w:t xml:space="preserve">195198</w:t>
      </w:r>
    </w:p>
    <w:p>
      <w:r>
        <w:t xml:space="preserve">Puolusta: vapaata ajattelua, vapaata puhetta, vapaata elämää, YHTÄÄN VAPAA SAKSAA!</w:t>
      </w:r>
    </w:p>
    <w:p>
      <w:r>
        <w:rPr>
          <w:b/>
          <w:u w:val="single"/>
        </w:rPr>
        <w:t xml:space="preserve">195199</w:t>
      </w:r>
    </w:p>
    <w:p>
      <w:r>
        <w:t xml:space="preserve">@MdB_Stroebele @Schmidtlepp Ströbele on edelleen terroristien suojelija.</w:t>
      </w:r>
    </w:p>
    <w:p>
      <w:r>
        <w:rPr>
          <w:b/>
          <w:u w:val="single"/>
        </w:rPr>
        <w:t xml:space="preserve">195200</w:t>
      </w:r>
    </w:p>
    <w:p>
      <w:r>
        <w:t xml:space="preserve">@Christoph_Hi Uskon, että endogamiasääntö estää integroitumista. |Kuvittele, että sinulla on saksalaisia ystäviä ja teet paljon asioita heidän kanssaan, käyt ulkona heidän kanssaan, mutta sinun on jatkuvasti sanottava itsellesi, etten voi rakastua häneen nyt, koska hän ei ole jesidialainen.</w:t>
      </w:r>
    </w:p>
    <w:p>
      <w:r>
        <w:rPr>
          <w:b/>
          <w:u w:val="single"/>
        </w:rPr>
        <w:t xml:space="preserve">195201</w:t>
      </w:r>
    </w:p>
    <w:p>
      <w:r>
        <w:t xml:space="preserve">@a_huebner_law @NLPete007 @gaborsteingart @joyia_consult @anna_handschuh @Inku_Lux @herrfranken Kuten kaikkialla, naiset ovat liian mukavia tai liian lahjakkaita.</w:t>
      </w:r>
    </w:p>
    <w:p>
      <w:r>
        <w:rPr>
          <w:b/>
          <w:u w:val="single"/>
        </w:rPr>
        <w:t xml:space="preserve">195202</w:t>
      </w:r>
    </w:p>
    <w:p>
      <w:r>
        <w:t xml:space="preserve">Tämän tuloksen myötä #Merkelin on aika erota. Loppujen lopuksi huonoin tulos menee hänen tililleen #CDU</w:t>
      </w:r>
    </w:p>
    <w:p>
      <w:r>
        <w:rPr>
          <w:b/>
          <w:u w:val="single"/>
        </w:rPr>
        <w:t xml:space="preserve">195203</w:t>
      </w:r>
    </w:p>
    <w:p>
      <w:r>
        <w:t xml:space="preserve">Mitä @KurtBeck tekee nyt, kun hän on jo upottanut #Nürburgringin? Minun silmissäni Kurt Beck on ehdoton nollanumero ja täydellinen niitti #SPD</w:t>
      </w:r>
    </w:p>
    <w:p>
      <w:r>
        <w:rPr>
          <w:b/>
          <w:u w:val="single"/>
        </w:rPr>
        <w:t xml:space="preserve">195204</w:t>
      </w:r>
    </w:p>
    <w:p>
      <w:r>
        <w:t xml:space="preserve">Tämänpäiväinen itsekehu #AktenzeichenXY:stä on vain ällöttävää ja kuvottavaa #ZDF</w:t>
      </w:r>
    </w:p>
    <w:p>
      <w:r>
        <w:rPr>
          <w:b/>
          <w:u w:val="single"/>
        </w:rPr>
        <w:t xml:space="preserve">195205</w:t>
      </w:r>
    </w:p>
    <w:p>
      <w:r>
        <w:t xml:space="preserve">Tällainen hyökkäys on törkeä. Tuomitsen tämän väkivallan mitä jyrkimmin. Sellaista ei saa olla olemassa.</w:t>
      </w:r>
    </w:p>
    <w:p>
      <w:r>
        <w:rPr>
          <w:b/>
          <w:u w:val="single"/>
        </w:rPr>
        <w:t xml:space="preserve">195206</w:t>
      </w:r>
    </w:p>
    <w:p>
      <w:r>
        <w:t xml:space="preserve">@Westminster1000 @BonkeKolja @ckoemmlinger |LBR| Ulos, ulos, ulos, ulos, ulos , ja kaikki neekerirysä!</w:t>
      </w:r>
    </w:p>
    <w:p>
      <w:r>
        <w:rPr>
          <w:b/>
          <w:u w:val="single"/>
        </w:rPr>
        <w:t xml:space="preserve">195207</w:t>
      </w:r>
    </w:p>
    <w:p>
      <w:r>
        <w:t xml:space="preserve">#Lanz #Menschen2017 #lindner #FDP höpöttää ympäriinsä.... Näin politiikka on vastenmielistä u siitä syytän @c_lindneriä! Hän ei välitä pätkääkään maasta.</w:t>
      </w:r>
    </w:p>
    <w:p>
      <w:r>
        <w:rPr>
          <w:b/>
          <w:u w:val="single"/>
        </w:rPr>
        <w:t xml:space="preserve">195208</w:t>
      </w:r>
    </w:p>
    <w:p>
      <w:r>
        <w:t xml:space="preserve">Kolmas outo teesi on Alexander Gaulandin. Eräässä kirjoituksessaan hän kirjoittaa, että saksalaisten on - lainausmerkki - "opittava hyväksymään uudelleen maailmanhistorian tosiasia, jonka Bismarck muotoili kuuluisiksi sanoiksi:1-2 |LBR| #AfDimBundestag #noafd".</w:t>
      </w:r>
    </w:p>
    <w:p>
      <w:r>
        <w:rPr>
          <w:b/>
          <w:u w:val="single"/>
        </w:rPr>
        <w:t xml:space="preserve">195209</w:t>
      </w:r>
    </w:p>
    <w:p>
      <w:r>
        <w:t xml:space="preserve">@ScottiRacer @FrankyB122 @MiataMuc @Tom174_ Biste niin huono sängyssä 😂😂😂😂</w:t>
      </w:r>
    </w:p>
    <w:p>
      <w:r>
        <w:rPr>
          <w:b/>
          <w:u w:val="single"/>
        </w:rPr>
        <w:t xml:space="preserve">195210</w:t>
      </w:r>
    </w:p>
    <w:p>
      <w:r>
        <w:t xml:space="preserve">Maailman vapaat kansat, nouskaa vihdoin ylös, herätkää! Yhdysvallat - suurin kansanmurhan keskus!</w:t>
      </w:r>
    </w:p>
    <w:p>
      <w:r>
        <w:rPr>
          <w:b/>
          <w:u w:val="single"/>
        </w:rPr>
        <w:t xml:space="preserve">195211</w:t>
      </w:r>
    </w:p>
    <w:p>
      <w:r>
        <w:t xml:space="preserve">@rspctfl @innerworldtramp @nadine_wickert @bruck_68 @ergroovt @ThomasMichael71 @houelle_beck @ksemann2 @DrKassandraPari En luovu alkoholista. Syön sianlihaa. Annan miesten panna minua. Olen ei-uskovainen.</w:t>
      </w:r>
    </w:p>
    <w:p>
      <w:r>
        <w:rPr>
          <w:b/>
          <w:u w:val="single"/>
        </w:rPr>
        <w:t xml:space="preserve">195212</w:t>
      </w:r>
    </w:p>
    <w:p>
      <w:r>
        <w:t xml:space="preserve">Taiteen on provosoitava |LBR| Uh, ei. Mutta jos sinulla ei ole lahjakkuutta, provokaatio on ainoa vaihtoehtosi.</w:t>
      </w:r>
    </w:p>
    <w:p>
      <w:r>
        <w:rPr>
          <w:b/>
          <w:u w:val="single"/>
        </w:rPr>
        <w:t xml:space="preserve">195213</w:t>
      </w:r>
    </w:p>
    <w:p>
      <w:r>
        <w:t xml:space="preserve">@titanic olet jo erittäin huono natsi, jos haluat "metsästää" tai "hävittää" jonkun. Mutta vasemmistolaiset saavat teloittaa. 🙊🙈🙉</w:t>
      </w:r>
    </w:p>
    <w:p>
      <w:r>
        <w:rPr>
          <w:b/>
          <w:u w:val="single"/>
        </w:rPr>
        <w:t xml:space="preserve">195214</w:t>
      </w:r>
    </w:p>
    <w:p>
      <w:r>
        <w:t xml:space="preserve">@AfD_Hamburg twiittisi, Lanzia vastaan, ei kiinnosta ketään, ei uudelleentwiittaisi..... eikä minultakaan, näin voitamme valheesi. Pidä hauskaa</w:t>
      </w:r>
    </w:p>
    <w:p>
      <w:r>
        <w:rPr>
          <w:b/>
          <w:u w:val="single"/>
        </w:rPr>
        <w:t xml:space="preserve">195215</w:t>
      </w:r>
    </w:p>
    <w:p>
      <w:r>
        <w:t xml:space="preserve">Ja Hessenissä?SPD:n petturit, vihreiden ja vasemmiston kommunistit käyvät neuvotteluja.AHA!</w:t>
      </w:r>
    </w:p>
    <w:p>
      <w:r>
        <w:rPr>
          <w:b/>
          <w:u w:val="single"/>
        </w:rPr>
        <w:t xml:space="preserve">195216</w:t>
      </w:r>
    </w:p>
    <w:p>
      <w:r>
        <w:t xml:space="preserve">@rspctfl @Volker_Beck Jerusalem on Israelin pääkaupunki.</w:t>
      </w:r>
    </w:p>
    <w:p>
      <w:r>
        <w:rPr>
          <w:b/>
          <w:u w:val="single"/>
        </w:rPr>
        <w:t xml:space="preserve">195217</w:t>
      </w:r>
    </w:p>
    <w:p>
      <w:r>
        <w:t xml:space="preserve">@AndreZeven @p_fraup_ Meillä oli aina kumit mukana kumia mitwistiä varten😂</w:t>
      </w:r>
    </w:p>
    <w:p>
      <w:r>
        <w:rPr>
          <w:b/>
          <w:u w:val="single"/>
        </w:rPr>
        <w:t xml:space="preserve">195218</w:t>
      </w:r>
    </w:p>
    <w:p>
      <w:r>
        <w:t xml:space="preserve">@rspctfl @innerworldtramp @ergroovt @houelle_beck @ThomasMichael71 @ksemann2 @DrKassandraPari Koska opettaja Saksassa edustaa Saksan valtiota ja Saksan perustuslakia. Ei Ranska tai Ranskan perustuslaki.</w:t>
      </w:r>
    </w:p>
    <w:p>
      <w:r>
        <w:rPr>
          <w:b/>
          <w:u w:val="single"/>
        </w:rPr>
        <w:t xml:space="preserve">195219</w:t>
      </w:r>
    </w:p>
    <w:p>
      <w:r>
        <w:t xml:space="preserve">Mitä vihreät ja vasemmistolaiset ,Spd, CDU /CSU ajattelevat Kölnistä 2016????? Sinä olet vastuussa siitä ja Merkel olet ensimmäinen !!!!</w:t>
      </w:r>
    </w:p>
    <w:p>
      <w:r>
        <w:rPr>
          <w:b/>
          <w:u w:val="single"/>
        </w:rPr>
        <w:t xml:space="preserve">195220</w:t>
      </w:r>
    </w:p>
    <w:p>
      <w:r>
        <w:t xml:space="preserve">@LeonHirte @spdde @MartinSchulz SPD:n saastuttama ja johtama ulkoministeriö ja sen Saksan suurlähetystö Manilassa pursuaa halveksuntaa ihmisyyttä kohtaan!!!!</w:t>
      </w:r>
    </w:p>
    <w:p>
      <w:r>
        <w:rPr>
          <w:b/>
          <w:u w:val="single"/>
        </w:rPr>
        <w:t xml:space="preserve">195221</w:t>
      </w:r>
    </w:p>
    <w:p>
      <w:r>
        <w:t xml:space="preserve">@MiataMuc EHS. Siellä voi kuulla susien ulvonnan 😀.</w:t>
      </w:r>
    </w:p>
    <w:p>
      <w:r>
        <w:rPr>
          <w:b/>
          <w:u w:val="single"/>
        </w:rPr>
        <w:t xml:space="preserve">195222</w:t>
      </w:r>
    </w:p>
    <w:p>
      <w:r>
        <w:t xml:space="preserve">@StackChipsYT Puh, en ole tottunut tähän hakuun 😂😂😂😂</w:t>
      </w:r>
    </w:p>
    <w:p>
      <w:r>
        <w:rPr>
          <w:b/>
          <w:u w:val="single"/>
        </w:rPr>
        <w:t xml:space="preserve">195223</w:t>
      </w:r>
    </w:p>
    <w:p>
      <w:r>
        <w:t xml:space="preserve">Suurinkaan palvelus, joka on osoitettu synkillä kasvoilla tai kovasydämisenä, ei ole hyväksi,</w:t>
      </w:r>
    </w:p>
    <w:p>
      <w:r>
        <w:rPr>
          <w:b/>
          <w:u w:val="single"/>
        </w:rPr>
        <w:t xml:space="preserve">195224</w:t>
      </w:r>
    </w:p>
    <w:p>
      <w:r>
        <w:t xml:space="preserve">@AfDNeuigkeiten @FraukePetry Hänen pitäisi kuulua FDP:hen .sinne hän näyttää kuuluvan?</w:t>
      </w:r>
    </w:p>
    <w:p>
      <w:r>
        <w:rPr>
          <w:b/>
          <w:u w:val="single"/>
        </w:rPr>
        <w:t xml:space="preserve">195225</w:t>
      </w:r>
    </w:p>
    <w:p>
      <w:r>
        <w:t xml:space="preserve">@rspctfl @insideworldtramp @nadine_wickert @bruck_68 @ergroovt @ThomasMichael71 @houelle_beck @ksemann2 @DrKassandraPari IS on muslimeja. Koraanin oppineen johdolla. Mikään, mitä IS tekee, ei ole Koraanin tai Hadithin vastaista.</w:t>
      </w:r>
    </w:p>
    <w:p>
      <w:r>
        <w:rPr>
          <w:b/>
          <w:u w:val="single"/>
        </w:rPr>
        <w:t xml:space="preserve">195226</w:t>
      </w:r>
    </w:p>
    <w:p>
      <w:r>
        <w:t xml:space="preserve">Kotimaassaan #pakolaiset paskovat housuihinsa ja täällä Saksassa he päästävät höyryjä @aktuelleStunde #WDR</w:t>
      </w:r>
    </w:p>
    <w:p>
      <w:r>
        <w:rPr>
          <w:b/>
          <w:u w:val="single"/>
        </w:rPr>
        <w:t xml:space="preserve">195227</w:t>
      </w:r>
    </w:p>
    <w:p>
      <w:r>
        <w:t xml:space="preserve">@heavenlydogz @nopgy8i7 @koreatourism Helvettiin korealaiset!</w:t>
      </w:r>
    </w:p>
    <w:p>
      <w:r>
        <w:rPr>
          <w:b/>
          <w:u w:val="single"/>
        </w:rPr>
        <w:t xml:space="preserve">195228</w:t>
      </w:r>
    </w:p>
    <w:p>
      <w:r>
        <w:t xml:space="preserve">Olen ennenkin vastustanut naista. #ichwars</w:t>
      </w:r>
    </w:p>
    <w:p>
      <w:r>
        <w:rPr>
          <w:b/>
          <w:u w:val="single"/>
        </w:rPr>
        <w:t xml:space="preserve">195229</w:t>
      </w:r>
    </w:p>
    <w:p>
      <w:r>
        <w:t xml:space="preserve">Pofalla ja Ole von #Beust, oletteko molemmat homoja? vai saiko nimi heidät kiimaiseksi. (PO)falla #lanz #illner</w:t>
      </w:r>
    </w:p>
    <w:p>
      <w:r>
        <w:rPr>
          <w:b/>
          <w:u w:val="single"/>
        </w:rPr>
        <w:t xml:space="preserve">195230</w:t>
      </w:r>
    </w:p>
    <w:p>
      <w:r>
        <w:t xml:space="preserve">@ArminPh @LauHofmann Voi voi. Jopa talousliberaalit eivät enää usko, että toimiva talous yksinään on hyvää sosiaalipolitiikkaa.</w:t>
      </w:r>
    </w:p>
    <w:p>
      <w:r>
        <w:rPr>
          <w:b/>
          <w:u w:val="single"/>
        </w:rPr>
        <w:t xml:space="preserve">195231</w:t>
      </w:r>
    </w:p>
    <w:p>
      <w:r>
        <w:t xml:space="preserve">@KonseqLiberal @FrankyB122 Berliini on kuin ikääntynyt huora, jonka kohdusta mädän eetteri pulppuaa.</w:t>
      </w:r>
    </w:p>
    <w:p>
      <w:r>
        <w:rPr>
          <w:b/>
          <w:u w:val="single"/>
        </w:rPr>
        <w:t xml:space="preserve">195232</w:t>
      </w:r>
    </w:p>
    <w:p>
      <w:r>
        <w:t xml:space="preserve">@markrudolph2701 @_StultaMundi Miten reagoisit tänään?</w:t>
      </w:r>
    </w:p>
    <w:p>
      <w:r>
        <w:rPr>
          <w:b/>
          <w:u w:val="single"/>
        </w:rPr>
        <w:t xml:space="preserve">195233</w:t>
      </w:r>
    </w:p>
    <w:p>
      <w:r>
        <w:t xml:space="preserve">@karlaschnik @OneStepBayond @kubyalcin @kahrs @Karl_Lauterbach @spdde @ThomasOppermann Myös koalitiossa on pysyttävä tunnistettavana, ja valmistelukeskustelujen aikana Schulz vaati tätä |LBR| Jos unioni ei liiku 2 vuoden kuluttua, SPD:llä on oltava rohkeutta vetää johtopäätöksiä.</w:t>
      </w:r>
    </w:p>
    <w:p>
      <w:r>
        <w:rPr>
          <w:b/>
          <w:u w:val="single"/>
        </w:rPr>
        <w:t xml:space="preserve">195234</w:t>
      </w:r>
    </w:p>
    <w:p>
      <w:r>
        <w:t xml:space="preserve">@loki777 @bjoern_aigudewi @LSVDHamburg @LSVD_SH @LSVDSaar @LSVDKoeln @LSVDNdsHB @LSVD_RLP #Demokratia, #Kunnioitus ja #Ihmisoikeudet, kyllä, nämä olivat ja ovat edelleen arvojamme. 90-luvulla, tänään ja tulevaisuudessa.</w:t>
      </w:r>
    </w:p>
    <w:p>
      <w:r>
        <w:rPr>
          <w:b/>
          <w:u w:val="single"/>
        </w:rPr>
        <w:t xml:space="preserve">195235</w:t>
      </w:r>
    </w:p>
    <w:p>
      <w:r>
        <w:t xml:space="preserve">No, hän on varmaan vieroitusoireissa kahden päivän jälkeen!</w:t>
      </w:r>
    </w:p>
    <w:p>
      <w:r>
        <w:rPr>
          <w:b/>
          <w:u w:val="single"/>
        </w:rPr>
        <w:t xml:space="preserve">195236</w:t>
      </w:r>
    </w:p>
    <w:p>
      <w:r>
        <w:t xml:space="preserve">@trendinaliaDE Vuosisadan epäsana: STAMMWÄHLER |LBR| Jokainen, joka antaa äänensä puolueelle, koska hän on aina tehnyt niin, on valtava kusipää !!!!</w:t>
      </w:r>
    </w:p>
    <w:p>
      <w:r>
        <w:rPr>
          <w:b/>
          <w:u w:val="single"/>
        </w:rPr>
        <w:t xml:space="preserve">195237</w:t>
      </w:r>
    </w:p>
    <w:p>
      <w:r>
        <w:t xml:space="preserve">@ZDFheute @hubertus_heil Reaktio Schulzilta oli NOLLA !!!!</w:t>
      </w:r>
    </w:p>
    <w:p>
      <w:r>
        <w:rPr>
          <w:b/>
          <w:u w:val="single"/>
        </w:rPr>
        <w:t xml:space="preserve">195238</w:t>
      </w:r>
    </w:p>
    <w:p>
      <w:r>
        <w:t xml:space="preserve">Maas ,Ehkä myös harhaoppisuus otetaan uudelleen käyttöön ???!?!</w:t>
      </w:r>
    </w:p>
    <w:p>
      <w:r>
        <w:rPr>
          <w:b/>
          <w:u w:val="single"/>
        </w:rPr>
        <w:t xml:space="preserve">195239</w:t>
      </w:r>
    </w:p>
    <w:p>
      <w:r>
        <w:t xml:space="preserve">@POTTRlOT @dittmar_katrin |LBR| Ja he ovat yhä täällä? Karkotetaan vankilaan.</w:t>
      </w:r>
    </w:p>
    <w:p>
      <w:r>
        <w:rPr>
          <w:b/>
          <w:u w:val="single"/>
        </w:rPr>
        <w:t xml:space="preserve">195240</w:t>
      </w:r>
    </w:p>
    <w:p>
      <w:r>
        <w:t xml:space="preserve">@Westminster1000 Valitettavasti hyvin totta, hyvin totta!!!!</w:t>
      </w:r>
    </w:p>
    <w:p>
      <w:r>
        <w:rPr>
          <w:b/>
          <w:u w:val="single"/>
        </w:rPr>
        <w:t xml:space="preserve">195241</w:t>
      </w:r>
    </w:p>
    <w:p>
      <w:r>
        <w:t xml:space="preserve">@MiataMuc @Claudia_Mertes Luuletko, että olen likainen sisältä?</w:t>
      </w:r>
    </w:p>
    <w:p>
      <w:r>
        <w:rPr>
          <w:b/>
          <w:u w:val="single"/>
        </w:rPr>
        <w:t xml:space="preserve">195242</w:t>
      </w:r>
    </w:p>
    <w:p>
      <w:r>
        <w:t xml:space="preserve">@ericcartmensmum @karltompSon Macho miesten keskuudessa? Kyllä se menee. Mutta enemmänkin ei-seksistisellä tasolla.</w:t>
      </w:r>
    </w:p>
    <w:p>
      <w:r>
        <w:rPr>
          <w:b/>
          <w:u w:val="single"/>
        </w:rPr>
        <w:t xml:space="preserve">195243</w:t>
      </w:r>
    </w:p>
    <w:p>
      <w:r>
        <w:t xml:space="preserve">@FeePatzer @MutexDeadlock Joo joo. Unelmoi Tuhkimo :)</w:t>
      </w:r>
    </w:p>
    <w:p>
      <w:r>
        <w:rPr>
          <w:b/>
          <w:u w:val="single"/>
        </w:rPr>
        <w:t xml:space="preserve">195244</w:t>
      </w:r>
    </w:p>
    <w:p>
      <w:r>
        <w:t xml:space="preserve">Jos luomu on sinänsä terveellistä, vihreän pitäisi pitää metsästä poimituista rupikonnista enemmän kuin #glyfosaatilla käsitellyistä juureksista.</w:t>
      </w:r>
    </w:p>
    <w:p>
      <w:r>
        <w:rPr>
          <w:b/>
          <w:u w:val="single"/>
        </w:rPr>
        <w:t xml:space="preserve">195245</w:t>
      </w:r>
    </w:p>
    <w:p>
      <w:r>
        <w:t xml:space="preserve">@MeliDeluxe Mikä kuuma kuva sinusta ....👌🙃</w:t>
      </w:r>
    </w:p>
    <w:p>
      <w:r>
        <w:rPr>
          <w:b/>
          <w:u w:val="single"/>
        </w:rPr>
        <w:t xml:space="preserve">195246</w:t>
      </w:r>
    </w:p>
    <w:p>
      <w:r>
        <w:t xml:space="preserve">@petertauber On todennäköisempää, että tämä on vanhojen puolueiden vittumaisten vihaisten puolueiden vihakammio. Tulee olemaan joitakin paskiaisia, joilla on paljon likaa päällään.</w:t>
      </w:r>
    </w:p>
    <w:p>
      <w:r>
        <w:rPr>
          <w:b/>
          <w:u w:val="single"/>
        </w:rPr>
        <w:t xml:space="preserve">195247</w:t>
      </w:r>
    </w:p>
    <w:p>
      <w:r>
        <w:t xml:space="preserve">@tradingtheponzi |LBR| Maasin on lähdettävä, aivan kuten Merkelin ja Schäubelen pitäisi saada tilaisuutensa.</w:t>
      </w:r>
    </w:p>
    <w:p>
      <w:r>
        <w:rPr>
          <w:b/>
          <w:u w:val="single"/>
        </w:rPr>
        <w:t xml:space="preserve">195248</w:t>
      </w:r>
    </w:p>
    <w:p>
      <w:r>
        <w:t xml:space="preserve">Merkel kuten isänsä, bolsevistit ja maanpetturit kaikki yhdessä.</w:t>
      </w:r>
    </w:p>
    <w:p>
      <w:r>
        <w:rPr>
          <w:b/>
          <w:u w:val="single"/>
        </w:rPr>
        <w:t xml:space="preserve">195249</w:t>
      </w:r>
    </w:p>
    <w:p>
      <w:r>
        <w:t xml:space="preserve">En ole juutalainen, ja silti olen juutalaisempi juutalainen kuin @ShahakShapira.</w:t>
      </w:r>
    </w:p>
    <w:p>
      <w:r>
        <w:rPr>
          <w:b/>
          <w:u w:val="single"/>
        </w:rPr>
        <w:t xml:space="preserve">195250</w:t>
      </w:r>
    </w:p>
    <w:p>
      <w:r>
        <w:t xml:space="preserve">Deutschland den Deutschen, Ausländer raus heißt heute ganz harmiton Remigration - der Tod der liberalen Demokratie kommt sleichlich daher. #NoAfD #AfD</w:t>
      </w:r>
    </w:p>
    <w:p>
      <w:r>
        <w:rPr>
          <w:b/>
          <w:u w:val="single"/>
        </w:rPr>
        <w:t xml:space="preserve">195251</w:t>
      </w:r>
    </w:p>
    <w:p>
      <w:r>
        <w:t xml:space="preserve">@oadiakosmos @Fjordspringer @transsimian @gselsbaer @TomBell46959788 @Schnubb36 @KosmosOadia @KosmosOadia @3rd_stone_f_sun @AlfredAndPaul @druzim @DasEbenbild @_Apuleius @karlrahner_sj @veronikusz @LadyLeliana @VJanusch @HELMA__D @ifw_recht @gbs_org Mitä tarkoitat? Kyse oli kymmenestä käskystä. Tarkoitat siis, että niitä ei enää sovelleta ja halusit todistaa Raamatun kohdalla, että murha jne. on edelleen kielletty. Selitin teille, että näitä rikoksia ei ole lueteltu siinä.</w:t>
      </w:r>
    </w:p>
    <w:p>
      <w:r>
        <w:rPr>
          <w:b/>
          <w:u w:val="single"/>
        </w:rPr>
        <w:t xml:space="preserve">195252</w:t>
      </w:r>
    </w:p>
    <w:p>
      <w:r>
        <w:t xml:space="preserve">@HelgeThiessen @littlewisehen @littlewisehen ei tiedä paljon 😁</w:t>
      </w:r>
    </w:p>
    <w:p>
      <w:r>
        <w:rPr>
          <w:b/>
          <w:u w:val="single"/>
        </w:rPr>
        <w:t xml:space="preserve">195253</w:t>
      </w:r>
    </w:p>
    <w:p>
      <w:r>
        <w:t xml:space="preserve">Jos olemme onnekkaita, Kiina hallitsee maailmaa. Jos meillä ei ole onnea, islam tekee sen.</w:t>
      </w:r>
    </w:p>
    <w:p>
      <w:r>
        <w:rPr>
          <w:b/>
          <w:u w:val="single"/>
        </w:rPr>
        <w:t xml:space="preserve">195254</w:t>
      </w:r>
    </w:p>
    <w:p>
      <w:r>
        <w:t xml:space="preserve">Ben Salomo kertoo kokemuksistaan, joita hänellä oli juutalaisena kasvamisesta Saksassa, ja siitä, miten hän ei koskaan halunnut olla uhri ja on siksi aina kertonut avoimesti juutalaisuudestaan. #NEBA17</w:t>
      </w:r>
    </w:p>
    <w:p>
      <w:r>
        <w:rPr>
          <w:b/>
          <w:u w:val="single"/>
        </w:rPr>
        <w:t xml:space="preserve">195255</w:t>
      </w:r>
    </w:p>
    <w:p>
      <w:r>
        <w:t xml:space="preserve">@DeutschPI Tee EU:n linnoituksesta jälleen tappavan turvallinen. Orban näyttää, miten se tehdään.</w:t>
      </w:r>
    </w:p>
    <w:p>
      <w:r>
        <w:rPr>
          <w:b/>
          <w:u w:val="single"/>
        </w:rPr>
        <w:t xml:space="preserve">195256</w:t>
      </w:r>
    </w:p>
    <w:p>
      <w:r>
        <w:t xml:space="preserve">@baumannx |LBR| Epäoikeudenmukaisuus huutaa taivaaseen !Mutta Jumala on hiljaa.....</w:t>
      </w:r>
    </w:p>
    <w:p>
      <w:r>
        <w:rPr>
          <w:b/>
          <w:u w:val="single"/>
        </w:rPr>
        <w:t xml:space="preserve">195257</w:t>
      </w:r>
    </w:p>
    <w:p>
      <w:r>
        <w:t xml:space="preserve">Valmisteleva kokous @Medienpreis_M . Odotan innolla ehdotuksia.</w:t>
      </w:r>
    </w:p>
    <w:p>
      <w:r>
        <w:rPr>
          <w:b/>
          <w:u w:val="single"/>
        </w:rPr>
        <w:t xml:space="preserve">195258</w:t>
      </w:r>
    </w:p>
    <w:p>
      <w:r>
        <w:t xml:space="preserve">@DeutschPI |LBR| Ne, jotka eivät voi todistaa henkilöllisyyttään, olisi käännytettävä välittömästi ja jätettävä vastaanottoleirille Kreikkaan, kunnes heidän henkilöllisyytensä on selvitetty.</w:t>
      </w:r>
    </w:p>
    <w:p>
      <w:r>
        <w:rPr>
          <w:b/>
          <w:u w:val="single"/>
        </w:rPr>
        <w:t xml:space="preserve">195259</w:t>
      </w:r>
    </w:p>
    <w:p>
      <w:r>
        <w:t xml:space="preserve">@FrankBeh Hullu! :-( Vain arvaus, mutta hyvin epätodennäköinen: Ehkä se johtuu Twitterin uusista ohjeista. /sth</w:t>
      </w:r>
    </w:p>
    <w:p>
      <w:r>
        <w:rPr>
          <w:b/>
          <w:u w:val="single"/>
        </w:rPr>
        <w:t xml:space="preserve">195260</w:t>
      </w:r>
    </w:p>
    <w:p>
      <w:r>
        <w:t xml:space="preserve">Espanjan poliisiväkivaltaa ei voida hyväksyä! Sisällissota #Kataloniassa on estettävä. #OSCE-tarkkailijoiden lähettäminen on välttämätöntä. #Kansanäänestys</w:t>
      </w:r>
    </w:p>
    <w:p>
      <w:r>
        <w:rPr>
          <w:b/>
          <w:u w:val="single"/>
        </w:rPr>
        <w:t xml:space="preserve">195261</w:t>
      </w:r>
    </w:p>
    <w:p>
      <w:r>
        <w:t xml:space="preserve">@Bus_Fauli No, ainakin 3-4 tuntia etukäteen tiedät tarkalleen, milloin ja onko kaukoliikenne keskeytetty. Monilla ihmisillä olisi kuitenkin ollut riittävästi aikaa ehtiä junaan. /TN</w:t>
      </w:r>
    </w:p>
    <w:p>
      <w:r>
        <w:rPr>
          <w:b/>
          <w:u w:val="single"/>
        </w:rPr>
        <w:t xml:space="preserve">195262</w:t>
      </w:r>
    </w:p>
    <w:p>
      <w:r>
        <w:t xml:space="preserve">@martinsteiger @moinmoinsager Olen samaa mieltä siitä, että täällä ja siellä on parantamisen varaa.</w:t>
      </w:r>
    </w:p>
    <w:p>
      <w:r>
        <w:rPr>
          <w:b/>
          <w:u w:val="single"/>
        </w:rPr>
        <w:t xml:space="preserve">195263</w:t>
      </w:r>
    </w:p>
    <w:p>
      <w:r>
        <w:t xml:space="preserve">@zawhie Ei, katson erityisesti. |Mutta en halua ostaa sitä suoraan kaupasta, jos tiedän, että saan sen halvemmalla netistä. |LBR| Miksi minun pitäisi maksaa tuplasti kaupassa?</w:t>
      </w:r>
    </w:p>
    <w:p>
      <w:r>
        <w:rPr>
          <w:b/>
          <w:u w:val="single"/>
        </w:rPr>
        <w:t xml:space="preserve">195264</w:t>
      </w:r>
    </w:p>
    <w:p>
      <w:r>
        <w:t xml:space="preserve">Kuinka kauan meidän on vielä katsottava #Tagesschau:n haaleaa uutisointia, josta kaikki ovat olleet tietoisia koko päivän #ard</w:t>
      </w:r>
    </w:p>
    <w:p>
      <w:r>
        <w:rPr>
          <w:b/>
          <w:u w:val="single"/>
        </w:rPr>
        <w:t xml:space="preserve">195265</w:t>
      </w:r>
    </w:p>
    <w:p>
      <w:r>
        <w:t xml:space="preserve">Maahanmuuttajien #kotouttamiseen tähtäävät yhteiskunnalliset toimet perustuvat peruslaissa säädettyihin perusarvoihin.</w:t>
      </w:r>
    </w:p>
    <w:p>
      <w:r>
        <w:rPr>
          <w:b/>
          <w:u w:val="single"/>
        </w:rPr>
        <w:t xml:space="preserve">195266</w:t>
      </w:r>
    </w:p>
    <w:p>
      <w:r>
        <w:t xml:space="preserve">@PatriciaD0305 @welt Se, että juuri sinun kaltaisesi AFD:n ihmiset kannattavat nyt myös Jusoja, on pelkkää myrkytettyä suklaata!</w:t>
      </w:r>
    </w:p>
    <w:p>
      <w:r>
        <w:rPr>
          <w:b/>
          <w:u w:val="single"/>
        </w:rPr>
        <w:t xml:space="preserve">195267</w:t>
      </w:r>
    </w:p>
    <w:p>
      <w:r>
        <w:t xml:space="preserve">@KumaAndrea kuinka naiivi olet? jatka unelmoimista.</w:t>
      </w:r>
    </w:p>
    <w:p>
      <w:r>
        <w:rPr>
          <w:b/>
          <w:u w:val="single"/>
        </w:rPr>
        <w:t xml:space="preserve">195268</w:t>
      </w:r>
    </w:p>
    <w:p>
      <w:r>
        <w:t xml:space="preserve">Eurooppa selviytyy ja nousee jälleen! Kiitos Sveitsi, vapauden maa!</w:t>
      </w:r>
    </w:p>
    <w:p>
      <w:r>
        <w:rPr>
          <w:b/>
          <w:u w:val="single"/>
        </w:rPr>
        <w:t xml:space="preserve">195269</w:t>
      </w:r>
    </w:p>
    <w:p>
      <w:r>
        <w:t xml:space="preserve">@Ralf_Stegner Tyypillinen sosialisti! Aina kansan petturi!</w:t>
      </w:r>
    </w:p>
    <w:p>
      <w:r>
        <w:rPr>
          <w:b/>
          <w:u w:val="single"/>
        </w:rPr>
        <w:t xml:space="preserve">195270</w:t>
      </w:r>
    </w:p>
    <w:p>
      <w:r>
        <w:t xml:space="preserve">@dieLinke @b_riexinger Teidän kanssanne harvat fiksut ovat teidän mobbed down ja mellakoi KÄTHE @katjakipping.</w:t>
      </w:r>
    </w:p>
    <w:p>
      <w:r>
        <w:rPr>
          <w:b/>
          <w:u w:val="single"/>
        </w:rPr>
        <w:t xml:space="preserve">195271</w:t>
      </w:r>
    </w:p>
    <w:p>
      <w:r>
        <w:t xml:space="preserve">Ja lauma alistuvia lemmingejä seuraa häntä.</w:t>
      </w:r>
    </w:p>
    <w:p>
      <w:r>
        <w:rPr>
          <w:b/>
          <w:u w:val="single"/>
        </w:rPr>
        <w:t xml:space="preserve">195272</w:t>
      </w:r>
    </w:p>
    <w:p>
      <w:r>
        <w:t xml:space="preserve">@MarkusTomberg Korjasimme sen sitten, kiitos huomautuksesta! /fxn</w:t>
      </w:r>
    </w:p>
    <w:p>
      <w:r>
        <w:rPr>
          <w:b/>
          <w:u w:val="single"/>
        </w:rPr>
        <w:t xml:space="preserve">195273</w:t>
      </w:r>
    </w:p>
    <w:p>
      <w:r>
        <w:t xml:space="preserve">@stefanolix @neythomas Sitä ei ollut tarkoitettu sillä tavalla. |Hän ei pidä siitä, että mies on homo. Kuten useimmat ihmiset.</w:t>
      </w:r>
    </w:p>
    <w:p>
      <w:r>
        <w:rPr>
          <w:b/>
          <w:u w:val="single"/>
        </w:rPr>
        <w:t xml:space="preserve">195274</w:t>
      </w:r>
    </w:p>
    <w:p>
      <w:r>
        <w:t xml:space="preserve">@Jim_Beau_27 |LBR| Ennen kaikkea Syyrian sodan aiheuttajan, Yhdysvaltojen, pitäisi ottaa vastaan kaikki "pakolaiset", ei EU: n!</w:t>
      </w:r>
    </w:p>
    <w:p>
      <w:r>
        <w:rPr>
          <w:b/>
          <w:u w:val="single"/>
        </w:rPr>
        <w:t xml:space="preserve">195275</w:t>
      </w:r>
    </w:p>
    <w:p>
      <w:r>
        <w:t xml:space="preserve">Merkelin ja vanhan SED:n orjien on vihdoin opittava tottelemaan.</w:t>
      </w:r>
    </w:p>
    <w:p>
      <w:r>
        <w:rPr>
          <w:b/>
          <w:u w:val="single"/>
        </w:rPr>
        <w:t xml:space="preserve">195276</w:t>
      </w:r>
    </w:p>
    <w:p>
      <w:r>
        <w:t xml:space="preserve">Lucke torjuu! Oikein hyvä!</w:t>
      </w:r>
    </w:p>
    <w:p>
      <w:r>
        <w:rPr>
          <w:b/>
          <w:u w:val="single"/>
        </w:rPr>
        <w:t xml:space="preserve">195277</w:t>
      </w:r>
    </w:p>
    <w:p>
      <w:r>
        <w:t xml:space="preserve">@KonseqLiberal Täytyy olla siistiä. Kaupunki ilman huivia.</w:t>
      </w:r>
    </w:p>
    <w:p>
      <w:r>
        <w:rPr>
          <w:b/>
          <w:u w:val="single"/>
        </w:rPr>
        <w:t xml:space="preserve">195278</w:t>
      </w:r>
    </w:p>
    <w:p>
      <w:r>
        <w:t xml:space="preserve">En olisi yllättynyt, jos nämä idiootit keräisivät valtion varoja.</w:t>
      </w:r>
    </w:p>
    <w:p>
      <w:r>
        <w:rPr>
          <w:b/>
          <w:u w:val="single"/>
        </w:rPr>
        <w:t xml:space="preserve">195279</w:t>
      </w:r>
    </w:p>
    <w:p>
      <w:r>
        <w:t xml:space="preserve">Kalifornian kuvernööri on Jerry Brown, rakas @ZDFheute (ei Jeff). Mukavaa, että hän on täällä #Bonnissa #COP23:ssa.</w:t>
      </w:r>
    </w:p>
    <w:p>
      <w:r>
        <w:rPr>
          <w:b/>
          <w:u w:val="single"/>
        </w:rPr>
        <w:t xml:space="preserve">195280</w:t>
      </w:r>
    </w:p>
    <w:p>
      <w:r>
        <w:t xml:space="preserve">@DeDoDoDoDaDeDa @holger_meint Gynekologit, jotka ovat myös minun perheestäni, eivät halua mitään ongelmia, ja siksi he ovat hiljaa. Minusta se on väärin!</w:t>
      </w:r>
    </w:p>
    <w:p>
      <w:r>
        <w:rPr>
          <w:b/>
          <w:u w:val="single"/>
        </w:rPr>
        <w:t xml:space="preserve">195281</w:t>
      </w:r>
    </w:p>
    <w:p>
      <w:r>
        <w:t xml:space="preserve">Mitä hän sanoo: "Olen feministi" |LBR| Mitä kuulen: "Tissit, pillut, antakaa minulle tissejä, pilluja".</w:t>
      </w:r>
    </w:p>
    <w:p>
      <w:r>
        <w:rPr>
          <w:b/>
          <w:u w:val="single"/>
        </w:rPr>
        <w:t xml:space="preserve">195282</w:t>
      </w:r>
    </w:p>
    <w:p>
      <w:r>
        <w:t xml:space="preserve">@TiffanyAngelx En todellakaan ole mustasukkainen kenellekään ; Mutta olen mustasukkainen miehelle, joka herää sunnuntaina vieressäsi tiukassa syleilyssä !😆🙃 tai saa tuoda sinulle aamiaisen sänkyyn...☀️🍓🍒🍑🥥🍉🍍🥓🍔🧀🥨🍞🥚☕️.</w:t>
      </w:r>
    </w:p>
    <w:p>
      <w:r>
        <w:rPr>
          <w:b/>
          <w:u w:val="single"/>
        </w:rPr>
        <w:t xml:space="preserve">195283</w:t>
      </w:r>
    </w:p>
    <w:p>
      <w:r>
        <w:t xml:space="preserve">Hetken kuluttua siirrytään @_twaudesiin ja rukoillaan Laudes. Rukoiletko kanssamme? #twaudes</w:t>
      </w:r>
    </w:p>
    <w:p>
      <w:r>
        <w:rPr>
          <w:b/>
          <w:u w:val="single"/>
        </w:rPr>
        <w:t xml:space="preserve">195284</w:t>
      </w:r>
    </w:p>
    <w:p>
      <w:r>
        <w:t xml:space="preserve">Fat Claudia #Kleinert @aktuelleStunde näyttää tänään taas puristetun makkaran näköiseltä #WDR: ltä #WDR</w:t>
      </w:r>
    </w:p>
    <w:p>
      <w:r>
        <w:rPr>
          <w:b/>
          <w:u w:val="single"/>
        </w:rPr>
        <w:t xml:space="preserve">195285</w:t>
      </w:r>
    </w:p>
    <w:p>
      <w:r>
        <w:t xml:space="preserve">Joka menee #vuohenpaskiaiseen #Turkissa on itse syyllinen, jos joutuu siellä vankilaan</w:t>
      </w:r>
    </w:p>
    <w:p>
      <w:r>
        <w:rPr>
          <w:b/>
          <w:u w:val="single"/>
        </w:rPr>
        <w:t xml:space="preserve">195286</w:t>
      </w:r>
    </w:p>
    <w:p>
      <w:r>
        <w:t xml:space="preserve">@MatthiasMeisner @hubertus_knabe TSP-artikkelissa ei ole riittävästi tietoa vastaamiseksi.</w:t>
      </w:r>
    </w:p>
    <w:p>
      <w:r>
        <w:rPr>
          <w:b/>
          <w:u w:val="single"/>
        </w:rPr>
        <w:t xml:space="preserve">195287</w:t>
      </w:r>
    </w:p>
    <w:p>
      <w:r>
        <w:t xml:space="preserve">Merkel ja kumppanit ovat oppineet hyvin SED:ltä. Saasta on ja pysyy huipulla.</w:t>
      </w:r>
    </w:p>
    <w:p>
      <w:r>
        <w:rPr>
          <w:b/>
          <w:u w:val="single"/>
        </w:rPr>
        <w:t xml:space="preserve">195288</w:t>
      </w:r>
    </w:p>
    <w:p>
      <w:r>
        <w:t xml:space="preserve">@flyingtomoon @mortimer_niels @mountainman1977 @yourTherapist Kyllä, voimme. Tunteet eivät ole tosiasioita.</w:t>
      </w:r>
    </w:p>
    <w:p>
      <w:r>
        <w:rPr>
          <w:b/>
          <w:u w:val="single"/>
        </w:rPr>
        <w:t xml:space="preserve">195289</w:t>
      </w:r>
    </w:p>
    <w:p>
      <w:r>
        <w:t xml:space="preserve">Äänestin miestä viime liittopäivävaaleissa |LBR| #ichwars</w:t>
      </w:r>
    </w:p>
    <w:p>
      <w:r>
        <w:rPr>
          <w:b/>
          <w:u w:val="single"/>
        </w:rPr>
        <w:t xml:space="preserve">195290</w:t>
      </w:r>
    </w:p>
    <w:p>
      <w:r>
        <w:t xml:space="preserve">Teitä ei kuitenkaan enää tarvita täällä.</w:t>
      </w:r>
    </w:p>
    <w:p>
      <w:r>
        <w:rPr>
          <w:b/>
          <w:u w:val="single"/>
        </w:rPr>
        <w:t xml:space="preserve">195291</w:t>
      </w:r>
    </w:p>
    <w:p>
      <w:r>
        <w:t xml:space="preserve">Toivotamme kaikille hyvää #MayHoliday.</w:t>
      </w:r>
    </w:p>
    <w:p>
      <w:r>
        <w:rPr>
          <w:b/>
          <w:u w:val="single"/>
        </w:rPr>
        <w:t xml:space="preserve">195292</w:t>
      </w:r>
    </w:p>
    <w:p>
      <w:r>
        <w:t xml:space="preserve">@MDR_SN @freies_wort |LBR| Heillä on edelleen perse housuissa.</w:t>
      </w:r>
    </w:p>
    <w:p>
      <w:r>
        <w:rPr>
          <w:b/>
          <w:u w:val="single"/>
        </w:rPr>
        <w:t xml:space="preserve">195293</w:t>
      </w:r>
    </w:p>
    <w:p>
      <w:r>
        <w:t xml:space="preserve">@stefanolix @siegfriedsfrom @TheHumbleJosh @APosener Saksassa voisivat asua vain ne, jotka ovat kansalaisia. |Kaikki muut ovat joko turisteja tai GreenCardin haltijoita, joilla on väliaikainen oleskeluoikeus.</w:t>
      </w:r>
    </w:p>
    <w:p>
      <w:r>
        <w:rPr>
          <w:b/>
          <w:u w:val="single"/>
        </w:rPr>
        <w:t xml:space="preserve">195294</w:t>
      </w:r>
    </w:p>
    <w:p>
      <w:r>
        <w:t xml:space="preserve">Weltanschauliche Neutralität. Tämä lause on niin absurdi valhe. |Saksan valtio on kaikkea, mutta ei ideologisesti neutraali.</w:t>
      </w:r>
    </w:p>
    <w:p>
      <w:r>
        <w:rPr>
          <w:b/>
          <w:u w:val="single"/>
        </w:rPr>
        <w:t xml:space="preserve">195295</w:t>
      </w:r>
    </w:p>
    <w:p>
      <w:r>
        <w:t xml:space="preserve">Nyt olen utelias, mistä tämä käänne tulee ja miten se ratkeaa 😳 #Tatortti</w:t>
      </w:r>
    </w:p>
    <w:p>
      <w:r>
        <w:rPr>
          <w:b/>
          <w:u w:val="single"/>
        </w:rPr>
        <w:t xml:space="preserve">195296</w:t>
      </w:r>
    </w:p>
    <w:p>
      <w:r>
        <w:t xml:space="preserve">@MDRAktuell JOKAINEN suuri tapahtuma muuttuu tänään ruletiksi, kiitos Merkelin avoimien rajojen!!!!.</w:t>
      </w:r>
    </w:p>
    <w:p>
      <w:r>
        <w:rPr>
          <w:b/>
          <w:u w:val="single"/>
        </w:rPr>
        <w:t xml:space="preserve">195297</w:t>
      </w:r>
    </w:p>
    <w:p>
      <w:r>
        <w:t xml:space="preserve">Taistele Edathyn ja Friedrichin kaltaisia murskaajia vastaan. Nouskaa ylös ja keksikää ideamme uudelleen!</w:t>
      </w:r>
    </w:p>
    <w:p>
      <w:r>
        <w:rPr>
          <w:b/>
          <w:u w:val="single"/>
        </w:rPr>
        <w:t xml:space="preserve">195298</w:t>
      </w:r>
    </w:p>
    <w:p>
      <w:r>
        <w:t xml:space="preserve">@HeikoMaas Sen sijaan koko SPD:n johtoporukka pitäisi lukita. SPD - loisia, pedofiilejä ja juoppoja.</w:t>
      </w:r>
    </w:p>
    <w:p>
      <w:r>
        <w:rPr>
          <w:b/>
          <w:u w:val="single"/>
        </w:rPr>
        <w:t xml:space="preserve">195299</w:t>
      </w:r>
    </w:p>
    <w:p>
      <w:r>
        <w:t xml:space="preserve">Silminnäkijöiden mukaan ohikulkijat pystyivät pelastautumaan vain hyppäämällä sivuun. Tämän jälkeen kuljettaja kääntyi ympäri ja ajoi jalkakäytävän yli tien vastakkaiselle puolelle. Tämän jälkeen hän pakeni paikalta. Poliisin mukaan auton vuokraaja on marokkolainen.</w:t>
      </w:r>
    </w:p>
    <w:p>
      <w:r>
        <w:rPr>
          <w:b/>
          <w:u w:val="single"/>
        </w:rPr>
        <w:t xml:space="preserve">195300</w:t>
      </w:r>
    </w:p>
    <w:p>
      <w:r>
        <w:t xml:space="preserve">@Apoll0x @Die_Gruenen Claudia Roth on häpeäksi parlamentille ja hän Bundestagin varapuheenjohtajana on häpeäksi maalle.</w:t>
      </w:r>
    </w:p>
    <w:p>
      <w:r>
        <w:rPr>
          <w:b/>
          <w:u w:val="single"/>
        </w:rPr>
        <w:t xml:space="preserve">195301</w:t>
      </w:r>
    </w:p>
    <w:p>
      <w:r>
        <w:t xml:space="preserve">Ei saa eikä voi olla niin, että vihan saarnaajat yllyttävät oikeusvaltiotamme ja demokratiaamme vastaan. Mitä sovelletaan kirkkoihin, on sovellettava myös moskeijoihin. Meidän on estettävä takapihojen rukoushuoneiden muuttuminen salafismin ja jihadismin kasvualustoiksi.</w:t>
      </w:r>
    </w:p>
    <w:p>
      <w:r>
        <w:rPr>
          <w:b/>
          <w:u w:val="single"/>
        </w:rPr>
        <w:t xml:space="preserve">195302</w:t>
      </w:r>
    </w:p>
    <w:p>
      <w:r>
        <w:t xml:space="preserve">Puheenjohtaja Schwaetzer: "Oli todella hyvä kokemus katsoa taaksepäin, kiittää ja toisaalta katsoa eteenpäin." #ekdsynod</w:t>
      </w:r>
    </w:p>
    <w:p>
      <w:r>
        <w:rPr>
          <w:b/>
          <w:u w:val="single"/>
        </w:rPr>
        <w:t xml:space="preserve">195303</w:t>
      </w:r>
    </w:p>
    <w:p>
      <w:r>
        <w:t xml:space="preserve">@rspctfl @ThomasMichael71 @everlast_fs @m8Flo @BolzAndrea @innerworldtramp @LGnimag @dasstimmvieh @NordicSkulled @Suzimiya @waldenmonk @Coffee__Grind @houelle_beck @THesmert @Chinasky64a @MartinDomig Kävin kerran lomalla Turkissa ja päätin sen jälkeen, etten enää koskaan lähde lomalle islamilaiseen maahan. |Syynä olivat miehet, jotka olivat päällekäyviä ja todella tuijottivat kuin eivät olisi koskaan ennen nähneet naista.</w:t>
      </w:r>
    </w:p>
    <w:p>
      <w:r>
        <w:rPr>
          <w:b/>
          <w:u w:val="single"/>
        </w:rPr>
        <w:t xml:space="preserve">195304</w:t>
      </w:r>
    </w:p>
    <w:p>
      <w:r>
        <w:t xml:space="preserve">Pelkäänpä, että voimme unohtaa ilmaston lämpenemisen tälläkin kertaa 😞.</w:t>
      </w:r>
    </w:p>
    <w:p>
      <w:r>
        <w:rPr>
          <w:b/>
          <w:u w:val="single"/>
        </w:rPr>
        <w:t xml:space="preserve">195305</w:t>
      </w:r>
    </w:p>
    <w:p>
      <w:r>
        <w:t xml:space="preserve">@MartinDomig @MiataMuc Mutta Kurz ei silti hallitse Baijeria nykyäänkään.</w:t>
      </w:r>
    </w:p>
    <w:p>
      <w:r>
        <w:rPr>
          <w:b/>
          <w:u w:val="single"/>
        </w:rPr>
        <w:t xml:space="preserve">195306</w:t>
      </w:r>
    </w:p>
    <w:p>
      <w:r>
        <w:t xml:space="preserve">@ThomasMichael71 @ZeichenTaten @mountainman1977 Mutta länsimaiset kaupunkilaiset eivät ymmärrä sitä. Heille luonto on panda, koala ja lehmä niityllä.</w:t>
      </w:r>
    </w:p>
    <w:p>
      <w:r>
        <w:rPr>
          <w:b/>
          <w:u w:val="single"/>
        </w:rPr>
        <w:t xml:space="preserve">195307</w:t>
      </w:r>
    </w:p>
    <w:p>
      <w:r>
        <w:t xml:space="preserve">@Timon_Gremmels Ulkoministeriö paskantaa ihmisarvoa ja GG:n 6 artiklaa. !!!! Muuten, SPD:n johdolla !!!!</w:t>
      </w:r>
    </w:p>
    <w:p>
      <w:r>
        <w:rPr>
          <w:b/>
          <w:u w:val="single"/>
        </w:rPr>
        <w:t xml:space="preserve">195308</w:t>
      </w:r>
    </w:p>
    <w:p>
      <w:r>
        <w:t xml:space="preserve">@Beams_Game @hapatamast Ole varovainen tällaisen lausunnon kanssa.</w:t>
      </w:r>
    </w:p>
    <w:p>
      <w:r>
        <w:rPr>
          <w:b/>
          <w:u w:val="single"/>
        </w:rPr>
        <w:t xml:space="preserve">195309</w:t>
      </w:r>
    </w:p>
    <w:p>
      <w:r>
        <w:t xml:space="preserve">Miksi on niin helppoa estää Katalonian liittyminen EU:hun? Ja niin vaikea estää sitä Turkin kanssa?@ElmarBrok_MEP #tagesschau</w:t>
      </w:r>
    </w:p>
    <w:p>
      <w:r>
        <w:rPr>
          <w:b/>
          <w:u w:val="single"/>
        </w:rPr>
        <w:t xml:space="preserve">195310</w:t>
      </w:r>
    </w:p>
    <w:p>
      <w:r>
        <w:t xml:space="preserve">@hannes_elefant @DonBarbone @ChSascha Ei. Tämän kuvan minulle on opettanut nykyinen feminismi. Vain naiset valittavat ja itkevät pahasta valkoisesta patriarkaatista.</w:t>
      </w:r>
    </w:p>
    <w:p>
      <w:r>
        <w:rPr>
          <w:b/>
          <w:u w:val="single"/>
        </w:rPr>
        <w:t xml:space="preserve">195311</w:t>
      </w:r>
    </w:p>
    <w:p>
      <w:r>
        <w:t xml:space="preserve">1918 - 1938 - 1989: 9.11.:n historiallinen merkitys muistuttaa Irmgard Schwaezerin mukaan kestävästä vastuusta #ekdsynode #ekdsynode</w:t>
      </w:r>
    </w:p>
    <w:p>
      <w:r>
        <w:rPr>
          <w:b/>
          <w:u w:val="single"/>
        </w:rPr>
        <w:t xml:space="preserve">195312</w:t>
      </w:r>
    </w:p>
    <w:p>
      <w:r>
        <w:t xml:space="preserve">Millainen harhaanjohdettu paskiainen tämä Tarek Leitner on? #orf #confrontations</w:t>
      </w:r>
    </w:p>
    <w:p>
      <w:r>
        <w:rPr>
          <w:b/>
          <w:u w:val="single"/>
        </w:rPr>
        <w:t xml:space="preserve">195313</w:t>
      </w:r>
    </w:p>
    <w:p>
      <w:r>
        <w:t xml:space="preserve">@R1chtungsweiser Muslimimaita on paljon, kuka häntä estää? Jos hän pelkää, hän voi "siirtyä maasta".</w:t>
      </w:r>
    </w:p>
    <w:p>
      <w:r>
        <w:rPr>
          <w:b/>
          <w:u w:val="single"/>
        </w:rPr>
        <w:t xml:space="preserve">195314</w:t>
      </w:r>
    </w:p>
    <w:p>
      <w:r>
        <w:t xml:space="preserve">@hannes_elefant @DonBarbone @ChSascha Kyllä. Olen niin naisvihamielinen, että makaan vain miesten kanssa.</w:t>
      </w:r>
    </w:p>
    <w:p>
      <w:r>
        <w:rPr>
          <w:b/>
          <w:u w:val="single"/>
        </w:rPr>
        <w:t xml:space="preserve">195315</w:t>
      </w:r>
    </w:p>
    <w:p>
      <w:r>
        <w:t xml:space="preserve">@Sakoelabo @Padit1337 @SawsanChebli Muistaakseni olen neiti Cheblin työnantaja.</w:t>
      </w:r>
    </w:p>
    <w:p>
      <w:r>
        <w:rPr>
          <w:b/>
          <w:u w:val="single"/>
        </w:rPr>
        <w:t xml:space="preserve">195316</w:t>
      </w:r>
    </w:p>
    <w:p>
      <w:r>
        <w:t xml:space="preserve">Hyvä, että @GoeringEckardt kiittää @PetraPauMaHe. Hän on aina käsitellyt asiaa asiantuntevasti ja rohkeasti sekä omassa liikkeessään että parlamentissa.</w:t>
      </w:r>
    </w:p>
    <w:p>
      <w:r>
        <w:rPr>
          <w:b/>
          <w:u w:val="single"/>
        </w:rPr>
        <w:t xml:space="preserve">195317</w:t>
      </w:r>
    </w:p>
    <w:p>
      <w:r>
        <w:t xml:space="preserve">@rspctfl @innerworldtramp @ergroovt @houelle_beck @ThomasMichael71 @ksemann2 @DrKassandraPari Kyllä, koska et halua luopua sitoutumisestasi uskontoon edes koulun tunneilla.</w:t>
      </w:r>
    </w:p>
    <w:p>
      <w:r>
        <w:rPr>
          <w:b/>
          <w:u w:val="single"/>
        </w:rPr>
        <w:t xml:space="preserve">195318</w:t>
      </w:r>
    </w:p>
    <w:p>
      <w:r>
        <w:t xml:space="preserve">@NPDWittenberg |LBR| Mutta Hasselhof, joka edustaa väriä, vastustaa sitä.</w:t>
      </w:r>
    </w:p>
    <w:p>
      <w:r>
        <w:rPr>
          <w:b/>
          <w:u w:val="single"/>
        </w:rPr>
        <w:t xml:space="preserve">195319</w:t>
      </w:r>
    </w:p>
    <w:p>
      <w:r>
        <w:t xml:space="preserve">@FrauVogelbein Ehkä he haluavat DDR 2.0 vanhoissa osavaltioissa ja johtaja on #Höcke? |Voi ihmisparkaa</w:t>
      </w:r>
    </w:p>
    <w:p>
      <w:r>
        <w:rPr>
          <w:b/>
          <w:u w:val="single"/>
        </w:rPr>
        <w:t xml:space="preserve">195320</w:t>
      </w:r>
    </w:p>
    <w:p>
      <w:r>
        <w:t xml:space="preserve">@Titania0001 @ist_wenig Totta. Mutta useimmiten naiset yksinkertaisesti suoriutuvat vähemmän.</w:t>
      </w:r>
    </w:p>
    <w:p>
      <w:r>
        <w:rPr>
          <w:b/>
          <w:u w:val="single"/>
        </w:rPr>
        <w:t xml:space="preserve">195321</w:t>
      </w:r>
    </w:p>
    <w:p>
      <w:r>
        <w:t xml:space="preserve">Milloin #SPD tajuaa, että @MartinSchulz on vain alkoholistinen lohko heidän jalassaan?</w:t>
      </w:r>
    </w:p>
    <w:p>
      <w:r>
        <w:rPr>
          <w:b/>
          <w:u w:val="single"/>
        </w:rPr>
        <w:t xml:space="preserve">195322</w:t>
      </w:r>
    </w:p>
    <w:p>
      <w:r>
        <w:t xml:space="preserve">Tiesitkö? Yli 875 000 ihmistä on paennut kaupungista sen jälkeen, kun taistelut alkoivat #Mossulin ympärillä lokakuussa 2016. #DidYouKnow</w:t>
      </w:r>
    </w:p>
    <w:p>
      <w:r>
        <w:rPr>
          <w:b/>
          <w:u w:val="single"/>
        </w:rPr>
        <w:t xml:space="preserve">195323</w:t>
      </w:r>
    </w:p>
    <w:p>
      <w:r>
        <w:t xml:space="preserve">@RakuBLN Rikollisuutta vastaan on taisteltava alkuperästä riippumatta. Mutta sitä vartenhan poliisi ja oikeusjärjestelmä ovat olemassa. Tämä ei ole mustavalkoista ajattelua. Tämä on uskomus oikeusjärjestelmäämme. /TN</w:t>
      </w:r>
    </w:p>
    <w:p>
      <w:r>
        <w:rPr>
          <w:b/>
          <w:u w:val="single"/>
        </w:rPr>
        <w:t xml:space="preserve">195324</w:t>
      </w:r>
    </w:p>
    <w:p>
      <w:r>
        <w:t xml:space="preserve">@Gooney75 ... perheet eivät ole ongelma. Ei juhlia.</w:t>
      </w:r>
    </w:p>
    <w:p>
      <w:r>
        <w:rPr>
          <w:b/>
          <w:u w:val="single"/>
        </w:rPr>
        <w:t xml:space="preserve">195325</w:t>
      </w:r>
    </w:p>
    <w:p>
      <w:r>
        <w:t xml:space="preserve">Nyt he ovat saaneet meidät haluamaansa paikkaan: Aikovatko he ottaa käyttöön "sukupuolten erottelun kokoontumisissa"?! Vapaan ja suvaitsevaisen yhteiskunnan loppu! Tämä on viesti minulle!</w:t>
      </w:r>
    </w:p>
    <w:p>
      <w:r>
        <w:rPr>
          <w:b/>
          <w:u w:val="single"/>
        </w:rPr>
        <w:t xml:space="preserve">195326</w:t>
      </w:r>
    </w:p>
    <w:p>
      <w:r>
        <w:t xml:space="preserve">Täynnä vihaa ja kuolaamista oikeistolainen äärilaita etenee uskoen pelastavansa maamme, mutta he ajavat sen tuhoon. #NoAfD #AfD</w:t>
      </w:r>
    </w:p>
    <w:p>
      <w:r>
        <w:rPr>
          <w:b/>
          <w:u w:val="single"/>
        </w:rPr>
        <w:t xml:space="preserve">195327</w:t>
      </w:r>
    </w:p>
    <w:p>
      <w:r>
        <w:t xml:space="preserve">@AdolfGlunz @doppel500 @anna_IIna Hävetkää, tyhmät lehmät!</w:t>
      </w:r>
    </w:p>
    <w:p>
      <w:r>
        <w:rPr>
          <w:b/>
          <w:u w:val="single"/>
        </w:rPr>
        <w:t xml:space="preserve">195328</w:t>
      </w:r>
    </w:p>
    <w:p>
      <w:r>
        <w:t xml:space="preserve">BRDGmbH:ssä kaksinaismoralistisesti.</w:t>
      </w:r>
    </w:p>
    <w:p>
      <w:r>
        <w:rPr>
          <w:b/>
          <w:u w:val="single"/>
        </w:rPr>
        <w:t xml:space="preserve">195329</w:t>
      </w:r>
    </w:p>
    <w:p>
      <w:r>
        <w:t xml:space="preserve">Minä irrottaudun _! En todellakaan tiennyt, että on olemassa ruokaministeri .... no jatkakaa rahan tuhlaamista tähän !!!!!</w:t>
      </w:r>
    </w:p>
    <w:p>
      <w:r>
        <w:rPr>
          <w:b/>
          <w:u w:val="single"/>
        </w:rPr>
        <w:t xml:space="preserve">195330</w:t>
      </w:r>
    </w:p>
    <w:p>
      <w:r>
        <w:t xml:space="preserve">@olewahr @Kittypunk7 Ymmärrän. Jälleen yksi vasemmistolaisen uhrikulttuurin luku.</w:t>
      </w:r>
    </w:p>
    <w:p>
      <w:r>
        <w:rPr>
          <w:b/>
          <w:u w:val="single"/>
        </w:rPr>
        <w:t xml:space="preserve">195331</w:t>
      </w:r>
    </w:p>
    <w:p>
      <w:r>
        <w:t xml:space="preserve">@MiRo_SPD Paskon SPD:n päälle !!!!</w:t>
      </w:r>
    </w:p>
    <w:p>
      <w:r>
        <w:rPr>
          <w:b/>
          <w:u w:val="single"/>
        </w:rPr>
        <w:t xml:space="preserve">195332</w:t>
      </w:r>
    </w:p>
    <w:p>
      <w:r>
        <w:t xml:space="preserve">@olewahr Biologiaa ei voi muuttaa.</w:t>
      </w:r>
    </w:p>
    <w:p>
      <w:r>
        <w:rPr>
          <w:b/>
          <w:u w:val="single"/>
        </w:rPr>
        <w:t xml:space="preserve">195333</w:t>
      </w:r>
    </w:p>
    <w:p>
      <w:r>
        <w:t xml:space="preserve">@HelgeThiessen Tiedät, mitä erityisesti etsin :)</w:t>
      </w:r>
    </w:p>
    <w:p>
      <w:r>
        <w:rPr>
          <w:b/>
          <w:u w:val="single"/>
        </w:rPr>
        <w:t xml:space="preserve">195334</w:t>
      </w:r>
    </w:p>
    <w:p>
      <w:r>
        <w:t xml:space="preserve">@UlrichKelber @spon @fdp Minulla ei ole mitään sähköautoja vastaan, mutta kiintiö on ehdottomasti väärä tapa toimia elinkaariarvioinnissa. Niiden on voitettava kilpailu.</w:t>
      </w:r>
    </w:p>
    <w:p>
      <w:r>
        <w:rPr>
          <w:b/>
          <w:u w:val="single"/>
        </w:rPr>
        <w:t xml:space="preserve">195335</w:t>
      </w:r>
    </w:p>
    <w:p>
      <w:r>
        <w:t xml:space="preserve">@Colognerin Täysi keskittyminen Bundestag-mandaattiin. Siksi eroan lauantaina myös NRW:n puoluejohtajan tehtävästä.</w:t>
      </w:r>
    </w:p>
    <w:p>
      <w:r>
        <w:rPr>
          <w:b/>
          <w:u w:val="single"/>
        </w:rPr>
        <w:t xml:space="preserve">195336</w:t>
      </w:r>
    </w:p>
    <w:p>
      <w:r>
        <w:t xml:space="preserve">@Eddie_1412 @Hevellia64 NPD valitettavasti merkityksettömäksi , yllytti.</w:t>
      </w:r>
    </w:p>
    <w:p>
      <w:r>
        <w:rPr>
          <w:b/>
          <w:u w:val="single"/>
        </w:rPr>
        <w:t xml:space="preserve">195337</w:t>
      </w:r>
    </w:p>
    <w:p>
      <w:r>
        <w:t xml:space="preserve">Koettu yhä uudelleen ja uudelleen: "Mikään ei ole käytännöllisempää kuin hyvä #teoria" (Kurt Lewin). Esim. #ihmiskäsitys, kristillisen yhteiskuntaopin sosiaaliset periaatteet ja hyve-etiikka tai Noelle-Neumannin "hiljaisuuden kierre".</w:t>
      </w:r>
    </w:p>
    <w:p>
      <w:r>
        <w:rPr>
          <w:b/>
          <w:u w:val="single"/>
        </w:rPr>
        <w:t xml:space="preserve">195338</w:t>
      </w:r>
    </w:p>
    <w:p>
      <w:r>
        <w:t xml:space="preserve">@Namiimon @CayVL @mountainman1977 @zeitonline Eikä transseksuaalisuuskaan ole sukupuoli.</w:t>
      </w:r>
    </w:p>
    <w:p>
      <w:r>
        <w:rPr>
          <w:b/>
          <w:u w:val="single"/>
        </w:rPr>
        <w:t xml:space="preserve">195339</w:t>
      </w:r>
    </w:p>
    <w:p>
      <w:r>
        <w:t xml:space="preserve">@AuswaertigesAmt Onko olemassa tekopyhämpää porukkaa kuin SPD:n saastuttama ulkoministeriö ????</w:t>
      </w:r>
    </w:p>
    <w:p>
      <w:r>
        <w:rPr>
          <w:b/>
          <w:u w:val="single"/>
        </w:rPr>
        <w:t xml:space="preserve">195340</w:t>
      </w:r>
    </w:p>
    <w:p>
      <w:r>
        <w:t xml:space="preserve">@DietmarBartsch Oliko AFD demokraattisesti valittu? Jos näin on, lopettakaa kiihottaminen älkääkä pitäkö ihmisiä hölmöinä!</w:t>
      </w:r>
    </w:p>
    <w:p>
      <w:r>
        <w:rPr>
          <w:b/>
          <w:u w:val="single"/>
        </w:rPr>
        <w:t xml:space="preserve">195341</w:t>
      </w:r>
    </w:p>
    <w:p>
      <w:r>
        <w:t xml:space="preserve">@rspctfl @innerworldtramp @ergroovt @houelle_beck @ThomasMichael71 @ksemann2 @DrKassandraPari Joka tapauksessa olen iloinen, ettei minulla ole lapsia, jotka voisivat saada sinut opettajakseen.</w:t>
      </w:r>
    </w:p>
    <w:p>
      <w:r>
        <w:rPr>
          <w:b/>
          <w:u w:val="single"/>
        </w:rPr>
        <w:t xml:space="preserve">195342</w:t>
      </w:r>
    </w:p>
    <w:p>
      <w:r>
        <w:t xml:space="preserve">Teatterin ukkonen ei pysäytä #Erdogania. Matkavaroitus pelkän vihjeen sijaan &amp;amp; pysäytä #EU-liittymisneuvottelut + varoja tarvitaan! #Turkey</w:t>
      </w:r>
    </w:p>
    <w:p>
      <w:r>
        <w:rPr>
          <w:b/>
          <w:u w:val="single"/>
        </w:rPr>
        <w:t xml:space="preserve">195343</w:t>
      </w:r>
    </w:p>
    <w:p>
      <w:r>
        <w:t xml:space="preserve">Haluaako kukaan muu olla Playboyssa? 😀 😀</w:t>
      </w:r>
    </w:p>
    <w:p>
      <w:r>
        <w:rPr>
          <w:b/>
          <w:u w:val="single"/>
        </w:rPr>
        <w:t xml:space="preserve">195344</w:t>
      </w:r>
    </w:p>
    <w:p>
      <w:r>
        <w:t xml:space="preserve">@Kahuna456 Kommentoi jo. Kaveri on pelle.</w:t>
      </w:r>
    </w:p>
    <w:p>
      <w:r>
        <w:rPr>
          <w:b/>
          <w:u w:val="single"/>
        </w:rPr>
        <w:t xml:space="preserve">195345</w:t>
      </w:r>
    </w:p>
    <w:p>
      <w:r>
        <w:t xml:space="preserve">#Fakta: Yli 2 miljoonaa ihmistä on joutunut siirtymään kotiseudultaan #Nigeriassa, joista 1,87 miljoonaa on paennut #BokoHaramia.</w:t>
      </w:r>
    </w:p>
    <w:p>
      <w:r>
        <w:rPr>
          <w:b/>
          <w:u w:val="single"/>
        </w:rPr>
        <w:t xml:space="preserve">195346</w:t>
      </w:r>
    </w:p>
    <w:p>
      <w:r>
        <w:t xml:space="preserve">@Tom174_ @MiataMuc Ah, puhutaan Tomille..... 😣</w:t>
      </w:r>
    </w:p>
    <w:p>
      <w:r>
        <w:rPr>
          <w:b/>
          <w:u w:val="single"/>
        </w:rPr>
        <w:t xml:space="preserve">195347</w:t>
      </w:r>
    </w:p>
    <w:p>
      <w:r>
        <w:t xml:space="preserve">Hän pelasti pormestari #Hollsteinin hengen. Huomenna Ahmet Demir on #FarbenBekennen Punaisessa kaupungintalossa.</w:t>
      </w:r>
    </w:p>
    <w:p>
      <w:r>
        <w:rPr>
          <w:b/>
          <w:u w:val="single"/>
        </w:rPr>
        <w:t xml:space="preserve">195348</w:t>
      </w:r>
    </w:p>
    <w:p>
      <w:r>
        <w:t xml:space="preserve">@GdP_Dir4 @clydevpg @GdPPresse @BILD |LBR| Autonomit saavat tehdä mitä tahansa. Olisiko se oikeus, -&amp;gt;kovat sakot</w:t>
      </w:r>
    </w:p>
    <w:p>
      <w:r>
        <w:rPr>
          <w:b/>
          <w:u w:val="single"/>
        </w:rPr>
        <w:t xml:space="preserve">195349</w:t>
      </w:r>
    </w:p>
    <w:p>
      <w:r>
        <w:t xml:space="preserve">Niiden sosiaalidemokraattien, jotka vähättelevät näitä "erinomaisia tuloksia" (puoluejohtaja Martin Schulz), pitäisi selittää, missä kokoonpanossa he haluaisivat saavuttaa enemmän - vain 20,5 prosenttia ristissä.</w:t>
      </w:r>
    </w:p>
    <w:p>
      <w:r>
        <w:rPr>
          <w:b/>
          <w:u w:val="single"/>
        </w:rPr>
        <w:t xml:space="preserve">195350</w:t>
      </w:r>
    </w:p>
    <w:p>
      <w:r>
        <w:t xml:space="preserve">Ymmärrän yhä vähemmän, miksi puolalaiset, tšekit ja unkarilaiset eivät halua liittyä esimerkilliseen maahanmuuttopolitiikkaamme. |Eivätkö he ole kyllästyneet joulumarkkinoihin, jotka ovat niin täysin ilman esteitä, poliiseja ja naulapommeja?</w:t>
      </w:r>
    </w:p>
    <w:p>
      <w:r>
        <w:rPr>
          <w:b/>
          <w:u w:val="single"/>
        </w:rPr>
        <w:t xml:space="preserve">195351</w:t>
      </w:r>
    </w:p>
    <w:p>
      <w:r>
        <w:t xml:space="preserve">#AfD - Don Quijote -juhlat. Menneisyyteen katsominen ja tuulimyllyjä vastaan taisteleminen. #NoAfD</w:t>
      </w:r>
    </w:p>
    <w:p>
      <w:r>
        <w:rPr>
          <w:b/>
          <w:u w:val="single"/>
        </w:rPr>
        <w:t xml:space="preserve">195352</w:t>
      </w:r>
    </w:p>
    <w:p>
      <w:r>
        <w:t xml:space="preserve">@rspctfl @Kischeph @Volker_Beck Aivan oikein, sinun hullu uskontosi....</w:t>
      </w:r>
    </w:p>
    <w:p>
      <w:r>
        <w:rPr>
          <w:b/>
          <w:u w:val="single"/>
        </w:rPr>
        <w:t xml:space="preserve">195353</w:t>
      </w:r>
    </w:p>
    <w:p>
      <w:r>
        <w:t xml:space="preserve">@MiataMuc Osaavatko ranskikset edes ääntää?</w:t>
      </w:r>
    </w:p>
    <w:p>
      <w:r>
        <w:rPr>
          <w:b/>
          <w:u w:val="single"/>
        </w:rPr>
        <w:t xml:space="preserve">195354</w:t>
      </w:r>
    </w:p>
    <w:p>
      <w:r>
        <w:t xml:space="preserve">@MDR_SAN Pirun autot. Miten valtavia määriä eläimiä siellä tapetaankaan!</w:t>
      </w:r>
    </w:p>
    <w:p>
      <w:r>
        <w:rPr>
          <w:b/>
          <w:u w:val="single"/>
        </w:rPr>
        <w:t xml:space="preserve">195355</w:t>
      </w:r>
    </w:p>
    <w:p>
      <w:r>
        <w:t xml:space="preserve">@XYEinzelfall |LBR| Ulkomaalaiset rikoksentekijät vapautetaan ehdonalaiseen vapauteen tavalliseen tapaan sen sijaan, että heidät lähetettäisiin työleireille, kunnes he putoavat, kuten aiemmin tehtiin.</w:t>
      </w:r>
    </w:p>
    <w:p>
      <w:r>
        <w:rPr>
          <w:b/>
          <w:u w:val="single"/>
        </w:rPr>
        <w:t xml:space="preserve">195356</w:t>
      </w:r>
    </w:p>
    <w:p>
      <w:r>
        <w:t xml:space="preserve">On korkea aika, että @GoeringEckardt on ENTSORGED - parasta ilman jäämiä. #illner</w:t>
      </w:r>
    </w:p>
    <w:p>
      <w:r>
        <w:rPr>
          <w:b/>
          <w:u w:val="single"/>
        </w:rPr>
        <w:t xml:space="preserve">195357</w:t>
      </w:r>
    </w:p>
    <w:p>
      <w:r>
        <w:t xml:space="preserve">Rakastan Berliiniä. Kuin narkkari crackissä. |Ei ole minun vikani, että kaupunkia hallitaan niin kauheasti.</w:t>
      </w:r>
    </w:p>
    <w:p>
      <w:r>
        <w:rPr>
          <w:b/>
          <w:u w:val="single"/>
        </w:rPr>
        <w:t xml:space="preserve">195358</w:t>
      </w:r>
    </w:p>
    <w:p>
      <w:r>
        <w:t xml:space="preserve">@MiataMuc Voit tehdä mitä tahansa, jos minua kiinnostaa. |Paitsi kyseenalaistaa auktoriteettini.</w:t>
      </w:r>
    </w:p>
    <w:p>
      <w:r>
        <w:rPr>
          <w:b/>
          <w:u w:val="single"/>
        </w:rPr>
        <w:t xml:space="preserve">195359</w:t>
      </w:r>
    </w:p>
    <w:p>
      <w:r>
        <w:t xml:space="preserve">@DoraBromberger @umbilicussuevia Juutalaiset ovat tehneet sen syyllisyyskultin kanssa. Natsi= yhtä aivopesty saksalaiset näkevät -&amp;gt; PUNAINEN!</w:t>
      </w:r>
    </w:p>
    <w:p>
      <w:r>
        <w:rPr>
          <w:b/>
          <w:u w:val="single"/>
        </w:rPr>
        <w:t xml:space="preserve">195360</w:t>
      </w:r>
    </w:p>
    <w:p>
      <w:r>
        <w:t xml:space="preserve">@MiataMuc Kyllä. @Tom174_ on aina hyvä 😃</w:t>
      </w:r>
    </w:p>
    <w:p>
      <w:r>
        <w:rPr>
          <w:b/>
          <w:u w:val="single"/>
        </w:rPr>
        <w:t xml:space="preserve">195361</w:t>
      </w:r>
    </w:p>
    <w:p>
      <w:r>
        <w:t xml:space="preserve">SPD on nyt haastettu. Sen täytyy miettiä hallituksen osallistumista juuri nyt! Nyt myös uudet vaalit ovat vaihtoehto. Vain häviäjät menettävät vielä enemmän ja voittajat voittavat vielä enemmän.</w:t>
      </w:r>
    </w:p>
    <w:p>
      <w:r>
        <w:rPr>
          <w:b/>
          <w:u w:val="single"/>
        </w:rPr>
        <w:t xml:space="preserve">195362</w:t>
      </w:r>
    </w:p>
    <w:p>
      <w:r>
        <w:t xml:space="preserve">Mitä "kääpiöt" tekevät? @jusos @spdde |LBR| 😆😆😆😆😆😆😆😆😆</w:t>
      </w:r>
    </w:p>
    <w:p>
      <w:r>
        <w:rPr>
          <w:b/>
          <w:u w:val="single"/>
        </w:rPr>
        <w:t xml:space="preserve">195363</w:t>
      </w:r>
    </w:p>
    <w:p>
      <w:r>
        <w:t xml:space="preserve">@AfDBerlin @kv171311 Pelastakaa kaikin keinoin siroimmat eläimet ,linnut!!!!</w:t>
      </w:r>
    </w:p>
    <w:p>
      <w:r>
        <w:rPr>
          <w:b/>
          <w:u w:val="single"/>
        </w:rPr>
        <w:t xml:space="preserve">195364</w:t>
      </w:r>
    </w:p>
    <w:p>
      <w:r>
        <w:t xml:space="preserve">@BenOette Itse asiassa se ei ole vaatimus. Vain epätoivoinen harkinta.</w:t>
      </w:r>
    </w:p>
    <w:p>
      <w:r>
        <w:rPr>
          <w:b/>
          <w:u w:val="single"/>
        </w:rPr>
        <w:t xml:space="preserve">195365</w:t>
      </w:r>
    </w:p>
    <w:p>
      <w:r>
        <w:t xml:space="preserve">@_denk_mal_ |LBR| Vasemmisto haisee taivaaseen patriootteja ja oikeistoa vastaan pahasti.</w:t>
      </w:r>
    </w:p>
    <w:p>
      <w:r>
        <w:rPr>
          <w:b/>
          <w:u w:val="single"/>
        </w:rPr>
        <w:t xml:space="preserve">195366</w:t>
      </w:r>
    </w:p>
    <w:p>
      <w:r>
        <w:t xml:space="preserve">Ai niin, onko vielä yksi keskitysleiri, jossa pappi Gauck ei ole vielä käynyt?</w:t>
      </w:r>
    </w:p>
    <w:p>
      <w:r>
        <w:rPr>
          <w:b/>
          <w:u w:val="single"/>
        </w:rPr>
        <w:t xml:space="preserve">195367</w:t>
      </w:r>
    </w:p>
    <w:p>
      <w:r>
        <w:t xml:space="preserve">Onko se vielä perustuslakituomioistuin vai onko se jo mokattu tuomioistuin? #ThirdSex</w:t>
      </w:r>
    </w:p>
    <w:p>
      <w:r>
        <w:rPr>
          <w:b/>
          <w:u w:val="single"/>
        </w:rPr>
        <w:t xml:space="preserve">195368</w:t>
      </w:r>
    </w:p>
    <w:p>
      <w:r>
        <w:t xml:space="preserve">@tagesspiegel @DietmarBartsch Antaa hänen mädäntyä siellä.</w:t>
      </w:r>
    </w:p>
    <w:p>
      <w:r>
        <w:rPr>
          <w:b/>
          <w:u w:val="single"/>
        </w:rPr>
        <w:t xml:space="preserve">195369</w:t>
      </w:r>
    </w:p>
    <w:p>
      <w:r>
        <w:t xml:space="preserve">tylsä Dieter #Nuhr tekee pilaa sosiaalisista marginaaliryhmistä Pfui</w:t>
      </w:r>
    </w:p>
    <w:p>
      <w:r>
        <w:rPr>
          <w:b/>
          <w:u w:val="single"/>
        </w:rPr>
        <w:t xml:space="preserve">195370</w:t>
      </w:r>
    </w:p>
    <w:p>
      <w:r>
        <w:t xml:space="preserve">@RvrsApacheMastr @AfD_Support |LBR| Saksan kansalaisparka, Wehrt euch geht auf die Straße. Te kaikki!</w:t>
      </w:r>
    </w:p>
    <w:p>
      <w:r>
        <w:rPr>
          <w:b/>
          <w:u w:val="single"/>
        </w:rPr>
        <w:t xml:space="preserve">195371</w:t>
      </w:r>
    </w:p>
    <w:p>
      <w:r>
        <w:t xml:space="preserve">@MiataMuc @Tom174_ Lisäksi 6 Israelissa, 1 Uudessa-Seelannissa ja kaksi Kanadassa. |18. Lisäksi yksi tai kaksi Saksassa. Sanotaan vaikka 20.</w:t>
      </w:r>
    </w:p>
    <w:p>
      <w:r>
        <w:rPr>
          <w:b/>
          <w:u w:val="single"/>
        </w:rPr>
        <w:t xml:space="preserve">195372</w:t>
      </w:r>
    </w:p>
    <w:p>
      <w:r>
        <w:t xml:space="preserve">@Heinrich_Krug Köyhyyseläkeläisten on mentävä keräämään pulloja!😠</w:t>
      </w:r>
    </w:p>
    <w:p>
      <w:r>
        <w:rPr>
          <w:b/>
          <w:u w:val="single"/>
        </w:rPr>
        <w:t xml:space="preserve">195373</w:t>
      </w:r>
    </w:p>
    <w:p>
      <w:r>
        <w:t xml:space="preserve">@nairax23 @Harlekin1991 @m8Flo @everlast_fs @rspctfl @BolzAndrea @innerworldtramp @LGnimag @dasstimmvieh @NordicSkulled @Suzimiya @waldenmonk @ThomasMichael71 @Coffee__Grind @houelle_beck @THesmert @Chinasky64a @MartinDomig Naira, näin Hampurissa päiväkodissa ryömimisikäisen vauvan, jolla oli huivi ja nastat päässä. |Kuinka sairasta tuollainen on?</w:t>
      </w:r>
    </w:p>
    <w:p>
      <w:r>
        <w:rPr>
          <w:b/>
          <w:u w:val="single"/>
        </w:rPr>
        <w:t xml:space="preserve">195374</w:t>
      </w:r>
    </w:p>
    <w:p>
      <w:r>
        <w:t xml:space="preserve">@CaroCreamReal Hei caro ,kiitos upeista tunneista kanssasi !!!! onnellista uutta vuotta 2018</w:t>
      </w:r>
    </w:p>
    <w:p>
      <w:r>
        <w:rPr>
          <w:b/>
          <w:u w:val="single"/>
        </w:rPr>
        <w:t xml:space="preserve">195375</w:t>
      </w:r>
    </w:p>
    <w:p>
      <w:r>
        <w:t xml:space="preserve">@Schnubb36 @3rd_stone_f_sun @Shockadin @oadiakosmos @Fjordspringer @gselsbaer @transsimian @AlfredAndPaul @TomBell46959788 @KosmosOadia @druzim @DasEbenbild @_Apuleius @karlrahner_sj @veronikusz @LadyLeliana @VJanusch @HELMA__D @ifw_recht @gbs_org Olimme keskustelleet tarinasta Ihmisen lankeemuksen kanssa bspw. keskusteltiin. Sitten yksinkertaisesti keksit asioita, joita tarinassa todistetusti EI ole, "argumentoidaksesi" sitä vastaan. Tai sitten käytit taas erityisiä tulkintamenetelmiä.</w:t>
      </w:r>
    </w:p>
    <w:p>
      <w:r>
        <w:rPr>
          <w:b/>
          <w:u w:val="single"/>
        </w:rPr>
        <w:t xml:space="preserve">195376</w:t>
      </w:r>
    </w:p>
    <w:p>
      <w:r>
        <w:t xml:space="preserve">@AliceGreschkow Kuinka suloista! Kiitos. Tämä tuki auttaa jaksamaan.</w:t>
      </w:r>
    </w:p>
    <w:p>
      <w:r>
        <w:rPr>
          <w:b/>
          <w:u w:val="single"/>
        </w:rPr>
        <w:t xml:space="preserve">195377</w:t>
      </w:r>
    </w:p>
    <w:p>
      <w:r>
        <w:t xml:space="preserve">Kun olin 18-vuotias, kävin jokaisella infoständillä. Kun pääsimme keskusteluun, sanoin vain: "Olen kansandemokraatti.</w:t>
      </w:r>
    </w:p>
    <w:p>
      <w:r>
        <w:rPr>
          <w:b/>
          <w:u w:val="single"/>
        </w:rPr>
        <w:t xml:space="preserve">195378</w:t>
      </w:r>
    </w:p>
    <w:p>
      <w:r>
        <w:t xml:space="preserve">Kunhan he lyövät omat päänsä sisään ja jättävät saksalaiset rauhaan. Kuka välittää paskaakaan?</w:t>
      </w:r>
    </w:p>
    <w:p>
      <w:r>
        <w:rPr>
          <w:b/>
          <w:u w:val="single"/>
        </w:rPr>
        <w:t xml:space="preserve">195379</w:t>
      </w:r>
    </w:p>
    <w:p>
      <w:r>
        <w:t xml:space="preserve">Ihmiset, jotka voisivat olla lapseni eskaloituvat Al Bano &amp;amp; Romina Power. |LBR| Kiitos #schlagerchampions, kaikki ei ole vielä menetetty!</w:t>
      </w:r>
    </w:p>
    <w:p>
      <w:r>
        <w:rPr>
          <w:b/>
          <w:u w:val="single"/>
        </w:rPr>
        <w:t xml:space="preserve">195380</w:t>
      </w:r>
    </w:p>
    <w:p>
      <w:r>
        <w:t xml:space="preserve">@mediaworker @ManuelaSchwesig @Ralf_Stegner Schwesig ja Stegner - uusi SS ???</w:t>
      </w:r>
    </w:p>
    <w:p>
      <w:r>
        <w:rPr>
          <w:b/>
          <w:u w:val="single"/>
        </w:rPr>
        <w:t xml:space="preserve">195381</w:t>
      </w:r>
    </w:p>
    <w:p>
      <w:r>
        <w:t xml:space="preserve">@MiataMuc Tarvitset enemmän dominointia ☺</w:t>
      </w:r>
    </w:p>
    <w:p>
      <w:r>
        <w:rPr>
          <w:b/>
          <w:u w:val="single"/>
        </w:rPr>
        <w:t xml:space="preserve">195382</w:t>
      </w:r>
    </w:p>
    <w:p>
      <w:r>
        <w:t xml:space="preserve">Ei, ystävät, meidän tehtävämme on uskoa Saksaan ja Eurooppaan!</w:t>
      </w:r>
    </w:p>
    <w:p>
      <w:r>
        <w:rPr>
          <w:b/>
          <w:u w:val="single"/>
        </w:rPr>
        <w:t xml:space="preserve">195383</w:t>
      </w:r>
    </w:p>
    <w:p>
      <w:r>
        <w:t xml:space="preserve">miksi minun on kuunneltava saksalaista ruikuttajaa @aktuelleStunde #WDR:ssä?</w:t>
      </w:r>
    </w:p>
    <w:p>
      <w:r>
        <w:rPr>
          <w:b/>
          <w:u w:val="single"/>
        </w:rPr>
        <w:t xml:space="preserve">195384</w:t>
      </w:r>
    </w:p>
    <w:p>
      <w:r>
        <w:t xml:space="preserve">@Rene_Springer @Alice_Weidel @AfDimBundestag @AfD Mikä säälittävä sekopää. Ennen viime vaaleja natseja oli paljon enemmän kuin nyt. Mikään ei kuitenkaan enää yllätä minua, kun ajattelen Saksan suurlähetystöjen ja konsulaattien rasistista roskaväkeä.</w:t>
      </w:r>
    </w:p>
    <w:p>
      <w:r>
        <w:rPr>
          <w:b/>
          <w:u w:val="single"/>
        </w:rPr>
        <w:t xml:space="preserve">195385</w:t>
      </w:r>
    </w:p>
    <w:p>
      <w:r>
        <w:t xml:space="preserve">Seurakunnan papit ja USA:n itärannikko. sama usko, sama ideologia!</w:t>
      </w:r>
    </w:p>
    <w:p>
      <w:r>
        <w:rPr>
          <w:b/>
          <w:u w:val="single"/>
        </w:rPr>
        <w:t xml:space="preserve">195386</w:t>
      </w:r>
    </w:p>
    <w:p>
      <w:r>
        <w:t xml:space="preserve">Tyypillisesti saksalaisia! Saksalaiset virkamiehet vakoilevat miehitysvallan puolesta!</w:t>
      </w:r>
    </w:p>
    <w:p>
      <w:r>
        <w:rPr>
          <w:b/>
          <w:u w:val="single"/>
        </w:rPr>
        <w:t xml:space="preserve">195387</w:t>
      </w:r>
    </w:p>
    <w:p>
      <w:r>
        <w:t xml:space="preserve">@montagsdemoGIDA No sitten. Hyvää yötä, Saksan kansa parka, te olette myös syyllisiä, koska vastarintaa ei juuri ole!</w:t>
      </w:r>
    </w:p>
    <w:p>
      <w:r>
        <w:rPr>
          <w:b/>
          <w:u w:val="single"/>
        </w:rPr>
        <w:t xml:space="preserve">195388</w:t>
      </w:r>
    </w:p>
    <w:p>
      <w:r>
        <w:t xml:space="preserve">@_tsukino_usako @allesevolution @Marenleinchen66 Ei ei aina tarkoita ei. Varsinkin naisten kanssa.</w:t>
      </w:r>
    </w:p>
    <w:p>
      <w:r>
        <w:rPr>
          <w:b/>
          <w:u w:val="single"/>
        </w:rPr>
        <w:t xml:space="preserve">195389</w:t>
      </w:r>
    </w:p>
    <w:p>
      <w:r>
        <w:t xml:space="preserve">Mihin me ylipäätään tarvitsemme kalliita #poliitikkoja, kun politiikka on vaihdettavissa ja vain huijaa meitä kaikkia kokonaisuutena?</w:t>
      </w:r>
    </w:p>
    <w:p>
      <w:r>
        <w:rPr>
          <w:b/>
          <w:u w:val="single"/>
        </w:rPr>
        <w:t xml:space="preserve">195390</w:t>
      </w:r>
    </w:p>
    <w:p>
      <w:r>
        <w:t xml:space="preserve">@jreichelt @HeikoMaas Oikeusministeriön tiedottaja BILDille: "Emme ole poistaneet twiittiä vuodelta 2010." "Emme ole poistaneet sitä." Hyvä jäsen Reichelt, se oli väärä vastaanottaja. Twitter-tilistä vastaa Heiko Maasin tiimi, ei ministeriö. Sinun on kysyttävä sieltä.</w:t>
      </w:r>
    </w:p>
    <w:p>
      <w:r>
        <w:rPr>
          <w:b/>
          <w:u w:val="single"/>
        </w:rPr>
        <w:t xml:space="preserve">195391</w:t>
      </w:r>
    </w:p>
    <w:p>
      <w:r>
        <w:t xml:space="preserve">Sillä ei ole enää mitään tekemistä suvaitsevaisuuden tai uskonnonvapauden kanssa, jos sallimme fundamentalistisissa moskeijoissa opettaa sisältöä, joka on selvästi valtiomme ja demokratiamme vastaista.</w:t>
      </w:r>
    </w:p>
    <w:p>
      <w:r>
        <w:rPr>
          <w:b/>
          <w:u w:val="single"/>
        </w:rPr>
        <w:t xml:space="preserve">195392</w:t>
      </w:r>
    </w:p>
    <w:p>
      <w:r>
        <w:t xml:space="preserve">Olen niin vanha, että muistan vielä ne ajat, jolloin SPIEGEL oli tutkiva uutislehti.</w:t>
      </w:r>
    </w:p>
    <w:p>
      <w:r>
        <w:rPr>
          <w:b/>
          <w:u w:val="single"/>
        </w:rPr>
        <w:t xml:space="preserve">195393</w:t>
      </w:r>
    </w:p>
    <w:p>
      <w:r>
        <w:t xml:space="preserve">Hulluutta! Ja Saksan köyhien kurjuus lisääntyy kirottujen menojen vuoksi!</w:t>
      </w:r>
    </w:p>
    <w:p>
      <w:r>
        <w:rPr>
          <w:b/>
          <w:u w:val="single"/>
        </w:rPr>
        <w:t xml:space="preserve">195394</w:t>
      </w:r>
    </w:p>
    <w:p>
      <w:r>
        <w:t xml:space="preserve">kuinka tyhmä on turkkilainen asianajaja @aktuelleStunde hän olisi parempi tehdä mitä hän voi, paimentaa vuohia #WDR</w:t>
      </w:r>
    </w:p>
    <w:p>
      <w:r>
        <w:rPr>
          <w:b/>
          <w:u w:val="single"/>
        </w:rPr>
        <w:t xml:space="preserve">195395</w:t>
      </w:r>
    </w:p>
    <w:p>
      <w:r>
        <w:t xml:space="preserve">#Merkel on luvannut pysyä kanslerina, mutta hän on myös luvannut, että hänen kanssaan ei tule tiemaksuja #CDU</w:t>
      </w:r>
    </w:p>
    <w:p>
      <w:r>
        <w:rPr>
          <w:b/>
          <w:u w:val="single"/>
        </w:rPr>
        <w:t xml:space="preserve">195396</w:t>
      </w:r>
    </w:p>
    <w:p>
      <w:r>
        <w:t xml:space="preserve">Saksassa se on hienoa, saksalaiset eläkeläiset penkovat roskiksia, ulkomaalaiset käyvät ostoksilla mukavasti.</w:t>
      </w:r>
    </w:p>
    <w:p>
      <w:r>
        <w:rPr>
          <w:b/>
          <w:u w:val="single"/>
        </w:rPr>
        <w:t xml:space="preserve">195397</w:t>
      </w:r>
    </w:p>
    <w:p>
      <w:r>
        <w:t xml:space="preserve">@MiataMuc @mountainman1977 Sitä paitsi, olet myös jotain gaaaaanz erityistä 😁</w:t>
      </w:r>
    </w:p>
    <w:p>
      <w:r>
        <w:rPr>
          <w:b/>
          <w:u w:val="single"/>
        </w:rPr>
        <w:t xml:space="preserve">195398</w:t>
      </w:r>
    </w:p>
    <w:p>
      <w:r>
        <w:t xml:space="preserve">@connor_larkin @kjempeslu Tiesitkö, että elämme edustuksellisessa demokratiassa?</w:t>
      </w:r>
    </w:p>
    <w:p>
      <w:r>
        <w:rPr>
          <w:b/>
          <w:u w:val="single"/>
        </w:rPr>
        <w:t xml:space="preserve">195399</w:t>
      </w:r>
    </w:p>
    <w:p>
      <w:r>
        <w:t xml:space="preserve">Rakas sveitsiläinen! |Olette mahtava kansa, olette vapauden edelläkävijöitä Euroopassa! Kiitos, sydämeni pohjasta, kiitos!</w:t>
      </w:r>
    </w:p>
    <w:p>
      <w:r>
        <w:rPr>
          <w:b/>
          <w:u w:val="single"/>
        </w:rPr>
        <w:t xml:space="preserve">195400</w:t>
      </w:r>
    </w:p>
    <w:p>
      <w:r>
        <w:t xml:space="preserve">Onko #SPD:n koalitioneuvottelijoiden strategiana kutistaa omaa puoluettaan, kunnes se on tarpeeksi pieni tullakseen osaksi vasemmiston kokoomuslaista liikettä? #GroKo #noGroKo #NoAfD</w:t>
      </w:r>
    </w:p>
    <w:p>
      <w:r>
        <w:rPr>
          <w:b/>
          <w:u w:val="single"/>
        </w:rPr>
        <w:t xml:space="preserve">195401</w:t>
      </w:r>
    </w:p>
    <w:p>
      <w:r>
        <w:t xml:space="preserve">@DrKissler En jaksa enää kuunnella höpinää "ankarista rangaistuksista". Tuomioistuimet soveltavat vain - useimmiten - lakia. Lainsäätäjän tehtävänä on säätää asianmukaisesta rangaistusasteikosta.</w:t>
      </w:r>
    </w:p>
    <w:p>
      <w:r>
        <w:rPr>
          <w:b/>
          <w:u w:val="single"/>
        </w:rPr>
        <w:t xml:space="preserve">195402</w:t>
      </w:r>
    </w:p>
    <w:p>
      <w:r>
        <w:t xml:space="preserve">@_almostart @DerDoktorant No, suosion lasku vuodesta 1997 lähtien on varmasti nähtävissä.</w:t>
      </w:r>
    </w:p>
    <w:p>
      <w:r>
        <w:rPr>
          <w:b/>
          <w:u w:val="single"/>
        </w:rPr>
        <w:t xml:space="preserve">195403</w:t>
      </w:r>
    </w:p>
    <w:p>
      <w:r>
        <w:t xml:space="preserve">Jätä ihmiset aika ajoin, etsi yksinäisyyttä uudistaaksesi sielusi hiljaisuudessa ja rukoile sinnikkäästi! Carlo Caretti</w:t>
      </w:r>
    </w:p>
    <w:p>
      <w:r>
        <w:rPr>
          <w:b/>
          <w:u w:val="single"/>
        </w:rPr>
        <w:t xml:space="preserve">195404</w:t>
      </w:r>
    </w:p>
    <w:p>
      <w:r>
        <w:t xml:space="preserve">@LucasSchoppe1 @allesevolution @SPIEGELONLINE @DerSPIEGEL Mutta 10 prosenttia uhreista on naisia! Naiset! Se on parempaa seksiä tissien ja vaginoiden kanssa! |Naiset!!!!</w:t>
      </w:r>
    </w:p>
    <w:p>
      <w:r>
        <w:rPr>
          <w:b/>
          <w:u w:val="single"/>
        </w:rPr>
        <w:t xml:space="preserve">195405</w:t>
      </w:r>
    </w:p>
    <w:p>
      <w:r>
        <w:t xml:space="preserve">Emme halua DDR:n valoa, rouva Merkel!</w:t>
      </w:r>
    </w:p>
    <w:p>
      <w:r>
        <w:rPr>
          <w:b/>
          <w:u w:val="single"/>
        </w:rPr>
        <w:t xml:space="preserve">195406</w:t>
      </w:r>
    </w:p>
    <w:p>
      <w:r>
        <w:t xml:space="preserve">@Wahlrecht_de Onko @Wahlrecht_de nyt myös vannoutunut kartellipuolueiden AfD-vastaiselle kurssille?</w:t>
      </w:r>
    </w:p>
    <w:p>
      <w:r>
        <w:rPr>
          <w:b/>
          <w:u w:val="single"/>
        </w:rPr>
        <w:t xml:space="preserve">195407</w:t>
      </w:r>
    </w:p>
    <w:p>
      <w:r>
        <w:t xml:space="preserve">@Beatrix_vStorch niin monien epäselvien päätösten kanssa ihmetellään, että "kuka paskoi perustuslakituomareiden takapuoleen?". #voßkuhleScheisskule</w:t>
      </w:r>
    </w:p>
    <w:p>
      <w:r>
        <w:rPr>
          <w:b/>
          <w:u w:val="single"/>
        </w:rPr>
        <w:t xml:space="preserve">195408</w:t>
      </w:r>
    </w:p>
    <w:p>
      <w:r>
        <w:t xml:space="preserve">@FrankFranz |LBR| Valitettavasti Schlafmichel on edelleen hiljaa niin kauan kuin hänellä menee taloudellisesti jossain määrin hyvin.</w:t>
      </w:r>
    </w:p>
    <w:p>
      <w:r>
        <w:rPr>
          <w:b/>
          <w:u w:val="single"/>
        </w:rPr>
        <w:t xml:space="preserve">195409</w:t>
      </w:r>
    </w:p>
    <w:p>
      <w:r>
        <w:t xml:space="preserve">@spdberlin MIEHEN ON PUOLUSTETTAVA KANSAN SOSIAALISUUTTA!</w:t>
      </w:r>
    </w:p>
    <w:p>
      <w:r>
        <w:rPr>
          <w:b/>
          <w:u w:val="single"/>
        </w:rPr>
        <w:t xml:space="preserve">195410</w:t>
      </w:r>
    </w:p>
    <w:p>
      <w:r>
        <w:t xml:space="preserve">@g_michael_h Lue artikkelini Tagesspiegelissä 19.12. Se on siellä.</w:t>
      </w:r>
    </w:p>
    <w:p>
      <w:r>
        <w:rPr>
          <w:b/>
          <w:u w:val="single"/>
        </w:rPr>
        <w:t xml:space="preserve">195411</w:t>
      </w:r>
    </w:p>
    <w:p>
      <w:r>
        <w:t xml:space="preserve">@ericcartmensmum @MiataMuc @HelgeThiessen Hyvää yötä. Rukoilen, että teistä kaikista tulee homoja ☺</w:t>
      </w:r>
    </w:p>
    <w:p>
      <w:r>
        <w:rPr>
          <w:b/>
          <w:u w:val="single"/>
        </w:rPr>
        <w:t xml:space="preserve">195412</w:t>
      </w:r>
    </w:p>
    <w:p>
      <w:r>
        <w:t xml:space="preserve">@SchauHin2 |LBR| Toivottavasti kansallismieliset ovat sitten voittajia, eivät turvapaikanhakijoiden suojelijat ja turvapaikanhakijoiden roskaväki?</w:t>
      </w:r>
    </w:p>
    <w:p>
      <w:r>
        <w:rPr>
          <w:b/>
          <w:u w:val="single"/>
        </w:rPr>
        <w:t xml:space="preserve">195413</w:t>
      </w:r>
    </w:p>
    <w:p>
      <w:r>
        <w:t xml:space="preserve">Muistakaa, että kyse on vapaudesta, jota Saksan on elettävä!</w:t>
      </w:r>
    </w:p>
    <w:p>
      <w:r>
        <w:rPr>
          <w:b/>
          <w:u w:val="single"/>
        </w:rPr>
        <w:t xml:space="preserve">195414</w:t>
      </w:r>
    </w:p>
    <w:p>
      <w:r>
        <w:t xml:space="preserve">Saksalaiset eläkeläiset penkovat roskiksia.</w:t>
      </w:r>
    </w:p>
    <w:p>
      <w:r>
        <w:rPr>
          <w:b/>
          <w:u w:val="single"/>
        </w:rPr>
        <w:t xml:space="preserve">195415</w:t>
      </w:r>
    </w:p>
    <w:p>
      <w:r>
        <w:t xml:space="preserve">@Sakoelabo @Padit1337 @SawsanChebli Ehkä hänellä oli kuukautiset.</w:t>
      </w:r>
    </w:p>
    <w:p>
      <w:r>
        <w:rPr>
          <w:b/>
          <w:u w:val="single"/>
        </w:rPr>
        <w:t xml:space="preserve">195416</w:t>
      </w:r>
    </w:p>
    <w:p>
      <w:r>
        <w:t xml:space="preserve">@Bartzissey @MiataMuc @mountainman1977 Haastatko minut nyt?</w:t>
      </w:r>
    </w:p>
    <w:p>
      <w:r>
        <w:rPr>
          <w:b/>
          <w:u w:val="single"/>
        </w:rPr>
        <w:t xml:space="preserve">195417</w:t>
      </w:r>
    </w:p>
    <w:p>
      <w:r>
        <w:t xml:space="preserve">@Loser50 Ja vitut turvapaikanhakijoiden vapaamatkustajista.</w:t>
      </w:r>
    </w:p>
    <w:p>
      <w:r>
        <w:rPr>
          <w:b/>
          <w:u w:val="single"/>
        </w:rPr>
        <w:t xml:space="preserve">195418</w:t>
      </w:r>
    </w:p>
    <w:p>
      <w:r>
        <w:t xml:space="preserve">@KNA_Redaktion Ja nyt ehdolla kolme muuta #KrippeWelle!</w:t>
      </w:r>
    </w:p>
    <w:p>
      <w:r>
        <w:rPr>
          <w:b/>
          <w:u w:val="single"/>
        </w:rPr>
        <w:t xml:space="preserve">195419</w:t>
      </w:r>
    </w:p>
    <w:p>
      <w:r>
        <w:t xml:space="preserve">@AbehoSooh@balleryna kyllä, kyllä, kyllä, kyllä, mutta et voi puolustaa itseäsi tai sinua syytetään pahoinpitelystä ja rasismista.</w:t>
      </w:r>
    </w:p>
    <w:p>
      <w:r>
        <w:rPr>
          <w:b/>
          <w:u w:val="single"/>
        </w:rPr>
        <w:t xml:space="preserve">195420</w:t>
      </w:r>
    </w:p>
    <w:p>
      <w:r>
        <w:t xml:space="preserve">@sixtus @MonikaHerrmann1 Vau. Kannattaa lukea! #FDP:ssä u huippupalkansaajat.</w:t>
      </w:r>
    </w:p>
    <w:p>
      <w:r>
        <w:rPr>
          <w:b/>
          <w:u w:val="single"/>
        </w:rPr>
        <w:t xml:space="preserve">195421</w:t>
      </w:r>
    </w:p>
    <w:p>
      <w:r>
        <w:t xml:space="preserve">@X_crossss @Bommel_rocks @FeePatzer Minun ei tarvitse mainita tätä, olen onnellisesti homo. |Ja ei, naiset eivät halua seksiä kuten me miehet. He ovat paljon valikoivampia.</w:t>
      </w:r>
    </w:p>
    <w:p>
      <w:r>
        <w:rPr>
          <w:b/>
          <w:u w:val="single"/>
        </w:rPr>
        <w:t xml:space="preserve">195422</w:t>
      </w:r>
    </w:p>
    <w:p>
      <w:r>
        <w:t xml:space="preserve">@StefanScharf_DD @Claudia_Mertes Tämä AfD on kuitenkin heikompi kuin poliittinen vasemmisto. Ja vasemmisto on islamin ystävä. |Mikä tekee jälkimmäisestä niin uhkaavan.</w:t>
      </w:r>
    </w:p>
    <w:p>
      <w:r>
        <w:rPr>
          <w:b/>
          <w:u w:val="single"/>
        </w:rPr>
        <w:t xml:space="preserve">195423</w:t>
      </w:r>
    </w:p>
    <w:p>
      <w:r>
        <w:t xml:space="preserve">@EmoclewTonSwej Hyvä sydän ei tee hyvää seuraa.</w:t>
      </w:r>
    </w:p>
    <w:p>
      <w:r>
        <w:rPr>
          <w:b/>
          <w:u w:val="single"/>
        </w:rPr>
        <w:t xml:space="preserve">195424</w:t>
      </w:r>
    </w:p>
    <w:p>
      <w:r>
        <w:t xml:space="preserve">@Peacecakex Seksuaalinen häirintä on loppujen lopuksi harvinaista.</w:t>
      </w:r>
    </w:p>
    <w:p>
      <w:r>
        <w:rPr>
          <w:b/>
          <w:u w:val="single"/>
        </w:rPr>
        <w:t xml:space="preserve">195425</w:t>
      </w:r>
    </w:p>
    <w:p>
      <w:r>
        <w:t xml:space="preserve">Olkaamme rehellisiä: Kukapa ei ajattelisi Furzheimia, kun hän ajattelee Pforzheimia?</w:t>
      </w:r>
    </w:p>
    <w:p>
      <w:r>
        <w:rPr>
          <w:b/>
          <w:u w:val="single"/>
        </w:rPr>
        <w:t xml:space="preserve">195426</w:t>
      </w:r>
    </w:p>
    <w:p>
      <w:r>
        <w:t xml:space="preserve">Muuten: lakeja säätää liittopäivät. Ei keisarinna Merkelin audienssin kautta. Saksan liittopäivät on toimintakykyinen. Merkel on virassaan toimeenpanevana henkilönä. |Nix valtion kriisin kanssa.</w:t>
      </w:r>
    </w:p>
    <w:p>
      <w:r>
        <w:rPr>
          <w:b/>
          <w:u w:val="single"/>
        </w:rPr>
        <w:t xml:space="preserve">195427</w:t>
      </w:r>
    </w:p>
    <w:p>
      <w:r>
        <w:t xml:space="preserve">Hyvät ystävät,ajatelkaa.idioottimainen Klitschko,jota BRD:n media juhlii.Hän on USA:n itärannikon primitiivinen orja.</w:t>
      </w:r>
    </w:p>
    <w:p>
      <w:r>
        <w:rPr>
          <w:b/>
          <w:u w:val="single"/>
        </w:rPr>
        <w:t xml:space="preserve">195428</w:t>
      </w:r>
    </w:p>
    <w:p>
      <w:r>
        <w:t xml:space="preserve">@ScottiRacer Se selittäisi Claudia Rothin tilan 🤔.</w:t>
      </w:r>
    </w:p>
    <w:p>
      <w:r>
        <w:rPr>
          <w:b/>
          <w:u w:val="single"/>
        </w:rPr>
        <w:t xml:space="preserve">195429</w:t>
      </w:r>
    </w:p>
    <w:p>
      <w:r>
        <w:t xml:space="preserve">@darksideoftheeg @die_Schoene Vaikka en pidä Gabrielista paljon, mutta Israelissa hän on oikeassa.</w:t>
      </w:r>
    </w:p>
    <w:p>
      <w:r>
        <w:rPr>
          <w:b/>
          <w:u w:val="single"/>
        </w:rPr>
        <w:t xml:space="preserve">195430</w:t>
      </w:r>
    </w:p>
    <w:p>
      <w:r>
        <w:t xml:space="preserve">@heavenlydogz @nopgy8i7 @govkorea @mafrakorea Helvettiin korealaiset eläinten hyväksikäyttäjät!</w:t>
      </w:r>
    </w:p>
    <w:p>
      <w:r>
        <w:rPr>
          <w:b/>
          <w:u w:val="single"/>
        </w:rPr>
        <w:t xml:space="preserve">195431</w:t>
      </w:r>
    </w:p>
    <w:p>
      <w:r>
        <w:t xml:space="preserve">@True_Sayer Valitettavasti totta. Liian paljon leimaavat natsimaskia, joten tuskin kukaan kansalainen täällä äänestää heitä. AfD voi kaataa vain järjestelmällisyyden</w:t>
      </w:r>
    </w:p>
    <w:p>
      <w:r>
        <w:rPr>
          <w:b/>
          <w:u w:val="single"/>
        </w:rPr>
        <w:t xml:space="preserve">195432</w:t>
      </w:r>
    </w:p>
    <w:p>
      <w:r>
        <w:t xml:space="preserve">@hubertus_heil Kaikista ihmisistä juuri SPD:n tekopyhät tekopyhät avaavat suunsa. SPD - LOISIA, PEDOFIILEJÄ JA ILMIANTOJA !!!! !!!!</w:t>
      </w:r>
    </w:p>
    <w:p>
      <w:r>
        <w:rPr>
          <w:b/>
          <w:u w:val="single"/>
        </w:rPr>
        <w:t xml:space="preserve">195433</w:t>
      </w:r>
    </w:p>
    <w:p>
      <w:r>
        <w:t xml:space="preserve">@HomeRogner Kaikkea ulkomaalaisten suojelemiseksi tässä maassa. Ei mitään, kun kyse on omasta kansasta, kotimaasta, perinteistä.</w:t>
      </w:r>
    </w:p>
    <w:p>
      <w:r>
        <w:rPr>
          <w:b/>
          <w:u w:val="single"/>
        </w:rPr>
        <w:t xml:space="preserve">195434</w:t>
      </w:r>
    </w:p>
    <w:p>
      <w:r>
        <w:t xml:space="preserve">@littlewisehen Näin koin hänet (muun muassa väitöskirjani toimittajana). Suuri mies: kattavasti koulutettu, arvomaailmaan suuntautunut, maltillinen ja ihmisystävällinen.</w:t>
      </w:r>
    </w:p>
    <w:p>
      <w:r>
        <w:rPr>
          <w:b/>
          <w:u w:val="single"/>
        </w:rPr>
        <w:t xml:space="preserve">195435</w:t>
      </w:r>
    </w:p>
    <w:p>
      <w:r>
        <w:t xml:space="preserve">Jatkuva raivoaminen saksalaisia vastaan ja kulttuurimme pilkkaaminen, mutta ei ole munaa tehdä Mohammed-sarjakuvaa #LaferLichterLuther</w:t>
      </w:r>
    </w:p>
    <w:p>
      <w:r>
        <w:rPr>
          <w:b/>
          <w:u w:val="single"/>
        </w:rPr>
        <w:t xml:space="preserve">195436</w:t>
      </w:r>
    </w:p>
    <w:p>
      <w:r>
        <w:t xml:space="preserve">Otamme paljon myötätuulta mukaamme #reformaation juhlavuosi -tapahtumasta. Tämä muokkaa tulevaisuutta."</w:t>
        <w:t xml:space="preserve">EKD-RV @landesbischof Bedford-Strohm</w:t>
        <w:tab/>
        <w:t xml:space="preserve">MUUT</w:t>
        <w:tab/>
        <w:t xml:space="preserve">MUUT</w:t>
        <w:br/>
        <w:t xml:space="preserve">@journ_ali @kelghazzali Mitkä muslimien oikeudet ovat vaarassa Euroopassa?</w:t>
        <w:tab/>
        <w:t xml:space="preserve">MUUT</w:t>
        <w:tab/>
        <w:t xml:space="preserve">MUUT</w:t>
        <w:br/>
        <w:t xml:space="preserve">Koraanissa sanotaan, että muslimien pitäisi tappaa vääräuskoisia, mutta sillä ei ole mitään tekemistä sen kanssa, että muslimit tappavat vääräuskoisia</w:t>
        <w:tab/>
        <w:t xml:space="preserve">OFFENSE</w:t>
        <w:tab/>
        <w:t xml:space="preserve">ABUSE</w:t>
        <w:br/>
        <w:t xml:space="preserve">@Claire_Farr0n @ARDKontraste Saksan juutalaiset olivat saksalaisia eivätkä muita</w:t>
        <w:t xml:space="preserve"> Saksalaisten ja juutalaisten tekeminen vastakohtapareiksi on völkististä ja antisemitististä. Juutalaiset ja saksalaiset ovat identiteettejä, joilla on leikkauspiste. Varsinkin kun askenasijuutalaiset kuuluvat saksalaiseen kulttuuripiiriin. Ne tulevat Reiniltä.</w:t>
        <w:tab/>
        <w:t xml:space="preserve">MUUTA</w:t>
        <w:tab/>
        <w:t xml:space="preserve">MUUTA</w:t>
        <w:br/>
        <w:t xml:space="preserve">ensimmäinen FC #Bayern #Munich sisältää valekuolleita valmentajana ja #sarjalaisrikollisia johtoportaassa</w:t>
        <w:tab/>
        <w:t xml:space="preserve">RIKOS</w:t>
        <w:tab/>
        <w:t xml:space="preserve">Loukkaus</w:t>
        <w:br/>
        <w:t xml:space="preserve">@flyingtomoon @mortimer_niels @yourTherapist Tiedän, mistä on kyse: naisista ja heidän tunne-elämänsä herkkyydestä</w:t>
        <w:t xml:space="preserve"> Kuten aina.</w:t>
        <w:tab/>
        <w:t xml:space="preserve">OFFENSE</w:t>
        <w:tab/>
        <w:t xml:space="preserve">ABUSE</w:t>
        <w:br/>
        <w:t xml:space="preserve">@ntvde_politics @krippmarie @CHerwartz |LBR| Roland Kochin pitäisi palata politiikkaan ja ottaa johtava</w:t>
        <w:tab/>
        <w:t xml:space="preserve">OTHER</w:t>
        <w:tab/>
        <w:t xml:space="preserve">OTHER</w:t>
        <w:br/>
        <w:t xml:space="preserve">@Christoph_Hi Tosiasiassa</w:t>
        <w:t xml:space="preserve">jesidit eivät elä niin uskonnollisesti</w:t>
        <w:tab/>
        <w:t xml:space="preserve">MUUT</w:t>
        <w:tab/>
        <w:t xml:space="preserve">MUUT</w:t>
        <w:br/>
        <w:t xml:space="preserve">Taistelkaa itää vastaan, taistelkaa ÈEuroopan vapauden puolesta!</w:t>
        <w:tab/>
        <w:t xml:space="preserve">MUUT</w:t>
        <w:tab/>
        <w:t xml:space="preserve">MUUT</w:t>
        <w:br/>
        <w:t xml:space="preserve">@XYEinzelfall Viestisi pitäisi tulla päivittäin FS:ssä.Silloin viimeinenkin unikeko heräisi vihdoin.</w:t>
        <w:tab/>
        <w:t xml:space="preserve">OTHER</w:t>
        <w:tab/>
        <w:t xml:space="preserve">OTHER</w:t>
        <w:br/>
        <w:t xml:space="preserve">@schlabonski @AlternativeNds En väittänyt, että SINÄ olisit kieltänyt sen</w:t>
        <w:tab/>
        <w:t xml:space="preserve">MUUT</w:t>
        <w:tab/>
        <w:t xml:space="preserve">MUUT</w:t>
        <w:br/>
        <w:t xml:space="preserve">@MiataMuc @mountainman1977 @sci_fanboi @Tom174_ He ovat kuin minä ☺</w:t>
        <w:tab/>
        <w:tab/>
        <w:t xml:space="preserve">MUUT</w:t>
        <w:br/>
        <w:t xml:space="preserve">@BonkeKolja Mitä A</w:t>
        <w:t xml:space="preserve"> H. on tehnyt tällaisille häikäilemättömille rikoksentekijöille? Varmasti oikein!</w:t>
        <w:tab/>
        <w:t xml:space="preserve">OFFENSE</w:t>
        <w:tab/>
        <w:t xml:space="preserve">ABUSE</w:t>
        <w:br/>
        <w:t xml:space="preserve">@_StultaMundi Tarkoitan hölynpölyä kuolemanrangaistuksesta katkaravuista, vaatteista ja homoseksuaalisuudesta</w:t>
        <w:tab/>
        <w:t xml:space="preserve">MUUTA</w:t>
        <w:tab/>
        <w:t xml:space="preserve">MUUTA</w:t>
        <w:br/>
        <w:t xml:space="preserve">@ShahakShapiran vitsit menevät ilman esinahkaa</w:t>
        <w:tab/>
        <w:t xml:space="preserve">MUUT</w:t>
        <w:tab/>
        <w:t xml:space="preserve">MUUT</w:t>
        <w:br/>
        <w:t xml:space="preserve">Odotan innolla Ranskan ensimmäistä naispresidenttiä Marine Le Peniä</w:t>
        <w:t xml:space="preserve">@cem_oezdemir #illner</w:t>
        <w:tab/>
        <w:t xml:space="preserve">MUUT</w:t>
        <w:tab/>
        <w:t xml:space="preserve">MUUT</w:t>
        <w:br/>
        <w:t xml:space="preserve">@tagesspiegel @MiRo_SPD Puhuuko tuossa SPD-poliitikko oikeusvaltiosta?</w:t>
        <w:t xml:space="preserve">|LBR| Kenen puoluetoveri Steinmeier olisi ministerinä antanut pienten lasten kuolla multaan</w:t>
        <w:tab/>
        <w:t xml:space="preserve">OFFENSE</w:t>
        <w:tab/>
        <w:t xml:space="preserve">INSULT</w:t>
        <w:br/>
        <w:t xml:space="preserve">@Claudia_Mertes @TiniDo Se on vain pitkälle edennyttä feminismiä</w:t>
        <w:t xml:space="preserve"> Mitä odotat?</w:t>
        <w:tab/>
        <w:t xml:space="preserve">OFFENSE</w:t>
        <w:tab/>
        <w:t xml:space="preserve">ABUSE</w:t>
        <w:br/>
        <w:t xml:space="preserve">@CSU Sen myyminen saavutuksena, että otetaan vähemmän kansalaisten rahoja, on erittäin siistiä</w:t>
        <w:t xml:space="preserve"> Ja kuka oikeastaan esitti "tien kehittämismaksut", jos ei CSU?</w:t>
      </w:r>
    </w:p>
    <w:p>
      <w:r>
        <w:rPr>
          <w:b/>
          <w:u w:val="single"/>
        </w:rPr>
        <w:t xml:space="preserve">195437</w:t>
      </w:r>
    </w:p>
    <w:p>
      <w:r>
        <w:t xml:space="preserve">@LukLktourscr Meillä ei ole mitään tällä hetkellä, mutta myöhemmin marraskuussa varmasti!</w:t>
      </w:r>
    </w:p>
    <w:p>
      <w:r>
        <w:rPr>
          <w:b/>
          <w:u w:val="single"/>
        </w:rPr>
        <w:t xml:space="preserve">195438</w:t>
      </w:r>
    </w:p>
    <w:p>
      <w:r>
        <w:t xml:space="preserve">@MiataMuc @KonseqLiberal Ihan kuin voisit ärsyttää minua 😎</w:t>
      </w:r>
    </w:p>
    <w:p>
      <w:r>
        <w:rPr>
          <w:b/>
          <w:u w:val="single"/>
        </w:rPr>
        <w:t xml:space="preserve">195439</w:t>
      </w:r>
    </w:p>
    <w:p>
      <w:r>
        <w:t xml:space="preserve">@FrauSchmauke @_StultaMundi Yleensä naiset haluavat avioliittoja. Se vastaa heidän romantiikan ja huolenpidon tarpeeseensa.</w:t>
      </w:r>
    </w:p>
    <w:p>
      <w:r>
        <w:rPr>
          <w:b/>
          <w:u w:val="single"/>
        </w:rPr>
        <w:t xml:space="preserve">195440</w:t>
      </w:r>
    </w:p>
    <w:p>
      <w:r>
        <w:t xml:space="preserve">@JoeHellBack @ThomasMichael71 @alexa_jung60 @Tschonka @Gwen_Ny_ @dasstimmvieh @Mohrenpost Ja miksi pitäisi osoittaa solidaarisuutta muiden uskontojen jäsenille, jos pitää tätä uskontoa tyhmänä?</w:t>
      </w:r>
    </w:p>
    <w:p>
      <w:r>
        <w:rPr>
          <w:b/>
          <w:u w:val="single"/>
        </w:rPr>
        <w:t xml:space="preserve">195441</w:t>
      </w:r>
    </w:p>
    <w:p>
      <w:r>
        <w:t xml:space="preserve">@ericcartmensmum @xXxOPEXOBxXxx @HelgeThiessen @MiataMuc Yhteiskunta haluaa, että asia on näin. Se vetää miehet lokaan, liioittelee naisten maailmaa ja julistaa miehet vanhentuneiksi.</w:t>
      </w:r>
    </w:p>
    <w:p>
      <w:r>
        <w:rPr>
          <w:b/>
          <w:u w:val="single"/>
        </w:rPr>
        <w:t xml:space="preserve">195442</w:t>
      </w:r>
    </w:p>
    <w:p>
      <w:r>
        <w:t xml:space="preserve">@bmel @bmub Hankkiudu eroon kaikista myrkyistä luonnossa. Pelastakaa linnut ja kaikki villieläimet</w:t>
      </w:r>
    </w:p>
    <w:p>
      <w:r>
        <w:rPr>
          <w:b/>
          <w:u w:val="single"/>
        </w:rPr>
        <w:t xml:space="preserve">195443</w:t>
      </w:r>
    </w:p>
    <w:p>
      <w:r>
        <w:t xml:space="preserve">Loogisesti ajateltuna, kun he ovat ajaneet hajoamista eteenpäin ja pettäneet ihmisiä tarpeeksi, he menevät luvattuun maahan.</w:t>
      </w:r>
    </w:p>
    <w:p>
      <w:r>
        <w:rPr>
          <w:b/>
          <w:u w:val="single"/>
        </w:rPr>
        <w:t xml:space="preserve">195444</w:t>
      </w:r>
    </w:p>
    <w:p>
      <w:r>
        <w:t xml:space="preserve">Edes kansalliset ihmiset eivät voi olla rehellisiä, ja tätä sitten puolustellaan alkoholilla. Inhottavaa!</w:t>
      </w:r>
    </w:p>
    <w:p>
      <w:r>
        <w:rPr>
          <w:b/>
          <w:u w:val="single"/>
        </w:rPr>
        <w:t xml:space="preserve">195445</w:t>
      </w:r>
    </w:p>
    <w:p>
      <w:r>
        <w:t xml:space="preserve">@AltermediaD |LBR| En tiennyt. Juutalaisten jälkiä kaikkialla. |Tästä lähtien vain tervettä ja onnellista uutta vuotta.</w:t>
      </w:r>
    </w:p>
    <w:p>
      <w:r>
        <w:rPr>
          <w:b/>
          <w:u w:val="single"/>
        </w:rPr>
        <w:t xml:space="preserve">195446</w:t>
      </w:r>
    </w:p>
    <w:p>
      <w:r>
        <w:t xml:space="preserve">@faznet .iloni on rajaton ⁉😨😨</w:t>
      </w:r>
    </w:p>
    <w:p>
      <w:r>
        <w:rPr>
          <w:b/>
          <w:u w:val="single"/>
        </w:rPr>
        <w:t xml:space="preserve">195447</w:t>
      </w:r>
    </w:p>
    <w:p>
      <w:r>
        <w:t xml:space="preserve">@ErikMarquardt @EulenTweet 😠👎Oletko koskaan kuullut Orbanista ja itäisistä valtioista, miten he hoitavat asian?</w:t>
      </w:r>
    </w:p>
    <w:p>
      <w:r>
        <w:rPr>
          <w:b/>
          <w:u w:val="single"/>
        </w:rPr>
        <w:t xml:space="preserve">195448</w:t>
      </w:r>
    </w:p>
    <w:p>
      <w:r>
        <w:t xml:space="preserve">@a_huebner_law Homoseksuaalina sallin itselleni etuoikeuden analysoida naisia ja erityisesti feministisiä teesejä selvin päin ilman, että rintojen houkutus sokaisee minut.</w:t>
      </w:r>
    </w:p>
    <w:p>
      <w:r>
        <w:rPr>
          <w:b/>
          <w:u w:val="single"/>
        </w:rPr>
        <w:t xml:space="preserve">195449</w:t>
      </w:r>
    </w:p>
    <w:p>
      <w:r>
        <w:t xml:space="preserve">@kjempeslu @connor_larkin Lukekaa ensin valtiosääntöoikeuden käsikirja tai vielä paremmin yleinen valtiosääntöopin käsikirja, emme ole täällä julkisessa tukiopetuksessa.</w:t>
      </w:r>
    </w:p>
    <w:p>
      <w:r>
        <w:rPr>
          <w:b/>
          <w:u w:val="single"/>
        </w:rPr>
        <w:t xml:space="preserve">195450</w:t>
      </w:r>
    </w:p>
    <w:p>
      <w:r>
        <w:t xml:space="preserve">Onko pakolaistenkin maksettava lupamaksu? ???? |Vai vain ne, jotka asuvat täällä pidempään? 1</w:t>
      </w:r>
    </w:p>
    <w:p>
      <w:r>
        <w:rPr>
          <w:b/>
          <w:u w:val="single"/>
        </w:rPr>
        <w:t xml:space="preserve">195451</w:t>
      </w:r>
    </w:p>
    <w:p>
      <w:r>
        <w:t xml:space="preserve">Hyvä @larsklingbeil, onnittelut valintasi johdosta! Sinä rokkaat sitä!</w:t>
      </w:r>
    </w:p>
    <w:p>
      <w:r>
        <w:rPr>
          <w:b/>
          <w:u w:val="single"/>
        </w:rPr>
        <w:t xml:space="preserve">195452</w:t>
      </w:r>
    </w:p>
    <w:p>
      <w:r>
        <w:t xml:space="preserve">@Shockadin @Schnubb36 @3rd_stone_f_sun @oadiakosmos @Fjordspringer @gselsbaer @transsimian @AlfredAndPaul @TomBell46959788 @KosmosOadia @druzim @TheEbenbild @_Apuleius @karlrahner_sj @veronikusz @LadyLeliana @VJanusch @HELMA__D @ifw_recht @gbs_org Never, se olisi jumalanpilkkaa! :D</w:t>
      </w:r>
    </w:p>
    <w:p>
      <w:r>
        <w:rPr>
          <w:b/>
          <w:u w:val="single"/>
        </w:rPr>
        <w:t xml:space="preserve">195453</w:t>
      </w:r>
    </w:p>
    <w:p>
      <w:r>
        <w:t xml:space="preserve">Islamistit ja IS yrittävät viedä meiltä hengen ja haluavat lukita meidät betoniseinien taakse.</w:t>
      </w:r>
    </w:p>
    <w:p>
      <w:r>
        <w:rPr>
          <w:b/>
          <w:u w:val="single"/>
        </w:rPr>
        <w:t xml:space="preserve">195454</w:t>
      </w:r>
    </w:p>
    <w:p>
      <w:r>
        <w:t xml:space="preserve">FDJ:n toimihenkilönä hän tietää, miten se toimii.</w:t>
      </w:r>
    </w:p>
    <w:p>
      <w:r>
        <w:rPr>
          <w:b/>
          <w:u w:val="single"/>
        </w:rPr>
        <w:t xml:space="preserve">195455</w:t>
      </w:r>
    </w:p>
    <w:p>
      <w:r>
        <w:t xml:space="preserve">Kuka oikeastaan rahoittaa Poliittisen kauneuden keskusta?</w:t>
      </w:r>
    </w:p>
    <w:p>
      <w:r>
        <w:rPr>
          <w:b/>
          <w:u w:val="single"/>
        </w:rPr>
        <w:t xml:space="preserve">195456</w:t>
      </w:r>
    </w:p>
    <w:p>
      <w:r>
        <w:t xml:space="preserve">@MiataMuc Oletteko sinä ja Onyx menossa pian naimisiin????</w:t>
      </w:r>
    </w:p>
    <w:p>
      <w:r>
        <w:rPr>
          <w:b/>
          <w:u w:val="single"/>
        </w:rPr>
        <w:t xml:space="preserve">195457</w:t>
      </w:r>
    </w:p>
    <w:p>
      <w:r>
        <w:t xml:space="preserve">@MariaKlSchmeink @gruenenrw Kiitos, raukka. Voin sympatiseerata sinua, olen ollut koko viikon läpimärkänä, enkä ole vieläkään kunnossa. Parane pian! 💖</w:t>
      </w:r>
    </w:p>
    <w:p>
      <w:r>
        <w:rPr>
          <w:b/>
          <w:u w:val="single"/>
        </w:rPr>
        <w:t xml:space="preserve">195458</w:t>
      </w:r>
    </w:p>
    <w:p>
      <w:r>
        <w:t xml:space="preserve">@hzulla @MariamLau1 Kahdella kolmesta kohdasta ei ole mitään tekemistä lain kanssa. (Uskon myös, että ne eivät ole totta).</w:t>
      </w:r>
    </w:p>
    <w:p>
      <w:r>
        <w:rPr>
          <w:b/>
          <w:u w:val="single"/>
        </w:rPr>
        <w:t xml:space="preserve">195459</w:t>
      </w:r>
    </w:p>
    <w:p>
      <w:r>
        <w:t xml:space="preserve">@ThomasMichael71 @StackChipsYT @ichbinmuckmuck @tonino85 Joo, edes naiset eivät iske sinua 😁</w:t>
      </w:r>
    </w:p>
    <w:p>
      <w:r>
        <w:rPr>
          <w:b/>
          <w:u w:val="single"/>
        </w:rPr>
        <w:t xml:space="preserve">195460</w:t>
      </w:r>
    </w:p>
    <w:p>
      <w:r>
        <w:t xml:space="preserve">@gnurpsnewoel Vielä on paljon tehtävää! #teamlove</w:t>
      </w:r>
    </w:p>
    <w:p>
      <w:r>
        <w:rPr>
          <w:b/>
          <w:u w:val="single"/>
        </w:rPr>
        <w:t xml:space="preserve">195461</w:t>
      </w:r>
    </w:p>
    <w:p>
      <w:r>
        <w:t xml:space="preserve">@flyingtomoon @mortimer_niels @yourtherapist Missä täällä käydään keskustelua? Sinä puolustat, minä hylkään.</w:t>
      </w:r>
    </w:p>
    <w:p>
      <w:r>
        <w:rPr>
          <w:b/>
          <w:u w:val="single"/>
        </w:rPr>
        <w:t xml:space="preserve">195462</w:t>
      </w:r>
    </w:p>
    <w:p>
      <w:r>
        <w:t xml:space="preserve">@hakijaavdic Mitä sinulla on keskitysleirien muistomerkillä vierailua vastaan? Miksi luulet, että petän arvojani kysymällä tätä?</w:t>
      </w:r>
    </w:p>
    <w:p>
      <w:r>
        <w:rPr>
          <w:b/>
          <w:u w:val="single"/>
        </w:rPr>
        <w:t xml:space="preserve">195463</w:t>
      </w:r>
    </w:p>
    <w:p>
      <w:r>
        <w:t xml:space="preserve">@shlomosapiens Kysely on Forssan tekemä. Joten pohjimmiltaan arvoton.</w:t>
      </w:r>
    </w:p>
    <w:p>
      <w:r>
        <w:rPr>
          <w:b/>
          <w:u w:val="single"/>
        </w:rPr>
        <w:t xml:space="preserve">195464</w:t>
      </w:r>
    </w:p>
    <w:p>
      <w:r>
        <w:t xml:space="preserve">@AynRandism @AliCologne @AkifPirincci #Saksassa muslimimaista tulevat ateistipakolaiset eivät yleensä tunnista itseään. He pelkäävät oikeutetusti maanmiestensä harjoittamaa väkivaltaa suvaitsemattomien tiukasti uskovien taholta tai perheidensä syrjäytymistä. |Tarjoamme anonyymia apua ja poliittista ääntä.</w:t>
      </w:r>
    </w:p>
    <w:p>
      <w:r>
        <w:rPr>
          <w:b/>
          <w:u w:val="single"/>
        </w:rPr>
        <w:t xml:space="preserve">195465</w:t>
      </w:r>
    </w:p>
    <w:p>
      <w:r>
        <w:t xml:space="preserve">@handelsblatt @sigmargabriel @gaborsteingart Parempi olla tekopyhän tekopyhän tekopyhän natsin tai pakan nimittämä kuin äänestää näitä vittumaisen SPD:n SCHMAROTZERSeja.</w:t>
      </w:r>
    </w:p>
    <w:p>
      <w:r>
        <w:rPr>
          <w:b/>
          <w:u w:val="single"/>
        </w:rPr>
        <w:t xml:space="preserve">195466</w:t>
      </w:r>
    </w:p>
    <w:p>
      <w:r>
        <w:t xml:space="preserve">@NPDWittenberg |LBR| Ulos kaikki turvapaikkahuijaajat! Vain kuka voi, kuka todella haluaa panna tämän täytäntöön?</w:t>
      </w:r>
    </w:p>
    <w:p>
      <w:r>
        <w:rPr>
          <w:b/>
          <w:u w:val="single"/>
        </w:rPr>
        <w:t xml:space="preserve">195467</w:t>
      </w:r>
    </w:p>
    <w:p>
      <w:r>
        <w:t xml:space="preserve">Vapaus ja monimuotoisuus taataan aina, kun kaikki naiset käyttävät huivia ja kaikilla on sama vasemmistolainen mielipide.</w:t>
      </w:r>
    </w:p>
    <w:p>
      <w:r>
        <w:rPr>
          <w:b/>
          <w:u w:val="single"/>
        </w:rPr>
        <w:t xml:space="preserve">195468</w:t>
      </w:r>
    </w:p>
    <w:p>
      <w:r>
        <w:t xml:space="preserve">@Wahr_Sager Miten tuollainen voi olla hallituksessa. Joka kiihottaa kansaansa vastaan, on erotettava välittömästi!</w:t>
      </w:r>
    </w:p>
    <w:p>
      <w:r>
        <w:rPr>
          <w:b/>
          <w:u w:val="single"/>
        </w:rPr>
        <w:t xml:space="preserve">195469</w:t>
      </w:r>
    </w:p>
    <w:p>
      <w:r>
        <w:t xml:space="preserve">@neythomas @stefanolix @bombasstard @AlDavoodi @Tom174_ @Piratenlily @Claudia_Mertes Lukukausimaksut kaikille tuleville humanististen ja yhteiskuntatieteiden opiskelijoille. Luonnontieteiden ainoa julkinen rahoitus.</w:t>
      </w:r>
    </w:p>
    <w:p>
      <w:r>
        <w:rPr>
          <w:b/>
          <w:u w:val="single"/>
        </w:rPr>
        <w:t xml:space="preserve">195470</w:t>
      </w:r>
    </w:p>
    <w:p>
      <w:r>
        <w:t xml:space="preserve">@Hoecke_Bjoern @mundaufmachen |LBR| Mitä AfD:llä on NPD:tä vastaan? Ne ovat olleet pitkään kaikkien kansallisten puolueiden edelläkävijöitä.</w:t>
      </w:r>
    </w:p>
    <w:p>
      <w:r>
        <w:rPr>
          <w:b/>
          <w:u w:val="single"/>
        </w:rPr>
        <w:t xml:space="preserve">195471</w:t>
      </w:r>
    </w:p>
    <w:p>
      <w:r>
        <w:t xml:space="preserve">@oho_josef Älä sitten mene sänkyyn heidän kanssaan.</w:t>
      </w:r>
    </w:p>
    <w:p>
      <w:r>
        <w:rPr>
          <w:b/>
          <w:u w:val="single"/>
        </w:rPr>
        <w:t xml:space="preserve">195472</w:t>
      </w:r>
    </w:p>
    <w:p>
      <w:r>
        <w:t xml:space="preserve">@PaulPanter16 @pinselpoetin Olisin hyvin yllättynyt, jos hänellä olisi aivoja.</w:t>
      </w:r>
    </w:p>
    <w:p>
      <w:r>
        <w:rPr>
          <w:b/>
          <w:u w:val="single"/>
        </w:rPr>
        <w:t xml:space="preserve">195473</w:t>
      </w:r>
    </w:p>
    <w:p>
      <w:r>
        <w:t xml:space="preserve">SteinbachErika Periaatteessa maahanmuuttajalaumalle pitäisi jakaa vain sianlihaa. Jos he hylkäävät tämän, he voivat pyydystää rottia lukuisista viemäreistä ja syödä ne.</w:t>
      </w:r>
    </w:p>
    <w:p>
      <w:r>
        <w:rPr>
          <w:b/>
          <w:u w:val="single"/>
        </w:rPr>
        <w:t xml:space="preserve">195474</w:t>
      </w:r>
    </w:p>
    <w:p>
      <w:r>
        <w:t xml:space="preserve">Viime päivinä, lähes huomaamatta, 200. seuraaja on liittynyt @ebhhFluechtHilfiin. Tervetuloa ja paljon kiitoksia!</w:t>
      </w:r>
    </w:p>
    <w:p>
      <w:r>
        <w:rPr>
          <w:b/>
          <w:u w:val="single"/>
        </w:rPr>
        <w:t xml:space="preserve">195475</w:t>
      </w:r>
    </w:p>
    <w:p>
      <w:r>
        <w:t xml:space="preserve">On aika ottaa aggressiivinen asenne Yhdysvaltain itärannikkoa vastaan!</w:t>
      </w:r>
    </w:p>
    <w:p>
      <w:r>
        <w:rPr>
          <w:b/>
          <w:u w:val="single"/>
        </w:rPr>
        <w:t xml:space="preserve">195476</w:t>
      </w:r>
    </w:p>
    <w:p>
      <w:r>
        <w:t xml:space="preserve">TBB kehottaa NSU-valiokuntaa antamaan päätöslauselman, jossa Heiko Maasia kehotetaan antamaan oikeusministeriölle ohjeet menettelyn jatkamisesta.</w:t>
      </w:r>
    </w:p>
    <w:p>
      <w:r>
        <w:rPr>
          <w:b/>
          <w:u w:val="single"/>
        </w:rPr>
        <w:t xml:space="preserve">195477</w:t>
      </w:r>
    </w:p>
    <w:p>
      <w:r>
        <w:t xml:space="preserve">Merkel ja hänen alistuvat mielistelijänsä ja mielistelijänsä ovat tehneet sen!Orjavaltio!</w:t>
      </w:r>
    </w:p>
    <w:p>
      <w:r>
        <w:rPr>
          <w:b/>
          <w:u w:val="single"/>
        </w:rPr>
        <w:t xml:space="preserve">195478</w:t>
      </w:r>
    </w:p>
    <w:p>
      <w:r>
        <w:t xml:space="preserve">@FraukePetry Islamisaatio on käynnissä,täällä Saksassa !!!!</w:t>
      </w:r>
    </w:p>
    <w:p>
      <w:r>
        <w:rPr>
          <w:b/>
          <w:u w:val="single"/>
        </w:rPr>
        <w:t xml:space="preserve">195479</w:t>
      </w:r>
    </w:p>
    <w:p>
      <w:r>
        <w:t xml:space="preserve">@Sakoelabo @Padit1337 @SawsanChebli Teen työtä ammatissa, jossa minun on oikeasti tehtävä töitä eikä tuhlata muiden ihmisten verorahoja.</w:t>
      </w:r>
    </w:p>
    <w:p>
      <w:r>
        <w:rPr>
          <w:b/>
          <w:u w:val="single"/>
        </w:rPr>
        <w:t xml:space="preserve">195480</w:t>
      </w:r>
    </w:p>
    <w:p>
      <w:r>
        <w:t xml:space="preserve">Tulossa FAZ:n Frankfurtin kansalaisvuoropuheluun oopperassa: "Kukaan ei kuuntele meitä", mukana mielipidetutkija M. Güllner ja J. Wissler (vasemmistopuolue).</w:t>
      </w:r>
    </w:p>
    <w:p>
      <w:r>
        <w:rPr>
          <w:b/>
          <w:u w:val="single"/>
        </w:rPr>
        <w:t xml:space="preserve">195481</w:t>
      </w:r>
    </w:p>
    <w:p>
      <w:r>
        <w:t xml:space="preserve">@KonseqLiberal Sinullakin on vatsa?</w:t>
      </w:r>
    </w:p>
    <w:p>
      <w:r>
        <w:rPr>
          <w:b/>
          <w:u w:val="single"/>
        </w:rPr>
        <w:t xml:space="preserve">195482</w:t>
      </w:r>
    </w:p>
    <w:p>
      <w:r>
        <w:t xml:space="preserve">Jotenkin uudenvuodenlupaukset eivät toimi minulla. Mielestäni on tärkeää, että sinulla on kompassi. Sitten asiat järjestyvät.</w:t>
      </w:r>
    </w:p>
    <w:p>
      <w:r>
        <w:rPr>
          <w:b/>
          <w:u w:val="single"/>
        </w:rPr>
        <w:t xml:space="preserve">195483</w:t>
      </w:r>
    </w:p>
    <w:p>
      <w:r>
        <w:t xml:space="preserve">Merkel ja Gauck, ihanteellinen pari! Itärannikon orjat!</w:t>
      </w:r>
    </w:p>
    <w:p>
      <w:r>
        <w:rPr>
          <w:b/>
          <w:u w:val="single"/>
        </w:rPr>
        <w:t xml:space="preserve">195484</w:t>
      </w:r>
    </w:p>
    <w:p>
      <w:r>
        <w:t xml:space="preserve">@christian_neef Vaaliohjelmaamme ei suhteuteta tai muuteta millään tavalla. Emme tunnusta Krimin liittämistä ja pidämme kiinni pakotteista.</w:t>
      </w:r>
    </w:p>
    <w:p>
      <w:r>
        <w:rPr>
          <w:b/>
          <w:u w:val="single"/>
        </w:rPr>
        <w:t xml:space="preserve">195485</w:t>
      </w:r>
    </w:p>
    <w:p>
      <w:r>
        <w:t xml:space="preserve">@zeitrafferin @alvar_f Millainen kakara sinä olet?</w:t>
      </w:r>
    </w:p>
    <w:p>
      <w:r>
        <w:rPr>
          <w:b/>
          <w:u w:val="single"/>
        </w:rPr>
        <w:t xml:space="preserve">195486</w:t>
      </w:r>
    </w:p>
    <w:p>
      <w:r>
        <w:t xml:space="preserve">@DeutschPI |LBR| Merkelin on lähdettävä. Parasta Israelille.</w:t>
      </w:r>
    </w:p>
    <w:p>
      <w:r>
        <w:rPr>
          <w:b/>
          <w:u w:val="single"/>
        </w:rPr>
        <w:t xml:space="preserve">195487</w:t>
      </w:r>
    </w:p>
    <w:p>
      <w:r>
        <w:t xml:space="preserve">@MartinaRenner @LeftFaction Muistelen niin sanottujen "pakolaisten" uhreja.</w:t>
      </w:r>
    </w:p>
    <w:p>
      <w:r>
        <w:rPr>
          <w:b/>
          <w:u w:val="single"/>
        </w:rPr>
        <w:t xml:space="preserve">195488</w:t>
      </w:r>
    </w:p>
    <w:p>
      <w:r>
        <w:t xml:space="preserve">#Lindner työntää jo tänään päätään #Merkelin perseeseen ällöttävää #FDP</w:t>
      </w:r>
    </w:p>
    <w:p>
      <w:r>
        <w:rPr>
          <w:b/>
          <w:u w:val="single"/>
        </w:rPr>
        <w:t xml:space="preserve">195489</w:t>
      </w:r>
    </w:p>
    <w:p>
      <w:r>
        <w:t xml:space="preserve">Alan ymmärtää: kaikkia on ahdisteltu ja käytetty seksuaalisesti hyväksi. Sain sen. |Voimmeko vaihtaa puheenaihetta nyt?</w:t>
      </w:r>
    </w:p>
    <w:p>
      <w:r>
        <w:rPr>
          <w:b/>
          <w:u w:val="single"/>
        </w:rPr>
        <w:t xml:space="preserve">195490</w:t>
      </w:r>
    </w:p>
    <w:p>
      <w:r>
        <w:t xml:space="preserve">@jusos @MartinSchulz Kokemukseni mukaan vittumainen SPD polkee ihmisarvoa jalkoihinsa - katso inhottava ulkoministeriö ja sen kätyrit !!!!</w:t>
      </w:r>
    </w:p>
    <w:p>
      <w:r>
        <w:rPr>
          <w:b/>
          <w:u w:val="single"/>
        </w:rPr>
        <w:t xml:space="preserve">195491</w:t>
      </w:r>
    </w:p>
    <w:p>
      <w:r>
        <w:t xml:space="preserve">@c_lindner sanoo, että tämä on musta päivä Saksalle! Kyllä, mutta vain siksi, että hän työntää itsensä jälleen kameroiden eteen Phönixissä!@fdp</w:t>
      </w:r>
    </w:p>
    <w:p>
      <w:r>
        <w:rPr>
          <w:b/>
          <w:u w:val="single"/>
        </w:rPr>
        <w:t xml:space="preserve">195492</w:t>
      </w:r>
    </w:p>
    <w:p>
      <w:r>
        <w:t xml:space="preserve">Parempaa päivää kuin @Bahnin kanssa. Turhautuneet työntekijät ovat minkä tahansa yrityksen kuolema, kuten #Bahnin</w:t>
      </w:r>
    </w:p>
    <w:p>
      <w:r>
        <w:rPr>
          <w:b/>
          <w:u w:val="single"/>
        </w:rPr>
        <w:t xml:space="preserve">195493</w:t>
      </w:r>
    </w:p>
    <w:p>
      <w:r>
        <w:t xml:space="preserve">Merkel voi siirtyä vihreisiin. Sinne hän kuuluu.</w:t>
      </w:r>
    </w:p>
    <w:p>
      <w:r>
        <w:rPr>
          <w:b/>
          <w:u w:val="single"/>
        </w:rPr>
        <w:t xml:space="preserve">195494</w:t>
      </w:r>
    </w:p>
    <w:p>
      <w:r>
        <w:t xml:space="preserve">Tarvitsemme saksalaisen FoxNewsin @jurgenelsasser @David_Bendels @Dieter_Stein @RogerKoeppel @RogerKoeppel</w:t>
      </w:r>
    </w:p>
    <w:p>
      <w:r>
        <w:rPr>
          <w:b/>
          <w:u w:val="single"/>
        </w:rPr>
        <w:t xml:space="preserve">195495</w:t>
      </w:r>
    </w:p>
    <w:p>
      <w:r>
        <w:t xml:space="preserve">Presidentti Schwaetzer: "Maailma on sellainen, että se kysyy Jumalasta aivan eri tavalla kuin 20 vuotta sitten." Keskustellaan keskeistä aihetta koskevasta päätöslauselmaehdotuksesta. #ekdsynod</w:t>
      </w:r>
    </w:p>
    <w:p>
      <w:r>
        <w:rPr>
          <w:b/>
          <w:u w:val="single"/>
        </w:rPr>
        <w:t xml:space="preserve">195496</w:t>
      </w:r>
    </w:p>
    <w:p>
      <w:r>
        <w:t xml:space="preserve">Elämme aikoja, jolloin todelliset hyökkääjät tekeytyvät uhreiksi ja myyvät hyökkäyksiään puolustuksena. #NoAfD #AfD</w:t>
      </w:r>
    </w:p>
    <w:p>
      <w:r>
        <w:rPr>
          <w:b/>
          <w:u w:val="single"/>
        </w:rPr>
        <w:t xml:space="preserve">195497</w:t>
      </w:r>
    </w:p>
    <w:p>
      <w:r>
        <w:t xml:space="preserve">Olen erittäin iloinen siitä, että @mesale_tolu säästyi vankilalta. Vihdoinkin hän voi leikkiä poikansa kanssa kaukana vankilan muureista. Meidän on nyt jatkettava painostusta: Vapaus Deniz Yücelille ja kaikille muille poliittisille vangeille. #FreeDeniz #FreeThemAll</w:t>
      </w:r>
    </w:p>
    <w:p>
      <w:r>
        <w:rPr>
          <w:b/>
          <w:u w:val="single"/>
        </w:rPr>
        <w:t xml:space="preserve">195498</w:t>
      </w:r>
    </w:p>
    <w:p>
      <w:r>
        <w:t xml:space="preserve">Rakkaat ystävät,Hyvää pääsiäistä teille kaikille!</w:t>
      </w:r>
    </w:p>
    <w:p>
      <w:r>
        <w:rPr>
          <w:b/>
          <w:u w:val="single"/>
        </w:rPr>
        <w:t xml:space="preserve">195499</w:t>
      </w:r>
    </w:p>
    <w:p>
      <w:r>
        <w:t xml:space="preserve">@HolmHw @krippmarie @donrikus72 |LBR| Aivan . paljon enemmän mielipiteiden diktatuuria ja hallituksen itsekorostusta ihmisiä vastaan.</w:t>
      </w:r>
    </w:p>
    <w:p>
      <w:r>
        <w:rPr>
          <w:b/>
          <w:u w:val="single"/>
        </w:rPr>
        <w:t xml:space="preserve">195500</w:t>
      </w:r>
    </w:p>
    <w:p>
      <w:r>
        <w:t xml:space="preserve">@rspctfl @insideworldtramp @ergroovt @ThomasMichael71 @houelle_beck @ksemann2 @DrKassandraPari Ja se kertoo sinusta kaiken sen, mikä kannattaa tietää.</w:t>
      </w:r>
    </w:p>
    <w:p>
      <w:r>
        <w:rPr>
          <w:b/>
          <w:u w:val="single"/>
        </w:rPr>
        <w:t xml:space="preserve">195501</w:t>
      </w:r>
    </w:p>
    <w:p>
      <w:r>
        <w:t xml:space="preserve">@StackChipsYT @MiataMuc Nah, sinun pitäisi silti olla loistava tietysti 😀</w:t>
      </w:r>
    </w:p>
    <w:p>
      <w:r>
        <w:rPr>
          <w:b/>
          <w:u w:val="single"/>
        </w:rPr>
        <w:t xml:space="preserve">195502</w:t>
      </w:r>
    </w:p>
    <w:p>
      <w:r>
        <w:t xml:space="preserve">@EstherSchapira Tiedoksi: Tämä tapaus koskee FSV Frankfurtia.</w:t>
      </w:r>
    </w:p>
    <w:p>
      <w:r>
        <w:rPr>
          <w:b/>
          <w:u w:val="single"/>
        </w:rPr>
        <w:t xml:space="preserve">195503</w:t>
      </w:r>
    </w:p>
    <w:p>
      <w:r>
        <w:t xml:space="preserve">@wintermohn @Jim_Beau_27 @ZDFheute Eikö Merkel riitä? Vai onko hänkin mies?</w:t>
      </w:r>
    </w:p>
    <w:p>
      <w:r>
        <w:rPr>
          <w:b/>
          <w:u w:val="single"/>
        </w:rPr>
        <w:t xml:space="preserve">195504</w:t>
      </w:r>
    </w:p>
    <w:p>
      <w:r>
        <w:t xml:space="preserve">@BjoernHoecke olet unohtanut NRW:n kartalta. NRW on myös jo sininen!</w:t>
      </w:r>
    </w:p>
    <w:p>
      <w:r>
        <w:rPr>
          <w:b/>
          <w:u w:val="single"/>
        </w:rPr>
        <w:t xml:space="preserve">195505</w:t>
      </w:r>
    </w:p>
    <w:p>
      <w:r>
        <w:t xml:space="preserve">@rspctfl @innerworldtramp @ThomasMichael71 @houelle_beck @ergroovt @ksemann2 @DrKassandraPari Miksi käytät huivia?</w:t>
      </w:r>
    </w:p>
    <w:p>
      <w:r>
        <w:rPr>
          <w:b/>
          <w:u w:val="single"/>
        </w:rPr>
        <w:t xml:space="preserve">195506</w:t>
      </w:r>
    </w:p>
    <w:p>
      <w:r>
        <w:t xml:space="preserve">@ZeichenTaten @mountainman1977 @ThomasMichael71 Kauppa on win-win |LBR| Muuten sitä ei tapahtuisi.</w:t>
      </w:r>
    </w:p>
    <w:p>
      <w:r>
        <w:rPr>
          <w:b/>
          <w:u w:val="single"/>
        </w:rPr>
        <w:t xml:space="preserve">195507</w:t>
      </w:r>
    </w:p>
    <w:p>
      <w:r>
        <w:t xml:space="preserve">@Ceetzie Olet uskomaton !!!! Löysin teidät juuri, koska tarvitsin sitä !!!! Unelma naisesta!!!</w:t>
      </w:r>
    </w:p>
    <w:p>
      <w:r>
        <w:rPr>
          <w:b/>
          <w:u w:val="single"/>
        </w:rPr>
        <w:t xml:space="preserve">195508</w:t>
      </w:r>
    </w:p>
    <w:p>
      <w:r>
        <w:t xml:space="preserve">Rauhallista ja onnellista vuotta 2017 kaikille! Taistelkaamme yhdessä uuden vuoden aikana poliittisen muutoksen, oikeudenmukaisuuden ja sosiaalisen turvallisuuden puolesta!</w:t>
      </w:r>
    </w:p>
    <w:p>
      <w:r>
        <w:rPr>
          <w:b/>
          <w:u w:val="single"/>
        </w:rPr>
        <w:t xml:space="preserve">195509</w:t>
      </w:r>
    </w:p>
    <w:p>
      <w:r>
        <w:t xml:space="preserve">#Fakta: Yli 80 prosenttia Etelä-Sudanista pakenevista ihmisistä on naisia ja lapsia.</w:t>
      </w:r>
    </w:p>
    <w:p>
      <w:r>
        <w:rPr>
          <w:b/>
          <w:u w:val="single"/>
        </w:rPr>
        <w:t xml:space="preserve">195510</w:t>
      </w:r>
    </w:p>
    <w:p>
      <w:r>
        <w:t xml:space="preserve">kuka välittää tästä typerästä turkkilaisesta ei ole mitään tärkeämpää raportoitavaa NRW: stä @aktuelleStunde #WDR</w:t>
      </w:r>
    </w:p>
    <w:p>
      <w:r>
        <w:rPr>
          <w:b/>
          <w:u w:val="single"/>
        </w:rPr>
        <w:t xml:space="preserve">195511</w:t>
      </w:r>
    </w:p>
    <w:p>
      <w:r>
        <w:t xml:space="preserve">@sentenza66 TÄMÄ KOKONAINEN SOSIAALIYHTEISÖ KANSSAAN PITÄÄ PAKOTAA PÄIVÄN AIKANA POIS SAKSAAN!</w:t>
      </w:r>
    </w:p>
    <w:p>
      <w:r>
        <w:rPr>
          <w:b/>
          <w:u w:val="single"/>
        </w:rPr>
        <w:t xml:space="preserve">195512</w:t>
      </w:r>
    </w:p>
    <w:p>
      <w:r>
        <w:t xml:space="preserve">@WilliPtz @ZDFheute Hän voi kuolla turkkilaisessa vankilassa minun puolestani. Niin kauan kuin on olemassa Saksan suurlähetystöjä, kuten Manilassa sijaitseva suurlähetystö, myös ihmisiä halveksitaan.</w:t>
      </w:r>
    </w:p>
    <w:p>
      <w:r>
        <w:rPr>
          <w:b/>
          <w:u w:val="single"/>
        </w:rPr>
        <w:t xml:space="preserve">195513</w:t>
      </w:r>
    </w:p>
    <w:p>
      <w:r>
        <w:t xml:space="preserve">@viertelnachvier RIAS:lle seurantakeskuksena ja raportointiverkostona antisemitististen välikohtausten kohteeksi joutuneiden henkilöiden tuki ja näkökulma on ensiarvoisen tärkeää. Tässä mielessä julkaisemme tietoja "tekijöistä" vain, jos se auttaa ymmärtämään tapausta.</w:t>
      </w:r>
    </w:p>
    <w:p>
      <w:r>
        <w:rPr>
          <w:b/>
          <w:u w:val="single"/>
        </w:rPr>
        <w:t xml:space="preserve">195514</w:t>
      </w:r>
    </w:p>
    <w:p>
      <w:r>
        <w:t xml:space="preserve">Teologian jaloin tutkimus on oppia tuntemaan Kristus oikein. Martin Luther</w:t>
      </w:r>
    </w:p>
    <w:p>
      <w:r>
        <w:rPr>
          <w:b/>
          <w:u w:val="single"/>
        </w:rPr>
        <w:t xml:space="preserve">195515</w:t>
      </w:r>
    </w:p>
    <w:p>
      <w:r>
        <w:t xml:space="preserve">@ChurchProfile 340 000 vuonna 2016 valitettavasti. :-( Katso linkki lehdistötiedotteeseen kuvaajan tekstissä.</w:t>
      </w:r>
    </w:p>
    <w:p>
      <w:r>
        <w:rPr>
          <w:b/>
          <w:u w:val="single"/>
        </w:rPr>
        <w:t xml:space="preserve">195516</w:t>
      </w:r>
    </w:p>
    <w:p>
      <w:r>
        <w:t xml:space="preserve">Henkilökohtaisesti pidän #Jerusalemia tyhmänä - uskontojen haju vie kaupungin vetovoiman. |Mutta tietenkin se on Israelin pääkaupunki. |Eikä kukaan ole kiinnostunut Palestiinasta.</w:t>
      </w:r>
    </w:p>
    <w:p>
      <w:r>
        <w:rPr>
          <w:b/>
          <w:u w:val="single"/>
        </w:rPr>
        <w:t xml:space="preserve">195517</w:t>
      </w:r>
    </w:p>
    <w:p>
      <w:r>
        <w:t xml:space="preserve">@RdigerBrandt @spdde Päättelen, että AfD ei saa tehdä kansanvastaisuudesta ja pelkuruudesta kansan edessä uutta puoluepoliittista vakiotapaa ja heikentää maamme hallittavuutta. Joten nyt #GroKo.</w:t>
      </w:r>
    </w:p>
    <w:p>
      <w:r>
        <w:rPr>
          <w:b/>
          <w:u w:val="single"/>
        </w:rPr>
        <w:t xml:space="preserve">195518</w:t>
      </w:r>
    </w:p>
    <w:p>
      <w:r>
        <w:t xml:space="preserve">@k3vk4 @EvaDahlmann @ropietsch @DerSPIEGEL Se on kätevä, nimetön ja nopea. 2 klikkausta, sinun ei tarvitse syöttää mitään tietoja tai mitään.</w:t>
      </w:r>
    </w:p>
    <w:p>
      <w:r>
        <w:rPr>
          <w:b/>
          <w:u w:val="single"/>
        </w:rPr>
        <w:t xml:space="preserve">195519</w:t>
      </w:r>
    </w:p>
    <w:p>
      <w:r>
        <w:t xml:space="preserve">@Beatrix_vStorch on oikeassa, jopa "SPD:n lasten asiantuntija" Edathy oli kiinnostunut vain pojista.</w:t>
      </w:r>
    </w:p>
    <w:p>
      <w:r>
        <w:rPr>
          <w:b/>
          <w:u w:val="single"/>
        </w:rPr>
        <w:t xml:space="preserve">195520</w:t>
      </w:r>
    </w:p>
    <w:p>
      <w:r>
        <w:t xml:space="preserve">Toivon, että kosto on niin raaka, että Eurooppa lakkaa vihdoin olemasta huomaavainen.</w:t>
      </w:r>
    </w:p>
    <w:p>
      <w:r>
        <w:rPr>
          <w:b/>
          <w:u w:val="single"/>
        </w:rPr>
        <w:t xml:space="preserve">195521</w:t>
      </w:r>
    </w:p>
    <w:p>
      <w:r>
        <w:t xml:space="preserve">@Kittypunk7 @SimonTelemann Tämä voi olla myös tiedosto. :)</w:t>
      </w:r>
    </w:p>
    <w:p>
      <w:r>
        <w:rPr>
          <w:b/>
          <w:u w:val="single"/>
        </w:rPr>
        <w:t xml:space="preserve">195522</w:t>
      </w:r>
    </w:p>
    <w:p>
      <w:r>
        <w:t xml:space="preserve">@dieterjosef @stefanolix En muista, että MLK olisi murhannut ketään saavuttaakseen tavoitteensa.</w:t>
      </w:r>
    </w:p>
    <w:p>
      <w:r>
        <w:rPr>
          <w:b/>
          <w:u w:val="single"/>
        </w:rPr>
        <w:t xml:space="preserve">195523</w:t>
      </w:r>
    </w:p>
    <w:p>
      <w:r>
        <w:t xml:space="preserve">@MiataMuc En näe enää vastauksiasi muille ja uudelleentwiittauksiasi 😞</w:t>
      </w:r>
    </w:p>
    <w:p>
      <w:r>
        <w:rPr>
          <w:b/>
          <w:u w:val="single"/>
        </w:rPr>
        <w:t xml:space="preserve">195524</w:t>
      </w:r>
    </w:p>
    <w:p>
      <w:r>
        <w:t xml:space="preserve">@SteinbachErika Frau Merkel on tuonut syöpä Saksalle, se leviää pahemmin kuin rutto.Olemme tuhoon tuomittuja.😠😠😠😠</w:t>
      </w:r>
    </w:p>
    <w:p>
      <w:r>
        <w:rPr>
          <w:b/>
          <w:u w:val="single"/>
        </w:rPr>
        <w:t xml:space="preserve">195525</w:t>
      </w:r>
    </w:p>
    <w:p>
      <w:r>
        <w:t xml:space="preserve">@cgasch1 @maybritillner @KuehniKev Juuri noin, minulle Kühnert on sellainen, joka heittää kepin Schulzin ja Nahlesin jalkojen väliin vahvistaakseen uhmakkaasti omaa egoaan.</w:t>
      </w:r>
    </w:p>
    <w:p>
      <w:r>
        <w:rPr>
          <w:b/>
          <w:u w:val="single"/>
        </w:rPr>
        <w:t xml:space="preserve">195526</w:t>
      </w:r>
    </w:p>
    <w:p>
      <w:r>
        <w:t xml:space="preserve">@buerger18 @connect17de @Junge_Union @CDU Minä paskan GroKo !!!!</w:t>
      </w:r>
    </w:p>
    <w:p>
      <w:r>
        <w:rPr>
          <w:b/>
          <w:u w:val="single"/>
        </w:rPr>
        <w:t xml:space="preserve">195527</w:t>
      </w:r>
    </w:p>
    <w:p>
      <w:r>
        <w:t xml:space="preserve">@davidbest95 @Tom174_ @hamed_samad Abdel-Samad saa tehdä niin kuin haluaa, minä teen niin kuin haluan. Näen yhtä vähän syytä osoittaa kunnioitusta sellaiselle, joka kutsuu itseään "muslimiksi",</w:t>
      </w:r>
    </w:p>
    <w:p>
      <w:r>
        <w:rPr>
          <w:b/>
          <w:u w:val="single"/>
        </w:rPr>
        <w:t xml:space="preserve">195528</w:t>
      </w:r>
    </w:p>
    <w:p>
      <w:r>
        <w:t xml:space="preserve">Joka tapauksessa hänellä on suunnitelma #Tatort</w:t>
      </w:r>
    </w:p>
    <w:p>
      <w:r>
        <w:rPr>
          <w:b/>
          <w:u w:val="single"/>
        </w:rPr>
        <w:t xml:space="preserve">195529</w:t>
      </w:r>
    </w:p>
    <w:p>
      <w:r>
        <w:t xml:space="preserve">Pelkäänpä, että Berliinissä on pian aukio seksismin uhrien muistoksi. |Sen nimi on Sawsan Chebli Square.</w:t>
      </w:r>
    </w:p>
    <w:p>
      <w:r>
        <w:rPr>
          <w:b/>
          <w:u w:val="single"/>
        </w:rPr>
        <w:t xml:space="preserve">195530</w:t>
      </w:r>
    </w:p>
    <w:p>
      <w:r>
        <w:t xml:space="preserve">#Koulutus voi auttaa vähentämään lapsiavioliittoja ja #lapsikuolleisuutta sekä parantamaan #lapsiterveyttä.</w:t>
      </w:r>
    </w:p>
    <w:p>
      <w:r>
        <w:rPr>
          <w:b/>
          <w:u w:val="single"/>
        </w:rPr>
        <w:t xml:space="preserve">195531</w:t>
      </w:r>
    </w:p>
    <w:p>
      <w:r>
        <w:t xml:space="preserve">Se jää nähtäväksi - artikkelissa sanotaan: "Mutta näiden valtioiden homoseksuaalipareilla on nyt oikeudellinen väline, jolla he voivat vaatia oikeuksiaan kansainvälisessä oikeudellisessa elimessä". Esimerkiksi Costa Rica haluaa toteuttaa tämän nopeasti.</w:t>
      </w:r>
    </w:p>
    <w:p>
      <w:r>
        <w:rPr>
          <w:b/>
          <w:u w:val="single"/>
        </w:rPr>
        <w:t xml:space="preserve">195532</w:t>
      </w:r>
    </w:p>
    <w:p>
      <w:r>
        <w:t xml:space="preserve">Ja sen sijaan, että tämä säälittävä Gauck lähtisi välittömästi, hän myös ruikuttaa kreikkalaisille.</w:t>
      </w:r>
    </w:p>
    <w:p>
      <w:r>
        <w:rPr>
          <w:b/>
          <w:u w:val="single"/>
        </w:rPr>
        <w:t xml:space="preserve">195533</w:t>
      </w:r>
    </w:p>
    <w:p>
      <w:r>
        <w:t xml:space="preserve">#Straeter on yksinkertaisesti edelleen Strunz tylsä</w:t>
      </w:r>
    </w:p>
    <w:p>
      <w:r>
        <w:rPr>
          <w:b/>
          <w:u w:val="single"/>
        </w:rPr>
        <w:t xml:space="preserve">195534</w:t>
      </w:r>
    </w:p>
    <w:p>
      <w:r>
        <w:t xml:space="preserve">En jakanut eilen Facebookin fanisivullani mitään muuta kuin Martin Sichertin puheen perheenyhdistämisestä. |Kaikki tämä ystävän profiilista, jonka profiili oli täysin yksityinen. |Sivuni ja hänen siihen linkitetty profiilinsa poistettiin käytöstä.</w:t>
      </w:r>
    </w:p>
    <w:p>
      <w:r>
        <w:rPr>
          <w:b/>
          <w:u w:val="single"/>
        </w:rPr>
        <w:t xml:space="preserve">195535</w:t>
      </w:r>
    </w:p>
    <w:p>
      <w:r>
        <w:t xml:space="preserve">@herr_unknown @gamergateblogde Kyllä. En keskustele tästä enää enempää. Se ei ole minulle niin tärkeää ☺</w:t>
      </w:r>
    </w:p>
    <w:p>
      <w:r>
        <w:rPr>
          <w:b/>
          <w:u w:val="single"/>
        </w:rPr>
        <w:t xml:space="preserve">195536</w:t>
      </w:r>
    </w:p>
    <w:p>
      <w:r>
        <w:t xml:space="preserve">Tuntuu oudolta, että #CDU #CSU #SPD &amp;amp; #FDP, jotka edistävät edelleen palkkamataluutta, köyhyyspalkkoja ja vuokratyötä Saksassa, ovat jälleen kerran korottaneet parlamentaarisia korvauksiaan. Minä ainakin äänestin eilen suuren koalition ja FDP:n pyytämää korvausten korotusta vastaan!</w:t>
      </w:r>
    </w:p>
    <w:p>
      <w:r>
        <w:rPr>
          <w:b/>
          <w:u w:val="single"/>
        </w:rPr>
        <w:t xml:space="preserve">195537</w:t>
      </w:r>
    </w:p>
    <w:p>
      <w:r>
        <w:t xml:space="preserve">Hitto, vanha rouva Merkel on taas ehdolla!</w:t>
      </w:r>
    </w:p>
    <w:p>
      <w:r>
        <w:rPr>
          <w:b/>
          <w:u w:val="single"/>
        </w:rPr>
        <w:t xml:space="preserve">195538</w:t>
      </w:r>
    </w:p>
    <w:p>
      <w:r>
        <w:t xml:space="preserve">@waldruhe @Mischa0815 @InfoLeonhardt @Tatort |LBR| Kuten Axel Stoll sanoi FS: Elekrojude.</w:t>
      </w:r>
    </w:p>
    <w:p>
      <w:r>
        <w:rPr>
          <w:b/>
          <w:u w:val="single"/>
        </w:rPr>
        <w:t xml:space="preserve">195539</w:t>
      </w:r>
    </w:p>
    <w:p>
      <w:r>
        <w:t xml:space="preserve">@Angie_Merkel ...Vihdoinkin hereillä, arvoisa liittokansleri? Amerikan presidentti Obama on enemmän huolissaan Münchenistä kuin te!</w:t>
      </w:r>
    </w:p>
    <w:p>
      <w:r>
        <w:rPr>
          <w:b/>
          <w:u w:val="single"/>
        </w:rPr>
        <w:t xml:space="preserve">195540</w:t>
      </w:r>
    </w:p>
    <w:p>
      <w:r>
        <w:t xml:space="preserve">Rakkaat ystävät,pitkästä aikaa olemme täällä!</w:t>
      </w:r>
    </w:p>
    <w:p>
      <w:r>
        <w:rPr>
          <w:b/>
          <w:u w:val="single"/>
        </w:rPr>
        <w:t xml:space="preserve">195541</w:t>
      </w:r>
    </w:p>
    <w:p>
      <w:r>
        <w:t xml:space="preserve">Uusia hankkeita pakolaistyössä @ArchdioceseceseHH: |LBR| Kielikurssit Schwerinissä, kohtaaminen Rehnassa, kielituki Parchimissa.</w:t>
      </w:r>
    </w:p>
    <w:p>
      <w:r>
        <w:rPr>
          <w:b/>
          <w:u w:val="single"/>
        </w:rPr>
        <w:t xml:space="preserve">195542</w:t>
      </w:r>
    </w:p>
    <w:p>
      <w:r>
        <w:t xml:space="preserve">#Lindner on minulle yksi #FDP:n suurimmista #valehtelijoista ja #tekopyhistä.</w:t>
      </w:r>
    </w:p>
    <w:p>
      <w:r>
        <w:rPr>
          <w:b/>
          <w:u w:val="single"/>
        </w:rPr>
        <w:t xml:space="preserve">195543</w:t>
      </w:r>
    </w:p>
    <w:p>
      <w:r>
        <w:t xml:space="preserve">@stefanolix @LucasSchoppe1 @Die_Gruenen Mutta eikö tämä ole vihreiden luonnollista tyhmyyttä?</w:t>
      </w:r>
    </w:p>
    <w:p>
      <w:r>
        <w:rPr>
          <w:b/>
          <w:u w:val="single"/>
        </w:rPr>
        <w:t xml:space="preserve">195544</w:t>
      </w:r>
    </w:p>
    <w:p>
      <w:r>
        <w:t xml:space="preserve">@Sakoelabo @ThomasMichael71 Kiintiö on sukupuoleen perustuvaa syrjintää. Ei muuta.</w:t>
      </w:r>
    </w:p>
    <w:p>
      <w:r>
        <w:rPr>
          <w:b/>
          <w:u w:val="single"/>
        </w:rPr>
        <w:t xml:space="preserve">195545</w:t>
      </w:r>
    </w:p>
    <w:p>
      <w:r>
        <w:t xml:space="preserve">@freies_wort |LBR| Saksalaiset voivat kuolla, mutta voi turvapaikanhakijaa, joka joutuu katkaistuksi!</w:t>
      </w:r>
    </w:p>
    <w:p>
      <w:r>
        <w:rPr>
          <w:b/>
          <w:u w:val="single"/>
        </w:rPr>
        <w:t xml:space="preserve">195546</w:t>
      </w:r>
    </w:p>
    <w:p>
      <w:r>
        <w:t xml:space="preserve">Kuka nainen oikeasti uskaltaa esiintyä niin epämiellyttävänä, ettei häntä ole koskaan ahdisteltu seksuaalisesti? #MeToo</w:t>
      </w:r>
    </w:p>
    <w:p>
      <w:r>
        <w:rPr>
          <w:b/>
          <w:u w:val="single"/>
        </w:rPr>
        <w:t xml:space="preserve">195547</w:t>
      </w:r>
    </w:p>
    <w:p>
      <w:r>
        <w:t xml:space="preserve">NSU on horjuttanut vakavasti luottamusta turvallisuusviranomaisiin, ja nyt ainakin oikeuslaitoksen pitäisi tehdä kaikkensa selvittääkseen kaikki taustat.</w:t>
      </w:r>
    </w:p>
    <w:p>
      <w:r>
        <w:rPr>
          <w:b/>
          <w:u w:val="single"/>
        </w:rPr>
        <w:t xml:space="preserve">195548</w:t>
      </w:r>
    </w:p>
    <w:p>
      <w:r>
        <w:t xml:space="preserve">Valkokaali, selleri, porkkanat, punajuuri. |Parsaa ei tarvinnut kasvattaa lainkaan!</w:t>
      </w:r>
    </w:p>
    <w:p>
      <w:r>
        <w:rPr>
          <w:b/>
          <w:u w:val="single"/>
        </w:rPr>
        <w:t xml:space="preserve">195549</w:t>
      </w:r>
    </w:p>
    <w:p>
      <w:r>
        <w:t xml:space="preserve">Hajoamisjärjestelmä, USA:n lemmingien järjestelmä, orjien järjestelmä!</w:t>
      </w:r>
    </w:p>
    <w:p>
      <w:r>
        <w:rPr>
          <w:b/>
          <w:u w:val="single"/>
        </w:rPr>
        <w:t xml:space="preserve">195550</w:t>
      </w:r>
    </w:p>
    <w:p>
      <w:r>
        <w:t xml:space="preserve">@waldenmonk @A_Flicklgruber 👍Jumalan rangaistus homolobbylle, toivottavasti seuraa pian?</w:t>
      </w:r>
    </w:p>
    <w:p>
      <w:r>
        <w:rPr>
          <w:b/>
          <w:u w:val="single"/>
        </w:rPr>
        <w:t xml:space="preserve">195551</w:t>
      </w:r>
    </w:p>
    <w:p>
      <w:r>
        <w:t xml:space="preserve">@ZeichenTaten @mountainman1977 @ThomasMichael71 Geenitekniikan avulla voidaan lähitulevaisuudessa tuottaa lihaa ilman suuria ekologisia seurauksia. Ja Kiina on varmasti edelläkävijä.</w:t>
      </w:r>
    </w:p>
    <w:p>
      <w:r>
        <w:rPr>
          <w:b/>
          <w:u w:val="single"/>
        </w:rPr>
        <w:t xml:space="preserve">195552</w:t>
      </w:r>
    </w:p>
    <w:p>
      <w:r>
        <w:t xml:space="preserve">@cducsubt &amp;amp; @spdbt:n on näytettävä värinsä: #Left &amp;amp; #Greens jättää yhteisen äänestysesityksen: #Federal Armed Forcesin vetäytyminen #Incirlikistä!</w:t>
      </w:r>
    </w:p>
    <w:p>
      <w:r>
        <w:rPr>
          <w:b/>
          <w:u w:val="single"/>
        </w:rPr>
        <w:t xml:space="preserve">195553</w:t>
      </w:r>
    </w:p>
    <w:p>
      <w:r>
        <w:t xml:space="preserve">@weidenkatzl |LBR| Nazi . Entä sitten? Voimme olla ylpeitä vanhemmistamme ja isovanhemmistamme. Kaikkea omaa kansaamme varten kutsuttiin silloin.</w:t>
      </w:r>
    </w:p>
    <w:p>
      <w:r>
        <w:rPr>
          <w:b/>
          <w:u w:val="single"/>
        </w:rPr>
        <w:t xml:space="preserve">195554</w:t>
      </w:r>
    </w:p>
    <w:p>
      <w:r>
        <w:t xml:space="preserve">Vapaaehtoiset #LaGeSossa ovat ilmoittaneet 24-vuotiaan syyrialaispakolaisen kuolemasta.</w:t>
      </w:r>
    </w:p>
    <w:p>
      <w:r>
        <w:rPr>
          <w:b/>
          <w:u w:val="single"/>
        </w:rPr>
        <w:t xml:space="preserve">195555</w:t>
      </w:r>
    </w:p>
    <w:p>
      <w:r>
        <w:t xml:space="preserve">@zeitonline Voi pysyä siellä missä on, typerä hullu🖕</w:t>
      </w:r>
    </w:p>
    <w:p>
      <w:r>
        <w:rPr>
          <w:b/>
          <w:u w:val="single"/>
        </w:rPr>
        <w:t xml:space="preserve">195556</w:t>
      </w:r>
    </w:p>
    <w:p>
      <w:r>
        <w:t xml:space="preserve">@VassiliGolod @gabonn Kukaan ei sano niin.</w:t>
      </w:r>
    </w:p>
    <w:p>
      <w:r>
        <w:rPr>
          <w:b/>
          <w:u w:val="single"/>
        </w:rPr>
        <w:t xml:space="preserve">195557</w:t>
      </w:r>
    </w:p>
    <w:p>
      <w:r>
        <w:t xml:space="preserve">@NiemaMovassat Kuuntelen mieluummin niin sanottuja ruskeita ihmisiä kuin vasemmistofasistisikojen tekopyhää höpinää.</w:t>
      </w:r>
    </w:p>
    <w:p>
      <w:r>
        <w:rPr>
          <w:b/>
          <w:u w:val="single"/>
        </w:rPr>
        <w:t xml:space="preserve">195558</w:t>
      </w:r>
    </w:p>
    <w:p>
      <w:r>
        <w:t xml:space="preserve">@oadiakosmos @3rd_stone_f_sun @Schnubb36 @Fjordspringer @gselsbaer @transsimian @AlfredAndPaul @TomBell46959788 @KosmosOadia @druzim @DasEbenbild @_DasEbenbild @_Apuleius @karlrahner_sj @veronikusz @LadyLeliana @VJanusch @HELMA__D @ifw_recht @gbs_org Mutta, jos on olemassa ymmärrettäviä tosiasioita/argumentteja, jotka eivät ole jotenkin keksittyjä ja joihin on tehty tulkintoja tai lisäyksiä. Kuinka vanha olit, kun kohtasit uskon ensimmäisen kerran?</w:t>
      </w:r>
    </w:p>
    <w:p>
      <w:r>
        <w:rPr>
          <w:b/>
          <w:u w:val="single"/>
        </w:rPr>
        <w:t xml:space="preserve">195559</w:t>
      </w:r>
    </w:p>
    <w:p>
      <w:r>
        <w:t xml:space="preserve">@HelenaSerbent @zeitonline Mutta jos käytät meikkiä ja korkokenkiä, lähetät seksuaalisia signaaleja. Sinun pitäisi olla tietoinen siitä.</w:t>
      </w:r>
    </w:p>
    <w:p>
      <w:r>
        <w:rPr>
          <w:b/>
          <w:u w:val="single"/>
        </w:rPr>
        <w:t xml:space="preserve">195560</w:t>
      </w:r>
    </w:p>
    <w:p>
      <w:r>
        <w:t xml:space="preserve">@ScottiRacer @StackChipsYT @Sternenrot Mutta älkäähän nyt miespuolelta tehkö uhrinäytelmää.</w:t>
      </w:r>
    </w:p>
    <w:p>
      <w:r>
        <w:rPr>
          <w:b/>
          <w:u w:val="single"/>
        </w:rPr>
        <w:t xml:space="preserve">195561</w:t>
      </w:r>
    </w:p>
    <w:p>
      <w:r>
        <w:t xml:space="preserve">@schieritz siksi lainaan sinua kaikessa epäilyttävyydessään - tämä on demagogiaa, ei journalismia.</w:t>
      </w:r>
    </w:p>
    <w:p>
      <w:r>
        <w:rPr>
          <w:b/>
          <w:u w:val="single"/>
        </w:rPr>
        <w:t xml:space="preserve">195562</w:t>
      </w:r>
    </w:p>
    <w:p>
      <w:r>
        <w:t xml:space="preserve">Tänään taas vain kolmannen luokan #lay-näyttelijöitä äärimmäisen paskassa #Tatort #ARD:ssa</w:t>
      </w:r>
    </w:p>
    <w:p>
      <w:r>
        <w:rPr>
          <w:b/>
          <w:u w:val="single"/>
        </w:rPr>
        <w:t xml:space="preserve">195563</w:t>
      </w:r>
    </w:p>
    <w:p>
      <w:r>
        <w:t xml:space="preserve">@TrustNo1_1973 @Titania0001 @SteinbachErika @brutus_verus Risti? Voi luoja, voi luoja.</w:t>
      </w:r>
    </w:p>
    <w:p>
      <w:r>
        <w:rPr>
          <w:b/>
          <w:u w:val="single"/>
        </w:rPr>
        <w:t xml:space="preserve">195564</w:t>
      </w:r>
    </w:p>
    <w:p>
      <w:r>
        <w:t xml:space="preserve">@Tevsa Ole rehellinen, miten naiset pitäisi enää ottaa vakavasti?</w:t>
      </w:r>
    </w:p>
    <w:p>
      <w:r>
        <w:rPr>
          <w:b/>
          <w:u w:val="single"/>
        </w:rPr>
        <w:t xml:space="preserve">195565</w:t>
      </w:r>
    </w:p>
    <w:p>
      <w:r>
        <w:t xml:space="preserve">#Merkel on jälleen kerran näyttänyt #SPD:lle #glyfosaattipäätöksentekijä Schmidtin lempeällä moitteella. Ne, jotka rikkovat demokraattisia sääntöjä, selviävät varoituksella, kuuluu hänen viestinsä. On kuoleman toivomista, jos SPD pyrkii nyt toiseen suureen koalitioon.</w:t>
      </w:r>
    </w:p>
    <w:p>
      <w:r>
        <w:rPr>
          <w:b/>
          <w:u w:val="single"/>
        </w:rPr>
        <w:t xml:space="preserve">195566</w:t>
      </w:r>
    </w:p>
    <w:p>
      <w:r>
        <w:t xml:space="preserve">@berlinerzeitung ilman kommenttia. Kun muuten niin paljon arvostetaan tasa-arvoa, naisten oikeuksia ja selittävää televisiota.</w:t>
      </w:r>
    </w:p>
    <w:p>
      <w:r>
        <w:rPr>
          <w:b/>
          <w:u w:val="single"/>
        </w:rPr>
        <w:t xml:space="preserve">195567</w:t>
      </w:r>
    </w:p>
    <w:p>
      <w:r>
        <w:t xml:space="preserve">@c_lindner , mitä siellä tapahtuu, vain 8,9 % , se laskee ja se on hyvä asia! @fdp:llä ei ole enää mitään asiaa Saksan liittopäiville!</w:t>
      </w:r>
    </w:p>
    <w:p>
      <w:r>
        <w:rPr>
          <w:b/>
          <w:u w:val="single"/>
        </w:rPr>
        <w:t xml:space="preserve">195568</w:t>
      </w:r>
    </w:p>
    <w:p>
      <w:r>
        <w:t xml:space="preserve">Haluan #muurin takaisin ja sitten heittää ulos loismaiset #Ossit ja #pakolaiset.</w:t>
      </w:r>
    </w:p>
    <w:p>
      <w:r>
        <w:rPr>
          <w:b/>
          <w:u w:val="single"/>
        </w:rPr>
        <w:t xml:space="preserve">195569</w:t>
      </w:r>
    </w:p>
    <w:p>
      <w:r>
        <w:t xml:space="preserve">@schlabonski @AlternativeNds En vain pidä tästä puheesta, jossa vasemmisto-vihreä toimittajaryhmä sekoittaa ennusteensa toiveajatteluun.</w:t>
      </w:r>
    </w:p>
    <w:p>
      <w:r>
        <w:rPr>
          <w:b/>
          <w:u w:val="single"/>
        </w:rPr>
        <w:t xml:space="preserve">195570</w:t>
      </w:r>
    </w:p>
    <w:p>
      <w:r>
        <w:t xml:space="preserve">@moselexpi Mutta se voi olla levottomuutta. Huomautuksissanne ette tunnusta, että lainsäätäjä luottaa yleensä siihen, että vanhemmat tekevät kohtuullisia päätöksiä lapsen edun mukaisesti ja antavat siten myös laillisesti pätevän suostumuksen miespuolisten lasten ympärileikkaukseen. Oikein sosiaaliseen riittävyyteen liittyvistä syistä.</w:t>
      </w:r>
    </w:p>
    <w:p>
      <w:r>
        <w:rPr>
          <w:b/>
          <w:u w:val="single"/>
        </w:rPr>
        <w:t xml:space="preserve">195571</w:t>
      </w:r>
    </w:p>
    <w:p>
      <w:r>
        <w:t xml:space="preserve">LSVD at @kirchentag_de: tänään, 15.00 Kosmos "Ver-Queeres Willkommen. LGBTTIQ* lentämisen yhteydessä".</w:t>
      </w:r>
    </w:p>
    <w:p>
      <w:r>
        <w:rPr>
          <w:b/>
          <w:u w:val="single"/>
        </w:rPr>
        <w:t xml:space="preserve">195572</w:t>
      </w:r>
    </w:p>
    <w:p>
      <w:r>
        <w:t xml:space="preserve">Karkottakaa Yhdysvallat terroristivaltioksi, asettakaa pakotteita, yhdistäkää kaikki vapaat kansat!</w:t>
      </w:r>
    </w:p>
    <w:p>
      <w:r>
        <w:rPr>
          <w:b/>
          <w:u w:val="single"/>
        </w:rPr>
        <w:t xml:space="preserve">195573</w:t>
      </w:r>
    </w:p>
    <w:p>
      <w:r>
        <w:t xml:space="preserve">@HalloMolli @Claire_Farr0n @ARDKontraste Kuka puhuu kollektiivisesta syyllisyydestä? Sitä, että Hitler nousi valtaan enemmistöäänestyksellä, ei kuitenkaan voida kiistää sen enempää kuin sitäkään, että natsien hyökkäykset juutalaisia vastaan ja juutalaisvastaiset toimet eivät kohdanneet mitään merkittävää vastustusta Saksassa.</w:t>
      </w:r>
    </w:p>
    <w:p>
      <w:r>
        <w:rPr>
          <w:b/>
          <w:u w:val="single"/>
        </w:rPr>
        <w:t xml:space="preserve">195574</w:t>
      </w:r>
    </w:p>
    <w:p>
      <w:r>
        <w:t xml:space="preserve">Ajoin tänään Frankfurtin läpi. Pelkkää kauhua.</w:t>
      </w:r>
    </w:p>
    <w:p>
      <w:r>
        <w:rPr>
          <w:b/>
          <w:u w:val="single"/>
        </w:rPr>
        <w:t xml:space="preserve">195575</w:t>
      </w:r>
    </w:p>
    <w:p>
      <w:r>
        <w:t xml:space="preserve">@MiataMuc @stefanolix @LucasSchoppe1 Kun kuwaitilainen lentoyhtiö nousee tai laskeutuu Saksaan, onko sen noudatettava Saksan työterveys- ja työturvallisuuslakeja työntekijöidensä osalta?</w:t>
      </w:r>
    </w:p>
    <w:p>
      <w:r>
        <w:rPr>
          <w:b/>
          <w:u w:val="single"/>
        </w:rPr>
        <w:t xml:space="preserve">195576</w:t>
      </w:r>
    </w:p>
    <w:p>
      <w:r>
        <w:t xml:space="preserve">@Tom174_ @ThiloAdamitz Pötyä. Olen myös sileä.</w:t>
      </w:r>
    </w:p>
    <w:p>
      <w:r>
        <w:rPr>
          <w:b/>
          <w:u w:val="single"/>
        </w:rPr>
        <w:t xml:space="preserve">195577</w:t>
      </w:r>
    </w:p>
    <w:p>
      <w:r>
        <w:t xml:space="preserve">@Namiimon @CayVL @mountainman1977 @zeitonline Jos olet kanssani samaa mieltä siitä, että kumpikaan ei ole sukupuoli, niin mitkä ovat muut sukupuolet?</w:t>
      </w:r>
    </w:p>
    <w:p>
      <w:r>
        <w:rPr>
          <w:b/>
          <w:u w:val="single"/>
        </w:rPr>
        <w:t xml:space="preserve">195578</w:t>
      </w:r>
    </w:p>
    <w:p>
      <w:r>
        <w:t xml:space="preserve">Ampuminen on halvempaa kuin eläinsuojien rahoittaminen. Kapitalismissa vain rahalla on merkitystä. Inhimillinen näkökulma jää kaikkialla taka-alalle.</w:t>
      </w:r>
    </w:p>
    <w:p>
      <w:r>
        <w:rPr>
          <w:b/>
          <w:u w:val="single"/>
        </w:rPr>
        <w:t xml:space="preserve">195579</w:t>
      </w:r>
    </w:p>
    <w:p>
      <w:r>
        <w:t xml:space="preserve">En välitä paskaakaan, jos #Turkkilaiset murskaavat toistensa kalloja - minulla ei ole mitään ongelmaa sen kanssa @aktuelleStunde #ZDF</w:t>
      </w:r>
    </w:p>
    <w:p>
      <w:r>
        <w:rPr>
          <w:b/>
          <w:u w:val="single"/>
        </w:rPr>
        <w:t xml:space="preserve">195580</w:t>
      </w:r>
    </w:p>
    <w:p>
      <w:r>
        <w:t xml:space="preserve">@AynRandism @AliCologne @AkifPirincci Ex-muslimeilla *on* ennen kaikkea joitakin erityisiä ongelmia, joista haluamme huolehtia. Politiikka ja yhteiskunta eivät ole tähän mennessä juurikaan ottaneet huomioon tätä vähemmistöä vähemmistön sisällä. Mutta #pakolaiset muslimimaista eivät välttämättä ole muslimeja.</w:t>
      </w:r>
    </w:p>
    <w:p>
      <w:r>
        <w:rPr>
          <w:b/>
          <w:u w:val="single"/>
        </w:rPr>
        <w:t xml:space="preserve">195581</w:t>
      </w:r>
    </w:p>
    <w:p>
      <w:r>
        <w:t xml:space="preserve">@AfDSchmidt Kaipaan vaalikampanjointia Mannheimissa. Se ei onnistu. Sinun on päästävä julkisuuteen paljon enemmän, -</w:t>
      </w:r>
    </w:p>
    <w:p>
      <w:r>
        <w:rPr>
          <w:b/>
          <w:u w:val="single"/>
        </w:rPr>
        <w:t xml:space="preserve">195582</w:t>
      </w:r>
    </w:p>
    <w:p>
      <w:r>
        <w:t xml:space="preserve">Sukupuolentutkimuksen ansiosta epäpätevät naiset saavat ammatillisen perspektiivin veronmaksajien kustannuksella. |LBR| #4genderstudies</w:t>
      </w:r>
    </w:p>
    <w:p>
      <w:r>
        <w:rPr>
          <w:b/>
          <w:u w:val="single"/>
        </w:rPr>
        <w:t xml:space="preserve">195583</w:t>
      </w:r>
    </w:p>
    <w:p>
      <w:r>
        <w:t xml:space="preserve">#AfD on sitä, että nainen asetetaan ehdolle puheenjohtajaksi, jotta mies ei pääsisi ehdolle, jotta toinen mies voi muodostaa kaksoisjohdon yhdessä miehen kanssa. #AfDBPT</w:t>
      </w:r>
    </w:p>
    <w:p>
      <w:r>
        <w:rPr>
          <w:b/>
          <w:u w:val="single"/>
        </w:rPr>
        <w:t xml:space="preserve">195584</w:t>
      </w:r>
    </w:p>
    <w:p>
      <w:r>
        <w:t xml:space="preserve">Oikeistopopulistinen ajatus reconquista vastustaa liberalisointia, avoimuutta ja suvaitsevaisuutta, haluaa palata vuotta 1968 edeltävään aikaan #vt2017 #btw2017</w:t>
      </w:r>
    </w:p>
    <w:p>
      <w:r>
        <w:rPr>
          <w:b/>
          <w:u w:val="single"/>
        </w:rPr>
        <w:t xml:space="preserve">195585</w:t>
      </w:r>
    </w:p>
    <w:p>
      <w:r>
        <w:t xml:space="preserve">@MDR_SAN Pitäisi olla myös turvapaikanhakijoita, jotka lunastavat rahaa tyhjästä ja viettävät päivän tylsistyneenä.</w:t>
      </w:r>
    </w:p>
    <w:p>
      <w:r>
        <w:rPr>
          <w:b/>
          <w:u w:val="single"/>
        </w:rPr>
        <w:t xml:space="preserve">195586</w:t>
      </w:r>
    </w:p>
    <w:p>
      <w:r>
        <w:t xml:space="preserve">@AfD @GuidoReil Onnittelut herra Reil.👍👏 |LBR| Vel Erfolg wünscht der AfD-Freundeskreis Bochum✌</w:t>
      </w:r>
    </w:p>
    <w:p>
      <w:r>
        <w:rPr>
          <w:b/>
          <w:u w:val="single"/>
        </w:rPr>
        <w:t xml:space="preserve">195587</w:t>
      </w:r>
    </w:p>
    <w:p>
      <w:r>
        <w:t xml:space="preserve">@MarcusPretzell @FraukePetry Olet aivan naurettava @MarcusPretzell . #Bundestag</w:t>
      </w:r>
    </w:p>
    <w:p>
      <w:r>
        <w:rPr>
          <w:b/>
          <w:u w:val="single"/>
        </w:rPr>
        <w:t xml:space="preserve">195588</w:t>
      </w:r>
    </w:p>
    <w:p>
      <w:r>
        <w:t xml:space="preserve">@MaritaFickel @worrius @SteinbachErika @AfD @Alice_Weidel @JTrittin @LeniBreymaier @janfleischhauer Likaisia paskiaisia olisi näissä poliittisissa typeryysohjelmissa 100 prosenttia, ellei joku AFD:stä liittyisi niihin silloin tällöin.</w:t>
      </w:r>
    </w:p>
    <w:p>
      <w:r>
        <w:rPr>
          <w:b/>
          <w:u w:val="single"/>
        </w:rPr>
        <w:t xml:space="preserve">195589</w:t>
      </w:r>
    </w:p>
    <w:p>
      <w:r>
        <w:t xml:space="preserve">@MiataMuc @mountainman1977 Mutta eivät samat ihmiset, jotka nyt tyrkyttävät hänen lapsuuttaan.</w:t>
      </w:r>
    </w:p>
    <w:p>
      <w:r>
        <w:rPr>
          <w:b/>
          <w:u w:val="single"/>
        </w:rPr>
        <w:t xml:space="preserve">195590</w:t>
      </w:r>
    </w:p>
    <w:p>
      <w:r>
        <w:t xml:space="preserve">@rspctfl @innerworldtramp @nadine_wickert @bruck_68 @ergroovt @ThomasMichael71 @houelle_beck @ksemann2 @DrKassandraPari Näytä meille ensin ateistien pyhä kirja, joka määrää mitään.</w:t>
      </w:r>
    </w:p>
    <w:p>
      <w:r>
        <w:rPr>
          <w:b/>
          <w:u w:val="single"/>
        </w:rPr>
        <w:t xml:space="preserve">195591</w:t>
      </w:r>
    </w:p>
    <w:p>
      <w:r>
        <w:t xml:space="preserve">Hyvät ystävät,missä ovat välittömät jakelukampanjat,tiedotustelineet jne.Antakaa minulle materiaalia,aloitetaan.me päätämme tulevaisuudesta!</w:t>
      </w:r>
    </w:p>
    <w:p>
      <w:r>
        <w:rPr>
          <w:b/>
          <w:u w:val="single"/>
        </w:rPr>
        <w:t xml:space="preserve">195592</w:t>
      </w:r>
    </w:p>
    <w:p>
      <w:r>
        <w:t xml:space="preserve">@Tevsa Pakolaiset eivät kuitenkaan paranna asioita. Ne pahentavat tilannetta ja luovat lisäongelmia.</w:t>
      </w:r>
    </w:p>
    <w:p>
      <w:r>
        <w:rPr>
          <w:b/>
          <w:u w:val="single"/>
        </w:rPr>
        <w:t xml:space="preserve">195593</w:t>
      </w:r>
    </w:p>
    <w:p>
      <w:r>
        <w:t xml:space="preserve">emme tarvitse paskaa #Eurooppa Olen #saksalainen enkä eurooppalainen #btw2017</w:t>
      </w:r>
    </w:p>
    <w:p>
      <w:r>
        <w:rPr>
          <w:b/>
          <w:u w:val="single"/>
        </w:rPr>
        <w:t xml:space="preserve">195594</w:t>
      </w:r>
    </w:p>
    <w:p>
      <w:r>
        <w:t xml:space="preserve">Vielä kerran kaikille tiedoksi: Dinosaurukset eivät ole kuolleet sukupuuttoon. Linnut ovat dinosauruksia.</w:t>
      </w:r>
    </w:p>
    <w:p>
      <w:r>
        <w:rPr>
          <w:b/>
          <w:u w:val="single"/>
        </w:rPr>
        <w:t xml:space="preserve">195595</w:t>
      </w:r>
    </w:p>
    <w:p>
      <w:r>
        <w:t xml:space="preserve">@fractality @sci_fanboi Kyllä. Miesten vero tai jotain. Tulossa vielä. Uudelleenjako naisten hyväksi on jo nyt massiivinen.</w:t>
      </w:r>
    </w:p>
    <w:p>
      <w:r>
        <w:rPr>
          <w:b/>
          <w:u w:val="single"/>
        </w:rPr>
        <w:t xml:space="preserve">195596</w:t>
      </w:r>
    </w:p>
    <w:p>
      <w:r>
        <w:t xml:space="preserve">@rspctfl @insideworldtramp @ergroovt @ThomasMichael71 @houelle_beck @ksemann2 @DrKassandraPari Jo riittää. Uskontolaki pois Saksasta! Niiden, jotka haluavat shariaa, pitäisi muuttaa Saudi-Arabiaan.</w:t>
      </w:r>
    </w:p>
    <w:p>
      <w:r>
        <w:rPr>
          <w:b/>
          <w:u w:val="single"/>
        </w:rPr>
        <w:t xml:space="preserve">195597</w:t>
      </w:r>
    </w:p>
    <w:p>
      <w:r>
        <w:t xml:space="preserve">@GegutGeschlecht Mutta me emme vetäneet persekorttia 😁😁😁😁.</w:t>
      </w:r>
    </w:p>
    <w:p>
      <w:r>
        <w:rPr>
          <w:b/>
          <w:u w:val="single"/>
        </w:rPr>
        <w:t xml:space="preserve">195598</w:t>
      </w:r>
    </w:p>
    <w:p>
      <w:r>
        <w:t xml:space="preserve">@JaSiebert Olen myös Dortmundista, ehkä sinun pitäisi miettiä äänestäjiänne!</w:t>
      </w:r>
    </w:p>
    <w:p>
      <w:r>
        <w:rPr>
          <w:b/>
          <w:u w:val="single"/>
        </w:rPr>
        <w:t xml:space="preserve">195599</w:t>
      </w:r>
    </w:p>
    <w:p>
      <w:r>
        <w:t xml:space="preserve">@Sakoelabo @ThomasMichael71 No. Ainakaan me miehet emme voi nukkua itseämme huipulle.</w:t>
      </w:r>
    </w:p>
    <w:p>
      <w:r>
        <w:rPr>
          <w:b/>
          <w:u w:val="single"/>
        </w:rPr>
        <w:t xml:space="preserve">195600</w:t>
      </w:r>
    </w:p>
    <w:p>
      <w:r>
        <w:t xml:space="preserve">@ZeichenTaten @mountainman1977 @ThomasMichael71 Ja ei, kyse ei ole jakelusta. Kyse on tuottavuudesta, tarjonnasta ja kysynnästä.</w:t>
      </w:r>
    </w:p>
    <w:p>
      <w:r>
        <w:rPr>
          <w:b/>
          <w:u w:val="single"/>
        </w:rPr>
        <w:t xml:space="preserve">195601</w:t>
      </w:r>
    </w:p>
    <w:p>
      <w:r>
        <w:t xml:space="preserve">Jälleen kerran BVG ei onnistu päivittämään sovelluksensa verkkosuunnitelmia tämänpäiväisen aikataulumuutoksen vuoksi. |LBR| @BVG_Campaign</w:t>
      </w:r>
    </w:p>
    <w:p>
      <w:r>
        <w:rPr>
          <w:b/>
          <w:u w:val="single"/>
        </w:rPr>
        <w:t xml:space="preserve">195602</w:t>
      </w:r>
    </w:p>
    <w:p>
      <w:r>
        <w:t xml:space="preserve">Absurdistan: #Liittohallitus välttelee edelleen matkavaroitusta #Turkki, kun taas diktaattori #Erdogan antaa matkavaroituksen Saksaan.</w:t>
      </w:r>
    </w:p>
    <w:p>
      <w:r>
        <w:rPr>
          <w:b/>
          <w:u w:val="single"/>
        </w:rPr>
        <w:t xml:space="preserve">195603</w:t>
      </w:r>
    </w:p>
    <w:p>
      <w:r>
        <w:t xml:space="preserve">@xXxOPEXOBxXx @HelgeThiessen @ericcartmensmum @MiataMuc Ick ei voi havaita MGTOW:n radikaalia vaikutusta yhteiskuntaamme. |LBR| Mielestäni kielteinen asenne naisia kohtaan on jossain määrin perusteltu, erityisesti feministisenä aikanamme.</w:t>
      </w:r>
    </w:p>
    <w:p>
      <w:r>
        <w:rPr>
          <w:b/>
          <w:u w:val="single"/>
        </w:rPr>
        <w:t xml:space="preserve">195604</w:t>
      </w:r>
    </w:p>
    <w:p>
      <w:r>
        <w:t xml:space="preserve">@Tjark_Limmer Tästä päivästä lähtien olemme pysyneet lujana! Itävalta on parempi Saksa! #nrw17 #annewill #LTWNDS17 #fpoe #oevp #hartaberfair #hartaberfair</w:t>
      </w:r>
    </w:p>
    <w:p>
      <w:r>
        <w:rPr>
          <w:b/>
          <w:u w:val="single"/>
        </w:rPr>
        <w:t xml:space="preserve">195605</w:t>
      </w:r>
    </w:p>
    <w:p>
      <w:r>
        <w:t xml:space="preserve">@NetReaper Tai heitä passi pois ja hae turvapaikkaa.</w:t>
      </w:r>
    </w:p>
    <w:p>
      <w:r>
        <w:rPr>
          <w:b/>
          <w:u w:val="single"/>
        </w:rPr>
        <w:t xml:space="preserve">195606</w:t>
      </w:r>
    </w:p>
    <w:p>
      <w:r>
        <w:t xml:space="preserve">Trumpin päätös tunnustaa #Jerusalem pääkaupungiksi on viimeinen asia, jota ruutitynnyri #Lähi-Itä tarvitsee. Tarvitaan uutta yritystä oikeudenmukaisen rauhanratkaisun löytämiseksi palestiinalaisille ja israelilaisille, ei erittäin vaarallista eskaloitumista.</w:t>
      </w:r>
    </w:p>
    <w:p>
      <w:r>
        <w:rPr>
          <w:b/>
          <w:u w:val="single"/>
        </w:rPr>
        <w:t xml:space="preserve">195607</w:t>
      </w:r>
    </w:p>
    <w:p>
      <w:r>
        <w:t xml:space="preserve">@Westminster1000 Lopetetaan kerrankin syyllisyyskultti. Aika on !😠</w:t>
      </w:r>
    </w:p>
    <w:p>
      <w:r>
        <w:rPr>
          <w:b/>
          <w:u w:val="single"/>
        </w:rPr>
        <w:t xml:space="preserve">195608</w:t>
      </w:r>
    </w:p>
    <w:p>
      <w:r>
        <w:t xml:space="preserve">@neythomas Kaiken lisäksi kaikki ovat muutenkin oikeistoa vastaan.</w:t>
      </w:r>
    </w:p>
    <w:p>
      <w:r>
        <w:rPr>
          <w:b/>
          <w:u w:val="single"/>
        </w:rPr>
        <w:t xml:space="preserve">195609</w:t>
      </w:r>
    </w:p>
    <w:p>
      <w:r>
        <w:t xml:space="preserve">Näytetään näille orjille, missä he seisovat! Jalkojemme alla!</w:t>
      </w:r>
    </w:p>
    <w:p>
      <w:r>
        <w:rPr>
          <w:b/>
          <w:u w:val="single"/>
        </w:rPr>
        <w:t xml:space="preserve">195610</w:t>
      </w:r>
    </w:p>
    <w:p>
      <w:r>
        <w:t xml:space="preserve">@zefilipe22 On jo aika purkaa ard/zdf:n vasemmisto-vihreä mielipidekartelli!</w:t>
      </w:r>
    </w:p>
    <w:p>
      <w:r>
        <w:rPr>
          <w:b/>
          <w:u w:val="single"/>
        </w:rPr>
        <w:t xml:space="preserve">195611</w:t>
      </w:r>
    </w:p>
    <w:p>
      <w:r>
        <w:t xml:space="preserve">Mielestäni @spdde:n neuvottelemat pakolaispoliittiset suunnitelmat ovat "epäinhimillisiä" - ja myös yläraja 220 000 pakolaista vuodessa on epäinhimillinen. |LBR| @CSU työntää SPD:n ylärajan läpi! Onnittelut</w:t>
      </w:r>
    </w:p>
    <w:p>
      <w:r>
        <w:rPr>
          <w:b/>
          <w:u w:val="single"/>
        </w:rPr>
        <w:t xml:space="preserve">195612</w:t>
      </w:r>
    </w:p>
    <w:p>
      <w:r>
        <w:t xml:space="preserve">@MiataMuc @hilbig_hilbig Tarkkaan ottaen tämä ei ollut alastonkuva.</w:t>
      </w:r>
    </w:p>
    <w:p>
      <w:r>
        <w:rPr>
          <w:b/>
          <w:u w:val="single"/>
        </w:rPr>
        <w:t xml:space="preserve">195613</w:t>
      </w:r>
    </w:p>
    <w:p>
      <w:r>
        <w:t xml:space="preserve">EKD-RV: "Voimme odottaa vuoden 2017 sukupolvea ja haluamme ankkuroida onnistuneet nuorisohankkeet pysyvästi #Wittenbergiin."</w:t>
      </w:r>
    </w:p>
    <w:p>
      <w:r>
        <w:rPr>
          <w:b/>
          <w:u w:val="single"/>
        </w:rPr>
        <w:t xml:space="preserve">195614</w:t>
      </w:r>
    </w:p>
    <w:p>
      <w:r>
        <w:t xml:space="preserve">Tyhjien sanojen sijaan #Liittohallituksen on toimittava &amp;amp; Lopeta EU-jäsenyysneuvottelut #Turkin kanssa! Jäädytetään 630 miljoonaa EU-rahaa #Erdoganille!</w:t>
      </w:r>
    </w:p>
    <w:p>
      <w:r>
        <w:rPr>
          <w:b/>
          <w:u w:val="single"/>
        </w:rPr>
        <w:t xml:space="preserve">195615</w:t>
      </w:r>
    </w:p>
    <w:p>
      <w:r>
        <w:t xml:space="preserve">@xXxOPEXOBxXxx @DishonoredSushi Vain sillä on väliä, että teillä on maailmanherruus. Joten juutalaisena ☺</w:t>
      </w:r>
    </w:p>
    <w:p>
      <w:r>
        <w:rPr>
          <w:b/>
          <w:u w:val="single"/>
        </w:rPr>
        <w:t xml:space="preserve">195616</w:t>
      </w:r>
    </w:p>
    <w:p>
      <w:r>
        <w:t xml:space="preserve">@_denk_mal_ |LBR| Voi vain oksentaa.</w:t>
      </w:r>
    </w:p>
    <w:p>
      <w:r>
        <w:rPr>
          <w:b/>
          <w:u w:val="single"/>
        </w:rPr>
        <w:t xml:space="preserve">195617</w:t>
      </w:r>
    </w:p>
    <w:p>
      <w:r>
        <w:t xml:space="preserve">@KonseqLiberal @FrankyB122 Et ole niin vanha.</w:t>
      </w:r>
    </w:p>
    <w:p>
      <w:r>
        <w:rPr>
          <w:b/>
          <w:u w:val="single"/>
        </w:rPr>
        <w:t xml:space="preserve">195618</w:t>
      </w:r>
    </w:p>
    <w:p>
      <w:r>
        <w:t xml:space="preserve">Likamainen sosiologi,äärivasemmiston fasisti,saksalaisvastainen aihe!</w:t>
      </w:r>
    </w:p>
    <w:p>
      <w:r>
        <w:rPr>
          <w:b/>
          <w:u w:val="single"/>
        </w:rPr>
        <w:t xml:space="preserve">195619</w:t>
      </w:r>
    </w:p>
    <w:p>
      <w:r>
        <w:t xml:space="preserve">@rspctfl @insideworldtramp @ergroovt @ThomasMichael71 @houelle_beck @ksemann2 @DrKassandraPari Blablabla. Palvotte pedofiilista sodanlietsojaa, joka on käskenyt käännyttää koko maailman islamiin. Myös väkivallan avulla.</w:t>
      </w:r>
    </w:p>
    <w:p>
      <w:r>
        <w:rPr>
          <w:b/>
          <w:u w:val="single"/>
        </w:rPr>
        <w:t xml:space="preserve">195620</w:t>
      </w:r>
    </w:p>
    <w:p>
      <w:r>
        <w:t xml:space="preserve">@mountainman1977 Mutta @MiataMuc pitää siitä. Tyypillistä. |Vain ärsyttääkseen minua...</w:t>
      </w:r>
    </w:p>
    <w:p>
      <w:r>
        <w:rPr>
          <w:b/>
          <w:u w:val="single"/>
        </w:rPr>
        <w:t xml:space="preserve">195621</w:t>
      </w:r>
    </w:p>
    <w:p>
      <w:r>
        <w:t xml:space="preserve">Bohemian Grove" You Tubessa !!!! !!!! jopa Helmut Schmidt kirjoittaa siitä elämäkerrassaan!!!!</w:t>
      </w:r>
    </w:p>
    <w:p>
      <w:r>
        <w:rPr>
          <w:b/>
          <w:u w:val="single"/>
        </w:rPr>
        <w:t xml:space="preserve">195622</w:t>
      </w:r>
    </w:p>
    <w:p>
      <w:r>
        <w:t xml:space="preserve">@faz_donalphonso Kirjoita toinen nimi pienellä alkukirjaimella ☺.</w:t>
      </w:r>
    </w:p>
    <w:p>
      <w:r>
        <w:rPr>
          <w:b/>
          <w:u w:val="single"/>
        </w:rPr>
        <w:t xml:space="preserve">195623</w:t>
      </w:r>
    </w:p>
    <w:p>
      <w:r>
        <w:t xml:space="preserve">@Gesinnungslaerm #Absurdistan news : ⤵ ⤵ |LBR| .the car had refused to have a software update done for its manipulated diesel software!😉 .</w:t>
      </w:r>
    </w:p>
    <w:p>
      <w:r>
        <w:rPr>
          <w:b/>
          <w:u w:val="single"/>
        </w:rPr>
        <w:t xml:space="preserve">195624</w:t>
      </w:r>
    </w:p>
    <w:p>
      <w:r>
        <w:t xml:space="preserve">@DFakeNews @Josie4you Jäätelömies ajoi juuri ohi -</w:t>
      </w:r>
    </w:p>
    <w:p>
      <w:r>
        <w:rPr>
          <w:b/>
          <w:u w:val="single"/>
        </w:rPr>
        <w:t xml:space="preserve">195625</w:t>
      </w:r>
    </w:p>
    <w:p>
      <w:r>
        <w:t xml:space="preserve">Ja muistakaa aina: jos äänestätte vihreitä, äänestätte islamia.</w:t>
      </w:r>
    </w:p>
    <w:p>
      <w:r>
        <w:rPr>
          <w:b/>
          <w:u w:val="single"/>
        </w:rPr>
        <w:t xml:space="preserve">195626</w:t>
      </w:r>
    </w:p>
    <w:p>
      <w:r>
        <w:t xml:space="preserve">#CDU/CSU: Elämme hyvin ja onnellisesti Saksassa matalilla palkoilla, köyhyyseläkkeillä ja asevarustelulla. Tämän kyynisemmäksi ei voi mennä. #Election Programme</w:t>
      </w:r>
    </w:p>
    <w:p>
      <w:r>
        <w:rPr>
          <w:b/>
          <w:u w:val="single"/>
        </w:rPr>
        <w:t xml:space="preserve">195627</w:t>
      </w:r>
    </w:p>
    <w:p>
      <w:r>
        <w:t xml:space="preserve">@Milatrud11 @BuzzFeedGermany Buzzfeedin artikkelissa kerrotaan myös, että noin 85 poliisia loukkaantui. Muut twiitissäsi olevat linkit eivät kaikki ole tältä vuodelta.</w:t>
      </w:r>
    </w:p>
    <w:p>
      <w:r>
        <w:rPr>
          <w:b/>
          <w:u w:val="single"/>
        </w:rPr>
        <w:t xml:space="preserve">195628</w:t>
      </w:r>
    </w:p>
    <w:p>
      <w:r>
        <w:t xml:space="preserve">Kuka keksi nuhjuisen pankkijärjestelmän? Kuka ryöstää kaikki ihmiset? ....</w:t>
      </w:r>
    </w:p>
    <w:p>
      <w:r>
        <w:rPr>
          <w:b/>
          <w:u w:val="single"/>
        </w:rPr>
        <w:t xml:space="preserve">195629</w:t>
      </w:r>
    </w:p>
    <w:p>
      <w:r>
        <w:t xml:space="preserve">#Fakta: Yksi 200 lapsesta herää joka aamu pakolaisena.</w:t>
      </w:r>
    </w:p>
    <w:p>
      <w:r>
        <w:rPr>
          <w:b/>
          <w:u w:val="single"/>
        </w:rPr>
        <w:t xml:space="preserve">195630</w:t>
      </w:r>
    </w:p>
    <w:p>
      <w:r>
        <w:t xml:space="preserve">@ShySmurf Ja valkoisten juoma-automaatit ovat vain valkoisia varten...</w:t>
      </w:r>
    </w:p>
    <w:p>
      <w:r>
        <w:rPr>
          <w:b/>
          <w:u w:val="single"/>
        </w:rPr>
        <w:t xml:space="preserve">195631</w:t>
      </w:r>
    </w:p>
    <w:p>
      <w:r>
        <w:t xml:space="preserve">@mhoepflinger Tietenkin - itärannikon huora uhkaa.</w:t>
      </w:r>
    </w:p>
    <w:p>
      <w:r>
        <w:rPr>
          <w:b/>
          <w:u w:val="single"/>
        </w:rPr>
        <w:t xml:space="preserve">195632</w:t>
      </w:r>
    </w:p>
    <w:p>
      <w:r>
        <w:t xml:space="preserve">@d__iliev @MiRo_SPD Paskon vitun SPD:n päälle. LOISET, PEDOFIILIT JA ILMIANTAJAT !!!! !!!!</w:t>
      </w:r>
    </w:p>
    <w:p>
      <w:r>
        <w:rPr>
          <w:b/>
          <w:u w:val="single"/>
        </w:rPr>
        <w:t xml:space="preserve">195633</w:t>
      </w:r>
    </w:p>
    <w:p>
      <w:r>
        <w:t xml:space="preserve">@weidenkatzl Juuri kansan vihollisia ovat kommunistit,punkit,antifa.</w:t>
      </w:r>
    </w:p>
    <w:p>
      <w:r>
        <w:rPr>
          <w:b/>
          <w:u w:val="single"/>
        </w:rPr>
        <w:t xml:space="preserve">195634</w:t>
      </w:r>
    </w:p>
    <w:p>
      <w:r>
        <w:t xml:space="preserve">#SPD:n pitäisi jatkaa suurta koalitiota, jotta voimme olla varmoja siitä, että he hajottavat itsensä ja katoavat.</w:t>
      </w:r>
    </w:p>
    <w:p>
      <w:r>
        <w:rPr>
          <w:b/>
          <w:u w:val="single"/>
        </w:rPr>
        <w:t xml:space="preserve">195635</w:t>
      </w:r>
    </w:p>
    <w:p>
      <w:r>
        <w:t xml:space="preserve">NrW Ministeri Jäger! : Iso pilli puhuu 😂😂😂😂😂</w:t>
      </w:r>
    </w:p>
    <w:p>
      <w:r>
        <w:rPr>
          <w:b/>
          <w:u w:val="single"/>
        </w:rPr>
        <w:t xml:space="preserve">195636</w:t>
      </w:r>
    </w:p>
    <w:p>
      <w:r>
        <w:t xml:space="preserve">@KerstinGriese @PastorSandy @bedfordstrohm @knuuut Mekin haluaisimme olla siellä. Mutta meillä on jo muita suunnitelmia tälle päivälle .... #relaunch @ekd</w:t>
      </w:r>
    </w:p>
    <w:p>
      <w:r>
        <w:rPr>
          <w:b/>
          <w:u w:val="single"/>
        </w:rPr>
        <w:t xml:space="preserve">195637</w:t>
      </w:r>
    </w:p>
    <w:p>
      <w:r>
        <w:t xml:space="preserve">@DonBarbone @MettManfred "Ulkomaalaiset ulos" on puhtaasti mielipiteenilmaisu.</w:t>
      </w:r>
    </w:p>
    <w:p>
      <w:r>
        <w:rPr>
          <w:b/>
          <w:u w:val="single"/>
        </w:rPr>
        <w:t xml:space="preserve">195638</w:t>
      </w:r>
    </w:p>
    <w:p>
      <w:r>
        <w:t xml:space="preserve">@n59_puppche ymmärsit minut väärin , me olemme pieniä hölmöjä ja meidän on työskenneltävä eliitille (miljardööreille ).</w:t>
      </w:r>
    </w:p>
    <w:p>
      <w:r>
        <w:rPr>
          <w:b/>
          <w:u w:val="single"/>
        </w:rPr>
        <w:t xml:space="preserve">195639</w:t>
      </w:r>
    </w:p>
    <w:p>
      <w:r>
        <w:t xml:space="preserve">#RTL näyttää tänään vähän #Formel 1:tä mainosten välissä hahaha hurraa-huutoja ORF:lle!</w:t>
      </w:r>
    </w:p>
    <w:p>
      <w:r>
        <w:rPr>
          <w:b/>
          <w:u w:val="single"/>
        </w:rPr>
        <w:t xml:space="preserve">195640</w:t>
      </w:r>
    </w:p>
    <w:p>
      <w:r>
        <w:t xml:space="preserve">strunzdumme #Verstappen ja pitäisi mieluummin ajaa saippualaatikko asuntovaunuilla enemmän hän ei voi kuitenkaan #F1sky</w:t>
      </w:r>
    </w:p>
    <w:p>
      <w:r>
        <w:rPr>
          <w:b/>
          <w:u w:val="single"/>
        </w:rPr>
        <w:t xml:space="preserve">195641</w:t>
      </w:r>
    </w:p>
    <w:p>
      <w:r>
        <w:t xml:space="preserve">Keskustelu ja kritiikki: @martinoetting s teksti ehdottomasta #perustulosta #BGE #kapitalismi #neoliberalismi #hyvinvointivaltio #hyvinvointivaltio</w:t>
      </w:r>
    </w:p>
    <w:p>
      <w:r>
        <w:rPr>
          <w:b/>
          <w:u w:val="single"/>
        </w:rPr>
        <w:t xml:space="preserve">195642</w:t>
      </w:r>
    </w:p>
    <w:p>
      <w:r>
        <w:t xml:space="preserve">@ThomasMichael71 @JoeHellBack @alexa_jung60 @Tschonka @Gwen_Ny_ @dasstimmvieh @Mohrenpost I do. Jaan heidän kanssaan nykyisen pakolaispolitiikan ja islamin torjumisen.</w:t>
      </w:r>
    </w:p>
    <w:p>
      <w:r>
        <w:rPr>
          <w:b/>
          <w:u w:val="single"/>
        </w:rPr>
        <w:t xml:space="preserve">195643</w:t>
      </w:r>
    </w:p>
    <w:p>
      <w:r>
        <w:t xml:space="preserve">@Sven__Klapproth @UncelSA_m @cleoSLS Näyttää siltä, että joku ei tunne 16A artiklaa.</w:t>
      </w:r>
    </w:p>
    <w:p>
      <w:r>
        <w:rPr>
          <w:b/>
          <w:u w:val="single"/>
        </w:rPr>
        <w:t xml:space="preserve">195644</w:t>
      </w:r>
    </w:p>
    <w:p>
      <w:r>
        <w:t xml:space="preserve">@GreenClaudia islamistisilta , |LBR| jihadistisilta ystäviltäsi ,ja jahtaa sinua olle ... Alasti Wies'n poikki</w:t>
      </w:r>
    </w:p>
    <w:p>
      <w:r>
        <w:rPr>
          <w:b/>
          <w:u w:val="single"/>
        </w:rPr>
        <w:t xml:space="preserve">195645</w:t>
      </w:r>
    </w:p>
    <w:p>
      <w:r>
        <w:t xml:space="preserve">@Querkop: @WHetzler @DeisterEdith Mikä typerä twiitti! |On kunnia saada kritiikkiä näiltä kavereilta! |Punaiset fasistit vapisevat!</w:t>
      </w:r>
    </w:p>
    <w:p>
      <w:r>
        <w:rPr>
          <w:b/>
          <w:u w:val="single"/>
        </w:rPr>
        <w:t xml:space="preserve">195646</w:t>
      </w:r>
    </w:p>
    <w:p>
      <w:r>
        <w:t xml:space="preserve">Minusta #ClaudiaRoth voi olla vain nolo. #Bundestag #Bundestagin varapuheenjohtaja</w:t>
      </w:r>
    </w:p>
    <w:p>
      <w:r>
        <w:rPr>
          <w:b/>
          <w:u w:val="single"/>
        </w:rPr>
        <w:t xml:space="preserve">195647</w:t>
      </w:r>
    </w:p>
    <w:p>
      <w:r>
        <w:t xml:space="preserve">@NB_pik Long story short!💡 |LBR| Asian ytimeen: Quatschkopp⁉</w:t>
      </w:r>
    </w:p>
    <w:p>
      <w:r>
        <w:rPr>
          <w:b/>
          <w:u w:val="single"/>
        </w:rPr>
        <w:t xml:space="preserve">195648</w:t>
      </w:r>
    </w:p>
    <w:p>
      <w:r>
        <w:t xml:space="preserve">Jos @APosener on niin AfD:tä vastaan, miksei hän lähetä vaimoaan rauhallisesti selittämään heille, että se ei toimi näin? |LBR| #TwitterLikePosener</w:t>
      </w:r>
    </w:p>
    <w:p>
      <w:r>
        <w:rPr>
          <w:b/>
          <w:u w:val="single"/>
        </w:rPr>
        <w:t xml:space="preserve">195649</w:t>
      </w:r>
    </w:p>
    <w:p>
      <w:r>
        <w:t xml:space="preserve">Sen, mitä haluat sytyttää muissa, täytyy palaa sinussa itsessäsi. |Augustinuksen mukaan</w:t>
      </w:r>
    </w:p>
    <w:p>
      <w:r>
        <w:rPr>
          <w:b/>
          <w:u w:val="single"/>
        </w:rPr>
        <w:t xml:space="preserve">195650</w:t>
      </w:r>
    </w:p>
    <w:p>
      <w:r>
        <w:t xml:space="preserve">@WHetzler @rostein45 @ramsesleben @BWSpricht Mitä korkeille pettureille todella tapahtuu nykyään?</w:t>
      </w:r>
    </w:p>
    <w:p>
      <w:r>
        <w:rPr>
          <w:b/>
          <w:u w:val="single"/>
        </w:rPr>
        <w:t xml:space="preserve">195651</w:t>
      </w:r>
    </w:p>
    <w:p>
      <w:r>
        <w:t xml:space="preserve">@miss_tinotschka Kyllä, aivan oikein: sunnuntai ilmestyspäivän jälkeen. ja jos 6. tammikuuta osuu sunnuntaille, se on 13. tammikuuta. Kiitos, että huomautit siitä! /fxn</w:t>
      </w:r>
    </w:p>
    <w:p>
      <w:r>
        <w:rPr>
          <w:b/>
          <w:u w:val="single"/>
        </w:rPr>
        <w:t xml:space="preserve">195652</w:t>
      </w:r>
    </w:p>
    <w:p>
      <w:r>
        <w:t xml:space="preserve">@JF_Hoffgaard @freies_wort |LBR| Syyttäjä ei tutki asiaa. Päinvastoin.</w:t>
      </w:r>
    </w:p>
    <w:p>
      <w:r>
        <w:rPr>
          <w:b/>
          <w:u w:val="single"/>
        </w:rPr>
        <w:t xml:space="preserve">195653</w:t>
      </w:r>
    </w:p>
    <w:p>
      <w:r>
        <w:t xml:space="preserve">@AuswaertigesAmt @sigmargabriel Osa Saksan tulevaisuuden elinkelpoisuutta on ulkoasiainministeriön uudistaminen.</w:t>
      </w:r>
    </w:p>
    <w:p>
      <w:r>
        <w:rPr>
          <w:b/>
          <w:u w:val="single"/>
        </w:rPr>
        <w:t xml:space="preserve">195654</w:t>
      </w:r>
    </w:p>
    <w:p>
      <w:r>
        <w:t xml:space="preserve">@Jost2018 @Westminster1000 Se saa minut oksentamaan.He ovat kaikki käkikukkoja ja kansanpettureita!</w:t>
      </w:r>
    </w:p>
    <w:p>
      <w:r>
        <w:rPr>
          <w:b/>
          <w:u w:val="single"/>
        </w:rPr>
        <w:t xml:space="preserve">195655</w:t>
      </w:r>
    </w:p>
    <w:p>
      <w:r>
        <w:t xml:space="preserve">@MiataMuc Sinun on vain koulutettava häntä paremmin.</w:t>
      </w:r>
    </w:p>
    <w:p>
      <w:r>
        <w:rPr>
          <w:b/>
          <w:u w:val="single"/>
        </w:rPr>
        <w:t xml:space="preserve">195656</w:t>
      </w:r>
    </w:p>
    <w:p>
      <w:r>
        <w:t xml:space="preserve">@DeusNeptune @FreavonWegen Voi, en usko, että hän on niin ruma ☺</w:t>
      </w:r>
    </w:p>
    <w:p>
      <w:r>
        <w:rPr>
          <w:b/>
          <w:u w:val="single"/>
        </w:rPr>
        <w:t xml:space="preserve">195657</w:t>
      </w:r>
    </w:p>
    <w:p>
      <w:r>
        <w:t xml:space="preserve">@christian_neef Äläkä lankea lahjakkaaseen polemiikkiin @berndulrich. Hänen tekstinsä viime viikon Zeit-lehdessä on vihreiden tiedottajan hakemus.</w:t>
      </w:r>
    </w:p>
    <w:p>
      <w:r>
        <w:rPr>
          <w:b/>
          <w:u w:val="single"/>
        </w:rPr>
        <w:t xml:space="preserve">195658</w:t>
      </w:r>
    </w:p>
    <w:p>
      <w:r>
        <w:t xml:space="preserve">@republikaner Mutta oikeus ja kaikkien epäiltyjen turvapaikanhakijoiden, myös turvapaikanhakijoiden, karkotukset.</w:t>
      </w:r>
    </w:p>
    <w:p>
      <w:r>
        <w:rPr>
          <w:b/>
          <w:u w:val="single"/>
        </w:rPr>
        <w:t xml:space="preserve">195659</w:t>
      </w:r>
    </w:p>
    <w:p>
      <w:r>
        <w:t xml:space="preserve">@boundborg @Claudia_Mertes Minulla ei ole ongelmia. Paitsi että käytät termiä "hyväntekijä" väärin.</w:t>
      </w:r>
    </w:p>
    <w:p>
      <w:r>
        <w:rPr>
          <w:b/>
          <w:u w:val="single"/>
        </w:rPr>
        <w:t xml:space="preserve">195660</w:t>
      </w:r>
    </w:p>
    <w:p>
      <w:r>
        <w:t xml:space="preserve">@stefanolix @LucasSchoppe1 @The_Greens He haluavat harhauttaa tyhjästä. He ovat luonnostaan niin tyhmiä.</w:t>
      </w:r>
    </w:p>
    <w:p>
      <w:r>
        <w:rPr>
          <w:b/>
          <w:u w:val="single"/>
        </w:rPr>
        <w:t xml:space="preserve">195661</w:t>
      </w:r>
    </w:p>
    <w:p>
      <w:r>
        <w:t xml:space="preserve">Onko se oikeutuksesi turistien puukottamiselle? Inhottavaa.</w:t>
      </w:r>
    </w:p>
    <w:p>
      <w:r>
        <w:rPr>
          <w:b/>
          <w:u w:val="single"/>
        </w:rPr>
        <w:t xml:space="preserve">195662</w:t>
      </w:r>
    </w:p>
    <w:p>
      <w:r>
        <w:t xml:space="preserve">Mutta #Volvo on maksanut tästä esiintymisestä... 🚙 #Tatort #ProductPlacement</w:t>
      </w:r>
    </w:p>
    <w:p>
      <w:r>
        <w:rPr>
          <w:b/>
          <w:u w:val="single"/>
        </w:rPr>
        <w:t xml:space="preserve">195663</w:t>
      </w:r>
    </w:p>
    <w:p>
      <w:r>
        <w:t xml:space="preserve">@mouthopen @AfDFraktion_MV Chrstl. Faith, kyllä. Kirkko tänään ei!</w:t>
      </w:r>
    </w:p>
    <w:p>
      <w:r>
        <w:rPr>
          <w:b/>
          <w:u w:val="single"/>
        </w:rPr>
        <w:t xml:space="preserve">195664</w:t>
      </w:r>
    </w:p>
    <w:p>
      <w:r>
        <w:t xml:space="preserve">@Hartes_Geld @Deutschland77 Henkilön olisi pitänyt tappaa itsensä ENNEN. Parempi vielä kastroida tällaiset siat</w:t>
      </w:r>
    </w:p>
    <w:p>
      <w:r>
        <w:rPr>
          <w:b/>
          <w:u w:val="single"/>
        </w:rPr>
        <w:t xml:space="preserve">195665</w:t>
      </w:r>
    </w:p>
    <w:p>
      <w:r>
        <w:t xml:space="preserve">@allesevolution Ikuinen vieritystoiminto. Tämä on erittäin ärsyttävää erityisesti matkapuhelimissa.</w:t>
      </w:r>
    </w:p>
    <w:p>
      <w:r>
        <w:rPr>
          <w:b/>
          <w:u w:val="single"/>
        </w:rPr>
        <w:t xml:space="preserve">195666</w:t>
      </w:r>
    </w:p>
    <w:p>
      <w:r>
        <w:t xml:space="preserve">@katjadoerner Mutta ei, kultaseni. Schlager on rauhaa, rakkautta ja lupaus paremmasta maailmasta 💖.</w:t>
      </w:r>
    </w:p>
    <w:p>
      <w:r>
        <w:rPr>
          <w:b/>
          <w:u w:val="single"/>
        </w:rPr>
        <w:t xml:space="preserve">195667</w:t>
      </w:r>
    </w:p>
    <w:p>
      <w:r>
        <w:t xml:space="preserve">@impressivaMicha @ARDde Trittin oli Kurzin tykinruokaa.</w:t>
      </w:r>
    </w:p>
    <w:p>
      <w:r>
        <w:rPr>
          <w:b/>
          <w:u w:val="single"/>
        </w:rPr>
        <w:t xml:space="preserve">195668</w:t>
      </w:r>
    </w:p>
    <w:p>
      <w:r>
        <w:t xml:space="preserve">@Schnubb36 @Shockadin @gselsbaer @transsimian @Fjordspringer @oadiakosmos @3rd_stone_f_sun @AlfredAndPaul @TomBell46959788 @KosmosOadia @druzim @TheEbenbild @_Apuleius @karlrahner_sj @veronikusz @LadyLeliana @VJanusch @HELMA__D @ifw_recht @gbs_org Tunnetko itseäsi valituksi,koska tunnet jotain, mitä ei voida todistaa tieteellisin menetelmin?Miksi me pahat ateistit ja agnostikot emme tunne sitä? Onko Jumala selvittänyt meidät suoraan? Ei ole kyse siitä, että olemme kerran tunteneet jotain ja sitten hylänneet sen.</w:t>
      </w:r>
    </w:p>
    <w:p>
      <w:r>
        <w:rPr>
          <w:b/>
          <w:u w:val="single"/>
        </w:rPr>
        <w:t xml:space="preserve">195669</w:t>
      </w:r>
    </w:p>
    <w:p>
      <w:r>
        <w:t xml:space="preserve">Jos näette kodittoman miehen nyt kylmänä vuodenaikana, kertokaa hänelle valkoisen heteroseksuaalin etuoikeudesta.</w:t>
      </w:r>
    </w:p>
    <w:p>
      <w:r>
        <w:rPr>
          <w:b/>
          <w:u w:val="single"/>
        </w:rPr>
        <w:t xml:space="preserve">195670</w:t>
      </w:r>
    </w:p>
    <w:p>
      <w:r>
        <w:t xml:space="preserve">@cducsubt @juergenhardt Onko Erdogan jo soittanut ja kysynyt, minne muualle hän voi lähettää sotilaansa? Uskovatko ihmiset todella yhä, että hänen kaltaisensa näennäisdiktaattori antaa pasifistien, joilla ei ole toimivaa armeijaa, kertoa hänelle mitään?</w:t>
      </w:r>
    </w:p>
    <w:p>
      <w:r>
        <w:rPr>
          <w:b/>
          <w:u w:val="single"/>
        </w:rPr>
        <w:t xml:space="preserve">195671</w:t>
      </w:r>
    </w:p>
    <w:p>
      <w:r>
        <w:t xml:space="preserve">@fotoluxlux @ismail_kupeli Tiedän koalitiokumppanin #CSU:lle, jonka keskellä on "F". / GR</w:t>
      </w:r>
    </w:p>
    <w:p>
      <w:r>
        <w:rPr>
          <w:b/>
          <w:u w:val="single"/>
        </w:rPr>
        <w:t xml:space="preserve">195672</w:t>
      </w:r>
    </w:p>
    <w:p>
      <w:r>
        <w:t xml:space="preserve">Kuinka tyhmänä @spdde @jusos @MartinSchulz pitää jäseniä???? |LBR| Se, mitä ei saavutettu, oli se, että kansalaisvakuutus ei ole tulossa. |LBR| Ei saavutettu ilmastonsuojelua |LBR| Ei saavutettu perheiden tuloa . Yläraja 😡😡😡 |LBR| Toivottavasti jäsenet sanovat ei!</w:t>
      </w:r>
    </w:p>
    <w:p>
      <w:r>
        <w:rPr>
          <w:b/>
          <w:u w:val="single"/>
        </w:rPr>
        <w:t xml:space="preserve">195673</w:t>
      </w:r>
    </w:p>
    <w:p>
      <w:r>
        <w:t xml:space="preserve">Useimmat musliminaiset länsimaissa käyttävät huivia vapaaehtoisesti ja itsevarmasti. |Ja juuri se on traagista.</w:t>
      </w:r>
    </w:p>
    <w:p>
      <w:r>
        <w:rPr>
          <w:b/>
          <w:u w:val="single"/>
        </w:rPr>
        <w:t xml:space="preserve">195674</w:t>
      </w:r>
    </w:p>
    <w:p>
      <w:r>
        <w:t xml:space="preserve">@rspctfl @ergroovt @innerworldtramp @ThomasMichael71 @houelle_beck @ksemann2 @DrKassandraPari Hyvä. Miehet ovat siis epäedullisessa asemassa. Se ei tee siitä yhtään parempaa.</w:t>
      </w:r>
    </w:p>
    <w:p>
      <w:r>
        <w:rPr>
          <w:b/>
          <w:u w:val="single"/>
        </w:rPr>
        <w:t xml:space="preserve">195675</w:t>
      </w:r>
    </w:p>
    <w:p>
      <w:r>
        <w:t xml:space="preserve">En makaa naisten kanssa, vaikka he haluaisivat. #ichwars</w:t>
      </w:r>
    </w:p>
    <w:p>
      <w:r>
        <w:rPr>
          <w:b/>
          <w:u w:val="single"/>
        </w:rPr>
        <w:t xml:space="preserve">195676</w:t>
      </w:r>
    </w:p>
    <w:p>
      <w:r>
        <w:t xml:space="preserve">@neomagazine Mitä tämä Itävallan haukkuminen tarkoittaa?</w:t>
      </w:r>
    </w:p>
    <w:p>
      <w:r>
        <w:rPr>
          <w:b/>
          <w:u w:val="single"/>
        </w:rPr>
        <w:t xml:space="preserve">195677</w:t>
      </w:r>
    </w:p>
    <w:p>
      <w:r>
        <w:t xml:space="preserve">Koska tiedän, että on ihmisiä, jotka uskovat litteään maahan, mikään typeryys ei enää yllätä minua. |Pitäisi...</w:t>
      </w:r>
    </w:p>
    <w:p>
      <w:r>
        <w:rPr>
          <w:b/>
          <w:u w:val="single"/>
        </w:rPr>
        <w:t xml:space="preserve">195678</w:t>
      </w:r>
    </w:p>
    <w:p>
      <w:r>
        <w:t xml:space="preserve">@Martin_Sellner @Saerdnaya Miksi he saavat jäädä? Käsittämätöntä?💩</w:t>
      </w:r>
    </w:p>
    <w:p>
      <w:r>
        <w:rPr>
          <w:b/>
          <w:u w:val="single"/>
        </w:rPr>
        <w:t xml:space="preserve">195679</w:t>
      </w:r>
    </w:p>
    <w:p>
      <w:r>
        <w:t xml:space="preserve">Niiden, jotka eivät pysty nukkumaan, tulisi katsoa elokuvaa #ARDissa, joka on hyvin väsyttävä ja hyödyttää unta.</w:t>
      </w:r>
    </w:p>
    <w:p>
      <w:r>
        <w:rPr>
          <w:b/>
          <w:u w:val="single"/>
        </w:rPr>
        <w:t xml:space="preserve">195680</w:t>
      </w:r>
    </w:p>
    <w:p>
      <w:r>
        <w:t xml:space="preserve">@npdde |LBR| Saksalaisten pitäisi äänestää NPD:tä maltillisen AfD:n sijaan.</w:t>
      </w:r>
    </w:p>
    <w:p>
      <w:r>
        <w:rPr>
          <w:b/>
          <w:u w:val="single"/>
        </w:rPr>
        <w:t xml:space="preserve">195681</w:t>
      </w:r>
    </w:p>
    <w:p>
      <w:r>
        <w:t xml:space="preserve">@Meyermit_ey @maurice_breuer Mistä lähtien #SPD:n väite on, että se haluaa vain estää pahempaa? /TN</w:t>
      </w:r>
    </w:p>
    <w:p>
      <w:r>
        <w:rPr>
          <w:b/>
          <w:u w:val="single"/>
        </w:rPr>
        <w:t xml:space="preserve">195682</w:t>
      </w:r>
    </w:p>
    <w:p>
      <w:r>
        <w:t xml:space="preserve">#USA: Kun demokraatit edustavat vakiintunutta järjestelmää, korruptiota ja tavanomaista liiketoimintaa, Trumppi voittaa. Bernien kanssa tilanne olisi ollut erilainen. SPD varo</w:t>
      </w:r>
    </w:p>
    <w:p>
      <w:r>
        <w:rPr>
          <w:b/>
          <w:u w:val="single"/>
        </w:rPr>
        <w:t xml:space="preserve">195683</w:t>
      </w:r>
    </w:p>
    <w:p>
      <w:r>
        <w:t xml:space="preserve">@elisalocuta @hrmnn01 @rockToamna Haluamme, että uusi sivusto näyttää siistimmältä ja houkuttelevammalta, joten olemme muokanneet sisältöä ja karsineet joitakin osioita.</w:t>
      </w:r>
    </w:p>
    <w:p>
      <w:r>
        <w:rPr>
          <w:b/>
          <w:u w:val="single"/>
        </w:rPr>
        <w:t xml:space="preserve">195684</w:t>
      </w:r>
    </w:p>
    <w:p>
      <w:r>
        <w:t xml:space="preserve">Katsoin juuri zdf:n Auschwitzin. Sama kuin SED:n musta kanava.</w:t>
      </w:r>
    </w:p>
    <w:p>
      <w:r>
        <w:rPr>
          <w:b/>
          <w:u w:val="single"/>
        </w:rPr>
        <w:t xml:space="preserve">195685</w:t>
      </w:r>
    </w:p>
    <w:p>
      <w:r>
        <w:t xml:space="preserve">@ThomasMichael71 @JoeHellBack @alexa_jung60 @Tschonka @Mohrenpost Tai Indonesia. Jopa Turkkiin on suhtauduttava varovaisesti.</w:t>
      </w:r>
    </w:p>
    <w:p>
      <w:r>
        <w:rPr>
          <w:b/>
          <w:u w:val="single"/>
        </w:rPr>
        <w:t xml:space="preserve">195686</w:t>
      </w:r>
    </w:p>
    <w:p>
      <w:r>
        <w:t xml:space="preserve">Hyvät ystävät, mitä kreikkalaiset haluavat?rahaa?miljardeja?</w:t>
      </w:r>
    </w:p>
    <w:p>
      <w:r>
        <w:rPr>
          <w:b/>
          <w:u w:val="single"/>
        </w:rPr>
        <w:t xml:space="preserve">195687</w:t>
      </w:r>
    </w:p>
    <w:p>
      <w:r>
        <w:t xml:space="preserve">Salafistisesti suuntautuneet nuoret naiset järjestäytyvät ja muodostavat internetissä niin sanottuja "sisaryhteisöjä". Tämän lähestymistavan avulla nuoria naisia manipuloidaan ja indoktrinoidaan vähitellen. Naisten roolin merkitystä "pyhässä sodassa" korostetaan.</w:t>
      </w:r>
    </w:p>
    <w:p>
      <w:r>
        <w:rPr>
          <w:b/>
          <w:u w:val="single"/>
        </w:rPr>
        <w:t xml:space="preserve">195688</w:t>
      </w:r>
    </w:p>
    <w:p>
      <w:r>
        <w:t xml:space="preserve">@UlrichKelber Onnittelut! On ansainnut, oli vahva palvelus #Bonnissa.</w:t>
      </w:r>
    </w:p>
    <w:p>
      <w:r>
        <w:rPr>
          <w:b/>
          <w:u w:val="single"/>
        </w:rPr>
        <w:t xml:space="preserve">195689</w:t>
      </w:r>
    </w:p>
    <w:p>
      <w:r>
        <w:t xml:space="preserve">Mitään hyvää, vaikka se olisi kuinka pientä, ei pidä koskaan lykätä sen toivossa, että tulevaisuudessa voi tehdä jotain suurempaa. Ignatius Loyola</w:t>
      </w:r>
    </w:p>
    <w:p>
      <w:r>
        <w:rPr>
          <w:b/>
          <w:u w:val="single"/>
        </w:rPr>
        <w:t xml:space="preserve">195690</w:t>
      </w:r>
    </w:p>
    <w:p>
      <w:r>
        <w:t xml:space="preserve">@MiataMuc @nadine_wickert @elfiold @Claudia_Mertes @AugustFinger Eikö sinun pitäisi olla humalassa????</w:t>
      </w:r>
    </w:p>
    <w:p>
      <w:r>
        <w:rPr>
          <w:b/>
          <w:u w:val="single"/>
        </w:rPr>
        <w:t xml:space="preserve">195691</w:t>
      </w:r>
    </w:p>
    <w:p>
      <w:r>
        <w:t xml:space="preserve">Siitä voi olla hieman ylpeä: @ArchdioceseceseHH on tukenut pakolaistyön hankkeita yli 375 000 eurolla maaliskuusta 2015 lähtien.</w:t>
      </w:r>
    </w:p>
    <w:p>
      <w:r>
        <w:rPr>
          <w:b/>
          <w:u w:val="single"/>
        </w:rPr>
        <w:t xml:space="preserve">195692</w:t>
      </w:r>
    </w:p>
    <w:p>
      <w:r>
        <w:t xml:space="preserve">@mindph Kyse on intersukupuolisuudesta. Ilmoita ensin, sitten twiittaa.</w:t>
      </w:r>
    </w:p>
    <w:p>
      <w:r>
        <w:rPr>
          <w:b/>
          <w:u w:val="single"/>
        </w:rPr>
        <w:t xml:space="preserve">195693</w:t>
      </w:r>
    </w:p>
    <w:p>
      <w:r>
        <w:t xml:space="preserve">@EveryEquality @rspctfl @insideworldtramp @ThomasMichael71 @ksemann2 @DrKassandraPari Sellainen islam, joka pitää naisia miesten kertakäyttömassana.</w:t>
      </w:r>
    </w:p>
    <w:p>
      <w:r>
        <w:rPr>
          <w:b/>
          <w:u w:val="single"/>
        </w:rPr>
        <w:t xml:space="preserve">195694</w:t>
      </w:r>
    </w:p>
    <w:p>
      <w:r>
        <w:t xml:space="preserve">@ericcartmensmum @xXxOPEXOBxXx @HelgeThiessen @MiataMuc MGTOW:n oikeusjutut heijastavat juuri sitä: miesten oikeudellista syrjintää erityisesti avioero- ja perheoikeudessa. Myös seksuaalirikosoikeudessa feministit ovat jo päässeet pitkälle.</w:t>
      </w:r>
    </w:p>
    <w:p>
      <w:r>
        <w:rPr>
          <w:b/>
          <w:u w:val="single"/>
        </w:rPr>
        <w:t xml:space="preserve">195695</w:t>
      </w:r>
    </w:p>
    <w:p>
      <w:r>
        <w:t xml:space="preserve">@DonBarbone @hannes_elefant @ChSascha Tässä ei ole kyse arvostelusta vaan väkivallan käytöstä.</w:t>
      </w:r>
    </w:p>
    <w:p>
      <w:r>
        <w:rPr>
          <w:b/>
          <w:u w:val="single"/>
        </w:rPr>
        <w:t xml:space="preserve">195696</w:t>
      </w:r>
    </w:p>
    <w:p>
      <w:r>
        <w:t xml:space="preserve">@vt27kolt11 @jens_streubel @AQuohe @Karl_Lauterbach Pitäisikö meidän kenties antaa vanhan lian jatkua?</w:t>
      </w:r>
    </w:p>
    <w:p>
      <w:r>
        <w:rPr>
          <w:b/>
          <w:u w:val="single"/>
        </w:rPr>
        <w:t xml:space="preserve">195697</w:t>
      </w:r>
    </w:p>
    <w:p>
      <w:r>
        <w:t xml:space="preserve">Olen TODELLA vihainen, mitä tämä @spdde @jusos oikein ajattelee? ?????? |Että kaikki äänestäjät ovat yhtä tyhmiä kuin he neuvottelivat Merkelin kanssa? Jopa Seehoferilla on ylärajansa. Ihmiset, nyt riittää tämä SPD:n anteeksipyyntö.</w:t>
      </w:r>
    </w:p>
    <w:p>
      <w:r>
        <w:rPr>
          <w:b/>
          <w:u w:val="single"/>
        </w:rPr>
        <w:t xml:space="preserve">195698</w:t>
      </w:r>
    </w:p>
    <w:p>
      <w:r>
        <w:t xml:space="preserve">@MiRo_SPD Vitun kana paska. Mutta tietysti joku Saksan tekopyhimmästä puolueesta ajattelee näin. SPD - SCHMAROTZER, PÄDOPHILE und DENUNZIANTEN. |Kuka meidät petti....</w:t>
      </w:r>
    </w:p>
    <w:p>
      <w:r>
        <w:rPr>
          <w:b/>
          <w:u w:val="single"/>
        </w:rPr>
        <w:t xml:space="preserve">195699</w:t>
      </w:r>
    </w:p>
    <w:p>
      <w:r>
        <w:t xml:space="preserve">Rakkaat ystävät, oppikaa uimaan vastavirtaan. Voimme luoda vapautta.</w:t>
      </w:r>
    </w:p>
    <w:p>
      <w:r>
        <w:rPr>
          <w:b/>
          <w:u w:val="single"/>
        </w:rPr>
        <w:t xml:space="preserve">195700</w:t>
      </w:r>
    </w:p>
    <w:p>
      <w:r>
        <w:t xml:space="preserve">Kuka oikeastaan maksoi pubin?</w:t>
      </w:r>
    </w:p>
    <w:p>
      <w:r>
        <w:rPr>
          <w:b/>
          <w:u w:val="single"/>
        </w:rPr>
        <w:t xml:space="preserve">195701</w:t>
      </w:r>
    </w:p>
    <w:p>
      <w:r>
        <w:t xml:space="preserve">Suorissa vaaleissa Claudi Rothilla ei olisi edes yhtä prosenttia. Kukaan ei halua häntä. #lanz #maischberger</w:t>
      </w:r>
    </w:p>
    <w:p>
      <w:r>
        <w:rPr>
          <w:b/>
          <w:u w:val="single"/>
        </w:rPr>
        <w:t xml:space="preserve">195702</w:t>
      </w:r>
    </w:p>
    <w:p>
      <w:r>
        <w:t xml:space="preserve">@gamergateblogde No. Ruututytöt ovat jo hölynpölyä.</w:t>
      </w:r>
    </w:p>
    <w:p>
      <w:r>
        <w:rPr>
          <w:b/>
          <w:u w:val="single"/>
        </w:rPr>
        <w:t xml:space="preserve">195703</w:t>
      </w:r>
    </w:p>
    <w:p>
      <w:r>
        <w:t xml:space="preserve">@abderrahimde1 Siihen ei tarvita salaisia palveluja. Se oli kaikkien nähtävissä... E on vaarallinen salafisti ja vihasaarnaaja, joka myrkyttää nuorisoa.....</w:t>
      </w:r>
    </w:p>
    <w:p>
      <w:r>
        <w:rPr>
          <w:b/>
          <w:u w:val="single"/>
        </w:rPr>
        <w:t xml:space="preserve">195704</w:t>
      </w:r>
    </w:p>
    <w:p>
      <w:r>
        <w:t xml:space="preserve">@LPDWien En tunne oloani turvalliseksi israelilaisena turistina, kun poliisi on tällainen. Pysyisin mieluummin poissa.</w:t>
      </w:r>
    </w:p>
    <w:p>
      <w:r>
        <w:rPr>
          <w:b/>
          <w:u w:val="single"/>
        </w:rPr>
        <w:t xml:space="preserve">195705</w:t>
      </w:r>
    </w:p>
    <w:p>
      <w:r>
        <w:t xml:space="preserve">@schieritz täsmälleen. Asianajaja sotkeutuu siis asiakkaan toimiin. Sanon minä. Sinulla on outo käsitys laista.</w:t>
      </w:r>
    </w:p>
    <w:p>
      <w:r>
        <w:rPr>
          <w:b/>
          <w:u w:val="single"/>
        </w:rPr>
        <w:t xml:space="preserve">195706</w:t>
      </w:r>
    </w:p>
    <w:p>
      <w:r>
        <w:t xml:space="preserve">@HeroJacques Hölynpölyä. Kyse on kompromisseista, ei mukautumisesta. Puhutte jo kuin AfD:n kannattajat.</w:t>
      </w:r>
    </w:p>
    <w:p>
      <w:r>
        <w:rPr>
          <w:b/>
          <w:u w:val="single"/>
        </w:rPr>
        <w:t xml:space="preserve">195707</w:t>
      </w:r>
    </w:p>
    <w:p>
      <w:r>
        <w:t xml:space="preserve">@weidenkatzl |LBR| Aivan oikein. Homot saavat aina jäädä. Ugh!</w:t>
      </w:r>
    </w:p>
    <w:p>
      <w:r>
        <w:rPr>
          <w:b/>
          <w:u w:val="single"/>
        </w:rPr>
        <w:t xml:space="preserve">195708</w:t>
      </w:r>
    </w:p>
    <w:p>
      <w:r>
        <w:t xml:space="preserve">Vain vieraat maat opettavat meille sen, mitä meillä on kotimaastamme. |LBR| Theodor Fontane, Vaelluksia Brandenburgin markan läpi...</w:t>
      </w:r>
    </w:p>
    <w:p>
      <w:r>
        <w:rPr>
          <w:b/>
          <w:u w:val="single"/>
        </w:rPr>
        <w:t xml:space="preserve">195709</w:t>
      </w:r>
    </w:p>
    <w:p>
      <w:r>
        <w:t xml:space="preserve">Luojan kiitos pääsemme pian eroon #Merkelistä #CDU</w:t>
      </w:r>
    </w:p>
    <w:p>
      <w:r>
        <w:rPr>
          <w:b/>
          <w:u w:val="single"/>
        </w:rPr>
        <w:t xml:space="preserve">195710</w:t>
      </w:r>
    </w:p>
    <w:p>
      <w:r>
        <w:t xml:space="preserve">@stefanolix Hän on rasisti. Ja seksisti.</w:t>
      </w:r>
    </w:p>
    <w:p>
      <w:r>
        <w:rPr>
          <w:b/>
          <w:u w:val="single"/>
        </w:rPr>
        <w:t xml:space="preserve">195711</w:t>
      </w:r>
    </w:p>
    <w:p>
      <w:r>
        <w:t xml:space="preserve">Olisi kohtalokasta, jos syntyisi vaikutelma, että kaikki pyörii miesten ympärillä, ja kun he ovat tehneet päätöksensä, joku nainen vain tulisi Mister X:n (@ABaerbock) puolelle - vahvin emansipatorinen lause pitkään aikaan! #Greens</w:t>
      </w:r>
    </w:p>
    <w:p>
      <w:r>
        <w:rPr>
          <w:b/>
          <w:u w:val="single"/>
        </w:rPr>
        <w:t xml:space="preserve">195712</w:t>
      </w:r>
    </w:p>
    <w:p>
      <w:r>
        <w:t xml:space="preserve">Kunniamaininta #Brandenburgin valtiokansliassa: #BStU:n työntekijä Andrea Bahr saa tänään vuoden 2017 postdoc-palkinnon osistaan "Die #Staatssicherheit und @Die_Gruenen". Vuonna 2016 julkaistun tutkimuksen pääasiallinen lähde olivat #StasiUnterlagenArchivin asiakirjat.</w:t>
      </w:r>
    </w:p>
    <w:p>
      <w:r>
        <w:rPr>
          <w:b/>
          <w:u w:val="single"/>
        </w:rPr>
        <w:t xml:space="preserve">195713</w:t>
      </w:r>
    </w:p>
    <w:p>
      <w:r>
        <w:t xml:space="preserve">@AfDNews Oikeistokonservatiivinen olisi minun mieltymykseni .Liberaali johtaa rappioon.</w:t>
      </w:r>
    </w:p>
    <w:p>
      <w:r>
        <w:rPr>
          <w:b/>
          <w:u w:val="single"/>
        </w:rPr>
        <w:t xml:space="preserve">195714</w:t>
      </w:r>
    </w:p>
    <w:p>
      <w:r>
        <w:t xml:space="preserve">#Merkel pysyy #AFD:nä ja kasvattaa #CDU:ta</w:t>
      </w:r>
    </w:p>
    <w:p>
      <w:r>
        <w:rPr>
          <w:b/>
          <w:u w:val="single"/>
        </w:rPr>
        <w:t xml:space="preserve">195715</w:t>
      </w:r>
    </w:p>
    <w:p>
      <w:r>
        <w:t xml:space="preserve">Jos aina jätätte äänestäjän huomiotta, saatte lopulta kuitin - niin kävi jo Würselenissä, jossa te mokasitte, herra @MartinSchulz #SPD.</w:t>
      </w:r>
    </w:p>
    <w:p>
      <w:r>
        <w:rPr>
          <w:b/>
          <w:u w:val="single"/>
        </w:rPr>
        <w:t xml:space="preserve">195716</w:t>
      </w:r>
    </w:p>
    <w:p>
      <w:r>
        <w:t xml:space="preserve">Taiteilijat kuten @politicalbeauty pitävät itseään kumouksellisina. |Mutta tosiasia on, että he elävät rahoituksesta ja tekevät juuri sellaista taidetta, jota media ja poliittinen järjestelmä arvostavat.</w:t>
      </w:r>
    </w:p>
    <w:p>
      <w:r>
        <w:rPr>
          <w:b/>
          <w:u w:val="single"/>
        </w:rPr>
        <w:t xml:space="preserve">195717</w:t>
      </w:r>
    </w:p>
    <w:p>
      <w:r>
        <w:t xml:space="preserve">Painostakaa Demirtasin välitöntä vapauttamista! BuRegin on tehtävä johtopäätökset. BuWehr pois #Turkista, pysäyttäkää asevienti! #HDP #Erdogan</w:t>
      </w:r>
    </w:p>
    <w:p>
      <w:r>
        <w:rPr>
          <w:b/>
          <w:u w:val="single"/>
        </w:rPr>
        <w:t xml:space="preserve">195718</w:t>
      </w:r>
    </w:p>
    <w:p>
      <w:r>
        <w:t xml:space="preserve">@IQ_Stimulator Honecker oli myös Saarlandilainen, eikö ollutkin?</w:t>
      </w:r>
    </w:p>
    <w:p>
      <w:r>
        <w:rPr>
          <w:b/>
          <w:u w:val="single"/>
        </w:rPr>
        <w:t xml:space="preserve">195719</w:t>
      </w:r>
    </w:p>
    <w:p>
      <w:r>
        <w:t xml:space="preserve">@bax_daniel @pewresearch Sitten meillä oli taas onnea.</w:t>
      </w:r>
    </w:p>
    <w:p>
      <w:r>
        <w:rPr>
          <w:b/>
          <w:u w:val="single"/>
        </w:rPr>
        <w:t xml:space="preserve">195720</w:t>
      </w:r>
    </w:p>
    <w:p>
      <w:r>
        <w:t xml:space="preserve">@MartinDomig @MiataMuc Ongelma on, että se ei pysy vain feministien keskuudessa. Tämä on nyt kielletty alue kaikille muille kuin muslimeille.</w:t>
      </w:r>
    </w:p>
    <w:p>
      <w:r>
        <w:rPr>
          <w:b/>
          <w:u w:val="single"/>
        </w:rPr>
        <w:t xml:space="preserve">195721</w:t>
      </w:r>
    </w:p>
    <w:p>
      <w:r>
        <w:t xml:space="preserve">@jock_schrader @Volker_Beck @spdde Tässä ei ole kyse puoluekannasta. Mitä useampi taistelee näiden arvojen puolesta, sitä parempi demokratiallemme!</w:t>
      </w:r>
    </w:p>
    <w:p>
      <w:r>
        <w:rPr>
          <w:b/>
          <w:u w:val="single"/>
        </w:rPr>
        <w:t xml:space="preserve">195722</w:t>
      </w:r>
    </w:p>
    <w:p>
      <w:r>
        <w:t xml:space="preserve">@oadiakosmos @3rd_stone_f_sun @Schnubb36 @Fjordspringer @gselsbaer @transsimian @AlfredAndPaul @TomBell46959788 @KosmosOadia @druzim @DasEbenbild @_DasEbenbild @_Apuleius @karlrahner_sj @veronikusz @LadyLeliana @VJanusch @HELMA__D @ifw_recht @gbs_org Varmasti taas väärennetyt kristityt. He keksivät perinteen ja säilyttivät sen teille tähän päivään asti, jotta voitte tänään selventää, että he keksivät sen aivan väärin ja tietysti tiedätte paljon paremmin, miten he tarkoittivat sitä silloin.</w:t>
      </w:r>
    </w:p>
    <w:p>
      <w:r>
        <w:rPr>
          <w:b/>
          <w:u w:val="single"/>
        </w:rPr>
        <w:t xml:space="preserve">195723</w:t>
      </w:r>
    </w:p>
    <w:p>
      <w:r>
        <w:t xml:space="preserve">@faksilar Termien vaihto ei tee yhdestä lausumasta toista vastaavaa.</w:t>
      </w:r>
    </w:p>
    <w:p>
      <w:r>
        <w:rPr>
          <w:b/>
          <w:u w:val="single"/>
        </w:rPr>
        <w:t xml:space="preserve">195724</w:t>
      </w:r>
    </w:p>
    <w:p>
      <w:r>
        <w:t xml:space="preserve">@StackChipsYT @ichbinmuckmuck @tonino85 Koska olen epätavallinen homo. Ainakin luulen niin.</w:t>
      </w:r>
    </w:p>
    <w:p>
      <w:r>
        <w:rPr>
          <w:b/>
          <w:u w:val="single"/>
        </w:rPr>
        <w:t xml:space="preserve">195725</w:t>
      </w:r>
    </w:p>
    <w:p>
      <w:r>
        <w:t xml:space="preserve">@ZweckKind @MGENBlog @1983film Henkilökohtaisen uskon vuoksi karkotuksen pelkääminen on #poliittista vainoa. |LBR| Vaadimme johdonmukaista #sekularismia ja #avointayhteiskuntaa, jossa henkilökohtainen vapaus taataan sekulaarisesti perustuvien, nykyaikaisten lakien puitteissa.</w:t>
      </w:r>
    </w:p>
    <w:p>
      <w:r>
        <w:rPr>
          <w:b/>
          <w:u w:val="single"/>
        </w:rPr>
        <w:t xml:space="preserve">195726</w:t>
      </w:r>
    </w:p>
    <w:p>
      <w:r>
        <w:t xml:space="preserve">@sabine_m_b Ei, hän on liian rappeutunut siihen! Vanha on myös huumeita, täysin huono iho ja aina räpyttelee hermostuneesti #maischberger</w:t>
      </w:r>
    </w:p>
    <w:p>
      <w:r>
        <w:rPr>
          <w:b/>
          <w:u w:val="single"/>
        </w:rPr>
        <w:t xml:space="preserve">195727</w:t>
      </w:r>
    </w:p>
    <w:p>
      <w:r>
        <w:t xml:space="preserve">Ensimmäisen kerran koin rasismia livenä, kun puhuin itsestään rasisminvastaiseksi julistautuneen henkilön kanssa.</w:t>
      </w:r>
    </w:p>
    <w:p>
      <w:r>
        <w:rPr>
          <w:b/>
          <w:u w:val="single"/>
        </w:rPr>
        <w:t xml:space="preserve">195728</w:t>
      </w:r>
    </w:p>
    <w:p>
      <w:r>
        <w:t xml:space="preserve">Tämä tarkoittaisi, että hänen olisi luovuttava omasta muhamettilaisesta sosialisaatiostaan, johon kuuluu esimerkiksi naisten halveksunta.</w:t>
      </w:r>
    </w:p>
    <w:p>
      <w:r>
        <w:rPr>
          <w:b/>
          <w:u w:val="single"/>
        </w:rPr>
        <w:t xml:space="preserve">195729</w:t>
      </w:r>
    </w:p>
    <w:p>
      <w:r>
        <w:t xml:space="preserve">@Der_Zyniker_2 On kauheaa, että Volker Beckin kaltaisia henkilöitä kutsutaan yhä keskusteluohjelmiin.</w:t>
      </w:r>
    </w:p>
    <w:p>
      <w:r>
        <w:rPr>
          <w:b/>
          <w:u w:val="single"/>
        </w:rPr>
        <w:t xml:space="preserve">195730</w:t>
      </w:r>
    </w:p>
    <w:p>
      <w:r>
        <w:t xml:space="preserve">@krippmarie |LBR| Hänellä on perse auki.</w:t>
      </w:r>
    </w:p>
    <w:p>
      <w:r>
        <w:rPr>
          <w:b/>
          <w:u w:val="single"/>
        </w:rPr>
        <w:t xml:space="preserve">195731</w:t>
      </w:r>
    </w:p>
    <w:p>
      <w:r>
        <w:t xml:space="preserve">Ihmiset, jotka ovat muuttaneet Saksaan laillisesti ja saaneet kansalaisuuden, tuntevat varmasti olonsa todella kusetetuksi.</w:t>
      </w:r>
    </w:p>
    <w:p>
      <w:r>
        <w:rPr>
          <w:b/>
          <w:u w:val="single"/>
        </w:rPr>
        <w:t xml:space="preserve">195732</w:t>
      </w:r>
    </w:p>
    <w:p>
      <w:r>
        <w:t xml:space="preserve">On varmistettava, että Christian. #Pakolaiset eivät koe maassamme (...) häirintää uskonsa vuoksi.</w:t>
      </w:r>
    </w:p>
    <w:p>
      <w:r>
        <w:rPr>
          <w:b/>
          <w:u w:val="single"/>
        </w:rPr>
        <w:t xml:space="preserve">195733</w:t>
      </w:r>
    </w:p>
    <w:p>
      <w:r>
        <w:t xml:space="preserve">Tämä @DoroBaer näyttää yhä enemmän Andrea Nahlesilta ylipainoisen huoran vaatteissa. #maischberger</w:t>
      </w:r>
    </w:p>
    <w:p>
      <w:r>
        <w:rPr>
          <w:b/>
          <w:u w:val="single"/>
        </w:rPr>
        <w:t xml:space="preserve">195734</w:t>
      </w:r>
    </w:p>
    <w:p>
      <w:r>
        <w:t xml:space="preserve">Koska Pohjois-Syyria on Afrikassa.</w:t>
      </w:r>
    </w:p>
    <w:p>
      <w:r>
        <w:rPr>
          <w:b/>
          <w:u w:val="single"/>
        </w:rPr>
        <w:t xml:space="preserve">195735</w:t>
      </w:r>
    </w:p>
    <w:p>
      <w:r>
        <w:t xml:space="preserve">@klausfenn @No934 Periaatteessa se ei tietenkään ole ilmaista. Minun on myös maksettava vuokra, henkilökunta jne. Teen poikkeuksia erityisen räikeissä tai tärkeissä tapauksissa. Tällä hetkellä olen huolissani muutamasta ennakkotapauksesta, jotka on selvitettävä tuomioistuimessa. Minä myös tuen joitakin niistä.</w:t>
      </w:r>
    </w:p>
    <w:p>
      <w:r>
        <w:rPr>
          <w:b/>
          <w:u w:val="single"/>
        </w:rPr>
        <w:t xml:space="preserve">195736</w:t>
      </w:r>
    </w:p>
    <w:p>
      <w:r>
        <w:t xml:space="preserve">@Karl_Lauterbach Vittuuntuneesta SPD:stä tulee heti mieleen ainakin 5 paskiaista, jotka ovat mielestäni lähellä Göbbeliä tai Himmleriä.</w:t>
      </w:r>
    </w:p>
    <w:p>
      <w:r>
        <w:rPr>
          <w:b/>
          <w:u w:val="single"/>
        </w:rPr>
        <w:t xml:space="preserve">195737</w:t>
      </w:r>
    </w:p>
    <w:p>
      <w:r>
        <w:t xml:space="preserve">Tiedän, että olen kirjoittanut tämän ennenkin, mutta: Vihaan vihreitä. Syvimmällä kiihkolla.</w:t>
      </w:r>
    </w:p>
    <w:p>
      <w:r>
        <w:rPr>
          <w:b/>
          <w:u w:val="single"/>
        </w:rPr>
        <w:t xml:space="preserve">195738</w:t>
      </w:r>
    </w:p>
    <w:p>
      <w:r>
        <w:t xml:space="preserve">tämä Holtmann vaikuttaa vihreältä paskiaiselta! #ReportFromBerlin</w:t>
      </w:r>
    </w:p>
    <w:p>
      <w:r>
        <w:rPr>
          <w:b/>
          <w:u w:val="single"/>
        </w:rPr>
        <w:t xml:space="preserve">195739</w:t>
      </w:r>
    </w:p>
    <w:p>
      <w:r>
        <w:t xml:space="preserve">@ericcartmensmum Mikä on hassua, koska he vahvistaisivat epäsuorasti genderistien teesin, jonka mukaan sukupuoli on rakennettu ☺.</w:t>
      </w:r>
    </w:p>
    <w:p>
      <w:r>
        <w:rPr>
          <w:b/>
          <w:u w:val="single"/>
        </w:rPr>
        <w:t xml:space="preserve">195740</w:t>
      </w:r>
    </w:p>
    <w:p>
      <w:r>
        <w:t xml:space="preserve">Jopa isä, joka protestanttisena pappina lähti vapaaehtoisesti DDR:ään kunnioittamaan bolshevismia. Tytär ei ole yhtään parempi.</w:t>
      </w:r>
    </w:p>
    <w:p>
      <w:r>
        <w:rPr>
          <w:b/>
          <w:u w:val="single"/>
        </w:rPr>
        <w:t xml:space="preserve">195741</w:t>
      </w:r>
    </w:p>
    <w:p>
      <w:r>
        <w:t xml:space="preserve">@eberhunter1 @TamaraWernli He ovat myös poliittisesti tyhmiä.</w:t>
      </w:r>
    </w:p>
    <w:p>
      <w:r>
        <w:rPr>
          <w:b/>
          <w:u w:val="single"/>
        </w:rPr>
        <w:t xml:space="preserve">195742</w:t>
      </w:r>
    </w:p>
    <w:p>
      <w:r>
        <w:t xml:space="preserve">Ulkoministeriö kirjoittaa vastauksessaan Vasemmistoliiton kysymykseen: "Pääasiassa asianomaisten suurlähetystöjen ja pääkonsulaattien viisumitoimistot ottavat tällä hetkellä vastaan ja rekisteröivät ajanvarauspyyntöjä." #perheen jälleennäkeminen</w:t>
      </w:r>
    </w:p>
    <w:p>
      <w:r>
        <w:rPr>
          <w:b/>
          <w:u w:val="single"/>
        </w:rPr>
        <w:t xml:space="preserve">195743</w:t>
      </w:r>
    </w:p>
    <w:p>
      <w:r>
        <w:t xml:space="preserve">Rakas #politiikkaanpettymys! Yhden asian voitte unohtaa: että jossain #yhteiskunnassa uinuvat todelliset, paremmat #eliitit (mieluiten teidän kaltaisenne), jotka on vain löydettävä ja saatava valtaan, niin kaikki olisi taas hyvin. #hybris</w:t>
      </w:r>
    </w:p>
    <w:p>
      <w:r>
        <w:rPr>
          <w:b/>
          <w:u w:val="single"/>
        </w:rPr>
        <w:t xml:space="preserve">195744</w:t>
      </w:r>
    </w:p>
    <w:p>
      <w:r>
        <w:t xml:space="preserve">@petertauber Kaikki tämä tinkimisen jälkeinen tinkiminen on loisimista !!!! Koko lauma olisi ajettava pois !!!!.</w:t>
      </w:r>
    </w:p>
    <w:p>
      <w:r>
        <w:rPr>
          <w:b/>
          <w:u w:val="single"/>
        </w:rPr>
        <w:t xml:space="preserve">195745</w:t>
      </w:r>
    </w:p>
    <w:p>
      <w:r>
        <w:t xml:space="preserve">@Kant_Brockman @KontraKulturell |LBR| Luulin myös olevani väärässä elokuvassa, kun näin ja kuulin tämän!</w:t>
      </w:r>
    </w:p>
    <w:p>
      <w:r>
        <w:rPr>
          <w:b/>
          <w:u w:val="single"/>
        </w:rPr>
        <w:t xml:space="preserve">195746</w:t>
      </w:r>
    </w:p>
    <w:p>
      <w:r>
        <w:t xml:space="preserve">@sci_fanboi @Helheimer Pidätkö minua siis tyhmänä?</w:t>
      </w:r>
    </w:p>
    <w:p>
      <w:r>
        <w:rPr>
          <w:b/>
          <w:u w:val="single"/>
        </w:rPr>
        <w:t xml:space="preserve">195747</w:t>
      </w:r>
    </w:p>
    <w:p>
      <w:r>
        <w:t xml:space="preserve">#TagDerMenschenrechte |LBR| Joka päivä hyökätään sellaisten ihmisten kimppuun, jotka "eivät näytä tarpeeksi saksalaisilta", sekä heidän suojiinsa.</w:t>
      </w:r>
    </w:p>
    <w:p>
      <w:r>
        <w:rPr>
          <w:b/>
          <w:u w:val="single"/>
        </w:rPr>
        <w:t xml:space="preserve">195748</w:t>
      </w:r>
    </w:p>
    <w:p>
      <w:r>
        <w:t xml:space="preserve">@XYEinzelfall |LBR| Arkea Saksassa tänään.Mann ,schmeißt alle Ausländer aus. Saksa saksalaisille!</w:t>
      </w:r>
    </w:p>
    <w:p>
      <w:r>
        <w:rPr>
          <w:b/>
          <w:u w:val="single"/>
        </w:rPr>
        <w:t xml:space="preserve">195749</w:t>
      </w:r>
    </w:p>
    <w:p>
      <w:r>
        <w:t xml:space="preserve">@stefanolix @Tom174_ @Die_Gruenen Tällä erottelulla ei ole merkitystä. Kaikki saavat jäädä tänne joka tapauksessa.</w:t>
      </w:r>
    </w:p>
    <w:p>
      <w:r>
        <w:rPr>
          <w:b/>
          <w:u w:val="single"/>
        </w:rPr>
        <w:t xml:space="preserve">195750</w:t>
      </w:r>
    </w:p>
    <w:p>
      <w:r>
        <w:t xml:space="preserve">@mz_wittenberg |LBR| Ja kuka ajattelee lintujen ruokkimista? Hyvin vähän</w:t>
      </w:r>
    </w:p>
    <w:p>
      <w:r>
        <w:rPr>
          <w:b/>
          <w:u w:val="single"/>
        </w:rPr>
        <w:t xml:space="preserve">195751</w:t>
      </w:r>
    </w:p>
    <w:p>
      <w:r>
        <w:t xml:space="preserve">@SWagenknechtin pitäisi seurata Sachsen-Anhaltin AfD:n eduskuntaryhmän puheenjohtajan André Poggenburgin Twitterin kautta tekemää tarjousta ja vaihtaa puoluetta.</w:t>
      </w:r>
    </w:p>
    <w:p>
      <w:r>
        <w:rPr>
          <w:b/>
          <w:u w:val="single"/>
        </w:rPr>
        <w:t xml:space="preserve">195752</w:t>
      </w:r>
    </w:p>
    <w:p>
      <w:r>
        <w:t xml:space="preserve">@a_huebner_law @NetReaper @HolyDForce Miehiin verrattuna naisilta puuttuu keskimäärin kunnianhimoa, luovuutta ja innostusta työtä kohtaan.</w:t>
      </w:r>
    </w:p>
    <w:p>
      <w:r>
        <w:rPr>
          <w:b/>
          <w:u w:val="single"/>
        </w:rPr>
        <w:t xml:space="preserve">195753</w:t>
      </w:r>
    </w:p>
    <w:p>
      <w:r>
        <w:t xml:space="preserve">@boundborg Usko voi liikuttaa vuoria 😁</w:t>
      </w:r>
    </w:p>
    <w:p>
      <w:r>
        <w:rPr>
          <w:b/>
          <w:u w:val="single"/>
        </w:rPr>
        <w:t xml:space="preserve">195754</w:t>
      </w:r>
    </w:p>
    <w:p>
      <w:r>
        <w:t xml:space="preserve">@bikedb06 @Lauro_Doc @Klaus L He tajuavat hitaasti, että pian taistelemme vastaan ja he pelkäävät sitä !</w:t>
      </w:r>
    </w:p>
    <w:p>
      <w:r>
        <w:rPr>
          <w:b/>
          <w:u w:val="single"/>
        </w:rPr>
        <w:t xml:space="preserve">195755</w:t>
      </w:r>
    </w:p>
    <w:p>
      <w:r>
        <w:t xml:space="preserve">Siinä hän taas on, @AktuelleStunde juontaja vanhoissa mustissa huonokuntoisissa housuissa ja rasvaisissa hiuksissa #WDR</w:t>
      </w:r>
    </w:p>
    <w:p>
      <w:r>
        <w:rPr>
          <w:b/>
          <w:u w:val="single"/>
        </w:rPr>
        <w:t xml:space="preserve">195756</w:t>
      </w:r>
    </w:p>
    <w:p>
      <w:r>
        <w:t xml:space="preserve">@luca Oletan, että paikkamerkintä "Altenbeken" auttaa harjoituksessa.</w:t>
      </w:r>
    </w:p>
    <w:p>
      <w:r>
        <w:rPr>
          <w:b/>
          <w:u w:val="single"/>
        </w:rPr>
        <w:t xml:space="preserve">195757</w:t>
      </w:r>
    </w:p>
    <w:p>
      <w:r>
        <w:t xml:space="preserve">@ReinerKeller @lilly_blaudszun FY Vain vittumaisen SPD:n likaiset paskiaiset nöyristelevät, ja syvällä IM Erikan perseessä.</w:t>
      </w:r>
    </w:p>
    <w:p>
      <w:r>
        <w:rPr>
          <w:b/>
          <w:u w:val="single"/>
        </w:rPr>
        <w:t xml:space="preserve">195758</w:t>
      </w:r>
    </w:p>
    <w:p>
      <w:r>
        <w:t xml:space="preserve">@umbilicussuevia @focusonline Näemmekö sitten jotain vastaavaa kuin mitä tapahtui FR:ssä?</w:t>
      </w:r>
    </w:p>
    <w:p>
      <w:r>
        <w:rPr>
          <w:b/>
          <w:u w:val="single"/>
        </w:rPr>
        <w:t xml:space="preserve">195759</w:t>
      </w:r>
    </w:p>
    <w:p>
      <w:r>
        <w:t xml:space="preserve">Kuka oikeastaan maksaa sinulle AfD-vihastasi @MelAmann? #Bundestag</w:t>
      </w:r>
    </w:p>
    <w:p>
      <w:r>
        <w:rPr>
          <w:b/>
          <w:u w:val="single"/>
        </w:rPr>
        <w:t xml:space="preserve">195760</w:t>
      </w:r>
    </w:p>
    <w:p>
      <w:r>
        <w:t xml:space="preserve">@houelle_beck @Tschonka @trident750 @ThomasMichael71 @Claudia_Mertes @TiniDo Sitä paitsi puhuin dominoinnista ja voimasta. Ei roistoista. Tosiasia on kuitenkin se, että rajat ovat häilyviä. Erityisesti suhteessa evoluutioperintöömme.</w:t>
      </w:r>
    </w:p>
    <w:p>
      <w:r>
        <w:rPr>
          <w:b/>
          <w:u w:val="single"/>
        </w:rPr>
        <w:t xml:space="preserve">195761</w:t>
      </w:r>
    </w:p>
    <w:p>
      <w:r>
        <w:t xml:space="preserve">@RealRomanWagner Haloo? Puhuimme 2 tuntia ("valmistelu"). Nämä ovat viimeiset minuutit ennen #tarkastusta unionin kanssa. Super nuolet, respect!👍</w:t>
      </w:r>
    </w:p>
    <w:p>
      <w:r>
        <w:rPr>
          <w:b/>
          <w:u w:val="single"/>
        </w:rPr>
        <w:t xml:space="preserve">195762</w:t>
      </w:r>
    </w:p>
    <w:p>
      <w:r>
        <w:t xml:space="preserve">@anna_IIna Kunnat valittavat, valtiot valittavat! Toisin sanoen tyhmää rahanlähdettä - saksalaisia veronmaksajia - valmistellaan verojen ja maksujen korotuksiin!</w:t>
      </w:r>
    </w:p>
    <w:p>
      <w:r>
        <w:rPr>
          <w:b/>
          <w:u w:val="single"/>
        </w:rPr>
        <w:t xml:space="preserve">195763</w:t>
      </w:r>
    </w:p>
    <w:p>
      <w:r>
        <w:t xml:space="preserve">@allesevolution @MartinDomig @StackChipsYT Liian tilaa vievä. Ehdottaisin "pussokratiaa".</w:t>
      </w:r>
    </w:p>
    <w:p>
      <w:r>
        <w:rPr>
          <w:b/>
          <w:u w:val="single"/>
        </w:rPr>
        <w:t xml:space="preserve">195764</w:t>
      </w:r>
    </w:p>
    <w:p>
      <w:r>
        <w:t xml:space="preserve">100 % #Schulzille, mutta valitettavasti vielä kaukana 100 %:sta sosiaalisesta: monia kauniita sanoja, mutta palkkapula, eläkeleikkaukset ja leima; Hartz IV jäävät voimaan</w:t>
      </w:r>
    </w:p>
    <w:p>
      <w:r>
        <w:rPr>
          <w:b/>
          <w:u w:val="single"/>
        </w:rPr>
        <w:t xml:space="preserve">195765</w:t>
      </w:r>
    </w:p>
    <w:p>
      <w:r>
        <w:t xml:space="preserve">@WerkOffiziell Sitä varten palkkasin sinut.</w:t>
      </w:r>
    </w:p>
    <w:p>
      <w:r>
        <w:rPr>
          <w:b/>
          <w:u w:val="single"/>
        </w:rPr>
        <w:t xml:space="preserve">195766</w:t>
      </w:r>
    </w:p>
    <w:p>
      <w:r>
        <w:t xml:space="preserve">@GreenClaudia na du alte ..l. Feierst von unseren Steuergeldern auf der Wies'n ???? |Toivottavasti joku repii dirnd'lisi irti...</w:t>
      </w:r>
    </w:p>
    <w:p>
      <w:r>
        <w:rPr>
          <w:b/>
          <w:u w:val="single"/>
        </w:rPr>
        <w:t xml:space="preserve">195767</w:t>
      </w:r>
    </w:p>
    <w:p>
      <w:r>
        <w:t xml:space="preserve">@montagsdemoGIDA |LBR| Kuten aina, herra Orban on oikeassa.</w:t>
      </w:r>
    </w:p>
    <w:p>
      <w:r>
        <w:rPr>
          <w:b/>
          <w:u w:val="single"/>
        </w:rPr>
        <w:t xml:space="preserve">195768</w:t>
      </w:r>
    </w:p>
    <w:p>
      <w:r>
        <w:t xml:space="preserve">Yhtä vähän kuin muslimien tai aasialaisten kanssa, jotka ovat eläinten hyväksikäyttäjiä.</w:t>
      </w:r>
    </w:p>
    <w:p>
      <w:r>
        <w:rPr>
          <w:b/>
          <w:u w:val="single"/>
        </w:rPr>
        <w:t xml:space="preserve">195769</w:t>
      </w:r>
    </w:p>
    <w:p>
      <w:r>
        <w:t xml:space="preserve">#Greens ja #FDP nuolevat jo #Merkelin persettä, jotta he pääsevät nopeasti valtaan #CDU</w:t>
      </w:r>
    </w:p>
    <w:p>
      <w:r>
        <w:rPr>
          <w:b/>
          <w:u w:val="single"/>
        </w:rPr>
        <w:t xml:space="preserve">195770</w:t>
      </w:r>
    </w:p>
    <w:p>
      <w:r>
        <w:t xml:space="preserve">@grafwer @c_eubel @kaddinsky @cv_wissel @RobertHabeck @cem_oezdemir Hyvänen aika! Keskustelu on keskittymätöntä. ( Tiedän ihmisiä, jotka tuovat nixiä toimistoon/mandaattiin/mihin tahansa.) Mikä on ydin? #Greens</w:t>
      </w:r>
    </w:p>
    <w:p>
      <w:r>
        <w:rPr>
          <w:b/>
          <w:u w:val="single"/>
        </w:rPr>
        <w:t xml:space="preserve">195771</w:t>
      </w:r>
    </w:p>
    <w:p>
      <w:r>
        <w:t xml:space="preserve">@bodoramelow Stasi-tiedostot auttavat selventämään asiaa. Viittaukset verkossa oleviin tiedostoihin eivät yleensä ole Stasi-arkistolain vastaisia.</w:t>
      </w:r>
    </w:p>
    <w:p>
      <w:r>
        <w:rPr>
          <w:b/>
          <w:u w:val="single"/>
        </w:rPr>
        <w:t xml:space="preserve">195772</w:t>
      </w:r>
    </w:p>
    <w:p>
      <w:r>
        <w:t xml:space="preserve">Täällä pohjoisessa ihmiset auttavat aina hashtagia myöten: |LBR| @Kiel_hilft, #HHHilft, @Meiendorfhilft , @hrohilft ja luultavasti monia muita.</w:t>
      </w:r>
    </w:p>
    <w:p>
      <w:r>
        <w:rPr>
          <w:b/>
          <w:u w:val="single"/>
        </w:rPr>
        <w:t xml:space="preserve">195773</w:t>
      </w:r>
    </w:p>
    <w:p>
      <w:r>
        <w:t xml:space="preserve">Onko sattumaa, että yhteiskunnan infantilisaatio lisääntyy sitä mukaa, mitä enemmän naisia on politiikassa ja tiedotusvälineissä?</w:t>
      </w:r>
    </w:p>
    <w:p>
      <w:r>
        <w:rPr>
          <w:b/>
          <w:u w:val="single"/>
        </w:rPr>
        <w:t xml:space="preserve">195774</w:t>
      </w:r>
    </w:p>
    <w:p>
      <w:r>
        <w:t xml:space="preserve">@Schattengebannt @ThomasMichael71 @schneeridara @StephanusHH @APosener @HollsteinM Se ei ole vielä ollut minun kanssani 😁.</w:t>
      </w:r>
    </w:p>
    <w:p>
      <w:r>
        <w:rPr>
          <w:b/>
          <w:u w:val="single"/>
        </w:rPr>
        <w:t xml:space="preserve">195775</w:t>
      </w:r>
    </w:p>
    <w:p>
      <w:r>
        <w:t xml:space="preserve">@Tom174_ Luuletko, että patriarkaatti välittää siitä, että nain paljon miehiä?</w:t>
      </w:r>
    </w:p>
    <w:p>
      <w:r>
        <w:rPr>
          <w:b/>
          <w:u w:val="single"/>
        </w:rPr>
        <w:t xml:space="preserve">195776</w:t>
      </w:r>
    </w:p>
    <w:p>
      <w:r>
        <w:t xml:space="preserve">Lippujen polttaminen ja Israelin vastustaminen. Tätäkö varten Saksa tarvitsee monikulttuurisuutta?</w:t>
      </w:r>
    </w:p>
    <w:p>
      <w:r>
        <w:rPr>
          <w:b/>
          <w:u w:val="single"/>
        </w:rPr>
        <w:t xml:space="preserve">195777</w:t>
      </w:r>
    </w:p>
    <w:p>
      <w:r>
        <w:t xml:space="preserve">@123kocour @Hevellia64 tai Koska olen tuntenut ihmisen, olen rakastanut eläimiä - Arthur Schoppenhauer</w:t>
      </w:r>
    </w:p>
    <w:p>
      <w:r>
        <w:rPr>
          <w:b/>
          <w:u w:val="single"/>
        </w:rPr>
        <w:t xml:space="preserve">195778</w:t>
      </w:r>
    </w:p>
    <w:p>
      <w:r>
        <w:t xml:space="preserve">@MiataMuc @TeufelsKueche @ericcartmensmum @HelgeThiessen Ainakin tunnet minut ylhäältä ☺.</w:t>
      </w:r>
    </w:p>
    <w:p>
      <w:r>
        <w:rPr>
          <w:b/>
          <w:u w:val="single"/>
        </w:rPr>
        <w:t xml:space="preserve">195779</w:t>
      </w:r>
    </w:p>
    <w:p>
      <w:r>
        <w:t xml:space="preserve">@rspctfl @innerworldtramp @nadine_wickert @bruck_68 @ergroovt @ThomasMichael71 @houelle_beck @ksemann2 @DrKassandraPari He lukevat samoja pyhiä kirjoituksia kuin sinä, he uskovat samaan Jumalaan kuin sinä, he ovat yhtä väärässä kuin sinä.</w:t>
      </w:r>
    </w:p>
    <w:p>
      <w:r>
        <w:rPr>
          <w:b/>
          <w:u w:val="single"/>
        </w:rPr>
        <w:t xml:space="preserve">195780</w:t>
      </w:r>
    </w:p>
    <w:p>
      <w:r>
        <w:t xml:space="preserve">@Sakoelabo @ThomasMichael71 Aivan oikein. Sellaista ei ole olemassa. Naiset eivät yleensä makaa alemman aseman miesten kanssa.</w:t>
      </w:r>
    </w:p>
    <w:p>
      <w:r>
        <w:rPr>
          <w:b/>
          <w:u w:val="single"/>
        </w:rPr>
        <w:t xml:space="preserve">195781</w:t>
      </w:r>
    </w:p>
    <w:p>
      <w:r>
        <w:t xml:space="preserve">@trident750 @houelle_beck @Tschonka @ThomasMichael71 @Claudia_Mertes @TiniDo Ja luonto ei ole moraalinen.</w:t>
      </w:r>
    </w:p>
    <w:p>
      <w:r>
        <w:rPr>
          <w:b/>
          <w:u w:val="single"/>
        </w:rPr>
        <w:t xml:space="preserve">195782</w:t>
      </w:r>
    </w:p>
    <w:p>
      <w:r>
        <w:t xml:space="preserve">@BonkeKolja Emme anna mielipiteemme olla kielletty !!!!</w:t>
      </w:r>
    </w:p>
    <w:p>
      <w:r>
        <w:rPr>
          <w:b/>
          <w:u w:val="single"/>
        </w:rPr>
        <w:t xml:space="preserve">195783</w:t>
      </w:r>
    </w:p>
    <w:p>
      <w:r>
        <w:t xml:space="preserve">#Steinmeier osoittaa kunnioitusta @landesbischof Bedford-Strohmille: "Olen iloinen siitä, että kirkkoni on näin edustettuna." #Handelsblatt #menschendesjahr2016</w:t>
      </w:r>
    </w:p>
    <w:p>
      <w:r>
        <w:rPr>
          <w:b/>
          <w:u w:val="single"/>
        </w:rPr>
        <w:t xml:space="preserve">195784</w:t>
      </w:r>
    </w:p>
    <w:p>
      <w:r>
        <w:t xml:space="preserve">@MDRaktuell Eläimet selviytyisivät moninkertaisesti.</w:t>
      </w:r>
    </w:p>
    <w:p>
      <w:r>
        <w:rPr>
          <w:b/>
          <w:u w:val="single"/>
        </w:rPr>
        <w:t xml:space="preserve">195785</w:t>
      </w:r>
    </w:p>
    <w:p>
      <w:r>
        <w:t xml:space="preserve">@krakrakrakra @krippmarie |LBR| Axel Stoll kaipaamme sinua!</w:t>
      </w:r>
    </w:p>
    <w:p>
      <w:r>
        <w:rPr>
          <w:b/>
          <w:u w:val="single"/>
        </w:rPr>
        <w:t xml:space="preserve">195786</w:t>
      </w:r>
    </w:p>
    <w:p>
      <w:r>
        <w:t xml:space="preserve">@JoeHellBack @ThomasMichael71 @alexa_jung60 @Tschonka @Mohrenpost Kaikkialla, missä muslimit ovat enemmistönä, ei ole oikeusvaltiota.</w:t>
      </w:r>
    </w:p>
    <w:p>
      <w:r>
        <w:rPr>
          <w:b/>
          <w:u w:val="single"/>
        </w:rPr>
        <w:t xml:space="preserve">195787</w:t>
      </w:r>
    </w:p>
    <w:p>
      <w:r>
        <w:t xml:space="preserve">Jos olet niin vallanhimoinen ja valmis kävelemään kuolleiden ruumiiden yli, mene Pohjois-Koreaan.</w:t>
      </w:r>
    </w:p>
    <w:p>
      <w:r>
        <w:rPr>
          <w:b/>
          <w:u w:val="single"/>
        </w:rPr>
        <w:t xml:space="preserve">195788</w:t>
      </w:r>
    </w:p>
    <w:p>
      <w:r>
        <w:t xml:space="preserve">Hänen suunsa kulmat nykivät, ja hänen päänsä muuttui punaiseksi.</w:t>
      </w:r>
    </w:p>
    <w:p>
      <w:r>
        <w:rPr>
          <w:b/>
          <w:u w:val="single"/>
        </w:rPr>
        <w:t xml:space="preserve">195789</w:t>
      </w:r>
    </w:p>
    <w:p>
      <w:r>
        <w:t xml:space="preserve">@waldenmonk @RylahBD @Tevsa Tarpeellinen = lääketieteellisesti välttämätön. |LBR| Ja kyllä, vastustan myös lasten hengellistä uskonnollista indoktrinaatiota.</w:t>
      </w:r>
    </w:p>
    <w:p>
      <w:r>
        <w:rPr>
          <w:b/>
          <w:u w:val="single"/>
        </w:rPr>
        <w:t xml:space="preserve">195790</w:t>
      </w:r>
    </w:p>
    <w:p>
      <w:r>
        <w:t xml:space="preserve">Hyvä, että Kauder tunnustaa nyt nimenomaisesti antisemitismikomissaarin ja hänen lahjoituksensa. @cducsubt</w:t>
      </w:r>
    </w:p>
    <w:p>
      <w:r>
        <w:rPr>
          <w:b/>
          <w:u w:val="single"/>
        </w:rPr>
        <w:t xml:space="preserve">195791</w:t>
      </w:r>
    </w:p>
    <w:p>
      <w:r>
        <w:t xml:space="preserve">Koska AfD on vaalien jälkeen yksin kaikkia vastaan, eikä se pysty muuttamaan mitään.</w:t>
      </w:r>
    </w:p>
    <w:p>
      <w:r>
        <w:rPr>
          <w:b/>
          <w:u w:val="single"/>
        </w:rPr>
        <w:t xml:space="preserve">195792</w:t>
      </w:r>
    </w:p>
    <w:p>
      <w:r>
        <w:t xml:space="preserve">SED:n musta kanava ei ole mitään muuta kuin Saksan liittotasavallan valtiollinen televisio!</w:t>
      </w:r>
    </w:p>
    <w:p>
      <w:r>
        <w:rPr>
          <w:b/>
          <w:u w:val="single"/>
        </w:rPr>
        <w:t xml:space="preserve">195793</w:t>
      </w:r>
    </w:p>
    <w:p>
      <w:r>
        <w:t xml:space="preserve">Vihreät tai vasemmisto eivät ole vaarallisia, vaan sosiaalidemokraatit ovat suurimpia rikollisia!</w:t>
      </w:r>
    </w:p>
    <w:p>
      <w:r>
        <w:rPr>
          <w:b/>
          <w:u w:val="single"/>
        </w:rPr>
        <w:t xml:space="preserve">195794</w:t>
      </w:r>
    </w:p>
    <w:p>
      <w:r>
        <w:t xml:space="preserve">@BonkeKolja |LBR| Saksalaisten syvien erimielisyyksien voittaminen. Mutta miten?</w:t>
      </w:r>
    </w:p>
    <w:p>
      <w:r>
        <w:rPr>
          <w:b/>
          <w:u w:val="single"/>
        </w:rPr>
        <w:t xml:space="preserve">195795</w:t>
      </w:r>
    </w:p>
    <w:p>
      <w:r>
        <w:t xml:space="preserve">@domau_1 @stefanolix @LucasSchoppe1 Ja perustelen tämän sanomalla, että on olemassa Israelin kansalaisia, jotka eivät ole juutalaisia, ja juutalaisia, jotka eivät ole Israelin kansalaisia.</w:t>
      </w:r>
    </w:p>
    <w:p>
      <w:r>
        <w:rPr>
          <w:b/>
          <w:u w:val="single"/>
        </w:rPr>
        <w:t xml:space="preserve">195796</w:t>
      </w:r>
    </w:p>
    <w:p>
      <w:r>
        <w:t xml:space="preserve">@Schnubb36 @Shockadin @3rd_stone_f_sun @oadiakosmos @Fjordspringer @gselsbaer @transsimian @AlfredAndPaul @TomBell46959788 @KosmosOadia @druzim @TheEbenbild @_Apuleius @karlrahner_sj @veronikusz @LadyLeliana @VJanusch @HELMA__D @ifw_recht @gbs_org Muistatteko keskustelun osan, jossa puhuimme tarinasta "Ihmisen syntiinlankeemuksesta"? Sinulla oli kiire "uudelleentulkita" ja "lisätä" asioita, joita ei ole tarinassa lainkaan. En siis kutsuisi sitä riitelyksi.</w:t>
      </w:r>
    </w:p>
    <w:p>
      <w:r>
        <w:rPr>
          <w:b/>
          <w:u w:val="single"/>
        </w:rPr>
        <w:t xml:space="preserve">195797</w:t>
      </w:r>
    </w:p>
    <w:p>
      <w:r>
        <w:t xml:space="preserve">@StackChipsYT @ericcartmensmum @xXxOPEXOBxXxx Olen nyt esineellistänyt sinut. Täytyy mennä feministien uudelleenkoulutusleirille....</w:t>
      </w:r>
    </w:p>
    <w:p>
      <w:r>
        <w:rPr>
          <w:b/>
          <w:u w:val="single"/>
        </w:rPr>
        <w:t xml:space="preserve">195798</w:t>
      </w:r>
    </w:p>
    <w:p>
      <w:r>
        <w:t xml:space="preserve">#Tatort-kuva naisesta liike-elämässä: ahne voiton tavoittelussa, psykopaattinen, turmeltunut. Superroolimalli tytöille, jotka haluavat tehdä uraa. Älä tee sitä.</w:t>
      </w:r>
    </w:p>
    <w:p>
      <w:r>
        <w:rPr>
          <w:b/>
          <w:u w:val="single"/>
        </w:rPr>
        <w:t xml:space="preserve">195799</w:t>
      </w:r>
    </w:p>
    <w:p>
      <w:r>
        <w:t xml:space="preserve">Betonipollarit suojaavat festivaalejamme, ja nyt tänä vuonna on ensimmäistä kertaa erityinen suojavyöhyke naisille. Naisten, jotka kokevat tulleensa ahdistelluiksi, pitäisi voida paeta sinne. Mihin tämä matka johtaa? Mihin yhteiskuntamme on ajautumassa?</w:t>
      </w:r>
    </w:p>
    <w:p>
      <w:r>
        <w:rPr>
          <w:b/>
          <w:u w:val="single"/>
        </w:rPr>
        <w:t xml:space="preserve">195800</w:t>
      </w:r>
    </w:p>
    <w:p>
      <w:r>
        <w:t xml:space="preserve">@oadiakosmos @transsimian @Schnubb36 @gselsbaer @Schockadin @Fjordspringer @3rd_stone_f_sun @AlfredAndPaul @TomBell46959788 @KosmosOadia @druzim @DasEbenbild @_Apuleius @karlrahner_sj @veronikusz @LadyLeliana @VJanusch @HELMA__D @ifw_recht @gbs_org Kyllä,mies väittää, mitä hänen keksimänsä jumala haluaa lampaistaan, jotta hän saisi mahdollisimman paljon valtaa ja vaurautta, ja lampaat uskovat hänen tarinoitaan. Uhkaukset rikkomustapauksissa ja palkinnot, joita ei koskaan tule olemaan, eivät saa puuttua.</w:t>
      </w:r>
    </w:p>
    <w:p>
      <w:r>
        <w:rPr>
          <w:b/>
          <w:u w:val="single"/>
        </w:rPr>
        <w:t xml:space="preserve">195801</w:t>
      </w:r>
    </w:p>
    <w:p>
      <w:r>
        <w:t xml:space="preserve">On aika näyttää papeille, keitä he ovat! Epäonnistuneiden ja maattomien yhdistys!</w:t>
      </w:r>
    </w:p>
    <w:p>
      <w:r>
        <w:rPr>
          <w:b/>
          <w:u w:val="single"/>
        </w:rPr>
        <w:t xml:space="preserve">195802</w:t>
      </w:r>
    </w:p>
    <w:p>
      <w:r>
        <w:t xml:space="preserve">@_StultaMundi Tuossa on järkeä. Henkilökohtainen kokemus ei tee staattista taajuutta. Juuri tuon virheen feministit tekevät jatkuvasti.</w:t>
      </w:r>
    </w:p>
    <w:p>
      <w:r>
        <w:rPr>
          <w:b/>
          <w:u w:val="single"/>
        </w:rPr>
        <w:t xml:space="preserve">195803</w:t>
      </w:r>
    </w:p>
    <w:p>
      <w:r>
        <w:t xml:space="preserve">"Augenblick Mal" - #Televisiopalvelus #7weekswithout paastokampanjaan aluepiispa Susanne Breit-Keßlerin kanssa tänään klo 09:30 #ZDF:ssä.</w:t>
      </w:r>
    </w:p>
    <w:p>
      <w:r>
        <w:rPr>
          <w:b/>
          <w:u w:val="single"/>
        </w:rPr>
        <w:t xml:space="preserve">195804</w:t>
      </w:r>
    </w:p>
    <w:p>
      <w:r>
        <w:t xml:space="preserve">@heutejournal @c_lindner #MarionettaSlomkaa ohjataan suoraan vasemmistovihreän propagandakeskuksesta.</w:t>
      </w:r>
    </w:p>
    <w:p>
      <w:r>
        <w:rPr>
          <w:b/>
          <w:u w:val="single"/>
        </w:rPr>
        <w:t xml:space="preserve">195805</w:t>
      </w:r>
    </w:p>
    <w:p>
      <w:r>
        <w:t xml:space="preserve">@ropietsch @k3vk4 @DerSPIEGEL Se sopii linkittämiseen. Se soveltuu maksamiseen. Sinun ei edes tarvitse maksaa (heti), koska kyseessä on Laterpay. Jeesus Kristus.</w:t>
      </w:r>
    </w:p>
    <w:p>
      <w:r>
        <w:rPr>
          <w:b/>
          <w:u w:val="single"/>
        </w:rPr>
        <w:t xml:space="preserve">195806</w:t>
      </w:r>
    </w:p>
    <w:p>
      <w:r>
        <w:t xml:space="preserve">@TiffanyAngelx purra ,sinun kiimainen perse 😛</w:t>
      </w:r>
    </w:p>
    <w:p>
      <w:r>
        <w:rPr>
          <w:b/>
          <w:u w:val="single"/>
        </w:rPr>
        <w:t xml:space="preserve">195807</w:t>
      </w:r>
    </w:p>
    <w:p>
      <w:r>
        <w:t xml:space="preserve">@rspctfl @ThomasMichael71 @everlast_fs @m8Flo @BolzAndrea @innerworldtramp @LGnimag @dasstimmvieh @NordicSkulled @Suzimiya @waldenmonk @Coffee__Grind @houelle_beck @THesmert @Chinasky64a @MartinDomig Olen itse kokenut seksuaalista häirintää myös, mutta en eurooppalaisten miesten taholta. |Eurooppalaiset miehet ovat aina suhtautuneet minuun kunnioittavasti.</w:t>
      </w:r>
    </w:p>
    <w:p>
      <w:r>
        <w:rPr>
          <w:b/>
          <w:u w:val="single"/>
        </w:rPr>
        <w:t xml:space="preserve">195808</w:t>
      </w:r>
    </w:p>
    <w:p>
      <w:r>
        <w:t xml:space="preserve">@EickhoffStephan @Tynca1 Kaikkien todellisten saksalaisten, joilla on kansallisylpeys, on yhdistettävä voimansa ja lopetettava maahanmuuton kurjuus ennen kuin on liian myöhäistä!</w:t>
      </w:r>
    </w:p>
    <w:p>
      <w:r>
        <w:rPr>
          <w:b/>
          <w:u w:val="single"/>
        </w:rPr>
        <w:t xml:space="preserve">195809</w:t>
      </w:r>
    </w:p>
    <w:p>
      <w:r>
        <w:t xml:space="preserve">@BonkeKolja |LBR| Mitä Adille olisi tapahtunut silloin?</w:t>
      </w:r>
    </w:p>
    <w:p>
      <w:r>
        <w:rPr>
          <w:b/>
          <w:u w:val="single"/>
        </w:rPr>
        <w:t xml:space="preserve">195810</w:t>
      </w:r>
    </w:p>
    <w:p>
      <w:r>
        <w:t xml:space="preserve">Rauhoittumisen sijaan #Venäjää kohtaan #GroKo varmistaa #Liittovaltion puolustusvoimien osallistumisen #NATOn sotaharjoitukseen 'Iron Wolf' Liettuassa.Vastuutonta!</w:t>
      </w:r>
    </w:p>
    <w:p>
      <w:r>
        <w:rPr>
          <w:b/>
          <w:u w:val="single"/>
        </w:rPr>
        <w:t xml:space="preserve">195811</w:t>
      </w:r>
    </w:p>
    <w:p>
      <w:r>
        <w:t xml:space="preserve"/>
      </w:r>
    </w:p>
    <w:p>
      <w:r>
        <w:rPr>
          <w:b/>
          <w:u w:val="single"/>
        </w:rPr>
        <w:t xml:space="preserve">195812</w:t>
      </w:r>
    </w:p>
    <w:p>
      <w:r>
        <w:t xml:space="preserve">@xlastdefence @mightybuyer @dieLinke @b_riexinger Kritisoin erityisesti kaikkien liittopäivien jäsenten tekopyhää käytöstä.</w:t>
      </w:r>
    </w:p>
    <w:p>
      <w:r>
        <w:rPr>
          <w:b/>
          <w:u w:val="single"/>
        </w:rPr>
        <w:t xml:space="preserve">195813</w:t>
      </w:r>
    </w:p>
    <w:p>
      <w:r>
        <w:t xml:space="preserve">@oadiakosmos @Schnubb36 @3rd_stone_f_sun @Shockadin @Fjordspringer @gselsbaer @transsimian @AlfredAndPaul @TomBell46959788 @KosmosOadia @druzim @TheEbenbild @_Apuleius @karlrahner_sj @veronikusz @LadyLeliana @VJanusch @HELMA__D @ifw_recht @gbs_org Esimerkiksi uskonnollisia sotia lueteltiin melko paljon, jotka todella tapahtuivat ja joita todistettavasti käytiin uskontojen nimissä. Vasta-argumenttisi oli "he eivät olleet kristittyjä". On kyseenalaista, kuka esittää perusteluja ja kuka esittää vain väitteitä.</w:t>
      </w:r>
    </w:p>
    <w:p>
      <w:r>
        <w:rPr>
          <w:b/>
          <w:u w:val="single"/>
        </w:rPr>
        <w:t xml:space="preserve">195814</w:t>
      </w:r>
    </w:p>
    <w:p>
      <w:r>
        <w:t xml:space="preserve">Kun sinulla ei ole paikkaa minne mennä, mikään ei ole koti. @HumanFlowMovie - Ai Weiwein uusi &amp;amp; syvästi koskettava elokuva on tulossa valittuihin elokuvateattereihin 16.11. alkaen. Se on katsomisen arvoinen! 🎬 #MovieTip</w:t>
      </w:r>
    </w:p>
    <w:p>
      <w:r>
        <w:rPr>
          <w:b/>
          <w:u w:val="single"/>
        </w:rPr>
        <w:t xml:space="preserve">195815</w:t>
      </w:r>
    </w:p>
    <w:p>
      <w:r>
        <w:t xml:space="preserve">Vetoomukset eivät yleensä auta siinäkään asiassa, mutta allekirjoitan ne kuitenkin aina, kun on kyse eläinten julmuudesta.</w:t>
      </w:r>
    </w:p>
    <w:p>
      <w:r>
        <w:rPr>
          <w:b/>
          <w:u w:val="single"/>
        </w:rPr>
        <w:t xml:space="preserve">195816</w:t>
      </w:r>
    </w:p>
    <w:p>
      <w:r>
        <w:t xml:space="preserve">@Loser50 |LBR| Eikä kukaan uskalla puhua YK:ssa jne.</w:t>
      </w:r>
    </w:p>
    <w:p>
      <w:r>
        <w:rPr>
          <w:b/>
          <w:u w:val="single"/>
        </w:rPr>
        <w:t xml:space="preserve">195817</w:t>
      </w:r>
    </w:p>
    <w:p>
      <w:r>
        <w:t xml:space="preserve">@SignDeeds @ThomasMichael71 @mountainman1977 Kolonialismi on ohi. Afrikan ahdinko on kotoperäinen. Eikä itsenäisyys takaa vaurautta. Afrikka oli kolonialismin aikana paremmassa asemassa kuin nykyään. Koska sivilisaation perusta luotiin siellä.</w:t>
      </w:r>
    </w:p>
    <w:p>
      <w:r>
        <w:rPr>
          <w:b/>
          <w:u w:val="single"/>
        </w:rPr>
        <w:t xml:space="preserve">195818</w:t>
      </w:r>
    </w:p>
    <w:p>
      <w:r>
        <w:t xml:space="preserve">TÄSSÄ MAAILMASSA EI TULE KOSKAAN TAPAHTUMAAN MITÄÄN MUUTOSTA ;ELLEI ELIITTIÄ HÄVITETÄ !!!! jotka vain orjuuttavat meitä !!!</w:t>
      </w:r>
    </w:p>
    <w:p>
      <w:r>
        <w:rPr>
          <w:b/>
          <w:u w:val="single"/>
        </w:rPr>
        <w:t xml:space="preserve">195819</w:t>
      </w:r>
    </w:p>
    <w:p>
      <w:r>
        <w:t xml:space="preserve">Kuka se nyt oli? Ja mikä se olikaan? 🤔 #tatort</w:t>
      </w:r>
    </w:p>
    <w:p>
      <w:r>
        <w:rPr>
          <w:b/>
          <w:u w:val="single"/>
        </w:rPr>
        <w:t xml:space="preserve">195820</w:t>
      </w:r>
    </w:p>
    <w:p>
      <w:r>
        <w:t xml:space="preserve">pohjaton #hypocrisy ja #frechheit miten @aktuelleStunde on raportoitu noin 12 kuolemantapauksista vuosi sitten, kuinka monta lasta on kuollut nälkään tänä aikana? Missä tämä kertomus on?</w:t>
      </w:r>
    </w:p>
    <w:p>
      <w:r>
        <w:rPr>
          <w:b/>
          <w:u w:val="single"/>
        </w:rPr>
        <w:t xml:space="preserve">195821</w:t>
      </w:r>
    </w:p>
    <w:p>
      <w:r>
        <w:t xml:space="preserve">@Schmidtlepp "Haluamme kiittää tuomaristoa ja vanhempia, mutta ennen kaikkea tietenkin taiteellisia johtajiamme ...!"</w:t>
      </w:r>
    </w:p>
    <w:p>
      <w:r>
        <w:rPr>
          <w:b/>
          <w:u w:val="single"/>
        </w:rPr>
        <w:t xml:space="preserve">195822</w:t>
      </w:r>
    </w:p>
    <w:p>
      <w:r>
        <w:t xml:space="preserve">@aktuelleStunde Minusta on hyvä, kun muslimit teurastavat itsensä #WDR</w:t>
      </w:r>
    </w:p>
    <w:p>
      <w:r>
        <w:rPr>
          <w:b/>
          <w:u w:val="single"/>
        </w:rPr>
        <w:t xml:space="preserve">195823</w:t>
      </w:r>
    </w:p>
    <w:p>
      <w:r>
        <w:t xml:space="preserve">@vogelwart79 @lahnduscher Toki, koska tarvitsemme kipeästi lisää yliopistojen typeryyttä.</w:t>
      </w:r>
    </w:p>
    <w:p>
      <w:r>
        <w:rPr>
          <w:b/>
          <w:u w:val="single"/>
        </w:rPr>
        <w:t xml:space="preserve">195824</w:t>
      </w:r>
    </w:p>
    <w:p>
      <w:r>
        <w:t xml:space="preserve">@rspctfl @Achtpanther @Kischeph @Volker_Beck Ja: En kadu palestiinalaisten karkottamista sen enempää kuin saksalaisten karkottamista Saksan valtakunnan itäisiltä alueilta. Se on epämiellyttävää, mutta sotien aloittamisella ja niiden häviämisellä on seurauksia.</w:t>
      </w:r>
    </w:p>
    <w:p>
      <w:r>
        <w:rPr>
          <w:b/>
          <w:u w:val="single"/>
        </w:rPr>
        <w:t xml:space="preserve">195825</w:t>
      </w:r>
    </w:p>
    <w:p>
      <w:r>
        <w:t xml:space="preserve">@DerDoktorant Y-akseli. Nousu ylöspäin, lasku alaspäin.</w:t>
      </w:r>
    </w:p>
    <w:p>
      <w:r>
        <w:rPr>
          <w:b/>
          <w:u w:val="single"/>
        </w:rPr>
        <w:t xml:space="preserve">195826</w:t>
      </w:r>
    </w:p>
    <w:p>
      <w:r>
        <w:t xml:space="preserve">@hwieduwilt En halua väitellä kanssasi tuolla tavalla.</w:t>
      </w:r>
    </w:p>
    <w:p>
      <w:r>
        <w:rPr>
          <w:b/>
          <w:u w:val="single"/>
        </w:rPr>
        <w:t xml:space="preserve">195827</w:t>
      </w:r>
    </w:p>
    <w:p>
      <w:r>
        <w:t xml:space="preserve">Tällaisina päivinä todella ihmettelee, kumpi on tyhmempi, hallitus vai perustuslakituomarit!? #maischberger #ThirdGender</w:t>
      </w:r>
    </w:p>
    <w:p>
      <w:r>
        <w:rPr>
          <w:b/>
          <w:u w:val="single"/>
        </w:rPr>
        <w:t xml:space="preserve">195828</w:t>
      </w:r>
    </w:p>
    <w:p>
      <w:r>
        <w:t xml:space="preserve">häikäilemättömät surkeat vapaamatkustajat, jotka tienaavat rahaa syöpäpotilailla #Pro7 . tämä kanava on yksinkertaisesti pahin .</w:t>
      </w:r>
    </w:p>
    <w:p>
      <w:r>
        <w:rPr>
          <w:b/>
          <w:u w:val="single"/>
        </w:rPr>
        <w:t xml:space="preserve">195829</w:t>
      </w:r>
    </w:p>
    <w:p>
      <w:r>
        <w:t xml:space="preserve">@KeirDullea2001 @KeineAFD2017 Miksi Yhdysvalloissa on sitten minimipalkka?</w:t>
      </w:r>
    </w:p>
    <w:p>
      <w:r>
        <w:rPr>
          <w:b/>
          <w:u w:val="single"/>
        </w:rPr>
        <w:t xml:space="preserve">195830</w:t>
      </w:r>
    </w:p>
    <w:p>
      <w:r>
        <w:t xml:space="preserve">@MiRo_SPD Olisi vihdoin asianmukaista, jos ulkoministeriö ei kohtelisi filippiiniläisiä neljännen luokan ihmisinä.</w:t>
      </w:r>
    </w:p>
    <w:p>
      <w:r>
        <w:rPr>
          <w:b/>
          <w:u w:val="single"/>
        </w:rPr>
        <w:t xml:space="preserve">195831</w:t>
      </w:r>
    </w:p>
    <w:p>
      <w:r>
        <w:t xml:space="preserve">@doctorpuppe @CroqiSunshine @KumaAndrea @UweWelzel @Strack_C @BILD Juuri tämä on typerän Saksan ongelma. Likaisia ja raiskaavia sosiaalisia loisia pussaillaan perseeseen, vaikka todellisia pakolaisia ei ole juuri lainkaan. Vanhojen puolueiden likainen tekopyhyys !!!!</w:t>
      </w:r>
    </w:p>
    <w:p>
      <w:r>
        <w:rPr>
          <w:b/>
          <w:u w:val="single"/>
        </w:rPr>
        <w:t xml:space="preserve">195832</w:t>
      </w:r>
    </w:p>
    <w:p>
      <w:r>
        <w:t xml:space="preserve">@SWagenknecht @UlrichKhn2 Sahra, joka tulee väärästä puolueesta😘.</w:t>
      </w:r>
    </w:p>
    <w:p>
      <w:r>
        <w:rPr>
          <w:b/>
          <w:u w:val="single"/>
        </w:rPr>
        <w:t xml:space="preserve">195833</w:t>
      </w:r>
    </w:p>
    <w:p>
      <w:r>
        <w:t xml:space="preserve">@RolandBauer11 @Caroline_Aus @LMU_Muenchen @BMFSFJ #EveryLove ajattelee, että myös #LSBTIQ:lla on oikeus perustaa perhe. 🌈</w:t>
      </w:r>
    </w:p>
    <w:p>
      <w:r>
        <w:rPr>
          <w:b/>
          <w:u w:val="single"/>
        </w:rPr>
        <w:t xml:space="preserve">195834</w:t>
      </w:r>
    </w:p>
    <w:p>
      <w:r>
        <w:t xml:space="preserve">@Wittenberg_ |LBR| 0 turvapaikanhakijaa Wittenbergissä, ei muualla.</w:t>
      </w:r>
    </w:p>
    <w:p>
      <w:r>
        <w:rPr>
          <w:b/>
          <w:u w:val="single"/>
        </w:rPr>
        <w:t xml:space="preserve">195835</w:t>
      </w:r>
    </w:p>
    <w:p>
      <w:r>
        <w:t xml:space="preserve">#Greens myy itsensä loppuun ja menee sitten onneksi sen seurauksena konkurssiin.</w:t>
      </w:r>
    </w:p>
    <w:p>
      <w:r>
        <w:rPr>
          <w:b/>
          <w:u w:val="single"/>
        </w:rPr>
        <w:t xml:space="preserve">195836</w:t>
      </w:r>
    </w:p>
    <w:p>
      <w:r>
        <w:t xml:space="preserve">Vihdoinkin maailmanrauha. |Kiitämme Posenerin vaimoa. |LBR| #TwitterLikePosener</w:t>
      </w:r>
    </w:p>
    <w:p>
      <w:r>
        <w:rPr>
          <w:b/>
          <w:u w:val="single"/>
        </w:rPr>
        <w:t xml:space="preserve">195837</w:t>
      </w:r>
    </w:p>
    <w:p>
      <w:r>
        <w:t xml:space="preserve">@astroloop @CSU Siksi kysymykseni, koska en tunne Baijerin paikallispolitiikkaa.</w:t>
      </w:r>
    </w:p>
    <w:p>
      <w:r>
        <w:rPr>
          <w:b/>
          <w:u w:val="single"/>
        </w:rPr>
        <w:t xml:space="preserve">195838</w:t>
      </w:r>
    </w:p>
    <w:p>
      <w:r>
        <w:t xml:space="preserve">@MARKANTdjPOOL Hän ei vertaa itseään uhreihin, vaan korostaa samansuuntaisuutta vanhojen puolueiden ja Göringin toimien välillä. #Bundestag</w:t>
      </w:r>
    </w:p>
    <w:p>
      <w:r>
        <w:rPr>
          <w:b/>
          <w:u w:val="single"/>
        </w:rPr>
        <w:t xml:space="preserve">195839</w:t>
      </w:r>
    </w:p>
    <w:p>
      <w:r>
        <w:t xml:space="preserve">@Neodeutscher @KonseqLiberal Kyllä. Ja mielestäni tšekkiläinen kulttuuri on hyvä.</w:t>
      </w:r>
    </w:p>
    <w:p>
      <w:r>
        <w:rPr>
          <w:b/>
          <w:u w:val="single"/>
        </w:rPr>
        <w:t xml:space="preserve">195840</w:t>
      </w:r>
    </w:p>
    <w:p>
      <w:r>
        <w:t xml:space="preserve">@tech12358 @NoHerrman Jättäkää NS-hallinto helvettiin siitä. Ihmiset olivat silloin paljon paremmassa asemassa kuin kuvittelette.</w:t>
      </w:r>
    </w:p>
    <w:p>
      <w:r>
        <w:rPr>
          <w:b/>
          <w:u w:val="single"/>
        </w:rPr>
        <w:t xml:space="preserve">195841</w:t>
      </w:r>
    </w:p>
    <w:p>
      <w:r>
        <w:t xml:space="preserve">@strangelove666 @FfFrauki @Joerg_Meuthen Jopa tekoäly tunnistaa demonin Merkerin!</w:t>
      </w:r>
    </w:p>
    <w:p>
      <w:r>
        <w:rPr>
          <w:b/>
          <w:u w:val="single"/>
        </w:rPr>
        <w:t xml:space="preserve">195842</w:t>
      </w:r>
    </w:p>
    <w:p>
      <w:r>
        <w:t xml:space="preserve">@AkifPirincci @OFFICIAL_PEGIDA |LBR| Miten on, kun turvapaikanhakija väittää olevansa homo rajalla? Saako hän heti turvapaikan?</w:t>
      </w:r>
    </w:p>
    <w:p>
      <w:r>
        <w:rPr>
          <w:b/>
          <w:u w:val="single"/>
        </w:rPr>
        <w:t xml:space="preserve">195843</w:t>
      </w:r>
    </w:p>
    <w:p>
      <w:r>
        <w:t xml:space="preserve">Meidän on vedettävä tässä asiassa selkeä raja. Myös imaamien on noudatettava lakejamme. Menneisyys on osoittanut, että nämä eivät ole pelkkiä haaveiluja. Siksi meidän on vihdoinkin toimittava, eikä meidän on enää katsottava sivusta.</w:t>
      </w:r>
    </w:p>
    <w:p>
      <w:r>
        <w:rPr>
          <w:b/>
          <w:u w:val="single"/>
        </w:rPr>
        <w:t xml:space="preserve">195844</w:t>
      </w:r>
    </w:p>
    <w:p>
      <w:r>
        <w:t xml:space="preserve">Lahjoita @unofluchtille 30. kesäkuuta mennessä #UNISONO-arvonnassa ja voita eksklusiivisia palkintoja. Miten. ➡️ unisono-konzert.de | @NRuegenberg</w:t>
      </w:r>
    </w:p>
    <w:p>
      <w:r>
        <w:rPr>
          <w:b/>
          <w:u w:val="single"/>
        </w:rPr>
        <w:t xml:space="preserve">195845</w:t>
      </w:r>
    </w:p>
    <w:p>
      <w:r>
        <w:t xml:space="preserve">Se on moderni ihmissusi! Tunnista vihollinen, nimeä hänet, tee hänet naurunalaiseksi!</w:t>
      </w:r>
    </w:p>
    <w:p>
      <w:r>
        <w:rPr>
          <w:b/>
          <w:u w:val="single"/>
        </w:rPr>
        <w:t xml:space="preserve">195846</w:t>
      </w:r>
    </w:p>
    <w:p>
      <w:r>
        <w:t xml:space="preserve">@HLNbg En voisi vähempää välittää niistä.</w:t>
      </w:r>
    </w:p>
    <w:p>
      <w:r>
        <w:rPr>
          <w:b/>
          <w:u w:val="single"/>
        </w:rPr>
        <w:t xml:space="preserve">195847</w:t>
      </w:r>
    </w:p>
    <w:p>
      <w:r>
        <w:t xml:space="preserve">@gerrie352: @WHetzler Kuoleman hashtag. |TUOMITKAA SIIS RIKOLLINEN! |HARKITSEMATTA!</w:t>
      </w:r>
    </w:p>
    <w:p>
      <w:r>
        <w:rPr>
          <w:b/>
          <w:u w:val="single"/>
        </w:rPr>
        <w:t xml:space="preserve">195848</w:t>
      </w:r>
    </w:p>
    <w:p>
      <w:r>
        <w:t xml:space="preserve">ja toinen 30 minuutin mainos liksGreenin propagandalle #heuteshow</w:t>
      </w:r>
    </w:p>
    <w:p>
      <w:r>
        <w:rPr>
          <w:b/>
          <w:u w:val="single"/>
        </w:rPr>
        <w:t xml:space="preserve">195849</w:t>
      </w:r>
    </w:p>
    <w:p>
      <w:r>
        <w:t xml:space="preserve">@kjempeslu @connor_larkin Missään ei sanota, että sinun on vastattava tuntemattomien ihmisten tyhmiin kysymyksiin loputtomiin.</w:t>
      </w:r>
    </w:p>
    <w:p>
      <w:r>
        <w:rPr>
          <w:b/>
          <w:u w:val="single"/>
        </w:rPr>
        <w:t xml:space="preserve">195850</w:t>
      </w:r>
    </w:p>
    <w:p>
      <w:r>
        <w:t xml:space="preserve">@DerLiuhvan Kuka loi kaavion? PKS ei todellakaan ole lähde. Voit vaatia paljon...</w:t>
      </w:r>
    </w:p>
    <w:p>
      <w:r>
        <w:rPr>
          <w:b/>
          <w:u w:val="single"/>
        </w:rPr>
        <w:t xml:space="preserve">195851</w:t>
      </w:r>
    </w:p>
    <w:p>
      <w:r>
        <w:t xml:space="preserve">@DFakeNews Onko tuo nainen????</w:t>
      </w:r>
    </w:p>
    <w:p>
      <w:r>
        <w:rPr>
          <w:b/>
          <w:u w:val="single"/>
        </w:rPr>
        <w:t xml:space="preserve">195852</w:t>
      </w:r>
    </w:p>
    <w:p>
      <w:r>
        <w:t xml:space="preserve">@Joemino Jokainen rakastaa maataan, kansaansa eikä ulkomaisia rikollisia. Rasistinen Mitä sitten?</w:t>
      </w:r>
    </w:p>
    <w:p>
      <w:r>
        <w:rPr>
          <w:b/>
          <w:u w:val="single"/>
        </w:rPr>
        <w:t xml:space="preserve">195853</w:t>
      </w:r>
    </w:p>
    <w:p>
      <w:r>
        <w:t xml:space="preserve">@CDU @moguai Mikä valehteleva paskiainen !!!! GroKon jengi on kiimainen vallanhimoinen ja paskantaa omien kansalaistensa todellisia tarpeita !!!!</w:t>
      </w:r>
    </w:p>
    <w:p>
      <w:r>
        <w:rPr>
          <w:b/>
          <w:u w:val="single"/>
        </w:rPr>
        <w:t xml:space="preserve">195854</w:t>
      </w:r>
    </w:p>
    <w:p>
      <w:r>
        <w:t xml:space="preserve">@dittmar_katrin Mikä paska vuosi |LBR| CAN SAY LOUD!</w:t>
      </w:r>
    </w:p>
    <w:p>
      <w:r>
        <w:rPr>
          <w:b/>
          <w:u w:val="single"/>
        </w:rPr>
        <w:t xml:space="preserve">195855</w:t>
      </w:r>
    </w:p>
    <w:p>
      <w:r>
        <w:t xml:space="preserve">@X_crossss @Bommel_rockt @FeePatzer Aha, flirttailu ei siis myöskään ole hyväksyttävää.</w:t>
      </w:r>
    </w:p>
    <w:p>
      <w:r>
        <w:rPr>
          <w:b/>
          <w:u w:val="single"/>
        </w:rPr>
        <w:t xml:space="preserve">195856</w:t>
      </w:r>
    </w:p>
    <w:p>
      <w:r>
        <w:t xml:space="preserve">@npddde |LBR| Milloin tavalliset kansalaiset uskaltavat vihdoin äänestää NPD:tä? |Nyt tai ei koskaan! Muuten D menetetään.</w:t>
      </w:r>
    </w:p>
    <w:p>
      <w:r>
        <w:rPr>
          <w:b/>
          <w:u w:val="single"/>
        </w:rPr>
        <w:t xml:space="preserve">195857</w:t>
      </w:r>
    </w:p>
    <w:p>
      <w:r>
        <w:t xml:space="preserve">@RalfMertens14 @EnricoTokar Laitoin uudelleentwiittauksen mielenkiintoisen yleiskatsauksen ja vasemmiston mielipiteiden hallitsevuuden legendan vuoksi. En välitä siitä, mihin puolueeseen lähettäjä kuuluu tai mitä mieltä hän on GroKosta. Kannatan muuten GroKoa vain toiseksi parhaana ratkaisuna, enkä hinnalla millä hyvänsä.</w:t>
      </w:r>
    </w:p>
    <w:p>
      <w:r>
        <w:rPr>
          <w:b/>
          <w:u w:val="single"/>
        </w:rPr>
        <w:t xml:space="preserve">195858</w:t>
      </w:r>
    </w:p>
    <w:p>
      <w:r>
        <w:t xml:space="preserve">@DJanecek @Alice_Weidel Ei, koska muslimit eivät ole rotu, vaan typerän uskonnon kannattajia.</w:t>
      </w:r>
    </w:p>
    <w:p>
      <w:r>
        <w:rPr>
          <w:b/>
          <w:u w:val="single"/>
        </w:rPr>
        <w:t xml:space="preserve">195859</w:t>
      </w:r>
    </w:p>
    <w:p>
      <w:r>
        <w:t xml:space="preserve">@Nepomuk__Kaiser Kiitettävää &amp;amp; rehellinen, herra Kaiser! /fxn</w:t>
      </w:r>
    </w:p>
    <w:p>
      <w:r>
        <w:rPr>
          <w:b/>
          <w:u w:val="single"/>
        </w:rPr>
        <w:t xml:space="preserve">195860</w:t>
      </w:r>
    </w:p>
    <w:p>
      <w:r>
        <w:t xml:space="preserve">@m0rpheouz @Housewife4ever Tuo ei pidä paikkaansa. Limahomeissa on useita sukupuolia. Enintään 13.</w:t>
      </w:r>
    </w:p>
    <w:p>
      <w:r>
        <w:rPr>
          <w:b/>
          <w:u w:val="single"/>
        </w:rPr>
        <w:t xml:space="preserve">195861</w:t>
      </w:r>
    </w:p>
    <w:p>
      <w:r>
        <w:t xml:space="preserve">#Islam-yhdistysten käsittely on helppoa, potkaise @aktuelleStunde ulos #WDR</w:t>
      </w:r>
    </w:p>
    <w:p>
      <w:r>
        <w:rPr>
          <w:b/>
          <w:u w:val="single"/>
        </w:rPr>
        <w:t xml:space="preserve">195862</w:t>
      </w:r>
    </w:p>
    <w:p>
      <w:r>
        <w:t xml:space="preserve">@Jost2018 @DirkHafermann missä on pääpaskiainen Voßkuhle?</w:t>
      </w:r>
    </w:p>
    <w:p>
      <w:r>
        <w:rPr>
          <w:b/>
          <w:u w:val="single"/>
        </w:rPr>
        <w:t xml:space="preserve">195863</w:t>
      </w:r>
    </w:p>
    <w:p>
      <w:r>
        <w:t xml:space="preserve">Selkärangaton #SPD on sittenkin myymässä, kuten oli odotettavissa. Se kamppailee pian viiden prosentin kynnyksen kanssa -</w:t>
      </w:r>
    </w:p>
    <w:p>
      <w:r>
        <w:rPr>
          <w:b/>
          <w:u w:val="single"/>
        </w:rPr>
        <w:t xml:space="preserve">195864</w:t>
      </w:r>
    </w:p>
    <w:p>
      <w:r>
        <w:t xml:space="preserve">@umbilicussuevia @LarsWinter_ |LBR| Juuri valehteleva lehdistö on typeröimässä ihmisiä.</w:t>
      </w:r>
    </w:p>
    <w:p>
      <w:r>
        <w:rPr>
          <w:b/>
          <w:u w:val="single"/>
        </w:rPr>
        <w:t xml:space="preserve">195865</w:t>
      </w:r>
    </w:p>
    <w:p>
      <w:r>
        <w:t xml:space="preserve">Muuten: Kysymys "Miksi itse asiassa käytät huivia?" on täysin oikeutettu.</w:t>
      </w:r>
    </w:p>
    <w:p>
      <w:r>
        <w:rPr>
          <w:b/>
          <w:u w:val="single"/>
        </w:rPr>
        <w:t xml:space="preserve">195866</w:t>
      </w:r>
    </w:p>
    <w:p>
      <w:r>
        <w:t xml:space="preserve">Hyvää huomenta, rakkaat heteroseksuaalit 🎆.</w:t>
      </w:r>
    </w:p>
    <w:p>
      <w:r>
        <w:rPr>
          <w:b/>
          <w:u w:val="single"/>
        </w:rPr>
        <w:t xml:space="preserve">195867</w:t>
      </w:r>
    </w:p>
    <w:p>
      <w:r>
        <w:t xml:space="preserve">@MiataMuc Pääsikö kaveri tällä kertaa oikeasti sinuun käsiksi?</w:t>
      </w:r>
    </w:p>
    <w:p>
      <w:r>
        <w:rPr>
          <w:b/>
          <w:u w:val="single"/>
        </w:rPr>
        <w:t xml:space="preserve">195868</w:t>
      </w:r>
    </w:p>
    <w:p>
      <w:r>
        <w:t xml:space="preserve">@JoeyGerlach Hän on unohtanut maassa olevat sadattuhannet laittomat maahanmuuttajat.</w:t>
      </w:r>
    </w:p>
    <w:p>
      <w:r>
        <w:rPr>
          <w:b/>
          <w:u w:val="single"/>
        </w:rPr>
        <w:t xml:space="preserve">195869</w:t>
      </w:r>
    </w:p>
    <w:p>
      <w:r>
        <w:t xml:space="preserve">Hän: Paska. Kissanpehku on loppu. Sen jälkeen se haisee kuin sika. |Minä: Hassu kissa.</w:t>
      </w:r>
    </w:p>
    <w:p>
      <w:r>
        <w:rPr>
          <w:b/>
          <w:u w:val="single"/>
        </w:rPr>
        <w:t xml:space="preserve">195870</w:t>
      </w:r>
    </w:p>
    <w:p>
      <w:r>
        <w:t xml:space="preserve">Kun #Liittopresidentti kohdistuu typerillä puheillaan #SPD:hen, hänen pitäisi ottaa huomioon, että 80 prosenttia saksalaisista ei halua SPD:tä.</w:t>
      </w:r>
    </w:p>
    <w:p>
      <w:r>
        <w:rPr>
          <w:b/>
          <w:u w:val="single"/>
        </w:rPr>
        <w:t xml:space="preserve">195871</w:t>
      </w:r>
    </w:p>
    <w:p>
      <w:r>
        <w:t xml:space="preserve">@montagsdemoGIDA |LBR| Toivottavasti Putin estää sodan siellä?</w:t>
      </w:r>
    </w:p>
    <w:p>
      <w:r>
        <w:rPr>
          <w:b/>
          <w:u w:val="single"/>
        </w:rPr>
        <w:t xml:space="preserve">195872</w:t>
      </w:r>
    </w:p>
    <w:p>
      <w:r>
        <w:t xml:space="preserve">@_Karnassos_ @AlternativeNds On olemassa vain yksi isänmaallinen kansalaisvoima. Ja mikä tahansa irtautuminen epäonnistuu.</w:t>
      </w:r>
    </w:p>
    <w:p>
      <w:r>
        <w:rPr>
          <w:b/>
          <w:u w:val="single"/>
        </w:rPr>
        <w:t xml:space="preserve">195873</w:t>
      </w:r>
    </w:p>
    <w:p>
      <w:r>
        <w:t xml:space="preserve">@buzzaldrinsblog @TiniDo Erityisesti lesbot. Heidän suhteensa ovat kaikkein väkivaltaisimpia. Mutta sekin on osa patriarkaatin suunnitelmaa...</w:t>
      </w:r>
    </w:p>
    <w:p>
      <w:r>
        <w:rPr>
          <w:b/>
          <w:u w:val="single"/>
        </w:rPr>
        <w:t xml:space="preserve">195874</w:t>
      </w:r>
    </w:p>
    <w:p>
      <w:r>
        <w:t xml:space="preserve">@Tom174_ @mountainman1977 @allesevolution *Pat selkään.</w:t>
      </w:r>
    </w:p>
    <w:p>
      <w:r>
        <w:rPr>
          <w:b/>
          <w:u w:val="single"/>
        </w:rPr>
        <w:t xml:space="preserve">195875</w:t>
      </w:r>
    </w:p>
    <w:p>
      <w:r>
        <w:t xml:space="preserve">Yleislakko ,poliittisten tavoitteiden saavuttamiseksi !!!! Laittakaa työt alas --- Ja pysäyttäkää koko talous!!! Jos ei tänään, niin milloin sitten!!!!.</w:t>
      </w:r>
    </w:p>
    <w:p>
      <w:r>
        <w:rPr>
          <w:b/>
          <w:u w:val="single"/>
        </w:rPr>
        <w:t xml:space="preserve">195876</w:t>
      </w:r>
    </w:p>
    <w:p>
      <w:r>
        <w:t xml:space="preserve">@BuettnerSDL @Zarah_Zylinder Maamme ei voi odottaa Schwesigiltä paljon hyvää.</w:t>
      </w:r>
    </w:p>
    <w:p>
      <w:r>
        <w:rPr>
          <w:b/>
          <w:u w:val="single"/>
        </w:rPr>
        <w:t xml:space="preserve">195877</w:t>
      </w:r>
    </w:p>
    <w:p>
      <w:r>
        <w:t xml:space="preserve">äänesti Tarek Leitner taas SPÖ:tä? #nrw17 #orf</w:t>
      </w:r>
    </w:p>
    <w:p>
      <w:r>
        <w:rPr>
          <w:b/>
          <w:u w:val="single"/>
        </w:rPr>
        <w:t xml:space="preserve">195878</w:t>
      </w:r>
    </w:p>
    <w:p>
      <w:r>
        <w:t xml:space="preserve">Odotin kerran, että nainen palvelisi minua rahaa vastaan. Ja se johtui vain siitä, että istuin ravintolassa. #ichwars</w:t>
      </w:r>
    </w:p>
    <w:p>
      <w:r>
        <w:rPr>
          <w:b/>
          <w:u w:val="single"/>
        </w:rPr>
        <w:t xml:space="preserve">195879</w:t>
      </w:r>
    </w:p>
    <w:p>
      <w:r>
        <w:t xml:space="preserve">@herrurbach En voi ymmärtää, miten kukaan voi lukea tämän ahdistavan tekstin ja sanoa sen jälkeen: "Mutta asianajaja."</w:t>
      </w:r>
    </w:p>
    <w:p>
      <w:r>
        <w:rPr>
          <w:b/>
          <w:u w:val="single"/>
        </w:rPr>
        <w:t xml:space="preserve">195880</w:t>
      </w:r>
    </w:p>
    <w:p>
      <w:r>
        <w:t xml:space="preserve">Yvonne #Willicks on aina vakuuttunut, kun on kyse syömisestä #Servicezeit #WDR</w:t>
      </w:r>
    </w:p>
    <w:p>
      <w:r>
        <w:rPr>
          <w:b/>
          <w:u w:val="single"/>
        </w:rPr>
        <w:t xml:space="preserve">195881</w:t>
      </w:r>
    </w:p>
    <w:p>
      <w:r>
        <w:t xml:space="preserve">@loki777 @LSVDHamburg @LSVD_SH @LSVDSaar @LSVDKoeln @LSVDNdsHB @LSVD_RLP Mutta ehkä on naiivia uskoa, että #AfD ei aiheuta vaaraa.</w:t>
      </w:r>
    </w:p>
    <w:p>
      <w:r>
        <w:rPr>
          <w:b/>
          <w:u w:val="single"/>
        </w:rPr>
        <w:t xml:space="preserve">195882</w:t>
      </w:r>
    </w:p>
    <w:p>
      <w:r>
        <w:t xml:space="preserve">Ongelma ei ole se, että #Bahn ei enää anna juniensa kulkea. Päinvastoin. Turvallisuus vaatii sitä. Nykytilanteesta ilmoitettiin kuitenkin etukäteen. Näin ollen asiasta olisi voitu tiedottaa paljon aikaisemmin, jotta kansalaiset olisivat voineet valmistautua. /TN</w:t>
      </w:r>
    </w:p>
    <w:p>
      <w:r>
        <w:rPr>
          <w:b/>
          <w:u w:val="single"/>
        </w:rPr>
        <w:t xml:space="preserve">195883</w:t>
      </w:r>
    </w:p>
    <w:p>
      <w:r>
        <w:t xml:space="preserve">@Golzheimer @schneeridara Naiseus ja luovuus eivät yksinkertaisesti ole liittolaisia.</w:t>
      </w:r>
    </w:p>
    <w:p>
      <w:r>
        <w:rPr>
          <w:b/>
          <w:u w:val="single"/>
        </w:rPr>
        <w:t xml:space="preserve">195884</w:t>
      </w:r>
    </w:p>
    <w:p>
      <w:r>
        <w:t xml:space="preserve">@Durch_LAUCH_t Ymmärrän hänen twiittinsä ilmeisesti eri tavalla. Nimittäin vaatimuksena uusista laeista.</w:t>
      </w:r>
    </w:p>
    <w:p>
      <w:r>
        <w:rPr>
          <w:b/>
          <w:u w:val="single"/>
        </w:rPr>
        <w:t xml:space="preserve">195885</w:t>
      </w:r>
    </w:p>
    <w:p>
      <w:r>
        <w:t xml:space="preserve">Maria on henkilö, joka tuntee Poikansa paremmin kuin kukaan muu, ja hänet on kutsuttu olemaan ihmisten äiti. |Lisieux'n Thérèse</w:t>
      </w:r>
    </w:p>
    <w:p>
      <w:r>
        <w:rPr>
          <w:b/>
          <w:u w:val="single"/>
        </w:rPr>
        <w:t xml:space="preserve">195886</w:t>
      </w:r>
    </w:p>
    <w:p>
      <w:r>
        <w:t xml:space="preserve">Kutsun kaikki PDS:n jäsenet mukaan keskustelemaan.</w:t>
      </w:r>
    </w:p>
    <w:p>
      <w:r>
        <w:rPr>
          <w:b/>
          <w:u w:val="single"/>
        </w:rPr>
        <w:t xml:space="preserve">195887</w:t>
      </w:r>
    </w:p>
    <w:p>
      <w:r>
        <w:t xml:space="preserve">@JoeyGerlach @Joemino Kuvaa maamme tilaa |LBR| Erittäin osuvasti.Huonommaksi se ei voi mennä!!!!</w:t>
      </w:r>
    </w:p>
    <w:p>
      <w:r>
        <w:rPr>
          <w:b/>
          <w:u w:val="single"/>
        </w:rPr>
        <w:t xml:space="preserve">195888</w:t>
      </w:r>
    </w:p>
    <w:p>
      <w:r>
        <w:t xml:space="preserve">Psst, kerron sinulle salaisuuden naisten maailmasta. Naiset eivät halua, että heitä kohdellaan kuin miehiä. He haluavat, että heitä kohdellaan paremmin</w:t>
      </w:r>
    </w:p>
    <w:p>
      <w:r>
        <w:rPr>
          <w:b/>
          <w:u w:val="single"/>
        </w:rPr>
        <w:t xml:space="preserve">195889</w:t>
      </w:r>
    </w:p>
    <w:p>
      <w:r>
        <w:t xml:space="preserve">@DokiliGo Oletko itse asiassa samaa mieltä Rawlsin ajatuksista?</w:t>
      </w:r>
    </w:p>
    <w:p>
      <w:r>
        <w:rPr>
          <w:b/>
          <w:u w:val="single"/>
        </w:rPr>
        <w:t xml:space="preserve">195890</w:t>
      </w:r>
    </w:p>
    <w:p>
      <w:r>
        <w:t xml:space="preserve">Vasemmisto ja AfD rinnakkain, toteaa @HugoMuellerVogg.</w:t>
      </w:r>
    </w:p>
    <w:p>
      <w:r>
        <w:rPr>
          <w:b/>
          <w:u w:val="single"/>
        </w:rPr>
        <w:t xml:space="preserve">195891</w:t>
      </w:r>
    </w:p>
    <w:p>
      <w:r>
        <w:t xml:space="preserve">sen sijaan, että tätä rikollista #ulkomaalaista näytetään televisiossa, hänet pitäisi potkia ulos @aktuelleStunde #WDR</w:t>
      </w:r>
    </w:p>
    <w:p>
      <w:r>
        <w:rPr>
          <w:b/>
          <w:u w:val="single"/>
        </w:rPr>
        <w:t xml:space="preserve">195892</w:t>
      </w:r>
    </w:p>
    <w:p>
      <w:r>
        <w:t xml:space="preserve">#AfD on sekoitus puolitotuuksia ja hysteriaa. #NoAfD</w:t>
      </w:r>
    </w:p>
    <w:p>
      <w:r>
        <w:rPr>
          <w:b/>
          <w:u w:val="single"/>
        </w:rPr>
        <w:t xml:space="preserve">195893</w:t>
      </w:r>
    </w:p>
    <w:p>
      <w:r>
        <w:t xml:space="preserve">@Mama_works @annika_schach @herr_unbekannnt Naiset eivät ole epäedullisessa asemassa. Olettehan te itse politiikassa. Se, että naisen on tehtävä töitä jonkin asian eteen, ei tarkoita, että hän olisi epäedullisessa asemassa.</w:t>
      </w:r>
    </w:p>
    <w:p>
      <w:r>
        <w:rPr>
          <w:b/>
          <w:u w:val="single"/>
        </w:rPr>
        <w:t xml:space="preserve">195894</w:t>
      </w:r>
    </w:p>
    <w:p>
      <w:r>
        <w:t xml:space="preserve">@Thora_Rhodan: @WHetzler @gerrie352 Lukitse laitokseen...... |EI-OIKEUDENKÄYNTIÄ VÄLITTÖMÄSTI MAANPETOKSESTA!</w:t>
      </w:r>
    </w:p>
    <w:p>
      <w:r>
        <w:rPr>
          <w:b/>
          <w:u w:val="single"/>
        </w:rPr>
        <w:t xml:space="preserve">195895</w:t>
      </w:r>
    </w:p>
    <w:p>
      <w:r>
        <w:t xml:space="preserve">@mj123451 Kansallissosialismissa Pimpf oli vuodesta 1933 alkaen Deutsches Jungvolkin 10-14-vuotiaiden jäsenten arvoaste. Kun he olivat läpäisseet "Pimpfenprobe"-testin, he saivat myös käyttää olkahihnaa ja HJ-ajoveitsiä.</w:t>
      </w:r>
    </w:p>
    <w:p>
      <w:r>
        <w:rPr>
          <w:b/>
          <w:u w:val="single"/>
        </w:rPr>
        <w:t xml:space="preserve">195896</w:t>
      </w:r>
    </w:p>
    <w:p>
      <w:r>
        <w:t xml:space="preserve">Olen pahoillani, mutta tämä, minun silmissäni, tyhmä nainen #Schwesig alkaen #SPD En enää katso #MaybritIllner ja bye-bye</w:t>
      </w:r>
    </w:p>
    <w:p>
      <w:r>
        <w:rPr>
          <w:b/>
          <w:u w:val="single"/>
        </w:rPr>
        <w:t xml:space="preserve">195897</w:t>
      </w:r>
    </w:p>
    <w:p>
      <w:r>
        <w:t xml:space="preserve">@obskurOlaph FDP teki sen sittenkin oikein. Otin luotauksia ja tunnistin idioottimaisuuden. Ja katkaisi sitten luotaimen.</w:t>
      </w:r>
    </w:p>
    <w:p>
      <w:r>
        <w:rPr>
          <w:b/>
          <w:u w:val="single"/>
        </w:rPr>
        <w:t xml:space="preserve">195898</w:t>
      </w:r>
    </w:p>
    <w:p>
      <w:r>
        <w:t xml:space="preserve">Muistoksi: tänään 76 vuotta sitten #Saksassa annettiin "poliisimääräys juutalaisten tunnistamisesta". #Antisemitismi</w:t>
      </w:r>
    </w:p>
    <w:p>
      <w:r>
        <w:rPr>
          <w:b/>
          <w:u w:val="single"/>
        </w:rPr>
        <w:t xml:space="preserve">195899</w:t>
      </w:r>
    </w:p>
    <w:p>
      <w:r>
        <w:t xml:space="preserve">Tiedoksi: avioliittoa riittää kaikille! #marriageforall #straightallies</w:t>
      </w:r>
    </w:p>
    <w:p>
      <w:r>
        <w:rPr>
          <w:b/>
          <w:u w:val="single"/>
        </w:rPr>
        <w:t xml:space="preserve">195900</w:t>
      </w:r>
    </w:p>
    <w:p>
      <w:r>
        <w:t xml:space="preserve">@aimanMazyek Palaa takaisin Erdoganiin Turkissa !!!!</w:t>
      </w:r>
    </w:p>
    <w:p>
      <w:r>
        <w:rPr>
          <w:b/>
          <w:u w:val="single"/>
        </w:rPr>
        <w:t xml:space="preserve">195901</w:t>
      </w:r>
    </w:p>
    <w:p>
      <w:r>
        <w:t xml:space="preserve">#Özdemir of the #Greens puhuu isänmaallisuudesta, mene kotiin #Turkkilainen</w:t>
      </w:r>
    </w:p>
    <w:p>
      <w:r>
        <w:rPr>
          <w:b/>
          <w:u w:val="single"/>
        </w:rPr>
        <w:t xml:space="preserve">195902</w:t>
      </w:r>
    </w:p>
    <w:p>
      <w:r>
        <w:t xml:space="preserve">Jos vihreitä olisi ollut olemassa keskiajalla, he olisivat julistaneet ruttokirpun suojelluksi lajiksi.</w:t>
      </w:r>
    </w:p>
    <w:p>
      <w:r>
        <w:rPr>
          <w:b/>
          <w:u w:val="single"/>
        </w:rPr>
        <w:t xml:space="preserve">195903</w:t>
      </w:r>
    </w:p>
    <w:p>
      <w:r>
        <w:t xml:space="preserve">@houelle_beck @rspctfl @ThomasMichael71 @insideworldtramp @ergroovt @ksemann2 @DrKassandraPari Ei ole varsinaisesti emansipoitua palvoa barbaarista aavikkosoturia, joka nai 9-vuotiasta tyttöä.</w:t>
      </w:r>
    </w:p>
    <w:p>
      <w:r>
        <w:rPr>
          <w:b/>
          <w:u w:val="single"/>
        </w:rPr>
        <w:t xml:space="preserve">195904</w:t>
      </w:r>
    </w:p>
    <w:p>
      <w:r>
        <w:t xml:space="preserve">@rspctfl @ergroovt @houelle_beck @ThomasMichael71 @innerworldtramp @ksemann2 @DrKassandraPari Kyllä, julkisessa palveluksessa olevalta voi odottaa, että hän pidättäytyy uskonnon levittämisestä.</w:t>
      </w:r>
    </w:p>
    <w:p>
      <w:r>
        <w:rPr>
          <w:b/>
          <w:u w:val="single"/>
        </w:rPr>
        <w:t xml:space="preserve">195905</w:t>
      </w:r>
    </w:p>
    <w:p>
      <w:r>
        <w:t xml:space="preserve">@XYIndividual tapaus neekerit vain kukko-rasittunut. Se on aina ollut ja tulee aina olemaan tämän primitiivisen rodun kannalta!</w:t>
      </w:r>
    </w:p>
    <w:p>
      <w:r>
        <w:rPr>
          <w:b/>
          <w:u w:val="single"/>
        </w:rPr>
        <w:t xml:space="preserve">195906</w:t>
      </w:r>
    </w:p>
    <w:p>
      <w:r>
        <w:t xml:space="preserve">@neythomas @LyllithB Mitä vastausta odotat islamistilta?</w:t>
      </w:r>
    </w:p>
    <w:p>
      <w:r>
        <w:rPr>
          <w:b/>
          <w:u w:val="single"/>
        </w:rPr>
        <w:t xml:space="preserve">195907</w:t>
      </w:r>
    </w:p>
    <w:p>
      <w:r>
        <w:t xml:space="preserve">@Karl_Lauterbach Polkusi ei ole helppo, mutta se on oikea tie!</w:t>
      </w:r>
    </w:p>
    <w:p>
      <w:r>
        <w:rPr>
          <w:b/>
          <w:u w:val="single"/>
        </w:rPr>
        <w:t xml:space="preserve">195908</w:t>
      </w:r>
    </w:p>
    <w:p>
      <w:r>
        <w:t xml:space="preserve">@SvenStrasen @uncleheri @mvphone @Karl_Lauterbach Steinmeier ja hänen likainen ministeriönsä olisivat mieluummin antaneet pienen tyttäreni kuolla likaan kuin kunnioittaneet GG:n 6 artiklaa.</w:t>
      </w:r>
    </w:p>
    <w:p>
      <w:r>
        <w:rPr>
          <w:b/>
          <w:u w:val="single"/>
        </w:rPr>
        <w:t xml:space="preserve">195909</w:t>
      </w:r>
    </w:p>
    <w:p>
      <w:r>
        <w:t xml:space="preserve">@hypervizual @JensMaierAfD Tiedämme jo tämän uhrauksen oikealta puolelta.</w:t>
      </w:r>
    </w:p>
    <w:p>
      <w:r>
        <w:rPr>
          <w:b/>
          <w:u w:val="single"/>
        </w:rPr>
        <w:t xml:space="preserve">195910</w:t>
      </w:r>
    </w:p>
    <w:p>
      <w:r>
        <w:t xml:space="preserve">@Frodilon Ei - tämä on yksinkertainen kirjoitusvirhe ;)</w:t>
      </w:r>
    </w:p>
    <w:p>
      <w:r>
        <w:rPr>
          <w:b/>
          <w:u w:val="single"/>
        </w:rPr>
        <w:t xml:space="preserve">195911</w:t>
      </w:r>
    </w:p>
    <w:p>
      <w:r>
        <w:t xml:space="preserve">Joten vain kotona saan pitää pidempää selviytymisveitsiä. |Vitun liberalismi, joka vituttaa minua niin paljon.</w:t>
      </w:r>
    </w:p>
    <w:p>
      <w:r>
        <w:rPr>
          <w:b/>
          <w:u w:val="single"/>
        </w:rPr>
        <w:t xml:space="preserve">195912</w:t>
      </w:r>
    </w:p>
    <w:p>
      <w:r>
        <w:t xml:space="preserve">@weidenkatzl |LBR| Minäkin seison mieluummin täysin NPD:n takana, valitettavasti liian vähän vastakaikua väestössä - |LBR| AfD liian paljon keskiluokalle ja juutalaisille.</w:t>
      </w:r>
    </w:p>
    <w:p>
      <w:r>
        <w:rPr>
          <w:b/>
          <w:u w:val="single"/>
        </w:rPr>
        <w:t xml:space="preserve">195913</w:t>
      </w:r>
    </w:p>
    <w:p>
      <w:r>
        <w:t xml:space="preserve">Rouva Merkel ja kumppanit! |Te olette itärannikon orjia, te nauratte nyt, mutta tuuli tulee muuttumaan, ja silloin Jumala armahtaa teitä!</w:t>
      </w:r>
    </w:p>
    <w:p>
      <w:r>
        <w:rPr>
          <w:b/>
          <w:u w:val="single"/>
        </w:rPr>
        <w:t xml:space="preserve">195914</w:t>
      </w:r>
    </w:p>
    <w:p>
      <w:r>
        <w:t xml:space="preserve">@heinemo Voi, toivoa kaukana, Jamaika??😂</w:t>
      </w:r>
    </w:p>
    <w:p>
      <w:r>
        <w:rPr>
          <w:b/>
          <w:u w:val="single"/>
        </w:rPr>
        <w:t xml:space="preserve">195915</w:t>
      </w:r>
    </w:p>
    <w:p>
      <w:r>
        <w:t xml:space="preserve">Bätschi Bätschi SPD ----sind wir im Kimdergarten!!!! Rouva Nahles????</w:t>
      </w:r>
    </w:p>
    <w:p>
      <w:r>
        <w:rPr>
          <w:b/>
          <w:u w:val="single"/>
        </w:rPr>
        <w:t xml:space="preserve">195916</w:t>
      </w:r>
    </w:p>
    <w:p>
      <w:r>
        <w:t xml:space="preserve">On huolehdittava siitä, "että kristityt #pakolaiset tuntevat itsensä tervetulleiksi kirkkomme keskelle".</w:t>
      </w:r>
    </w:p>
    <w:p>
      <w:r>
        <w:rPr>
          <w:b/>
          <w:u w:val="single"/>
        </w:rPr>
        <w:t xml:space="preserve">195917</w:t>
      </w:r>
    </w:p>
    <w:p>
      <w:r>
        <w:t xml:space="preserve">@rls_historia ... Toimikunnassa on kuusi tutkijaa, meidän tutkijamme on mukana DDR:n osalta, muut tutkijat käsittelevät natsiaikaa ja sen jälkeistä jatkumoa. Loogista!</w:t>
      </w:r>
    </w:p>
    <w:p>
      <w:r>
        <w:rPr>
          <w:b/>
          <w:u w:val="single"/>
        </w:rPr>
        <w:t xml:space="preserve">195918</w:t>
      </w:r>
    </w:p>
    <w:p>
      <w:r>
        <w:t xml:space="preserve">@xbimmix @freies_wort |LBR| Antaa sen iskeä vapaaehtoisiin turvapaikanhakijahulluihin, jotta he heräävät.</w:t>
      </w:r>
    </w:p>
    <w:p>
      <w:r>
        <w:rPr>
          <w:b/>
          <w:u w:val="single"/>
        </w:rPr>
        <w:t xml:space="preserve">195919</w:t>
      </w:r>
    </w:p>
    <w:p>
      <w:r>
        <w:t xml:space="preserve">Bedford-Strohm: "Ensimmäistä kertaa historiassa uskonpuhdistuksen vuosipäivää vietettiin ekumeenisessa veljeyden hengessä. Se, rakkaat sisaret ja veljet, on minulle yksi kuluneen vuoden hengellisistä ihmeistä, josta olen sydämestäni kiitollinen!" #ekdsynod</w:t>
      </w:r>
    </w:p>
    <w:p>
      <w:r>
        <w:rPr>
          <w:b/>
          <w:u w:val="single"/>
        </w:rPr>
        <w:t xml:space="preserve">195920</w:t>
      </w:r>
    </w:p>
    <w:p>
      <w:r>
        <w:t xml:space="preserve">@ScottiRacer En ole koskaan tiennyt, että miesten ystävyyssuhteita paheksuttaisiin.</w:t>
      </w:r>
    </w:p>
    <w:p>
      <w:r>
        <w:rPr>
          <w:b/>
          <w:u w:val="single"/>
        </w:rPr>
        <w:t xml:space="preserve">195921</w:t>
      </w:r>
    </w:p>
    <w:p>
      <w:r>
        <w:t xml:space="preserve">@Claudia_Mertes @TobiasM_28 @Tom174_ @Die_Gruenen Minulla on mielikuvitus. Ja minulla oli iso-isovanhempia, jotka eivät jättäneet lapsiaan itäisille alueille, kun he pakenivat venäläisiä.</w:t>
      </w:r>
    </w:p>
    <w:p>
      <w:r>
        <w:rPr>
          <w:b/>
          <w:u w:val="single"/>
        </w:rPr>
        <w:t xml:space="preserve">195922</w:t>
      </w:r>
    </w:p>
    <w:p>
      <w:r>
        <w:t xml:space="preserve">@flyingtomoon @mortimer_niels @yourtherapist Se ei ole tiedettä. Tiede vääristää ja on avointa. Sukupuolentutkimus on puhdasta ideologiaa, joka ei voi todistaa mitään muuta kuin väitteitä.</w:t>
      </w:r>
    </w:p>
    <w:p>
      <w:r>
        <w:rPr>
          <w:b/>
          <w:u w:val="single"/>
        </w:rPr>
        <w:t xml:space="preserve">195923</w:t>
      </w:r>
    </w:p>
    <w:p>
      <w:r>
        <w:t xml:space="preserve">@Gelamab Mutta puhetta tuskin käsitellään. Missä on asiallinen keskustelu? |Ovatko ne olemassa vain silloin, kun on jotain negatiivista raportoitavaa?</w:t>
      </w:r>
    </w:p>
    <w:p>
      <w:r>
        <w:rPr>
          <w:b/>
          <w:u w:val="single"/>
        </w:rPr>
        <w:t xml:space="preserve">195924</w:t>
      </w:r>
    </w:p>
    <w:p>
      <w:r>
        <w:t xml:space="preserve">@knebel68 @Jim_Beau_27 |LBR| Turvapaikanhakijoiden kanssa lain taivuttamisesta tulee sääntö, ja Schlafmichel sietää sen kaiken.</w:t>
      </w:r>
    </w:p>
    <w:p>
      <w:r>
        <w:rPr>
          <w:b/>
          <w:u w:val="single"/>
        </w:rPr>
        <w:t xml:space="preserve">195925</w:t>
      </w:r>
    </w:p>
    <w:p>
      <w:r>
        <w:t xml:space="preserve">@NoHateSpeechDE @Arnd_Diringer On selvää, että ainoa tavoitteenne on kieltää mielipiteet, joista ette pidä poliittisesti.</w:t>
      </w:r>
    </w:p>
    <w:p>
      <w:r>
        <w:rPr>
          <w:b/>
          <w:u w:val="single"/>
        </w:rPr>
        <w:t xml:space="preserve">195926</w:t>
      </w:r>
    </w:p>
    <w:p>
      <w:r>
        <w:t xml:space="preserve">@MiataMuc Mutta täällä ei ole mitään sellaista. Berliini on köyhä</w:t>
      </w:r>
    </w:p>
    <w:p>
      <w:r>
        <w:rPr>
          <w:b/>
          <w:u w:val="single"/>
        </w:rPr>
        <w:t xml:space="preserve">195927</w:t>
      </w:r>
    </w:p>
    <w:p>
      <w:r>
        <w:t xml:space="preserve">@Beatrix_vStorch Ei tietääkseni. Rumpu demoninen!</w:t>
      </w:r>
    </w:p>
    <w:p>
      <w:r>
        <w:rPr>
          <w:b/>
          <w:u w:val="single"/>
        </w:rPr>
        <w:t xml:space="preserve">195928</w:t>
      </w:r>
    </w:p>
    <w:p>
      <w:r>
        <w:t xml:space="preserve">Tähän mennessä vuonna 2017 yli 2 miljoonaa ihmistä on joutunut pakenemaan maastaan. - @RefugeesChief</w:t>
      </w:r>
    </w:p>
    <w:p>
      <w:r>
        <w:rPr>
          <w:b/>
          <w:u w:val="single"/>
        </w:rPr>
        <w:t xml:space="preserve">195929</w:t>
      </w:r>
    </w:p>
    <w:p>
      <w:r>
        <w:t xml:space="preserve">He äänestivät #AfD:n puolesta ja saavat jälleen sen, minkä he itse asiassa halusivat estää - #GroKo. #NoAfD</w:t>
      </w:r>
    </w:p>
    <w:p>
      <w:r>
        <w:rPr>
          <w:b/>
          <w:u w:val="single"/>
        </w:rPr>
        <w:t xml:space="preserve">195930</w:t>
      </w:r>
    </w:p>
    <w:p>
      <w:r>
        <w:t xml:space="preserve">#Fakta: Vain 15 prosenttia #pakolaisista on teollistuneessa osassa maailmaa.</w:t>
      </w:r>
    </w:p>
    <w:p>
      <w:r>
        <w:rPr>
          <w:b/>
          <w:u w:val="single"/>
        </w:rPr>
        <w:t xml:space="preserve">195931</w:t>
      </w:r>
    </w:p>
    <w:p>
      <w:r>
        <w:t xml:space="preserve">Loppusuoritus #LowerSaxony. Sosiaalinen oikeudenmukaisuus on valittavissa! #Left</w:t>
      </w:r>
    </w:p>
    <w:p>
      <w:r>
        <w:rPr>
          <w:b/>
          <w:u w:val="single"/>
        </w:rPr>
        <w:t xml:space="preserve">195932</w:t>
      </w:r>
    </w:p>
    <w:p>
      <w:r>
        <w:t xml:space="preserve">@DarkCerax |LBR| Aivan. Toivon kuolemaa leijonantappajalle. Ja harrastajametsästäjien lakkauttaminen.</w:t>
      </w:r>
    </w:p>
    <w:p>
      <w:r>
        <w:rPr>
          <w:b/>
          <w:u w:val="single"/>
        </w:rPr>
        <w:t xml:space="preserve">195933</w:t>
      </w:r>
    </w:p>
    <w:p>
      <w:r>
        <w:t xml:space="preserve">Uskoin sinuun, uskoin vapauteen. Apple tuhosi kaiken.</w:t>
      </w:r>
    </w:p>
    <w:p>
      <w:r>
        <w:rPr>
          <w:b/>
          <w:u w:val="single"/>
        </w:rPr>
        <w:t xml:space="preserve">195934</w:t>
      </w:r>
    </w:p>
    <w:p>
      <w:r>
        <w:t xml:space="preserve">#Fakta: Vuodesta 2006 lähtien #pakolaisten määrä on kaksinkertaistunut maailmanlaajuisesti yli 65 miljoonaan.</w:t>
      </w:r>
    </w:p>
    <w:p>
      <w:r>
        <w:rPr>
          <w:b/>
          <w:u w:val="single"/>
        </w:rPr>
        <w:t xml:space="preserve">195935</w:t>
      </w:r>
    </w:p>
    <w:p>
      <w:r>
        <w:t xml:space="preserve">@VeroniqueBantau @Swingtanz Keskiaika oli loppujen lopuksi täynnä paskaa.</w:t>
      </w:r>
    </w:p>
    <w:p>
      <w:r>
        <w:rPr>
          <w:b/>
          <w:u w:val="single"/>
        </w:rPr>
        <w:t xml:space="preserve">195936</w:t>
      </w:r>
    </w:p>
    <w:p>
      <w:r>
        <w:t xml:space="preserve">@insideworldtramp @rspctfl @ergroovt @ThomasMichael71 @houelle_beck @ksemann2 @DrKassandraPari Hän on vapaaehtoisesti omaksunut islamin ja sivuuttaa sen barbaariset perusteet ja etiikan.</w:t>
      </w:r>
    </w:p>
    <w:p>
      <w:r>
        <w:rPr>
          <w:b/>
          <w:u w:val="single"/>
        </w:rPr>
        <w:t xml:space="preserve">195937</w:t>
      </w:r>
    </w:p>
    <w:p>
      <w:r>
        <w:t xml:space="preserve">Nouse ylös, ole rohkea ja taistele! |Euroopan vapauden puolesta, Saksan vapauden puolesta!</w:t>
      </w:r>
    </w:p>
    <w:p>
      <w:r>
        <w:rPr>
          <w:b/>
          <w:u w:val="single"/>
        </w:rPr>
        <w:t xml:space="preserve">195938</w:t>
      </w:r>
    </w:p>
    <w:p>
      <w:r>
        <w:t xml:space="preserve">@hugresch @saltomentale Minusta on hämmentävää, kun et onnistu tekemään elämästäsi järkeä muilla tavoin.</w:t>
      </w:r>
    </w:p>
    <w:p>
      <w:r>
        <w:rPr>
          <w:b/>
          <w:u w:val="single"/>
        </w:rPr>
        <w:t xml:space="preserve">195939</w:t>
      </w:r>
    </w:p>
    <w:p>
      <w:r>
        <w:t xml:space="preserve">@Piratenlily @neythomas @stefanolix @bombasstard @AlDavoodi @Tom174_ @Claudia_Mertes Hyvä. Voin elää sen kanssa. En voi elää sen kanssa, että yhä useampia ihmisiä koulutetaan tyhmiksi suuren yleisön kustannuksella. Mieluiten naisia (tietenkin).</w:t>
      </w:r>
    </w:p>
    <w:p>
      <w:r>
        <w:rPr>
          <w:b/>
          <w:u w:val="single"/>
        </w:rPr>
        <w:t xml:space="preserve">195940</w:t>
      </w:r>
    </w:p>
    <w:p>
      <w:r>
        <w:t xml:space="preserve">Merkelille puheen kirjoittanut henkilö on yhtä lailla kansanpetturi kuin hän itse!!!!.</w:t>
      </w:r>
    </w:p>
    <w:p>
      <w:r>
        <w:rPr>
          <w:b/>
          <w:u w:val="single"/>
        </w:rPr>
        <w:t xml:space="preserve">195941</w:t>
      </w:r>
    </w:p>
    <w:p>
      <w:r>
        <w:t xml:space="preserve">@nopgy Tietenkin he ovat kaikki oikeistolaisia pahoja natseja. Mitä he tietävät nykyään tuosta ajasta? Kysykää isoäideiltänne ja äideiltänne. Ei sitä, mitä vihamedia levittää.</w:t>
      </w:r>
    </w:p>
    <w:p>
      <w:r>
        <w:rPr>
          <w:b/>
          <w:u w:val="single"/>
        </w:rPr>
        <w:t xml:space="preserve">195942</w:t>
      </w:r>
    </w:p>
    <w:p>
      <w:r>
        <w:t xml:space="preserve">@JotDora Rehellisesti sanottuna toivon joskus, että voisin nauttia vapauksistani kuten Rana. |Rana osoittaa, että vapaus ei ole itsestäänselvyys. Hän pitää sitä lahjana ja uuden elämän avautumisena, että hän saa olla täällä Saksassa. Niin kaunista!</w:t>
      </w:r>
    </w:p>
    <w:p>
      <w:r>
        <w:rPr>
          <w:b/>
          <w:u w:val="single"/>
        </w:rPr>
        <w:t xml:space="preserve">195943</w:t>
      </w:r>
    </w:p>
    <w:p>
      <w:r>
        <w:t xml:space="preserve">@alexbercht @GrueneBundestag @BriHasselmann Mahdollisella suurella koalitiolla olisi varaa olla asettamatta kaikkia tosiasioihin liittyviä kysymyksiä alusta alkaen yhtenäisyyspainostuksen alaiseksi - varsinkin jos niistä ei ole vielä edes sovittu.</w:t>
      </w:r>
    </w:p>
    <w:p>
      <w:r>
        <w:rPr>
          <w:b/>
          <w:u w:val="single"/>
        </w:rPr>
        <w:t xml:space="preserve">195944</w:t>
      </w:r>
    </w:p>
    <w:p>
      <w:r>
        <w:t xml:space="preserve">@ShakRiet Toki. Pahimpia maassa ovat oikeistolaiset.mutta muslimit ovat hädänalaisia, joita on autettava millä hinnalla hyvänsä.💩💩💩💩</w:t>
      </w:r>
    </w:p>
    <w:p>
      <w:r>
        <w:rPr>
          <w:b/>
          <w:u w:val="single"/>
        </w:rPr>
        <w:t xml:space="preserve">195945</w:t>
      </w:r>
    </w:p>
    <w:p>
      <w:r>
        <w:t xml:space="preserve">#ekdsynode - Loppulehdistötilaisuus Bonnissa preses Irmgard Schwaetzerin kanssa: "Kirkon läsnä ollessa yhteiskunnassa meidän tulisi hyödyntää reformaation vuosipäivän kokemuksia".</w:t>
      </w:r>
    </w:p>
    <w:p>
      <w:r>
        <w:rPr>
          <w:b/>
          <w:u w:val="single"/>
        </w:rPr>
        <w:t xml:space="preserve">195946</w:t>
      </w:r>
    </w:p>
    <w:p>
      <w:r>
        <w:t xml:space="preserve">@MiataMuc @Tom174_ Huono näkö, mutta autolla ajaminen 🙄.</w:t>
      </w:r>
    </w:p>
    <w:p>
      <w:r>
        <w:rPr>
          <w:b/>
          <w:u w:val="single"/>
        </w:rPr>
        <w:t xml:space="preserve">195947</w:t>
      </w:r>
    </w:p>
    <w:p>
      <w:r>
        <w:t xml:space="preserve">#TagDerMenschenrechte |LBR| NSU:n selvittämättömien murhien vuoksi yhteiskunnan luottamus politiikkaan on kadonnut.</w:t>
      </w:r>
    </w:p>
    <w:p>
      <w:r>
        <w:rPr>
          <w:b/>
          <w:u w:val="single"/>
        </w:rPr>
        <w:t xml:space="preserve">195948</w:t>
      </w:r>
    </w:p>
    <w:p>
      <w:r>
        <w:t xml:space="preserve">@ratholomaeus @FrauMaja Na. Katso tätä. Siihen mennessä vanhat kunnon wlan-kaapelit ovat taas muodissa #Baijerissa 😎 /TN</w:t>
      </w:r>
    </w:p>
    <w:p>
      <w:r>
        <w:rPr>
          <w:b/>
          <w:u w:val="single"/>
        </w:rPr>
        <w:t xml:space="preserve">195949</w:t>
      </w:r>
    </w:p>
    <w:p>
      <w:r>
        <w:t xml:space="preserve">@MiataMuc Kuka on helpompi? Thilo vai Dalek?</w:t>
      </w:r>
    </w:p>
    <w:p>
      <w:r>
        <w:rPr>
          <w:b/>
          <w:u w:val="single"/>
        </w:rPr>
        <w:t xml:space="preserve">195950</w:t>
      </w:r>
    </w:p>
    <w:p>
      <w:r>
        <w:t xml:space="preserve">@S97145759 @MartinSchulz Vitun kana paska. Mitä pitäisi muuttua, jos äänestää tätä perseestä SPD:tä? Ehkä Schulz humalassa....</w:t>
      </w:r>
    </w:p>
    <w:p>
      <w:r>
        <w:rPr>
          <w:b/>
          <w:u w:val="single"/>
        </w:rPr>
        <w:t xml:space="preserve">195951</w:t>
      </w:r>
    </w:p>
    <w:p>
      <w:r>
        <w:t xml:space="preserve">Saksan liittopäivien jäsen saa 9 542 euroa kuukaudessa vuodesta 2018 alkaen. |LBR| Ja mikä hienointa: hän voi antaa tämän palkan itselleen. Hänen ei tarvitse kysyä työnantajaltaan (kansalta) lupaa tehdä niin.</w:t>
      </w:r>
    </w:p>
    <w:p>
      <w:r>
        <w:rPr>
          <w:b/>
          <w:u w:val="single"/>
        </w:rPr>
        <w:t xml:space="preserve">195952</w:t>
      </w:r>
    </w:p>
    <w:p>
      <w:r>
        <w:t xml:space="preserve">@SteiblBarbara @Revoluzzer0815 Yleislakko olisi jo kauan myöhässä, mutta se ei ole mahdollista saksalaisten uneliaiden ja pelokkaiden kanssa.</w:t>
      </w:r>
    </w:p>
    <w:p>
      <w:r>
        <w:rPr>
          <w:b/>
          <w:u w:val="single"/>
        </w:rPr>
        <w:t xml:space="preserve">195953</w:t>
      </w:r>
    </w:p>
    <w:p>
      <w:r>
        <w:t xml:space="preserve">@MRWINPROMZ1 Miksi uudelleentwiittaat vanhan twiitin niin, että lukijat eivät edes huomaa, että se on vanha eikä akuutti?</w:t>
      </w:r>
    </w:p>
    <w:p>
      <w:r>
        <w:rPr>
          <w:b/>
          <w:u w:val="single"/>
        </w:rPr>
        <w:t xml:space="preserve">195954</w:t>
      </w:r>
    </w:p>
    <w:p>
      <w:r>
        <w:t xml:space="preserve">Milloin se oikeastaan alkoi, että vasemmistolaiset alkoivat innostua rotuopista?</w:t>
      </w:r>
    </w:p>
    <w:p>
      <w:r>
        <w:rPr>
          <w:b/>
          <w:u w:val="single"/>
        </w:rPr>
        <w:t xml:space="preserve">195955</w:t>
      </w:r>
    </w:p>
    <w:p>
      <w:r>
        <w:t xml:space="preserve">@PiqueCritique @5y5t3m_3rr0r "Uskomatonta" ja "ällöttävää" eivät ole argumentteja.</w:t>
      </w:r>
    </w:p>
    <w:p>
      <w:r>
        <w:rPr>
          <w:b/>
          <w:u w:val="single"/>
        </w:rPr>
        <w:t xml:space="preserve">195956</w:t>
      </w:r>
    </w:p>
    <w:p>
      <w:r>
        <w:t xml:space="preserve">Sandra Kreislerin mukaan taiteen alalla on kyse erityisesti vasemmiston antisemitismistä - kun puhutaan Israelista, ei kyseenalaisteta, vaan paheksutaan. #NEBA17</w:t>
      </w:r>
    </w:p>
    <w:p>
      <w:r>
        <w:rPr>
          <w:b/>
          <w:u w:val="single"/>
        </w:rPr>
        <w:t xml:space="preserve">195957</w:t>
      </w:r>
    </w:p>
    <w:p>
      <w:r>
        <w:t xml:space="preserve">Kuka osallistuu? Amerikkalaisvastaisen työryhmän perustaminen Saksaa varten. |LBR| Kirjoita an:wolfganghetzler1964@googlemail.com</w:t>
      </w:r>
    </w:p>
    <w:p>
      <w:r>
        <w:rPr>
          <w:b/>
          <w:u w:val="single"/>
        </w:rPr>
        <w:t xml:space="preserve">195958</w:t>
      </w:r>
    </w:p>
    <w:p>
      <w:r>
        <w:t xml:space="preserve">Tämän päivän #Tatort on paskanjauhamisen ja tylsyyden suhteen vaikea voittaa #ARD</w:t>
      </w:r>
    </w:p>
    <w:p>
      <w:r>
        <w:rPr>
          <w:b/>
          <w:u w:val="single"/>
        </w:rPr>
        <w:t xml:space="preserve">195959</w:t>
      </w:r>
    </w:p>
    <w:p>
      <w:r>
        <w:t xml:space="preserve">Siksi olen jo vuosia vaatinut salafistien toiminnan yleistä kieltämistä Saksassa ja Euroopassa. Nyt riittää...</w:t>
      </w:r>
    </w:p>
    <w:p>
      <w:r>
        <w:rPr>
          <w:b/>
          <w:u w:val="single"/>
        </w:rPr>
        <w:t xml:space="preserve">195960</w:t>
      </w:r>
    </w:p>
    <w:p>
      <w:r>
        <w:t xml:space="preserve">@MiataMuc Tarvitsen nimikirjoituksen ☺</w:t>
      </w:r>
    </w:p>
    <w:p>
      <w:r>
        <w:rPr>
          <w:b/>
          <w:u w:val="single"/>
        </w:rPr>
        <w:t xml:space="preserve">195961</w:t>
      </w:r>
    </w:p>
    <w:p>
      <w:r>
        <w:t xml:space="preserve">@handelsblatt @sigmargabriel @gaborsteingart SPD - SCHMAROTZER, PÄDOPHILE UND DENUNZIANTEN |LBR| tai auch |LBR| SCHEINHEILGSTE PARTEI DEUTSCHLANDS !!!!</w:t>
      </w:r>
    </w:p>
    <w:p>
      <w:r>
        <w:rPr>
          <w:b/>
          <w:u w:val="single"/>
        </w:rPr>
        <w:t xml:space="preserve">195962</w:t>
      </w:r>
    </w:p>
    <w:p>
      <w:r>
        <w:t xml:space="preserve">riippumatta siitä, mitä #Göring-Eckardt ja #Lindner sanovat, he ovat molemmat jo #Merkelin #CDU:n #Greens #FDP:n perseessä.</w:t>
      </w:r>
    </w:p>
    <w:p>
      <w:r>
        <w:rPr>
          <w:b/>
          <w:u w:val="single"/>
        </w:rPr>
        <w:t xml:space="preserve">195963</w:t>
      </w:r>
    </w:p>
    <w:p>
      <w:r>
        <w:t xml:space="preserve">nähnyt umpteen kertaa vanhoja kastanjoita @Servicezeitissa #WDR: stä, mitä minä todella maksan maksuja?</w:t>
      </w:r>
    </w:p>
    <w:p>
      <w:r>
        <w:rPr>
          <w:b/>
          <w:u w:val="single"/>
        </w:rPr>
        <w:t xml:space="preserve">195964</w:t>
      </w:r>
    </w:p>
    <w:p>
      <w:r>
        <w:t xml:space="preserve">@Hadi_Riedel @anna_IIna @artepmobil Ei, hän voi kuolla siellä Islinsä kanssa. Brood voi kuolla siellä</w:t>
      </w:r>
    </w:p>
    <w:p>
      <w:r>
        <w:rPr>
          <w:b/>
          <w:u w:val="single"/>
        </w:rPr>
        <w:t xml:space="preserve">195965</w:t>
      </w:r>
    </w:p>
    <w:p>
      <w:r>
        <w:t xml:space="preserve">En halua enää nähdä tätä #Luther-paskaa ja näitä #Moslemeja Tatort on ilmoitettu #WDR</w:t>
      </w:r>
    </w:p>
    <w:p>
      <w:r>
        <w:rPr>
          <w:b/>
          <w:u w:val="single"/>
        </w:rPr>
        <w:t xml:space="preserve">195966</w:t>
      </w:r>
    </w:p>
    <w:p>
      <w:r>
        <w:t xml:space="preserve">Olette kaikki nuoria ja kauniita!</w:t>
      </w:r>
    </w:p>
    <w:p>
      <w:r>
        <w:rPr>
          <w:b/>
          <w:u w:val="single"/>
        </w:rPr>
        <w:t xml:space="preserve">195967</w:t>
      </w:r>
    </w:p>
    <w:p>
      <w:r>
        <w:t xml:space="preserve">@davidbraundavid @Die_Gruenen "Päästä mustaan pörssiin vihreillä ideoilla." , tämä on @FritzKuhn1:ltä</w:t>
      </w:r>
    </w:p>
    <w:p>
      <w:r>
        <w:rPr>
          <w:b/>
          <w:u w:val="single"/>
        </w:rPr>
        <w:t xml:space="preserve">195968</w:t>
      </w:r>
    </w:p>
    <w:p>
      <w:r>
        <w:t xml:space="preserve">@ZeichenTaten @ThomasMichael71 @mountainman1977 Silloin yritykset eivät yksinkertaisesti enää osallistu, kun on kyse heidän eduistaan. Entä sitten?</w:t>
      </w:r>
    </w:p>
    <w:p>
      <w:r>
        <w:rPr>
          <w:b/>
          <w:u w:val="single"/>
        </w:rPr>
        <w:t xml:space="preserve">195969</w:t>
      </w:r>
    </w:p>
    <w:p>
      <w:r>
        <w:t xml:space="preserve">Siellä eräs kuvaaja onnistui jopa nousemaan lentokoneeseen niqabissa ja keksityllä nimellä. Sellaista ei voi olla.</w:t>
      </w:r>
    </w:p>
    <w:p>
      <w:r>
        <w:rPr>
          <w:b/>
          <w:u w:val="single"/>
        </w:rPr>
        <w:t xml:space="preserve">195970</w:t>
      </w:r>
    </w:p>
    <w:p>
      <w:r>
        <w:t xml:space="preserve">Hyvä, että tie on selvä #HäätFueralle. Surullista, että #SPD:ltä on aina puuttunut samanlainen rohkeus sosiaalisissa kysymyksissä.</w:t>
      </w:r>
    </w:p>
    <w:p>
      <w:r>
        <w:rPr>
          <w:b/>
          <w:u w:val="single"/>
        </w:rPr>
        <w:t xml:space="preserve">195971</w:t>
      </w:r>
    </w:p>
    <w:p>
      <w:r>
        <w:t xml:space="preserve">@fschmidt77 @_feix Jos haluat peruuttaa tilauksen, lähetä yksinkertaisesti sähköpostia, jossa on tarvittavat tiedot, kuten nimi, osoite &amp;amp; peruutuspyyntö osoitteeseen spendenservice@uno-fluechtlingshilfe.de :)</w:t>
      </w:r>
    </w:p>
    <w:p>
      <w:r>
        <w:rPr>
          <w:b/>
          <w:u w:val="single"/>
        </w:rPr>
        <w:t xml:space="preserve">195972</w:t>
      </w:r>
    </w:p>
    <w:p>
      <w:r>
        <w:t xml:space="preserve">@Tom174_ Kyllä, niitä oli enintään kymmenen. Minä lasken 8.</w:t>
      </w:r>
    </w:p>
    <w:p>
      <w:r>
        <w:rPr>
          <w:b/>
          <w:u w:val="single"/>
        </w:rPr>
        <w:t xml:space="preserve">195973</w:t>
      </w:r>
    </w:p>
    <w:p>
      <w:r>
        <w:t xml:space="preserve">@BenjyR01 @NetReaper Ja mikä yhteys on avaruudessa elävien olentojen ja internetin välillä?</w:t>
      </w:r>
    </w:p>
    <w:p>
      <w:r>
        <w:rPr>
          <w:b/>
          <w:u w:val="single"/>
        </w:rPr>
        <w:t xml:space="preserve">195974</w:t>
      </w:r>
    </w:p>
    <w:p>
      <w:r>
        <w:t xml:space="preserve">@TheVolawatcher @HrTravel @EU_Eurostat @morgenmagazin 2,4 % alijäämä vuonna 2016.</w:t>
      </w:r>
    </w:p>
    <w:p>
      <w:r>
        <w:rPr>
          <w:b/>
          <w:u w:val="single"/>
        </w:rPr>
        <w:t xml:space="preserve">195975</w:t>
      </w:r>
    </w:p>
    <w:p>
      <w:r>
        <w:t xml:space="preserve">vihreät ovat niin vallanhimoisia, että he allekirjoittavat mitä tahansa...</w:t>
      </w:r>
    </w:p>
    <w:p>
      <w:r>
        <w:rPr>
          <w:b/>
          <w:u w:val="single"/>
        </w:rPr>
        <w:t xml:space="preserve">195976</w:t>
      </w:r>
    </w:p>
    <w:p>
      <w:r>
        <w:t xml:space="preserve">@JPW_77 Kyllä, tarkoitamme lausuntoa. Muuten, viittaamasi "kieltäminen" on poistettu uudelleen sillä välin ....</w:t>
      </w:r>
    </w:p>
    <w:p>
      <w:r>
        <w:rPr>
          <w:b/>
          <w:u w:val="single"/>
        </w:rPr>
        <w:t xml:space="preserve">195977</w:t>
      </w:r>
    </w:p>
    <w:p>
      <w:r>
        <w:t xml:space="preserve">@sahneschoko Joulumarkkinat, jalankulkualueet, konsertit on suojattu 2 vuotta oikeistolaisten ja kuorma-autojen + räjähteiden takia, eikö? 😳</w:t>
      </w:r>
    </w:p>
    <w:p>
      <w:r>
        <w:rPr>
          <w:b/>
          <w:u w:val="single"/>
        </w:rPr>
        <w:t xml:space="preserve">195978</w:t>
      </w:r>
    </w:p>
    <w:p>
      <w:r>
        <w:t xml:space="preserve">@nasanasal Sinä afgaanihyeenan poika !!!!Kerro heille, että he saavat sinut kunnolla sisään !!!!</w:t>
      </w:r>
    </w:p>
    <w:p>
      <w:r>
        <w:rPr>
          <w:b/>
          <w:u w:val="single"/>
        </w:rPr>
        <w:t xml:space="preserve">195979</w:t>
      </w:r>
    </w:p>
    <w:p>
      <w:r>
        <w:t xml:space="preserve">#1LIVE-kruunu on minun silmissäni idioottien itsekehua, jolla on vetovoimaa koulutuksellisesti heikossa asemassa oleviin luokkiin #wdr</w:t>
      </w:r>
    </w:p>
    <w:p>
      <w:r>
        <w:rPr>
          <w:b/>
          <w:u w:val="single"/>
        </w:rPr>
        <w:t xml:space="preserve">195980</w:t>
      </w:r>
    </w:p>
    <w:p>
      <w:r>
        <w:t xml:space="preserve">@nabbia2 Ja näin on ollut jo vuosikymmeniä. Silti elämme yhä pidempään ja pidempään. |Anteeksi. Ekopaniikkasi ei toimi minuun 😝...</w:t>
      </w:r>
    </w:p>
    <w:p>
      <w:r>
        <w:rPr>
          <w:b/>
          <w:u w:val="single"/>
        </w:rPr>
        <w:t xml:space="preserve">195981</w:t>
      </w:r>
    </w:p>
    <w:p>
      <w:r>
        <w:t xml:space="preserve">@MiataMuc @Claudia_Mertes Miten Claudia haluaa tietää, mitä laitan puolitankoon?</w:t>
      </w:r>
    </w:p>
    <w:p>
      <w:r>
        <w:rPr>
          <w:b/>
          <w:u w:val="single"/>
        </w:rPr>
        <w:t xml:space="preserve">195982</w:t>
      </w:r>
    </w:p>
    <w:p>
      <w:r>
        <w:t xml:space="preserve">Hasis on ällöttävää. Se vaikuttaa aluksi suloiselta ja harmittomalta, mutta se on inhottavaa.</w:t>
      </w:r>
    </w:p>
    <w:p>
      <w:r>
        <w:rPr>
          <w:b/>
          <w:u w:val="single"/>
        </w:rPr>
        <w:t xml:space="preserve">195983</w:t>
      </w:r>
    </w:p>
    <w:p>
      <w:r>
        <w:t xml:space="preserve">@therealmaaaates @npdde |LBR| Minäkin vihaan niitä kuin ruttoa.</w:t>
      </w:r>
    </w:p>
    <w:p>
      <w:r>
        <w:rPr>
          <w:b/>
          <w:u w:val="single"/>
        </w:rPr>
        <w:t xml:space="preserve">195984</w:t>
      </w:r>
    </w:p>
    <w:p>
      <w:r>
        <w:t xml:space="preserve">@FrankBeh Toinen yritys on saapunut - ensimmäinen ei koskaan päässyt järjestelmäämme, ainakaan en löydä siitä mitään jälkiä, ei automaattisesti roskapostiksi merkityissä eikä käsin poistetuissa kommenteissa. /fxn</w:t>
      </w:r>
    </w:p>
    <w:p>
      <w:r>
        <w:rPr>
          <w:b/>
          <w:u w:val="single"/>
        </w:rPr>
        <w:t xml:space="preserve">195985</w:t>
      </w:r>
    </w:p>
    <w:p>
      <w:r>
        <w:t xml:space="preserve">Komissaari Muster klo #AktenzeichenXY näyttää olevan strunzdumm liian, se on "tänä vuonna" eikä "tänä vuonna" #ZDF</w:t>
      </w:r>
    </w:p>
    <w:p>
      <w:r>
        <w:rPr>
          <w:b/>
          <w:u w:val="single"/>
        </w:rPr>
        <w:t xml:space="preserve">195986</w:t>
      </w:r>
    </w:p>
    <w:p>
      <w:r>
        <w:t xml:space="preserve">@MiataMuc Thilo on ruikuttaja 😁</w:t>
      </w:r>
    </w:p>
    <w:p>
      <w:r>
        <w:rPr>
          <w:b/>
          <w:u w:val="single"/>
        </w:rPr>
        <w:t xml:space="preserve">195987</w:t>
      </w:r>
    </w:p>
    <w:p>
      <w:r>
        <w:t xml:space="preserve">@PatriciaD0305 @welt Kun kuulen retoriikkaasi ja tapaa, jolla jotkut poliitikot puhuvat Bundestagissa, pidän sinua edelleen natsina!</w:t>
      </w:r>
    </w:p>
    <w:p>
      <w:r>
        <w:rPr>
          <w:b/>
          <w:u w:val="single"/>
        </w:rPr>
        <w:t xml:space="preserve">195988</w:t>
      </w:r>
    </w:p>
    <w:p>
      <w:r>
        <w:t xml:space="preserve">@ArminPh @LauHofmann *prust* Musta-Gelb hyötyy muun muassa edellisen punavihreän hallituksen rakenteellisista toimenpiteistä ja Hannelore Kraftin neuvottelujen tuloksista osavaltioiden verotuksen tasausjärjestelmästä. Epäreilua, mutta niin se on hallituksen vaihtuessa.</w:t>
      </w:r>
    </w:p>
    <w:p>
      <w:r>
        <w:rPr>
          <w:b/>
          <w:u w:val="single"/>
        </w:rPr>
        <w:t xml:space="preserve">195989</w:t>
      </w:r>
    </w:p>
    <w:p>
      <w:r>
        <w:t xml:space="preserve">#WHES18 😩 En voi osoittaa tänään kanssanne. Minulla on jalka murtunut. Odotan innolla kauniita kuvia! @ebner_sha @GreenBundestag @GreenBundestag</w:t>
      </w:r>
    </w:p>
    <w:p>
      <w:r>
        <w:rPr>
          <w:b/>
          <w:u w:val="single"/>
        </w:rPr>
        <w:t xml:space="preserve">195990</w:t>
      </w:r>
    </w:p>
    <w:p>
      <w:r>
        <w:t xml:space="preserve">LennartPfahler AFD on natseja, on aika, että tämä ruskea lauma katoaa Bundestagista, he puhuvat ja agitoivat kuin vuosina 1933-1945!</w:t>
      </w:r>
    </w:p>
    <w:p>
      <w:r>
        <w:rPr>
          <w:b/>
          <w:u w:val="single"/>
        </w:rPr>
        <w:t xml:space="preserve">195991</w:t>
      </w:r>
    </w:p>
    <w:p>
      <w:r>
        <w:t xml:space="preserve">Jokainen, joka kutsuu vihreitä liberaalipuolueeksi, ei ole aivan oikeassa päässä.</w:t>
      </w:r>
    </w:p>
    <w:p>
      <w:r>
        <w:rPr>
          <w:b/>
          <w:u w:val="single"/>
        </w:rPr>
        <w:t xml:space="preserve">195992</w:t>
      </w:r>
    </w:p>
    <w:p>
      <w:r>
        <w:t xml:space="preserve">@Achim7871 Drum Rechte Widrstand. NPD on pysäytetty kylmiltään, kaikkine levottomuuksineen. |AfD on nyt toinen vaihtoehto.</w:t>
      </w:r>
    </w:p>
    <w:p>
      <w:r>
        <w:rPr>
          <w:b/>
          <w:u w:val="single"/>
        </w:rPr>
        <w:t xml:space="preserve">195993</w:t>
      </w:r>
    </w:p>
    <w:p>
      <w:r>
        <w:t xml:space="preserve">@Bartzissey @MiataMuc @mountainman1977 Syön aamiaiseksi kaltaisiasi suoria 😎</w:t>
      </w:r>
    </w:p>
    <w:p>
      <w:r>
        <w:rPr>
          <w:b/>
          <w:u w:val="single"/>
        </w:rPr>
        <w:t xml:space="preserve">195994</w:t>
      </w:r>
    </w:p>
    <w:p>
      <w:r>
        <w:t xml:space="preserve">@mountainman1977 @MiataMuc @ThiloAdamitz Joo, joo. Toki. Spontaanisti Müncheniin.</w:t>
      </w:r>
    </w:p>
    <w:p>
      <w:r>
        <w:rPr>
          <w:b/>
          <w:u w:val="single"/>
        </w:rPr>
        <w:t xml:space="preserve">195995</w:t>
      </w:r>
    </w:p>
    <w:p>
      <w:r>
        <w:t xml:space="preserve">@SusFner Hyvä rouva Füner, suora lähetys alkaa tervehdysten jälkeen. EKD:n sosiaalisen median tiimi</w:t>
      </w:r>
    </w:p>
    <w:p>
      <w:r>
        <w:rPr>
          <w:b/>
          <w:u w:val="single"/>
        </w:rPr>
        <w:t xml:space="preserve">195996</w:t>
      </w:r>
    </w:p>
    <w:p>
      <w:r>
        <w:t xml:space="preserve">@ZeichenTaten @mountainman1977 @ThomasMichael71 Ja jos haluat levittää: sinulla on ensin oltava jotain levitettävää. |Mitä maanviljelijän piti jakaa esiteollisella ajalla? Hänen tuottavuutensa riitti juuri ja juuri perheen toimeentuloon.</w:t>
      </w:r>
    </w:p>
    <w:p>
      <w:r>
        <w:rPr>
          <w:b/>
          <w:u w:val="single"/>
        </w:rPr>
        <w:t xml:space="preserve">195997</w:t>
      </w:r>
    </w:p>
    <w:p>
      <w:r>
        <w:t xml:space="preserve">Naurakaa sosialisteille ja Merkelin joukoille! Tehkää palvelijat naurunalaisiksi!</w:t>
      </w:r>
    </w:p>
    <w:p>
      <w:r>
        <w:rPr>
          <w:b/>
          <w:u w:val="single"/>
        </w:rPr>
        <w:t xml:space="preserve">195998</w:t>
      </w:r>
    </w:p>
    <w:p>
      <w:r>
        <w:t xml:space="preserve">@PaulStrobel @Lambsdorff @jensspahn @HeikoMaas @davidermes Olen Brandenburgin portilla klo 18.30 sytyttämässä valot. Näin näytän esimerkkiä. Minun on mentävä parlamenttiryhmään klo 16.00.</w:t>
      </w:r>
    </w:p>
    <w:p>
      <w:r>
        <w:rPr>
          <w:b/>
          <w:u w:val="single"/>
        </w:rPr>
        <w:t xml:space="preserve">195999</w:t>
      </w:r>
    </w:p>
    <w:p>
      <w:r>
        <w:t xml:space="preserve">@domau_1 @stefanolix @LucasSchoppe1 1. Mutta se ei tee Israelista institutionalisoitua juutalaisuutta. |LBR| 2. Shoah oli laukaiseva voima valtion perustamiselle. Kehitys on paljon vanhempaa.</w:t>
      </w:r>
    </w:p>
    <w:p>
      <w:r>
        <w:rPr>
          <w:b/>
          <w:u w:val="single"/>
        </w:rPr>
        <w:t xml:space="preserve">196000</w:t>
      </w:r>
    </w:p>
    <w:p>
      <w:r>
        <w:t xml:space="preserve">@Tom174_ @FrankyB122 @stefanolix @Die_Gruenen Tätä miehet ovat tehneet sodassa tähän asti: taistelleet. Ei pakenemista sota-alueelta ja perheen jättämistä taakseen.</w:t>
      </w:r>
    </w:p>
    <w:p>
      <w:r>
        <w:rPr>
          <w:b/>
          <w:u w:val="single"/>
        </w:rPr>
        <w:t xml:space="preserve">196001</w:t>
      </w:r>
    </w:p>
    <w:p>
      <w:r>
        <w:t xml:space="preserve">Herra Gabriel, te tunnutte tietävän enemmän kuin koko yleisö, niin voitte varmasti valaista meitä: missä tarkalleen ottaen #Turkki taistelee panssarivaunuilla IS:ää vastaan? |LBR| @sigmargabriel #ReportfromBerlin @ARD_BaB</w:t>
      </w:r>
    </w:p>
    <w:p>
      <w:r>
        <w:rPr>
          <w:b/>
          <w:u w:val="single"/>
        </w:rPr>
        <w:t xml:space="preserve">196002</w:t>
      </w:r>
    </w:p>
    <w:p>
      <w:r>
        <w:t xml:space="preserve">@willichnich @ScottiRacer On olemassa kokonainen konglomeraatti valtion rahoitusta "oikeiston" vastaisille hankkeille.</w:t>
      </w:r>
    </w:p>
    <w:p>
      <w:r>
        <w:rPr>
          <w:b/>
          <w:u w:val="single"/>
        </w:rPr>
        <w:t xml:space="preserve">196003</w:t>
      </w:r>
    </w:p>
    <w:p>
      <w:r>
        <w:t xml:space="preserve">1 Kaunis miesten kierros |LBR| 2 Naiset vaativat sisäänpääsyä |LBR| 3 Miehet myöntävät sen |LBR| 4 Naiset valittavat, kuinka typerä tämä kierros on |LBR| 5 Häviäminen</w:t>
      </w:r>
    </w:p>
    <w:p>
      <w:r>
        <w:rPr>
          <w:b/>
          <w:u w:val="single"/>
        </w:rPr>
        <w:t xml:space="preserve">196004</w:t>
      </w:r>
    </w:p>
    <w:p>
      <w:r>
        <w:t xml:space="preserve">@JaNa_ Myös liittopäivät on vastuussa, se hyväksyi lisää varoja tänään 14.11.14 talousarvion sopeuttamisistunnossa.</w:t>
      </w:r>
    </w:p>
    <w:p>
      <w:r>
        <w:rPr>
          <w:b/>
          <w:u w:val="single"/>
        </w:rPr>
        <w:t xml:space="preserve">196005</w:t>
      </w:r>
    </w:p>
    <w:p>
      <w:r>
        <w:t xml:space="preserve">@Neodeutscher @KonseqLiberal Ah, etnisesti puhdasta sen pitäisi olla.</w:t>
      </w:r>
    </w:p>
    <w:p>
      <w:r>
        <w:rPr>
          <w:b/>
          <w:u w:val="single"/>
        </w:rPr>
        <w:t xml:space="preserve">196006</w:t>
      </w:r>
    </w:p>
    <w:p>
      <w:r>
        <w:t xml:space="preserve">Tee hänestä selvää @c_lindner! Se Göringin mulkku. #illner</w:t>
      </w:r>
    </w:p>
    <w:p>
      <w:r>
        <w:rPr>
          <w:b/>
          <w:u w:val="single"/>
        </w:rPr>
        <w:t xml:space="preserve">196007</w:t>
      </w:r>
    </w:p>
    <w:p>
      <w:r>
        <w:t xml:space="preserve">@X_crossss @Bommel_rockt @FeePatzer Mikä on ristiriidassa väitteesi kanssa, että he haluavat seksiä aivan kuten miehetkin.</w:t>
      </w:r>
    </w:p>
    <w:p>
      <w:r>
        <w:rPr>
          <w:b/>
          <w:u w:val="single"/>
        </w:rPr>
        <w:t xml:space="preserve">196008</w:t>
      </w:r>
    </w:p>
    <w:p>
      <w:r>
        <w:t xml:space="preserve">#Alankomaat: Selkeän linjan ottaminen #Erdogania vastaan oli oikein. Olen iloinen, että Wilders pärjäsi odotettua huonommin!</w:t>
      </w:r>
    </w:p>
    <w:p>
      <w:r>
        <w:rPr>
          <w:b/>
          <w:u w:val="single"/>
        </w:rPr>
        <w:t xml:space="preserve">196009</w:t>
      </w:r>
    </w:p>
    <w:p>
      <w:r>
        <w:t xml:space="preserve">@mountainman1977 @FrankyB122 @MartinDomig @MiataMuc Baijerin sorretut frankit.</w:t>
      </w:r>
    </w:p>
    <w:p>
      <w:r>
        <w:rPr>
          <w:b/>
          <w:u w:val="single"/>
        </w:rPr>
        <w:t xml:space="preserve">196010</w:t>
      </w:r>
    </w:p>
    <w:p>
      <w:r>
        <w:t xml:space="preserve">Rainer Maria Kardinaali Woelki Bonnissa 12. ekdsynodin 4. istunnossa: "Menneisyyden tarkastelu ja tulevaisuuden suunnittelu eivät sulje toisiaan pois, vaan niiden on kuljettava käsi kädessä".</w:t>
      </w:r>
    </w:p>
    <w:p>
      <w:r>
        <w:rPr>
          <w:b/>
          <w:u w:val="single"/>
        </w:rPr>
        <w:t xml:space="preserve">196011</w:t>
      </w:r>
    </w:p>
    <w:p>
      <w:r>
        <w:t xml:space="preserve">Oikeuspiirien mukaan kyseessä voisi olla terroristitaustainen hyökkäys.....</w:t>
      </w:r>
    </w:p>
    <w:p>
      <w:r>
        <w:rPr>
          <w:b/>
          <w:u w:val="single"/>
        </w:rPr>
        <w:t xml:space="preserve">196012</w:t>
      </w:r>
    </w:p>
    <w:p>
      <w:r>
        <w:t xml:space="preserve">@herrurbach Mutta hänen asianajajansa on tarinassa täysin epäolennainen.</w:t>
      </w:r>
    </w:p>
    <w:p>
      <w:r>
        <w:rPr>
          <w:b/>
          <w:u w:val="single"/>
        </w:rPr>
        <w:t xml:space="preserve">196013</w:t>
      </w:r>
    </w:p>
    <w:p>
      <w:r>
        <w:t xml:space="preserve">@KonseqLiberal Kuka kyttää ketä?</w:t>
      </w:r>
    </w:p>
    <w:p>
      <w:r>
        <w:rPr>
          <w:b/>
          <w:u w:val="single"/>
        </w:rPr>
        <w:t xml:space="preserve">196014</w:t>
      </w:r>
    </w:p>
    <w:p>
      <w:r>
        <w:t xml:space="preserve">@Beutebadener @bzberlin Tiedoksesi: Me teimme anonymisoinnin, ei @bzberlin.</w:t>
      </w:r>
    </w:p>
    <w:p>
      <w:r>
        <w:rPr>
          <w:b/>
          <w:u w:val="single"/>
        </w:rPr>
        <w:t xml:space="preserve">196015</w:t>
      </w:r>
    </w:p>
    <w:p>
      <w:r>
        <w:t xml:space="preserve">@76Bvb Koska kaikki on suorassa lähetyksessä, emme ole julkaisseet yksityiskohtaista. Hyvin karkeasti arvioiden: 9-12 vierailevaa hiippakuntaa. |LBR| 12-13 Avustusjärjestöt, uskonnolliset järjestöt |LBR| 13-18 Rauhanvalo hiippakunnissa |LBR| 18-19 Adventtilauluja ja -kertomuksia hiippakunnissa |LBR| 19-20 Loppunäytös katholisch.de:n kanssa.</w:t>
      </w:r>
    </w:p>
    <w:p>
      <w:r>
        <w:rPr>
          <w:b/>
          <w:u w:val="single"/>
        </w:rPr>
        <w:t xml:space="preserve">196016</w:t>
      </w:r>
    </w:p>
    <w:p>
      <w:r>
        <w:t xml:space="preserve">@montagsdemoGIDA |LBR| Tämä mies puhuu totuuksia, mutta Saksan liittotasavallan hallitus sulkee korvansa.</w:t>
      </w:r>
    </w:p>
    <w:p>
      <w:r>
        <w:rPr>
          <w:b/>
          <w:u w:val="single"/>
        </w:rPr>
        <w:t xml:space="preserve">196017</w:t>
      </w:r>
    </w:p>
    <w:p>
      <w:r>
        <w:t xml:space="preserve">@willnurschreibn Parane pian. Toivottavasti kusipäät löydetään ja viedään pois maasta mojovan rangaistuksen jälkeen.</w:t>
      </w:r>
    </w:p>
    <w:p>
      <w:r>
        <w:rPr>
          <w:b/>
          <w:u w:val="single"/>
        </w:rPr>
        <w:t xml:space="preserve">196018</w:t>
      </w:r>
    </w:p>
    <w:p>
      <w:r>
        <w:t xml:space="preserve">Rakkaat ystävät, älkää ajatelko juhlia. Ajattele Euroopan vapautta!</w:t>
      </w:r>
    </w:p>
    <w:p>
      <w:r>
        <w:rPr>
          <w:b/>
          <w:u w:val="single"/>
        </w:rPr>
        <w:t xml:space="preserve">196019</w:t>
      </w:r>
    </w:p>
    <w:p>
      <w:r>
        <w:t xml:space="preserve">@laetacara Torjun väkivallan - ketä tahansa kohtaan. Toisaalta poliisin on suojeltava ihmisiä ja itseään.</w:t>
      </w:r>
    </w:p>
    <w:p>
      <w:r>
        <w:rPr>
          <w:b/>
          <w:u w:val="single"/>
        </w:rPr>
        <w:t xml:space="preserve">196020</w:t>
      </w:r>
    </w:p>
    <w:p>
      <w:r>
        <w:t xml:space="preserve">@DoroBaerille pieni painonpudotus ei olisi pahitteeksi. #maischberger</w:t>
      </w:r>
    </w:p>
    <w:p>
      <w:r>
        <w:rPr>
          <w:b/>
          <w:u w:val="single"/>
        </w:rPr>
        <w:t xml:space="preserve">196021</w:t>
      </w:r>
    </w:p>
    <w:p>
      <w:r>
        <w:t xml:space="preserve">@Paxter_Redwyne @wanderfichte |LBR| Ainoastaan ei oikeistolaisten rikollisten kanssa. Rikolliset siellä ylhäällä eivät tunne armoa. Kaiken muun kanssa kyllä.</w:t>
      </w:r>
    </w:p>
    <w:p>
      <w:r>
        <w:rPr>
          <w:b/>
          <w:u w:val="single"/>
        </w:rPr>
        <w:t xml:space="preserve">196022</w:t>
      </w:r>
    </w:p>
    <w:p>
      <w:r>
        <w:t xml:space="preserve">@Schwulemiker Ikä, asema, toimiala, kokoaikainen/osa-aikainen, pätevyys oli kontrolloitu ero. Palkkaerot kaipaavat edelleen selitystä</w:t>
      </w:r>
    </w:p>
    <w:p>
      <w:r>
        <w:rPr>
          <w:b/>
          <w:u w:val="single"/>
        </w:rPr>
        <w:t xml:space="preserve">196023</w:t>
      </w:r>
    </w:p>
    <w:p>
      <w:r>
        <w:t xml:space="preserve">#HDP:n johtajat Selahattin #Demirtas ja Figen #Yüksekdag ovat nyt Turkin huostassa 1 vuoden ajan. Miksi #FederalGovernment toimittaa edelleen aseita #Erdoganille?</w:t>
      </w:r>
    </w:p>
    <w:p>
      <w:r>
        <w:rPr>
          <w:b/>
          <w:u w:val="single"/>
        </w:rPr>
        <w:t xml:space="preserve">196024</w:t>
      </w:r>
    </w:p>
    <w:p>
      <w:r>
        <w:t xml:space="preserve">@BuBernd Whew. Onnekas taas. Nyt voit syödä ison aterian. Toivottavasti se maistuu hyvältä.</w:t>
      </w:r>
    </w:p>
    <w:p>
      <w:r>
        <w:rPr>
          <w:b/>
          <w:u w:val="single"/>
        </w:rPr>
        <w:t xml:space="preserve">196025</w:t>
      </w:r>
    </w:p>
    <w:p>
      <w:r>
        <w:t xml:space="preserve">Me emme halua pakolaisia!!!! Painukaa vittuun Saksasta !!! ennen kuin potkaisemme sinut tuskallisesti ulos!!!!</w:t>
      </w:r>
    </w:p>
    <w:p>
      <w:r>
        <w:rPr>
          <w:b/>
          <w:u w:val="single"/>
        </w:rPr>
        <w:t xml:space="preserve">196026</w:t>
      </w:r>
    </w:p>
    <w:p>
      <w:r>
        <w:t xml:space="preserve">@moinmoinsager Weltwoche kannattaa aina ostaa. Ei ole verkossa.</w:t>
      </w:r>
    </w:p>
    <w:p>
      <w:r>
        <w:rPr>
          <w:b/>
          <w:u w:val="single"/>
        </w:rPr>
        <w:t xml:space="preserve">196027</w:t>
      </w:r>
    </w:p>
    <w:p>
      <w:r>
        <w:t xml:space="preserve">@HolmHw @Jim_Beau_27 |LBR| Voitko pian mennä ulos julkisesti vain suunsuojaimen kanssa ?</w:t>
      </w:r>
    </w:p>
    <w:p>
      <w:r>
        <w:rPr>
          <w:b/>
          <w:u w:val="single"/>
        </w:rPr>
        <w:t xml:space="preserve">196028</w:t>
      </w:r>
    </w:p>
    <w:p>
      <w:r>
        <w:t xml:space="preserve">Hyvät ystävät, minne Klitschko on kadonnut?</w:t>
      </w:r>
    </w:p>
    <w:p>
      <w:r>
        <w:rPr>
          <w:b/>
          <w:u w:val="single"/>
        </w:rPr>
        <w:t xml:space="preserve">196029</w:t>
      </w:r>
    </w:p>
    <w:p>
      <w:r>
        <w:t xml:space="preserve">@petpanther0 @MiataMuc @FrankyB122 @mountainman1977 @MartinDomig Se olen minä. Ihmisen mielikuvituksen ylittävä viisaus.</w:t>
      </w:r>
    </w:p>
    <w:p>
      <w:r>
        <w:rPr>
          <w:b/>
          <w:u w:val="single"/>
        </w:rPr>
        <w:t xml:space="preserve">196030</w:t>
      </w:r>
    </w:p>
    <w:p>
      <w:r>
        <w:t xml:space="preserve">@taiga1947: @Rambonelli @WHetzler Luulen, että olemme edelleen liian laiskoja ja luultavasti liian pelkurimaisia. |NOUSE YLÖS JA TAISTELE!</w:t>
        <w:tab/>
        <w:t xml:space="preserve">OTHER</w:t>
        <w:tab/>
        <w:t xml:space="preserve">OTHER</w:t>
        <w:br/>
        <w:t xml:space="preserve">Päätämme #Friedenslichtin livestriimin Maria Laachin isä Philippin siunaukseen</w:t>
        <w:t xml:space="preserve">#EinTagImAdvent</w:t>
        <w:tab/>
        <w:t xml:space="preserve">OTHER</w:t>
        <w:tab/>
        <w:t xml:space="preserve">OTHER</w:t>
        <w:br/>
        <w:t xml:space="preserve">Vielä ~1960-luvulle asti maailma oli Saksassa jokseenkin kunnossa. Arvot, perinteet, politiikka, kirkko.</w:t>
        <w:tab/>
        <w:t xml:space="preserve">MUUT</w:t>
        <w:tab/>
        <w:t xml:space="preserve">MUUT</w:t>
        <w:br/>
        <w:t xml:space="preserve">@BFluche Juuri siksi äänestän aina NPD:tä teidän nynnyjen sijaan!</w:t>
        <w:tab/>
        <w:t xml:space="preserve">OFFENSE</w:t>
        <w:tab/>
        <w:t xml:space="preserve">INSULT</w:t>
        <w:br/>
        <w:t xml:space="preserve">@eysvog3l @krippmarie |LBR| Vaihda Eletrojuden jälkeen(Dr,Axel Stoll) vain ouch</w:t>
        <w:tab/>
        <w:t xml:space="preserve">OFFENSE</w:t>
        <w:tab/>
        <w:t xml:space="preserve">ABUSE</w:t>
        <w:br/>
        <w:t xml:space="preserve">Harmoniaa kaksintaistelun sijaan: 95 min. suuren koalition yhtenäisyyden jälkeen oli jo iloinen, etteivät he halanneet toisia</w:t>
      </w:r>
      <w:r>
        <w:t xml:space="preserve">#tvduell #btw17</w:t>
        <w:tab/>
        <w:t xml:space="preserve">OTHER</w:t>
        <w:tab/>
        <w:t xml:space="preserve">OTHER</w:t>
        <w:br/>
        <w:t xml:space="preserve">@Tevsa Tärkeimmät vastustajat ovat vakiintuneet tiedotusvälineet</w:t>
        <w:tab/>
        <w:t xml:space="preserve">OFFENSE</w:t>
        <w:tab/>
        <w:t xml:space="preserve">ABUSE</w:t>
        <w:br/>
        <w:t xml:space="preserve">Italialaiset antoivat Renzille, mutta myös Berliinille ja Brysselille iskun kasvo</w:t>
      </w:r>
      <w:r>
        <w:t xml:space="preserve"> Ei enää samanlaista eurokriisissä! Vain muut politiikat voivat pysäyttää oikeiston.</w:t>
        <w:tab/>
        <w:t xml:space="preserve">MUUT</w:t>
        <w:tab/>
        <w:t xml:space="preserve">MUUT</w:t>
        <w:br/>
        <w:t xml:space="preserve">@CayVL @KonseqLiberal Wessi hänkin on</w:t>
        <w:tab/>
        <w:t xml:space="preserve">OFFENSE</w:t>
        <w:tab/>
        <w:t xml:space="preserve">INSULT</w:t>
        <w:br/>
        <w:t xml:space="preserve">Lähtölaskenta on käynnissä - 1.10.2017 alkaen #Saksassa ei enää sukupuoli vaan #rakkaus ratkaise, voiko yksi/nainen* mennä naimisiin 🌈❤️</w:t>
        <w:tab/>
        <w:tab/>
        <w:br/>
        <w:t xml:space="preserve">@vadderland No sitten.👍En todennäköisesti elä sitä, Olen eläkeläinen,</w:t>
        <w:tab/>
        <w:t xml:space="preserve">MUU</w:t>
        <w:tab/>
        <w:t xml:space="preserve">MUU</w:t>
        <w:br/>
        <w:t xml:space="preserve">@Der_KaFee Uusi kysymys! Stasi-tiedostot dokumentoivat, miten diktaattori.valtio puuttuu kansalaisten elämään. Auttaa mittaamaan tämän päivän tilannetta.</w:t>
        <w:tab/>
        <w:t xml:space="preserve">MUUT</w:t>
        <w:tab/>
        <w:t xml:space="preserve">MUUT</w:t>
        <w:br/>
        <w:t xml:space="preserve">EKD-RV: Voimme lähteä vuoteen 2017 täynnä luottamusta. Herra on Henki ja lempi; missä Herran Henki on, siellä on vapaus."</w:t>
      </w:r>
    </w:p>
    <w:p>
      <w:r>
        <w:rPr>
          <w:b/>
          <w:u w:val="single"/>
        </w:rPr>
        <w:t xml:space="preserve">196031</w:t>
      </w:r>
    </w:p>
    <w:p>
      <w:r>
        <w:t xml:space="preserve">Kihelmöivä hetki #StaatspreisNRW:ssä: Navid Kermani kiittää Wolfgang Schäublea ja @HenrietteRekeriä, jotka molemmat melkein murhattiin kansan edustajina - ja jotka kuitenkin jatkoivat työtään.</w:t>
      </w:r>
    </w:p>
    <w:p>
      <w:r>
        <w:rPr>
          <w:b/>
          <w:u w:val="single"/>
        </w:rPr>
        <w:t xml:space="preserve">196032</w:t>
      </w:r>
    </w:p>
    <w:p>
      <w:r>
        <w:t xml:space="preserve">@THH_Tiere @manuring72 |LBR| Onnea sijoituksen kanssa, makeille.</w:t>
      </w:r>
    </w:p>
    <w:p>
      <w:r>
        <w:rPr>
          <w:b/>
          <w:u w:val="single"/>
        </w:rPr>
        <w:t xml:space="preserve">196033</w:t>
      </w:r>
    </w:p>
    <w:p>
      <w:r>
        <w:t xml:space="preserve">@Strack_C Hyvin myrkytetty kompleksi vanhoissa puolueissa on nousussa. Tarinan hyvä puoli on se, että se osui vihdoin yhteen eliittiin. Jos Müllerin mummoon olisi osunut, se ei olisi herättänyt pienintäkään huomiota.</w:t>
      </w:r>
    </w:p>
    <w:p>
      <w:r>
        <w:rPr>
          <w:b/>
          <w:u w:val="single"/>
        </w:rPr>
        <w:t xml:space="preserve">196034</w:t>
      </w:r>
    </w:p>
    <w:p>
      <w:r>
        <w:t xml:space="preserve">@POTTRlOT Toivottavasti he löytävät hänet ja työntävät naulapommin hänen perseeseensä !!!! pieni likainen islamisti!!!!</w:t>
      </w:r>
    </w:p>
    <w:p>
      <w:r>
        <w:rPr>
          <w:b/>
          <w:u w:val="single"/>
        </w:rPr>
        <w:t xml:space="preserve">196035</w:t>
      </w:r>
    </w:p>
    <w:p>
      <w:r>
        <w:t xml:space="preserve">Mitä todellisuus on? Juutalaiset käyvät hyökkäyssotaa puolustuskyvytöntä kansaa vastaan!</w:t>
      </w:r>
    </w:p>
    <w:p>
      <w:r>
        <w:rPr>
          <w:b/>
          <w:u w:val="single"/>
        </w:rPr>
        <w:t xml:space="preserve">196036</w:t>
      </w:r>
    </w:p>
    <w:p>
      <w:r>
        <w:t xml:space="preserve">@wagemanja @Planet_History ...olemme samaa mieltä: asetamme kurssin tiedostojen pitkäaikaista käyttöä ja uudelleenjärjestelyä varten tulevaisuutta varten.</w:t>
      </w:r>
    </w:p>
    <w:p>
      <w:r>
        <w:rPr>
          <w:b/>
          <w:u w:val="single"/>
        </w:rPr>
        <w:t xml:space="preserve">196037</w:t>
      </w:r>
    </w:p>
    <w:p>
      <w:r>
        <w:t xml:space="preserve">@FrankyB122 @MiataMuc @mountainman1977 @MartinDomig Kyllä, perseessäsi on parempi 😋</w:t>
      </w:r>
    </w:p>
    <w:p>
      <w:r>
        <w:rPr>
          <w:b/>
          <w:u w:val="single"/>
        </w:rPr>
        <w:t xml:space="preserve">196038</w:t>
      </w:r>
    </w:p>
    <w:p>
      <w:r>
        <w:t xml:space="preserve">@nrwjusos @ulfposh SPD - loisia, pedofiilejä ja ilmiantoja</w:t>
      </w:r>
    </w:p>
    <w:p>
      <w:r>
        <w:rPr>
          <w:b/>
          <w:u w:val="single"/>
        </w:rPr>
        <w:t xml:space="preserve">196039</w:t>
      </w:r>
    </w:p>
    <w:p>
      <w:r>
        <w:t xml:space="preserve">Kuinka monta VS-agenttia täällä on vielä?</w:t>
      </w:r>
    </w:p>
    <w:p>
      <w:r>
        <w:rPr>
          <w:b/>
          <w:u w:val="single"/>
        </w:rPr>
        <w:t xml:space="preserve">196040</w:t>
      </w:r>
    </w:p>
    <w:p>
      <w:r>
        <w:t xml:space="preserve">@UlrichKelber Hyvä herra Kelber, Oletteko todella lukenut Zitelmannin tarinan? Mitä siinä sanotaan? Vai kirjoititko sen nopeammin kuin luit sen? Sitä tapahtuu...</w:t>
      </w:r>
    </w:p>
    <w:p>
      <w:r>
        <w:rPr>
          <w:b/>
          <w:u w:val="single"/>
        </w:rPr>
        <w:t xml:space="preserve">196041</w:t>
      </w:r>
    </w:p>
    <w:p>
      <w:r>
        <w:t xml:space="preserve">@rspctfl @innerworldtramp @ThomasMichael71 @ksemann2 @DrKassandraPari Se, että huivi vähättelee ja levittää uskonnollista fundamentalismia, ei tee tästä oikeudesta yhtään vähemmän tärkeää.</w:t>
      </w:r>
    </w:p>
    <w:p>
      <w:r>
        <w:rPr>
          <w:b/>
          <w:u w:val="single"/>
        </w:rPr>
        <w:t xml:space="preserve">196042</w:t>
      </w:r>
    </w:p>
    <w:p>
      <w:r>
        <w:t xml:space="preserve">Katsoin kerran erästä naista metrossa. Ja katsoi sitten taas muualle. #ichwars</w:t>
      </w:r>
    </w:p>
    <w:p>
      <w:r>
        <w:rPr>
          <w:b/>
          <w:u w:val="single"/>
        </w:rPr>
        <w:t xml:space="preserve">196043</w:t>
      </w:r>
    </w:p>
    <w:p>
      <w:r>
        <w:t xml:space="preserve">2) |LBR| Ne, jotka ovat vielä elossa, odottakaa vain lisää murhia. Ei minkäänlaisia suojatoimia. Se olisi tulkittavissa eskaloitumiseksi, eikö niin? @AuswaertigesAmt</w:t>
      </w:r>
    </w:p>
    <w:p>
      <w:r>
        <w:rPr>
          <w:b/>
          <w:u w:val="single"/>
        </w:rPr>
        <w:t xml:space="preserve">196044</w:t>
      </w:r>
    </w:p>
    <w:p>
      <w:r>
        <w:t xml:space="preserve">@MarioBuchinger Miksi alempi asema on merkki syrjinnästä? Syrjitäänkö minua, jos en ole johtavassa asemassa?</w:t>
      </w:r>
    </w:p>
    <w:p>
      <w:r>
        <w:rPr>
          <w:b/>
          <w:u w:val="single"/>
        </w:rPr>
        <w:t xml:space="preserve">196045</w:t>
      </w:r>
    </w:p>
    <w:p>
      <w:r>
        <w:t xml:space="preserve">@ZDFheute @MartinSchulz He kaikki pelkäävät paskaakaan😂😂😂😂</w:t>
      </w:r>
    </w:p>
    <w:p>
      <w:r>
        <w:rPr>
          <w:b/>
          <w:u w:val="single"/>
        </w:rPr>
        <w:t xml:space="preserve">196046</w:t>
      </w:r>
    </w:p>
    <w:p>
      <w:r>
        <w:t xml:space="preserve">@TinaLuchskind Tällä hetkellä Christian Schmidt on liikenneministeri. 😅 /TN</w:t>
      </w:r>
    </w:p>
    <w:p>
      <w:r>
        <w:rPr>
          <w:b/>
          <w:u w:val="single"/>
        </w:rPr>
        <w:t xml:space="preserve">196047</w:t>
      </w:r>
    </w:p>
    <w:p>
      <w:r>
        <w:t xml:space="preserve">@MartinSchulz En usko. Luulen, että puoli elämää on juotu järjettömästi pois.</w:t>
      </w:r>
    </w:p>
    <w:p>
      <w:r>
        <w:rPr>
          <w:b/>
          <w:u w:val="single"/>
        </w:rPr>
        <w:t xml:space="preserve">196048</w:t>
      </w:r>
    </w:p>
    <w:p>
      <w:r>
        <w:t xml:space="preserve">@ericcartmensmum @MiataMuc @HelgeThiessen Roskaa. Haluat myös seksiä suhteeseen. Muuten tarvitsisit vain kavereita.</w:t>
      </w:r>
    </w:p>
    <w:p>
      <w:r>
        <w:rPr>
          <w:b/>
          <w:u w:val="single"/>
        </w:rPr>
        <w:t xml:space="preserve">196049</w:t>
      </w:r>
    </w:p>
    <w:p>
      <w:r>
        <w:t xml:space="preserve">@EveryEquality @awillburger Mistä sait tiedon, kuinka paljon verorahoja yritykset joutuvat maksamaan?</w:t>
      </w:r>
    </w:p>
    <w:p>
      <w:r>
        <w:rPr>
          <w:b/>
          <w:u w:val="single"/>
        </w:rPr>
        <w:t xml:space="preserve">196050</w:t>
      </w:r>
    </w:p>
    <w:p>
      <w:r>
        <w:t xml:space="preserve">Todellinen #integraatio edellyttää "sekä kantaväestön että maahanmuuttajien panosta".</w:t>
      </w:r>
    </w:p>
    <w:p>
      <w:r>
        <w:rPr>
          <w:b/>
          <w:u w:val="single"/>
        </w:rPr>
        <w:t xml:space="preserve">196051</w:t>
      </w:r>
    </w:p>
    <w:p>
      <w:r>
        <w:t xml:space="preserve">@MarioBuchinger @Tevsa Sosiaalinen vastuu? Minun vastuullani ei ole nostaa naisia johtotehtäviin.</w:t>
      </w:r>
    </w:p>
    <w:p>
      <w:r>
        <w:rPr>
          <w:b/>
          <w:u w:val="single"/>
        </w:rPr>
        <w:t xml:space="preserve">196052</w:t>
      </w:r>
    </w:p>
    <w:p>
      <w:r>
        <w:t xml:space="preserve">@neythomas Minusta lausunto, jonka mukaan Spahnilla ei ole oikeutta ajaa tiettyä politiikkaa, on paljon pahempi.</w:t>
      </w:r>
    </w:p>
    <w:p>
      <w:r>
        <w:rPr>
          <w:b/>
          <w:u w:val="single"/>
        </w:rPr>
        <w:t xml:space="preserve">196053</w:t>
      </w:r>
    </w:p>
    <w:p>
      <w:r>
        <w:t xml:space="preserve">@Neodeutscher @KonseqLiberal Suosin sivistyneitä paikkoja ilman saksalaisia.</w:t>
      </w:r>
    </w:p>
    <w:p>
      <w:r>
        <w:rPr>
          <w:b/>
          <w:u w:val="single"/>
        </w:rPr>
        <w:t xml:space="preserve">196054</w:t>
      </w:r>
    </w:p>
    <w:p>
      <w:r>
        <w:t xml:space="preserve">@MiataMuc Keskustele päivittäisestä aikataulusta. Julma. Minulla ei ole suunnitelmaa, ja jos minulla on, se selvitetään edellisenä iltana!</w:t>
      </w:r>
    </w:p>
    <w:p>
      <w:r>
        <w:rPr>
          <w:b/>
          <w:u w:val="single"/>
        </w:rPr>
        <w:t xml:space="preserve">196055</w:t>
      </w:r>
    </w:p>
    <w:p>
      <w:r>
        <w:t xml:space="preserve">@tschrammen @SoliDavidwache @hessenschauDE Pssst: Siinä ei sanota lainkaan "saksalainen pari". Lukeminen auttaa.</w:t>
      </w:r>
    </w:p>
    <w:p>
      <w:r>
        <w:rPr>
          <w:b/>
          <w:u w:val="single"/>
        </w:rPr>
        <w:t xml:space="preserve">196056</w:t>
      </w:r>
    </w:p>
    <w:p>
      <w:r>
        <w:t xml:space="preserve">@Klaus_Mueller @vzbv @netzausbau @Oliver_Krischer Yhden asian on tulevaisuudessa koskettava kaikkia puhelinsopimuksia: Sopimus syntyy vasta, kun sopimus on vahvistettu kirjallisesti. #Consumer</w:t>
      </w:r>
    </w:p>
    <w:p>
      <w:r>
        <w:rPr>
          <w:b/>
          <w:u w:val="single"/>
        </w:rPr>
        <w:t xml:space="preserve">196057</w:t>
      </w:r>
    </w:p>
    <w:p>
      <w:r>
        <w:t xml:space="preserve">@ThomasMichael71 @ZeichenTaten Luomuviljely on pohjimmiltaan tarpeetonta. Siihen ei ole terveydellistä eikä ekologista eikä varsinkaan taloudellista tarvetta. Se on puhdas ylellisyystrendi.</w:t>
      </w:r>
    </w:p>
    <w:p>
      <w:r>
        <w:rPr>
          <w:b/>
          <w:u w:val="single"/>
        </w:rPr>
        <w:t xml:space="preserve">196058</w:t>
      </w:r>
    </w:p>
    <w:p>
      <w:r>
        <w:t xml:space="preserve">@Tatort Jos laitat hashtagin #ditisberlin tähän twiittiin, sinulla ei voi olla liian korkea mielipide #Berliinistä. Saattaa jopa saada enemmistön muualla Saksassa, kun näkee kaikki tällaiset tykkääjät..... #Tatort</w:t>
      </w:r>
    </w:p>
    <w:p>
      <w:r>
        <w:rPr>
          <w:b/>
          <w:u w:val="single"/>
        </w:rPr>
        <w:t xml:space="preserve">196059</w:t>
      </w:r>
    </w:p>
    <w:p>
      <w:r>
        <w:t xml:space="preserve">"Im Larve" suree!!! Senkin vasemmistolainen Stasi-kylvö!!!!</w:t>
      </w:r>
    </w:p>
    <w:p>
      <w:r>
        <w:rPr>
          <w:b/>
          <w:u w:val="single"/>
        </w:rPr>
        <w:t xml:space="preserve">196060</w:t>
      </w:r>
    </w:p>
    <w:p>
      <w:r>
        <w:t xml:space="preserve">@Neodeutscher @KonseqLiberal Ah, kulttuurisesti puhdasta se on.</w:t>
      </w:r>
    </w:p>
    <w:p>
      <w:r>
        <w:rPr>
          <w:b/>
          <w:u w:val="single"/>
        </w:rPr>
        <w:t xml:space="preserve">196061</w:t>
      </w:r>
    </w:p>
    <w:p>
      <w:r>
        <w:t xml:space="preserve">Nyrkkisääntö: kaikki, mikä vahingoittaa Merkeliä ja vihreitä, on hyväksi Saksalle.</w:t>
      </w:r>
    </w:p>
    <w:p>
      <w:r>
        <w:rPr>
          <w:b/>
          <w:u w:val="single"/>
        </w:rPr>
        <w:t xml:space="preserve">196062</w:t>
      </w:r>
    </w:p>
    <w:p>
      <w:r>
        <w:t xml:space="preserve">Osittainen menestys Karlsruhessa: liittovaltion hallitus on velvollinen noudattamaan demokraattisia normeja. Parempi olisi: Hautaa #CETA suoraan.</w:t>
      </w:r>
    </w:p>
    <w:p>
      <w:r>
        <w:rPr>
          <w:b/>
          <w:u w:val="single"/>
        </w:rPr>
        <w:t xml:space="preserve">196063</w:t>
      </w:r>
    </w:p>
    <w:p>
      <w:r>
        <w:t xml:space="preserve">@webman_tweet Sofware on kirjoitusvirhe u pitäisi itse asiassa sanoa Software 😄</w:t>
      </w:r>
    </w:p>
    <w:p>
      <w:r>
        <w:rPr>
          <w:b/>
          <w:u w:val="single"/>
        </w:rPr>
        <w:t xml:space="preserve">196064</w:t>
      </w:r>
    </w:p>
    <w:p>
      <w:r>
        <w:t xml:space="preserve">Clemens Binninger sanoi lehtihaastattelussa olevansa "syvästi vakuuttunut" siitä, että #NSU ei koostunut vain kolmesta henkilöstä.</w:t>
      </w:r>
    </w:p>
    <w:p>
      <w:r>
        <w:rPr>
          <w:b/>
          <w:u w:val="single"/>
        </w:rPr>
        <w:t xml:space="preserve">196065</w:t>
      </w:r>
    </w:p>
    <w:p>
      <w:r>
        <w:t xml:space="preserve">Oikeistoväkivallan uhrien muistotili (vuosipäivät ja tapahtumat): @VictimsNaziViolence</w:t>
      </w:r>
    </w:p>
    <w:p>
      <w:r>
        <w:rPr>
          <w:b/>
          <w:u w:val="single"/>
        </w:rPr>
        <w:t xml:space="preserve">196066</w:t>
      </w:r>
    </w:p>
    <w:p>
      <w:r>
        <w:t xml:space="preserve">@ZeichenTaten @ThomasMichael71 @mountainman1977 Kyllä, osta sitten alueelta. Minulle sillä ei ole väliä. Ostan mitä haluan. |Jokainen niin kuin haluaa.</w:t>
      </w:r>
    </w:p>
    <w:p>
      <w:r>
        <w:rPr>
          <w:b/>
          <w:u w:val="single"/>
        </w:rPr>
        <w:t xml:space="preserve">196067</w:t>
      </w:r>
    </w:p>
    <w:p>
      <w:r>
        <w:t xml:space="preserve">@thom2805 @Kittypunk7 Oletko koskaan tutkinut Lähi-idän konfliktin historiaa? Koska et kuulosta siltä, että olisit.</w:t>
      </w:r>
    </w:p>
    <w:p>
      <w:r>
        <w:rPr>
          <w:b/>
          <w:u w:val="single"/>
        </w:rPr>
        <w:t xml:space="preserve">196068</w:t>
      </w:r>
    </w:p>
    <w:p>
      <w:r>
        <w:t xml:space="preserve">@ZeichenTaten @mountainman1977 @ThomasMichael71 Köyhtynyt proletariaatti kaupungeissa.... Selitä sitten, miksi he muuttivat maaseudulta kaupunkeihin. Ja miksi vielä nykyäänkin, erityisesti kehitysmaissa, ihmiset muuttavat maaseudulta kaupunkeihin.</w:t>
      </w:r>
    </w:p>
    <w:p>
      <w:r>
        <w:rPr>
          <w:b/>
          <w:u w:val="single"/>
        </w:rPr>
        <w:t xml:space="preserve">196069</w:t>
      </w:r>
    </w:p>
    <w:p>
      <w:r>
        <w:t xml:space="preserve">@NurZoabe @cducsubt On tärkeää, että antisemitismikomissaari tulee nyt, että asema on valmis toimimaan. Ja että henkilö on pätevä ja kykenevä konfliktiin. Silloin ei ole väliä, mikä nimi sillä on.</w:t>
      </w:r>
    </w:p>
    <w:p>
      <w:r>
        <w:rPr>
          <w:b/>
          <w:u w:val="single"/>
        </w:rPr>
        <w:t xml:space="preserve">196070</w:t>
      </w:r>
    </w:p>
    <w:p>
      <w:r>
        <w:t xml:space="preserve">@eberhunter1 @TamaraWernli Esimerkiksi tšekit ovat erilaisia. Heilläkin menee hyvin, mutta he eivät halua olla missään tekemisissä islamilaisen maahanmuuton kanssa. |Fiksuja ihmisiä.</w:t>
      </w:r>
    </w:p>
    <w:p>
      <w:r>
        <w:rPr>
          <w:b/>
          <w:u w:val="single"/>
        </w:rPr>
        <w:t xml:space="preserve">196071</w:t>
      </w:r>
    </w:p>
    <w:p>
      <w:r>
        <w:t xml:space="preserve">Jugoslavian liittotasavalta on vielä mätämpi kuin Merkelin DDR!</w:t>
      </w:r>
    </w:p>
    <w:p>
      <w:r>
        <w:rPr>
          <w:b/>
          <w:u w:val="single"/>
        </w:rPr>
        <w:t xml:space="preserve">196072</w:t>
      </w:r>
    </w:p>
    <w:p>
      <w:r>
        <w:t xml:space="preserve">@ericcartmensmum @MiataMuc @HelgeThiessen Suurin ongelma homoudessa on se, että seksiä on niin helppo saada, että monet uskovat, ettei heidän tarvitse olla suhteessa.</w:t>
      </w:r>
    </w:p>
    <w:p>
      <w:r>
        <w:rPr>
          <w:b/>
          <w:u w:val="single"/>
        </w:rPr>
        <w:t xml:space="preserve">196073</w:t>
      </w:r>
    </w:p>
    <w:p>
      <w:r>
        <w:t xml:space="preserve">Meidän on maailmanlaajuisena yhteisönä vihdoinkin noustava esiin ja toimittava IS-terroria, salafisteja ja jihadisteja vastaan.</w:t>
      </w:r>
    </w:p>
    <w:p>
      <w:r>
        <w:rPr>
          <w:b/>
          <w:u w:val="single"/>
        </w:rPr>
        <w:t xml:space="preserve">196074</w:t>
      </w:r>
    </w:p>
    <w:p>
      <w:r>
        <w:t xml:space="preserve">@THesmert @Die_Gruenen Aivan. Sillä ei ole mitään tekemistä uskonnon kanssa. Siksi he vetoavat Allahiin ja viittaavat Muhammediin, joka myös karkotti juutalaiset.</w:t>
      </w:r>
    </w:p>
    <w:p>
      <w:r>
        <w:rPr>
          <w:b/>
          <w:u w:val="single"/>
        </w:rPr>
        <w:t xml:space="preserve">196075</w:t>
      </w:r>
    </w:p>
    <w:p>
      <w:r>
        <w:t xml:space="preserve">@OnlineMagazine @Jim_Beau_27 |LBR| Saksalaisten ei pitäisi koskaan mennä kadulle yksin. Minulla oli aina 2-4 miestä vieressäni, kun olin nuori.</w:t>
      </w:r>
    </w:p>
    <w:p>
      <w:r>
        <w:rPr>
          <w:b/>
          <w:u w:val="single"/>
        </w:rPr>
        <w:t xml:space="preserve">196076</w:t>
      </w:r>
    </w:p>
    <w:p>
      <w:r>
        <w:t xml:space="preserve">@MaxSchiefi Tärkeintä on, että olet koulutettu !!!! Senkin pikku perseen nuoleja, jolla ei ole munaa housuissaan !!!!</w:t>
      </w:r>
    </w:p>
    <w:p>
      <w:r>
        <w:rPr>
          <w:b/>
          <w:u w:val="single"/>
        </w:rPr>
        <w:t xml:space="preserve">196077</w:t>
      </w:r>
    </w:p>
    <w:p>
      <w:r>
        <w:t xml:space="preserve">Martin Schulz on ZDF:ssä klo 19.25. Hän kertoo meille varmasti, että kansalaisvakuutus on tulossa, että ylärajaa ei ole ja kaikkea muuta hienoa... eikö niin, Martin? |LBR| #spdybit #SPDerneuern #Sondierungen #Sondierungen</w:t>
      </w:r>
    </w:p>
    <w:p>
      <w:r>
        <w:rPr>
          <w:b/>
          <w:u w:val="single"/>
        </w:rPr>
        <w:t xml:space="preserve">196078</w:t>
      </w:r>
    </w:p>
    <w:p>
      <w:r>
        <w:t xml:space="preserve">#Maas ovatko ne oikeasti aika tyhmiä ???? Vai ovatko he vain tyhmiä opiskeltuaan liian kauan ????!!!!!</w:t>
      </w:r>
    </w:p>
    <w:p>
      <w:r>
        <w:rPr>
          <w:b/>
          <w:u w:val="single"/>
        </w:rPr>
        <w:t xml:space="preserve">196079</w:t>
      </w:r>
    </w:p>
    <w:p>
      <w:r>
        <w:t xml:space="preserve">@MiataMuc @FrankyB122 @mountainman1977 @MartinDomig Preussia rangaistiin pahiten 45:n jälkeen. Se oli vasemmistolle helpoin tyhjiö, johon sen oli helppo asettua.</w:t>
      </w:r>
    </w:p>
    <w:p>
      <w:r>
        <w:rPr>
          <w:b/>
          <w:u w:val="single"/>
        </w:rPr>
        <w:t xml:space="preserve">196080</w:t>
      </w:r>
    </w:p>
    <w:p>
      <w:r>
        <w:t xml:space="preserve">@KonseqLiberal @MiataMuc @hilbig_hilbig Minkälainen hintti sinä olet?</w:t>
      </w:r>
    </w:p>
    <w:p>
      <w:r>
        <w:rPr>
          <w:b/>
          <w:u w:val="single"/>
        </w:rPr>
        <w:t xml:space="preserve">196081</w:t>
      </w:r>
    </w:p>
    <w:p>
      <w:r>
        <w:t xml:space="preserve">@Namiimon @mountainman1977 @zeitonline Oletko keskellä tätä? Mitä se tarkoittaa?</w:t>
      </w:r>
    </w:p>
    <w:p>
      <w:r>
        <w:rPr>
          <w:b/>
          <w:u w:val="single"/>
        </w:rPr>
        <w:t xml:space="preserve">196082</w:t>
      </w:r>
    </w:p>
    <w:p>
      <w:r>
        <w:t xml:space="preserve">Alkaen 30.11. ja 7.12. meillä on meidän Conventexerzitien. Paavi Franciscuksen ympäristösyklikasta "Laudato si" saamiemme impulssien avulla siirrymme hiljaisuuteen. Toivotan kaikille siunattua 1. adventtia.</w:t>
      </w:r>
    </w:p>
    <w:p>
      <w:r>
        <w:rPr>
          <w:b/>
          <w:u w:val="single"/>
        </w:rPr>
        <w:t xml:space="preserve">196083</w:t>
      </w:r>
    </w:p>
    <w:p>
      <w:r>
        <w:t xml:space="preserve">@petpanther0 Onko perisynti myös ylikirjoitettu? Ja mitkä ovat syntisten rangaistukset UT:ssa?</w:t>
      </w:r>
    </w:p>
    <w:p>
      <w:r>
        <w:rPr>
          <w:b/>
          <w:u w:val="single"/>
        </w:rPr>
        <w:t xml:space="preserve">196084</w:t>
      </w:r>
    </w:p>
    <w:p>
      <w:r>
        <w:t xml:space="preserve">@ThomasOppermann SPD - SCHMAROTZER,PÄDOPHILE UND DENUNZIANTEN |LBR| tai |LBR| SCHEINHEILGSTE PARTEI DEUTSCHLANDS !!!!</w:t>
      </w:r>
    </w:p>
    <w:p>
      <w:r>
        <w:rPr>
          <w:b/>
          <w:u w:val="single"/>
        </w:rPr>
        <w:t xml:space="preserve">196085</w:t>
      </w:r>
    </w:p>
    <w:p>
      <w:r>
        <w:t xml:space="preserve">@tepes1291 Henkilöstö on jo paikalla. Poliittinen tahto puuttuu.</w:t>
      </w:r>
    </w:p>
    <w:p>
      <w:r>
        <w:rPr>
          <w:b/>
          <w:u w:val="single"/>
        </w:rPr>
        <w:t xml:space="preserve">196086</w:t>
      </w:r>
    </w:p>
    <w:p>
      <w:r>
        <w:t xml:space="preserve">maksut eivät ole vieläkään niin korkeat, että vanhoja ohjelmia pitäisi katsoa #TerraXpressistä #ZDF:stä.</w:t>
      </w:r>
    </w:p>
    <w:p>
      <w:r>
        <w:rPr>
          <w:b/>
          <w:u w:val="single"/>
        </w:rPr>
        <w:t xml:space="preserve">196087</w:t>
      </w:r>
    </w:p>
    <w:p>
      <w:r>
        <w:t xml:space="preserve">@MiataMuc Olet aina väsynyt 😑</w:t>
      </w:r>
    </w:p>
    <w:p>
      <w:r>
        <w:rPr>
          <w:b/>
          <w:u w:val="single"/>
        </w:rPr>
        <w:t xml:space="preserve">196088</w:t>
      </w:r>
    </w:p>
    <w:p>
      <w:r>
        <w:t xml:space="preserve">@StefanScharf_DD @Claudia_Mertes En voi seurata sinua.</w:t>
      </w:r>
    </w:p>
    <w:p>
      <w:r>
        <w:rPr>
          <w:b/>
          <w:u w:val="single"/>
        </w:rPr>
        <w:t xml:space="preserve">196089</w:t>
      </w:r>
    </w:p>
    <w:p>
      <w:r>
        <w:t xml:space="preserve">@oadiakosmos @gselsbaer @Fjordspringer @Schnubb36 @transsimian @3rd_stone_f_sun @AlfredAndPaul @TomBell46959788 @KosmosOadia @druzim @DasEbenbild @_DasEbenbild @_Apuleius @karlrahner_sj @veronikusz @LadyLeliana @VJanusch @HELMA__D @ifw_recht @gbs_org Voi anteeksi, miten sait kuulla tarinoista? Oletin, että luet Raamattua, jonka RKK "kokosi". Suoraan sanottuna.</w:t>
      </w:r>
    </w:p>
    <w:p>
      <w:r>
        <w:rPr>
          <w:b/>
          <w:u w:val="single"/>
        </w:rPr>
        <w:t xml:space="preserve">196090</w:t>
      </w:r>
    </w:p>
    <w:p>
      <w:r>
        <w:t xml:space="preserve">@Ralf_Stegner Jos kaikki täällä mainostavat tätä No GroKo, niin SPD:llä olisi varmasti ollut muitakin mahdollisuuksia hallita viime liittopäivävaaleissa!</w:t>
      </w:r>
    </w:p>
    <w:p>
      <w:r>
        <w:rPr>
          <w:b/>
          <w:u w:val="single"/>
        </w:rPr>
        <w:t xml:space="preserve">196091</w:t>
      </w:r>
    </w:p>
    <w:p>
      <w:r>
        <w:t xml:space="preserve">Hyvät ystävät, kuka ohjaa terroria Ukrainassa? Ajattele!</w:t>
      </w:r>
    </w:p>
    <w:p>
      <w:r>
        <w:rPr>
          <w:b/>
          <w:u w:val="single"/>
        </w:rPr>
        <w:t xml:space="preserve">196092</w:t>
      </w:r>
    </w:p>
    <w:p>
      <w:r>
        <w:t xml:space="preserve">@IngoSalmen @tagesspiegel @SZ Kannattaa lukea! #Münteferingillä on erilainen näkökulma. #SPD #vastuu kansasta sen sijaan, että katsomme vain sisäänpäin.</w:t>
      </w:r>
    </w:p>
    <w:p>
      <w:r>
        <w:rPr>
          <w:b/>
          <w:u w:val="single"/>
        </w:rPr>
        <w:t xml:space="preserve">196093</w:t>
      </w:r>
    </w:p>
    <w:p>
      <w:r>
        <w:t xml:space="preserve">En ole koskaan matkustanut Syyriaan, koska isäni pelkäsi seksuaalista häirintää. |Olen saanut länsimaista sosiaalista kasvatusta ja pukeudun sen mukaisesti lämpimillä alueilla. |Syyrialaisissa kylissä tämä voi olla kohtalokasta. Hän neuvoi minua lähtemään lomalle rannalle!</w:t>
      </w:r>
    </w:p>
    <w:p>
      <w:r>
        <w:rPr>
          <w:b/>
          <w:u w:val="single"/>
        </w:rPr>
        <w:t xml:space="preserve">196094</w:t>
      </w:r>
    </w:p>
    <w:p>
      <w:r>
        <w:t xml:space="preserve">Kaikki eivät voi olla yhtä tyhmiä kuin herra, joka ei ymmärrä tulostaulua @aktuelleStunde #WDR</w:t>
      </w:r>
    </w:p>
    <w:p>
      <w:r>
        <w:rPr>
          <w:b/>
          <w:u w:val="single"/>
        </w:rPr>
        <w:t xml:space="preserve">196095</w:t>
      </w:r>
    </w:p>
    <w:p>
      <w:r>
        <w:t xml:space="preserve">@criticalpress1 "Uhrijuhla" Steiermarkissa - muslimit teurastavat lähes kokonaisen lammaslauman |LBR| Helvettiin muslimit. Lammasparka.</w:t>
      </w:r>
    </w:p>
    <w:p>
      <w:r>
        <w:rPr>
          <w:b/>
          <w:u w:val="single"/>
        </w:rPr>
        <w:t xml:space="preserve">196096</w:t>
      </w:r>
    </w:p>
    <w:p>
      <w:r>
        <w:t xml:space="preserve">@nopgy Erittäin hyvä pitäisi olla sama D!</w:t>
      </w:r>
    </w:p>
    <w:p>
      <w:r>
        <w:rPr>
          <w:b/>
          <w:u w:val="single"/>
        </w:rPr>
        <w:t xml:space="preserve">196097</w:t>
      </w:r>
    </w:p>
    <w:p>
      <w:r>
        <w:t xml:space="preserve">#Integraatio on monikerroksinen ja vastavuoroinen prosessi. Se haastaa maahanmuuttajat ja vastaanottavan yhteiskunnan.</w:t>
      </w:r>
    </w:p>
    <w:p>
      <w:r>
        <w:rPr>
          <w:b/>
          <w:u w:val="single"/>
        </w:rPr>
        <w:t xml:space="preserve">196098</w:t>
      </w:r>
    </w:p>
    <w:p>
      <w:r>
        <w:t xml:space="preserve">@a_huebner_law He eivät ole tottuneet siihen, että joku katsoo kerrankin naiseuden julkisivun taakse ja analysoi naisten vaatimuksia ja toiveita.</w:t>
      </w:r>
    </w:p>
    <w:p>
      <w:r>
        <w:rPr>
          <w:b/>
          <w:u w:val="single"/>
        </w:rPr>
        <w:t xml:space="preserve">196099</w:t>
      </w:r>
    </w:p>
    <w:p>
      <w:r>
        <w:t xml:space="preserve">@NoHateSpeechDE Onneksi olen homo, eikä minun tarvitse olla tekemisissä tämän päivän naissukupolven kanssa.</w:t>
      </w:r>
    </w:p>
    <w:p>
      <w:r>
        <w:rPr>
          <w:b/>
          <w:u w:val="single"/>
        </w:rPr>
        <w:t xml:space="preserve">196100</w:t>
      </w:r>
    </w:p>
    <w:p>
      <w:r>
        <w:t xml:space="preserve">@_tsukino_usako @allesevolution @Marenleinchen66 Argumentointinne on loistavaa. Tyypillinen feministi 😁</w:t>
      </w:r>
    </w:p>
    <w:p>
      <w:r>
        <w:rPr>
          <w:b/>
          <w:u w:val="single"/>
        </w:rPr>
        <w:t xml:space="preserve">196101</w:t>
      </w:r>
    </w:p>
    <w:p>
      <w:r>
        <w:t xml:space="preserve">@SteinbachErika Tämä pappi muistuttaa minua koko pedofiiliporukasta...</w:t>
      </w:r>
    </w:p>
    <w:p>
      <w:r>
        <w:rPr>
          <w:b/>
          <w:u w:val="single"/>
        </w:rPr>
        <w:t xml:space="preserve">196102</w:t>
      </w:r>
    </w:p>
    <w:p>
      <w:r>
        <w:t xml:space="preserve">@ErzbistumHH on tänään hyväksynyt yli 300 000 euroa pakolaisapua koskeviin aloitteisiin.</w:t>
      </w:r>
    </w:p>
    <w:p>
      <w:r>
        <w:rPr>
          <w:b/>
          <w:u w:val="single"/>
        </w:rPr>
        <w:t xml:space="preserve">196103</w:t>
      </w:r>
    </w:p>
    <w:p>
      <w:r>
        <w:t xml:space="preserve">Meidän on tehtävä tavalliset asiat epätavallisen hyvin. Philip Neri</w:t>
      </w:r>
    </w:p>
    <w:p>
      <w:r>
        <w:rPr>
          <w:b/>
          <w:u w:val="single"/>
        </w:rPr>
        <w:t xml:space="preserve">196104</w:t>
      </w:r>
    </w:p>
    <w:p>
      <w:r>
        <w:t xml:space="preserve">Libanonilainen ystävä: "Jätä kaaos ja muut asiat meille. Se ei sovi teille saksalaisille". Voi voi, maailmankatsomukset ovat murenemassa. #Jamaica</w:t>
      </w:r>
    </w:p>
    <w:p>
      <w:r>
        <w:rPr>
          <w:b/>
          <w:u w:val="single"/>
        </w:rPr>
        <w:t xml:space="preserve">196105</w:t>
      </w:r>
    </w:p>
    <w:p>
      <w:r>
        <w:t xml:space="preserve">@KueddeR @uebermedien Ah, nyt, kyllä. Kiitos! (En ollut ymmärtänyt, mitä twiitillä oli tarkoitus tarkoittaa).</w:t>
      </w:r>
    </w:p>
    <w:p>
      <w:r>
        <w:rPr>
          <w:b/>
          <w:u w:val="single"/>
        </w:rPr>
        <w:t xml:space="preserve">196106</w:t>
      </w:r>
    </w:p>
    <w:p>
      <w:r>
        <w:t xml:space="preserve">#Fakta: Pakolaisten &amp;amp; turvapaikanhakijoiden määrä #ElSalvadorista, #Guatemalasta ja #Hondurasista on lähes 10 kertaa suurempi kuin 5 vuotta sitten.</w:t>
      </w:r>
    </w:p>
    <w:p>
      <w:r>
        <w:rPr>
          <w:b/>
          <w:u w:val="single"/>
        </w:rPr>
        <w:t xml:space="preserve">196107</w:t>
      </w:r>
    </w:p>
    <w:p>
      <w:r>
        <w:t xml:space="preserve">Olen ylpeä siitä, että olen saksalainen kaikkine perinteineen !!!!</w:t>
      </w:r>
    </w:p>
    <w:p>
      <w:r>
        <w:rPr>
          <w:b/>
          <w:u w:val="single"/>
        </w:rPr>
        <w:t xml:space="preserve">196108</w:t>
      </w:r>
    </w:p>
    <w:p>
      <w:r>
        <w:t xml:space="preserve">@weidenkatzl Valitettavasti vain muutama kansallisesti rekrytoitu tyttö.</w:t>
      </w:r>
    </w:p>
    <w:p>
      <w:r>
        <w:rPr>
          <w:b/>
          <w:u w:val="single"/>
        </w:rPr>
        <w:t xml:space="preserve">196109</w:t>
      </w:r>
    </w:p>
    <w:p>
      <w:r>
        <w:t xml:space="preserve">#CDU #CSU &amp;amp; #SPD pelaa häpeällistä peliä petoksesta &amp;amp; estävät äänestyksen esityksestämme "vetäytyminen #Incirlikistä " tänään #valiokunnassa.</w:t>
      </w:r>
    </w:p>
    <w:p>
      <w:r>
        <w:rPr>
          <w:b/>
          <w:u w:val="single"/>
        </w:rPr>
        <w:t xml:space="preserve">196110</w:t>
      </w:r>
    </w:p>
    <w:p>
      <w:r>
        <w:t xml:space="preserve">Älä unohda: #NSU:n uhrien muistoksi järjestetään tänään mielenosoitus klo 13 (Karl-Marx-Straße/Werbellinstraße).</w:t>
      </w:r>
    </w:p>
    <w:p>
      <w:r>
        <w:rPr>
          <w:b/>
          <w:u w:val="single"/>
        </w:rPr>
        <w:t xml:space="preserve">196111</w:t>
      </w:r>
    </w:p>
    <w:p>
      <w:r>
        <w:t xml:space="preserve">@TomCologne77 Kyllä, islamilaisen vainon vuoksi oli olemassa uudistus, jonka mukaan voitte mennä naimisiin vain keskenänne. |Näin he halusivat varmistaa selviytymisensä. Tällä välin tästä keskustellaan paljon.</w:t>
      </w:r>
    </w:p>
    <w:p>
      <w:r>
        <w:rPr>
          <w:b/>
          <w:u w:val="single"/>
        </w:rPr>
        <w:t xml:space="preserve">196112</w:t>
      </w:r>
    </w:p>
    <w:p>
      <w:r>
        <w:t xml:space="preserve">@Freibeuterin Kenenkään ei tarvitse kuulla ja nähdä tällaista paskaa !!!!</w:t>
      </w:r>
    </w:p>
    <w:p>
      <w:r>
        <w:rPr>
          <w:b/>
          <w:u w:val="single"/>
        </w:rPr>
        <w:t xml:space="preserve">196113</w:t>
      </w:r>
    </w:p>
    <w:p>
      <w:r>
        <w:t xml:space="preserve">Hyvät ystävät,kävelin juuri aseman alueen läpi.puhdasta kauhua!</w:t>
      </w:r>
    </w:p>
    <w:p>
      <w:r>
        <w:rPr>
          <w:b/>
          <w:u w:val="single"/>
        </w:rPr>
        <w:t xml:space="preserve">196114</w:t>
      </w:r>
    </w:p>
    <w:p>
      <w:r>
        <w:t xml:space="preserve">@JoeHellBack @ThomasMichael71 @alexa_jung60 @Tschonka @Mohrenpost Hyvä. Vahvistaa minut: uskonnot ovat paskaa eivätkä ansaitse kunnioitusta.</w:t>
      </w:r>
    </w:p>
    <w:p>
      <w:r>
        <w:rPr>
          <w:b/>
          <w:u w:val="single"/>
        </w:rPr>
        <w:t xml:space="preserve">196115</w:t>
      </w:r>
    </w:p>
    <w:p>
      <w:r>
        <w:t xml:space="preserve">@Helheimer @MiataMuc En ole koskaan ennen käynyt Burg Schreckensteinissa.</w:t>
      </w:r>
    </w:p>
    <w:p>
      <w:r>
        <w:rPr>
          <w:b/>
          <w:u w:val="single"/>
        </w:rPr>
        <w:t xml:space="preserve">196116</w:t>
      </w:r>
    </w:p>
    <w:p>
      <w:r>
        <w:t xml:space="preserve">@cuckoo1510 Ei hän voi. Koska homoseksuaalisuus on emotionaalis-seksuaalinen halu omaa sukupuolta kohtaan. Intersukupuolisuus ei kuitenkaan ole sukupuoli.</w:t>
      </w:r>
    </w:p>
    <w:p>
      <w:r>
        <w:rPr>
          <w:b/>
          <w:u w:val="single"/>
        </w:rPr>
        <w:t xml:space="preserve">196117</w:t>
      </w:r>
    </w:p>
    <w:p>
      <w:r>
        <w:t xml:space="preserve">@HLNbg @sentenza66 kyllä,ehkä.selventäkää Rothin sukupuu.sitten se sopii !</w:t>
      </w:r>
    </w:p>
    <w:p>
      <w:r>
        <w:rPr>
          <w:b/>
          <w:u w:val="single"/>
        </w:rPr>
        <w:t xml:space="preserve">196118</w:t>
      </w:r>
    </w:p>
    <w:p>
      <w:r>
        <w:t xml:space="preserve">Toivon vain, että Merkel ja hänen kumppaninsa avaavat Schröderin bunkkerinsa kokea euron avaamisen siunaukset.</w:t>
      </w:r>
    </w:p>
    <w:p>
      <w:r>
        <w:rPr>
          <w:b/>
          <w:u w:val="single"/>
        </w:rPr>
        <w:t xml:space="preserve">196119</w:t>
      </w:r>
    </w:p>
    <w:p>
      <w:r>
        <w:t xml:space="preserve">@connor_larkin @kjempeslu Toki vähemmistöhallitusta voi kokeilla, mutta politiikka on muutenkin tarpeeksi monimutkaista, eikä siihen tarvitse lisätä ohjelmoitua arvaamattomuutta. Meillä ei ole presidentin järjestelmä, vaan parlamentaarisessa järjestelmässä toimeenpanovallan käyttäjä on lainsäätäjän enemmistö.</w:t>
      </w:r>
    </w:p>
    <w:p>
      <w:r>
        <w:rPr>
          <w:b/>
          <w:u w:val="single"/>
        </w:rPr>
        <w:t xml:space="preserve">196120</w:t>
      </w:r>
    </w:p>
    <w:p>
      <w:r>
        <w:t xml:space="preserve">@claasen_nils @KajHoffmann Jos tämä koalitio olisi mahdollinen ja Lindnerillä olisi vihdoin tarpeeksi rohkeutta ottaa vastuu, olisin kanssasi samaa mieltä! Kannatan nyt 2 vuotta GroKoa ja sitten katsotaan!</w:t>
      </w:r>
    </w:p>
    <w:p>
      <w:r>
        <w:rPr>
          <w:b/>
          <w:u w:val="single"/>
        </w:rPr>
        <w:t xml:space="preserve">196121</w:t>
      </w:r>
    </w:p>
    <w:p>
      <w:r>
        <w:t xml:space="preserve">@ParitaetBerlin Pelkästään tuon tekonaurun näkeminen saa minut oksentamaan.</w:t>
      </w:r>
    </w:p>
    <w:p>
      <w:r>
        <w:rPr>
          <w:b/>
          <w:u w:val="single"/>
        </w:rPr>
        <w:t xml:space="preserve">196122</w:t>
      </w:r>
    </w:p>
    <w:p>
      <w:r>
        <w:t xml:space="preserve">Schulz uhkaa erota kätensä takana, jos puoluekokous ensi sunnuntaina ei hyväksy sitä |LBR| #spdybit</w:t>
      </w:r>
    </w:p>
    <w:p>
      <w:r>
        <w:rPr>
          <w:b/>
          <w:u w:val="single"/>
        </w:rPr>
        <w:t xml:space="preserve">196123</w:t>
      </w:r>
    </w:p>
    <w:p>
      <w:r>
        <w:t xml:space="preserve">Herra @MartinSchulz sitä kutsutaan tänä vuonna eikä tänä vuonna, mutta koulutuksesi on hyvin tiedossa meille kaikille #SPD</w:t>
      </w:r>
    </w:p>
    <w:p>
      <w:r>
        <w:rPr>
          <w:b/>
          <w:u w:val="single"/>
        </w:rPr>
        <w:t xml:space="preserve">196124</w:t>
      </w:r>
    </w:p>
    <w:p>
      <w:r>
        <w:t xml:space="preserve">@HansSarpei Totta. Olemme kokeneet Steinmeierin johtaman ulkoministeriön rasismin omakohtaisesti.</w:t>
      </w:r>
    </w:p>
    <w:p>
      <w:r>
        <w:rPr>
          <w:b/>
          <w:u w:val="single"/>
        </w:rPr>
        <w:t xml:space="preserve">196125</w:t>
      </w:r>
    </w:p>
    <w:p>
      <w:r>
        <w:t xml:space="preserve">"...auf jeden Fall kei Pferdekopf" Hesse vs. mafia vuonna #Tatort</w:t>
      </w:r>
    </w:p>
    <w:p>
      <w:r>
        <w:rPr>
          <w:b/>
          <w:u w:val="single"/>
        </w:rPr>
        <w:t xml:space="preserve">196126</w:t>
      </w:r>
    </w:p>
    <w:p>
      <w:r>
        <w:t xml:space="preserve">@elkwue Tämä esitys oli jo kompromissi, eilinen esitys avioliittopalveluista hylättiin enemmistöllä. Kompromissi olisi antanut seurakunnille mahdollisuuden ottaa käyttöön virallisen säädöksen, mutta esteenä olisi ollut vähintään 3/4 seurakuntaneuvoston jäsenistä. #Pettymys</w:t>
      </w:r>
    </w:p>
    <w:p>
      <w:r>
        <w:rPr>
          <w:b/>
          <w:u w:val="single"/>
        </w:rPr>
        <w:t xml:space="preserve">196127</w:t>
      </w:r>
    </w:p>
    <w:p>
      <w:r>
        <w:t xml:space="preserve">Saksalla menee paremmin kuin koskaan! Ja sitten joku #Afd nousee ylös ja yrittää jakaa maan.</w:t>
      </w:r>
    </w:p>
    <w:p>
      <w:r>
        <w:rPr>
          <w:b/>
          <w:u w:val="single"/>
        </w:rPr>
        <w:t xml:space="preserve">196128</w:t>
      </w:r>
    </w:p>
    <w:p>
      <w:r>
        <w:t xml:space="preserve">@MiataMuc @matt_espunkt @KonseqLiberal Tststs. Oletko tulossa vanhaksi?</w:t>
      </w:r>
    </w:p>
    <w:p>
      <w:r>
        <w:rPr>
          <w:b/>
          <w:u w:val="single"/>
        </w:rPr>
        <w:t xml:space="preserve">196129</w:t>
      </w:r>
    </w:p>
    <w:p>
      <w:r>
        <w:t xml:space="preserve">@Bartzissey @MiataMuc @mountainman1977 Ei. Mutta tämä röyhkeys on huomattu. Toimenpiteet seuraavat.</w:t>
      </w:r>
    </w:p>
    <w:p>
      <w:r>
        <w:rPr>
          <w:b/>
          <w:u w:val="single"/>
        </w:rPr>
        <w:t xml:space="preserve">196130</w:t>
      </w:r>
    </w:p>
    <w:p>
      <w:r>
        <w:t xml:space="preserve">@PatriciaD0305 @welt Tietenkin ajattelen eri tavalla kuin sinä, olet ruskeaa roskaväkeä!</w:t>
      </w:r>
    </w:p>
    <w:p>
      <w:r>
        <w:rPr>
          <w:b/>
          <w:u w:val="single"/>
        </w:rPr>
        <w:t xml:space="preserve">196131</w:t>
      </w:r>
    </w:p>
    <w:p>
      <w:r>
        <w:t xml:space="preserve">@MasterofTwitr Olet pelkkä persereikä ...! senkin anaaliprinssi ..Mene liittymään Isis-veljiesi joukkoon ja imemään kullia.</w:t>
      </w:r>
    </w:p>
    <w:p>
      <w:r>
        <w:rPr>
          <w:b/>
          <w:u w:val="single"/>
        </w:rPr>
        <w:t xml:space="preserve">196132</w:t>
      </w:r>
    </w:p>
    <w:p>
      <w:r>
        <w:t xml:space="preserve">@Donnerbeutel @Piratenpartei Kyllä - lähetämme vaalitenttikivemme yksinomaan puolueille, jotka ovat edustettuina osavaltioiden parlamenteissa tai Bundestagissa.</w:t>
      </w:r>
    </w:p>
    <w:p>
      <w:r>
        <w:rPr>
          <w:b/>
          <w:u w:val="single"/>
        </w:rPr>
        <w:t xml:space="preserve">196133</w:t>
      </w:r>
    </w:p>
    <w:p>
      <w:r>
        <w:t xml:space="preserve">@herr_unknown @gamergateblogde Epäilen, etteivät katsojat katso ohjelman tytön takia.</w:t>
      </w:r>
    </w:p>
    <w:p>
      <w:r>
        <w:rPr>
          <w:b/>
          <w:u w:val="single"/>
        </w:rPr>
        <w:t xml:space="preserve">196134</w:t>
      </w:r>
    </w:p>
    <w:p>
      <w:r>
        <w:t xml:space="preserve">@GHoheneck @0x663030623472 @Edeweiss @ddrmuseum Kesällä julkaistaan uusi BStU:n tutkimus hävitystoiminnasta, sillä sen tueksi on vain vähän todisteita.</w:t>
      </w:r>
    </w:p>
    <w:p>
      <w:r>
        <w:rPr>
          <w:b/>
          <w:u w:val="single"/>
        </w:rPr>
        <w:t xml:space="preserve">196135</w:t>
      </w:r>
    </w:p>
    <w:p>
      <w:r>
        <w:t xml:space="preserve">@ThirdOption Sukupuolten väliset poikkeavuudet ovat aina olleet tiedossa. Tämä ei ole vallankumous.</w:t>
      </w:r>
    </w:p>
    <w:p>
      <w:r>
        <w:rPr>
          <w:b/>
          <w:u w:val="single"/>
        </w:rPr>
        <w:t xml:space="preserve">196136</w:t>
      </w:r>
    </w:p>
    <w:p>
      <w:r>
        <w:t xml:space="preserve">Vuoden 2017 ensimmäisellä puoliskolla 1,3 miljoonaa syyrialaista joutui hiljattain siirtymään kotiseudultaan. Se on keskimäärin 7000 ihmistä päivässä. #Syyria #Pakolaisuus</w:t>
      </w:r>
    </w:p>
    <w:p>
      <w:r>
        <w:rPr>
          <w:b/>
          <w:u w:val="single"/>
        </w:rPr>
        <w:t xml:space="preserve">196137</w:t>
      </w:r>
    </w:p>
    <w:p>
      <w:r>
        <w:t xml:space="preserve">@_StultaMundi @AnnikaSpahn Ah, sukupuolentutkimus ilmeisesti aiheuttaa vihaa muita seksuaalisia suuntautumisia kohtaan.</w:t>
      </w:r>
    </w:p>
    <w:p>
      <w:r>
        <w:rPr>
          <w:b/>
          <w:u w:val="single"/>
        </w:rPr>
        <w:t xml:space="preserve">196138</w:t>
      </w:r>
    </w:p>
    <w:p>
      <w:r>
        <w:t xml:space="preserve">@_teatimecookie_ Miehet pitävät tisseistä. Totuttele siihen.</w:t>
      </w:r>
    </w:p>
    <w:p>
      <w:r>
        <w:rPr>
          <w:b/>
          <w:u w:val="single"/>
        </w:rPr>
        <w:t xml:space="preserve">196139</w:t>
      </w:r>
    </w:p>
    <w:p>
      <w:r>
        <w:t xml:space="preserve">@stefanolix @Tevsa Naiset ovat typeriä |LBR| Tarinan loppu.</w:t>
      </w:r>
    </w:p>
    <w:p>
      <w:r>
        <w:rPr>
          <w:b/>
          <w:u w:val="single"/>
        </w:rPr>
        <w:t xml:space="preserve">196140</w:t>
      </w:r>
    </w:p>
    <w:p>
      <w:r>
        <w:t xml:space="preserve">@MiataMuc @teite99 @Bartzissey Saalistuskapitalismi. Hauska sana. En ole koskaan kokenut, että yksityinen yritys olisi pakottanut minua mihinkään. Toisaalta valtio....</w:t>
      </w:r>
    </w:p>
    <w:p>
      <w:r>
        <w:rPr>
          <w:b/>
          <w:u w:val="single"/>
        </w:rPr>
        <w:t xml:space="preserve">196141</w:t>
      </w:r>
    </w:p>
    <w:p>
      <w:r>
        <w:t xml:space="preserve">- "Alkoholittoman vehnäoluen, kiitos." |"Valitettavasti se on loppu." |"Vehnäolut, kiitos."</w:t>
      </w:r>
    </w:p>
    <w:p>
      <w:r>
        <w:rPr>
          <w:b/>
          <w:u w:val="single"/>
        </w:rPr>
        <w:t xml:space="preserve">196142</w:t>
      </w:r>
    </w:p>
    <w:p>
      <w:r>
        <w:t xml:space="preserve">@rspctfl @insideworldtramp @ergroovt @houelle_beck @ThomasMichael71 @ksemann2 @DrKassandraPari En halua nähdä kouluissa opettajaa, jolla on päähuivi, opettajaa, jolla on risti ja opettajaa, jolla on puolueen merkki.</w:t>
      </w:r>
    </w:p>
    <w:p>
      <w:r>
        <w:rPr>
          <w:b/>
          <w:u w:val="single"/>
        </w:rPr>
        <w:t xml:space="preserve">196143</w:t>
      </w:r>
    </w:p>
    <w:p>
      <w:r>
        <w:t xml:space="preserve">@Cor_Scipio Se on tietenkin väärin! Korjataan heti, kiitos huomautuksesta! /fxn</w:t>
      </w:r>
    </w:p>
    <w:p>
      <w:r>
        <w:rPr>
          <w:b/>
          <w:u w:val="single"/>
        </w:rPr>
        <w:t xml:space="preserve">196144</w:t>
      </w:r>
    </w:p>
    <w:p>
      <w:r>
        <w:t xml:space="preserve">@Bartzissey Sitä paitsi juuri silloin feminismi todella lähti lentoon.</w:t>
      </w:r>
    </w:p>
    <w:p>
      <w:r>
        <w:rPr>
          <w:b/>
          <w:u w:val="single"/>
        </w:rPr>
        <w:t xml:space="preserve">196145</w:t>
      </w:r>
    </w:p>
    <w:p>
      <w:r>
        <w:t xml:space="preserve">@LarsWinter_ FarbenBekennen on pakolaisten sitoutuminen Saksaan ja arvoihimme. Saksa, joka on avoin!</w:t>
      </w:r>
    </w:p>
    <w:p>
      <w:r>
        <w:rPr>
          <w:b/>
          <w:u w:val="single"/>
        </w:rPr>
        <w:t xml:space="preserve">196146</w:t>
      </w:r>
    </w:p>
    <w:p>
      <w:r>
        <w:t xml:space="preserve">Nämä rikolliset haluavat tuhota Saksan! Tuhotaan heidät!</w:t>
      </w:r>
    </w:p>
    <w:p>
      <w:r>
        <w:rPr>
          <w:b/>
          <w:u w:val="single"/>
        </w:rPr>
        <w:t xml:space="preserve">196147</w:t>
      </w:r>
    </w:p>
    <w:p>
      <w:r>
        <w:t xml:space="preserve">#FDP ja #Greens, joka ei toimi lainkaan #Greens myyvät nyt itseään.</w:t>
      </w:r>
    </w:p>
    <w:p>
      <w:r>
        <w:rPr>
          <w:b/>
          <w:u w:val="single"/>
        </w:rPr>
        <w:t xml:space="preserve">196148</w:t>
      </w:r>
    </w:p>
    <w:p>
      <w:r>
        <w:t xml:space="preserve">@ardmoma @GoeringEckardt @Die_Gruenen Miksi tyhmät vihreät avaavat tyhmiä suutaan niin paljon? Edes 10 prosenttia ei äänestänyt sikakasan puolesta. Muslimipuolue👽</w:t>
      </w:r>
    </w:p>
    <w:p>
      <w:r>
        <w:rPr>
          <w:b/>
          <w:u w:val="single"/>
        </w:rPr>
        <w:t xml:space="preserve">196149</w:t>
      </w:r>
    </w:p>
    <w:p>
      <w:r>
        <w:t xml:space="preserve">Vuosi sitten hyväksyttiin ensimmäinen raha @ErzbistumHH:n rahastosta "Help for #Refugees" Ludwigslustin hanketta varten.</w:t>
      </w:r>
    </w:p>
    <w:p>
      <w:r>
        <w:rPr>
          <w:b/>
          <w:u w:val="single"/>
        </w:rPr>
        <w:t xml:space="preserve">196150</w:t>
      </w:r>
    </w:p>
    <w:p>
      <w:r>
        <w:t xml:space="preserve">VS vai me veronmaksajat Dresdenin toimeksiannosta?</w:t>
      </w:r>
    </w:p>
    <w:p>
      <w:r>
        <w:rPr>
          <w:b/>
          <w:u w:val="single"/>
        </w:rPr>
        <w:t xml:space="preserve">196151</w:t>
      </w:r>
    </w:p>
    <w:p>
      <w:r>
        <w:t xml:space="preserve">Mitähän tapahtuu #SPDbpt18:ssa?...?</w:t>
      </w:r>
    </w:p>
    <w:p>
      <w:r>
        <w:rPr>
          <w:b/>
          <w:u w:val="single"/>
        </w:rPr>
        <w:t xml:space="preserve">196152</w:t>
      </w:r>
    </w:p>
    <w:p>
      <w:r>
        <w:t xml:space="preserve">@OehzenMiriam @NicksyNicky |LBR| Saksalaiset sotilaat kuolevat Syyrian puolesta, ja Syyrian lippupakolaiset elävät täällä kuin maidon ja hunajan maassa.</w:t>
      </w:r>
    </w:p>
    <w:p>
      <w:r>
        <w:rPr>
          <w:b/>
          <w:u w:val="single"/>
        </w:rPr>
        <w:t xml:space="preserve">196153</w:t>
      </w:r>
    </w:p>
    <w:p>
      <w:r>
        <w:t xml:space="preserve">@equilibrium1986 @Martin_Sellner @b_thaler Miksi taiteilijat ja älymystö uskovat aina, että pois muuttaminen on menetys?</w:t>
      </w:r>
    </w:p>
    <w:p>
      <w:r>
        <w:rPr>
          <w:b/>
          <w:u w:val="single"/>
        </w:rPr>
        <w:t xml:space="preserve">196154</w:t>
      </w:r>
    </w:p>
    <w:p>
      <w:r>
        <w:t xml:space="preserve">Hyväntekijöiden sanakirja: |LBR| Monikulttuurisuus = islam |LBR| Moninaisuus = islam |LBR| Suvaitsevaisuus = sopeutuminen islamiin |LBR| Integraatio = kääntyminen islamiin.</w:t>
      </w:r>
    </w:p>
    <w:p>
      <w:r>
        <w:rPr>
          <w:b/>
          <w:u w:val="single"/>
        </w:rPr>
        <w:t xml:space="preserve">196155</w:t>
      </w:r>
    </w:p>
    <w:p>
      <w:r>
        <w:t xml:space="preserve">@npdde |LBR| Erittäin hyvä. Luonnon ja villieläinten suojelu. se on myös kotimaan turvallisuutta.</w:t>
      </w:r>
    </w:p>
    <w:p>
      <w:r>
        <w:rPr>
          <w:b/>
          <w:u w:val="single"/>
        </w:rPr>
        <w:t xml:space="preserve">196156</w:t>
      </w:r>
    </w:p>
    <w:p>
      <w:r>
        <w:t xml:space="preserve">@rspctfl @innerworldtramp @ergroovt @houelle_beck @ThomasMichael71 @ksemann2 @DrKassandraPari Koska hän edustaa Saksan valtiota luokassa, ei Amerikan valtiota. Hänen uskollisuudestaan perustuslakia kohtaan ei pitäisi olla epäilystäkään.</w:t>
      </w:r>
    </w:p>
    <w:p>
      <w:r>
        <w:rPr>
          <w:b/>
          <w:u w:val="single"/>
        </w:rPr>
        <w:t xml:space="preserve">196157</w:t>
      </w:r>
    </w:p>
    <w:p>
      <w:r>
        <w:t xml:space="preserve">@rspctfl @innerworldtramp @ergroovt @houelle_beck @ThomasMichael71 @ksemann2 @DrKassandraPari Amerikan kansalaisen ei pitäisi saada opettaa Saksassa.</w:t>
      </w:r>
    </w:p>
    <w:p>
      <w:r>
        <w:rPr>
          <w:b/>
          <w:u w:val="single"/>
        </w:rPr>
        <w:t xml:space="preserve">196158</w:t>
      </w:r>
    </w:p>
    <w:p>
      <w:r>
        <w:t xml:space="preserve">@DaimagM Sinulla on elämä.... 😎 Nauti siitä, seuraava pyyntö tulee pian!</w:t>
      </w:r>
    </w:p>
    <w:p>
      <w:r>
        <w:rPr>
          <w:b/>
          <w:u w:val="single"/>
        </w:rPr>
        <w:t xml:space="preserve">196159</w:t>
      </w:r>
    </w:p>
    <w:p>
      <w:r>
        <w:t xml:space="preserve">@SevimDagdelen @sigmargabriel @ARD_BaB Näin juuri Gabrielin televisiossa - täytyy oksentaa taas.</w:t>
      </w:r>
    </w:p>
    <w:p>
      <w:r>
        <w:rPr>
          <w:b/>
          <w:u w:val="single"/>
        </w:rPr>
        <w:t xml:space="preserve">196160</w:t>
      </w:r>
    </w:p>
    <w:p>
      <w:r>
        <w:t xml:space="preserve">Siirrytäänpä sitten päivän aiheeseen..... |LBR| AFD tuli esiin #Gaulandin kanssa ja sanoi, että jahtaamme heitä..... |LBR| @Uwe_Junge_MdL sanoi, että pidämme kaikki saksalaiset paitsi AFD:n äänestäjät vastuullisina .... |Entä von Storch? Hän lipsahti taas hiirestä |LBR| #AfDchokes #noafd #Becker</w:t>
      </w:r>
    </w:p>
    <w:p>
      <w:r>
        <w:rPr>
          <w:b/>
          <w:u w:val="single"/>
        </w:rPr>
        <w:t xml:space="preserve">196161</w:t>
      </w:r>
    </w:p>
    <w:p>
      <w:r>
        <w:t xml:space="preserve">Nykyään raha ja ura ovat ainoat asiat, jotka ovat heidän mielessään.</w:t>
      </w:r>
    </w:p>
    <w:p>
      <w:r>
        <w:rPr>
          <w:b/>
          <w:u w:val="single"/>
        </w:rPr>
        <w:t xml:space="preserve">196162</w:t>
      </w:r>
    </w:p>
    <w:p>
      <w:r>
        <w:t xml:space="preserve">#Tagesschau Olette valehtelevia kusipäitä !!!!</w:t>
      </w:r>
    </w:p>
    <w:p>
      <w:r>
        <w:rPr>
          <w:b/>
          <w:u w:val="single"/>
        </w:rPr>
        <w:t xml:space="preserve">196163</w:t>
      </w:r>
    </w:p>
    <w:p>
      <w:r>
        <w:t xml:space="preserve">@e_tahirovic Totta. Lukekaa sen sijaan Koraania. Sieltä löytyy tarpeeksi hölynpölyä.</w:t>
      </w:r>
    </w:p>
    <w:p>
      <w:r>
        <w:rPr>
          <w:b/>
          <w:u w:val="single"/>
        </w:rPr>
        <w:t xml:space="preserve">196164</w:t>
      </w:r>
    </w:p>
    <w:p>
      <w:r>
        <w:t xml:space="preserve">@mama_works @annika_schach @herr_unbekannnt Hyvä, että olemme samaa mieltä. Entä miten haluatte saada lisää naisia politiikkaan? Pakottamalla heidät? Kieltämällä miehet politiikasta?</w:t>
      </w:r>
    </w:p>
    <w:p>
      <w:r>
        <w:rPr>
          <w:b/>
          <w:u w:val="single"/>
        </w:rPr>
        <w:t xml:space="preserve">196165</w:t>
      </w:r>
    </w:p>
    <w:p>
      <w:r>
        <w:t xml:space="preserve">Berliini äänestää tänään ja pysyy kosmopoliittisena! #agh2016 #agh16 #noafd</w:t>
      </w:r>
    </w:p>
    <w:p>
      <w:r>
        <w:rPr>
          <w:b/>
          <w:u w:val="single"/>
        </w:rPr>
        <w:t xml:space="preserve">196166</w:t>
      </w:r>
    </w:p>
    <w:p>
      <w:r>
        <w:t xml:space="preserve">@kjempeslu Mutta sinulla ei ole oikeutta odottaa, että puolue joutuu oppositioon sinun takiasi. Eikä ainakaan tehdä maasta hallitsematon.</w:t>
      </w:r>
    </w:p>
    <w:p>
      <w:r>
        <w:rPr>
          <w:b/>
          <w:u w:val="single"/>
        </w:rPr>
        <w:t xml:space="preserve">196167</w:t>
      </w:r>
    </w:p>
    <w:p>
      <w:r>
        <w:t xml:space="preserve">1 Minulle ei ole mitään käsitteellistä eroa skientologian ja islamin välillä. Molemmat ovat humpuukia.</w:t>
      </w:r>
    </w:p>
    <w:p>
      <w:r>
        <w:rPr>
          <w:b/>
          <w:u w:val="single"/>
        </w:rPr>
        <w:t xml:space="preserve">196168</w:t>
      </w:r>
    </w:p>
    <w:p>
      <w:r>
        <w:t xml:space="preserve">@KonseqLiberal @CayVL @matt_espunkt Rikas, kaunis ja liberaali. Ei ihme, että pidän hänestä 😎</w:t>
      </w:r>
    </w:p>
    <w:p>
      <w:r>
        <w:rPr>
          <w:b/>
          <w:u w:val="single"/>
        </w:rPr>
        <w:t xml:space="preserve">196169</w:t>
      </w:r>
    </w:p>
    <w:p>
      <w:r>
        <w:t xml:space="preserve">@Beatrix_vStorch @csu_bt @CSU Huono asia on se, että seuraaviin vaaleihin asti jamaikalaiset idiootit pilaavat miljoonia veronmaksajien euroja.</w:t>
      </w:r>
    </w:p>
    <w:p>
      <w:r>
        <w:rPr>
          <w:b/>
          <w:u w:val="single"/>
        </w:rPr>
        <w:t xml:space="preserve">196170</w:t>
      </w:r>
    </w:p>
    <w:p>
      <w:r>
        <w:t xml:space="preserve">@Tom174_ Niinkö? Paljonko sinulla oli?</w:t>
      </w:r>
    </w:p>
    <w:p>
      <w:r>
        <w:rPr>
          <w:b/>
          <w:u w:val="single"/>
        </w:rPr>
        <w:t xml:space="preserve">196171</w:t>
      </w:r>
    </w:p>
    <w:p>
      <w:r>
        <w:t xml:space="preserve">#hartaberfair #Greens ovat jo nyt sietämättömän jumissa pää #Merkelin perseessä - pidän enemmän #FDP:n reaktiosta.</w:t>
      </w:r>
    </w:p>
    <w:p>
      <w:r>
        <w:rPr>
          <w:b/>
          <w:u w:val="single"/>
        </w:rPr>
        <w:t xml:space="preserve">196172</w:t>
      </w:r>
    </w:p>
    <w:p>
      <w:r>
        <w:t xml:space="preserve">@sascha1352 @spdbt Ei, ei vaikeaa. Se on peruslaissa. Siksi olen niin utelias ulkomaisia mandaatteja koskevista äänestyksistä.</w:t>
      </w:r>
    </w:p>
    <w:p>
      <w:r>
        <w:rPr>
          <w:b/>
          <w:u w:val="single"/>
        </w:rPr>
        <w:t xml:space="preserve">196173</w:t>
      </w:r>
    </w:p>
    <w:p>
      <w:r>
        <w:t xml:space="preserve">Gysi, Lafo ja Waagenknecht ovat kansan suosiossa. Muut ovat roskaa, eivätkä koskaan voita vaaleja. @b_riexinger</w:t>
      </w:r>
    </w:p>
    <w:p>
      <w:r>
        <w:rPr>
          <w:b/>
          <w:u w:val="single"/>
        </w:rPr>
        <w:t xml:space="preserve">196174</w:t>
      </w:r>
    </w:p>
    <w:p>
      <w:r>
        <w:t xml:space="preserve">#ekdsynodi päättää rallin: "Näin te tulette elämään (Lk 10:28) Eurooppa solidaarisesti - evankeliset impulssit"."</w:t>
      </w:r>
    </w:p>
    <w:p>
      <w:r>
        <w:rPr>
          <w:b/>
          <w:u w:val="single"/>
        </w:rPr>
        <w:t xml:space="preserve">196175</w:t>
      </w:r>
    </w:p>
    <w:p>
      <w:r>
        <w:t xml:space="preserve">@Fluechtlingsbot @dittmar_katrin |LBR| Olen köyhyyseläkeläinen ja minulla ei myöskään ole ilmaista wlania, vaan maksan kiinteän maksun monall. eläkkeestä + sosiaaliturvasta.</w:t>
      </w:r>
    </w:p>
    <w:p>
      <w:r>
        <w:rPr>
          <w:b/>
          <w:u w:val="single"/>
        </w:rPr>
        <w:t xml:space="preserve">196176</w:t>
      </w:r>
    </w:p>
    <w:p>
      <w:r>
        <w:t xml:space="preserve">Saksan hallitus äänestää #glyfosaatin hyväksynnän laajentamisen puolesta EU:ssa ympäristöministeri Hendricksin vastakkaisesta äänestyksestä huolimatta. SPD:n jäsenenä olisin nyt todella raivona. Toivottavasti se ei jää siihen.</w:t>
      </w:r>
    </w:p>
    <w:p>
      <w:r>
        <w:rPr>
          <w:b/>
          <w:u w:val="single"/>
        </w:rPr>
        <w:t xml:space="preserve">196177</w:t>
      </w:r>
    </w:p>
    <w:p>
      <w:r>
        <w:t xml:space="preserve">@MiRo_SPD Totta !!!! Erityisesti SPD-poliitikkojen suusta tulee lähinnä henkisesti ohutta paskaa.</w:t>
      </w:r>
    </w:p>
    <w:p>
      <w:r>
        <w:rPr>
          <w:b/>
          <w:u w:val="single"/>
        </w:rPr>
        <w:t xml:space="preserve">196178</w:t>
      </w:r>
    </w:p>
    <w:p>
      <w:r>
        <w:t xml:space="preserve">Taistelkaa, tehkää työtä ja toimikaa, ei orjina vaan vapaina ja ajattelevina ihmisinä!</w:t>
      </w:r>
    </w:p>
    <w:p>
      <w:r>
        <w:rPr>
          <w:b/>
          <w:u w:val="single"/>
        </w:rPr>
        <w:t xml:space="preserve">196179</w:t>
      </w:r>
    </w:p>
    <w:p>
      <w:r>
        <w:t xml:space="preserve">@herz_jesu_youth Hups, jokin meni pieleen. Mutta ainakin: kuolinvuoden yksi numero on oikein! /fxn</w:t>
      </w:r>
    </w:p>
    <w:p>
      <w:r>
        <w:rPr>
          <w:b/>
          <w:u w:val="single"/>
        </w:rPr>
        <w:t xml:space="preserve">196180</w:t>
      </w:r>
    </w:p>
    <w:p>
      <w:r>
        <w:t xml:space="preserve">@anked @Frixinator @Kulturradio_rbb @tazgezwitscher @robinalexander_ @Augstein @ENiejahr Ja mies ei voi edustaa sinua?</w:t>
      </w:r>
    </w:p>
    <w:p>
      <w:r>
        <w:rPr>
          <w:b/>
          <w:u w:val="single"/>
        </w:rPr>
        <w:t xml:space="preserve">196181</w:t>
      </w:r>
    </w:p>
    <w:p>
      <w:r>
        <w:t xml:space="preserve">@rspctfl @innerworldtramp @ergroovt @houelle_beck @ThomasMichael71 @ksemann2 @DrKassandraPari Laitat vapaaehtoisesti uskonnollisen ideologian symbolin päähäsi. Nimi ei ole vapaaehtoinen.</w:t>
      </w:r>
    </w:p>
    <w:p>
      <w:r>
        <w:rPr>
          <w:b/>
          <w:u w:val="single"/>
        </w:rPr>
        <w:t xml:space="preserve">196182</w:t>
      </w:r>
    </w:p>
    <w:p>
      <w:r>
        <w:t xml:space="preserve">@anna_IIna Miksi saksalaiset ovat aina häviäjiä? Miksi luulet sen olevan niin?</w:t>
      </w:r>
    </w:p>
    <w:p>
      <w:r>
        <w:rPr>
          <w:b/>
          <w:u w:val="single"/>
        </w:rPr>
        <w:t xml:space="preserve">196183</w:t>
      </w:r>
    </w:p>
    <w:p>
      <w:r>
        <w:t xml:space="preserve">#GroKo:n hyväksyntä Agenda-aloitteen tekijälle-#Steinmeierille on merkki siitä, että jatketaan entiseen tapaan. Mutta meidän on käännyttävä kohti enemmän sosiaaliturvaa kaikille!</w:t>
      </w:r>
    </w:p>
    <w:p>
      <w:r>
        <w:rPr>
          <w:b/>
          <w:u w:val="single"/>
        </w:rPr>
        <w:t xml:space="preserve">196184</w:t>
      </w:r>
    </w:p>
    <w:p>
      <w:r>
        <w:t xml:space="preserve">@mountainman1977 @ZeichenTaten @ThomasMichael71 Aivan. Se, miten Intia ja Kiina muokkaavat maatalouttaan, ei ole meidän ongelmamme.</w:t>
      </w:r>
    </w:p>
    <w:p>
      <w:r>
        <w:rPr>
          <w:b/>
          <w:u w:val="single"/>
        </w:rPr>
        <w:t xml:space="preserve">196185</w:t>
      </w:r>
    </w:p>
    <w:p>
      <w:r>
        <w:t xml:space="preserve">@b_riexinger Sinä Döddel Bernd et edes voita taistelua @SWagenknechtia vastaan . Hän saa sinut kylmäksi.</w:t>
      </w:r>
    </w:p>
    <w:p>
      <w:r>
        <w:rPr>
          <w:b/>
          <w:u w:val="single"/>
        </w:rPr>
        <w:t xml:space="preserve">196186</w:t>
      </w:r>
    </w:p>
    <w:p>
      <w:r>
        <w:t xml:space="preserve">Millainen mies seisoo vaaliuurnan vieressä? Ei solmiota eikä pukua? Missä on kunnioitus parlamenttia kohtaan? #Bundestag</w:t>
      </w:r>
    </w:p>
    <w:p>
      <w:r>
        <w:rPr>
          <w:b/>
          <w:u w:val="single"/>
        </w:rPr>
        <w:t xml:space="preserve">196187</w:t>
      </w:r>
    </w:p>
    <w:p>
      <w:r>
        <w:t xml:space="preserve">@jings667_at @Ralf_Stegner SPD- SCHMAROTZER, PÄDOPHILE UND DENUNZIANTEN |LBR| tai auch |LBR| SCHEINHEILGSTE PARTEI DEUTSCHLANDS !!!</w:t>
      </w:r>
    </w:p>
    <w:p>
      <w:r>
        <w:rPr>
          <w:b/>
          <w:u w:val="single"/>
        </w:rPr>
        <w:t xml:space="preserve">196188</w:t>
      </w:r>
    </w:p>
    <w:p>
      <w:r>
        <w:t xml:space="preserve">@KindleautorAli @krippmarie Juuri tämä saa minut uskomattoman vihaiseksi.</w:t>
      </w:r>
    </w:p>
    <w:p>
      <w:r>
        <w:rPr>
          <w:b/>
          <w:u w:val="single"/>
        </w:rPr>
        <w:t xml:space="preserve">196189</w:t>
      </w:r>
    </w:p>
    <w:p>
      <w:r>
        <w:t xml:space="preserve">@ThomasMichael71 @HelgeThiessen Kyllä, mielestäni näen graafisen viivan vasemmassa jalassa. |Mutta silti siistiä 😀 ...</w:t>
      </w:r>
    </w:p>
    <w:p>
      <w:r>
        <w:rPr>
          <w:b/>
          <w:u w:val="single"/>
        </w:rPr>
        <w:t xml:space="preserve">196190</w:t>
      </w:r>
    </w:p>
    <w:p>
      <w:r>
        <w:t xml:space="preserve">@herr_unbekannnt @gamergateblogde Minusta on aika tyhmää, että yhteiskunnassamme naisille maksetaan palkkaa siitä, että he eivät tee mitään. Juuri se edistää heidän narsismiaan.</w:t>
      </w:r>
    </w:p>
    <w:p>
      <w:r>
        <w:rPr>
          <w:b/>
          <w:u w:val="single"/>
        </w:rPr>
        <w:t xml:space="preserve">196191</w:t>
      </w:r>
    </w:p>
    <w:p>
      <w:r>
        <w:t xml:space="preserve">@Sören .kyllä tietysti iranilaiset kuuluvat Saksaan ,he toivat 'Kinnin' Baijeriin ..rakentamaan satulinnaansa ...:-)</w:t>
      </w:r>
    </w:p>
    <w:p>
      <w:r>
        <w:rPr>
          <w:b/>
          <w:u w:val="single"/>
        </w:rPr>
        <w:t xml:space="preserve">196192</w:t>
      </w:r>
    </w:p>
    <w:p>
      <w:r>
        <w:t xml:space="preserve">Syöpä, joka estää kaikenlaisen rauhan Lähi-idässä, on islamin luontainen vaatimus hallita muita kulttuureja ja islamin luontainen antisemitismi. |LBR| #IStandWithIsrael |LBR| #Jerusalem</w:t>
      </w:r>
    </w:p>
    <w:p>
      <w:r>
        <w:rPr>
          <w:b/>
          <w:u w:val="single"/>
        </w:rPr>
        <w:t xml:space="preserve">196193</w:t>
      </w:r>
    </w:p>
    <w:p>
      <w:r>
        <w:t xml:space="preserve">@rspctfl @innerworldtramp @ThomasMichael71 @houelle_beck @ergroovt @ksemann2 @DrKassandraPari Mitä mieltä olet profeetta Muhammedista?</w:t>
      </w:r>
    </w:p>
    <w:p>
      <w:r>
        <w:rPr>
          <w:b/>
          <w:u w:val="single"/>
        </w:rPr>
        <w:t xml:space="preserve">196194</w:t>
      </w:r>
    </w:p>
    <w:p>
      <w:r>
        <w:t xml:space="preserve">@JaSiebert Sitten sinun on otettava huomioon katkerat tappiot!</w:t>
      </w:r>
    </w:p>
    <w:p>
      <w:r>
        <w:rPr>
          <w:b/>
          <w:u w:val="single"/>
        </w:rPr>
        <w:t xml:space="preserve">196195</w:t>
      </w:r>
    </w:p>
    <w:p>
      <w:r>
        <w:t xml:space="preserve">#AfD on joukko valehtelijoita, jotka uhraavat liberaalin demokratian uralleen taloudellisista syistä. #NoAfD</w:t>
      </w:r>
    </w:p>
    <w:p>
      <w:r>
        <w:rPr>
          <w:b/>
          <w:u w:val="single"/>
        </w:rPr>
        <w:t xml:space="preserve">196196</w:t>
      </w:r>
    </w:p>
    <w:p>
      <w:r>
        <w:t xml:space="preserve">@buerger18 Olen varma, että Richard Gutjahr olisi mielellään luopunut "aitiopaikasta", joka hänellä, hänen vaimollaan ja lapsillaan (!) oli Nizzan hyökkäyksen aikana.</w:t>
      </w:r>
    </w:p>
    <w:p>
      <w:r>
        <w:rPr>
          <w:b/>
          <w:u w:val="single"/>
        </w:rPr>
        <w:t xml:space="preserve">196197</w:t>
      </w:r>
    </w:p>
    <w:p>
      <w:r>
        <w:t xml:space="preserve">Meillä on oikeus karkottaa pakolaisia !!!! juuri nyt!!!</w:t>
      </w:r>
    </w:p>
    <w:p>
      <w:r>
        <w:rPr>
          <w:b/>
          <w:u w:val="single"/>
        </w:rPr>
        <w:t xml:space="preserve">196198</w:t>
      </w:r>
    </w:p>
    <w:p>
      <w:r>
        <w:t xml:space="preserve">@dididumm Twiittini ei sulje sitä pois. Mielestäni jokaista mielipidettä ja asennetta ei pitäisi käsitellä tervetulleena haasteena. Keskusteluun kykenemättömät ja fanaatikot voidaan jättää huomiotta, tai jos he trollaavat, heidät voidaan estää.</w:t>
      </w:r>
    </w:p>
    <w:p>
      <w:r>
        <w:rPr>
          <w:b/>
          <w:u w:val="single"/>
        </w:rPr>
        <w:t xml:space="preserve">196199</w:t>
      </w:r>
    </w:p>
    <w:p>
      <w:r>
        <w:t xml:space="preserve">Järjestelmän huorat varmistavat asemansa.Halpa saasta hallitsee täällä.</w:t>
      </w:r>
    </w:p>
    <w:p>
      <w:r>
        <w:rPr>
          <w:b/>
          <w:u w:val="single"/>
        </w:rPr>
        <w:t xml:space="preserve">196200</w:t>
      </w:r>
    </w:p>
    <w:p>
      <w:r>
        <w:t xml:space="preserve">Peruslain mukainen avioliiton ja perheen erityinen suoja koskee myös maahanmuuttajia. #Integration</w:t>
      </w:r>
    </w:p>
    <w:p>
      <w:r>
        <w:rPr>
          <w:b/>
          <w:u w:val="single"/>
        </w:rPr>
        <w:t xml:space="preserve">196201</w:t>
      </w:r>
    </w:p>
    <w:p>
      <w:r>
        <w:t xml:space="preserve">LSVD @kirchentag_de, tänään 18.30 Neljästä tulee vanhempia, elokuva ja keskustelu muun muassa C. Körnerin sateenkaariperhekeskuksen kanssa #Kirchentag.</w:t>
      </w:r>
    </w:p>
    <w:p>
      <w:r>
        <w:rPr>
          <w:b/>
          <w:u w:val="single"/>
        </w:rPr>
        <w:t xml:space="preserve">196202</w:t>
      </w:r>
    </w:p>
    <w:p>
      <w:r>
        <w:t xml:space="preserve">@Namiimon @mountainman1977 @zeitonline Oletettavasti olet käsitellyt profiiliani yhtä laajasti kuin sukupuolta ja evoluutiobiologiaa.</w:t>
      </w:r>
    </w:p>
    <w:p>
      <w:r>
        <w:rPr>
          <w:b/>
          <w:u w:val="single"/>
        </w:rPr>
        <w:t xml:space="preserve">196203</w:t>
      </w:r>
    </w:p>
    <w:p>
      <w:r>
        <w:t xml:space="preserve">@MiRo_SPD @robinalexander_ @welt Ulkoministeriö ja sen suurlähetystöt ja konsulaatit ovat häpeäksi Saksalle !!!!</w:t>
      </w:r>
    </w:p>
    <w:p>
      <w:r>
        <w:rPr>
          <w:b/>
          <w:u w:val="single"/>
        </w:rPr>
        <w:t xml:space="preserve">196204</w:t>
      </w:r>
    </w:p>
    <w:p>
      <w:r>
        <w:t xml:space="preserve">Schnellhuber sai myös tutkintotodistuksen Tuntenhausenin tasa-arvoyliopistosta, eikö niin? |LBR| #gruene #bdk17</w:t>
      </w:r>
    </w:p>
    <w:p>
      <w:r>
        <w:rPr>
          <w:b/>
          <w:u w:val="single"/>
        </w:rPr>
        <w:t xml:space="preserve">196205</w:t>
      </w:r>
    </w:p>
    <w:p>
      <w:r>
        <w:t xml:space="preserve">@republikaner |LBR| Saksalaiset tulevat hulluiksi heti, kun he epäilevät jonkun olevan radikaali oikeistolainen. Valitettavasti aivopesu on toiminut liian hyvin.</w:t>
      </w:r>
    </w:p>
    <w:p>
      <w:r>
        <w:rPr>
          <w:b/>
          <w:u w:val="single"/>
        </w:rPr>
        <w:t xml:space="preserve">196206</w:t>
      </w:r>
    </w:p>
    <w:p>
      <w:r>
        <w:t xml:space="preserve">Joten se siitä minulle @spdde , koska suuren koalition, oikeistolainen marginaali tulee entistä suurempi, josta suuri kiitos SPD.</w:t>
      </w:r>
    </w:p>
    <w:p>
      <w:r>
        <w:rPr>
          <w:b/>
          <w:u w:val="single"/>
        </w:rPr>
        <w:t xml:space="preserve">196207</w:t>
      </w:r>
    </w:p>
    <w:p>
      <w:r>
        <w:t xml:space="preserve">@migrate89 Tietenkään #Greens ei kannata ylärajaa. Mutta olen utelias näkemään, miten SPD ratkaisee ongelman GroKossa.</w:t>
      </w:r>
    </w:p>
    <w:p>
      <w:r>
        <w:rPr>
          <w:b/>
          <w:u w:val="single"/>
        </w:rPr>
        <w:t xml:space="preserve">196208</w:t>
      </w:r>
    </w:p>
    <w:p>
      <w:r>
        <w:t xml:space="preserve">Muuten, hyvät vasemmistovihreät: Väite, että Raamattu ei ole parempi kuin Koraani, ei ole koraania puoltava argumentti.</w:t>
      </w:r>
    </w:p>
    <w:p>
      <w:r>
        <w:rPr>
          <w:b/>
          <w:u w:val="single"/>
        </w:rPr>
        <w:t xml:space="preserve">196209</w:t>
      </w:r>
    </w:p>
    <w:p>
      <w:r>
        <w:t xml:space="preserve">Järjestelmä voi kutsua meitä pakiksi, olen siitä ylpeä! |Parempi kuin olla tämän järjestelmän huora!</w:t>
      </w:r>
    </w:p>
    <w:p>
      <w:r>
        <w:rPr>
          <w:b/>
          <w:u w:val="single"/>
        </w:rPr>
        <w:t xml:space="preserve">196210</w:t>
      </w:r>
    </w:p>
    <w:p>
      <w:r>
        <w:t xml:space="preserve">@dominikrzepka 150 vuoden aikana SPD:llä ei ole koskaan ollut naista puoluejohtajana! Mutta vasemmisto-vihreä toimittajakartelli ei tietenkään puhu siitä.</w:t>
      </w:r>
    </w:p>
    <w:p>
      <w:r>
        <w:rPr>
          <w:b/>
          <w:u w:val="single"/>
        </w:rPr>
        <w:t xml:space="preserve">196211</w:t>
      </w:r>
    </w:p>
    <w:p>
      <w:r>
        <w:t xml:space="preserve">Vain taikuus voi auttaa meitä tuhoamaan demoniset voimat Regissä.</w:t>
      </w:r>
    </w:p>
    <w:p>
      <w:r>
        <w:rPr>
          <w:b/>
          <w:u w:val="single"/>
        </w:rPr>
        <w:t xml:space="preserve">196212</w:t>
      </w:r>
    </w:p>
    <w:p>
      <w:r>
        <w:t xml:space="preserve">Perhe- ja sukupuolisuhteet ovat siksi keskeinen lähtökohta #integraation edistämisessä.</w:t>
      </w:r>
    </w:p>
    <w:p>
      <w:r>
        <w:rPr>
          <w:b/>
          <w:u w:val="single"/>
        </w:rPr>
        <w:t xml:space="preserve">196213</w:t>
      </w:r>
    </w:p>
    <w:p>
      <w:r>
        <w:t xml:space="preserve">Yrityksemme on pysähtynyt. Mitä tehdä? |LBR| Aiemmin: |LBR| Tarvitsemme työntekijöitä, joilla on uusia, luovia ja innovatiivisia ideoita! |LBR| Tänään: |LBR| Tarvitsemme työntekijöitä, joilla on vaginoita ja muuta ihonväriä!</w:t>
      </w:r>
    </w:p>
    <w:p>
      <w:r>
        <w:rPr>
          <w:b/>
          <w:u w:val="single"/>
        </w:rPr>
        <w:t xml:space="preserve">196214</w:t>
      </w:r>
    </w:p>
    <w:p>
      <w:r>
        <w:t xml:space="preserve">@FrankyB122 Pidätkö minua perverssinä? Minulla ei ole täyspartaa!</w:t>
      </w:r>
    </w:p>
    <w:p>
      <w:r>
        <w:rPr>
          <w:b/>
          <w:u w:val="single"/>
        </w:rPr>
        <w:t xml:space="preserve">196215</w:t>
      </w:r>
    </w:p>
    <w:p>
      <w:r>
        <w:t xml:space="preserve">Jos yksi henkilö unelmoi yksin, se jää uneksi. Mutta jos me kaikki unelmoimme yhdessä, siitä tulee totta. Dom Helder Camara</w:t>
      </w:r>
    </w:p>
    <w:p>
      <w:r>
        <w:rPr>
          <w:b/>
          <w:u w:val="single"/>
        </w:rPr>
        <w:t xml:space="preserve">196216</w:t>
      </w:r>
    </w:p>
    <w:p>
      <w:r>
        <w:t xml:space="preserve">@AfD_Support |LBR| Kun joukkotappelut olivat lämpimiä DDR:n tansseissa, venäläiset tulivat ja ampuivat kattoon ja oli hiljaista!</w:t>
      </w:r>
    </w:p>
    <w:p>
      <w:r>
        <w:rPr>
          <w:b/>
          <w:u w:val="single"/>
        </w:rPr>
        <w:t xml:space="preserve">196217</w:t>
      </w:r>
    </w:p>
    <w:p>
      <w:r>
        <w:t xml:space="preserve">D on kusessa. Helvettiin homot!!!!</w:t>
      </w:r>
    </w:p>
    <w:p>
      <w:r>
        <w:rPr>
          <w:b/>
          <w:u w:val="single"/>
        </w:rPr>
        <w:t xml:space="preserve">196218</w:t>
      </w:r>
    </w:p>
    <w:p>
      <w:r>
        <w:t xml:space="preserve">@mountainman1977 @MiataMuc Outoa. Minulla on melko hyvä käsitys siitä, mitkä naiset ovat viehättäviä.</w:t>
      </w:r>
    </w:p>
    <w:p>
      <w:r>
        <w:rPr>
          <w:b/>
          <w:u w:val="single"/>
        </w:rPr>
        <w:t xml:space="preserve">196219</w:t>
      </w:r>
    </w:p>
    <w:p>
      <w:r>
        <w:t xml:space="preserve">@Wetterchen @DerSPIEGEL En usko lainkaan. Artikkeli tarjoaa juuri tarvittavan kontekstin. Siinä käydään ensin läpi yksittäiset tapaukset ja selitetään sitten, miksi tapausten laskeminen itsessään on harhaanjohtavaa.</w:t>
      </w:r>
    </w:p>
    <w:p>
      <w:r>
        <w:rPr>
          <w:b/>
          <w:u w:val="single"/>
        </w:rPr>
        <w:t xml:space="preserve">196220</w:t>
      </w:r>
    </w:p>
    <w:p>
      <w:r>
        <w:t xml:space="preserve">@rspctfl @Kischeph @Volker_Beck Jos aloitat sotia ja häviät, sinun on elettävä sen kanssa.</w:t>
      </w:r>
    </w:p>
    <w:p>
      <w:r>
        <w:rPr>
          <w:b/>
          <w:u w:val="single"/>
        </w:rPr>
        <w:t xml:space="preserve">196221</w:t>
      </w:r>
    </w:p>
    <w:p>
      <w:r>
        <w:t xml:space="preserve">Sosiologi on kiihottaja, hymistelijä, hajottaja, hajoamisen poikanen!</w:t>
      </w:r>
    </w:p>
    <w:p>
      <w:r>
        <w:rPr>
          <w:b/>
          <w:u w:val="single"/>
        </w:rPr>
        <w:t xml:space="preserve">196222</w:t>
      </w:r>
    </w:p>
    <w:p>
      <w:r>
        <w:t xml:space="preserve">Mutta hänen itärannikon morsiamensa Merkel voi varmasti auttaa!</w:t>
      </w:r>
    </w:p>
    <w:p>
      <w:r>
        <w:rPr>
          <w:b/>
          <w:u w:val="single"/>
        </w:rPr>
        <w:t xml:space="preserve">196223</w:t>
      </w:r>
    </w:p>
    <w:p>
      <w:r>
        <w:t xml:space="preserve">#brisant strunzissa tyhmät naiset keskustelevat siitä, kuinka vaarallista kävely on #ard kuinka tyhmä pitää olla?</w:t>
      </w:r>
    </w:p>
    <w:p>
      <w:r>
        <w:rPr>
          <w:b/>
          <w:u w:val="single"/>
        </w:rPr>
        <w:t xml:space="preserve">196224</w:t>
      </w:r>
    </w:p>
    <w:p>
      <w:r>
        <w:t xml:space="preserve">@MiataMuc @Tom174_ Kyllä, hauska. |Mutta niin se vain on. En häpeäisi edes viittä.</w:t>
      </w:r>
    </w:p>
    <w:p>
      <w:r>
        <w:rPr>
          <w:b/>
          <w:u w:val="single"/>
        </w:rPr>
        <w:t xml:space="preserve">196225</w:t>
      </w:r>
    </w:p>
    <w:p>
      <w:r>
        <w:t xml:space="preserve">@rspctfl @Kischeph @Volker_Beck Mutta otan sen takaisin ja pyydän anteeksi. Se, että uskontosi on typerä, ei ole tässä yhteydessä argumentti.</w:t>
      </w:r>
    </w:p>
    <w:p>
      <w:r>
        <w:rPr>
          <w:b/>
          <w:u w:val="single"/>
        </w:rPr>
        <w:t xml:space="preserve">196226</w:t>
      </w:r>
    </w:p>
    <w:p>
      <w:r>
        <w:t xml:space="preserve">@MiataMuc Kyse on rukouksesta. Eikä homoudessa ole mitään pahaa.</w:t>
      </w:r>
    </w:p>
    <w:p>
      <w:r>
        <w:rPr>
          <w:b/>
          <w:u w:val="single"/>
        </w:rPr>
        <w:t xml:space="preserve">196227</w:t>
      </w:r>
    </w:p>
    <w:p>
      <w:r>
        <w:t xml:space="preserve">@_almostart @DerDoktorant En usko. Julkkikset ovat yhteiskunnallisesti melko vaikutusvaltaisia, eikä kukaan halua homoseksuaalista lasta.</w:t>
      </w:r>
    </w:p>
    <w:p>
      <w:r>
        <w:rPr>
          <w:b/>
          <w:u w:val="single"/>
        </w:rPr>
        <w:t xml:space="preserve">196228</w:t>
      </w:r>
    </w:p>
    <w:p>
      <w:r>
        <w:t xml:space="preserve">kuinka tyhmä #Morgenlehden juontaja on, sen huomaa siitä, että hän luulee koirien osaavan puhua #moma #ard</w:t>
      </w:r>
    </w:p>
    <w:p>
      <w:r>
        <w:rPr>
          <w:b/>
          <w:u w:val="single"/>
        </w:rPr>
        <w:t xml:space="preserve">196229</w:t>
      </w:r>
    </w:p>
    <w:p>
      <w:r>
        <w:t xml:space="preserve">@NilsBeyer_ @spdde Kunnioitukseni, Jusossa on vielä järkeviä ihmisiä!</w:t>
      </w:r>
    </w:p>
    <w:p>
      <w:r>
        <w:rPr>
          <w:b/>
          <w:u w:val="single"/>
        </w:rPr>
        <w:t xml:space="preserve">196230</w:t>
      </w:r>
    </w:p>
    <w:p>
      <w:r>
        <w:t xml:space="preserve">Eläköön ylpeä palestiinalaisten kansa!</w:t>
      </w:r>
    </w:p>
    <w:p>
      <w:r>
        <w:rPr>
          <w:b/>
          <w:u w:val="single"/>
        </w:rPr>
        <w:t xml:space="preserve">196231</w:t>
      </w:r>
    </w:p>
    <w:p>
      <w:r>
        <w:t xml:space="preserve">Liikkeen on otettava kantaa!Mennään!</w:t>
      </w:r>
    </w:p>
    <w:p>
      <w:r>
        <w:rPr>
          <w:b/>
          <w:u w:val="single"/>
        </w:rPr>
        <w:t xml:space="preserve">196232</w:t>
      </w:r>
    </w:p>
    <w:p>
      <w:r>
        <w:t xml:space="preserve">On sääli, että Saksa ei ole vielä antanut myönteistä vastausta @EmmanuelMacronin ehdotuksiin Euroopalle! - Navid Kermani #StatePriceNRW</w:t>
      </w:r>
    </w:p>
    <w:p>
      <w:r>
        <w:rPr>
          <w:b/>
          <w:u w:val="single"/>
        </w:rPr>
        <w:t xml:space="preserve">196233</w:t>
      </w:r>
    </w:p>
    <w:p>
      <w:r>
        <w:t xml:space="preserve">@SarkumPmak En välitä. Jos he eivät halua vertani, se on heidän ongelmansa.</w:t>
      </w:r>
    </w:p>
    <w:p>
      <w:r>
        <w:rPr>
          <w:b/>
          <w:u w:val="single"/>
        </w:rPr>
        <w:t xml:space="preserve">196234</w:t>
      </w:r>
    </w:p>
    <w:p>
      <w:r>
        <w:t xml:space="preserve">#BStU-kiertonäyttely avautuu #Nürnbergissä. 25.10.15 asti |LBR| Museum für Kommunikationissa, "Vihollinen on se, joka ajattelee toisin" ja reg.stories.</w:t>
      </w:r>
    </w:p>
    <w:p>
      <w:r>
        <w:rPr>
          <w:b/>
          <w:u w:val="single"/>
        </w:rPr>
        <w:t xml:space="preserve">196235</w:t>
      </w:r>
    </w:p>
    <w:p>
      <w:r>
        <w:t xml:space="preserve">@gamergateblogde Koska kaikki media on tehty vihreistä.</w:t>
      </w:r>
    </w:p>
    <w:p>
      <w:r>
        <w:rPr>
          <w:b/>
          <w:u w:val="single"/>
        </w:rPr>
        <w:t xml:space="preserve">196236</w:t>
      </w:r>
    </w:p>
    <w:p>
      <w:r>
        <w:t xml:space="preserve">@allesevolution Tuo ei pidä lainkaan paikkaansa. Seksuaalinen tyydytys on seksiä. Ei mainosjulisteissa esitetyn seksin avulla.</w:t>
      </w:r>
    </w:p>
    <w:p>
      <w:r>
        <w:rPr>
          <w:b/>
          <w:u w:val="single"/>
        </w:rPr>
        <w:t xml:space="preserve">196237</w:t>
      </w:r>
    </w:p>
    <w:p>
      <w:r>
        <w:t xml:space="preserve">Vihdoinkin! Romanialaiset ja bulgarialaiset voivat tulla. Amerikan itärannikon orjat voittavat.</w:t>
      </w:r>
    </w:p>
    <w:p>
      <w:r>
        <w:rPr>
          <w:b/>
          <w:u w:val="single"/>
        </w:rPr>
        <w:t xml:space="preserve">196238</w:t>
      </w:r>
    </w:p>
    <w:p>
      <w:r>
        <w:t xml:space="preserve">Hyvät ystävät, jos näette miehittäjien tiedotustelineen, naurakaa heille! Olkaa nääs nääs nääs!</w:t>
      </w:r>
    </w:p>
    <w:p>
      <w:r>
        <w:rPr>
          <w:b/>
          <w:u w:val="single"/>
        </w:rPr>
        <w:t xml:space="preserve">196239</w:t>
      </w:r>
    </w:p>
    <w:p>
      <w:r>
        <w:t xml:space="preserve">@mountainman1977 @MiataMuc @sci_fanboi @Tom174_ @Lenasmileey Minäkin pidän koirista.</w:t>
      </w:r>
    </w:p>
    <w:p>
      <w:r>
        <w:rPr>
          <w:b/>
          <w:u w:val="single"/>
        </w:rPr>
        <w:t xml:space="preserve">196240</w:t>
      </w:r>
    </w:p>
    <w:p>
      <w:r>
        <w:t xml:space="preserve">Juuri sitä FRG-järjestelmä on!</w:t>
      </w:r>
    </w:p>
    <w:p>
      <w:r>
        <w:rPr>
          <w:b/>
          <w:u w:val="single"/>
        </w:rPr>
        <w:t xml:space="preserve">196241</w:t>
      </w:r>
    </w:p>
    <w:p>
      <w:r>
        <w:t xml:space="preserve">Ja aasialaiset hajoamislaumat luvatussa maassa tuhoutuvat sen mukana!</w:t>
      </w:r>
    </w:p>
    <w:p>
      <w:r>
        <w:rPr>
          <w:b/>
          <w:u w:val="single"/>
        </w:rPr>
        <w:t xml:space="preserve">196242</w:t>
      </w:r>
    </w:p>
    <w:p>
      <w:r>
        <w:t xml:space="preserve">Bratwurst! 2 lajiketta. OingOing + turkkilaisen lihakaupan karkea, mausteinen naudanlihamakkara (erittäin maukas). Haudutetun hapankaalin ja nyyttien kanssa.</w:t>
      </w:r>
    </w:p>
    <w:p>
      <w:r>
        <w:rPr>
          <w:b/>
          <w:u w:val="single"/>
        </w:rPr>
        <w:t xml:space="preserve">196243</w:t>
      </w:r>
    </w:p>
    <w:p>
      <w:r>
        <w:t xml:space="preserve">@fidelisamica katso Pronos, jos haluat kuulla enemmän naisten ääniä.</w:t>
      </w:r>
    </w:p>
    <w:p>
      <w:r>
        <w:rPr>
          <w:b/>
          <w:u w:val="single"/>
        </w:rPr>
        <w:t xml:space="preserve">196244</w:t>
      </w:r>
    </w:p>
    <w:p>
      <w:r>
        <w:t xml:space="preserve">#BStU, #ZZFPotsdam ja #BILD voittavat saksalaisen palkinnon laitosten verkkoviestinnästä/kampanjasta #Dpok ja #Mauerfall89. Kiitos seuraajille!!!</w:t>
      </w:r>
    </w:p>
    <w:p>
      <w:r>
        <w:rPr>
          <w:b/>
          <w:u w:val="single"/>
        </w:rPr>
        <w:t xml:space="preserve">196245</w:t>
      </w:r>
    </w:p>
    <w:p>
      <w:r>
        <w:t xml:space="preserve">@weidenkatzl |LBR| Saksaa ei siis koskaan vapauteta sionistien ikeestä? |Vai tuleeko ja miten?</w:t>
      </w:r>
    </w:p>
    <w:p>
      <w:r>
        <w:rPr>
          <w:b/>
          <w:u w:val="single"/>
        </w:rPr>
        <w:t xml:space="preserve">196246</w:t>
      </w:r>
    </w:p>
    <w:p>
      <w:r>
        <w:t xml:space="preserve">Voitte ottaa käyttöön naiskiintiöitä niin paljon kuin haluatte, mutta ette voi pakottaa minua kunnioittamaan kiintiönaisia. |LBR| 😈</w:t>
      </w:r>
    </w:p>
    <w:p>
      <w:r>
        <w:rPr>
          <w:b/>
          <w:u w:val="single"/>
        </w:rPr>
        <w:t xml:space="preserve">196247</w:t>
      </w:r>
    </w:p>
    <w:p>
      <w:r>
        <w:t xml:space="preserve">@m_grill Voi olla, että hän pyrkii siihen. Jotta hänestä tulisi puheenjohtaja, hänet olisi kuitenkin ensin valittava.</w:t>
      </w:r>
    </w:p>
    <w:p>
      <w:r>
        <w:rPr>
          <w:b/>
          <w:u w:val="single"/>
        </w:rPr>
        <w:t xml:space="preserve">196248</w:t>
      </w:r>
    </w:p>
    <w:p>
      <w:r>
        <w:t xml:space="preserve">Boar tekee Maas puhuu paskaa !!!! Tekopyhä!!!</w:t>
      </w:r>
    </w:p>
    <w:p>
      <w:r>
        <w:rPr>
          <w:b/>
          <w:u w:val="single"/>
        </w:rPr>
        <w:t xml:space="preserve">196249</w:t>
      </w:r>
    </w:p>
    <w:p>
      <w:r>
        <w:t xml:space="preserve">@loki777 @bjoern_aigudewi @LSVDHamburg @LSVD_SH @LSVDSaar @LSVDKoeln @LSVDNdsHB @LSVD_RLP AfD haluaa nimenomaan kääntää asioita taaksepäin esimerkiksi ennaltaehkäisyssä tai syrjinnän vastaisessa laissa, mikä on meille vaarallista.</w:t>
      </w:r>
    </w:p>
    <w:p>
      <w:r>
        <w:rPr>
          <w:b/>
          <w:u w:val="single"/>
        </w:rPr>
        <w:t xml:space="preserve">196250</w:t>
      </w:r>
    </w:p>
    <w:p>
      <w:r>
        <w:t xml:space="preserve">@_StultaMundi @e_tahirovic @MichaelRoder1 @Suzimiya @Beatrix_vStorch Hän on loppujen lopuksi oikeassa. Saudi-Arabia on islamin puhtain esimerkki.</w:t>
      </w:r>
    </w:p>
    <w:p>
      <w:r>
        <w:rPr>
          <w:b/>
          <w:u w:val="single"/>
        </w:rPr>
        <w:t xml:space="preserve">196251</w:t>
      </w:r>
    </w:p>
    <w:p>
      <w:r>
        <w:t xml:space="preserve">@FrankBeh Emme voi selittää tätä myöskään. Onko siitä kenties olemassa kuvakaappaus? /sth</w:t>
      </w:r>
    </w:p>
    <w:p>
      <w:r>
        <w:rPr>
          <w:b/>
          <w:u w:val="single"/>
        </w:rPr>
        <w:t xml:space="preserve">196252</w:t>
      </w:r>
    </w:p>
    <w:p>
      <w:r>
        <w:t xml:space="preserve">@ThomallaSophia Kuten sanotaan - Tyhmät vittuilijat ovat hyviä...., tai ymmärryksen vuoksi: Se, joka puree muita pilluun, on yleensä paha.</w:t>
      </w:r>
    </w:p>
    <w:p>
      <w:r>
        <w:rPr>
          <w:b/>
          <w:u w:val="single"/>
        </w:rPr>
        <w:t xml:space="preserve">196253</w:t>
      </w:r>
    </w:p>
    <w:p>
      <w:r>
        <w:t xml:space="preserve">Sydämelliset kutsut jumalanpalveluksiimme Karmel Hannoverissa |LBR| Sunnuntai 24.12.2017 Jouluaatto |LBR| 09.00 Pyhä messu - 4. adventti |LBR| 17.00 laulettu 1. jouluvesper |LBR| 19.00 joulumessu.</w:t>
      </w:r>
    </w:p>
    <w:p>
      <w:r>
        <w:rPr>
          <w:b/>
          <w:u w:val="single"/>
        </w:rPr>
        <w:t xml:space="preserve">196254</w:t>
      </w:r>
    </w:p>
    <w:p>
      <w:r>
        <w:t xml:space="preserve">@ChSascha @hannes_elefant Ja rikollisiin kohdistuva väkivalta on oikeutettua?</w:t>
      </w:r>
    </w:p>
    <w:p>
      <w:r>
        <w:rPr>
          <w:b/>
          <w:u w:val="single"/>
        </w:rPr>
        <w:t xml:space="preserve">196255</w:t>
      </w:r>
    </w:p>
    <w:p>
      <w:r>
        <w:t xml:space="preserve">@FrydeWelt Suosittelen Googlea. Selvitysneuvottelujen ja koalitioneuvottelujen välinen ero. Pitäisi auttaa 😉 /TN</w:t>
      </w:r>
    </w:p>
    <w:p>
      <w:r>
        <w:rPr>
          <w:b/>
          <w:u w:val="single"/>
        </w:rPr>
        <w:t xml:space="preserve">196256</w:t>
      </w:r>
    </w:p>
    <w:p>
      <w:r>
        <w:t xml:space="preserve">Viime viikolla tapahtuneiden kauheiden iskujen jälkeen vasemmistopuolueen johtaja @SWagenknecht kiihottaa jälleen kerran pakolaisia vastaan.</w:t>
      </w:r>
    </w:p>
    <w:p>
      <w:r>
        <w:rPr>
          <w:b/>
          <w:u w:val="single"/>
        </w:rPr>
        <w:t xml:space="preserve">196257</w:t>
      </w:r>
    </w:p>
    <w:p>
      <w:r>
        <w:t xml:space="preserve">Tohtori Axel Stollin mukaan: Elektrojude</w:t>
      </w:r>
    </w:p>
    <w:p>
      <w:r>
        <w:rPr>
          <w:b/>
          <w:u w:val="single"/>
        </w:rPr>
        <w:t xml:space="preserve">196258</w:t>
      </w:r>
    </w:p>
    <w:p>
      <w:r>
        <w:t xml:space="preserve">@ericcartmensmum @xXxOPEXOBxXx @HelgeThiessen @MiataMuc Naiset yleensä vastustavat hyvin vähän miesten jatkuvaa demonisointia. |He ovat opportunisteja, jotka poimivat feminismistä sen, mikä heille sopii.</w:t>
      </w:r>
    </w:p>
    <w:p>
      <w:r>
        <w:rPr>
          <w:b/>
          <w:u w:val="single"/>
        </w:rPr>
        <w:t xml:space="preserve">196259</w:t>
      </w:r>
    </w:p>
    <w:p>
      <w:r>
        <w:t xml:space="preserve">@sigmargabriel @DOSB @TeamD Pyhä paska, onko hän vielä virassa?</w:t>
      </w:r>
    </w:p>
    <w:p>
      <w:r>
        <w:rPr>
          <w:b/>
          <w:u w:val="single"/>
        </w:rPr>
        <w:t xml:space="preserve">196260</w:t>
      </w:r>
    </w:p>
    <w:p>
      <w:r>
        <w:t xml:space="preserve">@JotDora Hän on todella hieno. Uusi elämänilo, jota hän säteilee, on yksinkertaisesti ihailtavaa.</w:t>
      </w:r>
    </w:p>
    <w:p>
      <w:r>
        <w:rPr>
          <w:b/>
          <w:u w:val="single"/>
        </w:rPr>
        <w:t xml:space="preserve">196261</w:t>
      </w:r>
    </w:p>
    <w:p>
      <w:r>
        <w:t xml:space="preserve">@BuettnerSDL @Zarah_Zylinder Hän on vain humalainen opportunisti.</w:t>
      </w:r>
    </w:p>
    <w:p>
      <w:r>
        <w:rPr>
          <w:b/>
          <w:u w:val="single"/>
        </w:rPr>
        <w:t xml:space="preserve">196262</w:t>
      </w:r>
    </w:p>
    <w:p>
      <w:r>
        <w:t xml:space="preserve">@LupusLotarius @DerBerliiner |LBR| Pussy Avaa kyltti ja kävele Saksaan.</w:t>
      </w:r>
    </w:p>
    <w:p>
      <w:r>
        <w:rPr>
          <w:b/>
          <w:u w:val="single"/>
        </w:rPr>
        <w:t xml:space="preserve">196263</w:t>
      </w:r>
    </w:p>
    <w:p>
      <w:r>
        <w:t xml:space="preserve">ja taas tänään paska #Tatort kolmannen luokan amatöörinäyttelijöillä #ARD ei mitään minulle!</w:t>
      </w:r>
    </w:p>
    <w:p>
      <w:r>
        <w:rPr>
          <w:b/>
          <w:u w:val="single"/>
        </w:rPr>
        <w:t xml:space="preserve">196264</w:t>
      </w:r>
    </w:p>
    <w:p>
      <w:r>
        <w:t xml:space="preserve">@TiloJung @Die_Gruenen @cem_oezdemir Miksi kaikki välittävät vain turkkilaisista? Saksan suurlähetystö Manilassa pursuaa halveksuntaa ihmisyyttä kohtaan!!!!</w:t>
      </w:r>
    </w:p>
    <w:p>
      <w:r>
        <w:rPr>
          <w:b/>
          <w:u w:val="single"/>
        </w:rPr>
        <w:t xml:space="preserve">196265</w:t>
      </w:r>
    </w:p>
    <w:p>
      <w:r>
        <w:t xml:space="preserve">Näin te tulette elämään. #Europe in Solidarity A. Gidion+M. Rogg esittelee tarkistetun luonnoksen keskeistä aihetta käsittelevästä rallista #ekdsynodi</w:t>
      </w:r>
    </w:p>
    <w:p>
      <w:r>
        <w:rPr>
          <w:b/>
          <w:u w:val="single"/>
        </w:rPr>
        <w:t xml:space="preserve">196266</w:t>
      </w:r>
    </w:p>
    <w:p>
      <w:r>
        <w:t xml:space="preserve">Seksuaalinen häirintä? |Ihmiset ovat seksuaalisia olentoja. Seksuaalisuus on leikkiä ja pettymystä, ristiriitaa ja virhearviointia. |Kasva aikuiseksi!</w:t>
      </w:r>
    </w:p>
    <w:p>
      <w:r>
        <w:rPr>
          <w:b/>
          <w:u w:val="single"/>
        </w:rPr>
        <w:t xml:space="preserve">196267</w:t>
      </w:r>
    </w:p>
    <w:p>
      <w:r>
        <w:t xml:space="preserve">@BenjyR01 @allesevolution @DerDoktorant "Roturealistit", joita Doktorant ilmeisesti haluaa kysymyksellään horjuttaa, käyttävät termiä "rotu" luultavasti enemmän biologisen alalajin merkityksessä. |On osoitus heidän argumentatiivisesta ja taktisesta heikkoudestaan, että he pitävät kiinni termistä "rotu".</w:t>
      </w:r>
    </w:p>
    <w:p>
      <w:r>
        <w:rPr>
          <w:b/>
          <w:u w:val="single"/>
        </w:rPr>
        <w:t xml:space="preserve">196268</w:t>
      </w:r>
    </w:p>
    <w:p>
      <w:r>
        <w:t xml:space="preserve">Ursula #Haverbeck on juuri tuomittu #Berliinin käräjäoikeudessa kuudeksi kuukaudeksi väkivaltaan yllyttämisestä. #Antisemitismi</w:t>
      </w:r>
    </w:p>
    <w:p>
      <w:r>
        <w:rPr>
          <w:b/>
          <w:u w:val="single"/>
        </w:rPr>
        <w:t xml:space="preserve">196269</w:t>
      </w:r>
    </w:p>
    <w:p>
      <w:r>
        <w:t xml:space="preserve">Nyt @FraktionsNahles @spdde:stä Phönixissä livenä! Veikkaan, että hän sanoo tämän olevan suuri menestys SPD:lle. Sitten heitän televisioni ulos ikkunasta.</w:t>
      </w:r>
    </w:p>
    <w:p>
      <w:r>
        <w:rPr>
          <w:b/>
          <w:u w:val="single"/>
        </w:rPr>
        <w:t xml:space="preserve">196270</w:t>
      </w:r>
    </w:p>
    <w:p>
      <w:r>
        <w:t xml:space="preserve">@tagesspiegel Tsp: "Rainer Woratschka (...) kirjoittaa pääasiassa sosiaalipolitiikasta." Mutta hänellä oli juuri aikaa faktatonta polemiikkia @fdp:lle 😦.</w:t>
      </w:r>
    </w:p>
    <w:p>
      <w:r>
        <w:rPr>
          <w:b/>
          <w:u w:val="single"/>
        </w:rPr>
        <w:t xml:space="preserve">196271</w:t>
      </w:r>
    </w:p>
    <w:p>
      <w:r>
        <w:t xml:space="preserve">@EveryEquality @awillburger Joo joo. Maailma on paha.</w:t>
      </w:r>
    </w:p>
    <w:p>
      <w:r>
        <w:rPr>
          <w:b/>
          <w:u w:val="single"/>
        </w:rPr>
        <w:t xml:space="preserve">196272</w:t>
      </w:r>
    </w:p>
    <w:p>
      <w:r>
        <w:t xml:space="preserve">@mountainman1977 @ZeichenTaten @ThomasMichael71 Koska ekofasistit pakottavat siihen. Se olisi yksi mahdollisuus.</w:t>
      </w:r>
    </w:p>
    <w:p>
      <w:r>
        <w:rPr>
          <w:b/>
          <w:u w:val="single"/>
        </w:rPr>
        <w:t xml:space="preserve">196273</w:t>
      </w:r>
    </w:p>
    <w:p>
      <w:r>
        <w:t xml:space="preserve">Äiti on pettynyt, häntä on kuunneltu.</w:t>
      </w:r>
    </w:p>
    <w:p>
      <w:r>
        <w:rPr>
          <w:b/>
          <w:u w:val="single"/>
        </w:rPr>
        <w:t xml:space="preserve">196274</w:t>
      </w:r>
    </w:p>
    <w:p>
      <w:r>
        <w:t xml:space="preserve">@BenjyR01 @allesevolution @DerDoktorant Sitä, että ihmispopulaatioissa on erityisiä sopeutumisia maantieteellisiin olosuhteisiin, Doktorant ei kiistä. Otetaan esimerkiksi ihonväri.</w:t>
      </w:r>
    </w:p>
    <w:p>
      <w:r>
        <w:rPr>
          <w:b/>
          <w:u w:val="single"/>
        </w:rPr>
        <w:t xml:space="preserve">196275</w:t>
      </w:r>
    </w:p>
    <w:p>
      <w:r>
        <w:t xml:space="preserve">Tuskinpa uudet autot reagoivat #Yvonne #Willicks äänelle näillä laitteilla on myös ylpeytensä #servicezeit #wdr</w:t>
      </w:r>
    </w:p>
    <w:p>
      <w:r>
        <w:rPr>
          <w:b/>
          <w:u w:val="single"/>
        </w:rPr>
        <w:t xml:space="preserve">196276</w:t>
      </w:r>
    </w:p>
    <w:p>
      <w:r>
        <w:t xml:space="preserve">@FrydeWelt @spdbt @EvaHoegl Kanallie halusi sen näin. Vitut liittopäivien poliitikoista. SPD:n saastuttama SCHMAROTZER.</w:t>
      </w:r>
    </w:p>
    <w:p>
      <w:r>
        <w:rPr>
          <w:b/>
          <w:u w:val="single"/>
        </w:rPr>
        <w:t xml:space="preserve">196277</w:t>
      </w:r>
    </w:p>
    <w:p>
      <w:r>
        <w:t xml:space="preserve">@ComicerKai BILDblogin teksti ei kuitenkaan ole minun vaan Moritz Tschermakin kirjoittama.</w:t>
      </w:r>
    </w:p>
    <w:p>
      <w:r>
        <w:rPr>
          <w:b/>
          <w:u w:val="single"/>
        </w:rPr>
        <w:t xml:space="preserve">196278</w:t>
      </w:r>
    </w:p>
    <w:p>
      <w:r>
        <w:t xml:space="preserve">@fr Miksi @fr haluaa olla riippumaton sanomalehti. Se on @spd:n valvonnassa.</w:t>
      </w:r>
    </w:p>
    <w:p>
      <w:r>
        <w:rPr>
          <w:b/>
          <w:u w:val="single"/>
        </w:rPr>
        <w:t xml:space="preserve">196279</w:t>
      </w:r>
    </w:p>
    <w:p>
      <w:r>
        <w:t xml:space="preserve">Merkelin oikeudenmukaisuus tuntuu kaikkialla!</w:t>
      </w:r>
    </w:p>
    <w:p>
      <w:r>
        <w:rPr>
          <w:b/>
          <w:u w:val="single"/>
        </w:rPr>
        <w:t xml:space="preserve">196280</w:t>
      </w:r>
    </w:p>
    <w:p>
      <w:r>
        <w:t xml:space="preserve">@fxneumann "Tämän päivän ihmisten, erityisesti kalpeiden ja pimeiden, kimallus ja valo ovat myös Kristuksen opetuslasten kimallus ja valo!"</w:t>
      </w:r>
    </w:p>
    <w:p>
      <w:r>
        <w:rPr>
          <w:b/>
          <w:u w:val="single"/>
        </w:rPr>
        <w:t xml:space="preserve">196281</w:t>
      </w:r>
    </w:p>
    <w:p>
      <w:r>
        <w:t xml:space="preserve">#Herxheimin pormestari sanoo itse asiassa: uhreja oli myös saksalaisia, ei vain juutalaisia. Saksa 2018. päivänä, jolloin #antisemitismikomissaari #hitlerglocke @ARDKontraste on päättänyt #antisemitismikomissaari</w:t>
      </w:r>
    </w:p>
    <w:p>
      <w:r>
        <w:rPr>
          <w:b/>
          <w:u w:val="single"/>
        </w:rPr>
        <w:t xml:space="preserve">196282</w:t>
      </w:r>
    </w:p>
    <w:p>
      <w:r>
        <w:t xml:space="preserve">@Loser50 |LBR| Rakastan keväistä säätä, joten lauhaa lämpötilaa, aurinkoista mutta ei liian lämmintä.</w:t>
      </w:r>
    </w:p>
    <w:p>
      <w:r>
        <w:rPr>
          <w:b/>
          <w:u w:val="single"/>
        </w:rPr>
        <w:t xml:space="preserve">196283</w:t>
      </w:r>
    </w:p>
    <w:p>
      <w:r>
        <w:t xml:space="preserve">@JunghanelEnrico Konkreettiset luvut + syyt, miksi Ranskassa on suurin maastamuutto sitten toisen maailmansodan. Ranskalaiset juutalaiset @AmadeuAntonio @Schlimmbo2</w:t>
      </w:r>
    </w:p>
    <w:p>
      <w:r>
        <w:rPr>
          <w:b/>
          <w:u w:val="single"/>
        </w:rPr>
        <w:t xml:space="preserve">196284</w:t>
      </w:r>
    </w:p>
    <w:p>
      <w:r>
        <w:t xml:space="preserve">@NPDDirekt |LBR| Ulos EU:sta Juuri niin.</w:t>
      </w:r>
    </w:p>
    <w:p>
      <w:r>
        <w:rPr>
          <w:b/>
          <w:u w:val="single"/>
        </w:rPr>
        <w:t xml:space="preserve">196285</w:t>
      </w:r>
    </w:p>
    <w:p>
      <w:r>
        <w:t xml:space="preserve">@Hartes_Geld .joidenkin hyväntekijöiden täytyy olla hitaasti, gaaaann hitaasti heräämässä⁉😵😵 .</w:t>
      </w:r>
    </w:p>
    <w:p>
      <w:r>
        <w:rPr>
          <w:b/>
          <w:u w:val="single"/>
        </w:rPr>
        <w:t xml:space="preserve">196286</w:t>
      </w:r>
    </w:p>
    <w:p>
      <w:r>
        <w:t xml:space="preserve">@Harald70199 Aivan. Trapo oli kaikkialla DDR:ssä, jossa ei ollut pelkoa.</w:t>
      </w:r>
    </w:p>
    <w:p>
      <w:r>
        <w:rPr>
          <w:b/>
          <w:u w:val="single"/>
        </w:rPr>
        <w:t xml:space="preserve">196287</w:t>
      </w:r>
    </w:p>
    <w:p>
      <w:r>
        <w:t xml:space="preserve">@KonseqLiberal Tarvitsetko apua? 😎</w:t>
      </w:r>
    </w:p>
    <w:p>
      <w:r>
        <w:rPr>
          <w:b/>
          <w:u w:val="single"/>
        </w:rPr>
        <w:t xml:space="preserve">196288</w:t>
      </w:r>
    </w:p>
    <w:p>
      <w:r>
        <w:t xml:space="preserve">Palmer pitää itseään siistimpänä, mutta #Tübingen, kuten #Münster, on kaupunki, jossa on paljon vasemmistolaisia opiskelijoita. #maischberger</w:t>
      </w:r>
    </w:p>
    <w:p>
      <w:r>
        <w:rPr>
          <w:b/>
          <w:u w:val="single"/>
        </w:rPr>
        <w:t xml:space="preserve">196289</w:t>
      </w:r>
    </w:p>
    <w:p>
      <w:r>
        <w:t xml:space="preserve">@davidbest95 Selitä sitten tämä perusoikeuksien kannalta, miten yksi perusoikeus voi olla etusijalla toiseen nähden ja mikä on sinulle ruumiinvamma ja milloin se on rangaistavaa.</w:t>
      </w:r>
    </w:p>
    <w:p>
      <w:r>
        <w:rPr>
          <w:b/>
          <w:u w:val="single"/>
        </w:rPr>
        <w:t xml:space="preserve">196290</w:t>
      </w:r>
    </w:p>
    <w:p>
      <w:r>
        <w:t xml:space="preserve">Uskonnonvapaus on kaikista vapauksista typerin. De facto se on erityisoikeus vain siksi, että uskot tietynlaiseen hölynpölyyn.</w:t>
      </w:r>
    </w:p>
    <w:p>
      <w:r>
        <w:rPr>
          <w:b/>
          <w:u w:val="single"/>
        </w:rPr>
        <w:t xml:space="preserve">196291</w:t>
      </w:r>
    </w:p>
    <w:p>
      <w:r>
        <w:t xml:space="preserve">@krippmarie |LBR| Onko Berliinin joulumarkkinoille vielä turvallista mennä?</w:t>
      </w:r>
    </w:p>
    <w:p>
      <w:r>
        <w:rPr>
          <w:b/>
          <w:u w:val="single"/>
        </w:rPr>
        <w:t xml:space="preserve">196292</w:t>
      </w:r>
    </w:p>
    <w:p>
      <w:r>
        <w:t xml:space="preserve">@carlclausewitz1 Pelkään, että pätevät naiset eivät todennäköisesti liity AfD:hen.</w:t>
      </w:r>
    </w:p>
    <w:p>
      <w:r>
        <w:rPr>
          <w:b/>
          <w:u w:val="single"/>
        </w:rPr>
        <w:t xml:space="preserve">196293</w:t>
      </w:r>
    </w:p>
    <w:p>
      <w:r>
        <w:t xml:space="preserve">@AynRandism @AliCologne @AkifPirincci 1. ei niin lakaista. #Perheenyhdistäminen hyödyttäisi myös maallisia ja ateistisia pakolaisia, ja siitä voisi olla valtavasti apua. |Vaikka en ole nähnyt @maybritillnerin ohjelmaa, epäilen, että @AkifPirincci ei ole kuvannut kritisoitua kantaa oikein.</w:t>
      </w:r>
    </w:p>
    <w:p>
      <w:r>
        <w:rPr>
          <w:b/>
          <w:u w:val="single"/>
        </w:rPr>
        <w:t xml:space="preserve">196294</w:t>
      </w:r>
    </w:p>
    <w:p>
      <w:r>
        <w:t xml:space="preserve">@APosener Ja maahanmuuton ansiosta meillä on pian samat olosuhteet täällä. Kosmopoliittinen ja värikäs...</w:t>
      </w:r>
    </w:p>
    <w:p>
      <w:r>
        <w:rPr>
          <w:b/>
          <w:u w:val="single"/>
        </w:rPr>
        <w:t xml:space="preserve">196295</w:t>
      </w:r>
    </w:p>
    <w:p>
      <w:r>
        <w:t xml:space="preserve">#TBB u. BKTB jakaa ruusuja naisille 8. maaliskuuta klo 14.00 Kotissa merkkinä naisten tasa-arvoisemmista oikeuksista.</w:t>
      </w:r>
    </w:p>
    <w:p>
      <w:r>
        <w:rPr>
          <w:b/>
          <w:u w:val="single"/>
        </w:rPr>
        <w:t xml:space="preserve">196296</w:t>
      </w:r>
    </w:p>
    <w:p>
      <w:r>
        <w:t xml:space="preserve">@anna_IIna @PeterPa34083139 Potkisin kaikki maahanmuuttajataustaiset ulos! Ja tekisin rajoista idioottivarmoja!</w:t>
      </w:r>
    </w:p>
    <w:p>
      <w:r>
        <w:rPr>
          <w:b/>
          <w:u w:val="single"/>
        </w:rPr>
        <w:t xml:space="preserve">196297</w:t>
      </w:r>
    </w:p>
    <w:p>
      <w:r>
        <w:t xml:space="preserve">@hortarimar Pidempään eläneet juutalaisiin verrattuna? Senkin pikku historiaton antisemitisti. Kotikaupungissani juutalaiset olivat siellä luultavasti jo ennen ensimmäisiä kristittyjä.</w:t>
      </w:r>
    </w:p>
    <w:p>
      <w:r>
        <w:rPr>
          <w:b/>
          <w:u w:val="single"/>
        </w:rPr>
        <w:t xml:space="preserve">196298</w:t>
      </w:r>
    </w:p>
    <w:p>
      <w:r>
        <w:t xml:space="preserve">@ZeichenTaten @ThomasMichael71 @mountainman1977 Vapaakauppa on hyvinvoinnin perusta. Muuten kaikkien olisi tuotettava kaikki itse.</w:t>
      </w:r>
    </w:p>
    <w:p>
      <w:r>
        <w:rPr>
          <w:b/>
          <w:u w:val="single"/>
        </w:rPr>
        <w:t xml:space="preserve">196299</w:t>
      </w:r>
    </w:p>
    <w:p>
      <w:r>
        <w:t xml:space="preserve">Jouluna hyvän sikarin nauttiminen ....indescribable!!!!!☺️😁😁😁</w:t>
      </w:r>
    </w:p>
    <w:p>
      <w:r>
        <w:rPr>
          <w:b/>
          <w:u w:val="single"/>
        </w:rPr>
        <w:t xml:space="preserve">196300</w:t>
      </w:r>
    </w:p>
    <w:p>
      <w:r>
        <w:t xml:space="preserve">Ovatko twiittini liian radikaaleja ja poleemisia?</w:t>
      </w:r>
    </w:p>
    <w:p>
      <w:r>
        <w:rPr>
          <w:b/>
          <w:u w:val="single"/>
        </w:rPr>
        <w:t xml:space="preserve">196301</w:t>
      </w:r>
    </w:p>
    <w:p>
      <w:r>
        <w:t xml:space="preserve">@ibikus31 Nämä eläinten hyväksikäyttäjät eläinten tappajat, heidät pitäisi teurastaa itse.</w:t>
      </w:r>
    </w:p>
    <w:p>
      <w:r>
        <w:rPr>
          <w:b/>
          <w:u w:val="single"/>
        </w:rPr>
        <w:t xml:space="preserve">196302</w:t>
      </w:r>
    </w:p>
    <w:p>
      <w:r>
        <w:t xml:space="preserve">@ArminPh @LauHofmann On totta, että hiilestä on luovuttava mahdollisimman pian. On huolimatonta, että erityisesti FDP vastusti sitä niin massiivisesti #Jamaika-selvityksissä.</w:t>
      </w:r>
    </w:p>
    <w:p>
      <w:r>
        <w:rPr>
          <w:b/>
          <w:u w:val="single"/>
        </w:rPr>
        <w:t xml:space="preserve">196303</w:t>
      </w:r>
    </w:p>
    <w:p>
      <w:r>
        <w:t xml:space="preserve">Saksalaiset taistelevat vastaan ja taistelevat!</w:t>
      </w:r>
    </w:p>
    <w:p>
      <w:r>
        <w:rPr>
          <w:b/>
          <w:u w:val="single"/>
        </w:rPr>
        <w:t xml:space="preserve">196304</w:t>
      </w:r>
    </w:p>
    <w:p>
      <w:r>
        <w:t xml:space="preserve">@Saefken @jusos Tuo on totta, mutta on silti niin, että suuri kokoomus vahvistaa marginaaleja, mikä näkyy valitettavasti #AFD:ssä.</w:t>
      </w:r>
    </w:p>
    <w:p>
      <w:r>
        <w:rPr>
          <w:b/>
          <w:u w:val="single"/>
        </w:rPr>
        <w:t xml:space="preserve">196305</w:t>
      </w:r>
    </w:p>
    <w:p>
      <w:r>
        <w:t xml:space="preserve">Hyvää huomenta, rakkaat 😃</w:t>
      </w:r>
    </w:p>
    <w:p>
      <w:r>
        <w:rPr>
          <w:b/>
          <w:u w:val="single"/>
        </w:rPr>
        <w:t xml:space="preserve">196306</w:t>
      </w:r>
    </w:p>
    <w:p>
      <w:r>
        <w:t xml:space="preserve">Tiesin, että @MiataMuc pitäisi siitä ☺</w:t>
      </w:r>
    </w:p>
    <w:p>
      <w:r>
        <w:rPr>
          <w:b/>
          <w:u w:val="single"/>
        </w:rPr>
        <w:t xml:space="preserve">196307</w:t>
      </w:r>
    </w:p>
    <w:p>
      <w:r>
        <w:t xml:space="preserve">@MDRAktuell Onko jokin lentoyhtiö tai lentoasema ilmoittanut aikovansa tulla "myrskynkestäväksi"? |LBR| Motto: |LBR| "Lennä kanssamme hurrikaanin läpi!"</w:t>
      </w:r>
    </w:p>
    <w:p>
      <w:r>
        <w:rPr>
          <w:b/>
          <w:u w:val="single"/>
        </w:rPr>
        <w:t xml:space="preserve">196308</w:t>
      </w:r>
    </w:p>
    <w:p>
      <w:r>
        <w:t xml:space="preserve">#Merkel sinä tekopyhä !eroa vihdoin !!!! !!!!</w:t>
      </w:r>
    </w:p>
    <w:p>
      <w:r>
        <w:rPr>
          <w:b/>
          <w:u w:val="single"/>
        </w:rPr>
        <w:t xml:space="preserve">196309</w:t>
      </w:r>
    </w:p>
    <w:p>
      <w:r>
        <w:t xml:space="preserve">@KonseqLiberal @PrometheusInst Kapitalismi johtaa fasismiin ☝️.</w:t>
      </w:r>
    </w:p>
    <w:p>
      <w:r>
        <w:rPr>
          <w:b/>
          <w:u w:val="single"/>
        </w:rPr>
        <w:t xml:space="preserve">196310</w:t>
      </w:r>
    </w:p>
    <w:p>
      <w:r>
        <w:t xml:space="preserve">Veikkaan, että @aktuelleStunde juontajalla on tänään taas vanhanaikaiset housut jalassa ja rasvaiset hiukset #WDR</w:t>
      </w:r>
    </w:p>
    <w:p>
      <w:r>
        <w:rPr>
          <w:b/>
          <w:u w:val="single"/>
        </w:rPr>
        <w:t xml:space="preserve">196311</w:t>
      </w:r>
    </w:p>
    <w:p>
      <w:r>
        <w:t xml:space="preserve">@Lotus88118558 @Jala_varietas Oletko koskaan kuullut homoseksuaalisuudesta?</w:t>
      </w:r>
    </w:p>
    <w:p>
      <w:r>
        <w:rPr>
          <w:b/>
          <w:u w:val="single"/>
        </w:rPr>
        <w:t xml:space="preserve">196312</w:t>
      </w:r>
    </w:p>
    <w:p>
      <w:r>
        <w:t xml:space="preserve">@oadiakosmos @Fjordspringer @AlfredAndPaul @3rd_stone_f_sun @transsimian @gselsbaer @TomBell46959788 @Schnubb36 @KosmosOadia @druzim @DasEbenbild @_Apuleius @karlrahner_sj @veronikusz @LadyLeliana @VJanusch @HELMA__D @ifw_recht @gbs_org Luuletko siis, että ateismi oli Stalinin mielessä etusijalla ja hän halusi tulla kaikkien ateistien johtajaksi analogisesti paavin kanssa? Jos näin on, onko tämä oletuksesi vai onko sinulla todisteita?</w:t>
      </w:r>
    </w:p>
    <w:p>
      <w:r>
        <w:rPr>
          <w:b/>
          <w:u w:val="single"/>
        </w:rPr>
        <w:t xml:space="preserve">196313</w:t>
      </w:r>
    </w:p>
    <w:p>
      <w:r>
        <w:t xml:space="preserve">Minua on aina häirinnyt Vihreissä heidän lapsellinen ja naiivi luontokuvansa: he maalailevat maailmaa, joka on täynnä iloa ja harmoniaa. Tämä maailmankuva on yleinen myös suurkaupungeissa.</w:t>
      </w:r>
    </w:p>
    <w:p>
      <w:r>
        <w:rPr>
          <w:b/>
          <w:u w:val="single"/>
        </w:rPr>
        <w:t xml:space="preserve">196314</w:t>
      </w:r>
    </w:p>
    <w:p>
      <w:r>
        <w:t xml:space="preserve">Nyt luonnoksesta "Julistus kristityistä ja juutalaisista Jumalan uskollisuuden todistajina" keskustellaan ja siitä äänestetään #ekdsynodissa.</w:t>
      </w:r>
    </w:p>
    <w:p>
      <w:r>
        <w:rPr>
          <w:b/>
          <w:u w:val="single"/>
        </w:rPr>
        <w:t xml:space="preserve">196315</w:t>
      </w:r>
    </w:p>
    <w:p>
      <w:r>
        <w:t xml:space="preserve">@MiataMuc Riippuu radasta!</w:t>
      </w:r>
    </w:p>
    <w:p>
      <w:r>
        <w:rPr>
          <w:b/>
          <w:u w:val="single"/>
        </w:rPr>
        <w:t xml:space="preserve">196316</w:t>
      </w:r>
    </w:p>
    <w:p>
      <w:r>
        <w:t xml:space="preserve">@cicero_online Hän voi ottaa ryypyn tuosta asiasta.</w:t>
      </w:r>
    </w:p>
    <w:p>
      <w:r>
        <w:rPr>
          <w:b/>
          <w:u w:val="single"/>
        </w:rPr>
        <w:t xml:space="preserve">196317</w:t>
      </w:r>
    </w:p>
    <w:p>
      <w:r>
        <w:t xml:space="preserve">Ilman Yhdysvaltoja israelilaiset ovat tuhoon tuomittuja. |Kysykää siis itseltänne, keitä ystävämme ovat.</w:t>
      </w:r>
    </w:p>
    <w:p>
      <w:r>
        <w:rPr>
          <w:b/>
          <w:u w:val="single"/>
        </w:rPr>
        <w:t xml:space="preserve">196318</w:t>
      </w:r>
    </w:p>
    <w:p>
      <w:r>
        <w:t xml:space="preserve">@Berivan_Aslan_ Onnittelut rakas @Berivan_Aslan_ 😘</w:t>
      </w:r>
    </w:p>
    <w:p>
      <w:r>
        <w:rPr>
          <w:b/>
          <w:u w:val="single"/>
        </w:rPr>
        <w:t xml:space="preserve">196319</w:t>
      </w:r>
    </w:p>
    <w:p>
      <w:r>
        <w:t xml:space="preserve">Syövyttävä. Nyt kokonaisia ryhmiä leimataan ja kriminalisoidaan. Muslimit ja pakolaiset ovat kaikki julistautuneet antisemitisteiksi.</w:t>
      </w:r>
    </w:p>
    <w:p>
      <w:r>
        <w:rPr>
          <w:b/>
          <w:u w:val="single"/>
        </w:rPr>
        <w:t xml:space="preserve">196320</w:t>
      </w:r>
    </w:p>
    <w:p>
      <w:r>
        <w:t xml:space="preserve">@DokiliGo @SPIEGEL_all Sosiaalidemokraattinen itsemurha, vaikka tulokset ovat odotettua hyväksyttävämpiä.</w:t>
      </w:r>
    </w:p>
    <w:p>
      <w:r>
        <w:rPr>
          <w:b/>
          <w:u w:val="single"/>
        </w:rPr>
        <w:t xml:space="preserve">196321</w:t>
      </w:r>
    </w:p>
    <w:p>
      <w:r>
        <w:t xml:space="preserve">@Wahr_Sager Näin saat myös AfD:n linjoille. Systemlinge. |Rumpu, minulle tulee kysymykseen vain NPD.</w:t>
      </w:r>
    </w:p>
    <w:p>
      <w:r>
        <w:rPr>
          <w:b/>
          <w:u w:val="single"/>
        </w:rPr>
        <w:t xml:space="preserve">196322</w:t>
      </w:r>
    </w:p>
    <w:p>
      <w:r>
        <w:t xml:space="preserve">@SpookyMoth @olewahr @BMI_Bund @Help Hotline @BMFSFJ Väkivallan vastainen vihjelinja koskee vain niitä, jotka kokevat vähiten väkivaltaa, eli vain naisia.</w:t>
      </w:r>
    </w:p>
    <w:p>
      <w:r>
        <w:rPr>
          <w:b/>
          <w:u w:val="single"/>
        </w:rPr>
        <w:t xml:space="preserve">196323</w:t>
      </w:r>
    </w:p>
    <w:p>
      <w:r>
        <w:t xml:space="preserve">@SWagenknecht valittiin 75 prosentilla ja @DietmarBartsch 80 prosentilla @Vasemmistoryhmän johtajaksi! 👏🏼👏🏼💐💐</w:t>
      </w:r>
    </w:p>
    <w:p>
      <w:r>
        <w:rPr>
          <w:b/>
          <w:u w:val="single"/>
        </w:rPr>
        <w:t xml:space="preserve">196324</w:t>
      </w:r>
    </w:p>
    <w:p>
      <w:r>
        <w:t xml:space="preserve">@Maybritt illner ,Mikä valehteleva show ...Hänen statisteineen yleisössä !!!!</w:t>
      </w:r>
    </w:p>
    <w:p>
      <w:r>
        <w:rPr>
          <w:b/>
          <w:u w:val="single"/>
        </w:rPr>
        <w:t xml:space="preserve">196325</w:t>
      </w:r>
    </w:p>
    <w:p>
      <w:r>
        <w:t xml:space="preserve">ei odoteta muuten. @AktuelleStunden juontaja kuten aina #shmoddrige mustissa lepattavissa housuissa ja rasvaisissa hiuksissa #WDR</w:t>
      </w:r>
    </w:p>
    <w:p>
      <w:r>
        <w:rPr>
          <w:b/>
          <w:u w:val="single"/>
        </w:rPr>
        <w:t xml:space="preserve">196326</w:t>
      </w:r>
    </w:p>
    <w:p>
      <w:r>
        <w:t xml:space="preserve">#MarriageForEveryone Hyviä uutisia @LSVD_SH: #Standesämter in #SchleHo ei myöskään veloita #MarriageExamination Fees/Conversion Fees</w:t>
      </w:r>
    </w:p>
    <w:p>
      <w:r>
        <w:rPr>
          <w:b/>
          <w:u w:val="single"/>
        </w:rPr>
        <w:t xml:space="preserve">196327</w:t>
      </w:r>
    </w:p>
    <w:p>
      <w:r>
        <w:t xml:space="preserve">@DaraSasmaz @Aufgehts100 Tutkintokysymys: miten Israel sai Länsirannan ja Gazan hallintaan?</w:t>
      </w:r>
    </w:p>
    <w:p>
      <w:r>
        <w:rPr>
          <w:b/>
          <w:u w:val="single"/>
        </w:rPr>
        <w:t xml:space="preserve">196328</w:t>
      </w:r>
    </w:p>
    <w:p>
      <w:r>
        <w:t xml:space="preserve">Jos Wolfgang Schäublesta tulee liittopäivien puhemies, onko se jo osallisuutta? #bundestag</w:t>
      </w:r>
    </w:p>
    <w:p>
      <w:r>
        <w:rPr>
          <w:b/>
          <w:u w:val="single"/>
        </w:rPr>
        <w:t xml:space="preserve">196329</w:t>
      </w:r>
    </w:p>
    <w:p>
      <w:r>
        <w:t xml:space="preserve">Sulkekaa rajat ! Ja karkottakaa kaikki turvapaikanhakijat! Silloin Saksamme on turvassa !!!</w:t>
      </w:r>
    </w:p>
    <w:p>
      <w:r>
        <w:rPr>
          <w:b/>
          <w:u w:val="single"/>
        </w:rPr>
        <w:t xml:space="preserve">196330</w:t>
      </w:r>
    </w:p>
    <w:p>
      <w:r>
        <w:t xml:space="preserve">Ne, jotka äänestävät #Kreenejä, tietävät nyt, että he heittävät kaikki ohjelmapisteensä laidan yli hyvin nopeasti lyhyen ajan kuluttua.</w:t>
      </w:r>
    </w:p>
    <w:p>
      <w:r>
        <w:rPr>
          <w:b/>
          <w:u w:val="single"/>
        </w:rPr>
        <w:t xml:space="preserve">196331</w:t>
      </w:r>
    </w:p>
    <w:p>
      <w:r>
        <w:t xml:space="preserve">@MiataMuc @TeufelsKueche @ericcartmensmum @HelgeThiessen Ja näytän jopa hyvältä alasti sitä tehdessäni!</w:t>
      </w:r>
    </w:p>
    <w:p>
      <w:r>
        <w:rPr>
          <w:b/>
          <w:u w:val="single"/>
        </w:rPr>
        <w:t xml:space="preserve">196332</w:t>
      </w:r>
    </w:p>
    <w:p>
      <w:r>
        <w:t xml:space="preserve">@spdbt Nahles ei ole minulle naisena normaalius.</w:t>
      </w:r>
    </w:p>
    <w:p>
      <w:r>
        <w:rPr>
          <w:b/>
          <w:u w:val="single"/>
        </w:rPr>
        <w:t xml:space="preserve">196333</w:t>
      </w:r>
    </w:p>
    <w:p>
      <w:r>
        <w:t xml:space="preserve">@Bernd_Quart |LBR| Niin minäkin pelkään. Israel ei pelkää ampua A-aseita, ja Yhdysvallat on samaa mieltä.</w:t>
      </w:r>
    </w:p>
    <w:p>
      <w:r>
        <w:rPr>
          <w:b/>
          <w:u w:val="single"/>
        </w:rPr>
        <w:t xml:space="preserve">196334</w:t>
      </w:r>
    </w:p>
    <w:p>
      <w:r>
        <w:t xml:space="preserve">YK:n (@UN) mukaan yli 7000 ihmistä on jo kuollut #Jemenin konfliktissa.</w:t>
      </w:r>
    </w:p>
    <w:p>
      <w:r>
        <w:rPr>
          <w:b/>
          <w:u w:val="single"/>
        </w:rPr>
        <w:t xml:space="preserve">196335</w:t>
      </w:r>
    </w:p>
    <w:p>
      <w:r>
        <w:t xml:space="preserve">@MDR_SAN @DemokratieMeile |LBR| Ja vain 200 rohkeaa, suoraselkäistä saksalaista muistavat AlliertenMördrtruppen uhreja pommikoneissaan.</w:t>
      </w:r>
    </w:p>
    <w:p>
      <w:r>
        <w:rPr>
          <w:b/>
          <w:u w:val="single"/>
        </w:rPr>
        <w:t xml:space="preserve">196336</w:t>
      </w:r>
    </w:p>
    <w:p>
      <w:r>
        <w:t xml:space="preserve">Ulkomaalaisten ja saksalaisten katolilaisten välinen vuorovaikutus seurakunnissamme voi toimia tulevaisuuden rinnakkaiselon moottorina.</w:t>
      </w:r>
    </w:p>
    <w:p>
      <w:r>
        <w:rPr>
          <w:b/>
          <w:u w:val="single"/>
        </w:rPr>
        <w:t xml:space="preserve">196337</w:t>
      </w:r>
    </w:p>
    <w:p>
      <w:r>
        <w:t xml:space="preserve">@jusos Kühnert murtuu selvästi argumentoinnissa eläkeasioissa, Stephan Weil kertoo Kühnertille eläkeasioista ja joutuu torjumaan Juson puheenjohtajan väitteet!</w:t>
      </w:r>
    </w:p>
    <w:p>
      <w:r>
        <w:rPr>
          <w:b/>
          <w:u w:val="single"/>
        </w:rPr>
        <w:t xml:space="preserve">196338</w:t>
      </w:r>
    </w:p>
    <w:p>
      <w:r>
        <w:t xml:space="preserve">Vapaus, turvallisuus ja demokratia Euroopalle ja Saksalle!</w:t>
      </w:r>
    </w:p>
    <w:p>
      <w:r>
        <w:rPr>
          <w:b/>
          <w:u w:val="single"/>
        </w:rPr>
        <w:t xml:space="preserve">196339</w:t>
      </w:r>
    </w:p>
    <w:p>
      <w:r>
        <w:t xml:space="preserve">@Tom174_ @dwarfplanet @RF_WDA @tollversterker Olen suurin fanisi.</w:t>
      </w:r>
    </w:p>
    <w:p>
      <w:r>
        <w:rPr>
          <w:b/>
          <w:u w:val="single"/>
        </w:rPr>
        <w:t xml:space="preserve">196340</w:t>
      </w:r>
    </w:p>
    <w:p>
      <w:r>
        <w:t xml:space="preserve">@KonseqLiberal @Neodeutscher Preussilainen perintö. Aikoinaan Saksan liittovaltion voimakkain valtio.</w:t>
      </w:r>
    </w:p>
    <w:p>
      <w:r>
        <w:rPr>
          <w:b/>
          <w:u w:val="single"/>
        </w:rPr>
        <w:t xml:space="preserve">196341</w:t>
      </w:r>
    </w:p>
    <w:p>
      <w:r>
        <w:t xml:space="preserve">@JoeHellBack @ThomasMichael71 @alexa_jung60 @Tschonka @dasstimmvieh @Mohrenpost En äänestänyt Afd:tä. Mielestäni on kuitenkin hyvä, että se on Saksan liittopäivillä. Mitä oikeuksia olen vaarantanut näin tehdessäni?</w:t>
      </w:r>
    </w:p>
    <w:p>
      <w:r>
        <w:rPr>
          <w:b/>
          <w:u w:val="single"/>
        </w:rPr>
        <w:t xml:space="preserve">196342</w:t>
      </w:r>
    </w:p>
    <w:p>
      <w:r>
        <w:t xml:space="preserve">@Namiimon @CayVL @mountainman1977 @zeitonline Kyllä, nimeä sitten nisäkkäiden sukupuolten ääretön määrä. Ja selitä, mitä biologista tehtävää ne täyttävät.</w:t>
      </w:r>
    </w:p>
    <w:p>
      <w:r>
        <w:rPr>
          <w:b/>
          <w:u w:val="single"/>
        </w:rPr>
        <w:t xml:space="preserve">196343</w:t>
      </w:r>
    </w:p>
    <w:p>
      <w:r>
        <w:t xml:space="preserve">#Lindner #FDP:stä on vain tyhmä puhuja ilman selkärankaa.</w:t>
      </w:r>
    </w:p>
    <w:p>
      <w:r>
        <w:rPr>
          <w:b/>
          <w:u w:val="single"/>
        </w:rPr>
        <w:t xml:space="preserve">196344</w:t>
      </w:r>
    </w:p>
    <w:p>
      <w:r>
        <w:t xml:space="preserve">@spdbt SPD - tähän asti sen nimi oli SCHMAROTZER, PÄDOPHILE und DENUNZIANTEN |LBR| Katsotaan, muuttuuko jotain. Mutta luultavasti ei Nahlesin kanssa</w:t>
      </w:r>
    </w:p>
    <w:p>
      <w:r>
        <w:rPr>
          <w:b/>
          <w:u w:val="single"/>
        </w:rPr>
        <w:t xml:space="preserve">196345</w:t>
      </w:r>
    </w:p>
    <w:p>
      <w:r>
        <w:t xml:space="preserve">@krizzy4peace @Alphawelle @ZDFheute Laillinen perimys valittiin tarkoituksella, jotta kaikki jäsenet otettaisiin mukaan. Muuten heidän olisi pitänyt aloittaa alusta. #Totuus</w:t>
      </w:r>
    </w:p>
    <w:p>
      <w:r>
        <w:rPr>
          <w:b/>
          <w:u w:val="single"/>
        </w:rPr>
        <w:t xml:space="preserve">196346</w:t>
      </w:r>
    </w:p>
    <w:p>
      <w:r>
        <w:t xml:space="preserve">Kansainvälisen oikeuden mukaan: Israelin johto kuolee hirttämällä.</w:t>
      </w:r>
    </w:p>
    <w:p>
      <w:r>
        <w:rPr>
          <w:b/>
          <w:u w:val="single"/>
        </w:rPr>
        <w:t xml:space="preserve">196347</w:t>
      </w:r>
    </w:p>
    <w:p>
      <w:r>
        <w:t xml:space="preserve">@rspctfl @Kischeph @Volker_Beck Ei välittömästi. Olemme jo käyneet pidemmän keskustelun.</w:t>
      </w:r>
    </w:p>
    <w:p>
      <w:r>
        <w:rPr>
          <w:b/>
          <w:u w:val="single"/>
        </w:rPr>
        <w:t xml:space="preserve">196348</w:t>
      </w:r>
    </w:p>
    <w:p>
      <w:r>
        <w:t xml:space="preserve">@MonikaHanutko @krippmarie @ChangeGER |LBR| Jos uudet vaalit järjestetään, AfD pääsee varmasti vaaleihin, mikä on hyvä.</w:t>
      </w:r>
    </w:p>
    <w:p>
      <w:r>
        <w:rPr>
          <w:b/>
          <w:u w:val="single"/>
        </w:rPr>
        <w:t xml:space="preserve">196349</w:t>
      </w:r>
    </w:p>
    <w:p>
      <w:r>
        <w:t xml:space="preserve">@MiataMuc Sitten hän ei herää yöllä ☺</w:t>
      </w:r>
    </w:p>
    <w:p>
      <w:r>
        <w:rPr>
          <w:b/>
          <w:u w:val="single"/>
        </w:rPr>
        <w:t xml:space="preserve">196350</w:t>
      </w:r>
    </w:p>
    <w:p>
      <w:r>
        <w:t xml:space="preserve">@GoeringEckardt Vanhojen puolueiden poliitikkojen nopea sukupuuttoon kuoleminen on todennäköisesti väistämätöntä lastemme tulevaisuuden kannalta.</w:t>
      </w:r>
    </w:p>
    <w:p>
      <w:r>
        <w:rPr>
          <w:b/>
          <w:u w:val="single"/>
        </w:rPr>
        <w:t xml:space="preserve">196351</w:t>
      </w:r>
    </w:p>
    <w:p>
      <w:r>
        <w:t xml:space="preserve">@rspctfl @Volker_Beck Tähän asti ihmiset pelkäsivät, että Mossit tekisivät taas rähinää. Trump ei välitä. Se on hyvä!</w:t>
      </w:r>
    </w:p>
    <w:p>
      <w:r>
        <w:rPr>
          <w:b/>
          <w:u w:val="single"/>
        </w:rPr>
        <w:t xml:space="preserve">196352</w:t>
      </w:r>
    </w:p>
    <w:p>
      <w:r>
        <w:t xml:space="preserve">@El_Mocho2 Periaatteessa en käy kolmannen maailman maissa.</w:t>
      </w:r>
    </w:p>
    <w:p>
      <w:r>
        <w:rPr>
          <w:b/>
          <w:u w:val="single"/>
        </w:rPr>
        <w:t xml:space="preserve">196353</w:t>
      </w:r>
    </w:p>
    <w:p>
      <w:r>
        <w:t xml:space="preserve">@rspctfl @insideworldtramp @ergroovt @houelle_beck @ThomasMichael71 @ksemann2 @DrKassandraPari Ja olette niin fanaattisia, että ette ole valmiita laskemaan alas tämän ideologian symbolia, vaikka teidän pitäisi opettaa faktoja neutraalisti.</w:t>
      </w:r>
    </w:p>
    <w:p>
      <w:r>
        <w:rPr>
          <w:b/>
          <w:u w:val="single"/>
        </w:rPr>
        <w:t xml:space="preserve">196354</w:t>
      </w:r>
    </w:p>
    <w:p>
      <w:r>
        <w:t xml:space="preserve">@hemabe Mielestäni on sallittua raportoida portaalista, jonka otsikossa on sana "harrastushuorat". Se ei ole klikkiotsikkoa eikä Bildin tasoa.</w:t>
      </w:r>
    </w:p>
    <w:p>
      <w:r>
        <w:rPr>
          <w:b/>
          <w:u w:val="single"/>
        </w:rPr>
        <w:t xml:space="preserve">196355</w:t>
      </w:r>
    </w:p>
    <w:p>
      <w:r>
        <w:t xml:space="preserve">@npddde Jos vain tarpeeksi äänestäisi NPD:tä, valtiojuutalainen soluttautunut AfD.</w:t>
      </w:r>
    </w:p>
    <w:p>
      <w:r>
        <w:rPr>
          <w:b/>
          <w:u w:val="single"/>
        </w:rPr>
        <w:t xml:space="preserve">196356</w:t>
      </w:r>
    </w:p>
    <w:p>
      <w:r>
        <w:t xml:space="preserve">Rakkaat ystävät, naurattakaa satrappeja, tuomitkaa heidät, osoittakaa kansalle, että he ovat miehittäviä palvelijoita!</w:t>
      </w:r>
    </w:p>
    <w:p>
      <w:r>
        <w:rPr>
          <w:b/>
          <w:u w:val="single"/>
        </w:rPr>
        <w:t xml:space="preserve">196357</w:t>
      </w:r>
    </w:p>
    <w:p>
      <w:r>
        <w:t xml:space="preserve">Kriittistä mediankäyttöä tarvitaan #FakeNewsia vastaan: mitä on todistettu, kuka on lähde? #BTW17 #vt2017</w:t>
      </w:r>
    </w:p>
    <w:p>
      <w:r>
        <w:rPr>
          <w:b/>
          <w:u w:val="single"/>
        </w:rPr>
        <w:t xml:space="preserve">196358</w:t>
      </w:r>
    </w:p>
    <w:p>
      <w:r>
        <w:t xml:space="preserve">On jo tarpeeksi paha, että minun on taas katsottava juontajaa, jolla on rasvainen tukka ja vanhanaikaiset housut @aktuelleStunde.</w:t>
      </w:r>
    </w:p>
    <w:p>
      <w:r>
        <w:rPr>
          <w:b/>
          <w:u w:val="single"/>
        </w:rPr>
        <w:t xml:space="preserve">196359</w:t>
      </w:r>
    </w:p>
    <w:p>
      <w:r>
        <w:t xml:space="preserve">@TobiasM_28 @Tom174_ @Die_Gruenen Kukaan sotaa pakeneva ei jätä perhettään sota-alueelle.</w:t>
      </w:r>
    </w:p>
    <w:p>
      <w:r>
        <w:rPr>
          <w:b/>
          <w:u w:val="single"/>
        </w:rPr>
        <w:t xml:space="preserve">196360</w:t>
      </w:r>
    </w:p>
    <w:p>
      <w:r>
        <w:t xml:space="preserve">Linkitetyssä lehtiartikkelissa: Israelin vastaisessa mielenosoituksessa (jossa juutalaisten veren = eli minun vereni piti virrata) IS:ää mainostettiin. @TwitterDE</w:t>
      </w:r>
    </w:p>
    <w:p>
      <w:r>
        <w:rPr>
          <w:b/>
          <w:u w:val="single"/>
        </w:rPr>
        <w:t xml:space="preserve">196361</w:t>
      </w:r>
    </w:p>
    <w:p>
      <w:r>
        <w:t xml:space="preserve">Ne, jotka haluavat kieltää kunnioitustyön #koulussa, harrastavat #aikaishäirintää ja vaarantavat #lasten hyvinvoinnin #vt2017</w:t>
      </w:r>
    </w:p>
    <w:p>
      <w:r>
        <w:rPr>
          <w:b/>
          <w:u w:val="single"/>
        </w:rPr>
        <w:t xml:space="preserve">196362</w:t>
      </w:r>
    </w:p>
    <w:p>
      <w:r>
        <w:t xml:space="preserve">@weblump @AlbertBartenst1 @NeudF @IsraelinGermany YK:n kansainvälinen oikeus ei edellytä kolmansien osapuolten suostumusta ollakseen tehokas. Ja arabivaltioiden hyökkäys (sodat) Israelia vastaan oli peruskirjan rikkomus.</w:t>
      </w:r>
    </w:p>
    <w:p>
      <w:r>
        <w:rPr>
          <w:b/>
          <w:u w:val="single"/>
        </w:rPr>
        <w:t xml:space="preserve">196363</w:t>
      </w:r>
    </w:p>
    <w:p>
      <w:r>
        <w:t xml:space="preserve">@FraukePetry mitä mieltä olet George Sorosista? Ja vapaamuurarit !!! ????</w:t>
      </w:r>
    </w:p>
    <w:p>
      <w:r>
        <w:rPr>
          <w:b/>
          <w:u w:val="single"/>
        </w:rPr>
        <w:t xml:space="preserve">196364</w:t>
      </w:r>
    </w:p>
    <w:p>
      <w:r>
        <w:t xml:space="preserve">Joten nyt neiti #Kraft #SPD #NRW täyttää taskunsa myös poliittisesti hän oli häviäjä</w:t>
      </w:r>
    </w:p>
    <w:p>
      <w:r>
        <w:rPr>
          <w:b/>
          <w:u w:val="single"/>
        </w:rPr>
        <w:t xml:space="preserve">196365</w:t>
      </w:r>
    </w:p>
    <w:p>
      <w:r>
        <w:t xml:space="preserve">#lanz ei lukenut sitä uudelleen, ehkä lanz ei osaa lukea ollenkaan.</w:t>
      </w:r>
    </w:p>
    <w:p>
      <w:r>
        <w:rPr>
          <w:b/>
          <w:u w:val="single"/>
        </w:rPr>
        <w:t xml:space="preserve">196366</w:t>
      </w:r>
    </w:p>
    <w:p>
      <w:r>
        <w:t xml:space="preserve">Yhdysvaltojen ja erityisesti itärannikon rappeutunein orja. Laita lippis päähän, jotta sinut tunnistetaan.</w:t>
      </w:r>
    </w:p>
    <w:p>
      <w:r>
        <w:rPr>
          <w:b/>
          <w:u w:val="single"/>
        </w:rPr>
        <w:t xml:space="preserve">196367</w:t>
      </w:r>
    </w:p>
    <w:p>
      <w:r>
        <w:t xml:space="preserve">@StackChipsYT @ThomasMichael71 Loppujen lopuksi olin liittovaltiossa.</w:t>
      </w:r>
    </w:p>
    <w:p>
      <w:r>
        <w:rPr>
          <w:b/>
          <w:u w:val="single"/>
        </w:rPr>
        <w:t xml:space="preserve">196368</w:t>
      </w:r>
    </w:p>
    <w:p>
      <w:r>
        <w:t xml:space="preserve">@MiataMuc @mountainman1977 @sci_fanboi @Tom174_ @Lenasmileey Olen aina pitänyt kissoista.</w:t>
      </w:r>
    </w:p>
    <w:p>
      <w:r>
        <w:rPr>
          <w:b/>
          <w:u w:val="single"/>
        </w:rPr>
        <w:t xml:space="preserve">196369</w:t>
      </w:r>
    </w:p>
    <w:p>
      <w:r>
        <w:t xml:space="preserve">@CSDLeipzig @kathrinott_ @Leipziger_Blatt @Helles_Sachsen #LSVD Saxony on siellä! ✨#csdleipzig</w:t>
      </w:r>
    </w:p>
    <w:p>
      <w:r>
        <w:rPr>
          <w:b/>
          <w:u w:val="single"/>
        </w:rPr>
        <w:t xml:space="preserve">196370</w:t>
      </w:r>
    </w:p>
    <w:p>
      <w:r>
        <w:t xml:space="preserve">Hyvät miehet, vaikka feminismi onkin typerää, niin yhtä typerää on galanttius (naisten auttaminen takkeihin tai tuolien säätäminen).</w:t>
      </w:r>
    </w:p>
    <w:p>
      <w:r>
        <w:rPr>
          <w:b/>
          <w:u w:val="single"/>
        </w:rPr>
        <w:t xml:space="preserve">196371</w:t>
      </w:r>
    </w:p>
    <w:p>
      <w:r>
        <w:t xml:space="preserve">@JoeHellBack @ThomasMichael71 @alexa_jung60 @Tschonka @Gwen_Ny_ @dasstimmvieh @Mohrenpost Käyttäydyt kuin uskonto olisi jotain, jota ei voi hylätä. Jos joku sanoo olevansa muslimi, tiedän jo paljon.</w:t>
      </w:r>
    </w:p>
    <w:p>
      <w:r>
        <w:rPr>
          <w:b/>
          <w:u w:val="single"/>
        </w:rPr>
        <w:t xml:space="preserve">196372</w:t>
      </w:r>
    </w:p>
    <w:p>
      <w:r>
        <w:t xml:space="preserve">@PaulPlotzer Ottaisin mieluummin Gaulandin perseeseeni kuin Nahlesin naamaani...</w:t>
      </w:r>
    </w:p>
    <w:p>
      <w:r>
        <w:rPr>
          <w:b/>
          <w:u w:val="single"/>
        </w:rPr>
        <w:t xml:space="preserve">196373</w:t>
      </w:r>
    </w:p>
    <w:p>
      <w:r>
        <w:t xml:space="preserve">Kun olin 16-vuotias, jaoin NPD:n materiaalia lumessa ja sateessa.</w:t>
      </w:r>
    </w:p>
    <w:p>
      <w:r>
        <w:rPr>
          <w:b/>
          <w:u w:val="single"/>
        </w:rPr>
        <w:t xml:space="preserve">196374</w:t>
      </w:r>
    </w:p>
    <w:p>
      <w:r>
        <w:t xml:space="preserve">Sanotaan, että oli aikoja, jolloin vasemmistolaiset olivat seksin kannattajia. |Voimmeko palata sinne?</w:t>
      </w:r>
    </w:p>
    <w:p>
      <w:r>
        <w:rPr>
          <w:b/>
          <w:u w:val="single"/>
        </w:rPr>
        <w:t xml:space="preserve">196375</w:t>
      </w:r>
    </w:p>
    <w:p>
      <w:r>
        <w:t xml:space="preserve">@Melkami7 @faz_donalphonso Kristityt eivät koskaan hyväksy tätä poikkeavuutta homo, koska Jumalaa vastaan! |Miehen ja naisen välinen avioliitto on Jumalan silmissä normaali ja pätevä.</w:t>
      </w:r>
    </w:p>
    <w:p>
      <w:r>
        <w:rPr>
          <w:b/>
          <w:u w:val="single"/>
        </w:rPr>
        <w:t xml:space="preserve">196376</w:t>
      </w:r>
    </w:p>
    <w:p>
      <w:r>
        <w:t xml:space="preserve">@MiataMuc @mountainman1977 @Bartzissey Homot juovat proseccoa. Opettele se kerrankin!</w:t>
      </w:r>
    </w:p>
    <w:p>
      <w:r>
        <w:rPr>
          <w:b/>
          <w:u w:val="single"/>
        </w:rPr>
        <w:t xml:space="preserve">196377</w:t>
      </w:r>
    </w:p>
    <w:p>
      <w:r>
        <w:t xml:space="preserve">Tänään olen 49-vuotias ja uskon edelleen lakiin ja vapauteen.</w:t>
      </w:r>
    </w:p>
    <w:p>
      <w:r>
        <w:rPr>
          <w:b/>
          <w:u w:val="single"/>
        </w:rPr>
        <w:t xml:space="preserve">196378</w:t>
      </w:r>
    </w:p>
    <w:p>
      <w:r>
        <w:t xml:space="preserve">@Namiimon @CayVL @mountainman1977 @zeitonline Ei, tiede ei tee tässä eroa. Ainoat, jotka tekevät tässä eroa, ovat lesbofeministit ja queer-teoreetikot.</w:t>
      </w:r>
    </w:p>
    <w:p>
      <w:r>
        <w:rPr>
          <w:b/>
          <w:u w:val="single"/>
        </w:rPr>
        <w:t xml:space="preserve">196379</w:t>
      </w:r>
    </w:p>
    <w:p>
      <w:r>
        <w:t xml:space="preserve">@HollsteinM @MatthiasBannas @MonikaHerrmann1 @SZ Vierailu on ainakin tärkeä panos antisemitismin torjunnassa. Yksinään se ei tietenkään immunisoi.</w:t>
      </w:r>
    </w:p>
    <w:p>
      <w:r>
        <w:rPr>
          <w:b/>
          <w:u w:val="single"/>
        </w:rPr>
        <w:t xml:space="preserve">196380</w:t>
      </w:r>
    </w:p>
    <w:p>
      <w:r>
        <w:t xml:space="preserve">selkärangattomat #Vihreät eivät ujostele syyttää #AFD:tä #Jamaikan fiestä!</w:t>
      </w:r>
    </w:p>
    <w:p>
      <w:r>
        <w:rPr>
          <w:b/>
          <w:u w:val="single"/>
        </w:rPr>
        <w:t xml:space="preserve">196381</w:t>
      </w:r>
    </w:p>
    <w:p>
      <w:r>
        <w:t xml:space="preserve">@tagesschau @hubertus_heil Mitä Saksan shamheilgsten-puolueen ehdokas lupaa. Kuka on osa hallitusta? #fucktheGroKo</w:t>
      </w:r>
    </w:p>
    <w:p>
      <w:r>
        <w:rPr>
          <w:b/>
          <w:u w:val="single"/>
        </w:rPr>
        <w:t xml:space="preserve">196382</w:t>
      </w:r>
    </w:p>
    <w:p>
      <w:r>
        <w:t xml:space="preserve">Stasi De Maziere puhuu taas paskaa !!! niin ja ilmoita minulle !!!! Herra Stasi Maziere !!!</w:t>
      </w:r>
    </w:p>
    <w:p>
      <w:r>
        <w:rPr>
          <w:b/>
          <w:u w:val="single"/>
        </w:rPr>
        <w:t xml:space="preserve">196383</w:t>
      </w:r>
    </w:p>
    <w:p>
      <w:r>
        <w:t xml:space="preserve">@DeutschPI |LBR| Merkelin on lähdettävä. Mitä pikemmin, sen parempi.</w:t>
      </w:r>
    </w:p>
    <w:p>
      <w:r>
        <w:rPr>
          <w:b/>
          <w:u w:val="single"/>
        </w:rPr>
        <w:t xml:space="preserve">196384</w:t>
      </w:r>
    </w:p>
    <w:p>
      <w:r>
        <w:t xml:space="preserve">Varoitus! Jokaisen naisen on tiedettävä yksi asia: Jos hän liittyy salafisteihin ja lähtee Syyriaan tai Irakiin, se on varma sopimus kuoleman kanssa. Paluuta ei ole!</w:t>
      </w:r>
    </w:p>
    <w:p>
      <w:r>
        <w:rPr>
          <w:b/>
          <w:u w:val="single"/>
        </w:rPr>
        <w:t xml:space="preserve">196385</w:t>
      </w:r>
    </w:p>
    <w:p>
      <w:r>
        <w:t xml:space="preserve">@faber_christoph @luftspringer Mutta aina ampua paha , paha oikeus!</w:t>
      </w:r>
    </w:p>
    <w:p>
      <w:r>
        <w:rPr>
          <w:b/>
          <w:u w:val="single"/>
        </w:rPr>
        <w:t xml:space="preserve">196386</w:t>
      </w:r>
    </w:p>
    <w:p>
      <w:r>
        <w:t xml:space="preserve">@davidermes Minäkin kannatan. Mutta myös poliitikkojemme mielentila olisi tarkistettava kuukausittain.</w:t>
      </w:r>
    </w:p>
    <w:p>
      <w:r>
        <w:rPr>
          <w:b/>
          <w:u w:val="single"/>
        </w:rPr>
        <w:t xml:space="preserve">196387</w:t>
      </w:r>
    </w:p>
    <w:p>
      <w:r>
        <w:t xml:space="preserve">joten menetän ruokahaluni joka kerta, kun näen lihavan Yvonne #Willicksin #servicezeitistä #WDR:stä</w:t>
      </w:r>
    </w:p>
    <w:p>
      <w:r>
        <w:rPr>
          <w:b/>
          <w:u w:val="single"/>
        </w:rPr>
        <w:t xml:space="preserve">196388</w:t>
      </w:r>
    </w:p>
    <w:p>
      <w:r>
        <w:t xml:space="preserve">Vieraanvaraisuus on tila, jossa ihmiset voivat muuttua. Henri Nouwen</w:t>
      </w:r>
    </w:p>
    <w:p>
      <w:r>
        <w:rPr>
          <w:b/>
          <w:u w:val="single"/>
        </w:rPr>
        <w:t xml:space="preserve">196389</w:t>
      </w:r>
    </w:p>
    <w:p>
      <w:r>
        <w:t xml:space="preserve">@Georg_Pazderski Tämä osoittaa hallituksemme poliitikkojen epäpätevyyden. Nämä ääliöt tarvitsevat tutkimuksen oppiakseen sen, minkä kaikki ovat tienneet jo syyskuusta 2015 lähtien! Sosiaalisten loisten ja lippua heiluttavien ruikuttajien joukko uhkaa akuutisti turvallisuuttamme !!!!</w:t>
      </w:r>
    </w:p>
    <w:p>
      <w:r>
        <w:rPr>
          <w:b/>
          <w:u w:val="single"/>
        </w:rPr>
        <w:t xml:space="preserve">196390</w:t>
      </w:r>
    </w:p>
    <w:p>
      <w:r>
        <w:t xml:space="preserve">Saksalaiset nouskaa ylös! Alas Friedman ja itärannikko! |Vapaus Euroopalle!</w:t>
      </w:r>
    </w:p>
    <w:p>
      <w:r>
        <w:rPr>
          <w:b/>
          <w:u w:val="single"/>
        </w:rPr>
        <w:t xml:space="preserve">196391</w:t>
      </w:r>
    </w:p>
    <w:p>
      <w:r>
        <w:t xml:space="preserve">@Simulacron2 @stefanolix @ZDF Joka tapauksessa huivitiheys naapurustossani on kasvanut tasaisesti jo vuosia.</w:t>
      </w:r>
    </w:p>
    <w:p>
      <w:r>
        <w:rPr>
          <w:b/>
          <w:u w:val="single"/>
        </w:rPr>
        <w:t xml:space="preserve">196392</w:t>
      </w:r>
    </w:p>
    <w:p>
      <w:r>
        <w:t xml:space="preserve">@JoeyGerlach @PeterPa34083139 Ilman muureja, rajoja, ei turvallisuutta, herra Paavi!</w:t>
      </w:r>
    </w:p>
    <w:p>
      <w:r>
        <w:rPr>
          <w:b/>
          <w:u w:val="single"/>
        </w:rPr>
        <w:t xml:space="preserve">196393</w:t>
      </w:r>
    </w:p>
    <w:p>
      <w:r>
        <w:t xml:space="preserve">kuinka tyhmä on #NRW:n #sisäministeri, hän tekee sen hyvin helpoksi itselleen. Haluaako sisäministeri todella pitää meitä hölmöinä - entä lisää poliiseja?</w:t>
      </w:r>
    </w:p>
    <w:p>
      <w:r>
        <w:rPr>
          <w:b/>
          <w:u w:val="single"/>
        </w:rPr>
        <w:t xml:space="preserve">196394</w:t>
      </w:r>
    </w:p>
    <w:p>
      <w:r>
        <w:t xml:space="preserve">Siellä missä kirkolliset laitokset toimivat työnantajina (...) on mahdollisuuksia pakolaisten ammatilliseen etenemiseen.</w:t>
      </w:r>
    </w:p>
    <w:p>
      <w:r>
        <w:rPr>
          <w:b/>
          <w:u w:val="single"/>
        </w:rPr>
        <w:t xml:space="preserve">196395</w:t>
      </w:r>
    </w:p>
    <w:p>
      <w:r>
        <w:t xml:space="preserve">@bernd471 @mollemopp Kirkko herää täällä vasta, kun ensimmäiset pastorit mestataan veitsillä.</w:t>
      </w:r>
    </w:p>
    <w:p>
      <w:r>
        <w:rPr>
          <w:b/>
          <w:u w:val="single"/>
        </w:rPr>
        <w:t xml:space="preserve">196396</w:t>
      </w:r>
    </w:p>
    <w:p>
      <w:r>
        <w:t xml:space="preserve">@Tevsa Kun valtio tuottaa jotain, siitä seuraa aina jotain hyvää. |Historia todistaa sen!</w:t>
      </w:r>
    </w:p>
    <w:p>
      <w:r>
        <w:rPr>
          <w:b/>
          <w:u w:val="single"/>
        </w:rPr>
        <w:t xml:space="preserve">196397</w:t>
      </w:r>
    </w:p>
    <w:p>
      <w:r>
        <w:t xml:space="preserve">@Volker_Herres Ja ilmeisesti myös Sat.1:n aamiaistelevisio.</w:t>
      </w:r>
    </w:p>
    <w:p>
      <w:r>
        <w:rPr>
          <w:b/>
          <w:u w:val="single"/>
        </w:rPr>
        <w:t xml:space="preserve">196398</w:t>
      </w:r>
    </w:p>
    <w:p>
      <w:r>
        <w:t xml:space="preserve">@galdregons @Schalupe Siksi et katso tätä valehtelevaa lehdistön roskaa alunperinkään!</w:t>
      </w:r>
    </w:p>
    <w:p>
      <w:r>
        <w:rPr>
          <w:b/>
          <w:u w:val="single"/>
        </w:rPr>
        <w:t xml:space="preserve">196399</w:t>
      </w:r>
    </w:p>
    <w:p>
      <w:r>
        <w:t xml:space="preserve">#Bundeswehr sanoo, ettei se ollut suoraan osallisena Yhdysvaltain ilmaiskussa #DeirEzZorissa. Kieltäminen näyttää erilaiselta. Outo terrorismin vastainen tehtävä!</w:t>
      </w:r>
    </w:p>
    <w:p>
      <w:r>
        <w:rPr>
          <w:b/>
          <w:u w:val="single"/>
        </w:rPr>
        <w:t xml:space="preserve">196400</w:t>
      </w:r>
    </w:p>
    <w:p>
      <w:r>
        <w:t xml:space="preserve">@Verlierer50 |LBR| Miksi tämä on mahdollista Unkarissa ja muissa EU-maissa? Vain ei täällä?</w:t>
      </w:r>
    </w:p>
    <w:p>
      <w:r>
        <w:rPr>
          <w:b/>
          <w:u w:val="single"/>
        </w:rPr>
        <w:t xml:space="preserve">196401</w:t>
      </w:r>
    </w:p>
    <w:p>
      <w:r>
        <w:t xml:space="preserve">@mhoepflinger |LBR| JÄRJESTELMÄN HUORAT EIVÄT KOSKAAN OLE OLLUT DEMOKRAATTEJA.</w:t>
      </w:r>
    </w:p>
    <w:p>
      <w:r>
        <w:rPr>
          <w:b/>
          <w:u w:val="single"/>
        </w:rPr>
        <w:t xml:space="preserve">196402</w:t>
      </w:r>
    </w:p>
    <w:p>
      <w:r>
        <w:t xml:space="preserve">Miksi muslimit käyttävät huivia? |Koska heillä ei voi olla parasta homoystävää, joka kertoo heille, miten huonolta se näyttää heidän päällään.</w:t>
      </w:r>
    </w:p>
    <w:p>
      <w:r>
        <w:rPr>
          <w:b/>
          <w:u w:val="single"/>
        </w:rPr>
        <w:t xml:space="preserve">196403</w:t>
      </w:r>
    </w:p>
    <w:p>
      <w:r>
        <w:t xml:space="preserve">ilmeisen vähä-älyinen ja kolmannen luokan amatöörinäyttelijä @tilSchweiger haluaa lähteä Saksasta. H U R R A JA CIAO</w:t>
      </w:r>
    </w:p>
    <w:p>
      <w:r>
        <w:rPr>
          <w:b/>
          <w:u w:val="single"/>
        </w:rPr>
        <w:t xml:space="preserve">196404</w:t>
      </w:r>
    </w:p>
    <w:p>
      <w:r>
        <w:t xml:space="preserve">@LarsWinter_ @clydevpg |LBR| Mitä hyötyä pippurisumutteesta on neekerien/arabien joukkoa vastaan?</w:t>
      </w:r>
    </w:p>
    <w:p>
      <w:r>
        <w:rPr>
          <w:b/>
          <w:u w:val="single"/>
        </w:rPr>
        <w:t xml:space="preserve">196405</w:t>
      </w:r>
    </w:p>
    <w:p>
      <w:r>
        <w:t xml:space="preserve">@MartinDomig @vertig0nix @Die_Gruenen Eli periaatteessa voi sanoa, että muslimina oleminen päihittää kaikki muut. |Muslimit ovat lännen suurimpia ideologisia vastustajia, minkä vuoksi vasemmistolaiset suojelevat heitä erityisesti.</w:t>
      </w:r>
    </w:p>
    <w:p>
      <w:r>
        <w:rPr>
          <w:b/>
          <w:u w:val="single"/>
        </w:rPr>
        <w:t xml:space="preserve">196406</w:t>
      </w:r>
    </w:p>
    <w:p>
      <w:r>
        <w:t xml:space="preserve">@oadiakosmos @3rd_stone_f_sun @Shockadin @Schnubb36 @Fjordspringer @gselsbaer @transsimian @AlfredAndPaul @TomBell46959788 @KosmosOadia @druzim @DasEbenbild @_Apuleius @karlrahner_sj @veronikusz @LadyLeliana @VJanusch @HELMA__D @ifw_recht @gbs_org Huomaa, mitä kukin oli kyseessä.Raamatun lainaukset sopivat osoittamaan, millaisia ristiriitoja, julmuuksia, valheita ja ilmeisiä päämääriä raamatullinen kristinusko sisältää. Siitä täällä oli aika ajoin kyse; kristinuskon väärien esitysten tai tarkoituksellisten valheiden esittämisestä.</w:t>
      </w:r>
    </w:p>
    <w:p>
      <w:r>
        <w:rPr>
          <w:b/>
          <w:u w:val="single"/>
        </w:rPr>
        <w:t xml:space="preserve">196407</w:t>
      </w:r>
    </w:p>
    <w:p>
      <w:r>
        <w:t xml:space="preserve">@ZeichenTaten @ThomasMichael71 @mountainman1977 Ja mitä on "reilu maailmankauppa"? Brandenburgin omenat kongolaisen riisin tilalle? Saksalaisia autoja egyptiläisten aseiden tilalle? Kiinalaisia vaatteita amerikkalaisille hampurilaisille?</w:t>
      </w:r>
    </w:p>
    <w:p>
      <w:r>
        <w:rPr>
          <w:b/>
          <w:u w:val="single"/>
        </w:rPr>
        <w:t xml:space="preserve">196408</w:t>
      </w:r>
    </w:p>
    <w:p>
      <w:r>
        <w:t xml:space="preserve">#ekdsynode "Kirkot ovat suurten kulttuuristen konfliktien mikrokosmos". @ChristianeFlori pääpuheessaan Bonnin synodissa.</w:t>
      </w:r>
    </w:p>
    <w:p>
      <w:r>
        <w:rPr>
          <w:b/>
          <w:u w:val="single"/>
        </w:rPr>
        <w:t xml:space="preserve">196409</w:t>
      </w:r>
    </w:p>
    <w:p>
      <w:r>
        <w:t xml:space="preserve">Päivä ilman miehen peppua on menetetty päivä.</w:t>
      </w:r>
    </w:p>
    <w:p>
      <w:r>
        <w:rPr>
          <w:b/>
          <w:u w:val="single"/>
        </w:rPr>
        <w:t xml:space="preserve">196410</w:t>
      </w:r>
    </w:p>
    <w:p>
      <w:r>
        <w:t xml:space="preserve">@petpanther0 Ai niin, Vanha testamentti ei yhtäkkiä olekaan enää osa Raamattua 😈.</w:t>
      </w:r>
    </w:p>
    <w:p>
      <w:r>
        <w:rPr>
          <w:b/>
          <w:u w:val="single"/>
        </w:rPr>
        <w:t xml:space="preserve">196411</w:t>
      </w:r>
    </w:p>
    <w:p>
      <w:r>
        <w:t xml:space="preserve">Se on tragedia, #SPD:hen voi aina luottaa: #Merkel saa #GroKonsa ja pysyy kanslerina. Näin SPD:llä onnistuu pitkällä aikavälillä vain yksi asia: se pääsee eroon itsestään. |LBR| #Project15 #NoGroko #spdbtp18</w:t>
      </w:r>
    </w:p>
    <w:p>
      <w:r>
        <w:rPr>
          <w:b/>
          <w:u w:val="single"/>
        </w:rPr>
        <w:t xml:space="preserve">196412</w:t>
      </w:r>
    </w:p>
    <w:p>
      <w:r>
        <w:t xml:space="preserve">@MeliDeluxe Näytät kauniilta 🤓,satutitko etusormesi?</w:t>
      </w:r>
    </w:p>
    <w:p>
      <w:r>
        <w:rPr>
          <w:b/>
          <w:u w:val="single"/>
        </w:rPr>
        <w:t xml:space="preserve">196413</w:t>
      </w:r>
    </w:p>
    <w:p>
      <w:r>
        <w:t xml:space="preserve">@Berlincopa @Hage_W Ideologia ja katkeruus hämärtävät arvostelukyvyn täydellisen kieltämisen asteelle. Tiedämme tämän vuodelta 1943ff</w:t>
      </w:r>
    </w:p>
    <w:p>
      <w:r>
        <w:rPr>
          <w:b/>
          <w:u w:val="single"/>
        </w:rPr>
        <w:t xml:space="preserve">196414</w:t>
      </w:r>
    </w:p>
    <w:p>
      <w:r>
        <w:t xml:space="preserve">@mountainman1977 @FrankyB122 @MiataMuc @MartinDomig Kukaan ei ota saksalaisia vastaan Merkelin jälkeen.</w:t>
      </w:r>
    </w:p>
    <w:p>
      <w:r>
        <w:rPr>
          <w:b/>
          <w:u w:val="single"/>
        </w:rPr>
        <w:t xml:space="preserve">196415</w:t>
      </w:r>
    </w:p>
    <w:p>
      <w:r>
        <w:t xml:space="preserve">@FeePatzer Se, mitä hänellä oli yllään ja mitä hän oli juonut, on kaikin puolin olennainen kysymys tutkinnan kannalta.</w:t>
      </w:r>
    </w:p>
    <w:p>
      <w:r>
        <w:rPr>
          <w:b/>
          <w:u w:val="single"/>
        </w:rPr>
        <w:t xml:space="preserve">196416</w:t>
      </w:r>
    </w:p>
    <w:p>
      <w:r>
        <w:t xml:space="preserve">@emotiontouch @CaptainCalvinCa @ZDFheute @MartinSchulz @KuehniKev Uneksitko vai oletko niin naiivi, miten SPD:n pitäisi päästä 34%:iin uusissa vaaleissa, veikkaukseni on pikemminkin 15%, jos kohtuuttomuuden pitäisi vallita!</w:t>
      </w:r>
    </w:p>
    <w:p>
      <w:r>
        <w:rPr>
          <w:b/>
          <w:u w:val="single"/>
        </w:rPr>
        <w:t xml:space="preserve">196417</w:t>
      </w:r>
    </w:p>
    <w:p>
      <w:r>
        <w:t xml:space="preserve">@pfarrerpohl kiitos vihjeestä ja kiitos myös rakkaalle autocorrectille ;) #kurhessen</w:t>
      </w:r>
    </w:p>
    <w:p>
      <w:r>
        <w:rPr>
          <w:b/>
          <w:u w:val="single"/>
        </w:rPr>
        <w:t xml:space="preserve">196418</w:t>
      </w:r>
    </w:p>
    <w:p>
      <w:r>
        <w:t xml:space="preserve">@DeutschPI Milloin ruotsalais-pohjoismaiset (viikingit) puhkeavat vihdoin kauluksensa?</w:t>
      </w:r>
    </w:p>
    <w:p>
      <w:r>
        <w:rPr>
          <w:b/>
          <w:u w:val="single"/>
        </w:rPr>
        <w:t xml:space="preserve">196419</w:t>
      </w:r>
    </w:p>
    <w:p>
      <w:r>
        <w:t xml:space="preserve">@DigiWomenDE @KonstanzeGKiel Vaikuttavaa: asiallinen, valmisteltu, tutkiva. Palkinnon arvoinen.</w:t>
      </w:r>
    </w:p>
    <w:p>
      <w:r>
        <w:rPr>
          <w:b/>
          <w:u w:val="single"/>
        </w:rPr>
        <w:t xml:space="preserve">196420</w:t>
      </w:r>
    </w:p>
    <w:p>
      <w:r>
        <w:t xml:space="preserve">@Goldthroat Aivan. Mikään ei toimi ilman rajaa.</w:t>
      </w:r>
    </w:p>
    <w:p>
      <w:r>
        <w:rPr>
          <w:b/>
          <w:u w:val="single"/>
        </w:rPr>
        <w:t xml:space="preserve">196421</w:t>
      </w:r>
    </w:p>
    <w:p>
      <w:r>
        <w:t xml:space="preserve">@KonseqLiberal Ainakaan et sano "ei" kautta linjan :)</w:t>
      </w:r>
    </w:p>
    <w:p>
      <w:r>
        <w:rPr>
          <w:b/>
          <w:u w:val="single"/>
        </w:rPr>
        <w:t xml:space="preserve">196422</w:t>
      </w:r>
    </w:p>
    <w:p>
      <w:r>
        <w:t xml:space="preserve">@stefanolix @IvyandWoe Naisten oikeuksia varten ei tarvitse olla feministi. Ja puhun feminismistä länsimaissa. Tämä on ideologinen.</w:t>
      </w:r>
    </w:p>
    <w:p>
      <w:r>
        <w:rPr>
          <w:b/>
          <w:u w:val="single"/>
        </w:rPr>
        <w:t xml:space="preserve">196423</w:t>
      </w:r>
    </w:p>
    <w:p>
      <w:r>
        <w:t xml:space="preserve">Tiesitkö? YK:n pakolaisasiain päävaltuutettu on tukenut yhden vuoden aikana 709 000 irakilaista siirtymään joutunutta, kotiseudultaan palannutta ja vastaanottavien yhteisöjen väestöä Mosulissa ja sen ympäristössä.</w:t>
      </w:r>
    </w:p>
    <w:p>
      <w:r>
        <w:rPr>
          <w:b/>
          <w:u w:val="single"/>
        </w:rPr>
        <w:t xml:space="preserve">196424</w:t>
      </w:r>
    </w:p>
    <w:p>
      <w:r>
        <w:t xml:space="preserve">@ZeichenTaten @ThomasMichael71 @mountainman1977 Ja mitä ehdotat nyt?</w:t>
      </w:r>
    </w:p>
    <w:p>
      <w:r>
        <w:rPr>
          <w:b/>
          <w:u w:val="single"/>
        </w:rPr>
        <w:t xml:space="preserve">196425</w:t>
      </w:r>
    </w:p>
    <w:p>
      <w:r>
        <w:t xml:space="preserve">Feminismissä on se hassu puoli, että se vahvistaa kaikki naisia koskevat negatiiviset stereotypiat ☺.</w:t>
      </w:r>
    </w:p>
    <w:p>
      <w:r>
        <w:rPr>
          <w:b/>
          <w:u w:val="single"/>
        </w:rPr>
        <w:t xml:space="preserve">196426</w:t>
      </w:r>
    </w:p>
    <w:p>
      <w:r>
        <w:t xml:space="preserve">Nyt koulutukseltaan vajavainen luuseri @MartinSchulz riskeeraa läskihuulen - kuinka naurettavaa se on #SPD?</w:t>
      </w:r>
    </w:p>
    <w:p>
      <w:r>
        <w:rPr>
          <w:b/>
          <w:u w:val="single"/>
        </w:rPr>
        <w:t xml:space="preserve">196427</w:t>
      </w:r>
    </w:p>
    <w:p>
      <w:r>
        <w:t xml:space="preserve">Ja typerät saksalaiset/hallitus ja hyväksyjät hyväksyvät vapaaehtoisesti ulkomaalaiset itsetuhoiksi.Uskomatonta.</w:t>
      </w:r>
    </w:p>
    <w:p>
      <w:r>
        <w:rPr>
          <w:b/>
          <w:u w:val="single"/>
        </w:rPr>
        <w:t xml:space="preserve">196428</w:t>
      </w:r>
    </w:p>
    <w:p>
      <w:r>
        <w:t xml:space="preserve">@Ralf_Stegner Matkalla keittiöön hakemaan snapsia nielaistakseni erittäin huonot #selvitysneuvottelut ja toivon, että SPD:n puoluekokous estää tämän. |LBR| @spdde @jusos</w:t>
      </w:r>
    </w:p>
    <w:p>
      <w:r>
        <w:rPr>
          <w:b/>
          <w:u w:val="single"/>
        </w:rPr>
        <w:t xml:space="preserve">196429</w:t>
      </w:r>
    </w:p>
    <w:p>
      <w:r>
        <w:t xml:space="preserve">@Dirk_Thesenvitz @EKDjugend Taas käynnissä. 😊 Kiitos, että kerroit meille!</w:t>
      </w:r>
    </w:p>
    <w:p>
      <w:r>
        <w:rPr>
          <w:b/>
          <w:u w:val="single"/>
        </w:rPr>
        <w:t xml:space="preserve">196430</w:t>
      </w:r>
    </w:p>
    <w:p>
      <w:r>
        <w:t xml:space="preserve">Heittäkää kaikki islamistit, vihreät ja vasemmistolaiset ulos Saksasta !!!! Se siitä !!!</w:t>
      </w:r>
    </w:p>
    <w:p>
      <w:r>
        <w:rPr>
          <w:b/>
          <w:u w:val="single"/>
        </w:rPr>
        <w:t xml:space="preserve">196431</w:t>
      </w:r>
    </w:p>
    <w:p>
      <w:r>
        <w:t xml:space="preserve">@stefanolix On hämmästyttävää, miten tietämätön voi olla jopa internetin aikakaudella.</w:t>
      </w:r>
    </w:p>
    <w:p>
      <w:r>
        <w:rPr>
          <w:b/>
          <w:u w:val="single"/>
        </w:rPr>
        <w:t xml:space="preserve">196432</w:t>
      </w:r>
    </w:p>
    <w:p>
      <w:r>
        <w:t xml:space="preserve">@MonikaHanutko @krippmarie @ChangeGER |LBR| Sitten AfD tai jopa NPD pääsee liittopäiville. Toivottavasti.</w:t>
      </w:r>
    </w:p>
    <w:p>
      <w:r>
        <w:rPr>
          <w:b/>
          <w:u w:val="single"/>
        </w:rPr>
        <w:t xml:space="preserve">196433</w:t>
      </w:r>
    </w:p>
    <w:p>
      <w:r>
        <w:t xml:space="preserve">@Sakoelabo @Padit1337 @SawsanChebli Nah, itse asiassa on traagista, että jopa kohteliaisuuksia pidetään nykyään epäkunnioittavina.</w:t>
      </w:r>
    </w:p>
    <w:p>
      <w:r>
        <w:rPr>
          <w:b/>
          <w:u w:val="single"/>
        </w:rPr>
        <w:t xml:space="preserve">196434</w:t>
      </w:r>
    </w:p>
    <w:p>
      <w:r>
        <w:t xml:space="preserve">Sveitsi on esikuvamme! Nyt taistellaan!</w:t>
      </w:r>
    </w:p>
    <w:p>
      <w:r>
        <w:rPr>
          <w:b/>
          <w:u w:val="single"/>
        </w:rPr>
        <w:t xml:space="preserve">196435</w:t>
      </w:r>
    </w:p>
    <w:p>
      <w:r>
        <w:t xml:space="preserve">Mitä turvapaikanhakijoiden on muutenkaan tehtävä ruokapankissa? Eivätkö he saa täysihoitoa turvapaikkakeskuksessa?</w:t>
      </w:r>
    </w:p>
    <w:p>
      <w:r>
        <w:rPr>
          <w:b/>
          <w:u w:val="single"/>
        </w:rPr>
        <w:t xml:space="preserve">196436</w:t>
      </w:r>
    </w:p>
    <w:p>
      <w:r>
        <w:t xml:space="preserve">@Helheimer Kyllä, mutta sinä olet jo vanha.</w:t>
      </w:r>
    </w:p>
    <w:p>
      <w:r>
        <w:rPr>
          <w:b/>
          <w:u w:val="single"/>
        </w:rPr>
        <w:t xml:space="preserve">196437</w:t>
      </w:r>
    </w:p>
    <w:p>
      <w:r>
        <w:t xml:space="preserve">Missä te unionin porvarilliset voimat olette, jotka nostatte äänensä Merkelin ja vihreiden barbaarisuutta vastaan?</w:t>
      </w:r>
    </w:p>
    <w:p>
      <w:r>
        <w:rPr>
          <w:b/>
          <w:u w:val="single"/>
        </w:rPr>
        <w:t xml:space="preserve">196438</w:t>
      </w:r>
    </w:p>
    <w:p>
      <w:r>
        <w:t xml:space="preserve">@b_schaefers @BischofGebhard @kathkirche Se on todellinen (tarkistimme asian lehdistötoimistosta), tietojemme mukaan myös lehdistötoimisto käyttää tiliä. /fxn</w:t>
      </w:r>
    </w:p>
    <w:p>
      <w:r>
        <w:rPr>
          <w:b/>
          <w:u w:val="single"/>
        </w:rPr>
        <w:t xml:space="preserve">196439</w:t>
      </w:r>
    </w:p>
    <w:p>
      <w:r>
        <w:t xml:space="preserve">@lawyerberlin @AfD Vanhojen vittumaisten ja korruptoituneiden puolueiden kanssa perse on tulessa. He valitsevat jopa mustan rahan rikollisen.</w:t>
      </w:r>
    </w:p>
    <w:p>
      <w:r>
        <w:rPr>
          <w:b/>
          <w:u w:val="single"/>
        </w:rPr>
        <w:t xml:space="preserve">196440</w:t>
      </w:r>
    </w:p>
    <w:p>
      <w:r>
        <w:t xml:space="preserve">@petpanther0 Mitkä ovat syntisten rangaistukset UT:ssa?</w:t>
      </w:r>
    </w:p>
    <w:p>
      <w:r>
        <w:rPr>
          <w:b/>
          <w:u w:val="single"/>
        </w:rPr>
        <w:t xml:space="preserve">196441</w:t>
      </w:r>
    </w:p>
    <w:p>
      <w:r>
        <w:t xml:space="preserve">Mutta ole kova ja armoton! Älkää koskaan unohtako, mitä edustatte!</w:t>
      </w:r>
    </w:p>
    <w:p>
      <w:r>
        <w:rPr>
          <w:b/>
          <w:u w:val="single"/>
        </w:rPr>
        <w:t xml:space="preserve">196442</w:t>
      </w:r>
    </w:p>
    <w:p>
      <w:r>
        <w:t xml:space="preserve">Missä täällä on tutkittuja loistavia lakimiehiä ???!!!!</w:t>
      </w:r>
    </w:p>
    <w:p>
      <w:r>
        <w:rPr>
          <w:b/>
          <w:u w:val="single"/>
        </w:rPr>
        <w:t xml:space="preserve">196443</w:t>
      </w:r>
    </w:p>
    <w:p>
      <w:r>
        <w:t xml:space="preserve">Koko luomakunta on Jumalan kaunista kirjoitusta, eikä hänen kirjoituksessaan ole yhtään merkityksetöntä merkkiä. Ernesto Cardenal</w:t>
      </w:r>
    </w:p>
    <w:p>
      <w:r>
        <w:rPr>
          <w:b/>
          <w:u w:val="single"/>
        </w:rPr>
        <w:t xml:space="preserve">196444</w:t>
      </w:r>
    </w:p>
    <w:p>
      <w:r>
        <w:t xml:space="preserve">@AfD_Bund @peppermind Gauland ok. Mutta lesbo ei.</w:t>
      </w:r>
    </w:p>
    <w:p>
      <w:r>
        <w:rPr>
          <w:b/>
          <w:u w:val="single"/>
        </w:rPr>
        <w:t xml:space="preserve">196445</w:t>
      </w:r>
    </w:p>
    <w:p>
      <w:r>
        <w:t xml:space="preserve">#taffin juontaja esittelee itsensä päivittäin silmissäni kuin lutka #ProSieben</w:t>
      </w:r>
    </w:p>
    <w:p>
      <w:r>
        <w:rPr>
          <w:b/>
          <w:u w:val="single"/>
        </w:rPr>
        <w:t xml:space="preserve">196446</w:t>
      </w:r>
    </w:p>
    <w:p>
      <w:r>
        <w:t xml:space="preserve">#Böhmermann on säälittävä, häneltä puuttuu rohkeus Muhammed-karikatyyriin, hän voi vain vihata kristittyjä. #laferlichterluther</w:t>
      </w:r>
    </w:p>
    <w:p>
      <w:r>
        <w:rPr>
          <w:b/>
          <w:u w:val="single"/>
        </w:rPr>
        <w:t xml:space="preserve">196447</w:t>
      </w:r>
    </w:p>
    <w:p>
      <w:r>
        <w:t xml:space="preserve">@focusonline |LBR| Saksan iskelmäkulttuurin petturi tämä ääliö.</w:t>
      </w:r>
    </w:p>
    <w:p>
      <w:r>
        <w:rPr>
          <w:b/>
          <w:u w:val="single"/>
        </w:rPr>
        <w:t xml:space="preserve">196448</w:t>
      </w:r>
    </w:p>
    <w:p>
      <w:r>
        <w:t xml:space="preserve">Kunnioitus @fdp:lle ja @c_lindnerille siitä, että he ovat sietäneet vihreitä samassa huoneessa 5 viikkoa ilman, että he ovat heittäytyneet ulos ikkunasta.</w:t>
      </w:r>
    </w:p>
    <w:p>
      <w:r>
        <w:rPr>
          <w:b/>
          <w:u w:val="single"/>
        </w:rPr>
        <w:t xml:space="preserve">196449</w:t>
      </w:r>
    </w:p>
    <w:p>
      <w:r>
        <w:t xml:space="preserve">@RegSpeaker Vielä enemmän pitää hävetä, että sinulla on näin perseestä ja tekopyhä hallitus !!!!</w:t>
      </w:r>
    </w:p>
    <w:p>
      <w:r>
        <w:rPr>
          <w:b/>
          <w:u w:val="single"/>
        </w:rPr>
        <w:t xml:space="preserve">196450</w:t>
      </w:r>
    </w:p>
    <w:p>
      <w:r>
        <w:t xml:space="preserve">Enemmistö haluaa nähdä Merkelin taas liittokanslerina''?!!!! |Ei voi olla niin, että enemmistö on niin tyhmä ????</w:t>
      </w:r>
    </w:p>
    <w:p>
      <w:r>
        <w:rPr>
          <w:b/>
          <w:u w:val="single"/>
        </w:rPr>
        <w:t xml:space="preserve">196451</w:t>
      </w:r>
    </w:p>
    <w:p>
      <w:r>
        <w:t xml:space="preserve">Jenkkien palvelijat eivät välty rangaistukseltaan!</w:t>
      </w:r>
    </w:p>
    <w:p>
      <w:r>
        <w:rPr>
          <w:b/>
          <w:u w:val="single"/>
        </w:rPr>
        <w:t xml:space="preserve">196452</w:t>
      </w:r>
    </w:p>
    <w:p>
      <w:r>
        <w:t xml:space="preserve">@gerhard_mangott @RebHarms @fbrantner Onko ja mitä SPD saavuttaa huomenna tilanteeseensa? Sen sijaan, että uudistumme 4 vuodeksi ja palaamme sitten (mahdollisesti)?</w:t>
      </w:r>
    </w:p>
    <w:p>
      <w:r>
        <w:rPr>
          <w:b/>
          <w:u w:val="single"/>
        </w:rPr>
        <w:t xml:space="preserve">196453</w:t>
      </w:r>
    </w:p>
    <w:p>
      <w:r>
        <w:t xml:space="preserve">@DerDoktorant Lausunto on minulle joka tapauksessa selvä. |En tietenkään tiedä, onko väite totta.</w:t>
      </w:r>
    </w:p>
    <w:p>
      <w:r>
        <w:rPr>
          <w:b/>
          <w:u w:val="single"/>
        </w:rPr>
        <w:t xml:space="preserve">196454</w:t>
      </w:r>
    </w:p>
    <w:p>
      <w:r>
        <w:t xml:space="preserve">@oadiakosmos @Shockadin @Fjordspringer @Schnubb36 @gselsbaer @transsimian @3rd_stone_f_sun @AlfredAndPaul @TomBell46959788 @KosmosOadia @druzim @TheEbenbild @_Apuleius @karlrahner_sj @veronikusz @LadyLeliana @VJanusch @HELMA__D @ifw_recht @gbs_org Ensinnäkin, edellä mainituista rajoituksista huolimatta "elämänlaatusi" on nykyään paljon parempi kuin se olisi ilman tieteellisiä saavutuksia. Geenitekniikka ja tekoäly lisäävät elämänlaatuamme entisestään. ...</w:t>
      </w:r>
    </w:p>
    <w:p>
      <w:r>
        <w:rPr>
          <w:b/>
          <w:u w:val="single"/>
        </w:rPr>
        <w:t xml:space="preserve">196455</w:t>
      </w:r>
    </w:p>
    <w:p>
      <w:r>
        <w:t xml:space="preserve">#Fakta: Joka 113. henkilö on joko turvapaikanhakija, maan sisällä siirtymään joutunut henkilö tai pakolainen.</w:t>
      </w:r>
    </w:p>
    <w:p>
      <w:r>
        <w:rPr>
          <w:b/>
          <w:u w:val="single"/>
        </w:rPr>
        <w:t xml:space="preserve">196456</w:t>
      </w:r>
    </w:p>
    <w:p>
      <w:r>
        <w:t xml:space="preserve">@jutta_ditfurth pakolaiskriisi on Syyriassa ja sen ympäristössä, mutta ei täällä.</w:t>
      </w:r>
    </w:p>
    <w:p>
      <w:r>
        <w:rPr>
          <w:b/>
          <w:u w:val="single"/>
        </w:rPr>
        <w:t xml:space="preserve">196457</w:t>
      </w:r>
    </w:p>
    <w:p>
      <w:r>
        <w:t xml:space="preserve">@rspctfl @innerworldtramp @ThomasMichael71 @houelle_beck @ergroovt @ksemann2 @DrKassandraPari Toistan: Mitä mieltä olet profeetta Muhammedista?</w:t>
      </w:r>
    </w:p>
    <w:p>
      <w:r>
        <w:rPr>
          <w:b/>
          <w:u w:val="single"/>
        </w:rPr>
        <w:t xml:space="preserve">196458</w:t>
      </w:r>
    </w:p>
    <w:p>
      <w:r>
        <w:t xml:space="preserve">@vmedick @fdp @spdde Mutta se, että hän leikkii tällä #Anti-Merkel-tunnelmalla, on ollut hyvin suoraviivaista hänen kanssaan jo pitkään. Hän kalastaa kaukana oikealla. Vain sanallisesti tyylikkäämpi.</w:t>
      </w:r>
    </w:p>
    <w:p>
      <w:r>
        <w:rPr>
          <w:b/>
          <w:u w:val="single"/>
        </w:rPr>
        <w:t xml:space="preserve">196459</w:t>
      </w:r>
    </w:p>
    <w:p>
      <w:r>
        <w:t xml:space="preserve">Ihmiskauppiaat eivät saa päättää, kuka tulee Eurooppaan. Kaikki kimpoaa tästä lyhyestä lauseesta. Vaikka Trittin ja #Maischberger yrittäisivät kuinka kovasti.</w:t>
      </w:r>
    </w:p>
    <w:p>
      <w:r>
        <w:rPr>
          <w:b/>
          <w:u w:val="single"/>
        </w:rPr>
        <w:t xml:space="preserve">196460</w:t>
      </w:r>
    </w:p>
    <w:p>
      <w:r>
        <w:t xml:space="preserve">@hugresch @saltomentale Olen kerrankin samaa mieltä kanssasi, mutta se on saanut selvästi erilaisen laadun.</w:t>
      </w:r>
    </w:p>
    <w:p>
      <w:r>
        <w:rPr>
          <w:b/>
          <w:u w:val="single"/>
        </w:rPr>
        <w:t xml:space="preserve">196461</w:t>
      </w:r>
    </w:p>
    <w:p>
      <w:r>
        <w:t xml:space="preserve">En ymmärrä, miksi #karkotuksista uutisoidaan niin laajasti paikallisessa ajassa. Niiden, joilla ei ole oikeutta, on lähdettävä #WDR</w:t>
      </w:r>
    </w:p>
    <w:p>
      <w:r>
        <w:rPr>
          <w:b/>
          <w:u w:val="single"/>
        </w:rPr>
        <w:t xml:space="preserve">196462</w:t>
      </w:r>
    </w:p>
    <w:p>
      <w:r>
        <w:t xml:space="preserve">Ja tietysti kotimaan suojelu. Yksikään maahanmuuttaja, olipa kyseessä eläin tai ihminen, ei vahingoita luonnossa.</w:t>
      </w:r>
    </w:p>
    <w:p>
      <w:r>
        <w:rPr>
          <w:b/>
          <w:u w:val="single"/>
        </w:rPr>
        <w:t xml:space="preserve">196463</w:t>
      </w:r>
    </w:p>
    <w:p>
      <w:r>
        <w:t xml:space="preserve">@Vergwohlrumpler ja Münsterissä ei ole Palmeria! siksi #Tübingenin tulos ei voi johtua Palmerista.</w:t>
      </w:r>
    </w:p>
    <w:p>
      <w:r>
        <w:rPr>
          <w:b/>
          <w:u w:val="single"/>
        </w:rPr>
        <w:t xml:space="preserve">196464</w:t>
      </w:r>
    </w:p>
    <w:p>
      <w:r>
        <w:t xml:space="preserve">@Plischkewolfga1 Miksi sinun täytyy kommunikoida olemattoman olennon kanssa ollenkaan?</w:t>
      </w:r>
    </w:p>
    <w:p>
      <w:r>
        <w:rPr>
          <w:b/>
          <w:u w:val="single"/>
        </w:rPr>
        <w:t xml:space="preserve">196465</w:t>
      </w:r>
    </w:p>
    <w:p>
      <w:r>
        <w:t xml:space="preserve">@NetReaper HartzIV-vastaanottajat asuvat Berliinin trendikkäissä kaupunginosissa? Berliinin trendikkäistä kaupunginosista?</w:t>
      </w:r>
    </w:p>
    <w:p>
      <w:r>
        <w:rPr>
          <w:b/>
          <w:u w:val="single"/>
        </w:rPr>
        <w:t xml:space="preserve">196466</w:t>
      </w:r>
    </w:p>
    <w:p>
      <w:r>
        <w:t xml:space="preserve">a #Tatort painetun makkaran kanssa #Saalfeld ei mene ollenkaan #ARD</w:t>
      </w:r>
    </w:p>
    <w:p>
      <w:r>
        <w:rPr>
          <w:b/>
          <w:u w:val="single"/>
        </w:rPr>
        <w:t xml:space="preserve">196467</w:t>
      </w:r>
    </w:p>
    <w:p>
      <w:r>
        <w:t xml:space="preserve">Bernd Althusmannilla näyttää olevan todellista statusta, harmi että hänet nähdään vasta nyt kansallisessa televisiossa. #LTWNDS17</w:t>
      </w:r>
    </w:p>
    <w:p>
      <w:r>
        <w:rPr>
          <w:b/>
          <w:u w:val="single"/>
        </w:rPr>
        <w:t xml:space="preserve">196468</w:t>
      </w:r>
    </w:p>
    <w:p>
      <w:r>
        <w:t xml:space="preserve">.@NBI_ffm "Jos #perustulo toteutuisi, uusliberaalit olisivat saavuttaneet päätavoitteensa: #hyvinvointivaltion murskaamisen ...""</w:t>
      </w:r>
    </w:p>
    <w:p>
      <w:r>
        <w:rPr>
          <w:b/>
          <w:u w:val="single"/>
        </w:rPr>
        <w:t xml:space="preserve">196469</w:t>
      </w:r>
    </w:p>
    <w:p>
      <w:r>
        <w:t xml:space="preserve">@IrisBuecker @krippmarie |LBR| Tämä tarkoittaa joulumarkkinoita = hengenvaara tai konsertteja, demoja, jalkapalloa kaikissa suurissa tapahtumissa.</w:t>
      </w:r>
    </w:p>
    <w:p>
      <w:r>
        <w:rPr>
          <w:b/>
          <w:u w:val="single"/>
        </w:rPr>
        <w:t xml:space="preserve">196470</w:t>
      </w:r>
    </w:p>
    <w:p>
      <w:r>
        <w:t xml:space="preserve">@flyingtomoon @mortimer_niels @yourtherapist Kyllä. Hyväksyn sen tosiasian, että sukupuolentutkimus on feminismin jälkikasvu, ideologista roskaa ilman falsifioitavuutta, ja sen väite ei ole tutkia yhteiskuntaa vaan muuttaa sitä.</w:t>
      </w:r>
    </w:p>
    <w:p>
      <w:r>
        <w:rPr>
          <w:b/>
          <w:u w:val="single"/>
        </w:rPr>
        <w:t xml:space="preserve">196471</w:t>
      </w:r>
    </w:p>
    <w:p>
      <w:r>
        <w:t xml:space="preserve">@robbatt @landesbischof Anteeksi. Teimme virheen. Kyseessä on tietenkin vuosi 1995. Kiitos, että huomautitte siitä.</w:t>
      </w:r>
    </w:p>
    <w:p>
      <w:r>
        <w:rPr>
          <w:b/>
          <w:u w:val="single"/>
        </w:rPr>
        <w:t xml:space="preserve">196472</w:t>
      </w:r>
    </w:p>
    <w:p>
      <w:r>
        <w:t xml:space="preserve">valittaa Balin turisteista, kun show #henkilökunta on yksi suurimmista kärpäsistä #pro7</w:t>
      </w:r>
    </w:p>
    <w:p>
      <w:r>
        <w:rPr>
          <w:b/>
          <w:u w:val="single"/>
        </w:rPr>
        <w:t xml:space="preserve">196473</w:t>
      </w:r>
    </w:p>
    <w:p>
      <w:r>
        <w:t xml:space="preserve">Kuten odotettua, lihava #Yvonne #Willicks ajattelee vain syömistä uudelleen #WDR</w:t>
      </w:r>
    </w:p>
    <w:p>
      <w:r>
        <w:rPr>
          <w:b/>
          <w:u w:val="single"/>
        </w:rPr>
        <w:t xml:space="preserve">196474</w:t>
      </w:r>
    </w:p>
    <w:p>
      <w:r>
        <w:t xml:space="preserve">Voi pojat.... En ikinä tule liittymään Merkelin hallitukseen, niinhän Martin Schulz sanoi! Nyt hän EI sano sitä enää #ZDF:ssä..... |LBR| @spdde</w:t>
      </w:r>
    </w:p>
    <w:p>
      <w:r>
        <w:rPr>
          <w:b/>
          <w:u w:val="single"/>
        </w:rPr>
        <w:t xml:space="preserve">196475</w:t>
      </w:r>
    </w:p>
    <w:p>
      <w:r>
        <w:t xml:space="preserve">@stefanolix @StefanSasse @Metaliberal Julkisoikeus on sama kuin "valtion omistama".</w:t>
      </w:r>
    </w:p>
    <w:p>
      <w:r>
        <w:rPr>
          <w:b/>
          <w:u w:val="single"/>
        </w:rPr>
        <w:t xml:space="preserve">196476</w:t>
      </w:r>
    </w:p>
    <w:p>
      <w:r>
        <w:t xml:space="preserve">Sisaret ja veljet: |LBR| Iloitkaa kaikkina aikoina! Rukoilkaa lakkaamatta! Kiittäkää kaikesta, sillä sitä Jumala haluaa teiltä, jotka kuulutte Kristukseen Jeesukseen. Älkää sammuttako Henkeä! Älkää halveksiko profeetallista puhetta! Tutkikaa kaikki ja pitäkää se, mikä on hyvää! Tess 5 15-21</w:t>
      </w:r>
    </w:p>
    <w:p>
      <w:r>
        <w:rPr>
          <w:b/>
          <w:u w:val="single"/>
        </w:rPr>
        <w:t xml:space="preserve">196477</w:t>
      </w:r>
    </w:p>
    <w:p>
      <w:r>
        <w:t xml:space="preserve">@sanddrn Tämä on tietysti erittäin nokkela sosiaalipsykologinen teoria, joka kannattaa erottaa Noellen CDU-olemuksesta.</w:t>
      </w:r>
    </w:p>
    <w:p>
      <w:r>
        <w:rPr>
          <w:b/>
          <w:u w:val="single"/>
        </w:rPr>
        <w:t xml:space="preserve">196478</w:t>
      </w:r>
    </w:p>
    <w:p>
      <w:r>
        <w:t xml:space="preserve">Olin tänään Frankfurtissa päärautatieasemalla ja katselin turvapaikanhakijoita, pääasiassa miehiä.</w:t>
      </w:r>
    </w:p>
    <w:p>
      <w:r>
        <w:rPr>
          <w:b/>
          <w:u w:val="single"/>
        </w:rPr>
        <w:t xml:space="preserve">196479</w:t>
      </w:r>
    </w:p>
    <w:p>
      <w:r>
        <w:t xml:space="preserve">@StackChipsYT @ichbinmuckmuck @tonino85 Monet homot pitävät vihreitä ja islamia hienoina ja nauttivat naisten läsnäolosta juoruillakseen. |Kysy minulta joskus 😎</w:t>
      </w:r>
    </w:p>
    <w:p>
      <w:r>
        <w:rPr>
          <w:b/>
          <w:u w:val="single"/>
        </w:rPr>
        <w:t xml:space="preserve">196480</w:t>
      </w:r>
    </w:p>
    <w:p>
      <w:r>
        <w:t xml:space="preserve">@Ave_Platon Vuoropuhelulla en tarkoita kaveripiiriä tai auttamista jne. Vuoropuhelu tarkoittaa keskustelukanavan pitämistä auki. Mielestäni kansainvälisissä suhteissa on aina kyettävä vuoropuheluun. Olen todella selvillä Erdoganista ja Turkista, ja mielestäni tarvitaan selkeää linjaa.</w:t>
      </w:r>
    </w:p>
    <w:p>
      <w:r>
        <w:rPr>
          <w:b/>
          <w:u w:val="single"/>
        </w:rPr>
        <w:t xml:space="preserve">196481</w:t>
      </w:r>
    </w:p>
    <w:p>
      <w:r>
        <w:t xml:space="preserve">@AuswaertigesAmt @sigmargabriel Siellä hän voi taas teeskennellä ja ahmia itsensä ilmaiseksi.</w:t>
      </w:r>
    </w:p>
    <w:p>
      <w:r>
        <w:rPr>
          <w:b/>
          <w:u w:val="single"/>
        </w:rPr>
        <w:t xml:space="preserve">196482</w:t>
      </w:r>
    </w:p>
    <w:p>
      <w:r>
        <w:t xml:space="preserve">@Resistance_OW Sinun sanasi Jumalan korvaan. toivottavasti sitten Schlafmichel toimii myös kansansa puolesta.</w:t>
      </w:r>
    </w:p>
    <w:p>
      <w:r>
        <w:rPr>
          <w:b/>
          <w:u w:val="single"/>
        </w:rPr>
        <w:t xml:space="preserve">196483</w:t>
      </w:r>
    </w:p>
    <w:p>
      <w:r>
        <w:t xml:space="preserve">@Mama_works @annika_schach @herr_unbekannnt Amazing. Miten päädyit sitten politiikkaan? Huolimatta kaikesta syrjinnästä, joka tekee muiden naisten pääsyn poliitikoiksi mahdottomaksi?</w:t>
      </w:r>
    </w:p>
    <w:p>
      <w:r>
        <w:rPr>
          <w:b/>
          <w:u w:val="single"/>
        </w:rPr>
        <w:t xml:space="preserve">196484</w:t>
      </w:r>
    </w:p>
    <w:p>
      <w:r>
        <w:t xml:space="preserve">on yksinkertaisesti sietämätöntä nähdä tämä #Syyrian #whiner #Maischberger #ARD:lla</w:t>
      </w:r>
    </w:p>
    <w:p>
      <w:r>
        <w:rPr>
          <w:b/>
          <w:u w:val="single"/>
        </w:rPr>
        <w:t xml:space="preserve">196485</w:t>
      </w:r>
    </w:p>
    <w:p>
      <w:r>
        <w:t xml:space="preserve">@StackChipsYT Kyllä, me miehet olemme jo nerokkaita. Tämä patriarkaatti on paras ideamme. Pirullisen nokkela 😈</w:t>
      </w:r>
    </w:p>
    <w:p>
      <w:r>
        <w:rPr>
          <w:b/>
          <w:u w:val="single"/>
        </w:rPr>
        <w:t xml:space="preserve">196486</w:t>
      </w:r>
    </w:p>
    <w:p>
      <w:r>
        <w:t xml:space="preserve">@dierechten Ilman tuliaseita mikään ei toimi tänään.... |Anna ampuma-aseita ilmaiseksi, kuten Yhdysvalloissa.</w:t>
      </w:r>
    </w:p>
    <w:p>
      <w:r>
        <w:rPr>
          <w:b/>
          <w:u w:val="single"/>
        </w:rPr>
        <w:t xml:space="preserve">196487</w:t>
      </w:r>
    </w:p>
    <w:p>
      <w:r>
        <w:t xml:space="preserve">Vihreiden kannattaisi harkita, onko tällaisilla kannanotoilla paikka vihreissä, sanoo #TBB. #Palmer #Tübingen</w:t>
      </w:r>
    </w:p>
    <w:p>
      <w:r>
        <w:rPr>
          <w:b/>
          <w:u w:val="single"/>
        </w:rPr>
        <w:t xml:space="preserve">196488</w:t>
      </w:r>
    </w:p>
    <w:p>
      <w:r>
        <w:t xml:space="preserve">Syyttäjänvirasto tutkii AfD:n valtiopäivämiestä |LBR| Entinen naispuolinen työntekijä esittää vakavia syytöksiä AfD:n valtiopäivämiestä vastaan. Syyttäjänvirasto tutkii raiskausepäilyjä, poliitikko kiistää syytökset |LBR| #NoAfD #AfDwürgt</w:t>
      </w:r>
    </w:p>
    <w:p>
      <w:r>
        <w:rPr>
          <w:b/>
          <w:u w:val="single"/>
        </w:rPr>
        <w:t xml:space="preserve">196489</w:t>
      </w:r>
    </w:p>
    <w:p>
      <w:r>
        <w:t xml:space="preserve">Hyvää huomenta! Se alkaa kohta #Bundestagissa. Olen iloinen, että voin äänestää #Marriagefueralle. Se on myöhässä. 👨❤️👨💕👩❤️👩🌈</w:t>
      </w:r>
    </w:p>
    <w:p>
      <w:r>
        <w:rPr>
          <w:b/>
          <w:u w:val="single"/>
        </w:rPr>
        <w:t xml:space="preserve">196490</w:t>
      </w:r>
    </w:p>
    <w:p>
      <w:r>
        <w:t xml:space="preserve">@StackChipsYT @ichbinmuckmuck @tonino85 Emmekö voisi sen sijaan tehdä sitä nyrkinheilautusta, jota heterot rakastavat?</w:t>
      </w:r>
    </w:p>
    <w:p>
      <w:r>
        <w:rPr>
          <w:b/>
          <w:u w:val="single"/>
        </w:rPr>
        <w:t xml:space="preserve">196491</w:t>
      </w:r>
    </w:p>
    <w:p>
      <w:r>
        <w:t xml:space="preserve">@GreenClaudia Joten sinun pitäisi todella käydä psykologisessa tutkimuksessa!!!! ja Künast myös.</w:t>
      </w:r>
    </w:p>
    <w:p>
      <w:r>
        <w:rPr>
          <w:b/>
          <w:u w:val="single"/>
        </w:rPr>
        <w:t xml:space="preserve">196492</w:t>
      </w:r>
    </w:p>
    <w:p>
      <w:r>
        <w:t xml:space="preserve">@SWeiermann Tämä on erittäin mukava henkilö, jonka olen jo tavannut RL:ssä Haifassa.</w:t>
      </w:r>
    </w:p>
    <w:p>
      <w:r>
        <w:rPr>
          <w:b/>
          <w:u w:val="single"/>
        </w:rPr>
        <w:t xml:space="preserve">196493</w:t>
      </w:r>
    </w:p>
    <w:p>
      <w:r>
        <w:t xml:space="preserve">#Saudiassa avautuminen jatkuu: naisten ajokortin jälkeen on nyt elokuvateattereita. Se on hyvä.</w:t>
      </w:r>
    </w:p>
    <w:p>
      <w:r>
        <w:rPr>
          <w:b/>
          <w:u w:val="single"/>
        </w:rPr>
        <w:t xml:space="preserve">196494</w:t>
      </w:r>
    </w:p>
    <w:p>
      <w:r>
        <w:t xml:space="preserve">@AfD_Support Antakaa heidän palata kotiinsa sukulaistensa luokse kyliin, jotka ovat säästyneet sodalta!</w:t>
      </w:r>
    </w:p>
    <w:p>
      <w:r>
        <w:rPr>
          <w:b/>
          <w:u w:val="single"/>
        </w:rPr>
        <w:t xml:space="preserve">196495</w:t>
      </w:r>
    </w:p>
    <w:p>
      <w:r>
        <w:t xml:space="preserve">@KonseqLiberal @Die_Gruenen @CDU @petertauber Koko vihreiden lauma hyperventiloi, jos vain yksi AfD:n jäsen polttaisi Israelin lipun. Ja Claudia Roth olisi mielisairaalassa silkasta kauhusta.</w:t>
      </w:r>
    </w:p>
    <w:p>
      <w:r>
        <w:rPr>
          <w:b/>
          <w:u w:val="single"/>
        </w:rPr>
        <w:t xml:space="preserve">196496</w:t>
      </w:r>
    </w:p>
    <w:p>
      <w:r>
        <w:t xml:space="preserve">@Loser50 |LBR| Kaupunkien sota päättyy verisesti ja tappavasti. Sitäkö sinä haluat? Etkö? Potkaise sitten kaikki turvapaikanhakijat ulos. Nyt!</w:t>
      </w:r>
    </w:p>
    <w:p>
      <w:r>
        <w:rPr>
          <w:b/>
          <w:u w:val="single"/>
        </w:rPr>
        <w:t xml:space="preserve">196497</w:t>
      </w:r>
    </w:p>
    <w:p>
      <w:r>
        <w:t xml:space="preserve">@Loser50 Go RNF Ring National Women!!!! Ja suojelkaa itseänne yhdessä!</w:t>
      </w:r>
    </w:p>
    <w:p>
      <w:r>
        <w:rPr>
          <w:b/>
          <w:u w:val="single"/>
        </w:rPr>
        <w:t xml:space="preserve">196498</w:t>
      </w:r>
    </w:p>
    <w:p>
      <w:r>
        <w:t xml:space="preserve">@Schnubb36 @Shockadin @3rd_stone_f_sun @oadiakosmos @Fjordspringer @gselsbaer @transsimian @AlfredAndPaul @TomBell46959788 @TomBell46959788 @KosmosOadia @druzim @DasEbenbild @_Apuleius @karlrahner_sj @veronikusz @LadyLeliana @VJanusch @HELMA__D @ifw_recht @gbs_org Toki siellä on muutama paikka, persoonallisuudet jne. jotka mainitaan Raamatussa ja jotka ovat todella olleet olemassa. Tämä ei kuitenkaan ole osoitus siitä, että kaikki on totta. Jos elokuva tehdään nykyään, se sijoittuu myös paikkaan, joka on olemassa, mutta loppuosa on fiktiota.</w:t>
      </w:r>
    </w:p>
    <w:p>
      <w:r>
        <w:rPr>
          <w:b/>
          <w:u w:val="single"/>
        </w:rPr>
        <w:t xml:space="preserve">196499</w:t>
      </w:r>
    </w:p>
    <w:p>
      <w:r>
        <w:t xml:space="preserve">Jos eläisimme alkukantaisten ihmisten aikaan, olisin jo viisas heimovanhin 🤔😑😑</w:t>
      </w:r>
    </w:p>
    <w:p>
      <w:r>
        <w:rPr>
          <w:b/>
          <w:u w:val="single"/>
        </w:rPr>
        <w:t xml:space="preserve">196500</w:t>
      </w:r>
    </w:p>
    <w:p>
      <w:r>
        <w:t xml:space="preserve">@KonseqLiberal @MiataMuc @hilbig_hilbig Melko suora. Luultavasti tykkää tisseistä ja harrastaa vain homoja.</w:t>
      </w:r>
    </w:p>
    <w:p>
      <w:r>
        <w:rPr>
          <w:b/>
          <w:u w:val="single"/>
        </w:rPr>
        <w:t xml:space="preserve">196501</w:t>
      </w:r>
    </w:p>
    <w:p>
      <w:r>
        <w:t xml:space="preserve">@npdde |LBR| Sen pitäisi olla itse asiassa itsestään selvää.</w:t>
      </w:r>
    </w:p>
    <w:p>
      <w:r>
        <w:rPr>
          <w:b/>
          <w:u w:val="single"/>
        </w:rPr>
        <w:t xml:space="preserve">196502</w:t>
      </w:r>
    </w:p>
    <w:p>
      <w:r>
        <w:t xml:space="preserve">@galaxie499 Saan poistua nurkasta ylipäätään vain kaksi tuntia päivässä!</w:t>
      </w:r>
    </w:p>
    <w:p>
      <w:r>
        <w:rPr>
          <w:b/>
          <w:u w:val="single"/>
        </w:rPr>
        <w:t xml:space="preserve">196503</w:t>
      </w:r>
    </w:p>
    <w:p>
      <w:r>
        <w:t xml:space="preserve">@BabaBangz @gerda_jaeger @watchingyou81 Hakaristit ovat ikivanhoja symboleja, ja niitä käytettiin ensin 1800-luvulla tietyissä kulttuureissa, lopulta völkisch-liike arjalaisen rasisminsa vuoksi ja sitten natsit.</w:t>
      </w:r>
    </w:p>
    <w:p>
      <w:r>
        <w:rPr>
          <w:b/>
          <w:u w:val="single"/>
        </w:rPr>
        <w:t xml:space="preserve">196504</w:t>
      </w:r>
    </w:p>
    <w:p>
      <w:r>
        <w:t xml:space="preserve">Hyvät ystävät, katsokaa valtion televisiosta ZDF:stä pakolaisia.</w:t>
      </w:r>
    </w:p>
    <w:p>
      <w:r>
        <w:rPr>
          <w:b/>
          <w:u w:val="single"/>
        </w:rPr>
        <w:t xml:space="preserve">196505</w:t>
      </w:r>
    </w:p>
    <w:p>
      <w:r>
        <w:t xml:space="preserve">@tomkoehler252 Ei äänestäjien enemmistöä vain siksi, että enemmistö valtuuttaa 5 prosentin esteen.</w:t>
      </w:r>
    </w:p>
    <w:p>
      <w:r>
        <w:rPr>
          <w:b/>
          <w:u w:val="single"/>
        </w:rPr>
        <w:t xml:space="preserve">196506</w:t>
      </w:r>
    </w:p>
    <w:p>
      <w:r>
        <w:t xml:space="preserve">@HeikoMaas Hän kaikista ihmisistä avaa suunsa</w:t>
      </w:r>
    </w:p>
    <w:p>
      <w:r>
        <w:rPr>
          <w:b/>
          <w:u w:val="single"/>
        </w:rPr>
        <w:t xml:space="preserve">196507</w:t>
      </w:r>
    </w:p>
    <w:p>
      <w:r>
        <w:t xml:space="preserve">Ja jos hän ei tee niin, ystäväsi Israelissa ovat iloisia! |Saksa ei tarvitse sinua!</w:t>
      </w:r>
    </w:p>
    <w:p>
      <w:r>
        <w:rPr>
          <w:b/>
          <w:u w:val="single"/>
        </w:rPr>
        <w:t xml:space="preserve">196508</w:t>
      </w:r>
    </w:p>
    <w:p>
      <w:r>
        <w:t xml:space="preserve">He ovat myrkyttäneet nuorisoamme jo vuosia. Erityisesti nuoret radikalisoituvat takapihojen moskeijoissa. Siellä saarnataan vihaa "kuffareita" vastaan ja kehotetaan väkivaltaan.</w:t>
      </w:r>
    </w:p>
    <w:p>
      <w:r>
        <w:rPr>
          <w:b/>
          <w:u w:val="single"/>
        </w:rPr>
        <w:t xml:space="preserve">196509</w:t>
      </w:r>
    </w:p>
    <w:p>
      <w:r>
        <w:t xml:space="preserve">@mountainman1977 @MiataMuc @ericcartmensmum @HelgeThiessen Te heterot ette tiedä, mitä menetätte. Eturauhanen ja kaikki. |Ongelmasi.</w:t>
      </w:r>
    </w:p>
    <w:p>
      <w:r>
        <w:rPr>
          <w:b/>
          <w:u w:val="single"/>
        </w:rPr>
        <w:t xml:space="preserve">196510</w:t>
      </w:r>
    </w:p>
    <w:p>
      <w:r>
        <w:t xml:space="preserve">#NSU:n uhrien muistoksi järjestetään mielenosoitus 06.11.2016 klo 13.00 (Karl-Marx-Straße/Werbellinstraße) Tulkaa sankoin joukoin!</w:t>
      </w:r>
    </w:p>
    <w:p>
      <w:r>
        <w:rPr>
          <w:b/>
          <w:u w:val="single"/>
        </w:rPr>
        <w:t xml:space="preserve">196511</w:t>
      </w:r>
    </w:p>
    <w:p>
      <w:r>
        <w:t xml:space="preserve">@MiataMuc Kyllä. Berliini näyttää paljon paremmalta ylhäältä katsottuna ☺.</w:t>
      </w:r>
    </w:p>
    <w:p>
      <w:r>
        <w:rPr>
          <w:b/>
          <w:u w:val="single"/>
        </w:rPr>
        <w:t xml:space="preserve">196512</w:t>
      </w:r>
    </w:p>
    <w:p>
      <w:r>
        <w:t xml:space="preserve">@Subotnik1 @_anarkitty_ @GBA_b_BGH Mistä kuolemantuomioista - YK:n kansalaisyleissopimuksen vähimmäisvaatimusten vastaisesti ja väestöön kohdistuvan järjestelmällisen hyökkäyksen yhteydessä - Obama on henkilökohtaisesti vastuussa?</w:t>
      </w:r>
    </w:p>
    <w:p>
      <w:r>
        <w:rPr>
          <w:b/>
          <w:u w:val="single"/>
        </w:rPr>
        <w:t xml:space="preserve">196513</w:t>
      </w:r>
    </w:p>
    <w:p>
      <w:r>
        <w:t xml:space="preserve">Ei ihme, että Leipzigin liikenne on niin raskasta - olemme pumpanneet tarpeeksi rahaa paskamaiseen itään. #Morgenmagazin</w:t>
      </w:r>
    </w:p>
    <w:p>
      <w:r>
        <w:rPr>
          <w:b/>
          <w:u w:val="single"/>
        </w:rPr>
        <w:t xml:space="preserve">196514</w:t>
      </w:r>
    </w:p>
    <w:p>
      <w:r>
        <w:t xml:space="preserve">@KonseqLiberal Kyllä, hän näyttää suunnilleen sinun ikäiseltäsi.</w:t>
      </w:r>
    </w:p>
    <w:p>
      <w:r>
        <w:rPr>
          <w:b/>
          <w:u w:val="single"/>
        </w:rPr>
        <w:t xml:space="preserve">196515</w:t>
      </w:r>
    </w:p>
    <w:p>
      <w:r>
        <w:t xml:space="preserve">Ihmisten ahneus on kyltymätöntä ja tuhoaa kauniin maapallon.</w:t>
      </w:r>
    </w:p>
    <w:p>
      <w:r>
        <w:rPr>
          <w:b/>
          <w:u w:val="single"/>
        </w:rPr>
        <w:t xml:space="preserve">196516</w:t>
      </w:r>
    </w:p>
    <w:p>
      <w:r>
        <w:t xml:space="preserve">Rouva #Merkel ja #liittohallitus haluavat edelleen rasittaa meitä rikollisilla ulkomaalaisilla eikä karkottaa heitä #cdu #csu #spd</w:t>
      </w:r>
    </w:p>
    <w:p>
      <w:r>
        <w:rPr>
          <w:b/>
          <w:u w:val="single"/>
        </w:rPr>
        <w:t xml:space="preserve">196517</w:t>
      </w:r>
    </w:p>
    <w:p>
      <w:r>
        <w:t xml:space="preserve">@PublicSexCrimes Tällaisille kavereille kastrointi olisi paras vaihtoehto. Scum</w:t>
      </w:r>
    </w:p>
    <w:p>
      <w:r>
        <w:rPr>
          <w:b/>
          <w:u w:val="single"/>
        </w:rPr>
        <w:t xml:space="preserve">196518</w:t>
      </w:r>
    </w:p>
    <w:p>
      <w:r>
        <w:t xml:space="preserve">@Tevsa Tässä on tietysti tehtävä ero. Itäaasialaisista kulttuureista tulevat pakolaiset eivät ole ongelma missään. Puhumme aina samasta ongelmaryhmästä.</w:t>
      </w:r>
    </w:p>
    <w:p>
      <w:r>
        <w:rPr>
          <w:b/>
          <w:u w:val="single"/>
        </w:rPr>
        <w:t xml:space="preserve">196519</w:t>
      </w:r>
    </w:p>
    <w:p>
      <w:r>
        <w:t xml:space="preserve">@MightBeDamian Koska 1.2 kysyy Nat.toimintasuunnitelmaa, hän 'vain' ei halua sitä, 1.3 kysyy koulutusta, siellä hän haluaa kääntää takaisin, mitä on saavutettu - mfg</w:t>
      </w:r>
    </w:p>
    <w:p>
      <w:r>
        <w:rPr>
          <w:b/>
          <w:u w:val="single"/>
        </w:rPr>
        <w:t xml:space="preserve">196520</w:t>
      </w:r>
    </w:p>
    <w:p>
      <w:r>
        <w:t xml:space="preserve">@MiataMuc @matt_espunkt @KonseqLiberal Luulin, että olimme käytännössä naimisissa?</w:t>
      </w:r>
    </w:p>
    <w:p>
      <w:r>
        <w:rPr>
          <w:b/>
          <w:u w:val="single"/>
        </w:rPr>
        <w:t xml:space="preserve">196521</w:t>
      </w:r>
    </w:p>
    <w:p>
      <w:r>
        <w:t xml:space="preserve">@Die_Gruenen @cem_oezdemir Parempi sata ääntä #AFD:lle kuin yksi ääni #SPD:lle , #pyhin #pyhin #puolue #Saksassa.</w:t>
      </w:r>
    </w:p>
    <w:p>
      <w:r>
        <w:rPr>
          <w:b/>
          <w:u w:val="single"/>
        </w:rPr>
        <w:t xml:space="preserve">196522</w:t>
      </w:r>
    </w:p>
    <w:p>
      <w:r>
        <w:t xml:space="preserve">@DEmergencyBrake |LBR| Mutta A. H. oli diktaattorina kansan puolella. Niinpä.</w:t>
      </w:r>
    </w:p>
    <w:p>
      <w:r>
        <w:rPr>
          <w:b/>
          <w:u w:val="single"/>
        </w:rPr>
        <w:t xml:space="preserve">196523</w:t>
      </w:r>
    </w:p>
    <w:p>
      <w:r>
        <w:t xml:space="preserve">Eurooppalaiset tuomarit ovat siis päättäneet 11.07.2017 julkaistussa tuomiossaan: "Burkakielto on välttämätön!".</w:t>
      </w:r>
    </w:p>
    <w:p>
      <w:r>
        <w:rPr>
          <w:b/>
          <w:u w:val="single"/>
        </w:rPr>
        <w:t xml:space="preserve">196524</w:t>
      </w:r>
    </w:p>
    <w:p>
      <w:r>
        <w:t xml:space="preserve">@JensAusBochum Kerro sitten meille :-) /TN</w:t>
      </w:r>
    </w:p>
    <w:p>
      <w:r>
        <w:rPr>
          <w:b/>
          <w:u w:val="single"/>
        </w:rPr>
        <w:t xml:space="preserve">196525</w:t>
      </w:r>
    </w:p>
    <w:p>
      <w:r>
        <w:t xml:space="preserve">@wenked @janboehm na, koska ohjelma on surkea ja Schulz ja Böhmermann ovat kaksi täydellistä mulkkua.</w:t>
      </w:r>
    </w:p>
    <w:p>
      <w:r>
        <w:rPr>
          <w:b/>
          <w:u w:val="single"/>
        </w:rPr>
        <w:t xml:space="preserve">196526</w:t>
      </w:r>
    </w:p>
    <w:p>
      <w:r>
        <w:t xml:space="preserve">@BibAltonensis Fakta. Tämä on automaattinen esikatselukuva. Sitä ei ole artikkelissa.</w:t>
      </w:r>
    </w:p>
    <w:p>
      <w:r>
        <w:rPr>
          <w:b/>
          <w:u w:val="single"/>
        </w:rPr>
        <w:t xml:space="preserve">196527</w:t>
      </w:r>
    </w:p>
    <w:p>
      <w:r>
        <w:t xml:space="preserve">Hyvät ystävät,näin juuri Hessenschau.sosialistien propagandaohjelman!</w:t>
      </w:r>
    </w:p>
    <w:p>
      <w:r>
        <w:rPr>
          <w:b/>
          <w:u w:val="single"/>
        </w:rPr>
        <w:t xml:space="preserve">196528</w:t>
      </w:r>
    </w:p>
    <w:p>
      <w:r>
        <w:t xml:space="preserve">@DJanecek @Die_Gruenen @cem_oezdemir Jos tämä on TOP 5, niin hyvää yötä Saksalle.</w:t>
      </w:r>
    </w:p>
    <w:p>
      <w:r>
        <w:rPr>
          <w:b/>
          <w:u w:val="single"/>
        </w:rPr>
        <w:t xml:space="preserve">196529</w:t>
      </w:r>
    </w:p>
    <w:p>
      <w:r>
        <w:t xml:space="preserve">@hugresch @saltomentale Joka tapauksessa yrität aina väistää kritiikkini taitavasti: Perusongelmana on edelleen se, että isänmaallisuus tarkoittaa muiden ihmisten höyhenillä koristelua.</w:t>
      </w:r>
    </w:p>
    <w:p>
      <w:r>
        <w:rPr>
          <w:b/>
          <w:u w:val="single"/>
        </w:rPr>
        <w:t xml:space="preserve">196530</w:t>
      </w:r>
    </w:p>
    <w:p>
      <w:r>
        <w:t xml:space="preserve">LSVD @kirchentag_de: tänään klo 15.00 Sukupuolirooli taaksepäin? muun muassa LSVD:n kansallisen hallituksen jäsenen Henny Engelsin kanssa #Kirchentag</w:t>
      </w:r>
    </w:p>
    <w:p>
      <w:r>
        <w:rPr>
          <w:b/>
          <w:u w:val="single"/>
        </w:rPr>
        <w:t xml:space="preserve">196531</w:t>
      </w:r>
    </w:p>
    <w:p>
      <w:r>
        <w:t xml:space="preserve">@Tschonka @ThomasMichael71 @ZeichenTaten @mountainman1977 Tällä ei ole mitään tekemistä rip-offien kanssa. Luomuviljely on kallista, varsinkin jos viljelijä asuu Saksassa ja vaatii myös internetin, sähkön ja juoksevan veden.</w:t>
      </w:r>
    </w:p>
    <w:p>
      <w:r>
        <w:rPr>
          <w:b/>
          <w:u w:val="single"/>
        </w:rPr>
        <w:t xml:space="preserve">196532</w:t>
      </w:r>
    </w:p>
    <w:p>
      <w:r>
        <w:t xml:space="preserve">#oikeistopopulistit eri mieltä, mutta sen sijaan, että jakaisivat tietojaan, kuljettavat paremmin omia arvojaan #btw2017 #vt2017</w:t>
      </w:r>
    </w:p>
    <w:p>
      <w:r>
        <w:rPr>
          <w:b/>
          <w:u w:val="single"/>
        </w:rPr>
        <w:t xml:space="preserve">196533</w:t>
      </w:r>
    </w:p>
    <w:p>
      <w:r>
        <w:t xml:space="preserve">Viktor #Orban on Euroopan kansojen suojeluspyhimys. Me kaikki olemme hänelle kiitollisuudenvelassa!</w:t>
      </w:r>
    </w:p>
    <w:p>
      <w:r>
        <w:rPr>
          <w:b/>
          <w:u w:val="single"/>
        </w:rPr>
        <w:t xml:space="preserve">196534</w:t>
      </w:r>
    </w:p>
    <w:p>
      <w:r>
        <w:t xml:space="preserve">ZDF:n "Berlin Direkt" -ohjelmassa Pro Asylin ja Green Peace -järjestöjen edustajat saavat "arvioida" aiheita "ilmasto" ja "maahanmuutto", ja sen jälkeen jotkut paikalliset vihreät poliitikot. Tasapainoinen on jotain muuta.</w:t>
      </w:r>
    </w:p>
    <w:p>
      <w:r>
        <w:rPr>
          <w:b/>
          <w:u w:val="single"/>
        </w:rPr>
        <w:t xml:space="preserve">196535</w:t>
      </w:r>
    </w:p>
    <w:p>
      <w:r>
        <w:t xml:space="preserve">@SteinbachErika sai meidät kaikki IM Erika yhdessä vitun GROKOn kanssa.</w:t>
      </w:r>
    </w:p>
    <w:p>
      <w:r>
        <w:rPr>
          <w:b/>
          <w:u w:val="single"/>
        </w:rPr>
        <w:t xml:space="preserve">196536</w:t>
      </w:r>
    </w:p>
    <w:p>
      <w:r>
        <w:t xml:space="preserve">Ehkä Saksassa on vielä rehellisiä ihmisiä. Mutta ei enää koskaan npd!</w:t>
      </w:r>
    </w:p>
    <w:p>
      <w:r>
        <w:rPr>
          <w:b/>
          <w:u w:val="single"/>
        </w:rPr>
        <w:t xml:space="preserve">196537</w:t>
      </w:r>
    </w:p>
    <w:p>
      <w:r>
        <w:t xml:space="preserve">Kannattaisin 100 000 euron tervetuliaisrahaa jokaiselle mustalaiselle.Vihdoinkin he tulevat.Lämpimästi tervetuloa. |Kiitos tälle hallitukselle!</w:t>
      </w:r>
    </w:p>
    <w:p>
      <w:r>
        <w:rPr>
          <w:b/>
          <w:u w:val="single"/>
        </w:rPr>
        <w:t xml:space="preserve">196538</w:t>
      </w:r>
    </w:p>
    <w:p>
      <w:r>
        <w:t xml:space="preserve">#TBB on arvostellut jyrkästi Tübingenin vihreän pormestarin #Palmerin lausuntoja turvapaikkapolitiikasta ja pakolaisista.</w:t>
      </w:r>
    </w:p>
    <w:p>
      <w:r>
        <w:rPr>
          <w:b/>
          <w:u w:val="single"/>
        </w:rPr>
        <w:t xml:space="preserve">196539</w:t>
      </w:r>
    </w:p>
    <w:p>
      <w:r>
        <w:t xml:space="preserve">Suurin rikollinen koneisto on sosialidemokratia ja sen vihreä jalustin!</w:t>
      </w:r>
    </w:p>
    <w:p>
      <w:r>
        <w:rPr>
          <w:b/>
          <w:u w:val="single"/>
        </w:rPr>
        <w:t xml:space="preserve">196540</w:t>
      </w:r>
    </w:p>
    <w:p>
      <w:r>
        <w:t xml:space="preserve">@Tevsa @stefanolix On olemassa hyvin erityisiä naisten juoruja...</w:t>
      </w:r>
    </w:p>
    <w:p>
      <w:r>
        <w:rPr>
          <w:b/>
          <w:u w:val="single"/>
        </w:rPr>
        <w:t xml:space="preserve">196541</w:t>
      </w:r>
    </w:p>
    <w:p>
      <w:r>
        <w:t xml:space="preserve">@DerDoktorant En tiedä, onko lausunto oikea. Olen jo sanonut sen.</w:t>
      </w:r>
    </w:p>
    <w:p>
      <w:r>
        <w:rPr>
          <w:b/>
          <w:u w:val="single"/>
        </w:rPr>
        <w:t xml:space="preserve">196542</w:t>
      </w:r>
    </w:p>
    <w:p>
      <w:r>
        <w:t xml:space="preserve">Ai niin, Mutlu twiittasi seuraavaa: "Meidän demokraattien on tehtävä kaikkemme varmistaaksemme, että historiamme synkkä osa ei toistu.</w:t>
      </w:r>
    </w:p>
    <w:p>
      <w:r>
        <w:rPr>
          <w:b/>
          <w:u w:val="single"/>
        </w:rPr>
        <w:t xml:space="preserve">196543</w:t>
      </w:r>
    </w:p>
    <w:p>
      <w:r>
        <w:t xml:space="preserve">Onnittelut Marine le Penille! EUROOPPA VOI SELVIYTYÄ HÄNEN KAUTTAAN! |onnea mahtaville ranskalaisille!</w:t>
      </w:r>
    </w:p>
    <w:p>
      <w:r>
        <w:rPr>
          <w:b/>
          <w:u w:val="single"/>
        </w:rPr>
        <w:t xml:space="preserve">196544</w:t>
      </w:r>
    </w:p>
    <w:p>
      <w:r>
        <w:t xml:space="preserve">@datenritter @ThomasMichael71 @maxdefflow @IllyrioM @Quuux @dasnuf Kyllä, kivien heittely on merkki aggressiosta ja oikeuttaa siksi kokouksen välittömään hajottamiseen.</w:t>
      </w:r>
    </w:p>
    <w:p>
      <w:r>
        <w:rPr>
          <w:b/>
          <w:u w:val="single"/>
        </w:rPr>
        <w:t xml:space="preserve">196545</w:t>
      </w:r>
    </w:p>
    <w:p>
      <w:r>
        <w:t xml:space="preserve">@Antifa666Ffm Vaaliohjelman tiedämme - mutta emme olleet nähneet mitään vaalikampanjamateriaalia teurastuksesta ennen kuin nyt (kiitos Stormanille osoitetusta vihjeestä).</w:t>
      </w:r>
    </w:p>
    <w:p>
      <w:r>
        <w:rPr>
          <w:b/>
          <w:u w:val="single"/>
        </w:rPr>
        <w:t xml:space="preserve">196546</w:t>
      </w:r>
    </w:p>
    <w:p>
      <w:r>
        <w:t xml:space="preserve">#GroKo #Sondierung: #SPD haluaa, että sitä juhlitaan siitä, että se on "palauttanut" lakisääteisen sairausvakuutuksen pariteettirahoituksen, jonka se itse auttoi poistamaan. Groteski!</w:t>
      </w:r>
    </w:p>
    <w:p>
      <w:r>
        <w:rPr>
          <w:b/>
          <w:u w:val="single"/>
        </w:rPr>
        <w:t xml:space="preserve">196547</w:t>
      </w:r>
    </w:p>
    <w:p>
      <w:r>
        <w:t xml:space="preserve">@SilkeBurmester @HowManyWomen No, pelkkä emätin ei riitä.</w:t>
      </w:r>
    </w:p>
    <w:p>
      <w:r>
        <w:rPr>
          <w:b/>
          <w:u w:val="single"/>
        </w:rPr>
        <w:t xml:space="preserve">196548</w:t>
      </w:r>
    </w:p>
    <w:p>
      <w:r>
        <w:t xml:space="preserve">@HaarInSuppe Oha. Omaperäistä, mutta yhtä noloa.</w:t>
      </w:r>
    </w:p>
    <w:p>
      <w:r>
        <w:rPr>
          <w:b/>
          <w:u w:val="single"/>
        </w:rPr>
        <w:t xml:space="preserve">196549</w:t>
      </w:r>
    </w:p>
    <w:p>
      <w:r>
        <w:t xml:space="preserve">@Zora_211212 @BlondJedi Palmer on esimerkki tästä. Tunsin hänen isänsä, hän oli jo vapaa-ajattelija.</w:t>
      </w:r>
    </w:p>
    <w:p>
      <w:r>
        <w:rPr>
          <w:b/>
          <w:u w:val="single"/>
        </w:rPr>
        <w:t xml:space="preserve">196550</w:t>
      </w:r>
    </w:p>
    <w:p>
      <w:r>
        <w:t xml:space="preserve">@umbilicussuevia @welt |LBR| Konservatiivit äänestävät AfD:tä. Kansallismieliset kuitenkin NPD kuten minä. Valitettavasti emme luultavasti koskaan pääse eroon kaikkien oikeistolaisten erimielisyyksistä -</w:t>
      </w:r>
    </w:p>
    <w:p>
      <w:r>
        <w:rPr>
          <w:b/>
          <w:u w:val="single"/>
        </w:rPr>
        <w:t xml:space="preserve">196551</w:t>
      </w:r>
    </w:p>
    <w:p>
      <w:r>
        <w:t xml:space="preserve">@ThomasMichael71 @hanvoi @DanijelMajic En kutsuisi herra Voigtsia nyt "toimittajaksi"...</w:t>
      </w:r>
    </w:p>
    <w:p>
      <w:r>
        <w:rPr>
          <w:b/>
          <w:u w:val="single"/>
        </w:rPr>
        <w:t xml:space="preserve">196552</w:t>
      </w:r>
    </w:p>
    <w:p>
      <w:r>
        <w:t xml:space="preserve">#Fakta: Yli 2 miljoonaa ihmistä on #pakolaisia #Nigeriassa - suurin osa heistä pakeni #BokoHaramia.</w:t>
      </w:r>
    </w:p>
    <w:p>
      <w:r>
        <w:rPr>
          <w:b/>
          <w:u w:val="single"/>
        </w:rPr>
        <w:t xml:space="preserve">196553</w:t>
      </w:r>
    </w:p>
    <w:p>
      <w:r>
        <w:t xml:space="preserve">@flyingtomoon @mortimer_niels @yourTherapist Ei, sukupuolentutkimus on feminismiä. Se on aikamme rotuoppi.</w:t>
      </w:r>
    </w:p>
    <w:p>
      <w:r>
        <w:rPr>
          <w:b/>
          <w:u w:val="single"/>
        </w:rPr>
        <w:t xml:space="preserve">196554</w:t>
      </w:r>
    </w:p>
    <w:p>
      <w:r>
        <w:t xml:space="preserve">@krippmarie |LBR| Vasemmisto kuuluu kieltää, ei NPD.</w:t>
      </w:r>
    </w:p>
    <w:p>
      <w:r>
        <w:rPr>
          <w:b/>
          <w:u w:val="single"/>
        </w:rPr>
        <w:t xml:space="preserve">196555</w:t>
      </w:r>
    </w:p>
    <w:p>
      <w:r>
        <w:t xml:space="preserve">Herra Strunz on vain strunzdumm minun silmissäni #Maischberger</w:t>
      </w:r>
    </w:p>
    <w:p>
      <w:r>
        <w:rPr>
          <w:b/>
          <w:u w:val="single"/>
        </w:rPr>
        <w:t xml:space="preserve">196556</w:t>
      </w:r>
    </w:p>
    <w:p>
      <w:r>
        <w:t xml:space="preserve">@mountainman1977 @MiataMuc Mutta jos olet kiinnostunut. Minulla ei periaatteessa ole mitään henkistä tai fysiologista vastenmielisyyttä harrastaa seksiä naisen kanssa.</w:t>
      </w:r>
    </w:p>
    <w:p>
      <w:r>
        <w:rPr>
          <w:b/>
          <w:u w:val="single"/>
        </w:rPr>
        <w:t xml:space="preserve">196557</w:t>
      </w:r>
    </w:p>
    <w:p>
      <w:r>
        <w:t xml:space="preserve">Tämän jälkeen poliisit kutsuivat apuvoimia ja saivat 22-vuotiaan kiinni.</w:t>
      </w:r>
    </w:p>
    <w:p>
      <w:r>
        <w:rPr>
          <w:b/>
          <w:u w:val="single"/>
        </w:rPr>
        <w:t xml:space="preserve">196558</w:t>
      </w:r>
    </w:p>
    <w:p>
      <w:r>
        <w:t xml:space="preserve">Koko #yhteiskunnan kannattaa etsiä paitsi sitä, mikä erottaa, myös sitä, mikä #yhteyttää - Romeo Franz on #Romaday</w:t>
      </w:r>
    </w:p>
    <w:p>
      <w:r>
        <w:rPr>
          <w:b/>
          <w:u w:val="single"/>
        </w:rPr>
        <w:t xml:space="preserve">196559</w:t>
      </w:r>
    </w:p>
    <w:p>
      <w:r>
        <w:t xml:space="preserve">@KonseqLiberal En pääse pakoon niin helposti 😎</w:t>
      </w:r>
    </w:p>
    <w:p>
      <w:r>
        <w:rPr>
          <w:b/>
          <w:u w:val="single"/>
        </w:rPr>
        <w:t xml:space="preserve">196560</w:t>
      </w:r>
    </w:p>
    <w:p>
      <w:r>
        <w:t xml:space="preserve">@Manuel_k_b Niin on: Kun twiittaan tämän, en näe esikatselukuvaa, joka näytetään automaattisesti. Tietenkin @BibAltonensiksen kommentti on perusteltu, koska se on epäilemättä olemassa.</w:t>
      </w:r>
    </w:p>
    <w:p>
      <w:r>
        <w:rPr>
          <w:b/>
          <w:u w:val="single"/>
        </w:rPr>
        <w:t xml:space="preserve">196561</w:t>
      </w:r>
    </w:p>
    <w:p>
      <w:r>
        <w:t xml:space="preserve">@lec457: @agm_alain @NoHerrman @Joemino Merkelillä on enemmän selkärankaa kuin teillä kaikilla spakkosilla yhteensä |LBR| Bolševikkien ruikutukset!</w:t>
      </w:r>
    </w:p>
    <w:p>
      <w:r>
        <w:rPr>
          <w:b/>
          <w:u w:val="single"/>
        </w:rPr>
        <w:t xml:space="preserve">196562</w:t>
      </w:r>
    </w:p>
    <w:p>
      <w:r>
        <w:t xml:space="preserve">@Namiimon @ThomasMichael71 @dawa_zangpo @PalleMison @mountainman1977 @zeitonline 🤣 Joo ja jos minusta tuntuu siltä, niin sitten olen koekaniini 🤣</w:t>
      </w:r>
    </w:p>
    <w:p>
      <w:r>
        <w:rPr>
          <w:b/>
          <w:u w:val="single"/>
        </w:rPr>
        <w:t xml:space="preserve">196563</w:t>
      </w:r>
    </w:p>
    <w:p>
      <w:r>
        <w:t xml:space="preserve">@MiataMuc @Tom174_ Kaksi suurta rakkautta? Ei, se on typerää.</w:t>
      </w:r>
    </w:p>
    <w:p>
      <w:r>
        <w:rPr>
          <w:b/>
          <w:u w:val="single"/>
        </w:rPr>
        <w:t xml:space="preserve">196564</w:t>
      </w:r>
    </w:p>
    <w:p>
      <w:r>
        <w:t xml:space="preserve">Eurooppalaiset kadut näyttävät Lähi-idän kaltaisilta, täynnä hulluja mossilaisia, jotka haluavat juutalaisten kuolevan, mutta ei hätää: tämä on monimuotoisuutta, tämä on värikästä, eikä islamisoitumista tapahdu.</w:t>
      </w:r>
    </w:p>
    <w:p>
      <w:r>
        <w:rPr>
          <w:b/>
          <w:u w:val="single"/>
        </w:rPr>
        <w:t xml:space="preserve">196565</w:t>
      </w:r>
    </w:p>
    <w:p>
      <w:r>
        <w:t xml:space="preserve">@rasibo @pmaurus Aachen siirtyy sittenkin suorana lähetyksenä Tivolista! /sth</w:t>
      </w:r>
    </w:p>
    <w:p>
      <w:r>
        <w:rPr>
          <w:b/>
          <w:u w:val="single"/>
        </w:rPr>
        <w:t xml:space="preserve">196566</w:t>
      </w:r>
    </w:p>
    <w:p>
      <w:r>
        <w:t xml:space="preserve">@huegelkind_de @Tschonka Mielestäni vapaus silpoa omia lapsia on vähemmän arvokas kuin vapaus harrastaa seksiä yhteisymmärryksessä.</w:t>
      </w:r>
    </w:p>
    <w:p>
      <w:r>
        <w:rPr>
          <w:b/>
          <w:u w:val="single"/>
        </w:rPr>
        <w:t xml:space="preserve">196567</w:t>
      </w:r>
    </w:p>
    <w:p>
      <w:r>
        <w:t xml:space="preserve">@holgertma @BILD Tämä kampanja yhdistää ihmisiä. Ja se on hyvä.</w:t>
      </w:r>
    </w:p>
    <w:p>
      <w:r>
        <w:rPr>
          <w:b/>
          <w:u w:val="single"/>
        </w:rPr>
        <w:t xml:space="preserve">196568</w:t>
      </w:r>
    </w:p>
    <w:p>
      <w:r>
        <w:t xml:space="preserve">@eberhunter1 @TamaraWernli Aivan kuten kaikille oli selvää, että hallitsematon maahanmuutto islamilaisilta alueilta on turvallisuusriski sinänsä.</w:t>
      </w:r>
    </w:p>
    <w:p>
      <w:r>
        <w:rPr>
          <w:b/>
          <w:u w:val="single"/>
        </w:rPr>
        <w:t xml:space="preserve">196569</w:t>
      </w:r>
    </w:p>
    <w:p>
      <w:r>
        <w:t xml:space="preserve">@davidbest95 Voisit ottaa käyttöön myös maallisia juhlapyhiä. Mahdollisuuksia olisi riittävästi.</w:t>
      </w:r>
    </w:p>
    <w:p>
      <w:r>
        <w:rPr>
          <w:b/>
          <w:u w:val="single"/>
        </w:rPr>
        <w:t xml:space="preserve">196570</w:t>
      </w:r>
    </w:p>
    <w:p>
      <w:r>
        <w:t xml:space="preserve">@rspctfl @innerworldtramp @nadine_wickert @bruck_68 @ergroovt @ThomasMichael71 @houelle_beck @ksemann2 @DrKassandraPari Älä välitä pahemmasta, ymmärrän sen.</w:t>
      </w:r>
    </w:p>
    <w:p>
      <w:r>
        <w:rPr>
          <w:b/>
          <w:u w:val="single"/>
        </w:rPr>
        <w:t xml:space="preserve">196571</w:t>
      </w:r>
    </w:p>
    <w:p>
      <w:r>
        <w:t xml:space="preserve">En tunne myötätuntoa niitä jesidien, juutalaisten ja kristittyjen edustajia kohtaan, jotka näkevät uskonyhteisönsä jäsenten kokevan väkivaltaa radikaalien muslimien käsissä, mutta joilla ei ole rohkeutta nimetä julkisesti tätä islamilaista ääriajattelua: Te olette pelkureita!</w:t>
      </w:r>
    </w:p>
    <w:p>
      <w:r>
        <w:rPr>
          <w:b/>
          <w:u w:val="single"/>
        </w:rPr>
        <w:t xml:space="preserve">196572</w:t>
      </w:r>
    </w:p>
    <w:p>
      <w:r>
        <w:t xml:space="preserve">@Achtpanther @THesmert Oliko se laitonta? Loppujen lopuksi se ei tosiasiassa kuulunut kenellekään etukäteen.</w:t>
      </w:r>
    </w:p>
    <w:p>
      <w:r>
        <w:rPr>
          <w:b/>
          <w:u w:val="single"/>
        </w:rPr>
        <w:t xml:space="preserve">196573</w:t>
      </w:r>
    </w:p>
    <w:p>
      <w:r>
        <w:t xml:space="preserve">@JTrittin @GoeringEckardt Voi paska. Ei koskaan lapsivittuilijoiden puolue !!!!</w:t>
      </w:r>
    </w:p>
    <w:p>
      <w:r>
        <w:rPr>
          <w:b/>
          <w:u w:val="single"/>
        </w:rPr>
        <w:t xml:space="preserve">196574</w:t>
      </w:r>
    </w:p>
    <w:p>
      <w:r>
        <w:t xml:space="preserve">@POTTRlOT missä ovat spontaanit tandemit raiskausta vastaan, Fr. Roth?</w:t>
      </w:r>
    </w:p>
    <w:p>
      <w:r>
        <w:rPr>
          <w:b/>
          <w:u w:val="single"/>
        </w:rPr>
        <w:t xml:space="preserve">196575</w:t>
      </w:r>
    </w:p>
    <w:p>
      <w:r>
        <w:t xml:space="preserve">@MiataMuc Mutta nyt ollaan rehellisiä. Hänhän tietää perusasiat!</w:t>
      </w:r>
    </w:p>
    <w:p>
      <w:r>
        <w:rPr>
          <w:b/>
          <w:u w:val="single"/>
        </w:rPr>
        <w:t xml:space="preserve">196576</w:t>
      </w:r>
    </w:p>
    <w:p>
      <w:r>
        <w:t xml:space="preserve">@greywolfing Eläimet ovat usein parempia kuin jotkut ihmiset.</w:t>
      </w:r>
    </w:p>
    <w:p>
      <w:r>
        <w:rPr>
          <w:b/>
          <w:u w:val="single"/>
        </w:rPr>
        <w:t xml:space="preserve">196577</w:t>
      </w:r>
    </w:p>
    <w:p>
      <w:r>
        <w:t xml:space="preserve">Olemme nyt saavuttaneet pisteen, jossa en halua yhteiskunnan kehittyvän enää yhtään enempää. |Haluaisin mennä takaisin. Joten 90-luvun loppuun.</w:t>
      </w:r>
    </w:p>
    <w:p>
      <w:r>
        <w:rPr>
          <w:b/>
          <w:u w:val="single"/>
        </w:rPr>
        <w:t xml:space="preserve">196578</w:t>
      </w:r>
    </w:p>
    <w:p>
      <w:r>
        <w:t xml:space="preserve">@loriotfehlt Mitä nämä hymiöt ovat?</w:t>
      </w:r>
    </w:p>
    <w:p>
      <w:r>
        <w:rPr>
          <w:b/>
          <w:u w:val="single"/>
        </w:rPr>
        <w:t xml:space="preserve">196579</w:t>
      </w:r>
    </w:p>
    <w:p>
      <w:r>
        <w:t xml:space="preserve">@Mama_works @annika_schach @herr_unbekannnt Naiset ovat edustettuina. Naisten valitsemat kansanedustajat. Sukupuolella ei ole mitään merkitystä.</w:t>
      </w:r>
    </w:p>
    <w:p>
      <w:r>
        <w:rPr>
          <w:b/>
          <w:u w:val="single"/>
        </w:rPr>
        <w:t xml:space="preserve">196580</w:t>
      </w:r>
    </w:p>
    <w:p>
      <w:r>
        <w:t xml:space="preserve">Ms #Nahles #SPD:stä pitäisi mieluummin laulaa taas lastenlauluja, koska se on ainoa asia, jonka hän osaa #spd</w:t>
      </w:r>
    </w:p>
    <w:p>
      <w:r>
        <w:rPr>
          <w:b/>
          <w:u w:val="single"/>
        </w:rPr>
        <w:t xml:space="preserve">196581</w:t>
      </w:r>
    </w:p>
    <w:p>
      <w:r>
        <w:t xml:space="preserve">@aranxo Hän kokeili 25 yläosaa, eikä yksikään niistä sopinut..... Draamaa!</w:t>
      </w:r>
    </w:p>
    <w:p>
      <w:r>
        <w:rPr>
          <w:b/>
          <w:u w:val="single"/>
        </w:rPr>
        <w:t xml:space="preserve">196582</w:t>
      </w:r>
    </w:p>
    <w:p>
      <w:r>
        <w:t xml:space="preserve">ja pienikin asia, ystävällisyydellä maustettuna, on suurempi kuin aarre. Maria Candida</w:t>
      </w:r>
    </w:p>
    <w:p>
      <w:r>
        <w:rPr>
          <w:b/>
          <w:u w:val="single"/>
        </w:rPr>
        <w:t xml:space="preserve">196583</w:t>
      </w:r>
    </w:p>
    <w:p>
      <w:r>
        <w:t xml:space="preserve">@JeannetteLeipz2 Onko hoitotyö niin helppoa, että siihen voi ottaa minkä tahansa siviilin?</w:t>
      </w:r>
    </w:p>
    <w:p>
      <w:r>
        <w:rPr>
          <w:b/>
          <w:u w:val="single"/>
        </w:rPr>
        <w:t xml:space="preserve">196584</w:t>
      </w:r>
    </w:p>
    <w:p>
      <w:r>
        <w:t xml:space="preserve">Ehkä meidän pitäisi sittenkin ottaa uudelleen käyttöön asevelvollisuus. Miehille ja naisille. Se tekisi hyvää nuorelle lumihiutaleiden ja nynnyjen sukupolvellemme.</w:t>
      </w:r>
    </w:p>
    <w:p>
      <w:r>
        <w:rPr>
          <w:b/>
          <w:u w:val="single"/>
        </w:rPr>
        <w:t xml:space="preserve">196585</w:t>
      </w:r>
    </w:p>
    <w:p>
      <w:r>
        <w:t xml:space="preserve">Roth, Haye, Friedman, hajoamisen keskittynyt lataus!</w:t>
      </w:r>
    </w:p>
    <w:p>
      <w:r>
        <w:rPr>
          <w:b/>
          <w:u w:val="single"/>
        </w:rPr>
        <w:t xml:space="preserve">196586</w:t>
      </w:r>
    </w:p>
    <w:p>
      <w:r>
        <w:t xml:space="preserve">@Jolantel @StackChipsYT Nimeä oikeus, joka miehillä on ja naisilla ei.</w:t>
      </w:r>
    </w:p>
    <w:p>
      <w:r>
        <w:rPr>
          <w:b/>
          <w:u w:val="single"/>
        </w:rPr>
        <w:t xml:space="preserve">196587</w:t>
      </w:r>
    </w:p>
    <w:p>
      <w:r>
        <w:t xml:space="preserve">Puoluejohtaja, joka ei enää tiedä, mitä tekee humalassa. |Kiitos.</w:t>
      </w:r>
    </w:p>
    <w:p>
      <w:r>
        <w:rPr>
          <w:b/>
          <w:u w:val="single"/>
        </w:rPr>
        <w:t xml:space="preserve">196588</w:t>
      </w:r>
    </w:p>
    <w:p>
      <w:r>
        <w:t xml:space="preserve">@GoeringEckardtin kanssa #jamaika ei tule olemaan parempi kuin #Groko vaan huonompi. #illner</w:t>
      </w:r>
    </w:p>
    <w:p>
      <w:r>
        <w:rPr>
          <w:b/>
          <w:u w:val="single"/>
        </w:rPr>
        <w:t xml:space="preserve">196589</w:t>
      </w:r>
    </w:p>
    <w:p>
      <w:r>
        <w:t xml:space="preserve">@MiataMuc No, kuvasi näyttävät melko inhimillisiltä ☺</w:t>
      </w:r>
    </w:p>
    <w:p>
      <w:r>
        <w:rPr>
          <w:b/>
          <w:u w:val="single"/>
        </w:rPr>
        <w:t xml:space="preserve">196590</w:t>
      </w:r>
    </w:p>
    <w:p>
      <w:r>
        <w:t xml:space="preserve">@NPDWittenberg |LBR| Toivottavasti turvapaikanhakijoita ei enää tule. Pysäyttää turvapaikanhakijoiden pakeneminen voidaan vain kutsua.</w:t>
      </w:r>
    </w:p>
    <w:p>
      <w:r>
        <w:rPr>
          <w:b/>
          <w:u w:val="single"/>
        </w:rPr>
        <w:t xml:space="preserve">196591</w:t>
      </w:r>
    </w:p>
    <w:p>
      <w:r>
        <w:t xml:space="preserve">@Tom174_ @FrankyB122 @stefanolix @Die_Gruenen Näin ollen meillä ei ole velvollisuutta ottaa ketään vastaan.</w:t>
      </w:r>
    </w:p>
    <w:p>
      <w:r>
        <w:rPr>
          <w:b/>
          <w:u w:val="single"/>
        </w:rPr>
        <w:t xml:space="preserve">196592</w:t>
      </w:r>
    </w:p>
    <w:p>
      <w:r>
        <w:t xml:space="preserve">@d_pesch @ThomasMichael71 @PiratNrw @ismail_kupeli Miten joku voi yhä väittää, että naiset ovat epäedullisessa asemassa politiikassa Merkelin aikana, on minulle mysteeri.</w:t>
      </w:r>
    </w:p>
    <w:p>
      <w:r>
        <w:rPr>
          <w:b/>
          <w:u w:val="single"/>
        </w:rPr>
        <w:t xml:space="preserve">196593</w:t>
      </w:r>
    </w:p>
    <w:p>
      <w:r>
        <w:t xml:space="preserve">Saksasta tulee vapaa, mutta ei teidän ja toverienne kautta!</w:t>
      </w:r>
    </w:p>
    <w:p>
      <w:r>
        <w:rPr>
          <w:b/>
          <w:u w:val="single"/>
        </w:rPr>
        <w:t xml:space="preserve">196594</w:t>
      </w:r>
    </w:p>
    <w:p>
      <w:r>
        <w:t xml:space="preserve">400 seuraajaa 10 päivässä! 🎉🎆 |LBR| Kiitos paljon! Jatkakaa puhumista ja twiittaamista Secular Refugee Aidista. Meidän on tavoitettava mahdollisimman moni, jotta voimme toimia huomaamattomana yhteyspisteenä maallisille ja ateistisille pakolaisille. |LBR| #AtheistsHelp</w:t>
      </w:r>
    </w:p>
    <w:p>
      <w:r>
        <w:rPr>
          <w:b/>
          <w:u w:val="single"/>
        </w:rPr>
        <w:t xml:space="preserve">196595</w:t>
      </w:r>
    </w:p>
    <w:p>
      <w:r>
        <w:t xml:space="preserve">@Joemino |LBR| Siksi he haluavat NPD:n tavoin haastaa oikeuteen ja kieltää AfD:n VS-havainnon. Ampumismääräykset ovat heidän valttikorttinsa.</w:t>
      </w:r>
    </w:p>
    <w:p>
      <w:r>
        <w:rPr>
          <w:b/>
          <w:u w:val="single"/>
        </w:rPr>
        <w:t xml:space="preserve">196596</w:t>
      </w:r>
    </w:p>
    <w:p>
      <w:r>
        <w:t xml:space="preserve">Nyt #Bundestagissa kysyttiin #liittohallitukselta, aikooko se kieltää #Erdoganin suunnitellun propagandaesiintymisen 🇩🇪? Vastaus: Tarkistamme.</w:t>
      </w:r>
    </w:p>
    <w:p>
      <w:r>
        <w:rPr>
          <w:b/>
          <w:u w:val="single"/>
        </w:rPr>
        <w:t xml:space="preserve">196597</w:t>
      </w:r>
    </w:p>
    <w:p>
      <w:r>
        <w:t xml:space="preserve">@dididumm Todellisuudessa he eristäytyvät mielipidepiireihin, joilla on myös taipumus radikalisoitua.</w:t>
      </w:r>
    </w:p>
    <w:p>
      <w:r>
        <w:rPr>
          <w:b/>
          <w:u w:val="single"/>
        </w:rPr>
        <w:t xml:space="preserve">196598</w:t>
      </w:r>
    </w:p>
    <w:p>
      <w:r>
        <w:t xml:space="preserve">Hyväksyttäessä #GroKo on pidettävä mielessä, että ammattiliitot eivät edusta pienituloisia, vuokratyöntekijöitä tai ALGII:n saajia. /TN #NoGroKo</w:t>
      </w:r>
    </w:p>
    <w:p>
      <w:r>
        <w:rPr>
          <w:b/>
          <w:u w:val="single"/>
        </w:rPr>
        <w:t xml:space="preserve">196599</w:t>
      </w:r>
    </w:p>
    <w:p>
      <w:r>
        <w:t xml:space="preserve">Vain hiljaisuus avaa korvan asioiden, eläinten, puiden ja pilvien sisäiselle äänelle. Romano Guardini</w:t>
      </w:r>
    </w:p>
    <w:p>
      <w:r>
        <w:rPr>
          <w:b/>
          <w:u w:val="single"/>
        </w:rPr>
        <w:t xml:space="preserve">196600</w:t>
      </w:r>
    </w:p>
    <w:p>
      <w:r>
        <w:t xml:space="preserve">Sinun ei todellakaan pitäisi kiinnittää niin paljon huomiota Heribert prantliin. #annewill</w:t>
      </w:r>
    </w:p>
    <w:p>
      <w:r>
        <w:rPr>
          <w:b/>
          <w:u w:val="single"/>
        </w:rPr>
        <w:t xml:space="preserve">196601</w:t>
      </w:r>
    </w:p>
    <w:p>
      <w:r>
        <w:t xml:space="preserve">Bolshevikkihuora päättyy vihdoin siihen, mihin monet ovat päätyneet!</w:t>
      </w:r>
    </w:p>
    <w:p>
      <w:r>
        <w:rPr>
          <w:b/>
          <w:u w:val="single"/>
        </w:rPr>
        <w:t xml:space="preserve">196602</w:t>
      </w:r>
    </w:p>
    <w:p>
      <w:r>
        <w:t xml:space="preserve">@dimetrodon109 @Jim_Beau_27 |LBR| Ugh Antaa salametsästäjien mennä helvettiin!</w:t>
      </w:r>
    </w:p>
    <w:p>
      <w:r>
        <w:rPr>
          <w:b/>
          <w:u w:val="single"/>
        </w:rPr>
        <w:t xml:space="preserve">196603</w:t>
      </w:r>
    </w:p>
    <w:p>
      <w:r>
        <w:t xml:space="preserve">A9:llä lähellä Glebitzschiä: Chemie #Leipzig graffiti sillan alla, joka on merkitty kahdella Daavidin tähdellä #Antisemitismi #Jalkapallo #Jalkapallo</w:t>
      </w:r>
    </w:p>
    <w:p>
      <w:r>
        <w:rPr>
          <w:b/>
          <w:u w:val="single"/>
        </w:rPr>
        <w:t xml:space="preserve">196604</w:t>
      </w:r>
    </w:p>
    <w:p>
      <w:r>
        <w:t xml:space="preserve">Ja asettakaa takaisinmaksuvelvoitteet kreikkalaisille välittömästi!</w:t>
      </w:r>
    </w:p>
    <w:p>
      <w:r>
        <w:rPr>
          <w:b/>
          <w:u w:val="single"/>
        </w:rPr>
        <w:t xml:space="preserve">196605</w:t>
      </w:r>
    </w:p>
    <w:p>
      <w:r>
        <w:t xml:space="preserve">Odotan CDU/CSU:n kaltaisen nimellisesti konservatiivisen puolueen olevan vihreiden kuolemanvihollinen. Ei heidän liittolaisensa.</w:t>
      </w:r>
    </w:p>
    <w:p>
      <w:r>
        <w:rPr>
          <w:b/>
          <w:u w:val="single"/>
        </w:rPr>
        <w:t xml:space="preserve">196606</w:t>
      </w:r>
    </w:p>
    <w:p>
      <w:r>
        <w:t xml:space="preserve">#TBB on kehottanut liittokansleri Merkeliä erottamaan liittovaltion taloudellisen yhteistyön ja kehityksen ministerin Gerd Müllerin.</w:t>
      </w:r>
    </w:p>
    <w:p>
      <w:r>
        <w:rPr>
          <w:b/>
          <w:u w:val="single"/>
        </w:rPr>
        <w:t xml:space="preserve">196607</w:t>
      </w:r>
    </w:p>
    <w:p>
      <w:r>
        <w:t xml:space="preserve">@MarioBuchinger @Schneider91Ms @Tevsa @tagesschau Mitä puuttuu vielä tasa-arvosta?</w:t>
      </w:r>
    </w:p>
    <w:p>
      <w:r>
        <w:rPr>
          <w:b/>
          <w:u w:val="single"/>
        </w:rPr>
        <w:t xml:space="preserve">196608</w:t>
      </w:r>
    </w:p>
    <w:p>
      <w:r>
        <w:t xml:space="preserve">Orjat iloitsevat, roskaväki hallitsee. |Tuuli voi muuttua hyvin nopeasti!</w:t>
      </w:r>
    </w:p>
    <w:p>
      <w:r>
        <w:rPr>
          <w:b/>
          <w:u w:val="single"/>
        </w:rPr>
        <w:t xml:space="preserve">196609</w:t>
      </w:r>
    </w:p>
    <w:p>
      <w:r>
        <w:t xml:space="preserve">Jumala haluaa, että hänen tekonsa loistavat heikoissa ihmisissä. Teresa Avilalainen</w:t>
      </w:r>
    </w:p>
    <w:p>
      <w:r>
        <w:rPr>
          <w:b/>
          <w:u w:val="single"/>
        </w:rPr>
        <w:t xml:space="preserve">196610</w:t>
      </w:r>
    </w:p>
    <w:p>
      <w:r>
        <w:t xml:space="preserve">@MartinSchulz Valehtelu !!!! SPD:n saastuttama ulkoministeriö kohtelee filippiiniläisiä kuin neljännen luokan ihmisiä !!!! |SPD = PUHDASTA RASISMIA.</w:t>
      </w:r>
    </w:p>
    <w:p>
      <w:r>
        <w:rPr>
          <w:b/>
          <w:u w:val="single"/>
        </w:rPr>
        <w:t xml:space="preserve">196611</w:t>
      </w:r>
    </w:p>
    <w:p>
      <w:r>
        <w:t xml:space="preserve">Hyvät ystävät, ei ole väliä onko vasemmisto vai oikeisto.Kyse on kotimaastamme.Puolueella ei ole väliä.</w:t>
      </w:r>
    </w:p>
    <w:p>
      <w:r>
        <w:rPr>
          <w:b/>
          <w:u w:val="single"/>
        </w:rPr>
        <w:t xml:space="preserve">196612</w:t>
      </w:r>
    </w:p>
    <w:p>
      <w:r>
        <w:t xml:space="preserve">Ei ole päivääkään, jolloin he, demokratian ja ihmisyyden viholliset, eivät iske jossain päin maailmaa.</w:t>
      </w:r>
    </w:p>
    <w:p>
      <w:r>
        <w:rPr>
          <w:b/>
          <w:u w:val="single"/>
        </w:rPr>
        <w:t xml:space="preserve">196613</w:t>
      </w:r>
    </w:p>
    <w:p>
      <w:r>
        <w:t xml:space="preserve">pohjaton röyhkeys vielä laittaa rahaa #Ditibiin potkisin #Moslemit ulos ja nopeasti</w:t>
      </w:r>
    </w:p>
    <w:p>
      <w:r>
        <w:rPr>
          <w:b/>
          <w:u w:val="single"/>
        </w:rPr>
        <w:t xml:space="preserve">196614</w:t>
      </w:r>
    </w:p>
    <w:p>
      <w:r>
        <w:t xml:space="preserve">@BibisBeauty ja @ClausStrunz pitäisi kuulustella liittokansleria. #bundestag</w:t>
      </w:r>
    </w:p>
    <w:p>
      <w:r>
        <w:rPr>
          <w:b/>
          <w:u w:val="single"/>
        </w:rPr>
        <w:t xml:space="preserve">196615</w:t>
      </w:r>
    </w:p>
    <w:p>
      <w:r>
        <w:t xml:space="preserve">@buerger18 Et voi olla tosissasi.</w:t>
      </w:r>
    </w:p>
    <w:p>
      <w:r>
        <w:rPr>
          <w:b/>
          <w:u w:val="single"/>
        </w:rPr>
        <w:t xml:space="preserve">196616</w:t>
      </w:r>
    </w:p>
    <w:p>
      <w:r>
        <w:t xml:space="preserve">Saksa ei tarvitse tätä hajoamisen aihetta!</w:t>
      </w:r>
    </w:p>
    <w:p>
      <w:r>
        <w:rPr>
          <w:b/>
          <w:u w:val="single"/>
        </w:rPr>
        <w:t xml:space="preserve">196617</w:t>
      </w:r>
    </w:p>
    <w:p>
      <w:r>
        <w:t xml:space="preserve">Mitä eroa on #AfD:n kannattajan ja islamistin välillä? Ei ole mitään. #NoAfD</w:t>
      </w:r>
    </w:p>
    <w:p>
      <w:r>
        <w:rPr>
          <w:b/>
          <w:u w:val="single"/>
        </w:rPr>
        <w:t xml:space="preserve">196618</w:t>
      </w:r>
    </w:p>
    <w:p>
      <w:r>
        <w:t xml:space="preserve">@CDU Kaikki, jotka äänestävät vanhoja puolueita, toimivat kuin heittäisivät hyvää ruokaa roskiin, kun pienet lapset kuolevat nälkään.</w:t>
      </w:r>
    </w:p>
    <w:p>
      <w:r>
        <w:rPr>
          <w:b/>
          <w:u w:val="single"/>
        </w:rPr>
        <w:t xml:space="preserve">196619</w:t>
      </w:r>
    </w:p>
    <w:p>
      <w:r>
        <w:t xml:space="preserve">@Anke4you Et selvästikään ymmärrä lausuntoani.</w:t>
      </w:r>
    </w:p>
    <w:p>
      <w:r>
        <w:rPr>
          <w:b/>
          <w:u w:val="single"/>
        </w:rPr>
        <w:t xml:space="preserve">196620</w:t>
      </w:r>
    </w:p>
    <w:p>
      <w:r>
        <w:t xml:space="preserve">@MarioBuchinger Tai sanoisin sen varovaisemmin: Yhteiskunta ei ole vastuussa naisten tekemistä päätöksistä.</w:t>
      </w:r>
    </w:p>
    <w:p>
      <w:r>
        <w:rPr>
          <w:b/>
          <w:u w:val="single"/>
        </w:rPr>
        <w:t xml:space="preserve">196621</w:t>
      </w:r>
    </w:p>
    <w:p>
      <w:r>
        <w:t xml:space="preserve">@FeePatzer He pääsevät useammin pälkähästä, mikä tarkoittaa vain sitä, että heidän strategiansa kruunaa usein menestys. |Lähes kaikki miehet tietävät, että kestää useita yrityksiä ennen kuin päädyt naisen kanssa yhteen.</w:t>
      </w:r>
    </w:p>
    <w:p>
      <w:r>
        <w:rPr>
          <w:b/>
          <w:u w:val="single"/>
        </w:rPr>
        <w:t xml:space="preserve">196622</w:t>
      </w:r>
    </w:p>
    <w:p>
      <w:r>
        <w:t xml:space="preserve">@Neodeutscher @KonseqLiberal Minäkään en ole saksalaisystävällinen. Sopeutuisin nopeasti ☺.</w:t>
      </w:r>
    </w:p>
    <w:p>
      <w:r>
        <w:rPr>
          <w:b/>
          <w:u w:val="single"/>
        </w:rPr>
        <w:t xml:space="preserve">196623</w:t>
      </w:r>
    </w:p>
    <w:p>
      <w:r>
        <w:t xml:space="preserve">Olen elämä, joka haluaa elää, keskellä elämää, joka haluaa elää. |Albert Schweitzer</w:t>
      </w:r>
    </w:p>
    <w:p>
      <w:r>
        <w:rPr>
          <w:b/>
          <w:u w:val="single"/>
        </w:rPr>
        <w:t xml:space="preserve">196624</w:t>
      </w:r>
    </w:p>
    <w:p>
      <w:r>
        <w:t xml:space="preserve">@Golzheimer Sielläkin monet tulevat raskaaksi välttääkseen sen.</w:t>
      </w:r>
    </w:p>
    <w:p>
      <w:r>
        <w:rPr>
          <w:b/>
          <w:u w:val="single"/>
        </w:rPr>
        <w:t xml:space="preserve">196625</w:t>
      </w:r>
    </w:p>
    <w:p>
      <w:r>
        <w:t xml:space="preserve">Bedford-Strohm: "Kaikki se, mitä alueilla on tapahtunut markkinapaikoilla, on jättimäistä." #Reformaation juhlavuosi</w:t>
      </w:r>
    </w:p>
    <w:p>
      <w:r>
        <w:rPr>
          <w:b/>
          <w:u w:val="single"/>
        </w:rPr>
        <w:t xml:space="preserve">196626</w:t>
      </w:r>
    </w:p>
    <w:p>
      <w:r>
        <w:t xml:space="preserve">@ThomasMichael71 @SawsanChebli Hän ei todellakaan nukkunut tiensä ylöspäin ☺.</w:t>
      </w:r>
    </w:p>
    <w:p>
      <w:r>
        <w:rPr>
          <w:b/>
          <w:u w:val="single"/>
        </w:rPr>
        <w:t xml:space="preserve">196627</w:t>
      </w:r>
    </w:p>
    <w:p>
      <w:r>
        <w:t xml:space="preserve">@EveryEquality @awillburger Mieluummin luvulla on valtaa kuin politiikalla.</w:t>
      </w:r>
    </w:p>
    <w:p>
      <w:r>
        <w:rPr>
          <w:b/>
          <w:u w:val="single"/>
        </w:rPr>
        <w:t xml:space="preserve">196628</w:t>
      </w:r>
    </w:p>
    <w:p>
      <w:r>
        <w:t xml:space="preserve">Minusta on häpeällistä nähdä rikollinen Uli #Hoeneß #Bayern-pelissä</w:t>
      </w:r>
    </w:p>
    <w:p>
      <w:r>
        <w:rPr>
          <w:b/>
          <w:u w:val="single"/>
        </w:rPr>
        <w:t xml:space="preserve">196629</w:t>
      </w:r>
    </w:p>
    <w:p>
      <w:r>
        <w:t xml:space="preserve">Wienissä . ja kuka on omistaja? Juutalainen?</w:t>
      </w:r>
    </w:p>
    <w:p>
      <w:r>
        <w:rPr>
          <w:b/>
          <w:u w:val="single"/>
        </w:rPr>
        <w:t xml:space="preserve">196630</w:t>
      </w:r>
    </w:p>
    <w:p>
      <w:r>
        <w:t xml:space="preserve">@cicero_online @CSchwennicke Tyypillinen tyhmä saksalainen ydinäänestäjä, joka jo melkein palvoo islamistista saastaa, kohtaa nyt juutalaiskompleksin. Mutta tyhmän saksalaisen valitsemat loiset kasvattivat islamin saastan täällä.</w:t>
      </w:r>
    </w:p>
    <w:p>
      <w:r>
        <w:rPr>
          <w:b/>
          <w:u w:val="single"/>
        </w:rPr>
        <w:t xml:space="preserve">196631</w:t>
      </w:r>
    </w:p>
    <w:p>
      <w:r>
        <w:t xml:space="preserve">@JoeHellBack @ThomasMichael71 @alexa_jung60 @Tschonka @dasstimmvieh @Mohrenpost Silti he kutsuvat itseään muslimeiksi - mikä osoittaa, että he tuntevat kuuluvansa tähän hölynpölyyn.</w:t>
      </w:r>
    </w:p>
    <w:p>
      <w:r>
        <w:rPr>
          <w:b/>
          <w:u w:val="single"/>
        </w:rPr>
        <w:t xml:space="preserve">196632</w:t>
      </w:r>
    </w:p>
    <w:p>
      <w:r>
        <w:t xml:space="preserve">@Arnd_Diringer Ainoa typerä asia on se, että sananvapautta on Saksassa osittain rajoitettu: esimerkiksi kiihottamisen vastaisella §:llä.</w:t>
      </w:r>
    </w:p>
    <w:p>
      <w:r>
        <w:rPr>
          <w:b/>
          <w:u w:val="single"/>
        </w:rPr>
        <w:t xml:space="preserve">196633</w:t>
      </w:r>
    </w:p>
    <w:p>
      <w:r>
        <w:t xml:space="preserve">Koston päivän on oltava armoton ja armoton. |Mutta siihen asti me vain teemme heistä hölmöjä!</w:t>
      </w:r>
    </w:p>
    <w:p>
      <w:r>
        <w:rPr>
          <w:b/>
          <w:u w:val="single"/>
        </w:rPr>
        <w:t xml:space="preserve">196634</w:t>
      </w:r>
    </w:p>
    <w:p>
      <w:r>
        <w:t xml:space="preserve">@hanvoi Toki. Se johtuu siitä, että naiselle ei maksa mitään vaatia mitään.</w:t>
      </w:r>
    </w:p>
    <w:p>
      <w:r>
        <w:rPr>
          <w:b/>
          <w:u w:val="single"/>
        </w:rPr>
        <w:t xml:space="preserve">196635</w:t>
      </w:r>
    </w:p>
    <w:p>
      <w:r>
        <w:t xml:space="preserve">Et ole vastuussa kaikista elämäsi epäonnistumisista. |Mutta sinä olet vastuussa siitä, miten suhtaudut niihin.</w:t>
      </w:r>
    </w:p>
    <w:p>
      <w:r>
        <w:rPr>
          <w:b/>
          <w:u w:val="single"/>
        </w:rPr>
        <w:t xml:space="preserve">196636</w:t>
      </w:r>
    </w:p>
    <w:p>
      <w:r>
        <w:t xml:space="preserve">@RuedigerWala Toivotan teille kaikille paljon hauskaa ja ennen kaikkea paljon pöhköä retkeilyä!!!! |Sinun @SaraOCD:si</w:t>
      </w:r>
    </w:p>
    <w:p>
      <w:r>
        <w:rPr>
          <w:b/>
          <w:u w:val="single"/>
        </w:rPr>
        <w:t xml:space="preserve">196637</w:t>
      </w:r>
    </w:p>
    <w:p>
      <w:r>
        <w:t xml:space="preserve">@IngoSalmen @tagesspiegel Will beware!😏 Mutta rehellisesti: (150 vuotta vanhan) puolueen on ajateltava "laajasti" sen sijaan, että se ajattelee vain hieman naiivissa kategoriassa: 4YearsRecovery</w:t>
      </w:r>
    </w:p>
    <w:p>
      <w:r>
        <w:rPr>
          <w:b/>
          <w:u w:val="single"/>
        </w:rPr>
        <w:t xml:space="preserve">196638</w:t>
      </w:r>
    </w:p>
    <w:p>
      <w:r>
        <w:t xml:space="preserve">@MiRo_SPD Kaikki puolueet, jotka tekevät yhteistyötä Saksan vittumaisimman tekopyhän puolueen kanssa, tekevät sen korkeintaan vallanhimosta.</w:t>
      </w:r>
    </w:p>
    <w:p>
      <w:r>
        <w:rPr>
          <w:b/>
          <w:u w:val="single"/>
        </w:rPr>
        <w:t xml:space="preserve">196639</w:t>
      </w:r>
    </w:p>
    <w:p>
      <w:r>
        <w:t xml:space="preserve">#TBB PM: Sahra Wagenknecht ei ole oppinut mitään #sarahwagenknecht #dieLinke</w:t>
      </w:r>
    </w:p>
    <w:p>
      <w:r>
        <w:rPr>
          <w:b/>
          <w:u w:val="single"/>
        </w:rPr>
        <w:t xml:space="preserve">196640</w:t>
      </w:r>
    </w:p>
    <w:p>
      <w:r>
        <w:t xml:space="preserve">3) |LBR| Joko poistokeskuksissasi olevat henkilöt ovat täysin epäpäteviä tai ovat itse antisemitistejä. Tätä ei voi selittää millään muulla tavalla! @TwitterDE</w:t>
      </w:r>
    </w:p>
    <w:p>
      <w:r>
        <w:rPr>
          <w:b/>
          <w:u w:val="single"/>
        </w:rPr>
        <w:t xml:space="preserve">196641</w:t>
      </w:r>
    </w:p>
    <w:p>
      <w:r>
        <w:t xml:space="preserve">Sanoin eilen eräälle naiselle, että pusero näyttää hyvältä hänen päällään. #ichwars</w:t>
      </w:r>
    </w:p>
    <w:p>
      <w:r>
        <w:rPr>
          <w:b/>
          <w:u w:val="single"/>
        </w:rPr>
        <w:t xml:space="preserve">196642</w:t>
      </w:r>
    </w:p>
    <w:p>
      <w:r>
        <w:t xml:space="preserve">Sanokaa itsellenne joka päivä uudestaan: koston päivä on tulossa! |JA SE ON ARMOTON!</w:t>
      </w:r>
    </w:p>
    <w:p>
      <w:r>
        <w:rPr>
          <w:b/>
          <w:u w:val="single"/>
        </w:rPr>
        <w:t xml:space="preserve">196643</w:t>
      </w:r>
    </w:p>
    <w:p>
      <w:r>
        <w:t xml:space="preserve">Tämä on miehitetty maa! Ja Merkel ja hänen palvelijansa nöyristelevät Obaman edessä.</w:t>
      </w:r>
    </w:p>
    <w:p>
      <w:r>
        <w:rPr>
          <w:b/>
          <w:u w:val="single"/>
        </w:rPr>
        <w:t xml:space="preserve">196644</w:t>
      </w:r>
    </w:p>
    <w:p>
      <w:r>
        <w:t xml:space="preserve">@NDRinfo mitä tulee nyt vapaalle KITA:lle GROKOssa ?</w:t>
      </w:r>
    </w:p>
    <w:p>
      <w:r>
        <w:rPr>
          <w:b/>
          <w:u w:val="single"/>
        </w:rPr>
        <w:t xml:space="preserve">196645</w:t>
      </w:r>
    </w:p>
    <w:p>
      <w:r>
        <w:t xml:space="preserve">Täällä voit ihmeellisesti nähdä, mitä olet oppinut SED:n propagandatoimihenkilönä.</w:t>
      </w:r>
    </w:p>
    <w:p>
      <w:r>
        <w:rPr>
          <w:b/>
          <w:u w:val="single"/>
        </w:rPr>
        <w:t xml:space="preserve">196646</w:t>
      </w:r>
    </w:p>
    <w:p>
      <w:r>
        <w:t xml:space="preserve">@gselsbaer @oadiakosmos @Fjordspringer @AlfredAndPaul @3rd_stone_f_sun @transsimian @TomBell46959788 @Schnubb36 @KosmosOadia @druzim @TheEbenbild @_Apuleius @karlrahner_sj @veronikusz @LadyLeliana @VJanusch @HELMA__D @ifw_recht @gbs_org Minun näkökulmastani raamatullinen usko voi olla vain, edellä mainituista syistä. Voi olla, että yksittäistapauksissa asia on toisin. Millaista se oli sinun kanssasi? Miten päädyit uskomaan Raamattuun?</w:t>
      </w:r>
    </w:p>
    <w:p>
      <w:r>
        <w:rPr>
          <w:b/>
          <w:u w:val="single"/>
        </w:rPr>
        <w:t xml:space="preserve">196647</w:t>
      </w:r>
    </w:p>
    <w:p>
      <w:r>
        <w:t xml:space="preserve">@hapelanger @MoreAs1Wombat @ThomasMichael71 @dasstimmvieh @ZealousRanter @Book_Fair @boev Kun vihreät halusivat 90-luvulla eroon Helmut Kohlista, se ei ollut kummallista kyllä mikään ongelma.</w:t>
      </w:r>
    </w:p>
    <w:p>
      <w:r>
        <w:rPr>
          <w:b/>
          <w:u w:val="single"/>
        </w:rPr>
        <w:t xml:space="preserve">196648</w:t>
      </w:r>
    </w:p>
    <w:p>
      <w:r>
        <w:t xml:space="preserve">Ilmeisesti #deMaizière pitää itseään edelleen liittovaltion puolustusministerinä eikä kotouttamisesta vastaavana liittovaltion sisäministerinä.</w:t>
      </w:r>
    </w:p>
    <w:p>
      <w:r>
        <w:rPr>
          <w:b/>
          <w:u w:val="single"/>
        </w:rPr>
        <w:t xml:space="preserve">196649</w:t>
      </w:r>
    </w:p>
    <w:p>
      <w:r>
        <w:t xml:space="preserve">Tällä @GoeringEckardtilla on päässään vain puuroa #illneri</w:t>
      </w:r>
    </w:p>
    <w:p>
      <w:r>
        <w:rPr>
          <w:b/>
          <w:u w:val="single"/>
        </w:rPr>
        <w:t xml:space="preserve">196650</w:t>
      </w:r>
    </w:p>
    <w:p>
      <w:r>
        <w:t xml:space="preserve">@michawitcz @BistumBamberg Valitettavasti Twitteriä on hyvin vaikea saada ottamaan käyttöön päivitettyjä pikkukuvia. Sivulla 18 on kuvassa. /fxn</w:t>
      </w:r>
    </w:p>
    <w:p>
      <w:r>
        <w:rPr>
          <w:b/>
          <w:u w:val="single"/>
        </w:rPr>
        <w:t xml:space="preserve">196651</w:t>
      </w:r>
    </w:p>
    <w:p>
      <w:r>
        <w:t xml:space="preserve">#cdu - Nord: #Schweinefleischpflicht Kysymys kuuluu, mitä muuta CDU/CSU:n osat keksivät ohittaakseen AfD:n oikealla.</w:t>
      </w:r>
    </w:p>
    <w:p>
      <w:r>
        <w:rPr>
          <w:b/>
          <w:u w:val="single"/>
        </w:rPr>
        <w:t xml:space="preserve">196652</w:t>
      </w:r>
    </w:p>
    <w:p>
      <w:r>
        <w:t xml:space="preserve">@JoeyGerlach Paholainen. Naiset pitäisi karkottaa Afrikkaan yhdessä neekereiden kanssa!</w:t>
      </w:r>
    </w:p>
    <w:p>
      <w:r>
        <w:rPr>
          <w:b/>
          <w:u w:val="single"/>
        </w:rPr>
        <w:t xml:space="preserve">196653</w:t>
      </w:r>
    </w:p>
    <w:p>
      <w:r>
        <w:t xml:space="preserve">Uskomatonta, miten tietämättömiä jotkut ihmiset ovat. |Intersukupuolisuus ei ole villitys tai fantasia. |LBR| #ThirdSex</w:t>
      </w:r>
    </w:p>
    <w:p>
      <w:r>
        <w:rPr>
          <w:b/>
          <w:u w:val="single"/>
        </w:rPr>
        <w:t xml:space="preserve">196654</w:t>
      </w:r>
    </w:p>
    <w:p>
      <w:r>
        <w:t xml:space="preserve">@xXXxOPEXOBxXxx on joskus ärsyttävä streamissa, mutta hän on silti yksi suosikki apinoistani ☺</w:t>
      </w:r>
    </w:p>
    <w:p>
      <w:r>
        <w:rPr>
          <w:b/>
          <w:u w:val="single"/>
        </w:rPr>
        <w:t xml:space="preserve">196655</w:t>
      </w:r>
    </w:p>
    <w:p>
      <w:r>
        <w:t xml:space="preserve">@Westhim @Hevellia64 Unkari näyttää, miten se tehdään. Ja Demon Merkel?</w:t>
      </w:r>
    </w:p>
    <w:p>
      <w:r>
        <w:rPr>
          <w:b/>
          <w:u w:val="single"/>
        </w:rPr>
        <w:t xml:space="preserve">196656</w:t>
      </w:r>
    </w:p>
    <w:p>
      <w:r>
        <w:t xml:space="preserve">Minusta on aina hämmästyttävää, että ihmiset teeskentelevät, että HartzIV-korvaus ei riitä elämiseen. |Millä he sitten elävät?</w:t>
      </w:r>
    </w:p>
    <w:p>
      <w:r>
        <w:rPr>
          <w:b/>
          <w:u w:val="single"/>
        </w:rPr>
        <w:t xml:space="preserve">196657</w:t>
      </w:r>
    </w:p>
    <w:p>
      <w:r>
        <w:t xml:space="preserve">@MiataMuc Joku huomaa laskun....</w:t>
      </w:r>
    </w:p>
    <w:p>
      <w:r>
        <w:rPr>
          <w:b/>
          <w:u w:val="single"/>
        </w:rPr>
        <w:t xml:space="preserve">196658</w:t>
      </w:r>
    </w:p>
    <w:p>
      <w:r>
        <w:t xml:space="preserve">@holgernohr Tämä koskee asianomaisia ja kolmansia osapuolia koskevia asiakirjoja, ei kokopäiväistä tai epävirallista henkilöstöä.</w:t>
      </w:r>
    </w:p>
    <w:p>
      <w:r>
        <w:rPr>
          <w:b/>
          <w:u w:val="single"/>
        </w:rPr>
        <w:t xml:space="preserve">196659</w:t>
      </w:r>
    </w:p>
    <w:p>
      <w:r>
        <w:t xml:space="preserve">@rspctfl @everlast_fs @m8Flo @BolzAndrea @innerworldtramp @LGnimag @dasstimmvieh @NordicSkulled @Suzimiya @waldenmonk @ThomasMichael71 @Coffee__Grind @houelle_beck @THesmert @Chinasky64a @MartinDomig Opetat pojallesi, että nainen ilman huivia ei ole mitään muuta kuin "huora". |Aivan kuten sinä teet halventavia kommentteja bikineistä ja sallivuudesta.</w:t>
      </w:r>
    </w:p>
    <w:p>
      <w:r>
        <w:rPr>
          <w:b/>
          <w:u w:val="single"/>
        </w:rPr>
        <w:t xml:space="preserve">196660</w:t>
      </w:r>
    </w:p>
    <w:p>
      <w:r>
        <w:t xml:space="preserve">@gaborhalasz1 Henkilökunnan tai vartijoiden avulla.</w:t>
      </w:r>
    </w:p>
    <w:p>
      <w:r>
        <w:rPr>
          <w:b/>
          <w:u w:val="single"/>
        </w:rPr>
        <w:t xml:space="preserve">196661</w:t>
      </w:r>
    </w:p>
    <w:p>
      <w:r>
        <w:t xml:space="preserve">Integraatiokurssilla Scheuer voisi käydä läpi peruslain 4 artiklan ja oppia, että valtio ei saa puuttua uskonnon harjoittamiseen.</w:t>
      </w:r>
    </w:p>
    <w:p>
      <w:r>
        <w:rPr>
          <w:b/>
          <w:u w:val="single"/>
        </w:rPr>
        <w:t xml:space="preserve">196662</w:t>
      </w:r>
    </w:p>
    <w:p>
      <w:r>
        <w:t xml:space="preserve">@_1984er_ @Tevsa Tämä voi johtaa vain feministiseen pornoon. Eli paljon puhetta tunteista, keskustelua siitä, kuka harrastaa mitä seksiä ja onko penetraatio raiskaus 😁.</w:t>
      </w:r>
    </w:p>
    <w:p>
      <w:r>
        <w:rPr>
          <w:b/>
          <w:u w:val="single"/>
        </w:rPr>
        <w:t xml:space="preserve">196663</w:t>
      </w:r>
    </w:p>
    <w:p>
      <w:r>
        <w:t xml:space="preserve">.@ProfSalzborn: "Yliopistoissa ei toistaiseksi ole systemaattista tietoa #Antisemitismistä." #NEBA17</w:t>
      </w:r>
    </w:p>
    <w:p>
      <w:r>
        <w:rPr>
          <w:b/>
          <w:u w:val="single"/>
        </w:rPr>
        <w:t xml:space="preserve">196664</w:t>
      </w:r>
    </w:p>
    <w:p>
      <w:r>
        <w:t xml:space="preserve">@StackChipsYT @MiataMuc Voi, seksuaalisuus ei ole täysin merkityksetön osa ihmistä.</w:t>
      </w:r>
    </w:p>
    <w:p>
      <w:r>
        <w:rPr>
          <w:b/>
          <w:u w:val="single"/>
        </w:rPr>
        <w:t xml:space="preserve">196665</w:t>
      </w:r>
    </w:p>
    <w:p>
      <w:r>
        <w:t xml:space="preserve">@spdde @hubertus_heil @MartinSchulz Mitä hänen antamistaan lupauksista hän haluaa varakanslerina toteuttaa ????</w:t>
      </w:r>
    </w:p>
    <w:p>
      <w:r>
        <w:rPr>
          <w:b/>
          <w:u w:val="single"/>
        </w:rPr>
        <w:t xml:space="preserve">196666</w:t>
      </w:r>
    </w:p>
    <w:p>
      <w:r>
        <w:t xml:space="preserve">@ZDFheute: CDU:n pääsihteeri @petertauber kutsuu Facebook-kiusaajan "kusipääksi" - onko se mielestäsi OK?" |SENKIN PASKIAINEN!</w:t>
      </w:r>
    </w:p>
    <w:p>
      <w:r>
        <w:rPr>
          <w:b/>
          <w:u w:val="single"/>
        </w:rPr>
        <w:t xml:space="preserve">196667</w:t>
      </w:r>
    </w:p>
    <w:p>
      <w:r>
        <w:t xml:space="preserve">@PolyPepper Oliko eduskuntaryhmässä. Nyt matkalla Brandenburgin portille. Valot klo 18.30. Minun merkkini.</w:t>
      </w:r>
    </w:p>
    <w:p>
      <w:r>
        <w:rPr>
          <w:b/>
          <w:u w:val="single"/>
        </w:rPr>
        <w:t xml:space="preserve">196668</w:t>
      </w:r>
    </w:p>
    <w:p>
      <w:r>
        <w:t xml:space="preserve">#nuhr on vain tylsä ja vieraasi vain #kolmannen luokan #3sat</w:t>
      </w:r>
    </w:p>
    <w:p>
      <w:r>
        <w:rPr>
          <w:b/>
          <w:u w:val="single"/>
        </w:rPr>
        <w:t xml:space="preserve">196669</w:t>
      </w:r>
    </w:p>
    <w:p>
      <w:r>
        <w:t xml:space="preserve">@HollsteinM Totta 😃 Se on se määräaika, joka todella merkitsee.... #Tatort 👍🏻</w:t>
      </w:r>
    </w:p>
    <w:p>
      <w:r>
        <w:rPr>
          <w:b/>
          <w:u w:val="single"/>
        </w:rPr>
        <w:t xml:space="preserve">196670</w:t>
      </w:r>
    </w:p>
    <w:p>
      <w:r>
        <w:t xml:space="preserve">@connect17de @CDU Pyhä paska, älä !!!! ...</w:t>
      </w:r>
    </w:p>
    <w:p>
      <w:r>
        <w:rPr>
          <w:b/>
          <w:u w:val="single"/>
        </w:rPr>
        <w:t xml:space="preserve">196671</w:t>
      </w:r>
    </w:p>
    <w:p>
      <w:r>
        <w:t xml:space="preserve">@WK58KL @PoggenburgAndre @Uwe_Junge_MdL Teemme siitä otsikon huomenna, jos herra Poggenburg olisi tärkeä, olisin tehnyt jotain nyt, mutta uneni on nyt paljon tärkeämpi, koska en aja yritystäni seinään! Hyvää yötä.</w:t>
      </w:r>
    </w:p>
    <w:p>
      <w:r>
        <w:rPr>
          <w:b/>
          <w:u w:val="single"/>
        </w:rPr>
        <w:t xml:space="preserve">196672</w:t>
      </w:r>
    </w:p>
    <w:p>
      <w:r>
        <w:t xml:space="preserve">Näin yksinkertaista se on orjuutetulle kansakunnalle!Ja orjat juhlivat Obamaa!</w:t>
      </w:r>
    </w:p>
    <w:p>
      <w:r>
        <w:rPr>
          <w:b/>
          <w:u w:val="single"/>
        </w:rPr>
        <w:t xml:space="preserve">196673</w:t>
      </w:r>
    </w:p>
    <w:p>
      <w:r>
        <w:t xml:space="preserve">@GefrKamnitzer @manuring72 |LBR| Missä ovat todelliset miehet? Kaikki silmiinpistävää vai mitä? Voi miestä ei olisi koskaan ollut olemassa A.H:ssa.</w:t>
      </w:r>
    </w:p>
    <w:p>
      <w:r>
        <w:rPr>
          <w:b/>
          <w:u w:val="single"/>
        </w:rPr>
        <w:t xml:space="preserve">196674</w:t>
      </w:r>
    </w:p>
    <w:p>
      <w:r>
        <w:t xml:space="preserve">Mitä tapahtui perustuslakituomioistuimelle? Tämä Voskhulen hallinto ei tee maalle mitään hyvää. #leftredgreen #wrong</w:t>
      </w:r>
    </w:p>
    <w:p>
      <w:r>
        <w:rPr>
          <w:b/>
          <w:u w:val="single"/>
        </w:rPr>
        <w:t xml:space="preserve">196675</w:t>
      </w:r>
    </w:p>
    <w:p>
      <w:r>
        <w:t xml:space="preserve">@FrankFranz |LBR| Aivan. Köyhyyseläkeläinen=HartzIV loppuelämäksi.</w:t>
      </w:r>
    </w:p>
    <w:p>
      <w:r>
        <w:rPr>
          <w:b/>
          <w:u w:val="single"/>
        </w:rPr>
        <w:t xml:space="preserve">196676</w:t>
      </w:r>
    </w:p>
    <w:p>
      <w:r>
        <w:t xml:space="preserve">Partiolaisten tulisi erityisesti huomioida #reformaationjuhlavuosi valmistautuessaan #ekdsynodiin 2017, ehdottaa puheenjohtajisto.</w:t>
      </w:r>
    </w:p>
    <w:p>
      <w:r>
        <w:rPr>
          <w:b/>
          <w:u w:val="single"/>
        </w:rPr>
        <w:t xml:space="preserve">196677</w:t>
      </w:r>
    </w:p>
    <w:p>
      <w:r>
        <w:t xml:space="preserve">@JochenBittner @APosener Ehkä voitte suostutella Posenerin vaimon selittämään rauhallisesti agitaattoreille, että se ei toimi niin.</w:t>
      </w:r>
    </w:p>
    <w:p>
      <w:r>
        <w:rPr>
          <w:b/>
          <w:u w:val="single"/>
        </w:rPr>
        <w:t xml:space="preserve">196678</w:t>
      </w:r>
    </w:p>
    <w:p>
      <w:r>
        <w:t xml:space="preserve">Sascha Spoun korostaa saksalaisten yliopistojen historiaa kansallissosialismin aikana ja siihen liittyviä jatkumoita. #NEBA17</w:t>
      </w:r>
    </w:p>
    <w:p>
      <w:r>
        <w:rPr>
          <w:b/>
          <w:u w:val="single"/>
        </w:rPr>
        <w:t xml:space="preserve">196679</w:t>
      </w:r>
    </w:p>
    <w:p>
      <w:r>
        <w:t xml:space="preserve">Solidaarisen yhteiskunnan puolesta - oikeistolaista agitaatiota vastaan Demo lauantaina klo 13.30 Alexissa. Tulkaa sankoin joukoin! @BerlinNazifrei</w:t>
      </w:r>
    </w:p>
    <w:p>
      <w:r>
        <w:rPr>
          <w:b/>
          <w:u w:val="single"/>
        </w:rPr>
        <w:t xml:space="preserve">196680</w:t>
      </w:r>
    </w:p>
    <w:p>
      <w:r>
        <w:t xml:space="preserve">@rspctfl @Achtpanther @Kischeph @Volker_Beck Ja homomiehenä en todellakaan ole islamin puolella.</w:t>
      </w:r>
    </w:p>
    <w:p>
      <w:r>
        <w:rPr>
          <w:b/>
          <w:u w:val="single"/>
        </w:rPr>
        <w:t xml:space="preserve">196681</w:t>
      </w:r>
    </w:p>
    <w:p>
      <w:r>
        <w:t xml:space="preserve">Monet onnittelut @detzer_sandra &amp;amp; Oliver Hildenbrandille siitä, että hänet valittiin uudelleen @GrueneBW: n puheenjohtajaksi! 🌻🌻 #ldkbw</w:t>
      </w:r>
    </w:p>
    <w:p>
      <w:r>
        <w:rPr>
          <w:b/>
          <w:u w:val="single"/>
        </w:rPr>
        <w:t xml:space="preserve">196682</w:t>
      </w:r>
    </w:p>
    <w:p>
      <w:r>
        <w:t xml:space="preserve">@brightsblog Näin se on, minua on häirinnyt pitkään, että kirkot esittivät itseään sankareina ja uhreina kommunismin kaatumisen jälkeen. Todellisuus oli täysin erilainen. Lukuisat papit tekivät mielellään yhteistyötä Stasin kanssa ja hankkivat itselleen etuoikeuksia.</w:t>
      </w:r>
    </w:p>
    <w:p>
      <w:r>
        <w:rPr>
          <w:b/>
          <w:u w:val="single"/>
        </w:rPr>
        <w:t xml:space="preserve">196683</w:t>
      </w:r>
    </w:p>
    <w:p>
      <w:r>
        <w:t xml:space="preserve">Entä nyt? Hän tuli juuri ostoksilta. Kanansydämiä koiralle. Hän valmistaa niitä itselleen tänä iltana. Hän unohti suklaani.</w:t>
      </w:r>
    </w:p>
    <w:p>
      <w:r>
        <w:rPr>
          <w:b/>
          <w:u w:val="single"/>
        </w:rPr>
        <w:t xml:space="preserve">196684</w:t>
      </w:r>
    </w:p>
    <w:p>
      <w:r>
        <w:t xml:space="preserve">Haluan todella mennä Schweriniin. Kuka on tulossa?</w:t>
      </w:r>
    </w:p>
    <w:p>
      <w:r>
        <w:rPr>
          <w:b/>
          <w:u w:val="single"/>
        </w:rPr>
        <w:t xml:space="preserve">196685</w:t>
      </w:r>
    </w:p>
    <w:p>
      <w:r>
        <w:t xml:space="preserve">Jokainen, joka vaatii "oikeudenmukaista palkkaa", on typerys.</w:t>
      </w:r>
    </w:p>
    <w:p>
      <w:r>
        <w:rPr>
          <w:b/>
          <w:u w:val="single"/>
        </w:rPr>
        <w:t xml:space="preserve">196686</w:t>
      </w:r>
    </w:p>
    <w:p>
      <w:r>
        <w:t xml:space="preserve">@MiataMuc Ja koska olen samalla niin söpö 💕🤓😇.</w:t>
      </w:r>
    </w:p>
    <w:p>
      <w:r>
        <w:rPr>
          <w:b/>
          <w:u w:val="single"/>
        </w:rPr>
        <w:t xml:space="preserve">196687</w:t>
      </w:r>
    </w:p>
    <w:p>
      <w:r>
        <w:t xml:space="preserve">@cduberlinin pitäisi hillitä pyrkimyksiä tavoittaa AfD:n äänestäjät, koska tällaiset vaatimukset eivät muuta heidän äänestyspreferenssejään #Henkel</w:t>
      </w:r>
    </w:p>
    <w:p>
      <w:r>
        <w:rPr>
          <w:b/>
          <w:u w:val="single"/>
        </w:rPr>
        <w:t xml:space="preserve">196688</w:t>
      </w:r>
    </w:p>
    <w:p>
      <w:r>
        <w:t xml:space="preserve">@tschrammen @SoliDavidwache @hessenschauDE Webarchive-linkki eilisiltaiseen tilaan todistaa, että olet väärässä.</w:t>
      </w:r>
    </w:p>
    <w:p>
      <w:r>
        <w:rPr>
          <w:b/>
          <w:u w:val="single"/>
        </w:rPr>
        <w:t xml:space="preserve">196689</w:t>
      </w:r>
    </w:p>
    <w:p>
      <w:r>
        <w:t xml:space="preserve">@Claudia_Mertes @MiataMuc Ei lainkaan. En vain usko kaikkea, mitä luen lehdistä ☺.</w:t>
      </w:r>
    </w:p>
    <w:p>
      <w:r>
        <w:rPr>
          <w:b/>
          <w:u w:val="single"/>
        </w:rPr>
        <w:t xml:space="preserve">196690</w:t>
      </w:r>
    </w:p>
    <w:p>
      <w:r>
        <w:t xml:space="preserve">Pidän myös @StackChipsYT:n äänestä 😬.</w:t>
      </w:r>
    </w:p>
    <w:p>
      <w:r>
        <w:rPr>
          <w:b/>
          <w:u w:val="single"/>
        </w:rPr>
        <w:t xml:space="preserve">196691</w:t>
      </w:r>
    </w:p>
    <w:p>
      <w:r>
        <w:t xml:space="preserve">@MiataMuc Makeat unet. Ja jätä tilaa Dalekille sängyssä 😁.</w:t>
      </w:r>
    </w:p>
    <w:p>
      <w:r>
        <w:rPr>
          <w:b/>
          <w:u w:val="single"/>
        </w:rPr>
        <w:t xml:space="preserve">196692</w:t>
      </w:r>
    </w:p>
    <w:p>
      <w:r>
        <w:t xml:space="preserve">@FerdinandScholz Et voi pakottaa ketään vähemmistöhallitukseen, liittopresidentti kutsuisi näissä olosuhteissa uudet vaalit!</w:t>
      </w:r>
    </w:p>
    <w:p>
      <w:r>
        <w:rPr>
          <w:b/>
          <w:u w:val="single"/>
        </w:rPr>
        <w:t xml:space="preserve">196693</w:t>
      </w:r>
    </w:p>
    <w:p>
      <w:r>
        <w:t xml:space="preserve">Halusin kerran harrastaa seksiä erään miehen kanssa, mutta hän sanoi olevansa hetero. Seksistinen! |LBR| #MeeToo</w:t>
      </w:r>
    </w:p>
    <w:p>
      <w:r>
        <w:rPr>
          <w:b/>
          <w:u w:val="single"/>
        </w:rPr>
        <w:t xml:space="preserve">196694</w:t>
      </w:r>
    </w:p>
    <w:p>
      <w:r>
        <w:t xml:space="preserve">Koti on siellä, missä ei ole #muslimeja #aktuelleStunde #WDR</w:t>
      </w:r>
    </w:p>
    <w:p>
      <w:r>
        <w:rPr>
          <w:b/>
          <w:u w:val="single"/>
        </w:rPr>
        <w:t xml:space="preserve">196695</w:t>
      </w:r>
    </w:p>
    <w:p>
      <w:r>
        <w:t xml:space="preserve">@FrankyB122 @KonseqLiberal @KonseqLiberal tukahduttaa sen. Mutta hänen kiintymyksensä minuun on ilmeinen ☺.</w:t>
      </w:r>
    </w:p>
    <w:p>
      <w:r>
        <w:rPr>
          <w:b/>
          <w:u w:val="single"/>
        </w:rPr>
        <w:t xml:space="preserve">196696</w:t>
      </w:r>
    </w:p>
    <w:p>
      <w:r>
        <w:t xml:space="preserve">näin käy, kun teet tietämättömän #alkoholisti puoluejohtajan @MartinSchulz #SPD</w:t>
      </w:r>
    </w:p>
    <w:p>
      <w:r>
        <w:rPr>
          <w:b/>
          <w:u w:val="single"/>
        </w:rPr>
        <w:t xml:space="preserve">196697</w:t>
      </w:r>
    </w:p>
    <w:p>
      <w:r>
        <w:t xml:space="preserve">@RalfMertens14 Voi hyvänen aika, sitten olit vielä katolilaisempi kuin me pikimustat Niederrheiniläiset :-)</w:t>
      </w:r>
    </w:p>
    <w:p>
      <w:r>
        <w:rPr>
          <w:b/>
          <w:u w:val="single"/>
        </w:rPr>
        <w:t xml:space="preserve">196698</w:t>
      </w:r>
    </w:p>
    <w:p>
      <w:r>
        <w:t xml:space="preserve">@_denk_mal_ @baumannx |LBR| Aivan oikein Lopeta natsikerho.</w:t>
      </w:r>
    </w:p>
    <w:p>
      <w:r>
        <w:rPr>
          <w:b/>
          <w:u w:val="single"/>
        </w:rPr>
        <w:t xml:space="preserve">196699</w:t>
      </w:r>
    </w:p>
    <w:p>
      <w:r>
        <w:t xml:space="preserve">@b_thaler @KURIERat Koska koirat eivät koskaan petä ihmisiä !!!! He ovat aina uskollisia !!! |LBR| Vain ihmiset ovat uskottomia, pahoja, sotaisia, liiallisia jne. |LBR| Koira ei koskaan ole sellainen!</w:t>
      </w:r>
    </w:p>
    <w:p>
      <w:r>
        <w:rPr>
          <w:b/>
          <w:u w:val="single"/>
        </w:rPr>
        <w:t xml:space="preserve">196700</w:t>
      </w:r>
    </w:p>
    <w:p>
      <w:r>
        <w:t xml:space="preserve">@claasen_nils Parempi lintu kädessä kuin kyyhkynen katolla. Et voi ennustaa, mikä on mahdollista neljän vuoden kuluttua.</w:t>
      </w:r>
    </w:p>
    <w:p>
      <w:r>
        <w:rPr>
          <w:b/>
          <w:u w:val="single"/>
        </w:rPr>
        <w:t xml:space="preserve">196701</w:t>
      </w:r>
    </w:p>
    <w:p>
      <w:r>
        <w:t xml:space="preserve">@mz_wittenberg |LBR| Kirotut metsästäjät! Poistakaa metsästys!</w:t>
      </w:r>
    </w:p>
    <w:p>
      <w:r>
        <w:rPr>
          <w:b/>
          <w:u w:val="single"/>
        </w:rPr>
        <w:t xml:space="preserve">196702</w:t>
      </w:r>
    </w:p>
    <w:p>
      <w:r>
        <w:t xml:space="preserve">Ms #Bär #CSU:sta on hyvin kaukana todellisuudesta #hartaberfair</w:t>
      </w:r>
    </w:p>
    <w:p>
      <w:r>
        <w:rPr>
          <w:b/>
          <w:u w:val="single"/>
        </w:rPr>
        <w:t xml:space="preserve">196703</w:t>
      </w:r>
    </w:p>
    <w:p>
      <w:r>
        <w:t xml:space="preserve">#Lindner on rauhassa päätöksensä kanssa Olen lopettanut #FDP:n kanssa</w:t>
      </w:r>
    </w:p>
    <w:p>
      <w:r>
        <w:rPr>
          <w:b/>
          <w:u w:val="single"/>
        </w:rPr>
        <w:t xml:space="preserve">196704</w:t>
      </w:r>
    </w:p>
    <w:p>
      <w:r>
        <w:t xml:space="preserve">Jos sinulla on kysyttävää Yeshidin endogamiasäännöstä tai siitä, mitä mieltä olen siitä, voit kysyä rohkeasti. |Vastaan niihin mielelläni.</w:t>
      </w:r>
    </w:p>
    <w:p>
      <w:r>
        <w:rPr>
          <w:b/>
          <w:u w:val="single"/>
        </w:rPr>
        <w:t xml:space="preserve">196705</w:t>
      </w:r>
    </w:p>
    <w:p>
      <w:r>
        <w:t xml:space="preserve">@SawsanChebli Olet paska. Islam ei kuulu Saksaan, ettekä te kuulu hallitukseen!</w:t>
      </w:r>
    </w:p>
    <w:p>
      <w:r>
        <w:rPr>
          <w:b/>
          <w:u w:val="single"/>
        </w:rPr>
        <w:t xml:space="preserve">196706</w:t>
      </w:r>
    </w:p>
    <w:p>
      <w:r>
        <w:t xml:space="preserve">@Namiimon @dawa_zangpo @ThomasMichael71 @PalleMison @mountainman1977 @zeitonline Ei. Naisen näköiset ihmiset eivät koske mihinkään talossani.</w:t>
      </w:r>
    </w:p>
    <w:p>
      <w:r>
        <w:rPr>
          <w:b/>
          <w:u w:val="single"/>
        </w:rPr>
        <w:t xml:space="preserve">196707</w:t>
      </w:r>
    </w:p>
    <w:p>
      <w:r>
        <w:t xml:space="preserve">Rehellisesti, meidän kesken! Kuka äänestää vihreitä (Künast,Roth,Tritin ja kaikki faedofiilit )???? ????</w:t>
      </w:r>
    </w:p>
    <w:p>
      <w:r>
        <w:rPr>
          <w:b/>
          <w:u w:val="single"/>
        </w:rPr>
        <w:t xml:space="preserve">196708</w:t>
      </w:r>
    </w:p>
    <w:p>
      <w:r>
        <w:t xml:space="preserve">@NPDWittenberg |LBR| Juliste on edelleen voimassa.</w:t>
      </w:r>
    </w:p>
    <w:p>
      <w:r>
        <w:rPr>
          <w:b/>
          <w:u w:val="single"/>
        </w:rPr>
        <w:t xml:space="preserve">196709</w:t>
      </w:r>
    </w:p>
    <w:p>
      <w:r>
        <w:t xml:space="preserve">@X_crossss @Bommel_rockt @FeePatzer Jos pukeudut seksikkäästi, sinun ei kuitenkaan tarvitse yllättyä, jos sinua kohdellaan myös seksuaalisesti.</w:t>
      </w:r>
    </w:p>
    <w:p>
      <w:r>
        <w:rPr>
          <w:b/>
          <w:u w:val="single"/>
        </w:rPr>
        <w:t xml:space="preserve">196710</w:t>
      </w:r>
    </w:p>
    <w:p>
      <w:r>
        <w:t xml:space="preserve">Minulle uudet oikeistolaiset ovat ennen kaikkea joukko hysteerikkoja. #NoAfD #AfD</w:t>
      </w:r>
    </w:p>
    <w:p>
      <w:r>
        <w:rPr>
          <w:b/>
          <w:u w:val="single"/>
        </w:rPr>
        <w:t xml:space="preserve">196711</w:t>
      </w:r>
    </w:p>
    <w:p>
      <w:r>
        <w:t xml:space="preserve">@thomasmatzka Ainoa Martin, jonka puolesta kannattaa huutaa, on @Martin_Sellner.</w:t>
      </w:r>
    </w:p>
    <w:p>
      <w:r>
        <w:rPr>
          <w:b/>
          <w:u w:val="single"/>
        </w:rPr>
        <w:t xml:space="preserve">196712</w:t>
      </w:r>
    </w:p>
    <w:p>
      <w:r>
        <w:t xml:space="preserve">@SignDeeds @schneeridara @Tschonka @ThomasMichael71 @mountainman1977 Kyllä, tee niin. Minusta on ajanhukkaa tulkita ilmiselvää hölynpölyä.</w:t>
      </w:r>
    </w:p>
    <w:p>
      <w:r>
        <w:rPr>
          <w:b/>
          <w:u w:val="single"/>
        </w:rPr>
        <w:t xml:space="preserve">196713</w:t>
      </w:r>
    </w:p>
    <w:p>
      <w:r>
        <w:t xml:space="preserve">En kiistä @claasen_nilsin oikeutusta, ja tunnen sympatiaa koko SPD:n hajanaisuutta kohtaan. Vaalituloksen jälkeen suosin Jamaikaa, en GroKoa, jo pelkästään siksi, että oikeisto ei voisi esiintyä oppositiojohtajana. Mutta Lindner mokasi sen.</w:t>
      </w:r>
    </w:p>
    <w:p>
      <w:r>
        <w:rPr>
          <w:b/>
          <w:u w:val="single"/>
        </w:rPr>
        <w:t xml:space="preserve">196714</w:t>
      </w:r>
    </w:p>
    <w:p>
      <w:r>
        <w:t xml:space="preserve">@Karl_Lauterbach No, jos tämä tulee SPD:n suusta, niin parempi agitaatio ja väitetty rasismi kuin SPD:n saastuttaman ulkoministeriön tekopyhä tekopyhyys. SPD - loisia, pedofiilejä ja ilmiantoja !!!! !!!!</w:t>
      </w:r>
    </w:p>
    <w:p>
      <w:r>
        <w:rPr>
          <w:b/>
          <w:u w:val="single"/>
        </w:rPr>
        <w:t xml:space="preserve">196715</w:t>
      </w:r>
    </w:p>
    <w:p>
      <w:r>
        <w:t xml:space="preserve">@AfDBerlin @clydevpg Ja juuri näin tapahtuu tällä hetkellä. Mielipiteen diktatuuri.</w:t>
      </w:r>
    </w:p>
    <w:p>
      <w:r>
        <w:rPr>
          <w:b/>
          <w:u w:val="single"/>
        </w:rPr>
        <w:t xml:space="preserve">196716</w:t>
      </w:r>
    </w:p>
    <w:p>
      <w:r>
        <w:t xml:space="preserve">@_hypower Avioliitto kaikille on helpompaa kuin Sähkö kaikille ;)</w:t>
      </w:r>
    </w:p>
    <w:p>
      <w:r>
        <w:rPr>
          <w:b/>
          <w:u w:val="single"/>
        </w:rPr>
        <w:t xml:space="preserve">196717</w:t>
      </w:r>
    </w:p>
    <w:p>
      <w:r>
        <w:t xml:space="preserve">Mitä kauemmin olen tekemisissä feministien kanssa, sitä vakuuttuneempi olen siitä, että vanha diagnoosi, jonka mukaan heiltä vain puuttuu hyvä pano, pitää paikkansa.</w:t>
      </w:r>
    </w:p>
    <w:p>
      <w:r>
        <w:rPr>
          <w:b/>
          <w:u w:val="single"/>
        </w:rPr>
        <w:t xml:space="preserve">196718</w:t>
      </w:r>
    </w:p>
    <w:p>
      <w:r>
        <w:t xml:space="preserve">@MiataMuc Voisin myös laittaa baretin ja armeijan saappaat jalkaan. Eikä mitään muuta 😀</w:t>
      </w:r>
    </w:p>
    <w:p>
      <w:r>
        <w:rPr>
          <w:b/>
          <w:u w:val="single"/>
        </w:rPr>
        <w:t xml:space="preserve">196719</w:t>
      </w:r>
    </w:p>
    <w:p>
      <w:r>
        <w:t xml:space="preserve">ZDF-Kika esittää: " Elämää kuin profeetan aikana, osa 1: 60-vuotias syyrialainen esittelee seitsemän vuotta kestäneen vaimonsa." Vihreiden ja muslimien pedofilia-akseli on elossa.</w:t>
      </w:r>
    </w:p>
    <w:p>
      <w:r>
        <w:rPr>
          <w:b/>
          <w:u w:val="single"/>
        </w:rPr>
        <w:t xml:space="preserve">196720</w:t>
      </w:r>
    </w:p>
    <w:p>
      <w:r>
        <w:t xml:space="preserve">@JEllermann Lähdetään vihdoin A. H.u. NS-hallinto rauhassa!😡</w:t>
      </w:r>
    </w:p>
    <w:p>
      <w:r>
        <w:rPr>
          <w:b/>
          <w:u w:val="single"/>
        </w:rPr>
        <w:t xml:space="preserve">196721</w:t>
      </w:r>
    </w:p>
    <w:p>
      <w:r>
        <w:t xml:space="preserve">Saksan #Bundestagin #AfD polemisoi kansanedustajille maksettavia riittäviä taloudellisia korvauksia vastaan, mutta käyttää kymmeniä tuhansia euroja kanapeihin ja Mettigeliin parlamentaarisessa ryhmässään. Bigotria deluxe.</w:t>
      </w:r>
    </w:p>
    <w:p>
      <w:r>
        <w:rPr>
          <w:b/>
          <w:u w:val="single"/>
        </w:rPr>
        <w:t xml:space="preserve">196722</w:t>
      </w:r>
    </w:p>
    <w:p>
      <w:r>
        <w:t xml:space="preserve">@HartesGeld @clydevpg |LBR| Yksi ainakin 1000 miljoonien "pakolaisten" joukossa.</w:t>
      </w:r>
    </w:p>
    <w:p>
      <w:r>
        <w:rPr>
          <w:b/>
          <w:u w:val="single"/>
        </w:rPr>
        <w:t xml:space="preserve">196723</w:t>
      </w:r>
    </w:p>
    <w:p>
      <w:r>
        <w:t xml:space="preserve">Mitä minä sanoin, koko SPD:n hallitus ja nyt @FraktionsNahles on kusessa. Hän sanoo phoenix fasse on super tulos! |LBR| Se on niin surullista @jusos @spdde #selvityskeskustelut</w:t>
      </w:r>
    </w:p>
    <w:p>
      <w:r>
        <w:rPr>
          <w:b/>
          <w:u w:val="single"/>
        </w:rPr>
        <w:t xml:space="preserve">196724</w:t>
      </w:r>
    </w:p>
    <w:p>
      <w:r>
        <w:t xml:space="preserve">Oppitunti @AuswaertigesAmt |LBR| Islamistinen terrorismi on yksipuolinen. Vai provosoivatko Breitscheitplatzin uhrit Amria etukäteen?</w:t>
      </w:r>
    </w:p>
    <w:p>
      <w:r>
        <w:rPr>
          <w:b/>
          <w:u w:val="single"/>
        </w:rPr>
        <w:t xml:space="preserve">196725</w:t>
      </w:r>
    </w:p>
    <w:p>
      <w:r>
        <w:t xml:space="preserve">@Heester11 Kysymyksen suukappale on erittäin mukava termi! :D</w:t>
      </w:r>
    </w:p>
    <w:p>
      <w:r>
        <w:rPr>
          <w:b/>
          <w:u w:val="single"/>
        </w:rPr>
        <w:t xml:space="preserve">196726</w:t>
      </w:r>
    </w:p>
    <w:p>
      <w:r>
        <w:t xml:space="preserve">#SPD-puolue ilman selkärankaa on yksinkertaisesti syvältä, mukaan lukien @MartinSchulz</w:t>
      </w:r>
    </w:p>
    <w:p>
      <w:r>
        <w:rPr>
          <w:b/>
          <w:u w:val="single"/>
        </w:rPr>
        <w:t xml:space="preserve">196727</w:t>
      </w:r>
    </w:p>
    <w:p>
      <w:r>
        <w:t xml:space="preserve">Kuka vartioi vaaliuurnaa? Luultavasti joku @dieLinke #Bundestag</w:t>
      </w:r>
    </w:p>
    <w:p>
      <w:r>
        <w:rPr>
          <w:b/>
          <w:u w:val="single"/>
        </w:rPr>
        <w:t xml:space="preserve">196728</w:t>
      </w:r>
    </w:p>
    <w:p>
      <w:r>
        <w:t xml:space="preserve">@Peacecakex Tietenkin voit. Lähetät edelleen seksuaalisia signaaleja. Ei kovin moni sinun iässäsi, mutta silti.</w:t>
      </w:r>
    </w:p>
    <w:p>
      <w:r>
        <w:rPr>
          <w:b/>
          <w:u w:val="single"/>
        </w:rPr>
        <w:t xml:space="preserve">196729</w:t>
      </w:r>
    </w:p>
    <w:p>
      <w:r>
        <w:t xml:space="preserve">"Minä annan teille uuden sydämen ja panen uuden hengen teihin." (Ez 36,26) EKD-RV Bedford-Strohm pitää #Uudenvuodensaarnan Berliinin tuomiokirkossa.</w:t>
      </w:r>
    </w:p>
    <w:p>
      <w:r>
        <w:rPr>
          <w:b/>
          <w:u w:val="single"/>
        </w:rPr>
        <w:t xml:space="preserve">196730</w:t>
      </w:r>
    </w:p>
    <w:p>
      <w:r>
        <w:t xml:space="preserve">Petra Roth on säälittävä hahmo, joka vielä uskaltaa esiintyä.</w:t>
      </w:r>
    </w:p>
    <w:p>
      <w:r>
        <w:rPr>
          <w:b/>
          <w:u w:val="single"/>
        </w:rPr>
        <w:t xml:space="preserve">196731</w:t>
      </w:r>
    </w:p>
    <w:p>
      <w:r>
        <w:t xml:space="preserve">@marcboe hr:n mukaan häntä uhkaavat salafistit ja oikeistolaiset.</w:t>
      </w:r>
    </w:p>
    <w:p>
      <w:r>
        <w:rPr>
          <w:b/>
          <w:u w:val="single"/>
        </w:rPr>
        <w:t xml:space="preserve">196732</w:t>
      </w:r>
    </w:p>
    <w:p>
      <w:r>
        <w:t xml:space="preserve">Minusta on täysin natsimaista, että Niedersachsenin osavaltioparlamenttiin voivat valita vain Niedersachsenin asukkaat. |Tuo on dikrisminointia!!!!</w:t>
      </w:r>
    </w:p>
    <w:p>
      <w:r>
        <w:rPr>
          <w:b/>
          <w:u w:val="single"/>
        </w:rPr>
        <w:t xml:space="preserve">196733</w:t>
      </w:r>
    </w:p>
    <w:p>
      <w:r>
        <w:t xml:space="preserve">Aktiivinen kirkon pakolaistyössä maailmanlaajuisesti 35 vuoden ajan: Jesuiittojen pakolaispalvelu. Twitterissä: @JRSEurope @Jesuiittapakolainen</w:t>
      </w:r>
    </w:p>
    <w:p>
      <w:r>
        <w:rPr>
          <w:b/>
          <w:u w:val="single"/>
        </w:rPr>
        <w:t xml:space="preserve">196734</w:t>
      </w:r>
    </w:p>
    <w:p>
      <w:r>
        <w:t xml:space="preserve">Se, mitä sinä kutsut "seksuaaliseksi häirinnäksi", on minulle sivistynyttä keskustelua homopubissa. #MeToo</w:t>
      </w:r>
    </w:p>
    <w:p>
      <w:r>
        <w:rPr>
          <w:b/>
          <w:u w:val="single"/>
        </w:rPr>
        <w:t xml:space="preserve">196735</w:t>
      </w:r>
    </w:p>
    <w:p>
      <w:r>
        <w:t xml:space="preserve">@DeutschPI Pysäyttäkää turvapaikanhakijat välittömästi sosiaalisten loisten takia ja palauttakaa ne, jotka ovat vielä täällä!!!!.</w:t>
      </w:r>
    </w:p>
    <w:p>
      <w:r>
        <w:rPr>
          <w:b/>
          <w:u w:val="single"/>
        </w:rPr>
        <w:t xml:space="preserve">196736</w:t>
      </w:r>
    </w:p>
    <w:p>
      <w:r>
        <w:t xml:space="preserve">@stefanolix Pidätkö "vihaa verkossa" ongelmallisena yhteiskunnallisena kysymyksenä?</w:t>
      </w:r>
    </w:p>
    <w:p>
      <w:r>
        <w:rPr>
          <w:b/>
          <w:u w:val="single"/>
        </w:rPr>
        <w:t xml:space="preserve">196737</w:t>
      </w:r>
    </w:p>
    <w:p>
      <w:r>
        <w:t xml:space="preserve">@InfoBergmann @uebermedien Hänen nimensä ei ole oikeastaan Mohamed, vaan myös Mohamed. Ja miksi se on huono asia?</w:t>
      </w:r>
    </w:p>
    <w:p>
      <w:r>
        <w:rPr>
          <w:b/>
          <w:u w:val="single"/>
        </w:rPr>
        <w:t xml:space="preserve">196738</w:t>
      </w:r>
    </w:p>
    <w:p>
      <w:r>
        <w:t xml:space="preserve">@singlecaseinfos @ibikus31 Ösi saa mielellään pitää ämmän ja karkottaa hänet suoraan maasta.</w:t>
      </w:r>
    </w:p>
    <w:p>
      <w:r>
        <w:rPr>
          <w:b/>
          <w:u w:val="single"/>
        </w:rPr>
        <w:t xml:space="preserve">196739</w:t>
      </w:r>
    </w:p>
    <w:p>
      <w:r>
        <w:t xml:space="preserve">@ludhell321 @focusonline kuva on muutenkin surkea ja liittyy CIA:han !!!!</w:t>
      </w:r>
    </w:p>
    <w:p>
      <w:r>
        <w:rPr>
          <w:b/>
          <w:u w:val="single"/>
        </w:rPr>
        <w:t xml:space="preserve">196740</w:t>
      </w:r>
    </w:p>
    <w:p>
      <w:r>
        <w:t xml:space="preserve">Miksei tämä hajoamisen kohde hae turvapaikkaa luvatussa maassa?</w:t>
      </w:r>
    </w:p>
    <w:p>
      <w:r>
        <w:rPr>
          <w:b/>
          <w:u w:val="single"/>
        </w:rPr>
        <w:t xml:space="preserve">196741</w:t>
      </w:r>
    </w:p>
    <w:p>
      <w:r>
        <w:t xml:space="preserve">Tänään pidän peukkuja @jusosille, jotka näyttävät punaisen kortin Martin Schulzille &amp;amp; hänen koko GroKo-faniklubilleen. Koska on selvää, että jos #spdbpt18 suostuu uuteen #GroKoon Merkelin kanssa, he voivat kaivaa puolueelleen haudan heti seuraavalla hautausmaalla. #noGroKo</w:t>
      </w:r>
    </w:p>
    <w:p>
      <w:r>
        <w:rPr>
          <w:b/>
          <w:u w:val="single"/>
        </w:rPr>
        <w:t xml:space="preserve">196742</w:t>
      </w:r>
    </w:p>
    <w:p>
      <w:r>
        <w:t xml:space="preserve">Ihminen, joka rakastaa, koska Jumalan totuus tekee hänet vapaaksi, on maailman vallankumouksellisin ihminen. |Dietrich Bonhoeffer</w:t>
      </w:r>
    </w:p>
    <w:p>
      <w:r>
        <w:rPr>
          <w:b/>
          <w:u w:val="single"/>
        </w:rPr>
        <w:t xml:space="preserve">196743</w:t>
      </w:r>
    </w:p>
    <w:p>
      <w:r>
        <w:t xml:space="preserve">Milloin saksalainen työntekijä vihdoin herää? Lobby haluaa tietysti maahanmuuttoa.</w:t>
      </w:r>
    </w:p>
    <w:p>
      <w:r>
        <w:rPr>
          <w:b/>
          <w:u w:val="single"/>
        </w:rPr>
        <w:t xml:space="preserve">196744</w:t>
      </w:r>
    </w:p>
    <w:p>
      <w:r>
        <w:t xml:space="preserve">@rspctfl @innerworldtramp @ergroovt @ThomasMichael71 @houelle_beck @ksemann2 @DrKassandraPari Mitä profeetta Mohammed sanoo homoseksuaalisuudesta ja luopioista? Mitä Koraani ja Hadith sanovat?</w:t>
      </w:r>
    </w:p>
    <w:p>
      <w:r>
        <w:rPr>
          <w:b/>
          <w:u w:val="single"/>
        </w:rPr>
        <w:t xml:space="preserve">196745</w:t>
      </w:r>
    </w:p>
    <w:p>
      <w:r>
        <w:t xml:space="preserve">@Wahlen_AfD_2016 Kaikki turvapaikkaparasiittien takia!</w:t>
      </w:r>
    </w:p>
    <w:p>
      <w:r>
        <w:rPr>
          <w:b/>
          <w:u w:val="single"/>
        </w:rPr>
        <w:t xml:space="preserve">196746</w:t>
      </w:r>
    </w:p>
    <w:p>
      <w:r>
        <w:t xml:space="preserve">Fakta: Yli 60 prosenttia maailman pakolaisista ja 80 prosenttia siirtymään joutuneista ihmisistä asuu kaupunkiympäristössä.</w:t>
      </w:r>
    </w:p>
    <w:p>
      <w:r>
        <w:rPr>
          <w:b/>
          <w:u w:val="single"/>
        </w:rPr>
        <w:t xml:space="preserve">196747</w:t>
      </w:r>
    </w:p>
    <w:p>
      <w:r>
        <w:t xml:space="preserve">#Trump uhkaa tuhota #Pohjois-Korean, uhkaa #Irania ja haluaa kokonaan poistaa #UNO:n toimintakyvyn. Mitä sanotte, rouva #Merkel? #btw17</w:t>
      </w:r>
    </w:p>
    <w:p>
      <w:r>
        <w:rPr>
          <w:b/>
          <w:u w:val="single"/>
        </w:rPr>
        <w:t xml:space="preserve">196748</w:t>
      </w:r>
    </w:p>
    <w:p>
      <w:r>
        <w:t xml:space="preserve">Nämä 8 @TEDTalks-puhetta kertovat henkilökohtaisista tarinoista, joissa kerrotaan uuden alun aloittamisesta ja siitä, miksi on tärkeää auttaa #pakolaisia.</w:t>
      </w:r>
    </w:p>
    <w:p>
      <w:r>
        <w:rPr>
          <w:b/>
          <w:u w:val="single"/>
        </w:rPr>
        <w:t xml:space="preserve">196749</w:t>
      </w:r>
    </w:p>
    <w:p>
      <w:r>
        <w:t xml:space="preserve">@GreenClaudia Vihreä on jätettä ja jätteen on mentävä kompostiin!!!!.</w:t>
      </w:r>
    </w:p>
    <w:p>
      <w:r>
        <w:rPr>
          <w:b/>
          <w:u w:val="single"/>
        </w:rPr>
        <w:t xml:space="preserve">196750</w:t>
      </w:r>
    </w:p>
    <w:p>
      <w:r>
        <w:t xml:space="preserve">#Syyria: USA:n sotilaallinen laajentuminen hyödyttää vain IS:ää, ja se on lopetettava välittömästi.BRegin on vaadittava selvennystä ChanSheikhun+Yhdysvaltojen ja USA:n välinen yhteisymmärrys.</w:t>
      </w:r>
    </w:p>
    <w:p>
      <w:r>
        <w:rPr>
          <w:b/>
          <w:u w:val="single"/>
        </w:rPr>
        <w:t xml:space="preserve">196751</w:t>
      </w:r>
    </w:p>
    <w:p>
      <w:r>
        <w:t xml:space="preserve">@ronzheimer @c_lindner Lb. @ronzheimer - arvostan sinua, mutta tämä on hölynpölyä. @fdp ei tunnusta #Crimean liittämistä, tukee #NATOa, puhuu kuitenkin RUS:n kanssa. Ongelma? 🤔</w:t>
      </w:r>
    </w:p>
    <w:p>
      <w:r>
        <w:rPr>
          <w:b/>
          <w:u w:val="single"/>
        </w:rPr>
        <w:t xml:space="preserve">196752</w:t>
      </w:r>
    </w:p>
    <w:p>
      <w:r>
        <w:t xml:space="preserve">Jos Jussit entisestään heikentävät SPD:tä käytöksellään, ongelma ei ole Merkel, vaan uusliberalistinen politiikka Spahnin, Lindnerin ja Dobrindtin kanssa. Jokainen, joka tahallaan ottaa tämän riskin, on menettänyt kaiken oikeuden tulla vakavasti otetuksi!</w:t>
      </w:r>
    </w:p>
    <w:p>
      <w:r>
        <w:rPr>
          <w:b/>
          <w:u w:val="single"/>
        </w:rPr>
        <w:t xml:space="preserve">196753</w:t>
      </w:r>
    </w:p>
    <w:p>
      <w:r>
        <w:t xml:space="preserve">@davidbest95 Ennen kuin julistat jonkin asian olevan ei-neuvottelukelpoinen, ota ensin selvää, mitä ne termit tarkoittavat, joita käytät niin mahtipontisesti.</w:t>
      </w:r>
    </w:p>
    <w:p>
      <w:r>
        <w:rPr>
          <w:b/>
          <w:u w:val="single"/>
        </w:rPr>
        <w:t xml:space="preserve">196754</w:t>
      </w:r>
    </w:p>
    <w:p>
      <w:r>
        <w:t xml:space="preserve">@berufslesbe @queerspiegel Äidin kumppanista voi silti tulla lapsen toinen laillinen vanhempi vain lapsipuolen adoption kautta.</w:t>
      </w:r>
    </w:p>
    <w:p>
      <w:r>
        <w:rPr>
          <w:b/>
          <w:u w:val="single"/>
        </w:rPr>
        <w:t xml:space="preserve">196755</w:t>
      </w:r>
    </w:p>
    <w:p>
      <w:r>
        <w:t xml:space="preserve">@waldenmonk @RylahBD @Tevsa Ihmisillä pitäisi olla ymmärrys olla silpomatta lapsiaan fyysisesti tai henkisesti.</w:t>
      </w:r>
    </w:p>
    <w:p>
      <w:r>
        <w:rPr>
          <w:b/>
          <w:u w:val="single"/>
        </w:rPr>
        <w:t xml:space="preserve">196756</w:t>
      </w:r>
    </w:p>
    <w:p>
      <w:r>
        <w:t xml:space="preserve">Saksan liittotasavalta ei ole mitään muuta kuin Yhdysvaltain imperialismin protektoraatti. Nouskaa ylös, taistelkaa järjestelmää vastaan!</w:t>
      </w:r>
    </w:p>
    <w:p>
      <w:r>
        <w:rPr>
          <w:b/>
          <w:u w:val="single"/>
        </w:rPr>
        <w:t xml:space="preserve">196757</w:t>
      </w:r>
    </w:p>
    <w:p>
      <w:r>
        <w:t xml:space="preserve">@MiataMuc @Tom174_ Ei. Minä lasken 8. Voi olla, että niitä oli kaksi, kolme tai enemmän, mutta nämä 8 ovat tällä hetkellä muistissani.</w:t>
      </w:r>
    </w:p>
    <w:p>
      <w:r>
        <w:rPr>
          <w:b/>
          <w:u w:val="single"/>
        </w:rPr>
        <w:t xml:space="preserve">196758</w:t>
      </w:r>
    </w:p>
    <w:p>
      <w:r>
        <w:t xml:space="preserve">@Tschonka @trident750 @houelle_beck @ThomasMichael71 @Claudia_Mertes @TiniDo Aivan. Ja koska luonto ei tunne moraalia, raja väkivaltaan on häilyvä.</w:t>
      </w:r>
    </w:p>
    <w:p>
      <w:r>
        <w:rPr>
          <w:b/>
          <w:u w:val="single"/>
        </w:rPr>
        <w:t xml:space="preserve">196759</w:t>
      </w:r>
    </w:p>
    <w:p>
      <w:r>
        <w:t xml:space="preserve">@MiataMuc @StackChipsYT Mutta sinä olet fanini.</w:t>
      </w:r>
    </w:p>
    <w:p>
      <w:r>
        <w:rPr>
          <w:b/>
          <w:u w:val="single"/>
        </w:rPr>
        <w:t xml:space="preserve">196760</w:t>
      </w:r>
    </w:p>
    <w:p>
      <w:r>
        <w:t xml:space="preserve">Taistelkaamme vapauden puolesta! Itärannikkoa ja sen vasalleja vastaan!</w:t>
      </w:r>
    </w:p>
    <w:p>
      <w:r>
        <w:rPr>
          <w:b/>
          <w:u w:val="single"/>
        </w:rPr>
        <w:t xml:space="preserve">196761</w:t>
      </w:r>
    </w:p>
    <w:p>
      <w:r>
        <w:t xml:space="preserve">@MartinaHuber15 Suurin häpeä ovat CDU:n RIKOLLISET!</w:t>
      </w:r>
    </w:p>
    <w:p>
      <w:r>
        <w:rPr>
          <w:b/>
          <w:u w:val="single"/>
        </w:rPr>
        <w:t xml:space="preserve">196762</w:t>
      </w:r>
    </w:p>
    <w:p>
      <w:r>
        <w:t xml:space="preserve">Kuinka kauan meidän on vielä siedettävä rikollisia #ulkomaalaisia #Saksassa Rouva #Merkel #CDU</w:t>
      </w:r>
    </w:p>
    <w:p>
      <w:r>
        <w:rPr>
          <w:b/>
          <w:u w:val="single"/>
        </w:rPr>
        <w:t xml:space="preserve">196763</w:t>
      </w:r>
    </w:p>
    <w:p>
      <w:r>
        <w:t xml:space="preserve">@Sakoelabo @Padit1337 @SawsanChebli Kaikkia valtiosihteereitä ei voi ottaa vakavasti.</w:t>
      </w:r>
    </w:p>
    <w:p>
      <w:r>
        <w:rPr>
          <w:b/>
          <w:u w:val="single"/>
        </w:rPr>
        <w:t xml:space="preserve">196764</w:t>
      </w:r>
    </w:p>
    <w:p>
      <w:r>
        <w:t xml:space="preserve">Tämä spitaali on tuomittava päivittäin! PÄIVITTÄIN!</w:t>
      </w:r>
    </w:p>
    <w:p>
      <w:r>
        <w:rPr>
          <w:b/>
          <w:u w:val="single"/>
        </w:rPr>
        <w:t xml:space="preserve">196765</w:t>
      </w:r>
    </w:p>
    <w:p>
      <w:r>
        <w:t xml:space="preserve">Mitä te pelkäätte, hyvät kansalaiset!!!???? Nouskaa vihdoinkin ylös ja taistelkaa hallintoa vastaan!!!!</w:t>
      </w:r>
    </w:p>
    <w:p>
      <w:r>
        <w:rPr>
          <w:b/>
          <w:u w:val="single"/>
        </w:rPr>
        <w:t xml:space="preserve">196766</w:t>
      </w:r>
    </w:p>
    <w:p>
      <w:r>
        <w:t xml:space="preserve">@MeliDeluxe sinulla on kauniit siniset silmät 😚</w:t>
      </w:r>
    </w:p>
    <w:p>
      <w:r>
        <w:rPr>
          <w:b/>
          <w:u w:val="single"/>
        </w:rPr>
        <w:t xml:space="preserve">196767</w:t>
      </w:r>
    </w:p>
    <w:p>
      <w:r>
        <w:t xml:space="preserve">@HeikoWasserin inhottava eunukkiääni on aivan inhottava #RTL #Formel 1 vaihtaisin mieluummin ORF:ään</w:t>
      </w:r>
    </w:p>
    <w:p>
      <w:r>
        <w:rPr>
          <w:b/>
          <w:u w:val="single"/>
        </w:rPr>
        <w:t xml:space="preserve">196768</w:t>
      </w:r>
    </w:p>
    <w:p>
      <w:r>
        <w:t xml:space="preserve">Vapaan, saksalaisen ystäväpiirin rakentaminen! Jokainen voi osallistua siihen. |Kirjoita osoitteeseen wolfganghetzler1964@googlemail.com</w:t>
      </w:r>
    </w:p>
    <w:p>
      <w:r>
        <w:rPr>
          <w:b/>
          <w:u w:val="single"/>
        </w:rPr>
        <w:t xml:space="preserve">196769</w:t>
      </w:r>
    </w:p>
    <w:p>
      <w:r>
        <w:t xml:space="preserve">Mukavaa sunnuntaita kaikille söpöläisille 😃.</w:t>
      </w:r>
    </w:p>
    <w:p>
      <w:r>
        <w:rPr>
          <w:b/>
          <w:u w:val="single"/>
        </w:rPr>
        <w:t xml:space="preserve">196770</w:t>
      </w:r>
    </w:p>
    <w:p>
      <w:r>
        <w:t xml:space="preserve">@rspctfl @innerworldtramp @nadine_wickert @bruck_68 @ergroovt @ThomasMichael71 @houelle_beck @ksemann2 @DrKassandraPari Ei. Mutta sinun Jumalasi haluaa lähettää minut helvettiin. Etkä sinä näytä vastustavan sitä.</w:t>
      </w:r>
    </w:p>
    <w:p>
      <w:r>
        <w:rPr>
          <w:b/>
          <w:u w:val="single"/>
        </w:rPr>
        <w:t xml:space="preserve">196771</w:t>
      </w:r>
    </w:p>
    <w:p>
      <w:r>
        <w:t xml:space="preserve">Amerikkalaisilla ei ole luonnetta, ei vapaata henkeä, ei kulttuuria. |Saksa ja Eurooppa voittavat siis lopulta!</w:t>
      </w:r>
    </w:p>
    <w:p>
      <w:r>
        <w:rPr>
          <w:b/>
          <w:u w:val="single"/>
        </w:rPr>
        <w:t xml:space="preserve">196772</w:t>
      </w:r>
    </w:p>
    <w:p>
      <w:r>
        <w:t xml:space="preserve">@JoeHellBack @alexa_jung60 @Tschonka @ThomasMichael71 @Gwen_Ny_ @dasstimmvieh @Mohrenpost Kyllä, minulla on ongelma islamin kanssa. Mitä siitä?</w:t>
      </w:r>
    </w:p>
    <w:p>
      <w:r>
        <w:rPr>
          <w:b/>
          <w:u w:val="single"/>
        </w:rPr>
        <w:t xml:space="preserve">196773</w:t>
      </w:r>
    </w:p>
    <w:p>
      <w:r>
        <w:t xml:space="preserve">Yksimielisesti samaa mieltä! "...joka säilyttää uskon ikuisesti." Ps 146:6 - Lausunto kristityistä ja juutalaisista Jumalan uskollisuuden todistajina" #ekdsynode</w:t>
      </w:r>
    </w:p>
    <w:p>
      <w:r>
        <w:rPr>
          <w:b/>
          <w:u w:val="single"/>
        </w:rPr>
        <w:t xml:space="preserve">196774</w:t>
      </w:r>
    </w:p>
    <w:p>
      <w:r>
        <w:t xml:space="preserve">@DominikKorthaus Kyllä, ensimmäinen esitteemme on tuotannossa. Se olisi hienoa!</w:t>
      </w:r>
    </w:p>
    <w:p>
      <w:r>
        <w:rPr>
          <w:b/>
          <w:u w:val="single"/>
        </w:rPr>
        <w:t xml:space="preserve">196775</w:t>
      </w:r>
    </w:p>
    <w:p>
      <w:r>
        <w:t xml:space="preserve">@neythomas @Tom174_ @Piratenlily @stefanolix @AlDavoodi @Claudia_Mertes No, onko sosiologia parempi?</w:t>
      </w:r>
    </w:p>
    <w:p>
      <w:r>
        <w:rPr>
          <w:b/>
          <w:u w:val="single"/>
        </w:rPr>
        <w:t xml:space="preserve">196776</w:t>
      </w:r>
    </w:p>
    <w:p>
      <w:r>
        <w:t xml:space="preserve">Bundestag julistaa sodan antisemitististä #BDS:ää vastaan. @KerstinGriese muistuttaa meitä. 👍</w:t>
      </w:r>
    </w:p>
    <w:p>
      <w:r>
        <w:rPr>
          <w:b/>
          <w:u w:val="single"/>
        </w:rPr>
        <w:t xml:space="preserve">196777</w:t>
      </w:r>
    </w:p>
    <w:p>
      <w:r>
        <w:t xml:space="preserve">@rspctfl @innerworldtramp @nadine_wickert @bruck_68 @ergroovt @ThomasMichael71 @houelle_beck @ksemann2 @DrKassandraPari Sure 😀 Anyway |LBR| Islam on rauhaa ja rakkautta. Kaikille ja kaikille.</w:t>
      </w:r>
    </w:p>
    <w:p>
      <w:r>
        <w:rPr>
          <w:b/>
          <w:u w:val="single"/>
        </w:rPr>
        <w:t xml:space="preserve">196778</w:t>
      </w:r>
    </w:p>
    <w:p>
      <w:r>
        <w:t xml:space="preserve">@oadiakosmos @Fjordspringer @AlfredAndPaul @3rd_stone_f_sun @transsimian @gselsbaer @TomBell46959788 @Schnubb36 @KosmosOadia @druzim @TheEbenbild @_Apuleius @karlrahner_sj @veronikusz @LadyLeliana @VJanusch @HELMA__D @ifw_recht @gbs_org Pointtini oli, että yksinomaan tekemälläsi havainnolla ei ole mitään tekemistä tieteen kanssa. Ne ovat henkilökohtaisia tunteitasi. Tieteessä lähes kuka tahansa voi havaita prosessin. Ilman tulkintoja ja lisäyksiä.</w:t>
      </w:r>
    </w:p>
    <w:p>
      <w:r>
        <w:rPr>
          <w:b/>
          <w:u w:val="single"/>
        </w:rPr>
        <w:t xml:space="preserve">196779</w:t>
      </w:r>
    </w:p>
    <w:p>
      <w:r>
        <w:t xml:space="preserve">@21_Century_Girl |LBR| Aivan oikein. Painukoon hammaslääkäri helvettiin!</w:t>
      </w:r>
    </w:p>
    <w:p>
      <w:r>
        <w:rPr>
          <w:b/>
          <w:u w:val="single"/>
        </w:rPr>
        <w:t xml:space="preserve">196780</w:t>
      </w:r>
    </w:p>
    <w:p>
      <w:r>
        <w:t xml:space="preserve">Olenko koskaan maininnut, että inhoan vihreitä?</w:t>
      </w:r>
    </w:p>
    <w:p>
      <w:r>
        <w:rPr>
          <w:b/>
          <w:u w:val="single"/>
        </w:rPr>
        <w:t xml:space="preserve">196781</w:t>
      </w:r>
    </w:p>
    <w:p>
      <w:r>
        <w:t xml:space="preserve">Missä #Kubicki on tänään? Onko hän jo humalassa ilotalossa? #illner</w:t>
      </w:r>
    </w:p>
    <w:p>
      <w:r>
        <w:rPr>
          <w:b/>
          <w:u w:val="single"/>
        </w:rPr>
        <w:t xml:space="preserve">196782</w:t>
      </w:r>
    </w:p>
    <w:p>
      <w:r>
        <w:t xml:space="preserve">Muuten, minusta merkkien määrän lisääntyminen Twitterissä on mahtavaa. Se vastaa nyt täsmälleen lukumäärää, joka tarvitaan järkevästi jäsenneltyjen lauseiden muodostamiseen.</w:t>
      </w:r>
    </w:p>
    <w:p>
      <w:r>
        <w:rPr>
          <w:b/>
          <w:u w:val="single"/>
        </w:rPr>
        <w:t xml:space="preserve">196783</w:t>
      </w:r>
    </w:p>
    <w:p>
      <w:r>
        <w:t xml:space="preserve">@TheMalgot Aivan. Miksi hän siis yllättyy Berliinissä?</w:t>
      </w:r>
    </w:p>
    <w:p>
      <w:r>
        <w:rPr>
          <w:b/>
          <w:u w:val="single"/>
        </w:rPr>
        <w:t xml:space="preserve">196784</w:t>
      </w:r>
    </w:p>
    <w:p>
      <w:r>
        <w:t xml:space="preserve">@ColdSweetness Aiemmin meillä oli vielä Saksan liittohallitus, nykyään meitä hallitsevat vasemmistolaiset sätkynuket, jotka tuhoavat Saksan.</w:t>
      </w:r>
    </w:p>
    <w:p>
      <w:r>
        <w:rPr>
          <w:b/>
          <w:u w:val="single"/>
        </w:rPr>
        <w:t xml:space="preserve">196785</w:t>
      </w:r>
    </w:p>
    <w:p>
      <w:r>
        <w:t xml:space="preserve">@weidenkatzl Sitten olemme samalla aallolla.</w:t>
      </w:r>
    </w:p>
    <w:p>
      <w:r>
        <w:rPr>
          <w:b/>
          <w:u w:val="single"/>
        </w:rPr>
        <w:t xml:space="preserve">196786</w:t>
      </w:r>
    </w:p>
    <w:p>
      <w:r>
        <w:t xml:space="preserve">#Soros you travel asshole !!!! Die miserable!!!!</w:t>
      </w:r>
    </w:p>
    <w:p>
      <w:r>
        <w:rPr>
          <w:b/>
          <w:u w:val="single"/>
        </w:rPr>
        <w:t xml:space="preserve">196787</w:t>
      </w:r>
    </w:p>
    <w:p>
      <w:r>
        <w:t xml:space="preserve">Schulz ei sulje pois ministerinvirkaa itselleen! Mihin virkaan hän sopisi parhaiten?</w:t>
      </w:r>
    </w:p>
    <w:p>
      <w:r>
        <w:rPr>
          <w:b/>
          <w:u w:val="single"/>
        </w:rPr>
        <w:t xml:space="preserve">196788</w:t>
      </w:r>
    </w:p>
    <w:p>
      <w:r>
        <w:t xml:space="preserve">@haut_drauf @krippmarie |LBR| Karkottakaa ja rankaiskaa roistoja välittömästi.</w:t>
      </w:r>
    </w:p>
    <w:p>
      <w:r>
        <w:rPr>
          <w:b/>
          <w:u w:val="single"/>
        </w:rPr>
        <w:t xml:space="preserve">196789</w:t>
      </w:r>
    </w:p>
    <w:p>
      <w:r>
        <w:t xml:space="preserve">@ZealousRanter @ThomasMichael71 @MoreAs1Wombat @Book_Fair @boev Ainoa, joka väittelee kuin natsi, olet sinä.</w:t>
      </w:r>
    </w:p>
    <w:p>
      <w:r>
        <w:rPr>
          <w:b/>
          <w:u w:val="single"/>
        </w:rPr>
        <w:t xml:space="preserve">196790</w:t>
      </w:r>
    </w:p>
    <w:p>
      <w:r>
        <w:t xml:space="preserve">@tauss Tauss tuomittiin 28. toukokuuta 2010 rikoslain 184 b §:n nojalla vuoden ja kolmen kuukauden ehdolliseen vankeusrangaistukseen muun muassa "lapsipornografisten kirjoitusten hallussapidosta yhteensä 102 tapauksessa".</w:t>
      </w:r>
    </w:p>
    <w:p>
      <w:r>
        <w:rPr>
          <w:b/>
          <w:u w:val="single"/>
        </w:rPr>
        <w:t xml:space="preserve">196791</w:t>
      </w:r>
    </w:p>
    <w:p>
      <w:r>
        <w:t xml:space="preserve">@BlauesWunder13 |LBR| Se kertoo kaiken heidän petoksestaan kansaa kohtaan. Pelkkä valan pudottaminen valan vannomistilaisuudessa.</w:t>
      </w:r>
    </w:p>
    <w:p>
      <w:r>
        <w:rPr>
          <w:b/>
          <w:u w:val="single"/>
        </w:rPr>
        <w:t xml:space="preserve">196792</w:t>
      </w:r>
    </w:p>
    <w:p>
      <w:r>
        <w:t xml:space="preserve">Huomio: |Mitä? Miten? Miksi? Missä? Tämän päivän pakolaistilanne 5 minuutissa.</w:t>
      </w:r>
    </w:p>
    <w:p>
      <w:r>
        <w:rPr>
          <w:b/>
          <w:u w:val="single"/>
        </w:rPr>
        <w:t xml:space="preserve">196793</w:t>
      </w:r>
    </w:p>
    <w:p>
      <w:r>
        <w:t xml:space="preserve">@janjansen96 Vielä liian vähän kaataa nykyiset ja hallita itseään |LBR| NPD ei valitettavasti koskaan onnistu tässä!</w:t>
      </w:r>
    </w:p>
    <w:p>
      <w:r>
        <w:rPr>
          <w:b/>
          <w:u w:val="single"/>
        </w:rPr>
        <w:t xml:space="preserve">196794</w:t>
      </w:r>
    </w:p>
    <w:p>
      <w:r>
        <w:t xml:space="preserve">@MatthiasMeisner @bzberlin BStU:lla ei ole valtuuksia rekisteröidä asiakirjojen toimittamista verkossa, joten tiedotus ei ole perusteltua.</w:t>
      </w:r>
    </w:p>
    <w:p>
      <w:r>
        <w:rPr>
          <w:b/>
          <w:u w:val="single"/>
        </w:rPr>
        <w:t xml:space="preserve">196795</w:t>
      </w:r>
    </w:p>
    <w:p>
      <w:r>
        <w:t xml:space="preserve">@rspctfl @innerworldtramp @ergroovt @houelle_beck @ThomasMichael71 @ksemann2 @DrKassandraPari Et kuitenkaan vaikuta ideologisesti neutraalilta.</w:t>
      </w:r>
    </w:p>
    <w:p>
      <w:r>
        <w:rPr>
          <w:b/>
          <w:u w:val="single"/>
        </w:rPr>
        <w:t xml:space="preserve">196796</w:t>
      </w:r>
    </w:p>
    <w:p>
      <w:r>
        <w:t xml:space="preserve">Putin on ainoa vapaa henki Euroopassa! Kaikki muut ovat kansanmurhan keskushallinnon USA:n ja ISRAELIN primitiivisiä satraappeja!</w:t>
      </w:r>
    </w:p>
    <w:p>
      <w:r>
        <w:rPr>
          <w:b/>
          <w:u w:val="single"/>
        </w:rPr>
        <w:t xml:space="preserve">196797</w:t>
      </w:r>
    </w:p>
    <w:p>
      <w:r>
        <w:t xml:space="preserve">@mz_wittenberg Unkari näyttää, miten se tehdään!</w:t>
      </w:r>
    </w:p>
    <w:p>
      <w:r>
        <w:rPr>
          <w:b/>
          <w:u w:val="single"/>
        </w:rPr>
        <w:t xml:space="preserve">196798</w:t>
      </w:r>
    </w:p>
    <w:p>
      <w:r>
        <w:t xml:space="preserve">@medialmann @Beutebadener @bzberlin Haluamme huomauttaa, että antisemitismiä esiintyy yhteiskunnan kaikissa osissa.</w:t>
      </w:r>
    </w:p>
    <w:p>
      <w:r>
        <w:rPr>
          <w:b/>
          <w:u w:val="single"/>
        </w:rPr>
        <w:t xml:space="preserve">196799</w:t>
      </w:r>
    </w:p>
    <w:p>
      <w:r>
        <w:t xml:space="preserve">@hypervizual Se saa minut niin vihaiseksi! Kuinka sairas tämä äiti onkaan. Kuinka sairaita nämä ällöttävät tyypit ovatkaan! Ja jopa Bundeswehrin sotilas!</w:t>
      </w:r>
    </w:p>
    <w:p>
      <w:r>
        <w:rPr>
          <w:b/>
          <w:u w:val="single"/>
        </w:rPr>
        <w:t xml:space="preserve">196800</w:t>
      </w:r>
    </w:p>
    <w:p>
      <w:r>
        <w:t xml:space="preserve">Onko kukaan #hartaberfairissa oikeasti kertonut tälle upealle näyttelijälle, että näyttämöä ei ole?</w:t>
      </w:r>
    </w:p>
    <w:p>
      <w:r>
        <w:rPr>
          <w:b/>
          <w:u w:val="single"/>
        </w:rPr>
        <w:t xml:space="preserve">196801</w:t>
      </w:r>
    </w:p>
    <w:p>
      <w:r>
        <w:t xml:space="preserve">@oadiakosmos @Fjordspringer @AlfredAndPaul @3rd_stone_f_sun @transsimian @gselsbaer @TomBell46959788 @Schnubb36 @KosmosOadia @druzim @DasEbenbild @_Apuleius @karlrahner_sj @veronikusz @LadyLeliana @VJanusch @HELMA__D @ifw_recht @gbs_org Voisitteko jättää tuollaiset juustot? Olen jo kuvannut, miten rauhanomainen rinnakkaiselo voidaan järjestää. Jokainen voi tehdä mitä haluaa rajoittamatta muita, ja jokaisen pitäisi maksaa omista uskomuksistaan. Ilmeisesti sinulla on ongelmia sen kanssa.</w:t>
      </w:r>
    </w:p>
    <w:p>
      <w:r>
        <w:rPr>
          <w:b/>
          <w:u w:val="single"/>
        </w:rPr>
        <w:t xml:space="preserve">196802</w:t>
      </w:r>
    </w:p>
    <w:p>
      <w:r>
        <w:t xml:space="preserve">@Namiimon @mountainman1977 @zeitonline Minä tärisen. Minulta kielletään tilini 😱 Elämä ilman Twitteriä...</w:t>
      </w:r>
    </w:p>
    <w:p>
      <w:r>
        <w:rPr>
          <w:b/>
          <w:u w:val="single"/>
        </w:rPr>
        <w:t xml:space="preserve">196803</w:t>
      </w:r>
    </w:p>
    <w:p>
      <w:r>
        <w:t xml:space="preserve">Fakta: DDR:n aikana Berliinin S-Bahn kulki säännöllisemmin ja sujuvammin kuin nykyään.</w:t>
      </w:r>
    </w:p>
    <w:p>
      <w:r>
        <w:rPr>
          <w:b/>
          <w:u w:val="single"/>
        </w:rPr>
        <w:t xml:space="preserve">196804</w:t>
      </w:r>
    </w:p>
    <w:p>
      <w:r>
        <w:t xml:space="preserve">@ManfredWeber @CSU #ChickenCrap |LBR| Olenko automaattisesti natsi, jos kritisoin sitä, että monet eläkeläiset keräävät pulloja, kun taas niin sanotut pakolaiset saavat kaiken?</w:t>
      </w:r>
    </w:p>
    <w:p>
      <w:r>
        <w:rPr>
          <w:b/>
          <w:u w:val="single"/>
        </w:rPr>
        <w:t xml:space="preserve">196805</w:t>
      </w:r>
    </w:p>
    <w:p>
      <w:r>
        <w:t xml:space="preserve">@RolandTichy Ehkä hänellä on vain ohutta paskaa, jonka on tultava ulos jostain.</w:t>
      </w:r>
    </w:p>
    <w:p>
      <w:r>
        <w:rPr>
          <w:b/>
          <w:u w:val="single"/>
        </w:rPr>
        <w:t xml:space="preserve">196806</w:t>
      </w:r>
    </w:p>
    <w:p>
      <w:r>
        <w:t xml:space="preserve">@Joemino |LBR| Ilmiantajat ovat aina rättejä. Ei ole väliä miltä puolelta.</w:t>
      </w:r>
    </w:p>
    <w:p>
      <w:r>
        <w:rPr>
          <w:b/>
          <w:u w:val="single"/>
        </w:rPr>
        <w:t xml:space="preserve">196807</w:t>
      </w:r>
    </w:p>
    <w:p>
      <w:r>
        <w:t xml:space="preserve">@yxyzyzyxy Natsit ei-sanana taas!😡</w:t>
      </w:r>
    </w:p>
    <w:p>
      <w:r>
        <w:rPr>
          <w:b/>
          <w:u w:val="single"/>
        </w:rPr>
        <w:t xml:space="preserve">196808</w:t>
      </w:r>
    </w:p>
    <w:p>
      <w:r>
        <w:t xml:space="preserve">@KeirDullea2001 @NoAFD2017 Yhdysvallat ei ole taloudellisesti tuhoon tuomittu.</w:t>
      </w:r>
    </w:p>
    <w:p>
      <w:r>
        <w:rPr>
          <w:b/>
          <w:u w:val="single"/>
        </w:rPr>
        <w:t xml:space="preserve">196809</w:t>
      </w:r>
    </w:p>
    <w:p>
      <w:r>
        <w:t xml:space="preserve">Paneeli on samaa mieltä siitä, että opettajaopiskelijoita on valistettava ja tuettava rakenteellisesti paremmin. #NEBA17</w:t>
      </w:r>
    </w:p>
    <w:p>
      <w:r>
        <w:rPr>
          <w:b/>
          <w:u w:val="single"/>
        </w:rPr>
        <w:t xml:space="preserve">196810</w:t>
      </w:r>
    </w:p>
    <w:p>
      <w:r>
        <w:t xml:space="preserve">Kuka on sen takana? Kuka haluaa tuhota Saksan?</w:t>
      </w:r>
    </w:p>
    <w:p>
      <w:r>
        <w:rPr>
          <w:b/>
          <w:u w:val="single"/>
        </w:rPr>
        <w:t xml:space="preserve">196811</w:t>
      </w:r>
    </w:p>
    <w:p>
      <w:r>
        <w:t xml:space="preserve">@Beatrix_vStorch Claudia Roth on ällöttävä ja halpamainen |LBR| yksilö. Claudia Roth on häpeäksi tälle maalle! On aika #hävittää hänet...</w:t>
      </w:r>
    </w:p>
    <w:p>
      <w:r>
        <w:rPr>
          <w:b/>
          <w:u w:val="single"/>
        </w:rPr>
        <w:t xml:space="preserve">196812</w:t>
      </w:r>
    </w:p>
    <w:p>
      <w:r>
        <w:t xml:space="preserve">@morgenmagazin @hubertus_heil Parempi sata ääntä #AFD:lle kuin yksi ääni #huonoin #puolue #Saksassa.</w:t>
      </w:r>
    </w:p>
    <w:p>
      <w:r>
        <w:rPr>
          <w:b/>
          <w:u w:val="single"/>
        </w:rPr>
        <w:t xml:space="preserve">196813</w:t>
      </w:r>
    </w:p>
    <w:p>
      <w:r>
        <w:t xml:space="preserve">Oikeistopopulistit pureutuvat entistä kovemmin mediaan ja pelottelevat kriitikoita #BTW2017 #vt2017 #vt2017</w:t>
      </w:r>
    </w:p>
    <w:p>
      <w:r>
        <w:rPr>
          <w:b/>
          <w:u w:val="single"/>
        </w:rPr>
        <w:t xml:space="preserve">196814</w:t>
      </w:r>
    </w:p>
    <w:p>
      <w:r>
        <w:t xml:space="preserve">Inho ei tunne rajoja!</w:t>
      </w:r>
    </w:p>
    <w:p>
      <w:r>
        <w:rPr>
          <w:b/>
          <w:u w:val="single"/>
        </w:rPr>
        <w:t xml:space="preserve">196815</w:t>
      </w:r>
    </w:p>
    <w:p>
      <w:r>
        <w:t xml:space="preserve">Kaikille tiedoksi, että fanisivuni, joka toimi ystäväni Facebook-tilillä, on myös juuri poistettu käytöstä. |Myös ystäväni profiili poistettiin ilman syytä.</w:t>
      </w:r>
    </w:p>
    <w:p>
      <w:r>
        <w:rPr>
          <w:b/>
          <w:u w:val="single"/>
        </w:rPr>
        <w:t xml:space="preserve">196816</w:t>
      </w:r>
    </w:p>
    <w:p>
      <w:r>
        <w:t xml:space="preserve">@SunTsu Erittäin kaunopuheinen vastaus. Oletko ylpeä itsestäsi?</w:t>
      </w:r>
    </w:p>
    <w:p>
      <w:r>
        <w:rPr>
          <w:b/>
          <w:u w:val="single"/>
        </w:rPr>
        <w:t xml:space="preserve">196817</w:t>
      </w:r>
    </w:p>
    <w:p>
      <w:r>
        <w:t xml:space="preserve">Kutsun kaikki rehelliset saksalaiset ja eurooppalaiset, rakentakaamme vapaa Eurooppa!</w:t>
      </w:r>
    </w:p>
    <w:p>
      <w:r>
        <w:rPr>
          <w:b/>
          <w:u w:val="single"/>
        </w:rPr>
        <w:t xml:space="preserve">196818</w:t>
      </w:r>
    </w:p>
    <w:p>
      <w:r>
        <w:t xml:space="preserve">@michaelaelfgen Saksan kansan suvaitsevaisuus on tullut tiensä päähän!</w:t>
      </w:r>
    </w:p>
    <w:p>
      <w:r>
        <w:rPr>
          <w:b/>
          <w:u w:val="single"/>
        </w:rPr>
        <w:t xml:space="preserve">196819</w:t>
      </w:r>
    </w:p>
    <w:p>
      <w:r>
        <w:t xml:space="preserve">Meidän #ulkoministerimme @SigmarGabriel tuhlaa veronmaksajien rahoja ulkomaille viimeisinä päivinään #SPD #Swininess</w:t>
      </w:r>
    </w:p>
    <w:p>
      <w:r>
        <w:rPr>
          <w:b/>
          <w:u w:val="single"/>
        </w:rPr>
        <w:t xml:space="preserve">196820</w:t>
      </w:r>
    </w:p>
    <w:p>
      <w:r>
        <w:t xml:space="preserve">@mountainman1977 @FrankyB122 @MartinDomig @MiataMuc Ei. Franken ansaitsee oman osavaltionsa.</w:t>
      </w:r>
    </w:p>
    <w:p>
      <w:r>
        <w:rPr>
          <w:b/>
          <w:u w:val="single"/>
        </w:rPr>
        <w:t xml:space="preserve">196821</w:t>
      </w:r>
    </w:p>
    <w:p>
      <w:r>
        <w:t xml:space="preserve">Bundeswehrin sotilaiden traaginen kuolema Malissa. #Afrikassa ei tarvita saksalaista järjestysvoimaa. #Bundeswehrin vetäytyminen on kiireellisesti välttämätöntä.</w:t>
      </w:r>
    </w:p>
    <w:p>
      <w:r>
        <w:rPr>
          <w:b/>
          <w:u w:val="single"/>
        </w:rPr>
        <w:t xml:space="preserve">196822</w:t>
      </w:r>
    </w:p>
    <w:p>
      <w:r>
        <w:t xml:space="preserve">@Meyermit_ey @maurice_breuer Solidaarisuuseläke on sinulle piste, mutta se on tarpeellinen vain siksi, että työnantajat tukevat riittämättömiä palkanmaksuja. Olet jo vastannut Kitalle itse. /TN</w:t>
      </w:r>
    </w:p>
    <w:p>
      <w:r>
        <w:rPr>
          <w:b/>
          <w:u w:val="single"/>
        </w:rPr>
        <w:t xml:space="preserve">196823</w:t>
      </w:r>
    </w:p>
    <w:p>
      <w:r>
        <w:t xml:space="preserve">Se on Saksan historiaa!!! Likaiset turvapaikanhakijat eivät koskaan ymmärrä sitä!!!!</w:t>
      </w:r>
    </w:p>
    <w:p>
      <w:r>
        <w:rPr>
          <w:b/>
          <w:u w:val="single"/>
        </w:rPr>
        <w:t xml:space="preserve">196824</w:t>
      </w:r>
    </w:p>
    <w:p>
      <w:r>
        <w:t xml:space="preserve">#BerichtausBerlin miksi poliitikoille esitettyjä kysymyksiä ei itse asiassa kyseenalaisteta, jos niihin ei saada vastauksia Halauksen kurssi tai juontajan epäpätevyys #ARD</w:t>
      </w:r>
    </w:p>
    <w:p>
      <w:r>
        <w:rPr>
          <w:b/>
          <w:u w:val="single"/>
        </w:rPr>
        <w:t xml:space="preserve">196825</w:t>
      </w:r>
    </w:p>
    <w:p>
      <w:r>
        <w:t xml:space="preserve">@RolandTichy Koko saastainen sdp:n vittumainen joukko yhdessä vallanhimoisten johtajiensa kanssa, jotka salaa hinkuvat himokkaasti kohti GROKOa, pitäisi tervata ja höyhenillä ja hakata ulos liittopäiviltä.</w:t>
      </w:r>
    </w:p>
    <w:p>
      <w:r>
        <w:rPr>
          <w:b/>
          <w:u w:val="single"/>
        </w:rPr>
        <w:t xml:space="preserve">196826</w:t>
      </w:r>
    </w:p>
    <w:p>
      <w:r>
        <w:t xml:space="preserve">Homo- ja heteromiesten välinen ero: |LBR| Homomiehet naivat treffeille. |Heteromiehet treffailevat naidakseen.</w:t>
      </w:r>
    </w:p>
    <w:p>
      <w:r>
        <w:rPr>
          <w:b/>
          <w:u w:val="single"/>
        </w:rPr>
        <w:t xml:space="preserve">196827</w:t>
      </w:r>
    </w:p>
    <w:p>
      <w:r>
        <w:t xml:space="preserve">@Bartzissey Caustic. Kauniissa Schwerinissä, kauniissa Meck-Pommissa.</w:t>
      </w:r>
    </w:p>
    <w:p>
      <w:r>
        <w:rPr>
          <w:b/>
          <w:u w:val="single"/>
        </w:rPr>
        <w:t xml:space="preserve">196828</w:t>
      </w:r>
    </w:p>
    <w:p>
      <w:r>
        <w:t xml:space="preserve">@ein_prozent @dittmar_katrin Valitettavasti nykyään on vain vähän rohkeita saksalaisia isänmaan puolesta.</w:t>
      </w:r>
    </w:p>
    <w:p>
      <w:r>
        <w:rPr>
          <w:b/>
          <w:u w:val="single"/>
        </w:rPr>
        <w:t xml:space="preserve">196829</w:t>
      </w:r>
    </w:p>
    <w:p>
      <w:r>
        <w:t xml:space="preserve">@a_huebner_law Onnittelut! Teillä on jo yhtäläiset oikeudet.</w:t>
      </w:r>
    </w:p>
    <w:p>
      <w:r>
        <w:rPr>
          <w:b/>
          <w:u w:val="single"/>
        </w:rPr>
        <w:t xml:space="preserve">196830</w:t>
      </w:r>
    </w:p>
    <w:p>
      <w:r>
        <w:t xml:space="preserve">@rbbabendschau @ParitaetBerliini Sitoutunut, vaikuttava nainen. Ulkomaalaisvaltuutettuna voisin suorittaa harjoittelun hänen luonaan. 😏</w:t>
      </w:r>
    </w:p>
    <w:p>
      <w:r>
        <w:rPr>
          <w:b/>
          <w:u w:val="single"/>
        </w:rPr>
        <w:t xml:space="preserve">196831</w:t>
      </w:r>
    </w:p>
    <w:p>
      <w:r>
        <w:t xml:space="preserve">#Fakta: 86 prosenttia #pakolaisista asuu alhaisen ja keskitulotason maissa.</w:t>
      </w:r>
    </w:p>
    <w:p>
      <w:r>
        <w:rPr>
          <w:b/>
          <w:u w:val="single"/>
        </w:rPr>
        <w:t xml:space="preserve">196832</w:t>
      </w:r>
    </w:p>
    <w:p>
      <w:r>
        <w:t xml:space="preserve">@ichbinmuckmuck @tonino85 Miksi? Onko homous paha asia?</w:t>
      </w:r>
    </w:p>
    <w:p>
      <w:r>
        <w:rPr>
          <w:b/>
          <w:u w:val="single"/>
        </w:rPr>
        <w:t xml:space="preserve">196833</w:t>
      </w:r>
    </w:p>
    <w:p>
      <w:r>
        <w:t xml:space="preserve">Seuraavassa on lainauksia Saksan piispainkokouksen asiakirjasta "#Fostering Integration - Shaping Coexistence" vuodelta 2004 (!).</w:t>
      </w:r>
    </w:p>
    <w:p>
      <w:r>
        <w:rPr>
          <w:b/>
          <w:u w:val="single"/>
        </w:rPr>
        <w:t xml:space="preserve">196834</w:t>
      </w:r>
    </w:p>
    <w:p>
      <w:r>
        <w:t xml:space="preserve">@DonBarbone @SJeschor @hannes_elefant @ChSascha Miten nämä lausunnot eroavat lausunnosta "Fasistit suussa"?"? |Ne kaikki ovat kehotuksia väkivaltaan tiettyä ryhmää vastaan.</w:t>
      </w:r>
    </w:p>
    <w:p>
      <w:r>
        <w:rPr>
          <w:b/>
          <w:u w:val="single"/>
        </w:rPr>
        <w:t xml:space="preserve">196835</w:t>
      </w:r>
    </w:p>
    <w:p>
      <w:r>
        <w:t xml:space="preserve">@suSA_Best Hei, kirjoita osoitteeseen info@atheist-refugees.com, jos haluat tarjota apua tai yhteistyötä. |LBR| Työskentelemme valtakunnallisesti @gbs_org-verkoston kautta, mutta toimipaikkamme on #Kölnissä.</w:t>
      </w:r>
    </w:p>
    <w:p>
      <w:r>
        <w:rPr>
          <w:b/>
          <w:u w:val="single"/>
        </w:rPr>
        <w:t xml:space="preserve">196836</w:t>
      </w:r>
    </w:p>
    <w:p>
      <w:r>
        <w:t xml:space="preserve">@daddy_4_you: @WHetzler @jageradeheraus @Piratenfrank agitaattori lopeta agitointi |LBR| SIMPLE SYSTEMLINGE GOES TO SLEEP.</w:t>
      </w:r>
    </w:p>
    <w:p>
      <w:r>
        <w:rPr>
          <w:b/>
          <w:u w:val="single"/>
        </w:rPr>
        <w:t xml:space="preserve">196837</w:t>
      </w:r>
    </w:p>
    <w:p>
      <w:r>
        <w:t xml:space="preserve">Kuka oikeastaan kirjoittaa #lanzin tekstit?</w:t>
      </w:r>
    </w:p>
    <w:p>
      <w:r>
        <w:rPr>
          <w:b/>
          <w:u w:val="single"/>
        </w:rPr>
        <w:t xml:space="preserve">196838</w:t>
      </w:r>
    </w:p>
    <w:p>
      <w:r>
        <w:t xml:space="preserve">@todayjournal Toivottavasti tämä islamistinen paskiainen leikattiin ilman puudutusta.</w:t>
      </w:r>
    </w:p>
    <w:p>
      <w:r>
        <w:rPr>
          <w:b/>
          <w:u w:val="single"/>
        </w:rPr>
        <w:t xml:space="preserve">196839</w:t>
      </w:r>
    </w:p>
    <w:p>
      <w:r>
        <w:t xml:space="preserve">@allesevolution ei lainannut twiittejäni #ichwarsista 😭</w:t>
      </w:r>
    </w:p>
    <w:p>
      <w:r>
        <w:rPr>
          <w:b/>
          <w:u w:val="single"/>
        </w:rPr>
        <w:t xml:space="preserve">196840</w:t>
      </w:r>
    </w:p>
    <w:p>
      <w:r>
        <w:t xml:space="preserve">huono viikko. Siinä hän on taas @aktuelleStunde juontaja vanhanaikaisissa mustissa housuissa ja rasvaisissa hiuksissa #WDR</w:t>
      </w:r>
    </w:p>
    <w:p>
      <w:r>
        <w:rPr>
          <w:b/>
          <w:u w:val="single"/>
        </w:rPr>
        <w:t xml:space="preserve">196841</w:t>
      </w:r>
    </w:p>
    <w:p>
      <w:r>
        <w:t xml:space="preserve">Missä ovat vapauttavat sankarit????</w:t>
      </w:r>
    </w:p>
    <w:p>
      <w:r>
        <w:rPr>
          <w:b/>
          <w:u w:val="single"/>
        </w:rPr>
        <w:t xml:space="preserve">196842</w:t>
      </w:r>
    </w:p>
    <w:p>
      <w:r>
        <w:t xml:space="preserve">On tosiasia, että enemmän varoja &amp;amp; lahjoitukset pelastavat ihmishenkiä. [...] Meidän kaikkien on tehtävä voitavamme tukeaksemme rohingya-pakolaisia jollakin tavalla. Yksi tapa on lahjoittaa. @KristinDavis, UNHCR:n erityislähettiläs #Bangladeshissa</w:t>
      </w:r>
    </w:p>
    <w:p>
      <w:r>
        <w:rPr>
          <w:b/>
          <w:u w:val="single"/>
        </w:rPr>
        <w:t xml:space="preserve">196843</w:t>
      </w:r>
    </w:p>
    <w:p>
      <w:r>
        <w:t xml:space="preserve">@zuerst_magazin @AfD_Support |LBR| Milloin joku vihdoinkin vetää pistokkeen irti, jotta virta loppuu? Suojaseinä EU?</w:t>
      </w:r>
    </w:p>
    <w:p>
      <w:r>
        <w:rPr>
          <w:b/>
          <w:u w:val="single"/>
        </w:rPr>
        <w:t xml:space="preserve">196844</w:t>
      </w:r>
    </w:p>
    <w:p>
      <w:r>
        <w:t xml:space="preserve">@claasen_nils @welt Kyllä, miksi äänestäjät eivät usko SPD:tä, kun kaikkea puhutaan jatkuvasti alaspäin, en syytä siitä vain Jusoja, vaan myös vasemmistosepdistejä ensimmäisellä ja toisella rivillä!</w:t>
      </w:r>
    </w:p>
    <w:p>
      <w:r>
        <w:rPr>
          <w:b/>
          <w:u w:val="single"/>
        </w:rPr>
        <w:t xml:space="preserve">196845</w:t>
      </w:r>
    </w:p>
    <w:p>
      <w:r>
        <w:t xml:space="preserve">#europamagazinin #journalistit eivät osaa saksaa. Se on "tänä vuonna" eikä "tänä vuonna" #ARD</w:t>
      </w:r>
    </w:p>
    <w:p>
      <w:r>
        <w:rPr>
          <w:b/>
          <w:u w:val="single"/>
        </w:rPr>
        <w:t xml:space="preserve">196846</w:t>
      </w:r>
    </w:p>
    <w:p>
      <w:r>
        <w:t xml:space="preserve">Ihmetyttää, miksi #FDP vastusti tiukasti #AfD:n vieressä istumista..... |LBR| Kaksi täysin sopimatonta puhetta #FDP:ltä 👎🏼 |LBR| #Bundestagilta</w:t>
      </w:r>
    </w:p>
    <w:p>
      <w:r>
        <w:rPr>
          <w:b/>
          <w:u w:val="single"/>
        </w:rPr>
        <w:t xml:space="preserve">196847</w:t>
      </w:r>
    </w:p>
    <w:p>
      <w:r>
        <w:t xml:space="preserve">@ThomasBstein Menno. Olen aina halunnut inspiroida pääkaupunkia epäsovinnaisella tyylilläni!</w:t>
      </w:r>
    </w:p>
    <w:p>
      <w:r>
        <w:rPr>
          <w:b/>
          <w:u w:val="single"/>
        </w:rPr>
        <w:t xml:space="preserve">196848</w:t>
      </w:r>
    </w:p>
    <w:p>
      <w:r>
        <w:t xml:space="preserve">Miksi tiedotusvälineet eivät juuri raportoi Martin Sichertin puheesta perheenyhdistämisestä? |Ehkä siksi, että hänen asemaansa ei voida hyökätä ja että se on maan enemmistön hallussa? |Schäublen kasvojen ilmeet puheen aikana puhuvat jo yksinään paljon.</w:t>
      </w:r>
    </w:p>
    <w:p>
      <w:r>
        <w:rPr>
          <w:b/>
          <w:u w:val="single"/>
        </w:rPr>
        <w:t xml:space="preserve">196849</w:t>
      </w:r>
    </w:p>
    <w:p>
      <w:r>
        <w:t xml:space="preserve">Sosiaaliset leikkaukset ja sodan puolustaminen tekevät #SPD:stä vailla mahdollisuuksia. Schulz oli siellä, voiko hän kääntää asiat? Tarvitaan tekoja, ei sanoja!</w:t>
      </w:r>
    </w:p>
    <w:p>
      <w:r>
        <w:rPr>
          <w:b/>
          <w:u w:val="single"/>
        </w:rPr>
        <w:t xml:space="preserve">196850</w:t>
      </w:r>
    </w:p>
    <w:p>
      <w:r>
        <w:t xml:space="preserve">@jensspahn @kretsc Itse asiassa Jens Meieristä pitäisi tulla Sachsenin uusi kansanedustaja.</w:t>
      </w:r>
    </w:p>
    <w:p>
      <w:r>
        <w:rPr>
          <w:b/>
          <w:u w:val="single"/>
        </w:rPr>
        <w:t xml:space="preserve">196851</w:t>
      </w:r>
    </w:p>
    <w:p>
      <w:r>
        <w:t xml:space="preserve">Vuoropuhelu jopa Erdoganin #Turkin kanssa on oikein, mutta Turkin aseistaminen ei edistä vuoropuhelua. Aseiden, myös panssarivaunutehtaan, toimittaminen diktatuurille on eripuraa edistävä tekijä, jäsen Merkel ja jäsen Gabriel. |LBR| #Goslar #FreeDeniz #FreeThemAll</w:t>
      </w:r>
    </w:p>
    <w:p>
      <w:r>
        <w:rPr>
          <w:b/>
          <w:u w:val="single"/>
        </w:rPr>
        <w:t xml:space="preserve">196852</w:t>
      </w:r>
    </w:p>
    <w:p>
      <w:r>
        <w:t xml:space="preserve">#Andrea #Nahles on strunz tyhmä minun silmissäni ja vielä katkaisee #SPD:n niskat</w:t>
      </w:r>
    </w:p>
    <w:p>
      <w:r>
        <w:rPr>
          <w:b/>
          <w:u w:val="single"/>
        </w:rPr>
        <w:t xml:space="preserve">196853</w:t>
      </w:r>
    </w:p>
    <w:p>
      <w:r>
        <w:t xml:space="preserve">ORF:n ansiosta minun ei tarvinnut kuunnella sitä typerää @HeikoWasseria tänään #RTL</w:t>
      </w:r>
    </w:p>
    <w:p>
      <w:r>
        <w:rPr>
          <w:b/>
          <w:u w:val="single"/>
        </w:rPr>
        <w:t xml:space="preserve">196854</w:t>
      </w:r>
    </w:p>
    <w:p>
      <w:r>
        <w:t xml:space="preserve">@HelgeThiessen Lue ensin tuomio.</w:t>
      </w:r>
    </w:p>
    <w:p>
      <w:r>
        <w:rPr>
          <w:b/>
          <w:u w:val="single"/>
        </w:rPr>
        <w:t xml:space="preserve">196855</w:t>
      </w:r>
    </w:p>
    <w:p>
      <w:r>
        <w:t xml:space="preserve">@JennyimWesten @_StultaMundi Nainen = nainen |LBR| Mies = mies</w:t>
      </w:r>
    </w:p>
    <w:p>
      <w:r>
        <w:rPr>
          <w:b/>
          <w:u w:val="single"/>
        </w:rPr>
        <w:t xml:space="preserve">196856</w:t>
      </w:r>
    </w:p>
    <w:p>
      <w:r>
        <w:t xml:space="preserve">@MiataMuc Hän ei enää puhu... 😥</w:t>
      </w:r>
    </w:p>
    <w:p>
      <w:r>
        <w:rPr>
          <w:b/>
          <w:u w:val="single"/>
        </w:rPr>
        <w:t xml:space="preserve">196857</w:t>
      </w:r>
    </w:p>
    <w:p>
      <w:r>
        <w:t xml:space="preserve">@MiataMuc @mountainman1977 Joulustressi, syntymäpäivä ja syöminen. Ja kaikki käyttäytyvät superhyvin. Sitä se vain on.</w:t>
      </w:r>
    </w:p>
    <w:p>
      <w:r>
        <w:rPr>
          <w:b/>
          <w:u w:val="single"/>
        </w:rPr>
        <w:t xml:space="preserve">196858</w:t>
      </w:r>
    </w:p>
    <w:p>
      <w:r>
        <w:t xml:space="preserve">#iPhone verohuijareilta #Apple ei enää koskaan. Hölmöt, jotka vielä ostavat sieltä</w:t>
      </w:r>
    </w:p>
    <w:p>
      <w:r>
        <w:rPr>
          <w:b/>
          <w:u w:val="single"/>
        </w:rPr>
        <w:t xml:space="preserve">196859</w:t>
      </w:r>
    </w:p>
    <w:p>
      <w:r>
        <w:t xml:space="preserve">Tämä @heribertprantl on pelkkä valehteleva paskiainen ! #trump #ntv</w:t>
      </w:r>
    </w:p>
    <w:p>
      <w:r>
        <w:rPr>
          <w:b/>
          <w:u w:val="single"/>
        </w:rPr>
        <w:t xml:space="preserve">196860</w:t>
      </w:r>
    </w:p>
    <w:p>
      <w:r>
        <w:t xml:space="preserve">Lihavien lesbojen pitäisi pitää itseään onnekkaina siitä, että he elävät kulttuurissa, jossa heille maksetaan siitä, että he kutsuvat tätä kulttuuria liaksi.</w:t>
      </w:r>
    </w:p>
    <w:p>
      <w:r>
        <w:rPr>
          <w:b/>
          <w:u w:val="single"/>
        </w:rPr>
        <w:t xml:space="preserve">196861</w:t>
      </w:r>
    </w:p>
    <w:p>
      <w:r>
        <w:t xml:space="preserve">#Incirlik: Autamme mielellämme Bundeswehriä löytämään toisen sijoituspaikan: ei Jordaniaa, Kyprosta tai Kuwaitia, vaan Saksaa!</w:t>
      </w:r>
    </w:p>
    <w:p>
      <w:r>
        <w:rPr>
          <w:b/>
          <w:u w:val="single"/>
        </w:rPr>
        <w:t xml:space="preserve">196862</w:t>
      </w:r>
    </w:p>
    <w:p>
      <w:r>
        <w:t xml:space="preserve">@musevg @EnricoTokar Heillä on erityinen rooli Brexitin kaaoksen voittajina ja hyötyjinä brittikonservatiivien typeryydestä ja eripuraisuudesta.</w:t>
      </w:r>
    </w:p>
    <w:p>
      <w:r>
        <w:rPr>
          <w:b/>
          <w:u w:val="single"/>
        </w:rPr>
        <w:t xml:space="preserve">196863</w:t>
      </w:r>
    </w:p>
    <w:p>
      <w:r>
        <w:t xml:space="preserve">@MiataMuc @HelgeThiessen @Radarfurie Mutta oikeasti: yliopistossa on oikeistolaisia! Eikä kukaan tee asialle mitään! 😱 Kyllä. Miksi myös?</w:t>
      </w:r>
    </w:p>
    <w:p>
      <w:r>
        <w:rPr>
          <w:b/>
          <w:u w:val="single"/>
        </w:rPr>
        <w:t xml:space="preserve">196864</w:t>
      </w:r>
    </w:p>
    <w:p>
      <w:r>
        <w:t xml:space="preserve">@handelsblatt @sigmargabriel @gaborsteingart Minulla on ristiriita hallituksemme epäinhimillisten poliitikkojen kanssa eikä Saksan kansan kanssa.</w:t>
      </w:r>
    </w:p>
    <w:p>
      <w:r>
        <w:rPr>
          <w:b/>
          <w:u w:val="single"/>
        </w:rPr>
        <w:t xml:space="preserve">196865</w:t>
      </w:r>
    </w:p>
    <w:p>
      <w:r>
        <w:t xml:space="preserve">@MiataMuc TV-torni, Tasavallan palatsi, Leipzigin Gewandhaus</w:t>
      </w:r>
    </w:p>
    <w:p>
      <w:r>
        <w:rPr>
          <w:b/>
          <w:u w:val="single"/>
        </w:rPr>
        <w:t xml:space="preserve">196866</w:t>
      </w:r>
    </w:p>
    <w:p>
      <w:r>
        <w:t xml:space="preserve">CSU kritisoi SPD:n pohjan "kääpiökapinaa" |LBR| Söder ja Dobrindt hylkäävät tunnustelutulosten uudelleenneuvottelut ja vaativat SPD:n pohjan hyväksyntää. Kritiikkiä tulee kuitenkin myös SPD:n johtavilta poliitikoilta. |LBR| #spdybit @Ralf_Stegner @jusos #SPDerneuern #SPDerneuern</w:t>
      </w:r>
    </w:p>
    <w:p>
      <w:r>
        <w:rPr>
          <w:b/>
          <w:u w:val="single"/>
        </w:rPr>
        <w:t xml:space="preserve">196867</w:t>
      </w:r>
    </w:p>
    <w:p>
      <w:r>
        <w:t xml:space="preserve">@JuttaMBrandt Elementin pitäisi huolehtia pedofiilikavereistaan!</w:t>
      </w:r>
    </w:p>
    <w:p>
      <w:r>
        <w:rPr>
          <w:b/>
          <w:u w:val="single"/>
        </w:rPr>
        <w:t xml:space="preserve">196868</w:t>
      </w:r>
    </w:p>
    <w:p>
      <w:r>
        <w:t xml:space="preserve">Ei #oikeudenmukaisuutta: Kuka tahansa tekee Agenda-kansleri Schröderistä uuden #SPD:n toivomusponnen, ei saa yllättyä uusista vaalitappioista</w:t>
      </w:r>
    </w:p>
    <w:p>
      <w:r>
        <w:rPr>
          <w:b/>
          <w:u w:val="single"/>
        </w:rPr>
        <w:t xml:space="preserve">196869</w:t>
      </w:r>
    </w:p>
    <w:p>
      <w:r>
        <w:t xml:space="preserve">@Schnubb36 @3rd_stone_f_sun @Shockadin @oadiakosmos @Fjordspringer @gselsbaer @transsimian @AlfredAndPaul @TomBell46959788 @KosmosOadia @druzim @TheEbenbild @_Apuleius @karlrahner_sj @veronikusz @LadyLeliana @VJanusch @HELMA__D @ifw_recht @gbs_org Tämä esimerkki osoittaa myös hyvin, miten hienosti kapitalismi ja uskonto sopivat yhteen. Kansa pidetään tyhmänä ja köyhänä, ja pomot täyttävät taskunsa.</w:t>
      </w:r>
    </w:p>
    <w:p>
      <w:r>
        <w:rPr>
          <w:b/>
          <w:u w:val="single"/>
        </w:rPr>
        <w:t xml:space="preserve">196870</w:t>
      </w:r>
    </w:p>
    <w:p>
      <w:r>
        <w:t xml:space="preserve">#Joulumarkkinat #Breitscheidplatzilla avataan tänään. Vahva merkki. Koska terroristien ei saa antaa hallita elämäämme.</w:t>
      </w:r>
    </w:p>
    <w:p>
      <w:r>
        <w:rPr>
          <w:b/>
          <w:u w:val="single"/>
        </w:rPr>
        <w:t xml:space="preserve">196871</w:t>
      </w:r>
    </w:p>
    <w:p>
      <w:r>
        <w:t xml:space="preserve">Kyse ei ole uskonnosta, vaan pahoinpidellyn ja sorretun kansan kostosta!</w:t>
      </w:r>
    </w:p>
    <w:p>
      <w:r>
        <w:rPr>
          <w:b/>
          <w:u w:val="single"/>
        </w:rPr>
        <w:t xml:space="preserve">196872</w:t>
      </w:r>
    </w:p>
    <w:p>
      <w:r>
        <w:t xml:space="preserve">@ThiloAdamitz Mitä muuta homoyhdistysten on tehtävä? Heidän on oltava hassuja. Kuten feminismi.</w:t>
      </w:r>
    </w:p>
    <w:p>
      <w:r>
        <w:rPr>
          <w:b/>
          <w:u w:val="single"/>
        </w:rPr>
        <w:t xml:space="preserve">196873</w:t>
      </w:r>
    </w:p>
    <w:p>
      <w:r>
        <w:t xml:space="preserve">TBB on tyytyväinen TBB:n lausuntoon. @ElkeBreitenbach äskettäin palkatuista harjoittelijoista, joilla on maahanmuuttotaustaa julkisessa palvelussa tbb-berlin.de</w:t>
      </w:r>
    </w:p>
    <w:p>
      <w:r>
        <w:rPr>
          <w:b/>
          <w:u w:val="single"/>
        </w:rPr>
        <w:t xml:space="preserve">196874</w:t>
      </w:r>
    </w:p>
    <w:p>
      <w:r>
        <w:t xml:space="preserve">@wolfibey @SawsanChebli Sinä valitset vain burkassa olevia naisia, eikö niin? Ulkonäkö on sinulle täysin yhdentekevä.</w:t>
      </w:r>
    </w:p>
    <w:p>
      <w:r>
        <w:rPr>
          <w:b/>
          <w:u w:val="single"/>
        </w:rPr>
        <w:t xml:space="preserve">196875</w:t>
      </w:r>
    </w:p>
    <w:p>
      <w:r>
        <w:t xml:space="preserve">#LGBT* Egyptissä - kolme vuotta sortoa. Esitelmä ja keskustelu - 01.12.2017, 19:30, Saarbrücken @LSVDSaar</w:t>
      </w:r>
    </w:p>
    <w:p>
      <w:r>
        <w:rPr>
          <w:b/>
          <w:u w:val="single"/>
        </w:rPr>
        <w:t xml:space="preserve">196876</w:t>
      </w:r>
    </w:p>
    <w:p>
      <w:r>
        <w:t xml:space="preserve">@nabu_presse @NABU_de |LBR| Olen luonnon ystävä ja siten myös kotimaani ystävä. Mutta turvapaikanhakijoiden pitäisi pysyä poissa!</w:t>
      </w:r>
    </w:p>
    <w:p>
      <w:r>
        <w:rPr>
          <w:b/>
          <w:u w:val="single"/>
        </w:rPr>
        <w:t xml:space="preserve">196877</w:t>
      </w:r>
    </w:p>
    <w:p>
      <w:r>
        <w:t xml:space="preserve">@Wahr_Sager @PatriotGER @DaisyDuck1990 |LBR| Missä näet Twitter-version?Missä päivitys. Ei voi enää kääntää</w:t>
      </w:r>
    </w:p>
    <w:p>
      <w:r>
        <w:rPr>
          <w:b/>
          <w:u w:val="single"/>
        </w:rPr>
        <w:t xml:space="preserve">196878</w:t>
      </w:r>
    </w:p>
    <w:p>
      <w:r>
        <w:t xml:space="preserve">Toivon muuten, että Hottie Kurz voittaa. |LBR| #Kurz2017</w:t>
      </w:r>
    </w:p>
    <w:p>
      <w:r>
        <w:rPr>
          <w:b/>
          <w:u w:val="single"/>
        </w:rPr>
        <w:t xml:space="preserve">196879</w:t>
      </w:r>
    </w:p>
    <w:p>
      <w:r>
        <w:t xml:space="preserve">@vanBerlichingen Natsikerho? Jätä heidät rauhaan.😠</w:t>
      </w:r>
    </w:p>
    <w:p>
      <w:r>
        <w:rPr>
          <w:b/>
          <w:u w:val="single"/>
        </w:rPr>
        <w:t xml:space="preserve">196880</w:t>
      </w:r>
    </w:p>
    <w:p>
      <w:r>
        <w:t xml:space="preserve">@AfD_Support |LBR| Entä sitten? Haseloff vain odottaa sitä korvaavana.</w:t>
      </w:r>
    </w:p>
    <w:p>
      <w:r>
        <w:rPr>
          <w:b/>
          <w:u w:val="single"/>
        </w:rPr>
        <w:t xml:space="preserve">196881</w:t>
      </w:r>
    </w:p>
    <w:p>
      <w:r>
        <w:t xml:space="preserve">Hyvää #InternationalLesbianDay - lesbonäkyvyyden puolesta! 🌈👩❤️👩💛</w:t>
      </w:r>
    </w:p>
    <w:p>
      <w:r>
        <w:rPr>
          <w:b/>
          <w:u w:val="single"/>
        </w:rPr>
        <w:t xml:space="preserve">196882</w:t>
      </w:r>
    </w:p>
    <w:p>
      <w:r>
        <w:t xml:space="preserve">#ekdsynode "Meidän on mietittävä palvelun suunnittelua. Palvelun on oltava entistä kutsuvampaa ja ammattimaisempaa, ja ensimmäisen konkreettisen ehdotuksen mukaan sen on oltava lyhyempää. Detlef Pollackin avauspuheenvuoro</w:t>
      </w:r>
    </w:p>
    <w:p>
      <w:r>
        <w:rPr>
          <w:b/>
          <w:u w:val="single"/>
        </w:rPr>
        <w:t xml:space="preserve">196883</w:t>
      </w:r>
    </w:p>
    <w:p>
      <w:r>
        <w:t xml:space="preserve">@a_huebner_law @NetReaper @HolyDForce Jos hän tekee samaa työtä samassa työpaikassa, hänelle maksetaan sama palkka.</w:t>
      </w:r>
    </w:p>
    <w:p>
      <w:r>
        <w:rPr>
          <w:b/>
          <w:u w:val="single"/>
        </w:rPr>
        <w:t xml:space="preserve">196884</w:t>
      </w:r>
    </w:p>
    <w:p>
      <w:r>
        <w:t xml:space="preserve">@kahrs @JoshuaStrack Hyvää päivänjatkoa Johannes!</w:t>
      </w:r>
    </w:p>
    <w:p>
      <w:r>
        <w:rPr>
          <w:b/>
          <w:u w:val="single"/>
        </w:rPr>
        <w:t xml:space="preserve">196885</w:t>
      </w:r>
    </w:p>
    <w:p>
      <w:r>
        <w:t xml:space="preserve">@MarioBuchinger Jos naiset eivät voi nostaa persettään tai tulla raskaaksi sen sijaan, että työskentelisivät uransa eteen, se ei ole seksismiä.</w:t>
      </w:r>
    </w:p>
    <w:p>
      <w:r>
        <w:rPr>
          <w:b/>
          <w:u w:val="single"/>
        </w:rPr>
        <w:t xml:space="preserve">196886</w:t>
      </w:r>
    </w:p>
    <w:p>
      <w:r>
        <w:t xml:space="preserve">#TBB juhlistaa Theodoros Boulgaridesia. #NSU murhasi hänet kylmäverisesti Münchenissä 15.6.2005. #TheodorsBoulgarides #rasismi</w:t>
      </w:r>
    </w:p>
    <w:p>
      <w:r>
        <w:rPr>
          <w:b/>
          <w:u w:val="single"/>
        </w:rPr>
        <w:t xml:space="preserve">196887</w:t>
      </w:r>
    </w:p>
    <w:p>
      <w:r>
        <w:t xml:space="preserve">Hyvä, että tragedia on ohi. Tarvitsemme jälleen politiikkaa, joka luo hyvinvointia kaikille eikä vain vähemmistölle. Uudet vaalit tuovat kuitenkin uusia enemmistöjä vain, jos viime vaalien hävinneet suuret koalitiot järjestäytyvät uudelleen henkilöstön ja sisällön osalta.</w:t>
      </w:r>
    </w:p>
    <w:p>
      <w:r>
        <w:rPr>
          <w:b/>
          <w:u w:val="single"/>
        </w:rPr>
        <w:t xml:space="preserve">196888</w:t>
      </w:r>
    </w:p>
    <w:p>
      <w:r>
        <w:t xml:space="preserve">@mz_wittenberg |LBR| Olivat myös kanssamme, mutta maalareina. Ei mitään rahalla!</w:t>
      </w:r>
    </w:p>
    <w:p>
      <w:r>
        <w:rPr>
          <w:b/>
          <w:u w:val="single"/>
        </w:rPr>
        <w:t xml:space="preserve">196889</w:t>
      </w:r>
    </w:p>
    <w:p>
      <w:r>
        <w:t xml:space="preserve">Sukupuolentutkimuksen ja homeopatian ero on siinä, että sokerilla ja vedellä on hyötyjä. |LBR| #4genderstudies</w:t>
      </w:r>
    </w:p>
    <w:p>
      <w:r>
        <w:rPr>
          <w:b/>
          <w:u w:val="single"/>
        </w:rPr>
        <w:t xml:space="preserve">196890</w:t>
      </w:r>
    </w:p>
    <w:p>
      <w:r>
        <w:t xml:space="preserve">@rspctfl @insideworldtramp @ThomasMichael71 @ksemann2 @DrKassandraPari Jokaisella on oikeus käyttää haluamiaan vaatteita.</w:t>
      </w:r>
    </w:p>
    <w:p>
      <w:r>
        <w:rPr>
          <w:b/>
          <w:u w:val="single"/>
        </w:rPr>
        <w:t xml:space="preserve">196891</w:t>
      </w:r>
    </w:p>
    <w:p>
      <w:r>
        <w:t xml:space="preserve">Naiset, jotka kikattavat äänekkäästi junassa. Se häiritsee minua. Ilmoitin siitä. |LBR| #nobullying</w:t>
      </w:r>
    </w:p>
    <w:p>
      <w:r>
        <w:rPr>
          <w:b/>
          <w:u w:val="single"/>
        </w:rPr>
        <w:t xml:space="preserve">196892</w:t>
      </w:r>
    </w:p>
    <w:p>
      <w:r>
        <w:t xml:space="preserve">@vertig0nix @NetReaper Näin tehdessäni tunnistan itseni Stadessa asuvaksi henkilöksi.</w:t>
      </w:r>
    </w:p>
    <w:p>
      <w:r>
        <w:rPr>
          <w:b/>
          <w:u w:val="single"/>
        </w:rPr>
        <w:t xml:space="preserve">196893</w:t>
      </w:r>
    </w:p>
    <w:p>
      <w:r>
        <w:t xml:space="preserve">@Snape_Sama @JF_Hoffgaard |LBR| KANSAN ÄÄNI KANNUSTAA SPD:n bolsheistit lähtemään pois!</w:t>
      </w:r>
    </w:p>
    <w:p>
      <w:r>
        <w:rPr>
          <w:b/>
          <w:u w:val="single"/>
        </w:rPr>
        <w:t xml:space="preserve">196894</w:t>
      </w:r>
    </w:p>
    <w:p>
      <w:r>
        <w:t xml:space="preserve">@Jolantel @StackChipsYT Johtopäätös. Naiset ansaitsevat vähemmän, koska he niin haluavat.</w:t>
      </w:r>
    </w:p>
    <w:p>
      <w:r>
        <w:rPr>
          <w:b/>
          <w:u w:val="single"/>
        </w:rPr>
        <w:t xml:space="preserve">196895</w:t>
      </w:r>
    </w:p>
    <w:p>
      <w:r>
        <w:t xml:space="preserve">Nouse ylös, keksi uusia ideoita, ajattele, tee jotain uutta!</w:t>
      </w:r>
    </w:p>
    <w:p>
      <w:r>
        <w:rPr>
          <w:b/>
          <w:u w:val="single"/>
        </w:rPr>
        <w:t xml:space="preserve">196896</w:t>
      </w:r>
    </w:p>
    <w:p>
      <w:r>
        <w:t xml:space="preserve">Vihdoinkin hyviä uutisia oikeudenkäynnin tarkkailijoilta: Syyttäjä vaatii vapauttamista ehdoin. #PeterSteudtner #Turkey</w:t>
      </w:r>
    </w:p>
    <w:p>
      <w:r>
        <w:rPr>
          <w:b/>
          <w:u w:val="single"/>
        </w:rPr>
        <w:t xml:space="preserve">196897</w:t>
      </w:r>
    </w:p>
    <w:p>
      <w:r>
        <w:t xml:space="preserve">@NPDWittenberg |LBR| Toki. NPD mitä muuta. REP ja AfD liian löyhiä.</w:t>
      </w:r>
    </w:p>
    <w:p>
      <w:r>
        <w:rPr>
          <w:b/>
          <w:u w:val="single"/>
        </w:rPr>
        <w:t xml:space="preserve">196898</w:t>
      </w:r>
    </w:p>
    <w:p>
      <w:r>
        <w:t xml:space="preserve">Hermann Behrendt ei halua enemmän vaan vähemmän itsemääräämisoikeutta. AfD:n NRW:n johtoryhmä vetosi kirjassaan irtisanomissuojan ja lakko-oikeuden poistamisen puolesta. |LBR| #AfDimBundestag #SPDerneuern #AfDwürgt #CDU #kandel #Kandelistueberall</w:t>
      </w:r>
    </w:p>
    <w:p>
      <w:r>
        <w:rPr>
          <w:b/>
          <w:u w:val="single"/>
        </w:rPr>
        <w:t xml:space="preserve">196899</w:t>
      </w:r>
    </w:p>
    <w:p>
      <w:r>
        <w:t xml:space="preserve">Pelkästään Hessenissä yli 600 tyttöä joutui sukupuolielinten silpomisen uhriksi vuonna 2016, ja keskustelemme naisista, jotka haluavat integroida keskiaikaisen huivinsa valtion palvelukseen. |Tämä kaikki on enemmän kuin hullua.</w:t>
      </w:r>
    </w:p>
    <w:p>
      <w:r>
        <w:rPr>
          <w:b/>
          <w:u w:val="single"/>
        </w:rPr>
        <w:t xml:space="preserve">196900</w:t>
      </w:r>
    </w:p>
    <w:p>
      <w:r>
        <w:t xml:space="preserve">@thistell @haraldlaatsch wow .... miten maa on muuttunut Boris Palmer on nyt yksi fiksuista. #hardaberfair</w:t>
      </w:r>
    </w:p>
    <w:p>
      <w:r>
        <w:rPr>
          <w:b/>
          <w:u w:val="single"/>
        </w:rPr>
        <w:t xml:space="preserve">196901</w:t>
      </w:r>
    </w:p>
    <w:p>
      <w:r>
        <w:t xml:space="preserve">@lordhornhaut Loppujen lopuksi ei ole mikään salaisuus, että #Böhmermann on sit-pinkkeri.</w:t>
      </w:r>
    </w:p>
    <w:p>
      <w:r>
        <w:rPr>
          <w:b/>
          <w:u w:val="single"/>
        </w:rPr>
        <w:t xml:space="preserve">196902</w:t>
      </w:r>
    </w:p>
    <w:p>
      <w:r>
        <w:t xml:space="preserve">Ei oteta huomioon sitä, että luonto on selviytymistaistelua, joka on usein julmaa ja täynnä kärsimystä ja tragediaa.</w:t>
      </w:r>
    </w:p>
    <w:p>
      <w:r>
        <w:rPr>
          <w:b/>
          <w:u w:val="single"/>
        </w:rPr>
        <w:t xml:space="preserve">196903</w:t>
      </w:r>
    </w:p>
    <w:p>
      <w:r>
        <w:t xml:space="preserve">@ZeichenTaten @mountainman1977 @ThomasMichael71 Luomu ei ole ulospääsyä. Ei ainakaan, jos vauraudemme säilyy. Teknologinen kehitys korjaa sen.</w:t>
      </w:r>
    </w:p>
    <w:p>
      <w:r>
        <w:rPr>
          <w:b/>
          <w:u w:val="single"/>
        </w:rPr>
        <w:t xml:space="preserve">196904</w:t>
      </w:r>
    </w:p>
    <w:p>
      <w:r>
        <w:t xml:space="preserve">@Claudia_Mertes Lyhyesti sanottuna: kannatan sananvapautta. Ja rankaisemattomuus kaikesta, mikä ei aiheuta vahinkoa muille muiden toimesta. Täysi pysäytys!</w:t>
      </w:r>
    </w:p>
    <w:p>
      <w:r>
        <w:rPr>
          <w:b/>
          <w:u w:val="single"/>
        </w:rPr>
        <w:t xml:space="preserve">196905</w:t>
      </w:r>
    </w:p>
    <w:p>
      <w:r>
        <w:t xml:space="preserve">@Junge_Freiheit @AfD Ja mitä jos tilaan negro-suudelman ja lasillisen negro-hikeä sinne ?</w:t>
      </w:r>
    </w:p>
    <w:p>
      <w:r>
        <w:rPr>
          <w:b/>
          <w:u w:val="single"/>
        </w:rPr>
        <w:t xml:space="preserve">196906</w:t>
      </w:r>
    </w:p>
    <w:p>
      <w:r>
        <w:t xml:space="preserve">Nyt he kiihdyttävät jälleen kaikkea vastaan, mikä ei ole vasemmistovihreää. #todayshow</w:t>
      </w:r>
    </w:p>
    <w:p>
      <w:r>
        <w:rPr>
          <w:b/>
          <w:u w:val="single"/>
        </w:rPr>
        <w:t xml:space="preserve">196907</w:t>
      </w:r>
    </w:p>
    <w:p>
      <w:r>
        <w:t xml:space="preserve">Kyllä, mustapunaisesta paperista puuttuvat "majakat", eikä siinä ole myöskään "suuria heittoja". Martin Schulz, Angela Merkel ja Horst Seehofer edustavat kaikkea, mutta eivät "uutta alkua". Kaikki nämä odotukset ovat kuitenkin epärealistisia, yleensä epäpoliittisia ja varmasti liiallisia.</w:t>
      </w:r>
    </w:p>
    <w:p>
      <w:r>
        <w:rPr>
          <w:b/>
          <w:u w:val="single"/>
        </w:rPr>
        <w:t xml:space="preserve">196908</w:t>
      </w:r>
    </w:p>
    <w:p>
      <w:r>
        <w:t xml:space="preserve">@MiataMuc @Tom174_ Kaksi miestä, joiden kanssa halusin seksiä, en koskaan saanut. Se on paljon pahempaa 😞</w:t>
      </w:r>
    </w:p>
    <w:p>
      <w:r>
        <w:rPr>
          <w:b/>
          <w:u w:val="single"/>
        </w:rPr>
        <w:t xml:space="preserve">196909</w:t>
      </w:r>
    </w:p>
    <w:p>
      <w:r>
        <w:t xml:space="preserve">Jos elämä kerran vaatii sinulta, että osoitat olevasi uskollinen ja käännät ylpeänä selkäsi jokaiselle houkutukselle, jokaiselle vetovoimalle, älä anna kauneuden, tämän maailman rikkauksien sokaista itseäsi, sillä vielä kauniimpi ja rikkaampi on mies, joka on uskollinen! Ikuisesti uskollinen vanhoille jumalille...</w:t>
      </w:r>
    </w:p>
    <w:p>
      <w:r>
        <w:rPr>
          <w:b/>
          <w:u w:val="single"/>
        </w:rPr>
        <w:t xml:space="preserve">196910</w:t>
      </w:r>
    </w:p>
    <w:p>
      <w:r>
        <w:t xml:space="preserve">@FrankFranz |LBR| Vain täällä Saksassa se ei ole mahdollista, koska punavihreät estävät kaiken turvapaikkahulluuden vastaisen toiminnan.</w:t>
      </w:r>
    </w:p>
    <w:p>
      <w:r>
        <w:rPr>
          <w:b/>
          <w:u w:val="single"/>
        </w:rPr>
        <w:t xml:space="preserve">196911</w:t>
      </w:r>
    </w:p>
    <w:p>
      <w:r>
        <w:t xml:space="preserve">@RaoulDukeVegas @HakanMesser Pieni turkkilainen sika avaa suunsa? Lukitse välittömästi koko klaani ja mene Anatoliaan!</w:t>
      </w:r>
    </w:p>
    <w:p>
      <w:r>
        <w:rPr>
          <w:b/>
          <w:u w:val="single"/>
        </w:rPr>
        <w:t xml:space="preserve">196912</w:t>
      </w:r>
    </w:p>
    <w:p>
      <w:r>
        <w:t xml:space="preserve">Mitä enemmän he menettävät valtaa Syyriassa ja Irakissa, sitä enemmän iskuja he tekevät täällä Saksassa ja Euroopassa.</w:t>
      </w:r>
    </w:p>
    <w:p>
      <w:r>
        <w:rPr>
          <w:b/>
          <w:u w:val="single"/>
        </w:rPr>
        <w:t xml:space="preserve">196913</w:t>
      </w:r>
    </w:p>
    <w:p>
      <w:r>
        <w:t xml:space="preserve">Minulle on selvää, miksi CDU/CSU kavahtaa mustavihreää vähemmistöhallitusta ja torjuu sen "Euroopan vakauden" argumentilla. Loppujen lopuksi sen olisi tarkistettava tiukkaa säästöpolitiikkaansa.</w:t>
      </w:r>
    </w:p>
    <w:p>
      <w:r>
        <w:rPr>
          <w:b/>
          <w:u w:val="single"/>
        </w:rPr>
        <w:t xml:space="preserve">196914</w:t>
      </w:r>
    </w:p>
    <w:p>
      <w:r>
        <w:t xml:space="preserve">Se, mitä täällä tapahtuu, on niin paha, ettei kukaan usko sitä!</w:t>
      </w:r>
    </w:p>
    <w:p>
      <w:r>
        <w:rPr>
          <w:b/>
          <w:u w:val="single"/>
        </w:rPr>
        <w:t xml:space="preserve">196915</w:t>
      </w:r>
    </w:p>
    <w:p>
      <w:r>
        <w:t xml:space="preserve">Uutisia Berliinistä Uudesta Kölnistä;</w:t>
      </w:r>
    </w:p>
    <w:p>
      <w:r>
        <w:rPr>
          <w:b/>
          <w:u w:val="single"/>
        </w:rPr>
        <w:t xml:space="preserve">196916</w:t>
      </w:r>
    </w:p>
    <w:p>
      <w:r>
        <w:t xml:space="preserve">@Pirate_Bernie @mlooks Ei, paska tulee ulos jostain muualta.</w:t>
      </w:r>
    </w:p>
    <w:p>
      <w:r>
        <w:rPr>
          <w:b/>
          <w:u w:val="single"/>
        </w:rPr>
        <w:t xml:space="preserve">196917</w:t>
      </w:r>
    </w:p>
    <w:p>
      <w:r>
        <w:t xml:space="preserve">@MartinSchulz Viisumeita myönnetään vain mielivaltaisesti. Saksan suurlähetystöt toimivat SPD-johtajansa suojeluksessa kuin herrebmenschit.</w:t>
      </w:r>
    </w:p>
    <w:p>
      <w:r>
        <w:rPr>
          <w:b/>
          <w:u w:val="single"/>
        </w:rPr>
        <w:t xml:space="preserve">196918</w:t>
      </w:r>
    </w:p>
    <w:p>
      <w:r>
        <w:t xml:space="preserve">@PatriciaD0305 @welt Tyypillisiä natseja, iso suu ja ei palloja, tyhjennä kaikki vasemmistolainen taistelevat lehdistö, täysi viesti jotain sellaista kuin sinä ei ole lähelläkään minun tasoani! Siksi aion estää sinua viheltämästä!</w:t>
      </w:r>
    </w:p>
    <w:p>
      <w:r>
        <w:rPr>
          <w:b/>
          <w:u w:val="single"/>
        </w:rPr>
        <w:t xml:space="preserve">196919</w:t>
      </w:r>
    </w:p>
    <w:p>
      <w:r>
        <w:t xml:space="preserve">@KonseqLiberal Ollaan rehellisiä: FDP:n nuoret eivät ole niin ärsyttäviä. Heillä ei ole vasemmistolaista moralisoivaa maailmankuvaa.</w:t>
      </w:r>
    </w:p>
    <w:p>
      <w:r>
        <w:rPr>
          <w:b/>
          <w:u w:val="single"/>
        </w:rPr>
        <w:t xml:space="preserve">196920</w:t>
      </w:r>
    </w:p>
    <w:p>
      <w:r>
        <w:t xml:space="preserve">@KonseqLiberal Kyllä, et tunne naisen tai miehen käsitettä 😎.</w:t>
      </w:r>
    </w:p>
    <w:p>
      <w:r>
        <w:rPr>
          <w:b/>
          <w:u w:val="single"/>
        </w:rPr>
        <w:t xml:space="preserve">196921</w:t>
      </w:r>
    </w:p>
    <w:p>
      <w:r>
        <w:t xml:space="preserve">@MiataMuc @ThiloAdamitz Jo, hän on fiksu ja tarjoaa minulle pornoa :)</w:t>
      </w:r>
    </w:p>
    <w:p>
      <w:r>
        <w:rPr>
          <w:b/>
          <w:u w:val="single"/>
        </w:rPr>
        <w:t xml:space="preserve">196922</w:t>
      </w:r>
    </w:p>
    <w:p>
      <w:r>
        <w:t xml:space="preserve">Schäuble siteeraa Kantia #Bundestagissa: "Toimi aina niin, että tekojesi maksimi voisi olla yleisen lain perusta".</w:t>
      </w:r>
    </w:p>
    <w:p>
      <w:r>
        <w:rPr>
          <w:b/>
          <w:u w:val="single"/>
        </w:rPr>
        <w:t xml:space="preserve">196923</w:t>
      </w:r>
    </w:p>
    <w:p>
      <w:r>
        <w:t xml:space="preserve">#Vanhuusköyhyys: Miten #Työpaikkakeskus pakottaa #HartzIV-korvauksen saajat #eläkkeelle (via @SZ_Wirtschaft).</w:t>
      </w:r>
    </w:p>
    <w:p>
      <w:r>
        <w:rPr>
          <w:b/>
          <w:u w:val="single"/>
        </w:rPr>
        <w:t xml:space="preserve">196924</w:t>
      </w:r>
    </w:p>
    <w:p>
      <w:r>
        <w:t xml:space="preserve">@rspctfl @innerworldtramp @ergroovt @houelle_beck @ThomasMichael71 @ksemann2 @DrKassandraPari Ja kyllä, olen sitä mieltä, että turkkilaisten ei pitäisi olla opettajina saksalaisissa kouluissa. Vain Saksan kansalaiset saavat opettaa Saksassa.</w:t>
      </w:r>
    </w:p>
    <w:p>
      <w:r>
        <w:rPr>
          <w:b/>
          <w:u w:val="single"/>
        </w:rPr>
        <w:t xml:space="preserve">196925</w:t>
      </w:r>
    </w:p>
    <w:p>
      <w:r>
        <w:t xml:space="preserve">@Claudia_Mertes @ScottiRacer @TobiasM_28 @Tom174_ @The_Greens Tiedämme jo, että suurin osa maahanmuuttajista ei ole syyrialaisia. Tiedämme myös, että missään Euroopan tai Turkin maassa ei ole sotaa.</w:t>
      </w:r>
    </w:p>
    <w:p>
      <w:r>
        <w:rPr>
          <w:b/>
          <w:u w:val="single"/>
        </w:rPr>
        <w:t xml:space="preserve">196926</w:t>
      </w:r>
    </w:p>
    <w:p>
      <w:r>
        <w:t xml:space="preserve">Se on aina niitä säälittäviä pappeja - Gauckia, Merkeliä ja heidän kaltaisiaan!</w:t>
      </w:r>
    </w:p>
    <w:p>
      <w:r>
        <w:rPr>
          <w:b/>
          <w:u w:val="single"/>
        </w:rPr>
        <w:t xml:space="preserve">196927</w:t>
      </w:r>
    </w:p>
    <w:p>
      <w:r>
        <w:t xml:space="preserve">@Tom174_ @sci_fanboi Voitko käyttää sitä pornon lataamiseen verkkosivustoilta?</w:t>
      </w:r>
    </w:p>
    <w:p>
      <w:r>
        <w:rPr>
          <w:b/>
          <w:u w:val="single"/>
        </w:rPr>
        <w:t xml:space="preserve">196928</w:t>
      </w:r>
    </w:p>
    <w:p>
      <w:r>
        <w:t xml:space="preserve">Mitä tuo pummi tekee meidän maksuillamme??? painattaa turhia lehtiä? onko se sallittua? Valtioiden välinen yleisradiosopimus???? #laferlichterluther</w:t>
      </w:r>
    </w:p>
    <w:p>
      <w:r>
        <w:rPr>
          <w:b/>
          <w:u w:val="single"/>
        </w:rPr>
        <w:t xml:space="preserve">196929</w:t>
      </w:r>
    </w:p>
    <w:p>
      <w:r>
        <w:t xml:space="preserve">@AuswaertigesAmt @sigmargabriel Säälittävää tekopyhyyttä. Korkeintaan hän suree ministerin virkaansa...</w:t>
      </w:r>
    </w:p>
    <w:p>
      <w:r>
        <w:rPr>
          <w:b/>
          <w:u w:val="single"/>
        </w:rPr>
        <w:t xml:space="preserve">196930</w:t>
      </w:r>
    </w:p>
    <w:p>
      <w:r>
        <w:t xml:space="preserve">@HeikoMaas Perustuslain viholliset istuvat Saksan vittumaisimmassa tekopyhässä puolueessa, SPD:ssä !!!!</w:t>
      </w:r>
    </w:p>
    <w:p>
      <w:r>
        <w:rPr>
          <w:b/>
          <w:u w:val="single"/>
        </w:rPr>
        <w:t xml:space="preserve">196931</w:t>
      </w:r>
    </w:p>
    <w:p>
      <w:r>
        <w:t xml:space="preserve">Yvonne #Willicks tuntee tiensä saksalaisissa supermarketeissa - uskon häntä - onhan kyse syömisestä #Servicezeit #WDR</w:t>
      </w:r>
    </w:p>
    <w:p>
      <w:r>
        <w:rPr>
          <w:b/>
          <w:u w:val="single"/>
        </w:rPr>
        <w:t xml:space="preserve">196932</w:t>
      </w:r>
    </w:p>
    <w:p>
      <w:r>
        <w:t xml:space="preserve">#hartaberfairissa tänään vain vanhaa pureskeltua kylmää kahvia, joka on pyörinyt jokaisella kanavalla x kertaa. täysin tylsää, näkemiin.</w:t>
      </w:r>
    </w:p>
    <w:p>
      <w:r>
        <w:rPr>
          <w:b/>
          <w:u w:val="single"/>
        </w:rPr>
        <w:t xml:space="preserve">196933</w:t>
      </w:r>
    </w:p>
    <w:p>
      <w:r>
        <w:t xml:space="preserve">@Claudia_Mertes Ja he ovat erityisen tunnettuja siitä, että he levittävät sanaa Twitterissä ja käyttävät poliittista termiä poliittista vastustajaa vastaan väärällä määritelmällä.</w:t>
      </w:r>
    </w:p>
    <w:p>
      <w:r>
        <w:rPr>
          <w:b/>
          <w:u w:val="single"/>
        </w:rPr>
        <w:t xml:space="preserve">196934</w:t>
      </w:r>
    </w:p>
    <w:p>
      <w:r>
        <w:t xml:space="preserve">Meidän on lopultakin lopetettava jihadisteille antamasta yhteiskunnassamme foorumia väärinymmärretyn suvaitsevaisuuden varjolla, jossa he myrkyttävät lapsemme henkisesti ja jopa johtavat heidät kuolemaan.</w:t>
      </w:r>
    </w:p>
    <w:p>
      <w:r>
        <w:rPr>
          <w:b/>
          <w:u w:val="single"/>
        </w:rPr>
        <w:t xml:space="preserve">196935</w:t>
      </w:r>
    </w:p>
    <w:p>
      <w:r>
        <w:t xml:space="preserve">Muistan yhä, kun heteromiehet eivät ymmärtäneet, miksi painotan seksuaalisuutta niin paljon.</w:t>
      </w:r>
    </w:p>
    <w:p>
      <w:r>
        <w:rPr>
          <w:b/>
          <w:u w:val="single"/>
        </w:rPr>
        <w:t xml:space="preserve">196936</w:t>
      </w:r>
    </w:p>
    <w:p>
      <w:r>
        <w:t xml:space="preserve">@CDU Fuck the Jamaica Korruptio Saksan politiikassa Fucked Upissa</w:t>
      </w:r>
    </w:p>
    <w:p>
      <w:r>
        <w:rPr>
          <w:b/>
          <w:u w:val="single"/>
        </w:rPr>
        <w:t xml:space="preserve">196937</w:t>
      </w:r>
    </w:p>
    <w:p>
      <w:r>
        <w:t xml:space="preserve">@Jala_varietas @WernerGoehl Eikö sinun silti tarvitse laittaa tämä putki vaunun alle ja tehdä siitä suurempi?</w:t>
      </w:r>
    </w:p>
    <w:p>
      <w:r>
        <w:rPr>
          <w:b/>
          <w:u w:val="single"/>
        </w:rPr>
        <w:t xml:space="preserve">196938</w:t>
      </w:r>
    </w:p>
    <w:p>
      <w:r>
        <w:t xml:space="preserve">@Bartzissey @MiataMuc Sain sen isältäni. Äitini on maanviljelijän lapsi. Sitten työskentelin nestekaasun parissa. Eläimet eivät osaa nukkua.</w:t>
      </w:r>
    </w:p>
    <w:p>
      <w:r>
        <w:rPr>
          <w:b/>
          <w:u w:val="single"/>
        </w:rPr>
        <w:t xml:space="preserve">196939</w:t>
      </w:r>
    </w:p>
    <w:p>
      <w:r>
        <w:t xml:space="preserve">@mountainman1977 @sci_fanboi @Tom174_ Koska niillä on neljä jalkaa.</w:t>
      </w:r>
    </w:p>
    <w:p>
      <w:r>
        <w:rPr>
          <w:b/>
          <w:u w:val="single"/>
        </w:rPr>
        <w:t xml:space="preserve">196940</w:t>
      </w:r>
    </w:p>
    <w:p>
      <w:r>
        <w:t xml:space="preserve">@lilly_blaudszun Nuorena oleminen ei välttämättä tarkoita, että on parempi, paras esimerkki on Juson puheenjohtaja!</w:t>
      </w:r>
    </w:p>
    <w:p>
      <w:r>
        <w:rPr>
          <w:b/>
          <w:u w:val="single"/>
        </w:rPr>
        <w:t xml:space="preserve">196941</w:t>
      </w:r>
    </w:p>
    <w:p>
      <w:r>
        <w:t xml:space="preserve">@HilluAbblader @otto_direkt @rbbFernsehen @GrueneFraktionB Elokuva lähetetään 19.11. klo 22.55 rbb.</w:t>
      </w:r>
    </w:p>
    <w:p>
      <w:r>
        <w:rPr>
          <w:b/>
          <w:u w:val="single"/>
        </w:rPr>
        <w:t xml:space="preserve">196942</w:t>
      </w:r>
    </w:p>
    <w:p>
      <w:r>
        <w:t xml:space="preserve">@Karl_Lauterbach Hahahaha - pieni esimakua likaisesta GROKOsta</w:t>
      </w:r>
    </w:p>
    <w:p>
      <w:r>
        <w:rPr>
          <w:b/>
          <w:u w:val="single"/>
        </w:rPr>
        <w:t xml:space="preserve">196943</w:t>
      </w:r>
    </w:p>
    <w:p>
      <w:r>
        <w:t xml:space="preserve">#SPD:n Heiko #Maas sekoittaa poliittisen itsekkyyden ja puolueen selkärangan keskenään</w:t>
      </w:r>
    </w:p>
    <w:p>
      <w:r>
        <w:rPr>
          <w:b/>
          <w:u w:val="single"/>
        </w:rPr>
        <w:t xml:space="preserve">196944</w:t>
      </w:r>
    </w:p>
    <w:p>
      <w:r>
        <w:t xml:space="preserve">ja taas @aktuelleStunde juontaja vanhanaikaisissa mustissa housuissa ja rasvaisissa hiuksissa #WDR</w:t>
      </w:r>
    </w:p>
    <w:p>
      <w:r>
        <w:rPr>
          <w:b/>
          <w:u w:val="single"/>
        </w:rPr>
        <w:t xml:space="preserve">196945</w:t>
      </w:r>
    </w:p>
    <w:p>
      <w:r>
        <w:t xml:space="preserve">@MiataMuc Ja minä en ole samaa mieltä. Kaikki muut olettavat, että heistä tulee luonnostaan heteroita joka tapauksessa.</w:t>
      </w:r>
    </w:p>
    <w:p>
      <w:r>
        <w:rPr>
          <w:b/>
          <w:u w:val="single"/>
        </w:rPr>
        <w:t xml:space="preserve">196946</w:t>
      </w:r>
    </w:p>
    <w:p>
      <w:r>
        <w:t xml:space="preserve">@gnarfer_ Hyvin yksinkertaista. #Bahn kuuluu 100-prosenttisesti liittovaltiolle. Tästä vastaa liittovaltion liikenneministeriö, joka on #CSU:n käsissä. /TN</w:t>
      </w:r>
    </w:p>
    <w:p>
      <w:r>
        <w:rPr>
          <w:b/>
          <w:u w:val="single"/>
        </w:rPr>
        <w:t xml:space="preserve">196947</w:t>
      </w:r>
    </w:p>
    <w:p>
      <w:r>
        <w:t xml:space="preserve">En katso tätä strunzdummmen in Vollhonk @KaiEbel #Formel 1 #RTL siitä saa plaketti</w:t>
      </w:r>
    </w:p>
    <w:p>
      <w:r>
        <w:rPr>
          <w:b/>
          <w:u w:val="single"/>
        </w:rPr>
        <w:t xml:space="preserve">196948</w:t>
      </w:r>
    </w:p>
    <w:p>
      <w:r>
        <w:t xml:space="preserve">@IvyandWoe @ThomasMichael71 @StackChipsYT Loppujen lopuksi me olemme kauneimmat.</w:t>
      </w:r>
    </w:p>
    <w:p>
      <w:r>
        <w:rPr>
          <w:b/>
          <w:u w:val="single"/>
        </w:rPr>
        <w:t xml:space="preserve">196949</w:t>
      </w:r>
    </w:p>
    <w:p>
      <w:r>
        <w:t xml:space="preserve">#Sosiaalinen sana: "Kirkon omistamissa toimintarakennuksissa ... kalusteiden yksinkertaisuus on otettava huomioon" #Limburg #Tebartz #DBK #EKD (via @HH_Luise)</w:t>
      </w:r>
    </w:p>
    <w:p>
      <w:r>
        <w:rPr>
          <w:b/>
          <w:u w:val="single"/>
        </w:rPr>
        <w:t xml:space="preserve">196950</w:t>
      </w:r>
    </w:p>
    <w:p>
      <w:r>
        <w:t xml:space="preserve">Yksi suurimmista humanitaarisista kriiseistä on käynnissä #SouthSudanissa. 1000 ihmistä pakenee joka päivä.</w:t>
      </w:r>
    </w:p>
    <w:p>
      <w:r>
        <w:rPr>
          <w:b/>
          <w:u w:val="single"/>
        </w:rPr>
        <w:t xml:space="preserve">196951</w:t>
      </w:r>
    </w:p>
    <w:p>
      <w:r>
        <w:t xml:space="preserve">@IvyandWoe @ThomasMichael71 @StackChipsYT Kaikki sanomani on totta.</w:t>
      </w:r>
    </w:p>
    <w:p>
      <w:r>
        <w:rPr>
          <w:b/>
          <w:u w:val="single"/>
        </w:rPr>
        <w:t xml:space="preserve">196952</w:t>
      </w:r>
    </w:p>
    <w:p>
      <w:r>
        <w:t xml:space="preserve">@FrauSchmauke @ericcartmensmum @EzeekelT @pinkstinksde Mitä miehet voivat tehdä sille, että naiset eivät pidä miehiä seksikkäinä?</w:t>
      </w:r>
    </w:p>
    <w:p>
      <w:r>
        <w:rPr>
          <w:b/>
          <w:u w:val="single"/>
        </w:rPr>
        <w:t xml:space="preserve">196953</w:t>
      </w:r>
    </w:p>
    <w:p>
      <w:r>
        <w:t xml:space="preserve">Missä on Amerikan orjavaltio?</w:t>
      </w:r>
    </w:p>
    <w:p>
      <w:r>
        <w:rPr>
          <w:b/>
          <w:u w:val="single"/>
        </w:rPr>
        <w:t xml:space="preserve">196954</w:t>
      </w:r>
    </w:p>
    <w:p>
      <w:r>
        <w:t xml:space="preserve">Dieter #Nuhr ja ikuinen eilen, strunz tylsä</w:t>
      </w:r>
    </w:p>
    <w:p>
      <w:r>
        <w:rPr>
          <w:b/>
          <w:u w:val="single"/>
        </w:rPr>
        <w:t xml:space="preserve">196955</w:t>
      </w:r>
    </w:p>
    <w:p>
      <w:r>
        <w:t xml:space="preserve">Kyseessä on Amerikassa vuonna 1943 suunnitellun saksalaisen lopullinen uudelleenkoulutus.</w:t>
      </w:r>
    </w:p>
    <w:p>
      <w:r>
        <w:rPr>
          <w:b/>
          <w:u w:val="single"/>
        </w:rPr>
        <w:t xml:space="preserve">196956</w:t>
      </w:r>
    </w:p>
    <w:p>
      <w:r>
        <w:t xml:space="preserve">tää #Tatort on ihan viimeinen paska #ARD ja näkemiin!</w:t>
      </w:r>
    </w:p>
    <w:p>
      <w:r>
        <w:rPr>
          <w:b/>
          <w:u w:val="single"/>
        </w:rPr>
        <w:t xml:space="preserve">196957</w:t>
      </w:r>
    </w:p>
    <w:p>
      <w:r>
        <w:t xml:space="preserve">#Ecumenism of heartfelt appreciation" - #EKD:n johto @Landesbischof Bedford-Strohmin ympärillä tapaa @Pontifex_de:n Roomassa helmikuussa.</w:t>
        <w:tab/>
        <w:t xml:space="preserve">OTHER</w:t>
        <w:tab/>
        <w:t xml:space="preserve">OTHER</w:t>
        <w:br/>
        <w:t xml:space="preserve">@4Sonicc @DrKissler Muuten, sinun ei tarvitse edes seurata ketään lukeaksesi tiliä.</w:t>
        <w:tab/>
        <w:t xml:space="preserve">MUUTA</w:t>
        <w:tab/>
        <w:t xml:space="preserve">MUUTA</w:t>
        <w:br/>
        <w:t xml:space="preserve">Nyt genderismi syö myös feminismiä, @bettinaroehl mukaan</w:t>
        <w:tab/>
        <w:t xml:space="preserve">RIKKOMUS</w:t>
        <w:tab/>
        <w:t xml:space="preserve">PROFANIIKKA</w:t>
        <w:br/>
        <w:t xml:space="preserve">@Bartzissey Eikö tuo ole tämä Adolf Hitler Verlagin kirja?</w:t>
        <w:tab/>
        <w:t xml:space="preserve">RIKKOMUS</w:t>
        <w:tab/>
        <w:t xml:space="preserve">VÄÄRINKÄYTTÖ</w:t>
        <w:br/>
        <w:t xml:space="preserve">Frau Merkel ja hänen lemminginsä! |Kuka antaa heille käskyt?</w:t>
        <w:tab/>
        <w:t xml:space="preserve">OFFENSE</w:t>
        <w:tab/>
        <w:t xml:space="preserve">ABUSE</w:t>
        <w:br/>
        <w:t xml:space="preserve">@Achim7871 Reichsbürger Sind keine Gefahr, Aber Asylschmarotzer und Illegale</w:t>
        <w:tab/>
        <w:t xml:space="preserve">RIKOS</w:t>
        <w:tab/>
        <w:t xml:space="preserve">VÄÄRINKÄYTTÖ</w:t>
        <w:br/>
        <w:t xml:space="preserve">Halusin hakea pakettini matkalla töihin. |Mutta kyllä, nyt on loma. Hitto vieköön!</w:t>
        <w:tab/>
        <w:t xml:space="preserve">MUUT</w:t>
        <w:tab/>
        <w:t xml:space="preserve">MUUT</w:t>
        <w:br/>
        <w:t xml:space="preserve">@GermanPI2 Nämä lääkärit pitäisi karkottaa!</w:t>
        <w:tab/>
        <w:t xml:space="preserve">MUUT</w:t>
        <w:tab/>
        <w:t xml:space="preserve">MUUT</w:t>
        <w:br/>
        <w:t xml:space="preserve">"Minulle uskonpuhdistus on hengellinen herääminen, jossa jotain uudesta sydämestä &amp;amp; uusi henki on tullut historiallisesti tehokkaaksi."</w:t>
        <w:tab/>
        <w:t xml:space="preserve">MUUTA</w:t>
        <w:tab/>
        <w:t xml:space="preserve">MUUTA</w:t>
        <w:br/>
        <w:t xml:space="preserve">@doppel500 @christa_scheuer @anna_IIna Toivon heille enemmän kuin sairauksia👽☠</w:t>
        <w:tab/>
        <w:t xml:space="preserve">POIKKEUS</w:t>
        <w:tab/>
        <w:t xml:space="preserve">INSULT</w:t>
        <w:br/>
        <w:t xml:space="preserve">Kiitos Merkel ja hänen itärannikon satrappinsa! Saksa rappeutuu!</w:t>
        <w:tab/>
        <w:t xml:space="preserve">OFFENSE</w:t>
        <w:tab/>
        <w:t xml:space="preserve">ABUSE</w:t>
        <w:br/>
        <w:t xml:space="preserve">@ericcartmensmum @HelgeThiessen @MiataMuc Yhä useammat miehet tajuavat, että heteroseksuaalisuus ei ole maailman paras asia.</w:t>
        <w:tab/>
        <w:t xml:space="preserve">MUUT</w:t>
        <w:tab/>
        <w:t xml:space="preserve">MUUT</w:t>
        <w:br/>
        <w:t xml:space="preserve">Lt</w:t>
        <w:t xml:space="preserve"> @TH24DeineNews kaksiosainen Shoahin uhrien muistolaatta vandalisoitiin #Arnstadtissa #Thüringenissä 1. syyskuuta ja 8. marraskuuta välisenä aikana.</w:t>
        <w:t xml:space="preserve">#9Nov #Muistomerkki #Antisemitismi</w:t>
        <w:tab/>
        <w:t xml:space="preserve">MUUT</w:t>
        <w:tab/>
        <w:t xml:space="preserve">MUUT</w:t>
        <w:br/>
        <w:t xml:space="preserve">@SteinbachErika Jo nyt parannus</w:t>
        <w:t xml:space="preserve"> Sitä ennen vihreät puolustivat jokaista valeturvapaikanhakijaa, jokaista ulkomaalaista väkivaltarikollista ja jokaista islamistia.</w:t>
        <w:tab/>
        <w:t xml:space="preserve">OFFENSE</w:t>
        <w:tab/>
        <w:t xml:space="preserve">ABUSE</w:t>
        <w:br/>
        <w:t xml:space="preserve">@MiataMuc @KonseqLiberal Jep. Mitä muuta ratkaisua pitäisi olla? Muslimien osuus Euroopassa kasvaa ja sen myötä myös antisemitistinen potentiaali. Samalla syntyy kulttuurien sisäisiä vääristymiä ja uutta nationalismia/oikeistolaista ääriajattelua.</w:t>
        <w:tab/>
        <w:t xml:space="preserve">OFFENSE</w:t>
        <w:tab/>
        <w:t xml:space="preserve">ABUSE</w:t>
        <w:br/>
        <w:t xml:space="preserve">@mountainman1977 @ThiloAdamitz @MiataMuc Olen enemmän tammenterhojen kannalla.</w:t>
        <w:tab/>
        <w:t xml:space="preserve">OTHER</w:t>
        <w:tab/>
        <w:t xml:space="preserve">OTHER</w:t>
        <w:br/>
        <w:t xml:space="preserve">@BWSpeaks Deport. |Karkottakaa, karkottakaa! Kaikki loiset Afrikasta.</w:t>
        <w:tab/>
        <w:t xml:space="preserve">OFFENSE</w:t>
        <w:tab/>
        <w:t xml:space="preserve">ABUSE</w:t>
        <w:br/>
        <w:t xml:space="preserve">Lepramyrsky Euroopassa on avattu!</w:t>
        <w:tab/>
        <w:t xml:space="preserve">OFFENSE</w:t>
        <w:tab/>
        <w:t xml:space="preserve">ABUSE</w:t>
        <w:br/>
        <w:t xml:space="preserve">@PirateFrank @Hevellia64 @JanFurchtenicht 👎Leave A. H. alone!</w:t>
        <w:tab/>
        <w:t xml:space="preserve">OFFENSE</w:t>
        <w:tab/>
        <w:t xml:space="preserve">ABUSE</w:t>
        <w:br/>
        <w:t xml:space="preserve">@allesevolution @SteffenKrach Hienoa. Nyt saan syytteen seksismistä ja henkisestä julmuudesta.....</w:t>
        <w:tab/>
        <w:t xml:space="preserve">MUUT</w:t>
        <w:tab/>
        <w:t xml:space="preserve">MUUT</w:t>
        <w:br/>
        <w:t xml:space="preserve">En halua näitä paskaisia maahanmuuttajia</w:t>
        <w:tab/>
        <w:t xml:space="preserve">RIKOS</w:t>
        <w:tab/>
        <w:t xml:space="preserve">VÄKIVALTA</w:t>
        <w:br/>
        <w:t xml:space="preserve">@dennis_wieland @HeikoMaas Hän voi kuolla tuskissaan syntymäpäivänään minun puolestani</w:t>
        <w:tab/>
        <w:t xml:space="preserve">OFFENSE</w:t>
        <w:tab/>
        <w:t xml:space="preserve">INSULT</w:t>
        <w:br/>
        <w:t xml:space="preserve">Lasten pitäisi saada islam-opetusta, mutta #Islamissa eikä Saksassa. emme tarvitse tätä paskaa!</w:t>
        <w:t xml:space="preserve">@aktuelleStunde #WDR</w:t>
        <w:tab/>
        <w:t xml:space="preserve">OFFENSE</w:t>
        <w:tab/>
        <w:t xml:space="preserve">ABUSE</w:t>
        <w:br/>
        <w:t xml:space="preserve">@RakuBLN Selitä saksalaiselle perheväkivallan kohteeksi joutuneelle naiselle, että hänen kohtaamansa väkivalta on vähemmän väkivaltaista, koska loppujen lopuksi se oli ur-saksalainen (mitä ikinä se onkaan) mahtipontinen persläpi, joka hakkasi hänet.</w:t>
        <w:t xml:space="preserve">/TN</w:t>
        <w:tab/>
        <w:t xml:space="preserve">RIKOS</w:t>
        <w:tab/>
        <w:t xml:space="preserve">PROFANITY</w:t>
        <w:br/>
        <w:t xml:space="preserve">@AfDDuesseldorf @AfD Mutta lehdistö vain jahtaa AfD:tä!!!😠</w:t>
        <w:tab/>
        <w:t xml:space="preserve">RIKOS</w:t>
        <w:tab/>
        <w:t xml:space="preserve">VÄÄRINKÄYTTÖ</w:t>
        <w:br/>
        <w:t xml:space="preserve">Tiede on jo nyt kiehtovaa: kaikki elämä on tehty tähtipölystä ja dinosaurukset elävät yhä</w:t>
        <w:t xml:space="preserve"> |Mitä uskonto on siihen verrattuna?</w:t>
        <w:tab/>
        <w:t xml:space="preserve">MUUT</w:t>
        <w:tab/>
        <w:t xml:space="preserve">MUUT</w:t>
        <w:br/>
        <w:t xml:space="preserve">Valitettavasti arabit eivät ole vieläkään ymmärtäneet, että heidän on noustava ja taisteltava kuin mies.</w:t>
        <w:tab/>
        <w:t xml:space="preserve">MUUT</w:t>
        <w:tab/>
        <w:t xml:space="preserve">MUUT</w:t>
        <w:br/>
        <w:t xml:space="preserve">@MyChiffre @Chrisl137 @HugoMuellerVogg 53,9 prosenttia pakolaisista on onnistunut B1-luokassa. |4/5 viittaa lukutaidottomiin.</w:t>
        <w:tab/>
        <w:t xml:space="preserve">OTHER</w:t>
        <w:tab/>
        <w:t xml:space="preserve">OTHER</w:t>
        <w:br/>
        <w:t xml:space="preserve">@ericcartmensmum Kun tarkastelen yhteiskoulun vastustajien perusteluja, he näyttävät pelkäävän, että pojista tulee homoja, jos heidät sekoitetaan.</w:t>
        <w:tab/>
        <w:t xml:space="preserve">OFFENSE</w:t>
        <w:tab/>
        <w:t xml:space="preserve">PROFANITY</w:t>
        <w:br/>
        <w:t xml:space="preserve">@the_frisian @c_lindner sinun täytyy olla vasemmistopunavihreä harhainen.</w:t>
        <w:tab/>
        <w:t xml:space="preserve">OFFENSE</w:t>
        <w:tab/>
        <w:t xml:space="preserve">ABUSE</w:t>
        <w:br/>
        <w:t xml:space="preserve">@powerphil @IkswokrubRetnug |LBR| Kaikki turvapaikkahulluuden puolesta, mutta nuhjuista omalle kansalle. Olemmeko vielä mukana?</w:t>
        <w:tab/>
        <w:t xml:space="preserve">OFFENSE</w:t>
        <w:tab/>
        <w:t xml:space="preserve">ABUSE</w:t>
        <w:br/>
        <w:t xml:space="preserve">@KonseqLiberal That's why I'm asking 😈</w:t>
        <w:tab/>
        <w:t xml:space="preserve">OTHER</w:t>
        <w:tab/>
        <w:t xml:space="preserve">OTHER</w:t>
        <w:br/>
        <w:t xml:space="preserve">Melkein huvittavaa seurata, miten tietyt #twiitit herättävät eri mielenleireissä paheksunnan #aaltoja</w:t>
        <w:t xml:space="preserve"> Riippuvuus ideologisesta #itsevahvistuksesta on verrattavissa alkoholiin tai nikotiiniin. #CognitiveDissonance -välttely kuitenkin polarisoi ja tyhmentää.</w:t>
        <w:tab/>
        <w:t xml:space="preserve">OTHER</w:t>
        <w:tab/>
        <w:t xml:space="preserve">OTHER</w:t>
        <w:br/>
        <w:t xml:space="preserve">@Joemino Ei yllätä minua lain</w:t>
        <w:t xml:space="preserve"> He haluavat punavihreiden kaltaista kohdennettua uudelleenasuttamista "kieronenäisten" puolesta.USrael.</w:t>
      </w:r>
    </w:p>
    <w:p>
      <w:r>
        <w:rPr>
          <w:b/>
          <w:u w:val="single"/>
        </w:rPr>
        <w:t xml:space="preserve">196958</w:t>
      </w:r>
    </w:p>
    <w:p>
      <w:r>
        <w:t xml:space="preserve">@rspctfl @Achtpanther @Kischeph @Volker_Beck Homomiehenä olen liberaalien demokratioiden, en uskonnollisten, autoritaaristen hallintojen puolella.</w:t>
      </w:r>
    </w:p>
    <w:p>
      <w:r>
        <w:rPr>
          <w:b/>
          <w:u w:val="single"/>
        </w:rPr>
        <w:t xml:space="preserve">196959</w:t>
      </w:r>
    </w:p>
    <w:p>
      <w:r>
        <w:t xml:space="preserve">@CayVL @Namiimon @mountainman1977 @zeitonline Varsinkin kun sukupuolen määrittäminen ei ole mielipidekysymys.</w:t>
      </w:r>
    </w:p>
    <w:p>
      <w:r>
        <w:rPr>
          <w:b/>
          <w:u w:val="single"/>
        </w:rPr>
        <w:t xml:space="preserve">196960</w:t>
      </w:r>
    </w:p>
    <w:p>
      <w:r>
        <w:t xml:space="preserve">@yourTherapist Sukupuolella ei ole mitään tekemistä tunteiden kanssa.</w:t>
      </w:r>
    </w:p>
    <w:p>
      <w:r>
        <w:rPr>
          <w:b/>
          <w:u w:val="single"/>
        </w:rPr>
        <w:t xml:space="preserve">196961</w:t>
      </w:r>
    </w:p>
    <w:p>
      <w:r>
        <w:t xml:space="preserve">@PatriciaD0305 @welt Sanon sinulle vielä kerran, AFD on fasisteja, etäänny AFD-poliitikoista, jotka haluavat ampua naisia ja lapsia, etäänny AFD-poliitikoista, jotka on jopa estetty kokonaan Twitterissä agitaationsa takia, olet natsi!</w:t>
      </w:r>
    </w:p>
    <w:p>
      <w:r>
        <w:rPr>
          <w:b/>
          <w:u w:val="single"/>
        </w:rPr>
        <w:t xml:space="preserve">196962</w:t>
      </w:r>
    </w:p>
    <w:p>
      <w:r>
        <w:t xml:space="preserve">Kiitokset 100 seuraajalle @ebhhFluechtHilf!</w:t>
      </w:r>
    </w:p>
    <w:p>
      <w:r>
        <w:rPr>
          <w:b/>
          <w:u w:val="single"/>
        </w:rPr>
        <w:t xml:space="preserve">196963</w:t>
      </w:r>
    </w:p>
    <w:p>
      <w:r>
        <w:t xml:space="preserve">@Heinrich_Krug #transfernomadit teroittavat jo kavioitaan⁉😵.</w:t>
      </w:r>
    </w:p>
    <w:p>
      <w:r>
        <w:rPr>
          <w:b/>
          <w:u w:val="single"/>
        </w:rPr>
        <w:t xml:space="preserve">196964</w:t>
      </w:r>
    </w:p>
    <w:p>
      <w:r>
        <w:t xml:space="preserve">@diebspiel @DB_Bahn Priorisointi 📶 Vuotuinen rahoitustarve Viron rautatiet noin 30 miljoonaa, hyväksytty 9 miljoonaa. @DB_Bahnilla on vähintään 4 miljardia euroa/vuosi liittovaltion hallitukselta.</w:t>
      </w:r>
    </w:p>
    <w:p>
      <w:r>
        <w:rPr>
          <w:b/>
          <w:u w:val="single"/>
        </w:rPr>
        <w:t xml:space="preserve">196965</w:t>
      </w:r>
    </w:p>
    <w:p>
      <w:r>
        <w:t xml:space="preserve">@Seiten99ueber Kiina oli osoittanut sen. Vain 1 tai 2 lasta sallittu, sitten kastrointi.</w:t>
      </w:r>
    </w:p>
    <w:p>
      <w:r>
        <w:rPr>
          <w:b/>
          <w:u w:val="single"/>
        </w:rPr>
        <w:t xml:space="preserve">196966</w:t>
      </w:r>
    </w:p>
    <w:p>
      <w:r>
        <w:t xml:space="preserve">Kuten näette, olemme todellakin ajamassa eteenpäin. Ajaminen hätätilana @Bahn Land Saksassa.</w:t>
      </w:r>
    </w:p>
    <w:p>
      <w:r>
        <w:rPr>
          <w:b/>
          <w:u w:val="single"/>
        </w:rPr>
        <w:t xml:space="preserve">196967</w:t>
      </w:r>
    </w:p>
    <w:p>
      <w:r>
        <w:t xml:space="preserve">@vonneudeck Ihmisoikeuksista seuraa, että naisia ei saa pitää seksikkäinä ja puhua siitä? |Hullu 😂😂😂😂😂</w:t>
      </w:r>
    </w:p>
    <w:p>
      <w:r>
        <w:rPr>
          <w:b/>
          <w:u w:val="single"/>
        </w:rPr>
        <w:t xml:space="preserve">196968</w:t>
      </w:r>
    </w:p>
    <w:p>
      <w:r>
        <w:t xml:space="preserve">Emmekö me tunne toisiamme hetkellisesti näköyhteyden perusteella (Haifan satama, merivoimien merkkiääni)? 😃 @shalom_sven</w:t>
      </w:r>
    </w:p>
    <w:p>
      <w:r>
        <w:rPr>
          <w:b/>
          <w:u w:val="single"/>
        </w:rPr>
        <w:t xml:space="preserve">196969</w:t>
      </w:r>
    </w:p>
    <w:p>
      <w:r>
        <w:t xml:space="preserve">Saksan kansa, koko Eurooppa, nousee! |USKOO VAPAUTEEN!</w:t>
      </w:r>
    </w:p>
    <w:p>
      <w:r>
        <w:rPr>
          <w:b/>
          <w:u w:val="single"/>
        </w:rPr>
        <w:t xml:space="preserve">196970</w:t>
      </w:r>
    </w:p>
    <w:p>
      <w:r>
        <w:t xml:space="preserve">@ThiloAdamitz @MiataMuc Homot eivät katso tuota 🙄.</w:t>
      </w:r>
    </w:p>
    <w:p>
      <w:r>
        <w:rPr>
          <w:b/>
          <w:u w:val="single"/>
        </w:rPr>
        <w:t xml:space="preserve">196971</w:t>
      </w:r>
    </w:p>
    <w:p>
      <w:r>
        <w:t xml:space="preserve">@rotula Hups, kiitos kun huomautit siitä! Olemme nyt korjanneet autodeformoidun manuaalisesti. /fxn</w:t>
      </w:r>
    </w:p>
    <w:p>
      <w:r>
        <w:rPr>
          <w:b/>
          <w:u w:val="single"/>
        </w:rPr>
        <w:t xml:space="preserve">196972</w:t>
      </w:r>
    </w:p>
    <w:p>
      <w:r>
        <w:t xml:space="preserve">@MiataMuc @Lenasmileey @Tschonka @spasskultur @ThomasMichael71 Ranskanbulldogit eivät ole kelkkakoiria! ☝️</w:t>
      </w:r>
    </w:p>
    <w:p>
      <w:r>
        <w:rPr>
          <w:b/>
          <w:u w:val="single"/>
        </w:rPr>
        <w:t xml:space="preserve">196973</w:t>
      </w:r>
    </w:p>
    <w:p>
      <w:r>
        <w:t xml:space="preserve">@mPunktg Konstanzissa Rein on vielä sininen, |LBR| Mannheimin lähellä se muuttuu harmaaksi; |LBR| Siellä Neckar virtaa Reiniin, |LBR| Vanha sveitsiläinen emakko.</w:t>
      </w:r>
    </w:p>
    <w:p>
      <w:r>
        <w:rPr>
          <w:b/>
          <w:u w:val="single"/>
        </w:rPr>
        <w:t xml:space="preserve">196974</w:t>
      </w:r>
    </w:p>
    <w:p>
      <w:r>
        <w:t xml:space="preserve">#TagDerMenschenrechte |LBR| Rasismi ja rasistinen väkivalta kukoistavat tällä hetkellä liittotasavallassa.</w:t>
      </w:r>
    </w:p>
    <w:p>
      <w:r>
        <w:rPr>
          <w:b/>
          <w:u w:val="single"/>
        </w:rPr>
        <w:t xml:space="preserve">196975</w:t>
      </w:r>
    </w:p>
    <w:p>
      <w:r>
        <w:t xml:space="preserve">@thom2805 Koko SPD on jo feminismin saastuttama.</w:t>
      </w:r>
    </w:p>
    <w:p>
      <w:r>
        <w:rPr>
          <w:b/>
          <w:u w:val="single"/>
        </w:rPr>
        <w:t xml:space="preserve">196976</w:t>
      </w:r>
    </w:p>
    <w:p>
      <w:r>
        <w:t xml:space="preserve">Pitäisikö Heribert Prantlin mennä mieluummin hullujenhuoneelle kuin #annewill ?</w:t>
      </w:r>
    </w:p>
    <w:p>
      <w:r>
        <w:rPr>
          <w:b/>
          <w:u w:val="single"/>
        </w:rPr>
        <w:t xml:space="preserve">196977</w:t>
      </w:r>
    </w:p>
    <w:p>
      <w:r>
        <w:t xml:space="preserve">@rspctfl @innerworldtramp @nadine_wickert @bruck_68 @ergroovt @ThomasMichael71 @houelle_beck @ksemann2 @DrKassandraPari Ei, pukeudut kuin uskonnollinen fanaatikko.</w:t>
      </w:r>
    </w:p>
    <w:p>
      <w:r>
        <w:rPr>
          <w:b/>
          <w:u w:val="single"/>
        </w:rPr>
        <w:t xml:space="preserve">196978</w:t>
      </w:r>
    </w:p>
    <w:p>
      <w:r>
        <w:t xml:space="preserve">ARD:n on häpeä, että tällainen lapsivittuileva #Hurenshon, kuten #VolkerBeck, saa yhä esiintyä televisiossa. #maischberger</w:t>
      </w:r>
    </w:p>
    <w:p>
      <w:r>
        <w:rPr>
          <w:b/>
          <w:u w:val="single"/>
        </w:rPr>
        <w:t xml:space="preserve">196979</w:t>
      </w:r>
    </w:p>
    <w:p>
      <w:r>
        <w:t xml:space="preserve">Obama näyttää tavallaan ..kuin aasilta, jolla on jättiläiskorvat !!!!</w:t>
      </w:r>
    </w:p>
    <w:p>
      <w:r>
        <w:rPr>
          <w:b/>
          <w:u w:val="single"/>
        </w:rPr>
        <w:t xml:space="preserve">196980</w:t>
      </w:r>
    </w:p>
    <w:p>
      <w:r>
        <w:t xml:space="preserve">Kolmannen luokan ja tylsä nainen #Kebekus ei mene ollenkaan #dieAnstalt #3sat</w:t>
      </w:r>
    </w:p>
    <w:p>
      <w:r>
        <w:rPr>
          <w:b/>
          <w:u w:val="single"/>
        </w:rPr>
        <w:t xml:space="preserve">196981</w:t>
      </w:r>
    </w:p>
    <w:p>
      <w:r>
        <w:t xml:space="preserve">@ThiloAdamitz @Tom174_ Riippuu kokonaisuudesta.</w:t>
      </w:r>
    </w:p>
    <w:p>
      <w:r>
        <w:rPr>
          <w:b/>
          <w:u w:val="single"/>
        </w:rPr>
        <w:t xml:space="preserve">196982</w:t>
      </w:r>
    </w:p>
    <w:p>
      <w:r>
        <w:t xml:space="preserve">@bluethenstaub @mountainman1977 @MiataMuc En näe, missä hänen oikeuttaan lapsuuteen olisi rajoitettu.</w:t>
      </w:r>
    </w:p>
    <w:p>
      <w:r>
        <w:rPr>
          <w:b/>
          <w:u w:val="single"/>
        </w:rPr>
        <w:t xml:space="preserve">196983</w:t>
      </w:r>
    </w:p>
    <w:p>
      <w:r>
        <w:t xml:space="preserve">@66Freedom66 @Hevellia64 Sen lisäksi, että Schulzmännchen ei voi heittää mutaa muille, se ei voi tehdä sitä. Lakaise ensin oma lika ennen kuin vedät muita siihen mukaan. Likaantujat</w:t>
      </w:r>
    </w:p>
    <w:p>
      <w:r>
        <w:rPr>
          <w:b/>
          <w:u w:val="single"/>
        </w:rPr>
        <w:t xml:space="preserve">196984</w:t>
      </w:r>
    </w:p>
    <w:p>
      <w:r>
        <w:t xml:space="preserve">@MiataMuc @Tom174_ Itse asiassa haaveilen prinssistä 💕</w:t>
      </w:r>
    </w:p>
    <w:p>
      <w:r>
        <w:rPr>
          <w:b/>
          <w:u w:val="single"/>
        </w:rPr>
        <w:t xml:space="preserve">196985</w:t>
      </w:r>
    </w:p>
    <w:p>
      <w:r>
        <w:t xml:space="preserve">#ichgebeab on eräänlainen itkupotkuraivarien ja nynnyjen itseapuryhmä.</w:t>
      </w:r>
    </w:p>
    <w:p>
      <w:r>
        <w:rPr>
          <w:b/>
          <w:u w:val="single"/>
        </w:rPr>
        <w:t xml:space="preserve">196986</w:t>
      </w:r>
    </w:p>
    <w:p>
      <w:r>
        <w:t xml:space="preserve">@oadiakosmos @3rd_stone_f_sun @Schnubb36 @Fjordspringer @gselsbaer @transsimian @AlfredAndPaul @TomBell46959788 @KosmosOadia @druzim @DasEbenbild @_DasEbenbild @_Apuleius @karlrahner_sj @veronikusz @LadyLeliana @VJanusch @HELMA__D @ifw_recht @gbs_org Kiinnostavaa, että puhutte "hämmennyksestä".Väitit, että germaaniset heimot kristillistettiin "rauhanomaisesti" ja että ne harjoittivat orjuutta ja noitien polttamista, jonka armolliset kristityt sitten "poistivat". Raamattu ja historia opettavat muuta.</w:t>
      </w:r>
    </w:p>
    <w:p>
      <w:r>
        <w:rPr>
          <w:b/>
          <w:u w:val="single"/>
        </w:rPr>
        <w:t xml:space="preserve">196987</w:t>
      </w:r>
    </w:p>
    <w:p>
      <w:r>
        <w:t xml:space="preserve">@jreichelt @BILD Myönnän, että twiittini oli hieman karkeasti muotoiltu; mielestäni on hyvä, että muutit linjaa. Hyvää iltaa!</w:t>
      </w:r>
    </w:p>
    <w:p>
      <w:r>
        <w:rPr>
          <w:b/>
          <w:u w:val="single"/>
        </w:rPr>
        <w:t xml:space="preserve">196988</w:t>
      </w:r>
    </w:p>
    <w:p>
      <w:r>
        <w:t xml:space="preserve">@RicardaRiefling |LBR| Tämän päivän saksalaiset ovat pelkureita sen sijaan, että tekisivät yhteistyötä tätä laumaa vastaan.</w:t>
      </w:r>
    </w:p>
    <w:p>
      <w:r>
        <w:rPr>
          <w:b/>
          <w:u w:val="single"/>
        </w:rPr>
        <w:t xml:space="preserve">196989</w:t>
      </w:r>
    </w:p>
    <w:p>
      <w:r>
        <w:t xml:space="preserve">Isänmaallisuutta on se, kun voi olla ylpeä jostakin asiasta ilman, että on itse nostanut sormeakaan. #noAfD #AfD</w:t>
      </w:r>
    </w:p>
    <w:p>
      <w:r>
        <w:rPr>
          <w:b/>
          <w:u w:val="single"/>
        </w:rPr>
        <w:t xml:space="preserve">196990</w:t>
      </w:r>
    </w:p>
    <w:p>
      <w:r>
        <w:t xml:space="preserve">Merkel, senkin maanpetturi!!!! ovat ihmisiä vastaan</w:t>
      </w:r>
    </w:p>
    <w:p>
      <w:r>
        <w:rPr>
          <w:b/>
          <w:u w:val="single"/>
        </w:rPr>
        <w:t xml:space="preserve">196991</w:t>
      </w:r>
    </w:p>
    <w:p>
      <w:r>
        <w:t xml:space="preserve">@ZDFheute @hubertus_heil Kirjoitin Schulzille, kun Steinmeier ja hänen kätyriensä halusivat jättää tuolloin 15 kuukauden ikäisen tyttäreni kuolemaan multaan.</w:t>
      </w:r>
    </w:p>
    <w:p>
      <w:r>
        <w:rPr>
          <w:b/>
          <w:u w:val="single"/>
        </w:rPr>
        <w:t xml:space="preserve">196992</w:t>
      </w:r>
    </w:p>
    <w:p>
      <w:r>
        <w:t xml:space="preserve">Tänään @landesbischof Bedford-Strohm on #ZDFmoma noin klo 08:00 alkaen joulun erityistilanteesta Berliinin hyökkäyksen jälkeen.</w:t>
      </w:r>
    </w:p>
    <w:p>
      <w:r>
        <w:rPr>
          <w:b/>
          <w:u w:val="single"/>
        </w:rPr>
        <w:t xml:space="preserve">196993</w:t>
      </w:r>
    </w:p>
    <w:p>
      <w:r>
        <w:t xml:space="preserve">Meidän ei todellakaan tarvitse pelätä mitään, sillä rakas Jumala huolehtii meistä aina ja kaikessa. |Isä Rupert Mayer SJ (SJ)</w:t>
      </w:r>
    </w:p>
    <w:p>
      <w:r>
        <w:rPr>
          <w:b/>
          <w:u w:val="single"/>
        </w:rPr>
        <w:t xml:space="preserve">196994</w:t>
      </w:r>
    </w:p>
    <w:p>
      <w:r>
        <w:t xml:space="preserve">@Schnubb36 @3rd_stone_f_sun @Shockadin @oadiakosmos @Fjordspringer @gselsbaer @transsimian @AlfredAndPaul @TomBell46959788 @KosmosOadia @druzim @TheEbenbild @_Apuleius @karlrahner_sj @veronikusz @LadyLeliana @VJanusch @HELMA__D @ifw_recht @gbs_org Jos ainakin 50% kirjasta on niin väkivaltaista (ja siinä on todella perverssejä asioita), silloin voidaan jo sanoa, että Raamattu on itsessään väkivaltainen. Te ette edes hylänneet barbaarista, vaan oikeutitte sen sanoilla "Jumala saa tehdä niin".</w:t>
      </w:r>
    </w:p>
    <w:p>
      <w:r>
        <w:rPr>
          <w:b/>
          <w:u w:val="single"/>
        </w:rPr>
        <w:t xml:space="preserve">196995</w:t>
      </w:r>
    </w:p>
    <w:p>
      <w:r>
        <w:t xml:space="preserve">@RamazanAkbas37 Hakkaatko sinä itse asiassa yhä vaimoasi?</w:t>
      </w:r>
    </w:p>
    <w:p>
      <w:r>
        <w:rPr>
          <w:b/>
          <w:u w:val="single"/>
        </w:rPr>
        <w:t xml:space="preserve">196996</w:t>
      </w:r>
    </w:p>
    <w:p>
      <w:r>
        <w:t xml:space="preserve">@nemmersatt @Volker_Beck @Bundestag @Die_Gruenen @cducsubt Nyt on aika juhlia! 🍾</w:t>
      </w:r>
    </w:p>
    <w:p>
      <w:r>
        <w:rPr>
          <w:b/>
          <w:u w:val="single"/>
        </w:rPr>
        <w:t xml:space="preserve">196997</w:t>
      </w:r>
    </w:p>
    <w:p>
      <w:r>
        <w:t xml:space="preserve">@RolandTichy Onko politiikassa enemmän valehtelevia sikoja kuin politiikassa ???? Yhtäkkiä jokainen näistä luusereista on voittanut. Vitun kananpaska !!!</w:t>
      </w:r>
    </w:p>
    <w:p>
      <w:r>
        <w:rPr>
          <w:b/>
          <w:u w:val="single"/>
        </w:rPr>
        <w:t xml:space="preserve">196998</w:t>
      </w:r>
    </w:p>
    <w:p>
      <w:r>
        <w:t xml:space="preserve">En ole vielä kommentoinut tulevia koalitioneuvotteluja, ja sanon niistä vain yhden lauseen: |LBR| En enää koskaan äänestä SPD:tä.@spdde @jusos @MartinSchulz.</w:t>
      </w:r>
    </w:p>
    <w:p>
      <w:r>
        <w:rPr>
          <w:b/>
          <w:u w:val="single"/>
        </w:rPr>
        <w:t xml:space="preserve">196999</w:t>
      </w:r>
    </w:p>
    <w:p>
      <w:r>
        <w:t xml:space="preserve">@EveryEquality @awillburger Mistä lähtien valtiontuet ovat olleet kapitalistisia?</w:t>
      </w:r>
    </w:p>
    <w:p>
      <w:r>
        <w:rPr>
          <w:b/>
          <w:u w:val="single"/>
        </w:rPr>
        <w:t xml:space="preserve">197000</w:t>
      </w:r>
    </w:p>
    <w:p>
      <w:r>
        <w:t xml:space="preserve">@sci_fanboi @Helheimer @PolizeiMuenchen Pfff. Sinä et taistele. En tappele. Kukaan ei tappele. Miten he voisivat?</w:t>
      </w:r>
    </w:p>
    <w:p>
      <w:r>
        <w:rPr>
          <w:b/>
          <w:u w:val="single"/>
        </w:rPr>
        <w:t xml:space="preserve">197001</w:t>
      </w:r>
    </w:p>
    <w:p>
      <w:r>
        <w:t xml:space="preserve">@Wagner_AfD_MdL Säälin sinua. On varmasti vaikeaa elää niin vihamielisesti. Ehkä saat jouluksi turvapaikan jostain vieraanvaraisesta perheestä, sitä toivoisin sinulle. Hyvää lomaa!</w:t>
      </w:r>
    </w:p>
    <w:p>
      <w:r>
        <w:rPr>
          <w:b/>
          <w:u w:val="single"/>
        </w:rPr>
        <w:t xml:space="preserve">197002</w:t>
      </w:r>
    </w:p>
    <w:p>
      <w:r>
        <w:t xml:space="preserve">Minua myös tunnusteltiin kerran vastoin tahtoani. Mutta koska hän ei ole kuuluisa enkä pääse sen takia lehtiin, en ole traumatisoitunut sen takia. |LBR| #MeeToo</w:t>
      </w:r>
    </w:p>
    <w:p>
      <w:r>
        <w:rPr>
          <w:b/>
          <w:u w:val="single"/>
        </w:rPr>
        <w:t xml:space="preserve">197003</w:t>
      </w:r>
    </w:p>
    <w:p>
      <w:r>
        <w:t xml:space="preserve">Islamin vastustaminen on natsimaista, vaikka natsit pitivät islamista. |Kasvissyöjänä oleminen on hyvä asia, vaikka Hitler olikin kasvissyöjä. |Vasemmistolainen logiikka?</w:t>
      </w:r>
    </w:p>
    <w:p>
      <w:r>
        <w:rPr>
          <w:b/>
          <w:u w:val="single"/>
        </w:rPr>
        <w:t xml:space="preserve">197004</w:t>
      </w:r>
    </w:p>
    <w:p>
      <w:r>
        <w:t xml:space="preserve">@petpanther0 Raamattu on paskaa ja moraalisesti turmeltunut. NT:n kanssa tai ilman.</w:t>
      </w:r>
    </w:p>
    <w:p>
      <w:r>
        <w:rPr>
          <w:b/>
          <w:u w:val="single"/>
        </w:rPr>
        <w:t xml:space="preserve">197005</w:t>
      </w:r>
    </w:p>
    <w:p>
      <w:r>
        <w:t xml:space="preserve">@Bartzissey Hallitseva luokka, eli kapitalistinen länsi.</w:t>
      </w:r>
    </w:p>
    <w:p>
      <w:r>
        <w:rPr>
          <w:b/>
          <w:u w:val="single"/>
        </w:rPr>
        <w:t xml:space="preserve">197006</w:t>
      </w:r>
    </w:p>
    <w:p>
      <w:r>
        <w:t xml:space="preserve">@mirjam_stegherr @MartinDomig @JooHannssen @DJVde @journ_online Arvostus on ansaittava.</w:t>
      </w:r>
    </w:p>
    <w:p>
      <w:r>
        <w:rPr>
          <w:b/>
          <w:u w:val="single"/>
        </w:rPr>
        <w:t xml:space="preserve">197007</w:t>
      </w:r>
    </w:p>
    <w:p>
      <w:r>
        <w:t xml:space="preserve">Card. Marx tämänpäiväisessä @SZ:ssä: "Seurakunnista on tullut avun &amp;amp; integraation keskipisteitä." Myös @ArchbishopricHH !</w:t>
      </w:r>
    </w:p>
    <w:p>
      <w:r>
        <w:rPr>
          <w:b/>
          <w:u w:val="single"/>
        </w:rPr>
        <w:t xml:space="preserve">197008</w:t>
      </w:r>
    </w:p>
    <w:p>
      <w:r>
        <w:t xml:space="preserve">@MiataMuc Olen varma, että vanhempani ja muu yhteiskunta halusivat minunkin olevan hetero. |Onko se nyt paha?</w:t>
      </w:r>
    </w:p>
    <w:p>
      <w:r>
        <w:rPr>
          <w:b/>
          <w:u w:val="single"/>
        </w:rPr>
        <w:t xml:space="preserve">197009</w:t>
      </w:r>
    </w:p>
    <w:p>
      <w:r>
        <w:t xml:space="preserve">@clydevpg |LBR| Aivan oikein. kuka tietää, kuinka monta terroristia on miljoonien "pakolaisten" joukossa?</w:t>
      </w:r>
    </w:p>
    <w:p>
      <w:r>
        <w:rPr>
          <w:b/>
          <w:u w:val="single"/>
        </w:rPr>
        <w:t xml:space="preserve">197010</w:t>
      </w:r>
    </w:p>
    <w:p>
      <w:r>
        <w:t xml:space="preserve">@MDRaktuell Jos se olisi minusta kiinni, kaikki autot, erityisesti henkilöautot, katoaisivat ja liikenne siirtyisi juniin ja laivoihin.</w:t>
      </w:r>
    </w:p>
    <w:p>
      <w:r>
        <w:rPr>
          <w:b/>
          <w:u w:val="single"/>
        </w:rPr>
        <w:t xml:space="preserve">197011</w:t>
      </w:r>
    </w:p>
    <w:p>
      <w:r>
        <w:t xml:space="preserve">@Der_KaFee Ei ole. Tehtävämme on tarjota pääsy Stasin asiakirjoihin ja siten myös edistää yhteiskunnallista keskustelua.</w:t>
      </w:r>
    </w:p>
    <w:p>
      <w:r>
        <w:rPr>
          <w:b/>
          <w:u w:val="single"/>
        </w:rPr>
        <w:t xml:space="preserve">197012</w:t>
      </w:r>
    </w:p>
    <w:p>
      <w:r>
        <w:t xml:space="preserve">@klangspur @Ineshansla Ja ota rohkeasti yhteyttä suoraan meihin, olemme erittäin iloisia ekumeenisesta yhteistyöstä! #bckirche</w:t>
      </w:r>
    </w:p>
    <w:p>
      <w:r>
        <w:rPr>
          <w:b/>
          <w:u w:val="single"/>
        </w:rPr>
        <w:t xml:space="preserve">197013</w:t>
      </w:r>
    </w:p>
    <w:p>
      <w:r>
        <w:t xml:space="preserve">@PainkillerJay @Valandir No, minä tunnen todellakin itseni kusetetuksi kansalaisena.</w:t>
      </w:r>
    </w:p>
    <w:p>
      <w:r>
        <w:rPr>
          <w:b/>
          <w:u w:val="single"/>
        </w:rPr>
        <w:t xml:space="preserve">197014</w:t>
      </w:r>
    </w:p>
    <w:p>
      <w:r>
        <w:t xml:space="preserve">@chribenesch Älä huoli: Me hoidamme postimaksut - sinä teet eron lahjoituksellasi! Me kiitämme teitä! 😊</w:t>
      </w:r>
    </w:p>
    <w:p>
      <w:r>
        <w:rPr>
          <w:b/>
          <w:u w:val="single"/>
        </w:rPr>
        <w:t xml:space="preserve">197015</w:t>
      </w:r>
    </w:p>
    <w:p>
      <w:r>
        <w:t xml:space="preserve">Neiti #Nahlesin kanssa #SPD ainakin kaatuu kokonaan...</w:t>
      </w:r>
    </w:p>
    <w:p>
      <w:r>
        <w:rPr>
          <w:b/>
          <w:u w:val="single"/>
        </w:rPr>
        <w:t xml:space="preserve">197016</w:t>
      </w:r>
    </w:p>
    <w:p>
      <w:r>
        <w:t xml:space="preserve">"Palestiinan" valtio olisi yhtä huono vitsi kuin mikä tahansa muu islamilainen valtio.</w:t>
      </w:r>
    </w:p>
    <w:p>
      <w:r>
        <w:rPr>
          <w:b/>
          <w:u w:val="single"/>
        </w:rPr>
        <w:t xml:space="preserve">197017</w:t>
      </w:r>
    </w:p>
    <w:p>
      <w:r>
        <w:t xml:space="preserve">Termi "nettopolitiikka" on säädytön ja todistaa jälleen kerran, että poliitikot ovat kykenemättömiä pysymään erossa mistään ihmiselämän osa-alueesta.</w:t>
      </w:r>
    </w:p>
    <w:p>
      <w:r>
        <w:rPr>
          <w:b/>
          <w:u w:val="single"/>
        </w:rPr>
        <w:t xml:space="preserve">197018</w:t>
      </w:r>
    </w:p>
    <w:p>
      <w:r>
        <w:t xml:space="preserve">@rspctfl @insideworldtramp @ergroovt @ThomasMichael71 @houelle_beck @ksemann2 @DrKassandraPari Ai niinkö? Mitä arvoa homolla on islamissa tai islamista lähtevällä?</w:t>
      </w:r>
    </w:p>
    <w:p>
      <w:r>
        <w:rPr>
          <w:b/>
          <w:u w:val="single"/>
        </w:rPr>
        <w:t xml:space="preserve">197019</w:t>
      </w:r>
    </w:p>
    <w:p>
      <w:r>
        <w:t xml:space="preserve">@singlecaseinfos @ibikus31 Voi, on vasta lokakuu 🤣.</w:t>
      </w:r>
    </w:p>
    <w:p>
      <w:r>
        <w:rPr>
          <w:b/>
          <w:u w:val="single"/>
        </w:rPr>
        <w:t xml:space="preserve">197020</w:t>
      </w:r>
    </w:p>
    <w:p>
      <w:r>
        <w:t xml:space="preserve">@ReconquistaNeu @Joemino @gruene_jugend Strunzdumm, ks. BW GRÜN regiert sanoo doch viel über Grüne aus</w:t>
      </w:r>
    </w:p>
    <w:p>
      <w:r>
        <w:rPr>
          <w:b/>
          <w:u w:val="single"/>
        </w:rPr>
        <w:t xml:space="preserve">197021</w:t>
      </w:r>
    </w:p>
    <w:p>
      <w:r>
        <w:t xml:space="preserve">Kaksi tuntematonta henkilöä hyökkäsi Hampurin yliopiston opiskelijaparlamentissa Junge Unionin jäsenen kimppuun.</w:t>
      </w:r>
    </w:p>
    <w:p>
      <w:r>
        <w:rPr>
          <w:b/>
          <w:u w:val="single"/>
        </w:rPr>
        <w:t xml:space="preserve">197022</w:t>
      </w:r>
    </w:p>
    <w:p>
      <w:r>
        <w:t xml:space="preserve">@MasterofTwitr kun olette valmiita te homo islamistit niin me tulemme ja kastelemme teidät kaikki sianverellä</w:t>
      </w:r>
    </w:p>
    <w:p>
      <w:r>
        <w:rPr>
          <w:b/>
          <w:u w:val="single"/>
        </w:rPr>
        <w:t xml:space="preserve">197023</w:t>
      </w:r>
    </w:p>
    <w:p>
      <w:r>
        <w:t xml:space="preserve">AfD:llä @AlternativeNds on enemmän jäseniä kuin Lucke Party-LKR:n äänestäjillä. |LBR| Bernd jäi #LTWNDS17:ssä kolminumeroisiin lukemiin.</w:t>
      </w:r>
    </w:p>
    <w:p>
      <w:r>
        <w:rPr>
          <w:b/>
          <w:u w:val="single"/>
        </w:rPr>
        <w:t xml:space="preserve">197024</w:t>
      </w:r>
    </w:p>
    <w:p>
      <w:r>
        <w:t xml:space="preserve">..... Ilman parlamentaarista koskemattomuutta huumekauppias Volker Beck olisi jo nyt vankilassa. Meidän "topsy-turvy-maailmassa" hän on #maischbergerillä.</w:t>
      </w:r>
    </w:p>
    <w:p>
      <w:r>
        <w:rPr>
          <w:b/>
          <w:u w:val="single"/>
        </w:rPr>
        <w:t xml:space="preserve">197025</w:t>
      </w:r>
    </w:p>
    <w:p>
      <w:r>
        <w:t xml:space="preserve">@Matteo67 @Disparagement @OnlineMagazine |LBR| Tämän neekerisian pitäisi jättää eläin rauhaan. Hänet pitäisi tappaa itse.</w:t>
      </w:r>
    </w:p>
    <w:p>
      <w:r>
        <w:rPr>
          <w:b/>
          <w:u w:val="single"/>
        </w:rPr>
        <w:t xml:space="preserve">197026</w:t>
      </w:r>
    </w:p>
    <w:p>
      <w:r>
        <w:t xml:space="preserve">lennonjohdon turvatoimet jättävät paljon toivomisen varaa. Tämä kävi selväksi myös RTL:n tuoreessa raportissa.</w:t>
      </w:r>
    </w:p>
    <w:p>
      <w:r>
        <w:rPr>
          <w:b/>
          <w:u w:val="single"/>
        </w:rPr>
        <w:t xml:space="preserve">197027</w:t>
      </w:r>
    </w:p>
    <w:p>
      <w:r>
        <w:t xml:space="preserve">@waldenmonk @Tevsa No, olen sitä mieltä, että fyysinen koskemattomuus on korkea hyödyke. Jos näet asian toisin, voit hakata lapsesi.</w:t>
      </w:r>
    </w:p>
    <w:p>
      <w:r>
        <w:rPr>
          <w:b/>
          <w:u w:val="single"/>
        </w:rPr>
        <w:t xml:space="preserve">197028</w:t>
      </w:r>
    </w:p>
    <w:p>
      <w:r>
        <w:t xml:space="preserve">@TiffanyAngelx Olen uppoutumassa suuriin ruskeisiin silmiisi juuri nyt .... Ja suudella pulleita pehmeitä huuliasi .... Valitettavasti vain unta---- |LBR| 😩😃mutta kaunis ....😬🤩</w:t>
      </w:r>
    </w:p>
    <w:p>
      <w:r>
        <w:rPr>
          <w:b/>
          <w:u w:val="single"/>
        </w:rPr>
        <w:t xml:space="preserve">197029</w:t>
      </w:r>
    </w:p>
    <w:p>
      <w:r>
        <w:t xml:space="preserve">@CDU Miksi sitten hallituksemme paskantaa itseään, kun filippiiniläiset haluavat vierailuviisumin. Lähes kaikki hylätään mielivaltaisesti</w:t>
      </w:r>
    </w:p>
    <w:p>
      <w:r>
        <w:rPr>
          <w:b/>
          <w:u w:val="single"/>
        </w:rPr>
        <w:t xml:space="preserve">197030</w:t>
      </w:r>
    </w:p>
    <w:p>
      <w:r>
        <w:t xml:space="preserve">Sota hävittiin maanpetoksen ja hajoamisen vuoksi.Ei rauhansopimusta!</w:t>
      </w:r>
    </w:p>
    <w:p>
      <w:r>
        <w:rPr>
          <w:b/>
          <w:u w:val="single"/>
        </w:rPr>
        <w:t xml:space="preserve">197031</w:t>
      </w:r>
    </w:p>
    <w:p>
      <w:r>
        <w:t xml:space="preserve">@RonaiVeromaus Allah on paska ja suurin lika !!!! Minun mielipiteeni !!!</w:t>
      </w:r>
    </w:p>
    <w:p>
      <w:r>
        <w:rPr>
          <w:b/>
          <w:u w:val="single"/>
        </w:rPr>
        <w:t xml:space="preserve">197032</w:t>
      </w:r>
    </w:p>
    <w:p>
      <w:r>
        <w:t xml:space="preserve">Herra elää, jonka kasvojen edessä minä seison. Profeetta Elia</w:t>
      </w:r>
    </w:p>
    <w:p>
      <w:r>
        <w:rPr>
          <w:b/>
          <w:u w:val="single"/>
        </w:rPr>
        <w:t xml:space="preserve">197033</w:t>
      </w:r>
    </w:p>
    <w:p>
      <w:r>
        <w:t xml:space="preserve">@MiRo_SPD @AuswaertigesAmt Inhottavan ulkoministeriön ja sen kätyrien likainen tekopyhyys. Useimpia aasialaisia kohdellaan neljännen tai viidennen luokan ihmisinä.</w:t>
      </w:r>
    </w:p>
    <w:p>
      <w:r>
        <w:rPr>
          <w:b/>
          <w:u w:val="single"/>
        </w:rPr>
        <w:t xml:space="preserve">197034</w:t>
      </w:r>
    </w:p>
    <w:p>
      <w:r>
        <w:t xml:space="preserve">On selvitettävä täysin, miten viranomaiset ovat toimineet #Amrin suhteen ennen hyökkäystä. Monia kysymyksiä on vielä jäljellä. #Breitscheidplatz</w:t>
      </w:r>
    </w:p>
    <w:p>
      <w:r>
        <w:rPr>
          <w:b/>
          <w:u w:val="single"/>
        </w:rPr>
        <w:t xml:space="preserve">197035</w:t>
      </w:r>
    </w:p>
    <w:p>
      <w:r>
        <w:t xml:space="preserve">@spdde @hubertus_heil SPD - SCHMAROTZER, PEDOPHILES JA DENUNCIANTSIT</w:t>
      </w:r>
    </w:p>
    <w:p>
      <w:r>
        <w:rPr>
          <w:b/>
          <w:u w:val="single"/>
        </w:rPr>
        <w:t xml:space="preserve">197036</w:t>
      </w:r>
    </w:p>
    <w:p>
      <w:r>
        <w:t xml:space="preserve">@lawyerberlin @polizeiberlin @AfDBerlin Uskomatonta, nyt nämä paskiaiset myös aseistavat näitä likaisia sosiaalisia loisia ja roskasakkia.</w:t>
      </w:r>
    </w:p>
    <w:p>
      <w:r>
        <w:rPr>
          <w:b/>
          <w:u w:val="single"/>
        </w:rPr>
        <w:t xml:space="preserve">197037</w:t>
      </w:r>
    </w:p>
    <w:p>
      <w:r>
        <w:t xml:space="preserve">Varastaakseni valtiolta 18,5 miljoonaa euroa minun pitäisi vetää #Hartz IV lähes 3943 vuotta ei-oikeutettuna henkilönä. #Hoeness (via @nicosemsrott)</w:t>
      </w:r>
    </w:p>
    <w:p>
      <w:r>
        <w:rPr>
          <w:b/>
          <w:u w:val="single"/>
        </w:rPr>
        <w:t xml:space="preserve">197038</w:t>
      </w:r>
    </w:p>
    <w:p>
      <w:r>
        <w:t xml:space="preserve">@spdbt @schneidercar Vitun paskiaispuolue SPD - SHMAROTZERS, PAEDOPHILES ja DENUNCIANS !!!!</w:t>
      </w:r>
    </w:p>
    <w:p>
      <w:r>
        <w:rPr>
          <w:b/>
          <w:u w:val="single"/>
        </w:rPr>
        <w:t xml:space="preserve">197039</w:t>
      </w:r>
    </w:p>
    <w:p>
      <w:r>
        <w:t xml:space="preserve">Euroopan on noustava itärannikkoa vastaan.Euroopan on tultava vapaaksi! Taistelkaa vastaan! Nouskaa ylös!</w:t>
      </w:r>
    </w:p>
    <w:p>
      <w:r>
        <w:rPr>
          <w:b/>
          <w:u w:val="single"/>
        </w:rPr>
        <w:t xml:space="preserve">197040</w:t>
      </w:r>
    </w:p>
    <w:p>
      <w:r>
        <w:t xml:space="preserve">@RenateKuenast Vihreä on orgaanista ja kuuluu kompostiin !!!!</w:t>
      </w:r>
    </w:p>
    <w:p>
      <w:r>
        <w:rPr>
          <w:b/>
          <w:u w:val="single"/>
        </w:rPr>
        <w:t xml:space="preserve">197041</w:t>
      </w:r>
    </w:p>
    <w:p>
      <w:r>
        <w:t xml:space="preserve">@Willigender @spdde @Ralf_Stegner Jokainen, joka tekee sopimuksen Gabrielin ja Steinmeierin tai jopa Stegnerin kanssa, on paskonut päälleni. SPD - LOISIA, PEDOFIILEJÄ JA ILMIANTOJA !!!! !!!!</w:t>
      </w:r>
    </w:p>
    <w:p>
      <w:r>
        <w:rPr>
          <w:b/>
          <w:u w:val="single"/>
        </w:rPr>
        <w:t xml:space="preserve">197042</w:t>
      </w:r>
    </w:p>
    <w:p>
      <w:r>
        <w:t xml:space="preserve">@ImreGrimm Katsos, aiemmin meillä oli vain "Seesaminkatu". Autossa: "Kuinka paljon Sesame Streetiä on vielä jäljellä?"</w:t>
      </w:r>
    </w:p>
    <w:p>
      <w:r>
        <w:rPr>
          <w:b/>
          <w:u w:val="single"/>
        </w:rPr>
        <w:t xml:space="preserve">197043</w:t>
      </w:r>
    </w:p>
    <w:p>
      <w:r>
        <w:t xml:space="preserve">@Die_Gruenen @cem_oezdemir Journalismin osalta kieli on tärkeää myös hölynpölyä puhuttaessa. 'Sopeutua' edellyttää datiivia. Sinä sopeudut "heihin" 😉👋 #nurmalso</w:t>
      </w:r>
    </w:p>
    <w:p>
      <w:r>
        <w:rPr>
          <w:b/>
          <w:u w:val="single"/>
        </w:rPr>
        <w:t xml:space="preserve">197044</w:t>
      </w:r>
    </w:p>
    <w:p>
      <w:r>
        <w:t xml:space="preserve">Kardinaali Woelki #ekdsnyodeissa Bonnissa: "On pidettävä kiinni siitä, että tulevaisuutemme hyvä maaperä ei ole ihmisen työ, vaan yksin Jumalan armo."</w:t>
      </w:r>
    </w:p>
    <w:p>
      <w:r>
        <w:rPr>
          <w:b/>
          <w:u w:val="single"/>
        </w:rPr>
        <w:t xml:space="preserve">197045</w:t>
      </w:r>
    </w:p>
    <w:p>
      <w:r>
        <w:t xml:space="preserve">@gerbes_he @SWagenknecht @Vasemmistopuolue @DietmarBartsch @JLMelenchon @LoetzschMdB @GregorGysi @mesale_tolu Tilaisuus on avoin yleisölle. Kansalaiset ovat lämpimästi tervetulleita. Tapahtumaan on vapaa pääsy, mutta kiinnostus on suurta. Siksi suosittelen lyhyttä ilmoittautumista istumapaikkalipun varmistamiseksi.</w:t>
      </w:r>
    </w:p>
    <w:p>
      <w:r>
        <w:rPr>
          <w:b/>
          <w:u w:val="single"/>
        </w:rPr>
        <w:t xml:space="preserve">197046</w:t>
      </w:r>
    </w:p>
    <w:p>
      <w:r>
        <w:t xml:space="preserve">@innerworldtramp @rspctfl @ergroovt @ThomasMichael71 @houelle_beck @ksemann2 @DrKassandraPari Loppujen lopuksi hän käyttää vapaaehtoisesti huivia, joka muualla pakotetaan naisille väkisin.</w:t>
      </w:r>
    </w:p>
    <w:p>
      <w:r>
        <w:rPr>
          <w:b/>
          <w:u w:val="single"/>
        </w:rPr>
        <w:t xml:space="preserve">197047</w:t>
      </w:r>
    </w:p>
    <w:p>
      <w:r>
        <w:t xml:space="preserve">@Cc00lM @The_Prometheus Kun tietyn maailmankatsomuksen noudattaminen johtaa poliittiseen vainoon ja hengenvaaraan, tarvitaan apua - ei vain ateisteille. Monissa maissa heitä kuitenkin uhkaa tällainen tilanne. |Sama pätee myös hiustyyliin perustuvaan vainoon.</w:t>
      </w:r>
    </w:p>
    <w:p>
      <w:r>
        <w:rPr>
          <w:b/>
          <w:u w:val="single"/>
        </w:rPr>
        <w:t xml:space="preserve">197048</w:t>
      </w:r>
    </w:p>
    <w:p>
      <w:r>
        <w:t xml:space="preserve">#Perheenyhdistäminen edistää #integraatiota ja hillitsee ihmiskauppaa. - Christoph Pinter, #UNHCR Itävalta</w:t>
      </w:r>
    </w:p>
    <w:p>
      <w:r>
        <w:rPr>
          <w:b/>
          <w:u w:val="single"/>
        </w:rPr>
        <w:t xml:space="preserve">197049</w:t>
      </w:r>
    </w:p>
    <w:p>
      <w:r>
        <w:t xml:space="preserve">@SPOE_at Nyt sen näkee,,,, Itävallan natsit olivat ensin ulkomaalaisia ja pakolaisia vastaan, nyt he ovat vallassa, ja jo nyt se menee "työttömien" kimppuun... muistakaa, #AFD haluaa lähettää työttömiä leireille..... #LBR| #NoAfD #afdwürgt</w:t>
      </w:r>
    </w:p>
    <w:p>
      <w:r>
        <w:rPr>
          <w:b/>
          <w:u w:val="single"/>
        </w:rPr>
        <w:t xml:space="preserve">197050</w:t>
      </w:r>
    </w:p>
    <w:p>
      <w:r>
        <w:t xml:space="preserve">@Volker_Herres Miksi "Breakfast TV" on olemassa kahdesti?</w:t>
      </w:r>
    </w:p>
    <w:p>
      <w:r>
        <w:rPr>
          <w:b/>
          <w:u w:val="single"/>
        </w:rPr>
        <w:t xml:space="preserve">197051</w:t>
      </w:r>
    </w:p>
    <w:p>
      <w:r>
        <w:t xml:space="preserve">Vihreät ja #Turkki ovat vain myllynkivi kansalaisten kaulassa.</w:t>
      </w:r>
    </w:p>
    <w:p>
      <w:r>
        <w:rPr>
          <w:b/>
          <w:u w:val="single"/>
        </w:rPr>
        <w:t xml:space="preserve">197052</w:t>
      </w:r>
    </w:p>
    <w:p>
      <w:r>
        <w:t xml:space="preserve">@hannes_elefant @ChSascha Puolustan kaikkien sananvapautta.</w:t>
      </w:r>
    </w:p>
    <w:p>
      <w:r>
        <w:rPr>
          <w:b/>
          <w:u w:val="single"/>
        </w:rPr>
        <w:t xml:space="preserve">197053</w:t>
      </w:r>
    </w:p>
    <w:p>
      <w:r>
        <w:t xml:space="preserve">@m0rpheouz @Housewife4ever Niin, homo olen jo 😁</w:t>
      </w:r>
    </w:p>
    <w:p>
      <w:r>
        <w:rPr>
          <w:b/>
          <w:u w:val="single"/>
        </w:rPr>
        <w:t xml:space="preserve">197054</w:t>
      </w:r>
    </w:p>
    <w:p>
      <w:r>
        <w:t xml:space="preserve">@MalteKaufmann Merkelin petos kansaa kohtaan, tuskin voi olla ilmeisempi.😠</w:t>
      </w:r>
    </w:p>
    <w:p>
      <w:r>
        <w:rPr>
          <w:b/>
          <w:u w:val="single"/>
        </w:rPr>
        <w:t xml:space="preserve">197055</w:t>
      </w:r>
    </w:p>
    <w:p>
      <w:r>
        <w:t xml:space="preserve">@BischofSchick Tämä on juuri sitä, mitä kommentoijamme sanoo tekstissä. /fxn</w:t>
      </w:r>
    </w:p>
    <w:p>
      <w:r>
        <w:rPr>
          <w:b/>
          <w:u w:val="single"/>
        </w:rPr>
        <w:t xml:space="preserve">197056</w:t>
      </w:r>
    </w:p>
    <w:p>
      <w:r>
        <w:t xml:space="preserve">@schlabonski @AlternativeNds Puolue, joka on edustettuna 14 osavaltion parlamenteissa (riippumatta siitä, mikä puolue), ei katoa niin nopeasti.</w:t>
      </w:r>
    </w:p>
    <w:p>
      <w:r>
        <w:rPr>
          <w:b/>
          <w:u w:val="single"/>
        </w:rPr>
        <w:t xml:space="preserve">197057</w:t>
      </w:r>
    </w:p>
    <w:p>
      <w:r>
        <w:t xml:space="preserve">@LGrimsqueaker @StapelChipsYT Ja eikö Düsseldorf ole Altbierin pääkaupunki?</w:t>
      </w:r>
    </w:p>
    <w:p>
      <w:r>
        <w:rPr>
          <w:b/>
          <w:u w:val="single"/>
        </w:rPr>
        <w:t xml:space="preserve">197058</w:t>
      </w:r>
    </w:p>
    <w:p>
      <w:r>
        <w:t xml:space="preserve">jos #ProSiebenin #taffin juontaja on jo niin ruma, pitääkö hänen pukeutua myös kuin prostituoitu ?</w:t>
      </w:r>
    </w:p>
    <w:p>
      <w:r>
        <w:rPr>
          <w:b/>
          <w:u w:val="single"/>
        </w:rPr>
        <w:t xml:space="preserve">197059</w:t>
      </w:r>
    </w:p>
    <w:p>
      <w:r>
        <w:t xml:space="preserve">hyvä että on #ORF minun ei tarvinnut kuunnella typeriä @HeikoWasser ja @KaiEbel #Formel1 #RTL</w:t>
      </w:r>
    </w:p>
    <w:p>
      <w:r>
        <w:rPr>
          <w:b/>
          <w:u w:val="single"/>
        </w:rPr>
        <w:t xml:space="preserve">197060</w:t>
      </w:r>
    </w:p>
    <w:p>
      <w:r>
        <w:t xml:space="preserve">@TiloJung Tuolloin kyse oli OMISTAJISTA, senkin ajatteleva retardi!</w:t>
      </w:r>
    </w:p>
    <w:p>
      <w:r>
        <w:rPr>
          <w:b/>
          <w:u w:val="single"/>
        </w:rPr>
        <w:t xml:space="preserve">197061</w:t>
      </w:r>
    </w:p>
    <w:p>
      <w:r>
        <w:t xml:space="preserve">No niin, nyt tulee suuri koalitio, tickerissä on raportteja juuri nyt! |LBR| No, olen utelias, mitä @spdde @jusosille nyt tapahtuu! 15 % ?</w:t>
      </w:r>
    </w:p>
    <w:p>
      <w:r>
        <w:rPr>
          <w:b/>
          <w:u w:val="single"/>
        </w:rPr>
        <w:t xml:space="preserve">197062</w:t>
      </w:r>
    </w:p>
    <w:p>
      <w:r>
        <w:t xml:space="preserve">@BenjyR01 @NetReaper Mistä lähtien Neuvostoliitto on kehittänyt internetin?</w:t>
      </w:r>
    </w:p>
    <w:p>
      <w:r>
        <w:rPr>
          <w:b/>
          <w:u w:val="single"/>
        </w:rPr>
        <w:t xml:space="preserve">197063</w:t>
      </w:r>
    </w:p>
    <w:p>
      <w:r>
        <w:t xml:space="preserve">@NetReaper Vastauksesi ei vastaa twiittiäni kieliopillisesti ja loogisesti.</w:t>
      </w:r>
    </w:p>
    <w:p>
      <w:r>
        <w:rPr>
          <w:b/>
          <w:u w:val="single"/>
        </w:rPr>
        <w:t xml:space="preserve">197064</w:t>
      </w:r>
    </w:p>
    <w:p>
      <w:r>
        <w:t xml:space="preserve">Non sequitur - miksi nainen kertoo miehelle, miten uhri todella kuoli? Aikana, jolloin tekijä on vielä vapaana. Poliisityötä? #Crime scene</w:t>
      </w:r>
    </w:p>
    <w:p>
      <w:r>
        <w:rPr>
          <w:b/>
          <w:u w:val="single"/>
        </w:rPr>
        <w:t xml:space="preserve">197065</w:t>
      </w:r>
    </w:p>
    <w:p>
      <w:r>
        <w:t xml:space="preserve">Luulen, että Dieter #Nuhrilla on myös paljon ongelmia mielenterveyshäiriöiden kanssa...</w:t>
      </w:r>
    </w:p>
    <w:p>
      <w:r>
        <w:rPr>
          <w:b/>
          <w:u w:val="single"/>
        </w:rPr>
        <w:t xml:space="preserve">197066</w:t>
      </w:r>
    </w:p>
    <w:p>
      <w:r>
        <w:t xml:space="preserve">@ZDFheute @hubertus_heil Ennen vaaleja hän osoitti niin paljon "ymmärrystä". Kiteyttää, miten hän imee kaikkia.</w:t>
      </w:r>
    </w:p>
    <w:p>
      <w:r>
        <w:rPr>
          <w:b/>
          <w:u w:val="single"/>
        </w:rPr>
        <w:t xml:space="preserve">197067</w:t>
      </w:r>
    </w:p>
    <w:p>
      <w:r>
        <w:t xml:space="preserve">@DerLiuhvan Jopa liberaalina voit olla #AfD:tä vastaan, se ei tee sinusta vasemmistofasistia!</w:t>
      </w:r>
    </w:p>
    <w:p>
      <w:r>
        <w:rPr>
          <w:b/>
          <w:u w:val="single"/>
        </w:rPr>
        <w:t xml:space="preserve">197068</w:t>
      </w:r>
    </w:p>
    <w:p>
      <w:r>
        <w:t xml:space="preserve">@ChSascha @hannes_elefant Mutta te ette ole poliisi.</w:t>
      </w:r>
    </w:p>
    <w:p>
      <w:r>
        <w:rPr>
          <w:b/>
          <w:u w:val="single"/>
        </w:rPr>
        <w:t xml:space="preserve">197069</w:t>
      </w:r>
    </w:p>
    <w:p>
      <w:r>
        <w:t xml:space="preserve">@MiriamOzen @FranzChristia15 Oikeat järjestyksenvalvojat joka kaupungissa.</w:t>
      </w:r>
    </w:p>
    <w:p>
      <w:r>
        <w:rPr>
          <w:b/>
          <w:u w:val="single"/>
        </w:rPr>
        <w:t xml:space="preserve">197070</w:t>
      </w:r>
    </w:p>
    <w:p>
      <w:r>
        <w:t xml:space="preserve">Katkaiskaa kaikki rahoitus kirkoilta, vain yhdistysasema, ei muuta!</w:t>
      </w:r>
    </w:p>
    <w:p>
      <w:r>
        <w:rPr>
          <w:b/>
          <w:u w:val="single"/>
        </w:rPr>
        <w:t xml:space="preserve">197071</w:t>
      </w:r>
    </w:p>
    <w:p>
      <w:r>
        <w:t xml:space="preserve">#Integraatio voi onnistua vain, jos kaikille on tarjolla riittävästi asuntoja (...) ja jos gettoutuminen estetään.</w:t>
      </w:r>
    </w:p>
    <w:p>
      <w:r>
        <w:rPr>
          <w:b/>
          <w:u w:val="single"/>
        </w:rPr>
        <w:t xml:space="preserve">197072</w:t>
      </w:r>
    </w:p>
    <w:p>
      <w:r>
        <w:t xml:space="preserve">Vai pelkäätkö muslimeja ,islamisteja salafisteja?????</w:t>
      </w:r>
    </w:p>
    <w:p>
      <w:r>
        <w:rPr>
          <w:b/>
          <w:u w:val="single"/>
        </w:rPr>
        <w:t xml:space="preserve">197073</w:t>
      </w:r>
    </w:p>
    <w:p>
      <w:r>
        <w:t xml:space="preserve">@Kinchkun "Ongelmallinen" ei olisi lainkaan ilmaisu.</w:t>
      </w:r>
    </w:p>
    <w:p>
      <w:r>
        <w:rPr>
          <w:b/>
          <w:u w:val="single"/>
        </w:rPr>
        <w:t xml:space="preserve">197074</w:t>
      </w:r>
    </w:p>
    <w:p>
      <w:r>
        <w:t xml:space="preserve">Irakilaisperheet pakenevat taistelun kohteena olevasta #Mossulin kaupungista.</w:t>
      </w:r>
    </w:p>
    <w:p>
      <w:r>
        <w:rPr>
          <w:b/>
          <w:u w:val="single"/>
        </w:rPr>
        <w:t xml:space="preserve">197075</w:t>
      </w:r>
    </w:p>
    <w:p>
      <w:r>
        <w:t xml:space="preserve">@PatriciaD0305 @welt Olet AFD, mielestäni kaikkien täällä pitäisi tietää se, en halua mitään tekemistä natsien kanssa!</w:t>
      </w:r>
    </w:p>
    <w:p>
      <w:r>
        <w:rPr>
          <w:b/>
          <w:u w:val="single"/>
        </w:rPr>
        <w:t xml:space="preserve">197076</w:t>
      </w:r>
    </w:p>
    <w:p>
      <w:r>
        <w:t xml:space="preserve">@UbbelohdeBerlin @Avalasek1 Kun näen tyhmiä SPD:n naisia, lähetän heidät kaikki Anatoliaan. Ilman mahdollisuutta palata.</w:t>
      </w:r>
    </w:p>
    <w:p>
      <w:r>
        <w:rPr>
          <w:b/>
          <w:u w:val="single"/>
        </w:rPr>
        <w:t xml:space="preserve">197077</w:t>
      </w:r>
    </w:p>
    <w:p>
      <w:r>
        <w:t xml:space="preserve">@stefanolix @Tom174_ @Die_Gruenen Olisi myös mielenkiintoista tietää, kuinka monta vaimoa mies saa tuoda kotiin. Syyriassa jne. moniavioisuus on laillista.</w:t>
      </w:r>
    </w:p>
    <w:p>
      <w:r>
        <w:rPr>
          <w:b/>
          <w:u w:val="single"/>
        </w:rPr>
        <w:t xml:space="preserve">197078</w:t>
      </w:r>
    </w:p>
    <w:p>
      <w:r>
        <w:t xml:space="preserve">@derheribert Tiedän sen, viisas mies, mutta sanelin sen enkä lukenut sitä uudelleen.</w:t>
      </w:r>
    </w:p>
    <w:p>
      <w:r>
        <w:rPr>
          <w:b/>
          <w:u w:val="single"/>
        </w:rPr>
        <w:t xml:space="preserve">197079</w:t>
      </w:r>
    </w:p>
    <w:p>
      <w:r>
        <w:t xml:space="preserve">@rspctfl @ThomasMichael71 @innerworldtramp @ergroovt @houelle_beck @ksemann2 @DrKassandraPari Kyllä, lue sitten satukirjaasi hieman tarkemmin. Tappakaa vääräuskoiset jne. juutalaiset apinoiden ja sikojen jälkeläisinä jne.</w:t>
      </w:r>
    </w:p>
    <w:p>
      <w:r>
        <w:rPr>
          <w:b/>
          <w:u w:val="single"/>
        </w:rPr>
        <w:t xml:space="preserve">197080</w:t>
      </w:r>
    </w:p>
    <w:p>
      <w:r>
        <w:t xml:space="preserve">@Kittypunk7 @katrinhilger Millä rakkaudella????? Kenelle tai mitä RAKKAUS? ISLAM??</w:t>
      </w:r>
    </w:p>
    <w:p>
      <w:r>
        <w:rPr>
          <w:b/>
          <w:u w:val="single"/>
        </w:rPr>
        <w:t xml:space="preserve">197081</w:t>
      </w:r>
    </w:p>
    <w:p>
      <w:r>
        <w:t xml:space="preserve">Jouluksi🎄 Haluan sulostuttaa joulunpyhät teille älypuhelimen terveisillä.🍰 |LBR| Toivotan teille ja perheillenne mietiskeleviä pyhiä.😊</w:t>
      </w:r>
    </w:p>
    <w:p>
      <w:r>
        <w:rPr>
          <w:b/>
          <w:u w:val="single"/>
        </w:rPr>
        <w:t xml:space="preserve">197082</w:t>
      </w:r>
    </w:p>
    <w:p>
      <w:r>
        <w:t xml:space="preserve">@1994_meier Kyllä. Heitä kutsutaan "nössöiksi".</w:t>
      </w:r>
    </w:p>
    <w:p>
      <w:r>
        <w:rPr>
          <w:b/>
          <w:u w:val="single"/>
        </w:rPr>
        <w:t xml:space="preserve">197083</w:t>
      </w:r>
    </w:p>
    <w:p>
      <w:r>
        <w:t xml:space="preserve">@DrOetkerDE I. Se on loppujen lopuksi parasta.</w:t>
      </w:r>
    </w:p>
    <w:p>
      <w:r>
        <w:rPr>
          <w:b/>
          <w:u w:val="single"/>
        </w:rPr>
        <w:t xml:space="preserve">197084</w:t>
      </w:r>
    </w:p>
    <w:p>
      <w:r>
        <w:t xml:space="preserve">@Namiimon @CayVL @mountainman1977 @zeitonline Miksi? Vain siksi, että et kiinnittänyt huomiota aiheeseen gonosomi?</w:t>
      </w:r>
    </w:p>
    <w:p>
      <w:r>
        <w:rPr>
          <w:b/>
          <w:u w:val="single"/>
        </w:rPr>
        <w:t xml:space="preserve">197085</w:t>
      </w:r>
    </w:p>
    <w:p>
      <w:r>
        <w:t xml:space="preserve">Siis miehitetty ja uudelleen koulutettu maa.</w:t>
      </w:r>
    </w:p>
    <w:p>
      <w:r>
        <w:rPr>
          <w:b/>
          <w:u w:val="single"/>
        </w:rPr>
        <w:t xml:space="preserve">197086</w:t>
      </w:r>
    </w:p>
    <w:p>
      <w:r>
        <w:t xml:space="preserve">@oadiakosmos @Fjordspringer @transsimian @gselsbaer @TomBell46959788 @Schnubb36 @KosmosOadia @KosmosOadia @3rd_stone_f_sun @AlfredAndPaul @druzim @DasEbenbild @_Apuleius @karlrahner_sj @veronikusz @LadyLeliana @VJanusch @HELMA__D @ifw_recht @gbs_org Niin Elberfelderin käännöksessä, jonka oletetaan olevan lähimpänä "alkuperäistä", esimerkiksi "murhanhimo" puuttuu, molemmissa myös valehtelu, varastaminen ja huijaaminen puuttuvat, sen sijaan supertärkeät (kuten aina) "epäjumalanpalvelus", "apteekki" (oletettavasti noituus) ja haureus.</w:t>
      </w:r>
    </w:p>
    <w:p>
      <w:r>
        <w:rPr>
          <w:b/>
          <w:u w:val="single"/>
        </w:rPr>
        <w:t xml:space="preserve">197087</w:t>
      </w:r>
    </w:p>
    <w:p>
      <w:r>
        <w:t xml:space="preserve">@gattoanovecode Voimmeko vain toivoa, että vuonna 2017 hän kokee vaaleissa sinisen ihmeen ja häviää isosti?</w:t>
      </w:r>
    </w:p>
    <w:p>
      <w:r>
        <w:rPr>
          <w:b/>
          <w:u w:val="single"/>
        </w:rPr>
        <w:t xml:space="preserve">197088</w:t>
      </w:r>
    </w:p>
    <w:p>
      <w:r>
        <w:t xml:space="preserve">#Sitaatti: "#Koulutus on avain, jolla voi avata minkä tahansa oven." - Nawa, #pakolainen #Somaliasta.</w:t>
      </w:r>
    </w:p>
    <w:p>
      <w:r>
        <w:rPr>
          <w:b/>
          <w:u w:val="single"/>
        </w:rPr>
        <w:t xml:space="preserve">197089</w:t>
      </w:r>
    </w:p>
    <w:p>
      <w:r>
        <w:t xml:space="preserve">@therealkare Olisin toivonut vastausta pelkän tykkäämisen sijaan. :/</w:t>
      </w:r>
    </w:p>
    <w:p>
      <w:r>
        <w:rPr>
          <w:b/>
          <w:u w:val="single"/>
        </w:rPr>
        <w:t xml:space="preserve">197090</w:t>
      </w:r>
    </w:p>
    <w:p>
      <w:r>
        <w:t xml:space="preserve">Kerran hain eräälle naiselle kahvia. #ichwars</w:t>
      </w:r>
    </w:p>
    <w:p>
      <w:r>
        <w:rPr>
          <w:b/>
          <w:u w:val="single"/>
        </w:rPr>
        <w:t xml:space="preserve">197091</w:t>
      </w:r>
    </w:p>
    <w:p>
      <w:r>
        <w:t xml:space="preserve">@RaheAndreas @zeitonline Ei ole SPD:n vaihtoehtoa kuin GroKo, 20,5%:lla ei voi odottaa 100-prosenttista ohjelmaa unionilta,pidimme siitä tai emme,12% enemmän kuin SPD saavutti vaaleissa. Jokainen, joka väittää muuta, valehtelee kansalle tai käyttäytyy kuin uhmakas lapsi!</w:t>
      </w:r>
    </w:p>
    <w:p>
      <w:r>
        <w:rPr>
          <w:b/>
          <w:u w:val="single"/>
        </w:rPr>
        <w:t xml:space="preserve">197092</w:t>
      </w:r>
    </w:p>
    <w:p>
      <w:r>
        <w:t xml:space="preserve">Toivotamme sinulle hyvää #TagderDeutscheEinheit! 😊</w:t>
      </w:r>
    </w:p>
    <w:p>
      <w:r>
        <w:rPr>
          <w:b/>
          <w:u w:val="single"/>
        </w:rPr>
        <w:t xml:space="preserve">197093</w:t>
      </w:r>
    </w:p>
    <w:p>
      <w:r>
        <w:t xml:space="preserve">seuran rikollisia ei ole ansainnut muuten #Bayern</w:t>
      </w:r>
    </w:p>
    <w:p>
      <w:r>
        <w:rPr>
          <w:b/>
          <w:u w:val="single"/>
        </w:rPr>
        <w:t xml:space="preserve">197094</w:t>
      </w:r>
    </w:p>
    <w:p>
      <w:r>
        <w:t xml:space="preserve">Jokaisella, joka kääntyy demokratiaamme ja oikeusvaltiotamme vastaan olemalla lähellä perustuslain vastaista järjestöä, ei saa olla oikeutta Saksan passiin. Saksan kansalaisuus ei ole mikään ilmainen lahja, jonka voi vain saada.</w:t>
      </w:r>
    </w:p>
    <w:p>
      <w:r>
        <w:rPr>
          <w:b/>
          <w:u w:val="single"/>
        </w:rPr>
        <w:t xml:space="preserve">197095</w:t>
      </w:r>
    </w:p>
    <w:p>
      <w:r>
        <w:t xml:space="preserve">#Naisten ei pitäisi pelata #jalkapalloa, se näyttää naurettavalta ja amatöörimäiseltä. Synkronoitu uinti oli jo oikein #ZDF</w:t>
      </w:r>
    </w:p>
    <w:p>
      <w:r>
        <w:rPr>
          <w:b/>
          <w:u w:val="single"/>
        </w:rPr>
        <w:t xml:space="preserve">197096</w:t>
      </w:r>
    </w:p>
    <w:p>
      <w:r>
        <w:t xml:space="preserve">@ichbinmuckmuck @tonino85 Älä sitten lue niin paljon toisten twiiteistä 😎</w:t>
      </w:r>
    </w:p>
    <w:p>
      <w:r>
        <w:rPr>
          <w:b/>
          <w:u w:val="single"/>
        </w:rPr>
        <w:t xml:space="preserve">197097</w:t>
      </w:r>
    </w:p>
    <w:p>
      <w:r>
        <w:t xml:space="preserve">@weidenkatzl |LBR| Aivan oikein. En halua nähdä julmuutta.</w:t>
      </w:r>
    </w:p>
    <w:p>
      <w:r>
        <w:rPr>
          <w:b/>
          <w:u w:val="single"/>
        </w:rPr>
        <w:t xml:space="preserve">197098</w:t>
      </w:r>
    </w:p>
    <w:p>
      <w:r>
        <w:t xml:space="preserve">Hyvät ystävät, katsokaa Tagesschau, Hessenschau ja muut tiedotusvälineet.Mitä tämä järjestelmä haluaa?</w:t>
      </w:r>
    </w:p>
    <w:p>
      <w:r>
        <w:rPr>
          <w:b/>
          <w:u w:val="single"/>
        </w:rPr>
        <w:t xml:space="preserve">197099</w:t>
      </w:r>
    </w:p>
    <w:p>
      <w:r>
        <w:t xml:space="preserve">Uskon, että vasta kun #CDU/CSU ilmoittaa nyt myös, että he mieluummin "uudistuvat #oppositiossa" kuin "hallitsevat väärin", tulee muiden #puolueiden vastuuttomuuden mielettömyys selväksi viimeisellekin saksalaiselle ilman-Michelille.</w:t>
      </w:r>
    </w:p>
    <w:p>
      <w:r>
        <w:rPr>
          <w:b/>
          <w:u w:val="single"/>
        </w:rPr>
        <w:t xml:space="preserve">197100</w:t>
      </w:r>
    </w:p>
    <w:p>
      <w:r>
        <w:t xml:space="preserve">Spiegelin haastattelussa #Palmer oli vaatinut EU:n ulkorajoille aitoja ja aseistettuja rajavartijoita.</w:t>
      </w:r>
    </w:p>
    <w:p>
      <w:r>
        <w:rPr>
          <w:b/>
          <w:u w:val="single"/>
        </w:rPr>
        <w:t xml:space="preserve">197101</w:t>
      </w:r>
    </w:p>
    <w:p>
      <w:r>
        <w:t xml:space="preserve">"Halt in unsichereren Zeiten" - #Televisiopalvelu Münchenin Christuskirchestä @landesbischof Bedford-Strohmin kanssa klo 09:30 #ZDF:ssä.</w:t>
      </w:r>
    </w:p>
    <w:p>
      <w:r>
        <w:rPr>
          <w:b/>
          <w:u w:val="single"/>
        </w:rPr>
        <w:t xml:space="preserve">197102</w:t>
      </w:r>
    </w:p>
    <w:p>
      <w:r>
        <w:t xml:space="preserve">Kuka paskoo perustuslakituomarin aivoihin? #ThirdSex</w:t>
      </w:r>
    </w:p>
    <w:p>
      <w:r>
        <w:rPr>
          <w:b/>
          <w:u w:val="single"/>
        </w:rPr>
        <w:t xml:space="preserve">197103</w:t>
      </w:r>
    </w:p>
    <w:p>
      <w:r>
        <w:t xml:space="preserve">@r_digital @TuurAmash |LBR| IT'S ALWAYS THE PFAFFENBRUT!</w:t>
      </w:r>
    </w:p>
    <w:p>
      <w:r>
        <w:rPr>
          <w:b/>
          <w:u w:val="single"/>
        </w:rPr>
        <w:t xml:space="preserve">197104</w:t>
      </w:r>
    </w:p>
    <w:p>
      <w:r>
        <w:t xml:space="preserve">#Schulz kutsuu #Merkeliä "sosiaalidemokraattisen hallituksen väliaikaiseksi johtajaksi". Se, joka äänestää Schulzia, saa Merkelin? No, kiitos!</w:t>
      </w:r>
    </w:p>
    <w:p>
      <w:r>
        <w:rPr>
          <w:b/>
          <w:u w:val="single"/>
        </w:rPr>
        <w:t xml:space="preserve">197105</w:t>
      </w:r>
    </w:p>
    <w:p>
      <w:r>
        <w:t xml:space="preserve">Ranska koki suurimman maastamuuton sitten toisen maailmansodan. Juutalaiset pakenevat Euroopasta. Ei oikeistolaisilta. |Islamistit ja radikaalit muslimit. Ja</w:t>
      </w:r>
    </w:p>
    <w:p>
      <w:r>
        <w:rPr>
          <w:b/>
          <w:u w:val="single"/>
        </w:rPr>
        <w:t xml:space="preserve">197106</w:t>
      </w:r>
    </w:p>
    <w:p>
      <w:r>
        <w:t xml:space="preserve">Tämä on kurssi kiinnostuneille naisille. Myös miehille on rinnakkaiskurssi: "Kivittäminen ryhmäkokemuksena" tai "Käytä burkaa äiti, muuten saat poskiruokaa!". . Kuudennen tunnin jälkeen kurssit yhdistetään......ja 9-11-vuotiaiden morsiushaku.</w:t>
      </w:r>
    </w:p>
    <w:p>
      <w:r>
        <w:rPr>
          <w:b/>
          <w:u w:val="single"/>
        </w:rPr>
        <w:t xml:space="preserve">197107</w:t>
      </w:r>
    </w:p>
    <w:p>
      <w:r>
        <w:t xml:space="preserve">@MDR_SAN Entä mikä on ulkomaalaisten tai seka-avioliittojen osuus?😵?</w:t>
      </w:r>
    </w:p>
    <w:p>
      <w:r>
        <w:rPr>
          <w:b/>
          <w:u w:val="single"/>
        </w:rPr>
        <w:t xml:space="preserve">197108</w:t>
      </w:r>
    </w:p>
    <w:p>
      <w:r>
        <w:t xml:space="preserve">@trf84 luulee, että Berger olisi alipalkattu valtiovarainministerinä. Hölynpölyä @schieritz schieritzillä ei ole aavistustakaan asiasta.</w:t>
      </w:r>
    </w:p>
    <w:p>
      <w:r>
        <w:rPr>
          <w:b/>
          <w:u w:val="single"/>
        </w:rPr>
        <w:t xml:space="preserve">197109</w:t>
      </w:r>
    </w:p>
    <w:p>
      <w:r>
        <w:t xml:space="preserve">@dominik_krause @MiataMuc No, jos tilaat Lähi-idän omaan maahasi, saat sen.</w:t>
      </w:r>
    </w:p>
    <w:p>
      <w:r>
        <w:rPr>
          <w:b/>
          <w:u w:val="single"/>
        </w:rPr>
        <w:t xml:space="preserve">197110</w:t>
      </w:r>
    </w:p>
    <w:p>
      <w:r>
        <w:t xml:space="preserve">Tietääkö kukaan, missä sairaalassa Fat Gabriel makaa?</w:t>
      </w:r>
    </w:p>
    <w:p>
      <w:r>
        <w:rPr>
          <w:b/>
          <w:u w:val="single"/>
        </w:rPr>
        <w:t xml:space="preserve">197111</w:t>
      </w:r>
    </w:p>
    <w:p>
      <w:r>
        <w:t xml:space="preserve">#TBB muistaa İsmail Yaşaria. #NSU murhasi hänet kylmäverisesti Nürnbergissä 09.06.2005. #IsmailYasar #rasismi</w:t>
      </w:r>
    </w:p>
    <w:p>
      <w:r>
        <w:rPr>
          <w:b/>
          <w:u w:val="single"/>
        </w:rPr>
        <w:t xml:space="preserve">197112</w:t>
      </w:r>
    </w:p>
    <w:p>
      <w:r>
        <w:t xml:space="preserve">@schmidja2017 @WhiteRoseDE Afraid. Valitettavasti totta. Nukkuva lammas, pelkurit, egoistit, suurin osa saksalaisista, ei mene äänestämään 😞.</w:t>
      </w:r>
    </w:p>
    <w:p>
      <w:r>
        <w:rPr>
          <w:b/>
          <w:u w:val="single"/>
        </w:rPr>
        <w:t xml:space="preserve">197113</w:t>
      </w:r>
    </w:p>
    <w:p>
      <w:r>
        <w:t xml:space="preserve">Miten Merkel voidaan tuomita lain rikkomisesta?</w:t>
      </w:r>
    </w:p>
    <w:p>
      <w:r>
        <w:rPr>
          <w:b/>
          <w:u w:val="single"/>
        </w:rPr>
        <w:t xml:space="preserve">197114</w:t>
      </w:r>
    </w:p>
    <w:p>
      <w:r>
        <w:t xml:space="preserve">Vapautta arabikansoille! Nouskaa ylös ja taistelkaa vastaan!</w:t>
      </w:r>
    </w:p>
    <w:p>
      <w:r>
        <w:rPr>
          <w:b/>
          <w:u w:val="single"/>
        </w:rPr>
        <w:t xml:space="preserve">197115</w:t>
      </w:r>
    </w:p>
    <w:p>
      <w:r>
        <w:t xml:space="preserve">@ronamiti @bernd471 @China_Welt_News Jäljellä olevat saksalaiset äänestävät AFD:tä🖒</w:t>
      </w:r>
    </w:p>
    <w:p>
      <w:r>
        <w:rPr>
          <w:b/>
          <w:u w:val="single"/>
        </w:rPr>
        <w:t xml:space="preserve">197116</w:t>
      </w:r>
    </w:p>
    <w:p>
      <w:r>
        <w:t xml:space="preserve">Ilmeisesti #vihreä turkulainen on unohtanut, että #poliitikot lupasivat lakkauttaa solidaarisuusveron. Poliitikot ovat pysyviä valehtelijoita #Merkel</w:t>
      </w:r>
    </w:p>
    <w:p>
      <w:r>
        <w:rPr>
          <w:b/>
          <w:u w:val="single"/>
        </w:rPr>
        <w:t xml:space="preserve">197117</w:t>
      </w:r>
    </w:p>
    <w:p>
      <w:r>
        <w:t xml:space="preserve">Itärannikolla on vain yksi tavoite! Euroopan ja eurooppalaisen aatteen tuhoaminen.</w:t>
      </w:r>
    </w:p>
    <w:p>
      <w:r>
        <w:rPr>
          <w:b/>
          <w:u w:val="single"/>
        </w:rPr>
        <w:t xml:space="preserve">197118</w:t>
      </w:r>
    </w:p>
    <w:p>
      <w:r>
        <w:t xml:space="preserve">Seksismihysteria on feminismin kuolemanhuuto. Feminismi on ideologisesti loppuunkäsitelty, ja se iskee epätoivoissaan villisti.</w:t>
      </w:r>
    </w:p>
    <w:p>
      <w:r>
        <w:rPr>
          <w:b/>
          <w:u w:val="single"/>
        </w:rPr>
        <w:t xml:space="preserve">197119</w:t>
      </w:r>
    </w:p>
    <w:p>
      <w:r>
        <w:t xml:space="preserve">Hieno puhe . Mutta juutalaiset haluavat nähdä Katzbuckelnin.</w:t>
      </w:r>
    </w:p>
    <w:p>
      <w:r>
        <w:rPr>
          <w:b/>
          <w:u w:val="single"/>
        </w:rPr>
        <w:t xml:space="preserve">197120</w:t>
      </w:r>
    </w:p>
    <w:p>
      <w:r>
        <w:t xml:space="preserve">@Namiimon @CayVL @mountainman1977 @zeitonline Näitä "havaintoja" ei ole olemassa. Näyttäkää minulle vertaisarvioitu tutkimus, jossa nisäkkäiden kolmas tai neljäs sukupuoli on löydetty.</w:t>
      </w:r>
    </w:p>
    <w:p>
      <w:r>
        <w:rPr>
          <w:b/>
          <w:u w:val="single"/>
        </w:rPr>
        <w:t xml:space="preserve">197121</w:t>
      </w:r>
    </w:p>
    <w:p>
      <w:r>
        <w:t xml:space="preserve">@RolandTichy @HugoMuellerVogg Voi paska, kaikista ihmisistä kaikkein tekopyhin tekopyhä, joka on koskaan ollut ulkoministerinä. Ugh !!!</w:t>
      </w:r>
    </w:p>
    <w:p>
      <w:r>
        <w:rPr>
          <w:b/>
          <w:u w:val="single"/>
        </w:rPr>
        <w:t xml:space="preserve">197122</w:t>
      </w:r>
    </w:p>
    <w:p>
      <w:r>
        <w:t xml:space="preserve">silti kaunistelee + suhteellistaa sitä, mitä Saksassa on tapahtunut häiriöttä ja rankaisematta vuodesta 2012 lähtien, kuin perkeleen perusta,</w:t>
      </w:r>
    </w:p>
    <w:p>
      <w:r>
        <w:rPr>
          <w:b/>
          <w:u w:val="single"/>
        </w:rPr>
        <w:t xml:space="preserve">197123</w:t>
      </w:r>
    </w:p>
    <w:p>
      <w:r>
        <w:t xml:space="preserve">Asianomaiset henkilöt tarvitsevat oikeusperustan ja avoimen valitusmenettelyn voidakseen puolustautua syrjintää vastaan.</w:t>
      </w:r>
    </w:p>
    <w:p>
      <w:r>
        <w:rPr>
          <w:b/>
          <w:u w:val="single"/>
        </w:rPr>
        <w:t xml:space="preserve">197124</w:t>
      </w:r>
    </w:p>
    <w:p>
      <w:r>
        <w:t xml:space="preserve">@ibikus31 Hän on vain vasemmistovihreä paskiainen ja kartellitoimittaja.</w:t>
      </w:r>
    </w:p>
    <w:p>
      <w:r>
        <w:rPr>
          <w:b/>
          <w:u w:val="single"/>
        </w:rPr>
        <w:t xml:space="preserve">197125</w:t>
      </w:r>
    </w:p>
    <w:p>
      <w:r>
        <w:t xml:space="preserve">@ludhell321 @AfD_Support @MDRaktuell |LBR| Aivan. Mutta missä on syyttäjä?</w:t>
      </w:r>
    </w:p>
    <w:p>
      <w:r>
        <w:rPr>
          <w:b/>
          <w:u w:val="single"/>
        </w:rPr>
        <w:t xml:space="preserve">197126</w:t>
      </w:r>
    </w:p>
    <w:p>
      <w:r>
        <w:t xml:space="preserve">Miten minun pitäisi ottaa seksuaalinen häirintä vakavasti, kun "nuori ja kaunis" tai "söpö hiiri" katsotaan nyt seksuaaliseksi häirinnäksi? #MeToo</w:t>
      </w:r>
    </w:p>
    <w:p>
      <w:r>
        <w:rPr>
          <w:b/>
          <w:u w:val="single"/>
        </w:rPr>
        <w:t xml:space="preserve">197127</w:t>
      </w:r>
    </w:p>
    <w:p>
      <w:r>
        <w:t xml:space="preserve">Claudi Roth taas nolona. #Bundestag</w:t>
      </w:r>
    </w:p>
    <w:p>
      <w:r>
        <w:rPr>
          <w:b/>
          <w:u w:val="single"/>
        </w:rPr>
        <w:t xml:space="preserve">197128</w:t>
      </w:r>
    </w:p>
    <w:p>
      <w:r>
        <w:t xml:space="preserve">@jojoschraps Miksi SPD:n johtama AA kohtelee muun muassa Filippiinien kansalaisia 4. luokan ihmisinä viisumien myöntämisessä?</w:t>
      </w:r>
    </w:p>
    <w:p>
      <w:r>
        <w:rPr>
          <w:b/>
          <w:u w:val="single"/>
        </w:rPr>
        <w:t xml:space="preserve">197129</w:t>
      </w:r>
    </w:p>
    <w:p>
      <w:r>
        <w:t xml:space="preserve">@tbb_berlin TBB tuomitsee tämän jyrkästi ja ilmaisee solidaarisuutensa asianomaisille parlamentin jäsenille.</w:t>
      </w:r>
    </w:p>
    <w:p>
      <w:r>
        <w:rPr>
          <w:b/>
          <w:u w:val="single"/>
        </w:rPr>
        <w:t xml:space="preserve">197130</w:t>
      </w:r>
    </w:p>
    <w:p>
      <w:r>
        <w:t xml:space="preserve">#Siemensin toimitusjohtaja Joe Kaeser käy nyt häntä arvostelevien poliitikkojen kimppuun. Ainoa oikea vastaus on kieltää laillisesti #Kaeserin kaltaisia epäsosiaalisia yrityspomoja toteuttamasta #massalomautuksia #voiton lisäämiseksi. #Bundestag #Left</w:t>
      </w:r>
    </w:p>
    <w:p>
      <w:r>
        <w:rPr>
          <w:b/>
          <w:u w:val="single"/>
        </w:rPr>
        <w:t xml:space="preserve">197131</w:t>
      </w:r>
    </w:p>
    <w:p>
      <w:r>
        <w:t xml:space="preserve">Vapaa-ajattelijoiden on järjestäydyttävä. Auta meitä, ole osa sitä! |EUROOPAN JA SAKSAN ON ELETTÄVÄ!</w:t>
      </w:r>
    </w:p>
    <w:p>
      <w:r>
        <w:rPr>
          <w:b/>
          <w:u w:val="single"/>
        </w:rPr>
        <w:t xml:space="preserve">197132</w:t>
      </w:r>
    </w:p>
    <w:p>
      <w:r>
        <w:t xml:space="preserve">@PARTEIOL @bonn_jour86 @CSU Vitun kananpaska !!!! Ehdottomasti mikään muusta roskaväestä ei ole vaalikelpoinen !!!!</w:t>
      </w:r>
    </w:p>
    <w:p>
      <w:r>
        <w:rPr>
          <w:b/>
          <w:u w:val="single"/>
        </w:rPr>
        <w:t xml:space="preserve">197133</w:t>
      </w:r>
    </w:p>
    <w:p>
      <w:r>
        <w:t xml:space="preserve">@CayVL @KonseqLiberal Minäkin teen kolmisin :))))</w:t>
      </w:r>
    </w:p>
    <w:p>
      <w:r>
        <w:rPr>
          <w:b/>
          <w:u w:val="single"/>
        </w:rPr>
        <w:t xml:space="preserve">197134</w:t>
      </w:r>
    </w:p>
    <w:p>
      <w:r>
        <w:t xml:space="preserve">@Lata_mariusz Vaalit voitetaan keskustan vasemmalla puolella, ja jos se olisi toisin, ihmettelen, miksi stalinistinen vasemmisto saa vain hieman alle 9 prosenttia. Miksi monet vasemmiston SPD:n päiväunet eivät kritisoi Wagenknechtin käyttäytymistä pakolaispolitiikassa sanallakaan, te olette tekopyhiä!</w:t>
      </w:r>
    </w:p>
    <w:p>
      <w:r>
        <w:rPr>
          <w:b/>
          <w:u w:val="single"/>
        </w:rPr>
        <w:t xml:space="preserve">197135</w:t>
      </w:r>
    </w:p>
    <w:p>
      <w:r>
        <w:t xml:space="preserve">NYPD:n mukaan poliisit ampuivat kuljettajaa, ja hän on nyt poliisin huostassa.</w:t>
      </w:r>
    </w:p>
    <w:p>
      <w:r>
        <w:rPr>
          <w:b/>
          <w:u w:val="single"/>
        </w:rPr>
        <w:t xml:space="preserve">197136</w:t>
      </w:r>
    </w:p>
    <w:p>
      <w:r>
        <w:t xml:space="preserve">Tykkään paskoa #Mosque of #Real hyvä ostos</w:t>
      </w:r>
    </w:p>
    <w:p>
      <w:r>
        <w:rPr>
          <w:b/>
          <w:u w:val="single"/>
        </w:rPr>
        <w:t xml:space="preserve">197137</w:t>
      </w:r>
    </w:p>
    <w:p>
      <w:r>
        <w:t xml:space="preserve">Vapaus Saksalle, vapaus Euroopalle!</w:t>
      </w:r>
    </w:p>
    <w:p>
      <w:r>
        <w:rPr>
          <w:b/>
          <w:u w:val="single"/>
        </w:rPr>
        <w:t xml:space="preserve">197138</w:t>
      </w:r>
    </w:p>
    <w:p>
      <w:r>
        <w:t xml:space="preserve">@Westminster1000 Vain DDR:ssä ei ollut turvapaikanhakijoita. Vain kausityöntekijöitä esimerkiksi Algeriasta ja Vietnamista.</w:t>
      </w:r>
    </w:p>
    <w:p>
      <w:r>
        <w:rPr>
          <w:b/>
          <w:u w:val="single"/>
        </w:rPr>
        <w:t xml:space="preserve">197139</w:t>
      </w:r>
    </w:p>
    <w:p>
      <w:r>
        <w:t xml:space="preserve">@Namiimon @CayVL @mountainman1977 @zeitonline Tämä on paskapuhetta enemmän kuin mitään muuta.</w:t>
      </w:r>
    </w:p>
    <w:p>
      <w:r>
        <w:rPr>
          <w:b/>
          <w:u w:val="single"/>
        </w:rPr>
        <w:t xml:space="preserve">197140</w:t>
      </w:r>
    </w:p>
    <w:p>
      <w:r>
        <w:t xml:space="preserve">@oadiakosmos @3rd_stone_f_sun @Schnubb36 @Fjordspringer @gselsbaer @transsimian @AlfredAndPaul @TomBell46959788 @KosmosOadia @druzim @DasEbenbild @_DasEbenbild @_Apuleius @karlrahner_sj @veronikusz @LadyLeliana @VJanusch @HELMA__D @ifw_recht @gbs_org Vaikka se on tervetullut, että pyyhitte kristinuskosta kaikki huonot asiat pois, ihmettelen vain, miksi kutsutte sitä edelleen kristinuskoksi ettekä harjoita omaa mukavaa uskoanne. Oadiatum.</w:t>
      </w:r>
    </w:p>
    <w:p>
      <w:r>
        <w:rPr>
          <w:b/>
          <w:u w:val="single"/>
        </w:rPr>
        <w:t xml:space="preserve">197141</w:t>
      </w:r>
    </w:p>
    <w:p>
      <w:r>
        <w:t xml:space="preserve">@w203go Millainen tyhmä lehmä tuo on?</w:t>
      </w:r>
    </w:p>
    <w:p>
      <w:r>
        <w:rPr>
          <w:b/>
          <w:u w:val="single"/>
        </w:rPr>
        <w:t xml:space="preserve">197142</w:t>
      </w:r>
    </w:p>
    <w:p>
      <w:r>
        <w:t xml:space="preserve">@RakuBLN Kyse on ongelmien tunnistamisesta ja halusta korjata ne. Nämä ongelmat eivät riipu kansallisuudesta. Päinvastoin. Kansallisuutta käytetään välineenä, jolla pyritään kääntämään huomio pois yhteiskuntamme syvälle juurtuneista ongelmista. /TN</w:t>
      </w:r>
    </w:p>
    <w:p>
      <w:r>
        <w:rPr>
          <w:b/>
          <w:u w:val="single"/>
        </w:rPr>
        <w:t xml:space="preserve">197143</w:t>
      </w:r>
    </w:p>
    <w:p>
      <w:r>
        <w:t xml:space="preserve">#Greens olisi myynyt jopa isoäitinsä päästäkseen hallitukseen. fi</w:t>
      </w:r>
    </w:p>
    <w:p>
      <w:r>
        <w:rPr>
          <w:b/>
          <w:u w:val="single"/>
        </w:rPr>
        <w:t xml:space="preserve">197144</w:t>
      </w:r>
    </w:p>
    <w:p>
      <w:r>
        <w:t xml:space="preserve">Puuta ei saa purkaa, jos haluaa tutustua siihen. Puu on voima, joka vähitellen nai itsensä taivaan kanssa. Exupéry</w:t>
      </w:r>
    </w:p>
    <w:p>
      <w:r>
        <w:rPr>
          <w:b/>
          <w:u w:val="single"/>
        </w:rPr>
        <w:t xml:space="preserve">197145</w:t>
      </w:r>
    </w:p>
    <w:p>
      <w:r>
        <w:t xml:space="preserve">@montagsdemoGIDA |LBR| Toivottavasti olet oikeassa ?</w:t>
      </w:r>
    </w:p>
    <w:p>
      <w:r>
        <w:rPr>
          <w:b/>
          <w:u w:val="single"/>
        </w:rPr>
        <w:t xml:space="preserve">197146</w:t>
      </w:r>
    </w:p>
    <w:p>
      <w:r>
        <w:t xml:space="preserve">Olin, olen ja tulen aina olemaan kansandemokraatti!</w:t>
      </w:r>
    </w:p>
    <w:p>
      <w:r>
        <w:rPr>
          <w:b/>
          <w:u w:val="single"/>
        </w:rPr>
        <w:t xml:space="preserve">197147</w:t>
      </w:r>
    </w:p>
    <w:p>
      <w:r>
        <w:t xml:space="preserve">@MDR_SAN Sunnuntain on pysyttävä pyhänä, eli kauppojen on oltava kiinni.</w:t>
      </w:r>
    </w:p>
    <w:p>
      <w:r>
        <w:rPr>
          <w:b/>
          <w:u w:val="single"/>
        </w:rPr>
        <w:t xml:space="preserve">197148</w:t>
      </w:r>
    </w:p>
    <w:p>
      <w:r>
        <w:t xml:space="preserve">Tuokaa tuomioistuin paikalle, tuomitkaa heidät, poistakaa johto, miehittäkää maa, kouluttakaa heidät uudelleen!</w:t>
      </w:r>
    </w:p>
    <w:p>
      <w:r>
        <w:rPr>
          <w:b/>
          <w:u w:val="single"/>
        </w:rPr>
        <w:t xml:space="preserve">197149</w:t>
      </w:r>
    </w:p>
    <w:p>
      <w:r>
        <w:t xml:space="preserve">#Muslimien #keskusneuvosto pitäisi heittää kokonaan pois, sillä ei ole sijaa täällä @aktuelleStunde #WDR</w:t>
      </w:r>
    </w:p>
    <w:p>
      <w:r>
        <w:rPr>
          <w:b/>
          <w:u w:val="single"/>
        </w:rPr>
        <w:t xml:space="preserve">197150</w:t>
      </w:r>
    </w:p>
    <w:p>
      <w:r>
        <w:t xml:space="preserve">@Helheimer 😥 Oletko hakannut kaverisi?</w:t>
      </w:r>
    </w:p>
    <w:p>
      <w:r>
        <w:rPr>
          <w:b/>
          <w:u w:val="single"/>
        </w:rPr>
        <w:t xml:space="preserve">197151</w:t>
      </w:r>
    </w:p>
    <w:p>
      <w:r>
        <w:t xml:space="preserve">mistä lähtien Wolfgang Schäuble on pitänyt partaa |LBR| @ZDFMarkusLanz?</w:t>
      </w:r>
    </w:p>
    <w:p>
      <w:r>
        <w:rPr>
          <w:b/>
          <w:u w:val="single"/>
        </w:rPr>
        <w:t xml:space="preserve">197152</w:t>
      </w:r>
    </w:p>
    <w:p>
      <w:r>
        <w:t xml:space="preserve">@SignDeeds @schneeridara @Tschonka @ThomasMichael71 @mountainman1977 Kun pidän kiinni pyhän kirjani hyvistä kohdista, elän uskoani. |Jos pitäydyn huonoissa, käytän uskontoani väärin. |Onko tässä järkeä?</w:t>
      </w:r>
    </w:p>
    <w:p>
      <w:r>
        <w:rPr>
          <w:b/>
          <w:u w:val="single"/>
        </w:rPr>
        <w:t xml:space="preserve">197153</w:t>
      </w:r>
    </w:p>
    <w:p>
      <w:r>
        <w:t xml:space="preserve">#SPD-eläke. Todellinen #Schulz: Lupaa suojaa #vanhuusköyhyyttä vastaan, mutta ei ota takaisin yhtään #eläkeleikkausta. Uskottavuus on eri asia.</w:t>
      </w:r>
    </w:p>
    <w:p>
      <w:r>
        <w:rPr>
          <w:b/>
          <w:u w:val="single"/>
        </w:rPr>
        <w:t xml:space="preserve">197154</w:t>
      </w:r>
    </w:p>
    <w:p>
      <w:r>
        <w:t xml:space="preserve">@rspctfl @innerworldtramp @ThomasMichael71 @houelle_beck @ergroovt @ksemann2 @DrKassandraPari Mikä on motivaatiosi käyttää huivia? Mitä rajoistasi se suojelee? Mitä tapahtuisi, jos ottaisit sen pois?</w:t>
      </w:r>
    </w:p>
    <w:p>
      <w:r>
        <w:rPr>
          <w:b/>
          <w:u w:val="single"/>
        </w:rPr>
        <w:t xml:space="preserve">197155</w:t>
      </w:r>
    </w:p>
    <w:p>
      <w:r>
        <w:t xml:space="preserve">@m_stammeier @uhde171 Nykyään kirkkojen haasteena on viestiä uskon perusasioista uudestaan. Tämä voi onnistua vain ekumeenisesti</w:t>
      </w:r>
    </w:p>
    <w:p>
      <w:r>
        <w:rPr>
          <w:b/>
          <w:u w:val="single"/>
        </w:rPr>
        <w:t xml:space="preserve">197156</w:t>
      </w:r>
    </w:p>
    <w:p>
      <w:r>
        <w:t xml:space="preserve">äärimmäisen älytön #Tatort kudokset suuhun, joita ei voi sylkeä ulos #ARD</w:t>
      </w:r>
    </w:p>
    <w:p>
      <w:r>
        <w:rPr>
          <w:b/>
          <w:u w:val="single"/>
        </w:rPr>
        <w:t xml:space="preserve">197157</w:t>
      </w:r>
    </w:p>
    <w:p>
      <w:r>
        <w:t xml:space="preserve">Tämä kommunistityttö haluaa tuhota Saksan.</w:t>
      </w:r>
    </w:p>
    <w:p>
      <w:r>
        <w:rPr>
          <w:b/>
          <w:u w:val="single"/>
        </w:rPr>
        <w:t xml:space="preserve">197158</w:t>
      </w:r>
    </w:p>
    <w:p>
      <w:r>
        <w:t xml:space="preserve">@gamergateblogde Sukupuoli, joka kokee vähiten väkivaltaa, haluaa jälleen kerran erityisoikeuksia itselleen.</w:t>
      </w:r>
    </w:p>
    <w:p>
      <w:r>
        <w:rPr>
          <w:b/>
          <w:u w:val="single"/>
        </w:rPr>
        <w:t xml:space="preserve">197159</w:t>
      </w:r>
    </w:p>
    <w:p>
      <w:r>
        <w:t xml:space="preserve">Vanhempina päätimme jättää tyttäremme kotiin. Ei siksi, että se olisi mielestämme liian vaarallista. Jos jotain kuitenkin tapahtuu, emme halua syyttää itseämme koko loppuelämäämme. /TN</w:t>
      </w:r>
    </w:p>
    <w:p>
      <w:r>
        <w:rPr>
          <w:b/>
          <w:u w:val="single"/>
        </w:rPr>
        <w:t xml:space="preserve">197160</w:t>
      </w:r>
    </w:p>
    <w:p>
      <w:r>
        <w:t xml:space="preserve">@hugresch @saltomentale Kukaan ei myöskään sano niin. Kritiikkiä esitettiin siitä, että voi olla ylpeä vain omista saavutuksistaan, saa tarvittaessa iloita muiden saavutuksista, mutta ei saa väittää vieraiden saavutuksia puoliksi omikseen - isänmaallisuus tekee juuri niin.</w:t>
      </w:r>
    </w:p>
    <w:p>
      <w:r>
        <w:rPr>
          <w:b/>
          <w:u w:val="single"/>
        </w:rPr>
        <w:t xml:space="preserve">197161</w:t>
      </w:r>
    </w:p>
    <w:p>
      <w:r>
        <w:t xml:space="preserve">@HelgeThiessen @stefanolix @bruck_68 Häntä on tarkoitus käyttää marttyyrina äärioikeistolaisuuden vastaisessa taistelussa ja Saksan islamilaisen tasavallan puolesta. Siitä tässä on kyse ☺</w:t>
      </w:r>
    </w:p>
    <w:p>
      <w:r>
        <w:rPr>
          <w:b/>
          <w:u w:val="single"/>
        </w:rPr>
        <w:t xml:space="preserve">197162</w:t>
      </w:r>
    </w:p>
    <w:p>
      <w:r>
        <w:t xml:space="preserve">#EU:n komissaari #Oettinger #CDU:sta haluaa heittää lisää miljardeja veronmaksajien rahoja #Erdoganin kurkkuun. Hulluutta! |LBR| #Turkey</w:t>
      </w:r>
    </w:p>
    <w:p>
      <w:r>
        <w:rPr>
          <w:b/>
          <w:u w:val="single"/>
        </w:rPr>
        <w:t xml:space="preserve">197163</w:t>
      </w:r>
    </w:p>
    <w:p>
      <w:r>
        <w:t xml:space="preserve">Toivon niin paljon, että joulupukki vähentäisi vihanpitoa maailmassa, vähentäisi kärsimystä, lisäisi hyväntekeväisyyttä ja toiseuden hyväksymistä.</w:t>
      </w:r>
    </w:p>
    <w:p>
      <w:r>
        <w:rPr>
          <w:b/>
          <w:u w:val="single"/>
        </w:rPr>
        <w:t xml:space="preserve">197164</w:t>
      </w:r>
    </w:p>
    <w:p>
      <w:r>
        <w:t xml:space="preserve">@ericcartmensmum Partiolaiset ovat pohjimmiltaan isänmaallinen kristillinen lahko. Ateistit ovat siellä kiellettyjä.</w:t>
      </w:r>
    </w:p>
    <w:p>
      <w:r>
        <w:rPr>
          <w:b/>
          <w:u w:val="single"/>
        </w:rPr>
        <w:t xml:space="preserve">197165</w:t>
      </w:r>
    </w:p>
    <w:p>
      <w:r>
        <w:t xml:space="preserve">Rakkautesi olkoon vahva ja luja, älä anna periksi järkytyksille etkä luovuta vaikeuksien edessä. John Soreth</w:t>
      </w:r>
    </w:p>
    <w:p>
      <w:r>
        <w:rPr>
          <w:b/>
          <w:u w:val="single"/>
        </w:rPr>
        <w:t xml:space="preserve">197166</w:t>
      </w:r>
    </w:p>
    <w:p>
      <w:r>
        <w:t xml:space="preserve">Feminismi ei tuo yhteiskunnalle mitään myönteistä. Se voi vain jakaa, myrkyttää ja tuhota.</w:t>
      </w:r>
    </w:p>
    <w:p>
      <w:r>
        <w:rPr>
          <w:b/>
          <w:u w:val="single"/>
        </w:rPr>
        <w:t xml:space="preserve">197167</w:t>
      </w:r>
    </w:p>
    <w:p>
      <w:r>
        <w:t xml:space="preserve">Mistä teillä on oikeastaan neuvoteltavaa mustapunaisessa koalitiossa? |Merkel on pomo ja tekee mitä haluaa, Maas saa hölmön vapauden ja Schwesig pääsee taas leikkimään sukupuolten välisessä lastentarhassa.</w:t>
      </w:r>
    </w:p>
    <w:p>
      <w:r>
        <w:rPr>
          <w:b/>
          <w:u w:val="single"/>
        </w:rPr>
        <w:t xml:space="preserve">197168</w:t>
      </w:r>
    </w:p>
    <w:p>
      <w:r>
        <w:t xml:space="preserve">@berlin2bronx @NiemaMovassat sanotpa mitä tahansa, ainoa puolue, joka on koskaan ampunut pakolaisia, on @dieLinke / SED.</w:t>
      </w:r>
    </w:p>
    <w:p>
      <w:r>
        <w:rPr>
          <w:b/>
          <w:u w:val="single"/>
        </w:rPr>
        <w:t xml:space="preserve">197169</w:t>
      </w:r>
    </w:p>
    <w:p>
      <w:r>
        <w:t xml:space="preserve">@BenjyR01 @allesevolution @DerDoktorant Mutta tämä ei tee ydinkysymyksestä vanhentunutta. Mielestäni ihmiset voidaan jakaa alalajeihin, koska on loogisesti tiukkaa tehdä sama muille lajeille.</w:t>
      </w:r>
    </w:p>
    <w:p>
      <w:r>
        <w:rPr>
          <w:b/>
          <w:u w:val="single"/>
        </w:rPr>
        <w:t xml:space="preserve">197170</w:t>
      </w:r>
    </w:p>
    <w:p>
      <w:r>
        <w:t xml:space="preserve">@ZeichenTaten @mountainman1977 @ThomasMichael71 Koko maataloutemme perustuu geenitekniikkaan. Vai luuletko, että luonnonmukainen omena tai luonnonmukainen sika löytyy jostain luonnosta?</w:t>
      </w:r>
    </w:p>
    <w:p>
      <w:r>
        <w:rPr>
          <w:b/>
          <w:u w:val="single"/>
        </w:rPr>
        <w:t xml:space="preserve">197171</w:t>
      </w:r>
    </w:p>
    <w:p>
      <w:r>
        <w:t xml:space="preserve">Täällä #hartaberfair, erityisesti herra #Könnes, on aika paksua tavaraa vain saadakseen räikeät kiintiöt #ARD</w:t>
      </w:r>
    </w:p>
    <w:p>
      <w:r>
        <w:rPr>
          <w:b/>
          <w:u w:val="single"/>
        </w:rPr>
        <w:t xml:space="preserve">197172</w:t>
      </w:r>
    </w:p>
    <w:p>
      <w:r>
        <w:t xml:space="preserve">@spdbt @ThomasOppermann Ainakin yksi, joka vittuilee tuolla tavalla...</w:t>
      </w:r>
    </w:p>
    <w:p>
      <w:r>
        <w:rPr>
          <w:b/>
          <w:u w:val="single"/>
        </w:rPr>
        <w:t xml:space="preserve">197173</w:t>
      </w:r>
    </w:p>
    <w:p>
      <w:r>
        <w:t xml:space="preserve">#Fakta: Pakolaislapset saavat viisi kertaa todennäköisemmin vain vähän tai ei lainkaan #koulua.</w:t>
      </w:r>
    </w:p>
    <w:p>
      <w:r>
        <w:rPr>
          <w:b/>
          <w:u w:val="single"/>
        </w:rPr>
        <w:t xml:space="preserve">197174</w:t>
      </w:r>
    </w:p>
    <w:p>
      <w:r>
        <w:t xml:space="preserve">@AltermediaD |LBR| Joten se voi olla vain . Poistukaa eurosta välittömästi.</w:t>
      </w:r>
    </w:p>
    <w:p>
      <w:r>
        <w:rPr>
          <w:b/>
          <w:u w:val="single"/>
        </w:rPr>
        <w:t xml:space="preserve">197175</w:t>
      </w:r>
    </w:p>
    <w:p>
      <w:r>
        <w:t xml:space="preserve">@MiataMuc Mitä kämppiksesi sanovat?</w:t>
      </w:r>
    </w:p>
    <w:p>
      <w:r>
        <w:rPr>
          <w:b/>
          <w:u w:val="single"/>
        </w:rPr>
        <w:t xml:space="preserve">197176</w:t>
      </w:r>
    </w:p>
    <w:p>
      <w:r>
        <w:t xml:space="preserve">@JennyimWesten Katso urheilun tuloksia erikseen sukupuolen mukaan. Miehet suoriutuvat paremmin.</w:t>
      </w:r>
    </w:p>
    <w:p>
      <w:r>
        <w:rPr>
          <w:b/>
          <w:u w:val="single"/>
        </w:rPr>
        <w:t xml:space="preserve">197177</w:t>
      </w:r>
    </w:p>
    <w:p>
      <w:r>
        <w:t xml:space="preserve">Asselborn ei välitä paskaakaan Saksan politiikasta #hartaberfair</w:t>
      </w:r>
    </w:p>
    <w:p>
      <w:r>
        <w:rPr>
          <w:b/>
          <w:u w:val="single"/>
        </w:rPr>
        <w:t xml:space="preserve">197178</w:t>
      </w:r>
    </w:p>
    <w:p>
      <w:r>
        <w:t xml:space="preserve">@SteinbachErika Tällainen saastainen sika on tapettava.</w:t>
      </w:r>
    </w:p>
    <w:p>
      <w:r>
        <w:rPr>
          <w:b/>
          <w:u w:val="single"/>
        </w:rPr>
        <w:t xml:space="preserve">197179</w:t>
      </w:r>
    </w:p>
    <w:p>
      <w:r>
        <w:t xml:space="preserve">@RolandTichy Pois lauman mukana !!!! Vihdoinkin aika on koittanut. Ja jos heillä ei ole mitään parempaa kuin Nahles, niin hyvää yötä 😝😝😝😝😝😝😝😝 😝😝😝😝😝😝😝😝</w:t>
      </w:r>
    </w:p>
    <w:p>
      <w:r>
        <w:rPr>
          <w:b/>
          <w:u w:val="single"/>
        </w:rPr>
        <w:t xml:space="preserve">197180</w:t>
      </w:r>
    </w:p>
    <w:p>
      <w:r>
        <w:t xml:space="preserve">Merkelin ja hänen vasalliensa on lähdettävä!</w:t>
      </w:r>
    </w:p>
    <w:p>
      <w:r>
        <w:rPr>
          <w:b/>
          <w:u w:val="single"/>
        </w:rPr>
        <w:t xml:space="preserve">197181</w:t>
      </w:r>
    </w:p>
    <w:p>
      <w:r>
        <w:t xml:space="preserve">@C_Pohlmann @MariamLau1 Voit tarkastella asiaa myös näin. Tai sitten taistelet vakiintuneiden alustojen laittomia rajoituksia vastaan. Sitä minä teen. Ensi viikolla Facebookilta tulee joko lakkautuskirjeitä laittomista poistoista ja tilausten katkaisuista tai asia menee oikeuteen.</w:t>
      </w:r>
    </w:p>
    <w:p>
      <w:r>
        <w:rPr>
          <w:b/>
          <w:u w:val="single"/>
        </w:rPr>
        <w:t xml:space="preserve">197182</w:t>
      </w:r>
    </w:p>
    <w:p>
      <w:r>
        <w:t xml:space="preserve">@ericcartmensmum @HelgeThiessen @MiataMuc Puhtaasti rationaaliselta kannalta on järjetöntä sekaantua sukupuoleen, jonka kanssa on niin vähän yhteistä.</w:t>
      </w:r>
    </w:p>
    <w:p>
      <w:r>
        <w:rPr>
          <w:b/>
          <w:u w:val="single"/>
        </w:rPr>
        <w:t xml:space="preserve">197183</w:t>
      </w:r>
    </w:p>
    <w:p>
      <w:r>
        <w:t xml:space="preserve">@aberth66 @MatthiasMeisner 3. muslimien keskuudessa esiintyvä antisemitismi on suuri ongelma, jota ei voi jättää huomiotta. Mutta tämä antisemitismi on myös syvällä koko natsien veressä. Teidänlaisenne kommentit vahvistavat minua siinä arviossa, että täällä yritetään tuoda esiin syvää saksalaista ongelmaa.</w:t>
      </w:r>
    </w:p>
    <w:p>
      <w:r>
        <w:rPr>
          <w:b/>
          <w:u w:val="single"/>
        </w:rPr>
        <w:t xml:space="preserve">197184</w:t>
      </w:r>
    </w:p>
    <w:p>
      <w:r>
        <w:t xml:space="preserve">Pachelbel ei ansainnut tätä #Tatort</w:t>
      </w:r>
    </w:p>
    <w:p>
      <w:r>
        <w:rPr>
          <w:b/>
          <w:u w:val="single"/>
        </w:rPr>
        <w:t xml:space="preserve">197185</w:t>
      </w:r>
    </w:p>
    <w:p>
      <w:r>
        <w:t xml:space="preserve">Islam on osa Saksan todellisuutta. Pako ja turvapaikka ovat osa todellisuutta Saksassa. Piste. Meidän on muokattava yhteiskuntaa tästä todellisuudesta käsin. - Wolfgang Schäuble #StatePrizeNRW</w:t>
      </w:r>
    </w:p>
    <w:p>
      <w:r>
        <w:rPr>
          <w:b/>
          <w:u w:val="single"/>
        </w:rPr>
        <w:t xml:space="preserve">197186</w:t>
      </w:r>
    </w:p>
    <w:p>
      <w:r>
        <w:t xml:space="preserve">Meidän on kuitenkin toimittava viisaasti ja harkiten, meidän on nimettävä viholliset, paljastettava heidät ja naurettava heitä kaikkialla.</w:t>
      </w:r>
    </w:p>
    <w:p>
      <w:r>
        <w:rPr>
          <w:b/>
          <w:u w:val="single"/>
        </w:rPr>
        <w:t xml:space="preserve">197187</w:t>
      </w:r>
    </w:p>
    <w:p>
      <w:r>
        <w:t xml:space="preserve">@clydevpg @LarsWinter_ Ei vain 10 neekeriä vastaan yhtä naista vastaan esim. millaista sen on täytynyt olla.</w:t>
      </w:r>
    </w:p>
    <w:p>
      <w:r>
        <w:rPr>
          <w:b/>
          <w:u w:val="single"/>
        </w:rPr>
        <w:t xml:space="preserve">197188</w:t>
      </w:r>
    </w:p>
    <w:p>
      <w:r>
        <w:t xml:space="preserve">@npdde |LBR| Jos vain voisit pitää puolesi. Ulkomaalaisten kotiuttaminen ja turvapaikanhakijoiden pysäyttäminen on jo pitkään ollut ajankohtaista!</w:t>
      </w:r>
    </w:p>
    <w:p>
      <w:r>
        <w:rPr>
          <w:b/>
          <w:u w:val="single"/>
        </w:rPr>
        <w:t xml:space="preserve">197189</w:t>
      </w:r>
    </w:p>
    <w:p>
      <w:r>
        <w:t xml:space="preserve">Poliittinen ajattelu tarkoittaa halua ymmärtää maailmaa kaikessa sen ambivalenssissa ja ristiriitaisuudessa - Navid Kermani #StaatspreisNRW</w:t>
      </w:r>
    </w:p>
    <w:p>
      <w:r>
        <w:rPr>
          <w:b/>
          <w:u w:val="single"/>
        </w:rPr>
        <w:t xml:space="preserve">197190</w:t>
      </w:r>
    </w:p>
    <w:p>
      <w:r>
        <w:t xml:space="preserve">@MiataMuc En ymmärrä innostusta. |Ainoa typerä asia lausunnossa on poliittinen huomautus. |Mutta se tulee kirkon futzista. Mitä odotat?</w:t>
      </w:r>
    </w:p>
    <w:p>
      <w:r>
        <w:rPr>
          <w:b/>
          <w:u w:val="single"/>
        </w:rPr>
        <w:t xml:space="preserve">197191</w:t>
      </w:r>
    </w:p>
    <w:p>
      <w:r>
        <w:t xml:space="preserve">@EliasLeikeb @Apoll0x @Die_Gruenen En ole kristitty. Olen saksalainen, ja valtioni pitäisi olla kaukana kaikista uskonnoista.</w:t>
      </w:r>
    </w:p>
    <w:p>
      <w:r>
        <w:rPr>
          <w:b/>
          <w:u w:val="single"/>
        </w:rPr>
        <w:t xml:space="preserve">197192</w:t>
      </w:r>
    </w:p>
    <w:p>
      <w:r>
        <w:t xml:space="preserve">@Simulacron2 "Made up like a clown and draped all over with tinsel" 😁</w:t>
      </w:r>
    </w:p>
    <w:p>
      <w:r>
        <w:rPr>
          <w:b/>
          <w:u w:val="single"/>
        </w:rPr>
        <w:t xml:space="preserve">197193</w:t>
      </w:r>
    </w:p>
    <w:p>
      <w:r>
        <w:t xml:space="preserve">@zeitonline Totta. Jos halutaan torjua pakenemisen syitä, tarvitaan erilaista, reilua kauppapolitiikkaa. Ja kääntyminen pois maatalousalalta. #EU #Afrikka</w:t>
      </w:r>
    </w:p>
    <w:p>
      <w:r>
        <w:rPr>
          <w:b/>
          <w:u w:val="single"/>
        </w:rPr>
        <w:t xml:space="preserve">197194</w:t>
      </w:r>
    </w:p>
    <w:p>
      <w:r>
        <w:t xml:space="preserve">@one_percent @OFFICIAL_PEGIDA @correctiv_org Kuka rahoittaa tämän? Vasemmisto-vihreät - hyväntekijät - järjestelmämiehet - juutalaiset.</w:t>
      </w:r>
    </w:p>
    <w:p>
      <w:r>
        <w:rPr>
          <w:b/>
          <w:u w:val="single"/>
        </w:rPr>
        <w:t xml:space="preserve">197195</w:t>
      </w:r>
    </w:p>
    <w:p>
      <w:r>
        <w:t xml:space="preserve">@COMPACTMagazine |LBR| Ja nyt? karkottaa kaikki vapaamatkustajat välittömästi.</w:t>
      </w:r>
    </w:p>
    <w:p>
      <w:r>
        <w:rPr>
          <w:b/>
          <w:u w:val="single"/>
        </w:rPr>
        <w:t xml:space="preserve">197196</w:t>
      </w:r>
    </w:p>
    <w:p>
      <w:r>
        <w:t xml:space="preserve">Salafistien tavoitteena on vahvistaa "Jumalan sotureiden" taisteluvoimaa. Olen varoittanut tästä kehityksestä jo vuosia. Tällä välin on muodostunut kokonaisia verkostoja. IS naiset... on ennen kaikkea tarkoitus välittää oletettavasti perinteinen kuva perheestä.</w:t>
      </w:r>
    </w:p>
    <w:p>
      <w:r>
        <w:rPr>
          <w:b/>
          <w:u w:val="single"/>
        </w:rPr>
        <w:t xml:space="preserve">197197</w:t>
      </w:r>
    </w:p>
    <w:p>
      <w:r>
        <w:t xml:space="preserve">Maailman terveysjärjestön syöpätutkimuslaitos on luokitellut #glyfosaatin "todennäköisesti syöpää aiheuttavaksi ihmiselle". #Merkel vaarantaa tahallaan väestön terveyden, koska hän ei halua panna täytäntöön glyfosaatin kansallista kieltoa edes nyt. #Lobby</w:t>
      </w:r>
    </w:p>
    <w:p>
      <w:r>
        <w:rPr>
          <w:b/>
          <w:u w:val="single"/>
        </w:rPr>
        <w:t xml:space="preserve">197198</w:t>
      </w:r>
    </w:p>
    <w:p>
      <w:r>
        <w:t xml:space="preserve">Kaikkia ponnisteluja naisiin kohdistuvan syrjinnän ja väkivallan lopettamiseksi nopeasti on tehostettava #WorldWomen'sDay #TBB</w:t>
      </w:r>
    </w:p>
    <w:p>
      <w:r>
        <w:rPr>
          <w:b/>
          <w:u w:val="single"/>
        </w:rPr>
        <w:t xml:space="preserve">197199</w:t>
      </w:r>
    </w:p>
    <w:p>
      <w:r>
        <w:t xml:space="preserve">@Meyermit_ey @maurice_breuer Kuten artikkelissa itsessään sanotaan, lukuihin on suhtauduttava varovaisesti, sillä monet tutkimuspaperin kohdat eivät ole konkreettisia. Tämä olisi optimaalinen tapaus, joka voi myös osoittautua aivan erilaiseksi (tämä alkaa jo pariteetista). /TN</w:t>
      </w:r>
    </w:p>
    <w:p>
      <w:r>
        <w:rPr>
          <w:b/>
          <w:u w:val="single"/>
        </w:rPr>
        <w:t xml:space="preserve">197200</w:t>
      </w:r>
    </w:p>
    <w:p>
      <w:r>
        <w:t xml:space="preserve">Huomenna pääsemme esirukoilemaan #twaudeja. Liity @_twaudesiin klo 7 alkaen ja rukoile kanssamme.</w:t>
      </w:r>
    </w:p>
    <w:p>
      <w:r>
        <w:rPr>
          <w:b/>
          <w:u w:val="single"/>
        </w:rPr>
        <w:t xml:space="preserve">197201</w:t>
      </w:r>
    </w:p>
    <w:p>
      <w:r>
        <w:t xml:space="preserve">@StackChipsYT @ichbinmuckmuck @tonino85 Ei. Enimmäkseen miehiä. Paitsi että pelissä voi myös harrastaa seksiä, silloin pelaan yleensä naista.</w:t>
      </w:r>
    </w:p>
    <w:p>
      <w:r>
        <w:rPr>
          <w:b/>
          <w:u w:val="single"/>
        </w:rPr>
        <w:t xml:space="preserve">197202</w:t>
      </w:r>
    </w:p>
    <w:p>
      <w:r>
        <w:t xml:space="preserve">@AlexBfromG @freies_wort Tulevan sisällissodan alku. Kiitos Merkelille ja kumppaneille.</w:t>
      </w:r>
    </w:p>
    <w:p>
      <w:r>
        <w:rPr>
          <w:b/>
          <w:u w:val="single"/>
        </w:rPr>
        <w:t xml:space="preserve">197203</w:t>
      </w:r>
    </w:p>
    <w:p>
      <w:r>
        <w:t xml:space="preserve">@flyingtomoon @mortimer_niels @yourtherapist Feminismi on liike, jonka tavoitteena on asettaa tietty naisryhmä etusijalle ja vapauttaa naiset sinänsä kaikesta vastuusta elämästään.</w:t>
      </w:r>
    </w:p>
    <w:p>
      <w:r>
        <w:rPr>
          <w:b/>
          <w:u w:val="single"/>
        </w:rPr>
        <w:t xml:space="preserve">197204</w:t>
      </w:r>
    </w:p>
    <w:p>
      <w:r>
        <w:t xml:space="preserve">Facebook muuten korjasi tämän virheen väliintulomme jälkeen, ja neiti Schubert oli erittäin tyytyväinen tiliinsä, joka on nyt taas vapaa. Tulevaisuudessa hän voi julkaista kuuluisia maalauksia uudelleen ilman pelkoa estämisestä.</w:t>
      </w:r>
    </w:p>
    <w:p>
      <w:r>
        <w:rPr>
          <w:b/>
          <w:u w:val="single"/>
        </w:rPr>
        <w:t xml:space="preserve">197205</w:t>
      </w:r>
    </w:p>
    <w:p>
      <w:r>
        <w:t xml:space="preserve">@tauss Karlsruhen syyttäjänvirasto nosti 9. syyskuuta 2009 Karlsruhen alueellisessa tuomioistuimessa syytteen Taussia vastaan lapsipornografisen aineiston hallussapidosta, välittämisestä ja hankkimisesta ja syytti häntä siitä, että hän oli hankkinut kyseisen aineiston puhtaasti yksityisluonteisesti kiihottuakseen siitä seksuaalisesti.</w:t>
      </w:r>
    </w:p>
    <w:p>
      <w:r>
        <w:rPr>
          <w:b/>
          <w:u w:val="single"/>
        </w:rPr>
        <w:t xml:space="preserve">197206</w:t>
      </w:r>
    </w:p>
    <w:p>
      <w:r>
        <w:t xml:space="preserve">@mountainman1977 @MiataMuc Vitsi edellyttää totuuden ydintä.</w:t>
      </w:r>
    </w:p>
    <w:p>
      <w:r>
        <w:rPr>
          <w:b/>
          <w:u w:val="single"/>
        </w:rPr>
        <w:t xml:space="preserve">197207</w:t>
      </w:r>
    </w:p>
    <w:p>
      <w:r>
        <w:t xml:space="preserve">@woli2017 Ei kannata keskustella sohva-asiantuntijoiden kanssa. Hänhän luulee tuntevansa Israelin paremmin kuin Moustafa ja minä.  @SkopStein1</w:t>
      </w:r>
    </w:p>
    <w:p>
      <w:r>
        <w:rPr>
          <w:b/>
          <w:u w:val="single"/>
        </w:rPr>
        <w:t xml:space="preserve">197208</w:t>
      </w:r>
    </w:p>
    <w:p>
      <w:r>
        <w:t xml:space="preserve">@huber2017walter @MerkelNo Jokainen saa ajan kutsun. Ainoastaan Merkel Saksa ei!</w:t>
      </w:r>
    </w:p>
    <w:p>
      <w:r>
        <w:rPr>
          <w:b/>
          <w:u w:val="single"/>
        </w:rPr>
        <w:t xml:space="preserve">197209</w:t>
      </w:r>
    </w:p>
    <w:p>
      <w:r>
        <w:t xml:space="preserve">@all1Frage Lapseni asuu isoäitinsä luona. Onneksi meillä on tämä vaihtoehto. Olisin lähettänyt lapseni kouluun. Mutta sitten tuli mieleeni, miltä minusta tuntuisi, jos lapselleni tapahtuisi jotain, kun edes valtionhallinto ei pysty arvioimaan vaaraa.</w:t>
      </w:r>
    </w:p>
    <w:p>
      <w:r>
        <w:rPr>
          <w:b/>
          <w:u w:val="single"/>
        </w:rPr>
        <w:t xml:space="preserve">197210</w:t>
      </w:r>
    </w:p>
    <w:p>
      <w:r>
        <w:t xml:space="preserve">Valistunut ajattelu, yleismaailmallisten perus- ja ihmisoikeuksien ensisijaisuus, humanismi: kaikki nämä palvelivat aikoinaan ja palvelevat edelleen tarkoitusta vastustaa alhaisia vaistoja, toisten väheksymistä, jakautumista ja vihaa jollakin vahvemmalla. |Muistutan vain, miten arvokasta tämä kaikki on.</w:t>
      </w:r>
    </w:p>
    <w:p>
      <w:r>
        <w:rPr>
          <w:b/>
          <w:u w:val="single"/>
        </w:rPr>
        <w:t xml:space="preserve">197211</w:t>
      </w:r>
    </w:p>
    <w:p>
      <w:r>
        <w:t xml:space="preserve">@Milatrud11 @BuzzFeedGermany Buzzfeedin artikkeli koskee yksinomaan uudenvuodenaattoa 2017/2018.</w:t>
      </w:r>
    </w:p>
    <w:p>
      <w:r>
        <w:rPr>
          <w:b/>
          <w:u w:val="single"/>
        </w:rPr>
        <w:t xml:space="preserve">197212</w:t>
      </w:r>
    </w:p>
    <w:p>
      <w:r>
        <w:t xml:space="preserve">@renataadler6 @kv171311 Aasialaiset nämä raakalaiset eivät tunne eläinten hyvinvointia . Kuolkoot ne sukupuuttoon!</w:t>
      </w:r>
    </w:p>
    <w:p>
      <w:r>
        <w:rPr>
          <w:b/>
          <w:u w:val="single"/>
        </w:rPr>
        <w:t xml:space="preserve">197213</w:t>
      </w:r>
    </w:p>
    <w:p>
      <w:r>
        <w:t xml:space="preserve">@nightkiss661 WTF.... Kuinka mahtavaa!!! Haluaisin nyt nuolla kielelläni ympäriinsä 😛😛😛😛😍</w:t>
      </w:r>
    </w:p>
    <w:p>
      <w:r>
        <w:rPr>
          <w:b/>
          <w:u w:val="single"/>
        </w:rPr>
        <w:t xml:space="preserve">197214</w:t>
      </w:r>
    </w:p>
    <w:p>
      <w:r>
        <w:t xml:space="preserve">@WilliDeutscher En ole vähääkään kiinnostunut "kansallisesta puolueesta". Haluaisin, että parlamentissa olisi äänekkäästi kuuluvia konservatiivien ja liberaalien ääniä.</w:t>
      </w:r>
    </w:p>
    <w:p>
      <w:r>
        <w:rPr>
          <w:b/>
          <w:u w:val="single"/>
        </w:rPr>
        <w:t xml:space="preserve">197215</w:t>
      </w:r>
    </w:p>
    <w:p>
      <w:r>
        <w:t xml:space="preserve">Työttömät ulkomaalaiset olisi karkotettava viimeistään vuoden työttömyyden jälkeen. #maischberger</w:t>
      </w:r>
    </w:p>
    <w:p>
      <w:r>
        <w:rPr>
          <w:b/>
          <w:u w:val="single"/>
        </w:rPr>
        <w:t xml:space="preserve">197216</w:t>
      </w:r>
    </w:p>
    <w:p>
      <w:r>
        <w:t xml:space="preserve">@696Castro @RegSprecher Hänellä ei ole aikaa. Hänen on esiteltävä itsensä SPD:n johdolle.</w:t>
      </w:r>
    </w:p>
    <w:p>
      <w:r>
        <w:rPr>
          <w:b/>
          <w:u w:val="single"/>
        </w:rPr>
        <w:t xml:space="preserve">197217</w:t>
      </w:r>
    </w:p>
    <w:p>
      <w:r>
        <w:t xml:space="preserve">@JoeHellBack @ThomasMichael71 @alexa_jung60 @Tschonka @Gwen_Ny_ @dasstimmvieh @Mohrenpost Aivan. Hylkään islamin kokonaisuudessaan.</w:t>
      </w:r>
    </w:p>
    <w:p>
      <w:r>
        <w:rPr>
          <w:b/>
          <w:u w:val="single"/>
        </w:rPr>
        <w:t xml:space="preserve">197218</w:t>
      </w:r>
    </w:p>
    <w:p>
      <w:r>
        <w:t xml:space="preserve">Profalla, Merkelin suurin DB:n palvelija, kuinka paljon tämä pääoman orja tienaa?</w:t>
      </w:r>
    </w:p>
    <w:p>
      <w:r>
        <w:rPr>
          <w:b/>
          <w:u w:val="single"/>
        </w:rPr>
        <w:t xml:space="preserve">197219</w:t>
      </w:r>
    </w:p>
    <w:p>
      <w:r>
        <w:t xml:space="preserve">#Turkkilaiset yrittävät pelata jalkapalloa kuinka naurettavaa, he voivat muuten vain harrastaa vuohia #RTL</w:t>
      </w:r>
    </w:p>
    <w:p>
      <w:r>
        <w:rPr>
          <w:b/>
          <w:u w:val="single"/>
        </w:rPr>
        <w:t xml:space="preserve">197220</w:t>
      </w:r>
    </w:p>
    <w:p>
      <w:r>
        <w:t xml:space="preserve">#Tatortin aihe on hyvä vain näyttelijät ovat valitettavasti johdonmukaisesti #kolmosluokan #amatöörinäyttelijöitä #ARD</w:t>
      </w:r>
    </w:p>
    <w:p>
      <w:r>
        <w:rPr>
          <w:b/>
          <w:u w:val="single"/>
        </w:rPr>
        <w:t xml:space="preserve">197221</w:t>
      </w:r>
    </w:p>
    <w:p>
      <w:r>
        <w:t xml:space="preserve">@mama_works @annika_schach @herr_unbekannnt En usko, että se tekee minulle mitään hyvää, jos olet politiikassa. Näen teidät ja näkemyksenne esteenä tiellä kohti vapaiden yksilöiden vapaata yhteiskuntaa.</w:t>
      </w:r>
    </w:p>
    <w:p>
      <w:r>
        <w:rPr>
          <w:b/>
          <w:u w:val="single"/>
        </w:rPr>
        <w:t xml:space="preserve">197222</w:t>
      </w:r>
    </w:p>
    <w:p>
      <w:r>
        <w:t xml:space="preserve">Feminismi voidaan voittaa vain, jos naiset kärsivät sen alla. |Ja teillä heteromiehillä on tässä valttikortti. |Mutta epäilen, ettet pelaa sitä. Olet liian hyväuskoinen ja liian riippuvainen naisellisuudesta.</w:t>
      </w:r>
    </w:p>
    <w:p>
      <w:r>
        <w:rPr>
          <w:b/>
          <w:u w:val="single"/>
        </w:rPr>
        <w:t xml:space="preserve">197223</w:t>
      </w:r>
    </w:p>
    <w:p>
      <w:r>
        <w:t xml:space="preserve">@sven_giegold @Die_Gruenen @GoeringEckardt @peter_simone @cem_oezdemir @SkaKeller @blochbihler @ProAsyl Te vihreät olette säälittäviä. Heitetään veronmaksajien rahoja sinuun.</w:t>
      </w:r>
    </w:p>
    <w:p>
      <w:r>
        <w:rPr>
          <w:b/>
          <w:u w:val="single"/>
        </w:rPr>
        <w:t xml:space="preserve">197224</w:t>
      </w:r>
    </w:p>
    <w:p>
      <w:r>
        <w:t xml:space="preserve">#servicezeitissä käsityöläisiä tarkkaillaan piilokameralla typerää vain, että heidät otetaan vastaan jo kameran kanssa ovella. Täältä näet, miten jopa julkiset yleisradioyhtiöt valehtelevat ja huijaavat sinua #WDR.</w:t>
      </w:r>
    </w:p>
    <w:p>
      <w:r>
        <w:rPr>
          <w:b/>
          <w:u w:val="single"/>
        </w:rPr>
        <w:t xml:space="preserve">197225</w:t>
      </w:r>
    </w:p>
    <w:p>
      <w:r>
        <w:t xml:space="preserve">@k3vk4 @DerSPIEGEL 39 senttiä on liikaa hyvästä, taidokkaasta journalismista?</w:t>
      </w:r>
    </w:p>
    <w:p>
      <w:r>
        <w:rPr>
          <w:b/>
          <w:u w:val="single"/>
        </w:rPr>
        <w:t xml:space="preserve">197226</w:t>
      </w:r>
    </w:p>
    <w:p>
      <w:r>
        <w:t xml:space="preserve">Jumalan käsky ei ole vain käskeminen, vaan myös salliminen, se ei vain kiellä, vaan se vapauttaa todelliseen elämään. Dietrich Bonhoeffer</w:t>
      </w:r>
    </w:p>
    <w:p>
      <w:r>
        <w:rPr>
          <w:b/>
          <w:u w:val="single"/>
        </w:rPr>
        <w:t xml:space="preserve">197227</w:t>
      </w:r>
    </w:p>
    <w:p>
      <w:r>
        <w:t xml:space="preserve">@ThomasMichael71 @ZeichenTaten @mountainman1977 Aivan. Jos haluaa elää ekologisesti ja sopusoinnussa luonnon kanssa, on hyväksyttävä nälkä ja kuolema. Koska se on luonto.</w:t>
      </w:r>
    </w:p>
    <w:p>
      <w:r>
        <w:rPr>
          <w:b/>
          <w:u w:val="single"/>
        </w:rPr>
        <w:t xml:space="preserve">197228</w:t>
      </w:r>
    </w:p>
    <w:p>
      <w:r>
        <w:t xml:space="preserve">#merkel joutuu nyt tekemään entistä enemmän kompromisseja ja ajaa näin entistä enemmän ihmisiä #AFD:n puolelle #cdu</w:t>
      </w:r>
    </w:p>
    <w:p>
      <w:r>
        <w:rPr>
          <w:b/>
          <w:u w:val="single"/>
        </w:rPr>
        <w:t xml:space="preserve">197229</w:t>
      </w:r>
    </w:p>
    <w:p>
      <w:r>
        <w:t xml:space="preserve">Binninger ei jaa liittovaltion syyttäjänviraston näkemystä, jonka mukaan "kaikki 27 rikosta (...) olivat vain näiden kahden miehen tekemiä" #NSU</w:t>
      </w:r>
    </w:p>
    <w:p>
      <w:r>
        <w:rPr>
          <w:b/>
          <w:u w:val="single"/>
        </w:rPr>
        <w:t xml:space="preserve">197230</w:t>
      </w:r>
    </w:p>
    <w:p>
      <w:r>
        <w:t xml:space="preserve">Pakotetaanko joku lentäjä työskentelemään #ryanairille?</w:t>
      </w:r>
    </w:p>
    <w:p>
      <w:r>
        <w:rPr>
          <w:b/>
          <w:u w:val="single"/>
        </w:rPr>
        <w:t xml:space="preserve">197231</w:t>
      </w:r>
    </w:p>
    <w:p>
      <w:r>
        <w:t xml:space="preserve">@Meyermit_ey @maurice_breuer Tietenkään ketään ei voi vapauttaa siitä, ettei hän ole maksanut jotain. Mutta sitä ei pitäisi myöskään esittää niin. Pienituloisia voidaan kuitenkin monin tavoin keventää enemmän kuin suurituloisia. /TN</w:t>
      </w:r>
    </w:p>
    <w:p>
      <w:r>
        <w:rPr>
          <w:b/>
          <w:u w:val="single"/>
        </w:rPr>
        <w:t xml:space="preserve">197232</w:t>
      </w:r>
    </w:p>
    <w:p>
      <w:r>
        <w:t xml:space="preserve">Terror New Yorkissa - kuolleita ja loukkaantuneita. Oikeuspiirien mukaan kyseessä on radikaali islamistien hyökkäys kaiken.... jälkeen.</w:t>
      </w:r>
    </w:p>
    <w:p>
      <w:r>
        <w:rPr>
          <w:b/>
          <w:u w:val="single"/>
        </w:rPr>
        <w:t xml:space="preserve">197233</w:t>
      </w:r>
    </w:p>
    <w:p>
      <w:r>
        <w:t xml:space="preserve">@rspctfl @innerworldtramp @nadine_wickert @bruck_68 @ergroovt @ThomasMichael71 @houelle_beck @ksemann2 @DrKassandraPari Ei. Käytät uskonnon symbolia huivissa, koska olet uskonnollinen fanaatikko.</w:t>
      </w:r>
    </w:p>
    <w:p>
      <w:r>
        <w:rPr>
          <w:b/>
          <w:u w:val="single"/>
        </w:rPr>
        <w:t xml:space="preserve">197234</w:t>
      </w:r>
    </w:p>
    <w:p>
      <w:r>
        <w:t xml:space="preserve">@geruchtekellner Vielä yksi tai kaksi Twitter-päivitystä, niin twiittaamme koko ruusukkeen. /fxn</w:t>
      </w:r>
    </w:p>
    <w:p>
      <w:r>
        <w:rPr>
          <w:b/>
          <w:u w:val="single"/>
        </w:rPr>
        <w:t xml:space="preserve">197235</w:t>
      </w:r>
    </w:p>
    <w:p>
      <w:r>
        <w:t xml:space="preserve">Vitut Merkelistä ja Obamasta !!!!</w:t>
      </w:r>
    </w:p>
    <w:p>
      <w:r>
        <w:rPr>
          <w:b/>
          <w:u w:val="single"/>
        </w:rPr>
        <w:t xml:space="preserve">197236</w:t>
      </w:r>
    </w:p>
    <w:p>
      <w:r>
        <w:t xml:space="preserve">@VolkNational @wordpressdotcom Judenführungsstaat salaa jälleen totuuden.</w:t>
      </w:r>
    </w:p>
    <w:p>
      <w:r>
        <w:rPr>
          <w:b/>
          <w:u w:val="single"/>
        </w:rPr>
        <w:t xml:space="preserve">197237</w:t>
      </w:r>
    </w:p>
    <w:p>
      <w:r>
        <w:t xml:space="preserve">Ja taas muslimipakolainen, joka pahoinpiteli ja tappoi nuoren saksalaisnaisen !!!!. CLEAN MERKEL !!!!</w:t>
      </w:r>
    </w:p>
    <w:p>
      <w:r>
        <w:rPr>
          <w:b/>
          <w:u w:val="single"/>
        </w:rPr>
        <w:t xml:space="preserve">197238</w:t>
      </w:r>
    </w:p>
    <w:p>
      <w:r>
        <w:t xml:space="preserve">Kristuksen kanssa et voi kaivata Jumalaa. |Martin Luther</w:t>
      </w:r>
    </w:p>
    <w:p>
      <w:r>
        <w:rPr>
          <w:b/>
          <w:u w:val="single"/>
        </w:rPr>
        <w:t xml:space="preserve">197239</w:t>
      </w:r>
    </w:p>
    <w:p>
      <w:r>
        <w:t xml:space="preserve">@Tom174_ Me emme tee seksistä numeroa.</w:t>
      </w:r>
    </w:p>
    <w:p>
      <w:r>
        <w:rPr>
          <w:b/>
          <w:u w:val="single"/>
        </w:rPr>
        <w:t xml:space="preserve">197240</w:t>
      </w:r>
    </w:p>
    <w:p>
      <w:r>
        <w:t xml:space="preserve">Herra von Notz näyttää haluavan vain harhauttaa huomiota #Greensin oikealle suuntautuvasta kurssista. Säälittävää, mitä Vihreät esittävät. #Jamaica #AnneWill</w:t>
      </w:r>
    </w:p>
    <w:p>
      <w:r>
        <w:rPr>
          <w:b/>
          <w:u w:val="single"/>
        </w:rPr>
        <w:t xml:space="preserve">197241</w:t>
      </w:r>
    </w:p>
    <w:p>
      <w:r>
        <w:t xml:space="preserve">@drbrandner vain. Perheiden on löydettävä muita keinoja tulla toimeen.</w:t>
      </w:r>
    </w:p>
    <w:p>
      <w:r>
        <w:rPr>
          <w:b/>
          <w:u w:val="single"/>
        </w:rPr>
        <w:t xml:space="preserve">197242</w:t>
      </w:r>
    </w:p>
    <w:p>
      <w:r>
        <w:t xml:space="preserve">@tobias_striegl @drbrandner Ei, en usko mihinkään itseäni suurempaan.</w:t>
      </w:r>
    </w:p>
    <w:p>
      <w:r>
        <w:rPr>
          <w:b/>
          <w:u w:val="single"/>
        </w:rPr>
        <w:t xml:space="preserve">197243</w:t>
      </w:r>
    </w:p>
    <w:p>
      <w:r>
        <w:t xml:space="preserve">Preses Schwaetzer avaa #ekdsynodin täysistunnon tarkastelemalla Yhdysvaltain vaaleja.</w:t>
      </w:r>
    </w:p>
    <w:p>
      <w:r>
        <w:rPr>
          <w:b/>
          <w:u w:val="single"/>
        </w:rPr>
        <w:t xml:space="preserve">197244</w:t>
      </w:r>
    </w:p>
    <w:p>
      <w:r>
        <w:t xml:space="preserve">#Fakta: Yli 60 prosenttia maailman #pakolaisista ja jopa 80 prosenttia #siirtolaisuudesta kärsivistä ihmisistä asuu kaupunkiympäristössä.</w:t>
      </w:r>
    </w:p>
    <w:p>
      <w:r>
        <w:rPr>
          <w:b/>
          <w:u w:val="single"/>
        </w:rPr>
        <w:t xml:space="preserve">197245</w:t>
      </w:r>
    </w:p>
    <w:p>
      <w:r>
        <w:t xml:space="preserve">Nicola Galliner raportoi liittovaltion rahoituksen leikkauksista juutalaiselle elokuvafestivaalille - he haluavat "riippumattoman kuraattorin - mitä se sitten tarkoittaakin". #Neba17</w:t>
      </w:r>
    </w:p>
    <w:p>
      <w:r>
        <w:rPr>
          <w:b/>
          <w:u w:val="single"/>
        </w:rPr>
        <w:t xml:space="preserve">197246</w:t>
      </w:r>
    </w:p>
    <w:p>
      <w:r>
        <w:t xml:space="preserve">@fhhffghj Juutalaisuus ei ole parempi kuin Israel.</w:t>
      </w:r>
    </w:p>
    <w:p>
      <w:r>
        <w:rPr>
          <w:b/>
          <w:u w:val="single"/>
        </w:rPr>
        <w:t xml:space="preserve">197247</w:t>
      </w:r>
    </w:p>
    <w:p>
      <w:r>
        <w:t xml:space="preserve">#Jamaica-neuvottelut eivät ole muuta kuin turhamaisuusmessut ja neuvottelukierros epäsosiaalisesta "niin-ja-sitä" -politiikasta.</w:t>
      </w:r>
    </w:p>
    <w:p>
      <w:r>
        <w:rPr>
          <w:b/>
          <w:u w:val="single"/>
        </w:rPr>
        <w:t xml:space="preserve">197248</w:t>
      </w:r>
    </w:p>
    <w:p>
      <w:r>
        <w:t xml:space="preserve">@AirBerlin #vaalit ovat ohi, nyt saatte tuntea #liittohallituksemme todellisen avun #CDU #FDP #Greens</w:t>
      </w:r>
    </w:p>
    <w:p>
      <w:r>
        <w:rPr>
          <w:b/>
          <w:u w:val="single"/>
        </w:rPr>
        <w:t xml:space="preserve">197249</w:t>
      </w:r>
    </w:p>
    <w:p>
      <w:r>
        <w:t xml:space="preserve">Millaista roskaa FDP:n Lindtner oikeastaan puhuu ?????</w:t>
      </w:r>
    </w:p>
    <w:p>
      <w:r>
        <w:rPr>
          <w:b/>
          <w:u w:val="single"/>
        </w:rPr>
        <w:t xml:space="preserve">197250</w:t>
      </w:r>
    </w:p>
    <w:p>
      <w:r>
        <w:t xml:space="preserve">miksi @DoroBaer kasvot ovat niin rappeutuneet #maischberger</w:t>
      </w:r>
    </w:p>
    <w:p>
      <w:r>
        <w:rPr>
          <w:b/>
          <w:u w:val="single"/>
        </w:rPr>
        <w:t xml:space="preserve">197251</w:t>
      </w:r>
    </w:p>
    <w:p>
      <w:r>
        <w:t xml:space="preserve">#Liittoneuvosto: Tältä näyttää siis vihreä oikeus. Vihreiden osallistujamaat sopivat miniperintöverosta: miljardöörit kiittävät</w:t>
      </w:r>
    </w:p>
    <w:p>
      <w:r>
        <w:rPr>
          <w:b/>
          <w:u w:val="single"/>
        </w:rPr>
        <w:t xml:space="preserve">197252</w:t>
      </w:r>
    </w:p>
    <w:p>
      <w:r>
        <w:t xml:space="preserve">@zeitonline #Munich jokainen tulee eteenpäin ja tarjoaa apua ...Vain #MERKEL ei |LBR| hauska hauska....</w:t>
      </w:r>
    </w:p>
    <w:p>
      <w:r>
        <w:rPr>
          <w:b/>
          <w:u w:val="single"/>
        </w:rPr>
        <w:t xml:space="preserve">197253</w:t>
      </w:r>
    </w:p>
    <w:p>
      <w:r>
        <w:t xml:space="preserve">Oikeisto väittää aina, että Saksa on liian monikulttuurinen - 80 prosentilla saksalaisista ei ole maahanmuuttajataustaa. #NoAfD #AfD</w:t>
      </w:r>
    </w:p>
    <w:p>
      <w:r>
        <w:rPr>
          <w:b/>
          <w:u w:val="single"/>
        </w:rPr>
        <w:t xml:space="preserve">197254</w:t>
      </w:r>
    </w:p>
    <w:p>
      <w:r>
        <w:t xml:space="preserve">Ajankohtaisista syistä: |LBR| "Veroparatiisi" = Paha paikka, jossa verot ovat alhaisemmat kuin täällä, ja se ei vain ole oikein!</w:t>
      </w:r>
    </w:p>
    <w:p>
      <w:r>
        <w:rPr>
          <w:b/>
          <w:u w:val="single"/>
        </w:rPr>
        <w:t xml:space="preserve">197255</w:t>
      </w:r>
    </w:p>
    <w:p>
      <w:r>
        <w:t xml:space="preserve">@sauerkreatur @spdbt Ei, mutta kun otetaan huomioon eskalaatio, jota Trump ja erityisesti Yhdysvallat ajavat uudella mandaatilla, sijoitus ei mielestäni ole enää perusteltua.</w:t>
      </w:r>
    </w:p>
    <w:p>
      <w:r>
        <w:rPr>
          <w:b/>
          <w:u w:val="single"/>
        </w:rPr>
        <w:t xml:space="preserve">197256</w:t>
      </w:r>
    </w:p>
    <w:p>
      <w:r>
        <w:t xml:space="preserve">DDR oli luultavasti paljon inhimillisempi kuin tämä Merkelin järjestelmä. DDR:ssä ainakin ihmiset tiesivät, että se oli diktatuuri.</w:t>
      </w:r>
    </w:p>
    <w:p>
      <w:r>
        <w:rPr>
          <w:b/>
          <w:u w:val="single"/>
        </w:rPr>
        <w:t xml:space="preserve">197257</w:t>
      </w:r>
    </w:p>
    <w:p>
      <w:r>
        <w:t xml:space="preserve">Tänään standilla lesbo-homo kaupunkifestivaalilla #Berlinissä ! @csdberlin</w:t>
      </w:r>
    </w:p>
    <w:p>
      <w:r>
        <w:rPr>
          <w:b/>
          <w:u w:val="single"/>
        </w:rPr>
        <w:t xml:space="preserve">197258</w:t>
      </w:r>
    </w:p>
    <w:p>
      <w:r>
        <w:t xml:space="preserve">@burghard_r Napakymppi!🎯Kiitos selkeistä sanoista👏</w:t>
      </w:r>
    </w:p>
    <w:p>
      <w:r>
        <w:rPr>
          <w:b/>
          <w:u w:val="single"/>
        </w:rPr>
        <w:t xml:space="preserve">197259</w:t>
      </w:r>
    </w:p>
    <w:p>
      <w:r>
        <w:t xml:space="preserve">@pip_news @neythomas No, me emme edes anna ammattitaitoisten työntekijöiden maahanmuuttoa. Pikemminkin päinvastoin.</w:t>
      </w:r>
    </w:p>
    <w:p>
      <w:r>
        <w:rPr>
          <w:b/>
          <w:u w:val="single"/>
        </w:rPr>
        <w:t xml:space="preserve">197260</w:t>
      </w:r>
    </w:p>
    <w:p>
      <w:r>
        <w:t xml:space="preserve">@Michael_Leh Paljon kiitoksia. Me huolehdimme siitä!</w:t>
      </w:r>
    </w:p>
    <w:p>
      <w:r>
        <w:rPr>
          <w:b/>
          <w:u w:val="single"/>
        </w:rPr>
        <w:t xml:space="preserve">197261</w:t>
      </w:r>
    </w:p>
    <w:p>
      <w:r>
        <w:t xml:space="preserve">@Helheimer Als se oli sen arvoista ☺</w:t>
      </w:r>
    </w:p>
    <w:p>
      <w:r>
        <w:rPr>
          <w:b/>
          <w:u w:val="single"/>
        </w:rPr>
        <w:t xml:space="preserve">197262</w:t>
      </w:r>
    </w:p>
    <w:p>
      <w:r>
        <w:t xml:space="preserve">@EckhardHoeffner @BundesKultur Stasi-asiakirjoihin sovelletaan erityistä lakia, Stasi-asiakirjoja koskevaa lakia eli StUG:tä. Se tarjoaa oikeudellisesti turvallisen perustan digitoinnille.</w:t>
      </w:r>
    </w:p>
    <w:p>
      <w:r>
        <w:rPr>
          <w:b/>
          <w:u w:val="single"/>
        </w:rPr>
        <w:t xml:space="preserve">197263</w:t>
      </w:r>
    </w:p>
    <w:p>
      <w:r>
        <w:t xml:space="preserve">@Verlierer50 Ulos koko lauman kanssa isiensä maahan tai, jos passi katoaa, Hotspoon Afrikassa (Kz samanlainen).</w:t>
      </w:r>
    </w:p>
    <w:p>
      <w:r>
        <w:rPr>
          <w:b/>
          <w:u w:val="single"/>
        </w:rPr>
        <w:t xml:space="preserve">197264</w:t>
      </w:r>
    </w:p>
    <w:p>
      <w:r>
        <w:t xml:space="preserve">Minulla on joka päivä se ylellisyys, etten ole huolissani gluteenista, glyfosaatista, hyönteiskuolleisuudesta tai ilmastonmuutoksesta.</w:t>
      </w:r>
    </w:p>
    <w:p>
      <w:r>
        <w:rPr>
          <w:b/>
          <w:u w:val="single"/>
        </w:rPr>
        <w:t xml:space="preserve">197265</w:t>
      </w:r>
    </w:p>
    <w:p>
      <w:r>
        <w:t xml:space="preserve">@oadiakosmos @Fjordspringer @AlfredAndPaul @3rd_stone_f_sun @transsimian @gselsbaer @TomBell46959788 @Schnubb36 @KosmosOadia @druzim @DasEbenbild @_Apuleius @karlrahner_sj @veronikusz @LadyLeliana @VJanusch @HELMA__D @ifw_recht @gbs_org Voisit ja teetkin niin koko ajan. Vastaan jälleen kerran, että Stalin oli ennen kaikkea valtionsa edustaja ja toiseksi ideologiansa tai valtiomuotonsa, kommunismin, edustaja. Ateismi ei ollut lähelläkään eturintamaa.</w:t>
      </w:r>
    </w:p>
    <w:p>
      <w:r>
        <w:rPr>
          <w:b/>
          <w:u w:val="single"/>
        </w:rPr>
        <w:t xml:space="preserve">197266</w:t>
      </w:r>
    </w:p>
    <w:p>
      <w:r>
        <w:t xml:space="preserve">@HolgerEwald1 @focusonline Kansalaismiliisi joka paikassa. Koska poliisivoimia on vähennetty, ja niitä käytetään vain turvapaikanhakijoiden tai mielenosoitusten suojelemiseen.</w:t>
      </w:r>
    </w:p>
    <w:p>
      <w:r>
        <w:rPr>
          <w:b/>
          <w:u w:val="single"/>
        </w:rPr>
        <w:t xml:space="preserve">197267</w:t>
      </w:r>
    </w:p>
    <w:p>
      <w:r>
        <w:t xml:space="preserve">@2michi @peteraltmaier Koko GroKo-porukka valehtelee. Tämä lauma haluaa pysyä vallassa kaikin keinoin. Äänestäkää siis AFD:tä !!!</w:t>
      </w:r>
    </w:p>
    <w:p>
      <w:r>
        <w:rPr>
          <w:b/>
          <w:u w:val="single"/>
        </w:rPr>
        <w:t xml:space="preserve">197268</w:t>
      </w:r>
    </w:p>
    <w:p>
      <w:r>
        <w:t xml:space="preserve">Kaikki tietävät, että #Nahles on strunz stupid #indieFresse #SPD</w:t>
      </w:r>
    </w:p>
    <w:p>
      <w:r>
        <w:rPr>
          <w:b/>
          <w:u w:val="single"/>
        </w:rPr>
        <w:t xml:space="preserve">197269</w:t>
      </w:r>
    </w:p>
    <w:p>
      <w:r>
        <w:t xml:space="preserve">@CSU Puhuuko Seehofer kaikista ihmisistä kunnollisuudesta????</w:t>
      </w:r>
    </w:p>
    <w:p>
      <w:r>
        <w:rPr>
          <w:b/>
          <w:u w:val="single"/>
        </w:rPr>
        <w:t xml:space="preserve">197270</w:t>
      </w:r>
    </w:p>
    <w:p>
      <w:r>
        <w:t xml:space="preserve">#Pippurisiemenet ovat muutenkin uskomattoman siistejä. Ja nyt uudella kaudella käsitellään myös trans*-aiheita ja näytetään lapsille valistuneella, kiihkottomalla ja rakastavalla tavalla, että ei ole olemassa vain biseksuaalisuutta. Kiitos ja kunnioitusta, @DasErste!</w:t>
      </w:r>
    </w:p>
    <w:p>
      <w:r>
        <w:rPr>
          <w:b/>
          <w:u w:val="single"/>
        </w:rPr>
        <w:t xml:space="preserve">197271</w:t>
      </w:r>
    </w:p>
    <w:p>
      <w:r>
        <w:t xml:space="preserve">Hyvät ystävät,Saksa on edelleen miehitetty maa!Muistakaa!</w:t>
      </w:r>
    </w:p>
    <w:p>
      <w:r>
        <w:rPr>
          <w:b/>
          <w:u w:val="single"/>
        </w:rPr>
        <w:t xml:space="preserve">197272</w:t>
      </w:r>
    </w:p>
    <w:p>
      <w:r>
        <w:t xml:space="preserve">Yritä hyräillä sitä koko ajan antamatta Davidin hämmentää sinua :)</w:t>
      </w:r>
    </w:p>
    <w:p>
      <w:r>
        <w:rPr>
          <w:b/>
          <w:u w:val="single"/>
        </w:rPr>
        <w:t xml:space="preserve">197273</w:t>
      </w:r>
    </w:p>
    <w:p>
      <w:r>
        <w:t xml:space="preserve">@HilluAbblader Sitten en vain väittäisi tai vihjaisi tätä julkisesti.</w:t>
      </w:r>
    </w:p>
    <w:p>
      <w:r>
        <w:rPr>
          <w:b/>
          <w:u w:val="single"/>
        </w:rPr>
        <w:t xml:space="preserve">197274</w:t>
      </w:r>
    </w:p>
    <w:p>
      <w:r>
        <w:t xml:space="preserve">@claasen_nils Toisin kuin Jusot, näkemykseni ei liity politiikkaan vaan politiikkaan. En ole poliittisen sisällön osalta tunnustelevien keskustelujen tulosten synnynnäinen puolustaja, enkä varsinkaan ehdoton puolustaja.</w:t>
      </w:r>
    </w:p>
    <w:p>
      <w:r>
        <w:rPr>
          <w:b/>
          <w:u w:val="single"/>
        </w:rPr>
        <w:t xml:space="preserve">197275</w:t>
      </w:r>
    </w:p>
    <w:p>
      <w:r>
        <w:t xml:space="preserve">@schneeridara @MiataMuc @Kittypunk7 Kaikkialla, minne muslimit ovat muuttaneet, on tapahtunut juuri näin. Juutalaiset ovat sitä vastoin aina sulautuneet.</w:t>
      </w:r>
    </w:p>
    <w:p>
      <w:r>
        <w:rPr>
          <w:b/>
          <w:u w:val="single"/>
        </w:rPr>
        <w:t xml:space="preserve">197276</w:t>
      </w:r>
    </w:p>
    <w:p>
      <w:r>
        <w:t xml:space="preserve">@schlabonski @AlternativeNds ja niin kauan kuin puolue/fraktio on edustettuna parlamentissa, sillä on myös täysin erilaisia keinoja käytettävissään.</w:t>
      </w:r>
    </w:p>
    <w:p>
      <w:r>
        <w:rPr>
          <w:b/>
          <w:u w:val="single"/>
        </w:rPr>
        <w:t xml:space="preserve">197277</w:t>
      </w:r>
    </w:p>
    <w:p>
      <w:r>
        <w:t xml:space="preserve">@rspctfl @innerworldtramp @ergroovt @houelle_beck @ThomasMichael71 @ksemann2 @DrKassandraPari Koska opettajat edustavat tosiasiassa Saksan valtiollista perusjärjestystä.</w:t>
      </w:r>
    </w:p>
    <w:p>
      <w:r>
        <w:rPr>
          <w:b/>
          <w:u w:val="single"/>
        </w:rPr>
        <w:t xml:space="preserve">197278</w:t>
      </w:r>
    </w:p>
    <w:p>
      <w:r>
        <w:t xml:space="preserve">@spdde @katarinabarley Nainen, johon luotan, nainen, joka taistelee vakaumuksella GroKon puolesta, jotta Saksaa voidaan muokata meidän kaikkien hyväksi!</w:t>
      </w:r>
    </w:p>
    <w:p>
      <w:r>
        <w:rPr>
          <w:b/>
          <w:u w:val="single"/>
        </w:rPr>
        <w:t xml:space="preserve">197279</w:t>
      </w:r>
    </w:p>
    <w:p>
      <w:r>
        <w:t xml:space="preserve">@nabbia2 Jos sitä käytetään järkevästi ja oikein, se ei ole vaarallista.</w:t>
      </w:r>
    </w:p>
    <w:p>
      <w:r>
        <w:rPr>
          <w:b/>
          <w:u w:val="single"/>
        </w:rPr>
        <w:t xml:space="preserve">197280</w:t>
      </w:r>
    </w:p>
    <w:p>
      <w:r>
        <w:t xml:space="preserve">Hyvät ystävät, kiitos kaikille teille, jotka seuraatte! KIITOS!</w:t>
      </w:r>
    </w:p>
    <w:p>
      <w:r>
        <w:rPr>
          <w:b/>
          <w:u w:val="single"/>
        </w:rPr>
        <w:t xml:space="preserve">197281</w:t>
      </w:r>
    </w:p>
    <w:p>
      <w:r>
        <w:t xml:space="preserve">@gdpchairman Kiitos tiedoista! |En selvästikään ollut tietoinen siitä!</w:t>
      </w:r>
    </w:p>
    <w:p>
      <w:r>
        <w:rPr>
          <w:b/>
          <w:u w:val="single"/>
        </w:rPr>
        <w:t xml:space="preserve">197282</w:t>
      </w:r>
    </w:p>
    <w:p>
      <w:r>
        <w:t xml:space="preserve">Tulevaisuudessa liittovaltion hallitusta saa kuulustella vain @ClausStrunz. #Bundestag</w:t>
      </w:r>
    </w:p>
    <w:p>
      <w:r>
        <w:rPr>
          <w:b/>
          <w:u w:val="single"/>
        </w:rPr>
        <w:t xml:space="preserve">197283</w:t>
      </w:r>
    </w:p>
    <w:p>
      <w:r>
        <w:t xml:space="preserve">@Fewmaster @hwieduwilt Kyllä, korjaa kuvakaappaus, näet.</w:t>
      </w:r>
    </w:p>
    <w:p>
      <w:r>
        <w:rPr>
          <w:b/>
          <w:u w:val="single"/>
        </w:rPr>
        <w:t xml:space="preserve">197284</w:t>
      </w:r>
    </w:p>
    <w:p>
      <w:r>
        <w:t xml:space="preserve">@unimog_andi @_StultaMundi @Hadmut @TichysEinblick @allesevolution Olen itse ilmoittanut useista häirintätapauksista.</w:t>
      </w:r>
    </w:p>
    <w:p>
      <w:r>
        <w:rPr>
          <w:b/>
          <w:u w:val="single"/>
        </w:rPr>
        <w:t xml:space="preserve">197285</w:t>
      </w:r>
    </w:p>
    <w:p>
      <w:r>
        <w:t xml:space="preserve">@petpanther0 Muuten, pitäisin viimeistä tuomiota varmasti väkivaltana.</w:t>
      </w:r>
    </w:p>
    <w:p>
      <w:r>
        <w:rPr>
          <w:b/>
          <w:u w:val="single"/>
        </w:rPr>
        <w:t xml:space="preserve">197286</w:t>
      </w:r>
    </w:p>
    <w:p>
      <w:r>
        <w:t xml:space="preserve">@AllToo_Triviales Soros. Soros. Säästäkää minut tältä hölynpölyltä.</w:t>
      </w:r>
    </w:p>
    <w:p>
      <w:r>
        <w:rPr>
          <w:b/>
          <w:u w:val="single"/>
        </w:rPr>
        <w:t xml:space="preserve">197287</w:t>
      </w:r>
    </w:p>
    <w:p>
      <w:r>
        <w:t xml:space="preserve">Jos olisin nainen ja esittelisin rintojani dekolteessa ja valittaisin jälkeenpäin, että mies oli katsonut hieman liian ahneesti - olisin tyhmä. #MeToo</w:t>
      </w:r>
    </w:p>
    <w:p>
      <w:r>
        <w:rPr>
          <w:b/>
          <w:u w:val="single"/>
        </w:rPr>
        <w:t xml:space="preserve">197288</w:t>
      </w:r>
    </w:p>
    <w:p>
      <w:r>
        <w:t xml:space="preserve">@MDR_SAN Kiitos . Se on surullista, mutta sitä on luultavasti vaikea välttää.</w:t>
      </w:r>
    </w:p>
    <w:p>
      <w:r>
        <w:rPr>
          <w:b/>
          <w:u w:val="single"/>
        </w:rPr>
        <w:t xml:space="preserve">197289</w:t>
      </w:r>
    </w:p>
    <w:p>
      <w:r>
        <w:t xml:space="preserve">Mielestäni on sääli, että gynekologit eivät ota kantaa lisääntyvään sukuelinten silpomisen ongelmaan. |Näet sen, kohtaat sen. |Moraaliselta kannalta katsottuna teidän on puhuttava, eikö niin?</w:t>
      </w:r>
    </w:p>
    <w:p>
      <w:r>
        <w:rPr>
          <w:b/>
          <w:u w:val="single"/>
        </w:rPr>
        <w:t xml:space="preserve">197290</w:t>
      </w:r>
    </w:p>
    <w:p>
      <w:r>
        <w:t xml:space="preserve">@carbon_compound Mene ajelemaan takapuolesi !!!!</w:t>
      </w:r>
    </w:p>
    <w:p>
      <w:r>
        <w:rPr>
          <w:b/>
          <w:u w:val="single"/>
        </w:rPr>
        <w:t xml:space="preserve">197291</w:t>
      </w:r>
    </w:p>
    <w:p>
      <w:r>
        <w:t xml:space="preserve">@stefanolix @MiataMuc Muista aina, että islam tarkoittaa rauhaa ja oikeistopopulismi on suurin vaara.</w:t>
      </w:r>
    </w:p>
    <w:p>
      <w:r>
        <w:rPr>
          <w:b/>
          <w:u w:val="single"/>
        </w:rPr>
        <w:t xml:space="preserve">197292</w:t>
      </w:r>
    </w:p>
    <w:p>
      <w:r>
        <w:t xml:space="preserve">@mountainman1977 @MiataMuc Tuntuuko sinusta miehistä näin?</w:t>
      </w:r>
    </w:p>
    <w:p>
      <w:r>
        <w:rPr>
          <w:b/>
          <w:u w:val="single"/>
        </w:rPr>
        <w:t xml:space="preserve">197293</w:t>
      </w:r>
    </w:p>
    <w:p>
      <w:r>
        <w:t xml:space="preserve">@olewahr @MartinDomig Kerro hänelle, että hän on seksisti ja natsi, jos hänestä Bob on hyvä.</w:t>
      </w:r>
    </w:p>
    <w:p>
      <w:r>
        <w:rPr>
          <w:b/>
          <w:u w:val="single"/>
        </w:rPr>
        <w:t xml:space="preserve">197294</w:t>
      </w:r>
    </w:p>
    <w:p>
      <w:r>
        <w:t xml:space="preserve">@BibAltonensis Sitten on hyvä, ettei Buzzfeed-kollega eikä minä käyttänyt sanaa "todella".</w:t>
      </w:r>
    </w:p>
    <w:p>
      <w:r>
        <w:rPr>
          <w:b/>
          <w:u w:val="single"/>
        </w:rPr>
        <w:t xml:space="preserve">197295</w:t>
      </w:r>
    </w:p>
    <w:p>
      <w:r>
        <w:t xml:space="preserve">LSVD @kirchentag_de:ssä tänään klo 14.30 Narrative Café: Connecting? Queer Refugees |LBR| Centre MILES Berlin #Kirchentag</w:t>
      </w:r>
    </w:p>
    <w:p>
      <w:r>
        <w:rPr>
          <w:b/>
          <w:u w:val="single"/>
        </w:rPr>
        <w:t xml:space="preserve">197296</w:t>
      </w:r>
    </w:p>
    <w:p>
      <w:r>
        <w:t xml:space="preserve">@peteraltmaier Kun katson tätä lukua, kysyn itseltäni: "Kuka on Me?"</w:t>
      </w:r>
    </w:p>
    <w:p>
      <w:r>
        <w:rPr>
          <w:b/>
          <w:u w:val="single"/>
        </w:rPr>
        <w:t xml:space="preserve">197297</w:t>
      </w:r>
    </w:p>
    <w:p>
      <w:r>
        <w:t xml:space="preserve">@BWSpeaks |LBR| Toteutukoot nämä joulutoiveet! Kolmiyhteisen</w:t>
      </w:r>
    </w:p>
    <w:p>
      <w:r>
        <w:rPr>
          <w:b/>
          <w:u w:val="single"/>
        </w:rPr>
        <w:t xml:space="preserve">197298</w:t>
      </w:r>
    </w:p>
    <w:p>
      <w:r>
        <w:t xml:space="preserve">@_StultaMundi @xxgiana @markrudolph2701 Kaikki on kuitenkin hölynpölyä. Seksuaalinen häirintä on liioiteltu ongelma.</w:t>
      </w:r>
    </w:p>
    <w:p>
      <w:r>
        <w:rPr>
          <w:b/>
          <w:u w:val="single"/>
        </w:rPr>
        <w:t xml:space="preserve">197299</w:t>
      </w:r>
    </w:p>
    <w:p>
      <w:r>
        <w:t xml:space="preserve">Jos on laillista, että natsit eivät saa nauttia sananvapaudesta, ennemmin tai myöhemmin kaikki ne, joiden mielipiteet poikkeavat hallituksen mielipiteistä, julistetaan natseiksi.</w:t>
      </w:r>
    </w:p>
    <w:p>
      <w:r>
        <w:rPr>
          <w:b/>
          <w:u w:val="single"/>
        </w:rPr>
        <w:t xml:space="preserve">197300</w:t>
      </w:r>
    </w:p>
    <w:p>
      <w:r>
        <w:t xml:space="preserve">Fakta: H2O:n seurauksena kuolee vuosittain enemmän ihmisiä kuin #glyfosaatin seurauksena. |(Älkää kertoko vihreille, he haluavat kieltää H2O:n).</w:t>
      </w:r>
    </w:p>
    <w:p>
      <w:r>
        <w:rPr>
          <w:b/>
          <w:u w:val="single"/>
        </w:rPr>
        <w:t xml:space="preserve">197301</w:t>
      </w:r>
    </w:p>
    <w:p>
      <w:r>
        <w:t xml:space="preserve">@Koberind Se on oma vikasi. Sinun olisi pitänyt heittää passisi pois ja teeskennellä olevasi "pakolainen".</w:t>
      </w:r>
    </w:p>
    <w:p>
      <w:r>
        <w:rPr>
          <w:b/>
          <w:u w:val="single"/>
        </w:rPr>
        <w:t xml:space="preserve">197302</w:t>
      </w:r>
    </w:p>
    <w:p>
      <w:r>
        <w:t xml:space="preserve">@MDRINFO @KontraKulturell |LBR| kotiin lauman kanssa.</w:t>
      </w:r>
    </w:p>
    <w:p>
      <w:r>
        <w:rPr>
          <w:b/>
          <w:u w:val="single"/>
        </w:rPr>
        <w:t xml:space="preserve">197303</w:t>
      </w:r>
    </w:p>
    <w:p>
      <w:r>
        <w:t xml:space="preserve">@theborisbecker ei ole brändi vaan #konkurssihaaskalintu ja #tyhmäpuhuja Ei kiinnosta enää ketään ja on liian vanha varastoon</w:t>
      </w:r>
    </w:p>
    <w:p>
      <w:r>
        <w:rPr>
          <w:b/>
          <w:u w:val="single"/>
        </w:rPr>
        <w:t xml:space="preserve">197304</w:t>
      </w:r>
    </w:p>
    <w:p>
      <w:r>
        <w:t xml:space="preserve">@AstridGeisler on ilmaus miehistä, jotka eivät ota osa-aikatyötä lasten takia. He menevät mieluummin korkeammin palkattuihin töihin. #Quote #Economy necessary!</w:t>
      </w:r>
    </w:p>
    <w:p>
      <w:r>
        <w:rPr>
          <w:b/>
          <w:u w:val="single"/>
        </w:rPr>
        <w:t xml:space="preserve">197305</w:t>
      </w:r>
    </w:p>
    <w:p>
      <w:r>
        <w:t xml:space="preserve">@cducsubt ja @spdde toimivat kunnolla ensimmäistä kertaa 4 vuoteen.... |LBR| 😀😀😀😀😀😀😀😀</w:t>
      </w:r>
    </w:p>
    <w:p>
      <w:r>
        <w:rPr>
          <w:b/>
          <w:u w:val="single"/>
        </w:rPr>
        <w:t xml:space="preserve">197306</w:t>
      </w:r>
    </w:p>
    <w:p>
      <w:r>
        <w:t xml:space="preserve">@Verlierer50 |LBR| Ja lisää taistelua ääriaineksia vastaan, mutta vain oikeistoa ja islamisteja vastaan.Vasemmistolaiset säästetään kuten aina.</w:t>
      </w:r>
    </w:p>
    <w:p>
      <w:r>
        <w:rPr>
          <w:b/>
          <w:u w:val="single"/>
        </w:rPr>
        <w:t xml:space="preserve">197307</w:t>
      </w:r>
    </w:p>
    <w:p>
      <w:r>
        <w:t xml:space="preserve">@vadderland @nopgy8i7 Wienin taistelu on nyt hävitty, kiitos Merkelin ja hänen kannattajiensa.</w:t>
      </w:r>
    </w:p>
    <w:p>
      <w:r>
        <w:rPr>
          <w:b/>
          <w:u w:val="single"/>
        </w:rPr>
        <w:t xml:space="preserve">197308</w:t>
      </w:r>
    </w:p>
    <w:p>
      <w:r>
        <w:t xml:space="preserve">Eikö pappi Gauck ole löytänyt uutta keskitysleiriä vierailtavaksi?</w:t>
      </w:r>
    </w:p>
    <w:p>
      <w:r>
        <w:rPr>
          <w:b/>
          <w:u w:val="single"/>
        </w:rPr>
        <w:t xml:space="preserve">197309</w:t>
      </w:r>
    </w:p>
    <w:p>
      <w:r>
        <w:t xml:space="preserve">Sanon vielä kerran KIITOS SVEITSILLE! Te olette Euroopan vapaustaistelijoita!</w:t>
      </w:r>
    </w:p>
    <w:p>
      <w:r>
        <w:rPr>
          <w:b/>
          <w:u w:val="single"/>
        </w:rPr>
        <w:t xml:space="preserve">197310</w:t>
      </w:r>
    </w:p>
    <w:p>
      <w:r>
        <w:t xml:space="preserve">@Reiterfee: @WHetzler @hapatamast Siksi kaikki on valehtelevaa lehdistöä ja manipulointia, myös TV-asemilta |LBR| Siten se on!</w:t>
      </w:r>
    </w:p>
    <w:p>
      <w:r>
        <w:rPr>
          <w:b/>
          <w:u w:val="single"/>
        </w:rPr>
        <w:t xml:space="preserve">197311</w:t>
      </w:r>
    </w:p>
    <w:p>
      <w:r>
        <w:t xml:space="preserve">Ja amerikkalaiset ovat oikeassa! He vahtivat orjiaan!</w:t>
      </w:r>
    </w:p>
    <w:p>
      <w:r>
        <w:rPr>
          <w:b/>
          <w:u w:val="single"/>
        </w:rPr>
        <w:t xml:space="preserve">197312</w:t>
      </w:r>
    </w:p>
    <w:p>
      <w:r>
        <w:t xml:space="preserve">Totuus tästä maailmasta - jota et tule ymmärtämään - YouTube</w:t>
      </w:r>
    </w:p>
    <w:p>
      <w:r>
        <w:rPr>
          <w:b/>
          <w:u w:val="single"/>
        </w:rPr>
        <w:t xml:space="preserve">197313</w:t>
      </w:r>
    </w:p>
    <w:p>
      <w:r>
        <w:t xml:space="preserve">@ProfSalzborn Yleensä juuri opiskelijat voivat kantaa ja viedä antisemitismin kritiikkiä julkisuuteen. #NEBA17</w:t>
      </w:r>
    </w:p>
    <w:p>
      <w:r>
        <w:rPr>
          <w:b/>
          <w:u w:val="single"/>
        </w:rPr>
        <w:t xml:space="preserve">197314</w:t>
      </w:r>
    </w:p>
    <w:p>
      <w:r>
        <w:t xml:space="preserve">@VeroniqueBantau @stefanolix @Swingtanz Kyllä. Ja 100 prosenttia ei tiennyt, että ruttokirppuja on edes olemassa.</w:t>
      </w:r>
    </w:p>
    <w:p>
      <w:r>
        <w:rPr>
          <w:b/>
          <w:u w:val="single"/>
        </w:rPr>
        <w:t xml:space="preserve">197315</w:t>
      </w:r>
    </w:p>
    <w:p>
      <w:r>
        <w:t xml:space="preserve">@Heinrich_Krug @Westminster1000 Saksan köyhien eläkeläisten Hartz IV , ei enää tarvitse etsiä panttipulloja roskiksesta.</w:t>
      </w:r>
    </w:p>
    <w:p>
      <w:r>
        <w:rPr>
          <w:b/>
          <w:u w:val="single"/>
        </w:rPr>
        <w:t xml:space="preserve">197316</w:t>
      </w:r>
    </w:p>
    <w:p>
      <w:r>
        <w:t xml:space="preserve">Olen kauhuissani #barcelonassa tapahtuneesta hyökkäyksestä. Ajatukseni ovat uhrien luona. Vihan ja väkivallan ei saa antaa voittaa.</w:t>
      </w:r>
    </w:p>
    <w:p>
      <w:r>
        <w:rPr>
          <w:b/>
          <w:u w:val="single"/>
        </w:rPr>
        <w:t xml:space="preserve">197317</w:t>
      </w:r>
    </w:p>
    <w:p>
      <w:r>
        <w:t xml:space="preserve">Henkilön kypsyys näkyy selvimmin siinä palvelussa, jota hän tarjoaa yhteisölle. Pedro Arrupe</w:t>
      </w:r>
    </w:p>
    <w:p>
      <w:r>
        <w:rPr>
          <w:b/>
          <w:u w:val="single"/>
        </w:rPr>
        <w:t xml:space="preserve">197318</w:t>
      </w:r>
    </w:p>
    <w:p>
      <w:r>
        <w:t xml:space="preserve">Joulukuu alkaa käydä hermoilleni. Olen iloinen, kun kaikki tämä jouluhössötys on ohi.</w:t>
      </w:r>
    </w:p>
    <w:p>
      <w:r>
        <w:rPr>
          <w:b/>
          <w:u w:val="single"/>
        </w:rPr>
        <w:t xml:space="preserve">197319</w:t>
      </w:r>
    </w:p>
    <w:p>
      <w:r>
        <w:t xml:space="preserve">@leon_dnebach @Heinrich_Krug USA Aseet tietenkin. Auttaa ainakin kansalaisia voimattomuudesta rikollisia turvapaikanhakijoita vastaan.</w:t>
      </w:r>
    </w:p>
    <w:p>
      <w:r>
        <w:rPr>
          <w:b/>
          <w:u w:val="single"/>
        </w:rPr>
        <w:t xml:space="preserve">197320</w:t>
      </w:r>
    </w:p>
    <w:p>
      <w:r>
        <w:t xml:space="preserve">@DamasiusPugnax Kyllä. (Lopetin lukemisen 3 lauseen jälkeen sietämättömän halvan polemiikin vuoksi).</w:t>
      </w:r>
    </w:p>
    <w:p>
      <w:r>
        <w:rPr>
          <w:b/>
          <w:u w:val="single"/>
        </w:rPr>
        <w:t xml:space="preserve">197321</w:t>
      </w:r>
    </w:p>
    <w:p>
      <w:r>
        <w:t xml:space="preserve">@marthori Kiitos vinkistä! PDF-tiedosto on nyt taas käytettävissä.</w:t>
      </w:r>
    </w:p>
    <w:p>
      <w:r>
        <w:rPr>
          <w:b/>
          <w:u w:val="single"/>
        </w:rPr>
        <w:t xml:space="preserve">197322</w:t>
      </w:r>
    </w:p>
    <w:p>
      <w:r>
        <w:t xml:space="preserve">Ja yhtäkkiä tiedät: On aika aloittaa jotain uutta ja luottaa alun taikaan. Meister Eckhart</w:t>
      </w:r>
    </w:p>
    <w:p>
      <w:r>
        <w:rPr>
          <w:b/>
          <w:u w:val="single"/>
        </w:rPr>
        <w:t xml:space="preserve">197323</w:t>
      </w:r>
    </w:p>
    <w:p>
      <w:r>
        <w:t xml:space="preserve">@mountainman1977 @MiataMuc Mietin vain, olisiko jännitys niin suuri, jos pappi rukoilisi, että jonain päivänä hän löytäisi rakastavan vaimon.</w:t>
      </w:r>
    </w:p>
    <w:p>
      <w:r>
        <w:rPr>
          <w:b/>
          <w:u w:val="single"/>
        </w:rPr>
        <w:t xml:space="preserve">197324</w:t>
      </w:r>
    </w:p>
    <w:p>
      <w:r>
        <w:t xml:space="preserve">@AfD_Bavaria ja @AfD_Hamburg postaavat taas inhottavaa vihaa, mutta en kuitenkaan vastaa suoraan tällaiseen, vaan avaan uuden twiitin. Pitäisikö meidän KAIKKIEN tehdä näin, joten msn ehdotuksena! #afdWuergt #noafd #LBR| #afdWuergt #noafd</w:t>
      </w:r>
    </w:p>
    <w:p>
      <w:r>
        <w:rPr>
          <w:b/>
          <w:u w:val="single"/>
        </w:rPr>
        <w:t xml:space="preserve">197325</w:t>
      </w:r>
    </w:p>
    <w:p>
      <w:r>
        <w:t xml:space="preserve">@ThomasMichael71 @Tschonka @PBahners "arvokkuus" on erinomainen tapa rajoittaa vapauksia toisten ihmisten "suojelemiseksi" / holhoamiseksi.</w:t>
      </w:r>
    </w:p>
    <w:p>
      <w:r>
        <w:rPr>
          <w:b/>
          <w:u w:val="single"/>
        </w:rPr>
        <w:t xml:space="preserve">197326</w:t>
      </w:r>
    </w:p>
    <w:p>
      <w:r>
        <w:t xml:space="preserve">@PolizeiMuenchen Kiitos !Suojeluksestamme !</w:t>
      </w:r>
    </w:p>
    <w:p>
      <w:r>
        <w:rPr>
          <w:b/>
          <w:u w:val="single"/>
        </w:rPr>
        <w:t xml:space="preserve">197327</w:t>
      </w:r>
    </w:p>
    <w:p>
      <w:r>
        <w:t xml:space="preserve">@Namiimon @CayVL @mountainman1977 @zeitonline Joten tiede on samaa mieltä siitä, että nisäkkäillä on enemmän kuin kaksi sukupuolta.....</w:t>
      </w:r>
    </w:p>
    <w:p>
      <w:r>
        <w:rPr>
          <w:b/>
          <w:u w:val="single"/>
        </w:rPr>
        <w:t xml:space="preserve">197328</w:t>
      </w:r>
    </w:p>
    <w:p>
      <w:r>
        <w:t xml:space="preserve">Koko itärannikon jengi on varmaan hajaantunut.</w:t>
      </w:r>
    </w:p>
    <w:p>
      <w:r>
        <w:rPr>
          <w:b/>
          <w:u w:val="single"/>
        </w:rPr>
        <w:t xml:space="preserve">197329</w:t>
      </w:r>
    </w:p>
    <w:p>
      <w:r>
        <w:t xml:space="preserve">@RoboCopMagic Hotzenplötz, tässä, muuten koko vitsi ei toimi.</w:t>
      </w:r>
    </w:p>
    <w:p>
      <w:r>
        <w:rPr>
          <w:b/>
          <w:u w:val="single"/>
        </w:rPr>
        <w:t xml:space="preserve">197330</w:t>
      </w:r>
    </w:p>
    <w:p>
      <w:r>
        <w:t xml:space="preserve">Kiitos Chr. #Butterwegge! Rohkea esiintymisesi yhteiskunnallisen käänteen ehdokkaana oli toivonpilkahdus verrattuna "jatkuu-so" -ehdokkaaseen #Steinmeieriin.</w:t>
      </w:r>
    </w:p>
    <w:p>
      <w:r>
        <w:rPr>
          <w:b/>
          <w:u w:val="single"/>
        </w:rPr>
        <w:t xml:space="preserve">197331</w:t>
      </w:r>
    </w:p>
    <w:p>
      <w:r>
        <w:t xml:space="preserve">@zukunft_heimat @DennisKoerner Sieltä ei löydy kusipäätä, joka todella tekisi sen. Grrenzen dicht, mutta tarvittaessa kunnolla aseiden kanssa.</w:t>
      </w:r>
    </w:p>
    <w:p>
      <w:r>
        <w:rPr>
          <w:b/>
          <w:u w:val="single"/>
        </w:rPr>
        <w:t xml:space="preserve">197332</w:t>
      </w:r>
    </w:p>
    <w:p>
      <w:r>
        <w:t xml:space="preserve">Saksalaiset #poliitikot ovat minun silmissäni verenimeviä loisia #Saksan #kansalaisten #kaulavaltimolla #CDU #SPD #FDP #Greens #Leftists</w:t>
      </w:r>
    </w:p>
    <w:p>
      <w:r>
        <w:rPr>
          <w:b/>
          <w:u w:val="single"/>
        </w:rPr>
        <w:t xml:space="preserve">197333</w:t>
      </w:r>
    </w:p>
    <w:p>
      <w:r>
        <w:t xml:space="preserve">@MiataMuc Kapitalismin julmuus 😂</w:t>
      </w:r>
    </w:p>
    <w:p>
      <w:r>
        <w:rPr>
          <w:b/>
          <w:u w:val="single"/>
        </w:rPr>
        <w:t xml:space="preserve">197334</w:t>
      </w:r>
    </w:p>
    <w:p>
      <w:r>
        <w:t xml:space="preserve">@mountainman1977 @MiataMuc Mitä ajattelit, kun kuulit ensimmäisen kerran, että homoja on olemassa?</w:t>
      </w:r>
    </w:p>
    <w:p>
      <w:r>
        <w:rPr>
          <w:b/>
          <w:u w:val="single"/>
        </w:rPr>
        <w:t xml:space="preserve">197335</w:t>
      </w:r>
    </w:p>
    <w:p>
      <w:r>
        <w:t xml:space="preserve">Kannatan täysilmeisten huntujen kieltämistä. En vain sano niin, vaan myös Euroopan ihmisoikeustuomioistuin on tehnyt sensaatiomaisen päätöksen tästä asiasta:</w:t>
      </w:r>
    </w:p>
    <w:p>
      <w:r>
        <w:rPr>
          <w:b/>
          <w:u w:val="single"/>
        </w:rPr>
        <w:t xml:space="preserve">197336</w:t>
      </w:r>
    </w:p>
    <w:p>
      <w:r>
        <w:t xml:space="preserve">Olin taas aika ilkeä tänään.</w:t>
      </w:r>
    </w:p>
    <w:p>
      <w:r>
        <w:rPr>
          <w:b/>
          <w:u w:val="single"/>
        </w:rPr>
        <w:t xml:space="preserve">197337</w:t>
      </w:r>
    </w:p>
    <w:p>
      <w:r>
        <w:t xml:space="preserve">Kuka oikeasti nussii #annewilliä päähän koko päivän? Että se tulee tällainen vieraslista?</w:t>
      </w:r>
    </w:p>
    <w:p>
      <w:r>
        <w:rPr>
          <w:b/>
          <w:u w:val="single"/>
        </w:rPr>
        <w:t xml:space="preserve">197338</w:t>
      </w:r>
    </w:p>
    <w:p>
      <w:r>
        <w:t xml:space="preserve">@RenardoJoachim @domradio @fxneumann Odotamme sitä innolla. :-) #OneDayInAdvent #PeaceLight /sth</w:t>
      </w:r>
    </w:p>
    <w:p>
      <w:r>
        <w:rPr>
          <w:b/>
          <w:u w:val="single"/>
        </w:rPr>
        <w:t xml:space="preserve">197339</w:t>
      </w:r>
    </w:p>
    <w:p>
      <w:r>
        <w:t xml:space="preserve">#CDU voi olla iloinen siitä, että he eivät lopulta pääse eroon #alkoholisti #whistleblower @MartinSchulzista, jotta he vajoaisivat vielä alemmas, luojan kiitos.</w:t>
      </w:r>
    </w:p>
    <w:p>
      <w:r>
        <w:rPr>
          <w:b/>
          <w:u w:val="single"/>
        </w:rPr>
        <w:t xml:space="preserve">197340</w:t>
      </w:r>
    </w:p>
    <w:p>
      <w:r>
        <w:t xml:space="preserve">@rspctfl @innerworldtramp @ergroovt @houelle_beck @ThomasMichael71 @ksemann2 @DrKassandraPari Etkö pysty erottamaan maailmankatsomusta etnisyydestä, ihonväristä ja sukupuolesta?</w:t>
      </w:r>
    </w:p>
    <w:p>
      <w:r>
        <w:rPr>
          <w:b/>
          <w:u w:val="single"/>
        </w:rPr>
        <w:t xml:space="preserve">197341</w:t>
      </w:r>
    </w:p>
    <w:p>
      <w:r>
        <w:t xml:space="preserve">@JoeHellBack @alexa_jung60 @Tschonka @ThomasMichael71 @Gwen_Ny_ @dasstimmvieh @Mohrenpost Taistelen suvaitsemattomuutta ja ideologioita vastaan. Siksi vastustan islamia.</w:t>
      </w:r>
    </w:p>
    <w:p>
      <w:r>
        <w:rPr>
          <w:b/>
          <w:u w:val="single"/>
        </w:rPr>
        <w:t xml:space="preserve">197342</w:t>
      </w:r>
    </w:p>
    <w:p>
      <w:r>
        <w:t xml:space="preserve">@TschauderZwerg Hyvä herra Schauderzwerg, |LBR| tarkista kommenttisi kerran!</w:t>
      </w:r>
    </w:p>
    <w:p>
      <w:r>
        <w:rPr>
          <w:b/>
          <w:u w:val="single"/>
        </w:rPr>
        <w:t xml:space="preserve">197343</w:t>
      </w:r>
    </w:p>
    <w:p>
      <w:r>
        <w:t xml:space="preserve">Miehet: Miten feminismi on vaikuttanut naiskuvaanne?</w:t>
      </w:r>
    </w:p>
    <w:p>
      <w:r>
        <w:rPr>
          <w:b/>
          <w:u w:val="single"/>
        </w:rPr>
        <w:t xml:space="preserve">197344</w:t>
      </w:r>
    </w:p>
    <w:p>
      <w:r>
        <w:t xml:space="preserve">@flueke @claasen_nils Vastaus löytyy sadusta kalastajasta ja hänen vaimostaan.</w:t>
      </w:r>
    </w:p>
    <w:p>
      <w:r>
        <w:rPr>
          <w:b/>
          <w:u w:val="single"/>
        </w:rPr>
        <w:t xml:space="preserve">197345</w:t>
      </w:r>
    </w:p>
    <w:p>
      <w:r>
        <w:t xml:space="preserve">@ThiloAdamitz @Tom174_ Sitä ei tarvitse ajella. Joillakin on vain niin paljon.</w:t>
      </w:r>
    </w:p>
    <w:p>
      <w:r>
        <w:rPr>
          <w:b/>
          <w:u w:val="single"/>
        </w:rPr>
        <w:t xml:space="preserve">197346</w:t>
      </w:r>
    </w:p>
    <w:p>
      <w:r>
        <w:t xml:space="preserve">@Varg_I_Veum Iskeköön Jumalan rangaistus kovaa kaikkia homoja lesboja.</w:t>
      </w:r>
    </w:p>
    <w:p>
      <w:r>
        <w:rPr>
          <w:b/>
          <w:u w:val="single"/>
        </w:rPr>
        <w:t xml:space="preserve">197347</w:t>
      </w:r>
    </w:p>
    <w:p>
      <w:r>
        <w:t xml:space="preserve">@ThomasMichael71 @houelle_beck Tällä pyritään tekemään Palestiinan itsenäisyys mahdottomaksi. Olen erittäin tyytyväinen siihen, että se on tällä välin mahdollista.</w:t>
      </w:r>
    </w:p>
    <w:p>
      <w:r>
        <w:rPr>
          <w:b/>
          <w:u w:val="single"/>
        </w:rPr>
        <w:t xml:space="preserve">197348</w:t>
      </w:r>
    </w:p>
    <w:p>
      <w:r>
        <w:t xml:space="preserve">Feminismin aikana heteromiehet alkavat ymmärtää, koska nyt heidän seksuaalisuuttaan vastaan hyökätään.</w:t>
      </w:r>
    </w:p>
    <w:p>
      <w:r>
        <w:rPr>
          <w:b/>
          <w:u w:val="single"/>
        </w:rPr>
        <w:t xml:space="preserve">197349</w:t>
      </w:r>
    </w:p>
    <w:p>
      <w:r>
        <w:t xml:space="preserve">Sveitsiläisistä sanomalehdistä on tullut Saksan kansalaisille sitä, mitä Länsi-Saksan televisio oli DDR:n kansalaisille.</w:t>
      </w:r>
    </w:p>
    <w:p>
      <w:r>
        <w:rPr>
          <w:b/>
          <w:u w:val="single"/>
        </w:rPr>
        <w:t xml:space="preserve">197350</w:t>
      </w:r>
    </w:p>
    <w:p>
      <w:r>
        <w:t xml:space="preserve">Myös maamme muslimien ja juutalaisten keskuudessa nykyiset pakolaisliikkeet herättävät suurta solidaarisuutta ja auttamishalua.</w:t>
      </w:r>
    </w:p>
    <w:p>
      <w:r>
        <w:rPr>
          <w:b/>
          <w:u w:val="single"/>
        </w:rPr>
        <w:t xml:space="preserve">197351</w:t>
      </w:r>
    </w:p>
    <w:p>
      <w:r>
        <w:t xml:space="preserve">Aikoinaan he rakastivat isänmaataan, rakkaus oli sen tuho. #NoAfD #AfD</w:t>
      </w:r>
    </w:p>
    <w:p>
      <w:r>
        <w:rPr>
          <w:b/>
          <w:u w:val="single"/>
        </w:rPr>
        <w:t xml:space="preserve">197352</w:t>
      </w:r>
    </w:p>
    <w:p>
      <w:r>
        <w:t xml:space="preserve">@yxyzyxy En osta mitään aasialaisilta tai turkkilaisilta.</w:t>
      </w:r>
    </w:p>
    <w:p>
      <w:r>
        <w:rPr>
          <w:b/>
          <w:u w:val="single"/>
        </w:rPr>
        <w:t xml:space="preserve">197353</w:t>
      </w:r>
    </w:p>
    <w:p>
      <w:r>
        <w:t xml:space="preserve">@petpanther0 Otetaan esimerkiksi Itävalta. Vain 3 parlamentin puhemiestä.</w:t>
      </w:r>
    </w:p>
    <w:p>
      <w:r>
        <w:rPr>
          <w:b/>
          <w:u w:val="single"/>
        </w:rPr>
        <w:t xml:space="preserve">197354</w:t>
      </w:r>
    </w:p>
    <w:p>
      <w:r>
        <w:t xml:space="preserve">@SWagenknecht Ehkä lihava Altmeier haluaa valvoa äänestystä GESTAPO 2.0:n avulla ja asettaa muut kuin CDU:n äänestäjät kotiarestiin.</w:t>
      </w:r>
    </w:p>
    <w:p>
      <w:r>
        <w:rPr>
          <w:b/>
          <w:u w:val="single"/>
        </w:rPr>
        <w:t xml:space="preserve">197355</w:t>
      </w:r>
    </w:p>
    <w:p>
      <w:r>
        <w:t xml:space="preserve">@jageradeheraus @patriarchator @lu_cice @tagesspiegel "Kommentit oikeistosivustoilla" ≠ "Kuolemauhkaukset oikeistosivustoilta".</w:t>
      </w:r>
    </w:p>
    <w:p>
      <w:r>
        <w:rPr>
          <w:b/>
          <w:u w:val="single"/>
        </w:rPr>
        <w:t xml:space="preserve">197356</w:t>
      </w:r>
    </w:p>
    <w:p>
      <w:r>
        <w:t xml:space="preserve">Merkel,Maas,Gabriel on välittömästi tuotava VALTIOTUOMIOISTUIMEN eteen!Ilman armoa,ilman harkintaa!</w:t>
      </w:r>
    </w:p>
    <w:p>
      <w:r>
        <w:rPr>
          <w:b/>
          <w:u w:val="single"/>
        </w:rPr>
        <w:t xml:space="preserve">197357</w:t>
      </w:r>
    </w:p>
    <w:p>
      <w:r>
        <w:t xml:space="preserve">On aika! SAKSAN KANSA NOUSEE TÄTÄ RIKOLLISTA HALLINTOA VASTAAN!</w:t>
      </w:r>
    </w:p>
    <w:p>
      <w:r>
        <w:rPr>
          <w:b/>
          <w:u w:val="single"/>
        </w:rPr>
        <w:t xml:space="preserve">197358</w:t>
      </w:r>
    </w:p>
    <w:p>
      <w:r>
        <w:t xml:space="preserve">@LucasSchoppe1 @c_lindner @heutejournal Valtion yleisradiotoiminnalla on poliittinen mandaatti.</w:t>
      </w:r>
    </w:p>
    <w:p>
      <w:r>
        <w:rPr>
          <w:b/>
          <w:u w:val="single"/>
        </w:rPr>
        <w:t xml:space="preserve">197359</w:t>
      </w:r>
    </w:p>
    <w:p>
      <w:r>
        <w:t xml:space="preserve">@Spiegel4D Mielestäni Marietta Slomka on yksinkertaisesti loistava. Hän on todella kriittinen toimittaja, ja pidän siitä kovasti. /TN</w:t>
      </w:r>
    </w:p>
    <w:p>
      <w:r>
        <w:rPr>
          <w:b/>
          <w:u w:val="single"/>
        </w:rPr>
        <w:t xml:space="preserve">197360</w:t>
      </w:r>
    </w:p>
    <w:p>
      <w:r>
        <w:t xml:space="preserve">@Beatrix_vStorch On aika, että #oezoguz hävitetään vihdoin. Hän on väärä henkilö tehtävään ja täysin epäpätevä.</w:t>
      </w:r>
    </w:p>
    <w:p>
      <w:r>
        <w:rPr>
          <w:b/>
          <w:u w:val="single"/>
        </w:rPr>
        <w:t xml:space="preserve">197361</w:t>
      </w:r>
    </w:p>
    <w:p>
      <w:r>
        <w:t xml:space="preserve">@allesevolution Se on kommunismia Berliinissä! Minulla on miehiä yllin kyllin 😀</w:t>
      </w:r>
    </w:p>
    <w:p>
      <w:r>
        <w:rPr>
          <w:b/>
          <w:u w:val="single"/>
        </w:rPr>
        <w:t xml:space="preserve">197362</w:t>
      </w:r>
    </w:p>
    <w:p>
      <w:r>
        <w:t xml:space="preserve">@LandkaufHalina @Rauten_Ratte @spdde @MartinSchulz Parempi olla menemättä Brysseliin uudelleen punaviinijunkkiin.</w:t>
      </w:r>
    </w:p>
    <w:p>
      <w:r>
        <w:rPr>
          <w:b/>
          <w:u w:val="single"/>
        </w:rPr>
        <w:t xml:space="preserve">197363</w:t>
      </w:r>
    </w:p>
    <w:p>
      <w:r>
        <w:t xml:space="preserve">Onko @spdde vielä olemassa? Kuulin, että jäljellä on enää 18 % 🙏.</w:t>
      </w:r>
    </w:p>
    <w:p>
      <w:r>
        <w:rPr>
          <w:b/>
          <w:u w:val="single"/>
        </w:rPr>
        <w:t xml:space="preserve">197364</w:t>
      </w:r>
    </w:p>
    <w:p>
      <w:r>
        <w:t xml:space="preserve">Jokainen kunnon ihminen seisoo Palestiinan kansan takana!</w:t>
      </w:r>
    </w:p>
    <w:p>
      <w:r>
        <w:rPr>
          <w:b/>
          <w:u w:val="single"/>
        </w:rPr>
        <w:t xml:space="preserve">197365</w:t>
      </w:r>
    </w:p>
    <w:p>
      <w:r>
        <w:t xml:space="preserve">@MeliDeluxe Mikä kiimainen nainen, olet todella vasara .... 😍😍</w:t>
      </w:r>
    </w:p>
    <w:p>
      <w:r>
        <w:rPr>
          <w:b/>
          <w:u w:val="single"/>
        </w:rPr>
        <w:t xml:space="preserve">197366</w:t>
      </w:r>
    </w:p>
    <w:p>
      <w:r>
        <w:t xml:space="preserve">@ericcartmensmum En kysy "miksi ei", vaan miksi?</w:t>
      </w:r>
    </w:p>
    <w:p>
      <w:r>
        <w:rPr>
          <w:b/>
          <w:u w:val="single"/>
        </w:rPr>
        <w:t xml:space="preserve">197367</w:t>
      </w:r>
    </w:p>
    <w:p>
      <w:r>
        <w:t xml:space="preserve">#Tasa-arvo ei luo erityisoikeuksia, se poistaa #erityisoikeudet - tasa-arvokomissaari Lüders @ADS_Bund @VK_tweets_</w:t>
      </w:r>
    </w:p>
    <w:p>
      <w:r>
        <w:rPr>
          <w:b/>
          <w:u w:val="single"/>
        </w:rPr>
        <w:t xml:space="preserve">197368</w:t>
      </w:r>
    </w:p>
    <w:p>
      <w:r>
        <w:t xml:space="preserve">Minulla oli vain naispuolisia lemmikkejä, jotka valmistivat minua jo varhain rooliini patriarkaatissa. #ichwars</w:t>
      </w:r>
    </w:p>
    <w:p>
      <w:r>
        <w:rPr>
          <w:b/>
          <w:u w:val="single"/>
        </w:rPr>
        <w:t xml:space="preserve">197369</w:t>
      </w:r>
    </w:p>
    <w:p>
      <w:r>
        <w:t xml:space="preserve">@fdp @FDPBW Katse tulevaisuuteen on tässä yhteydessä tärkeä: Jos @Die_Gruenenin tavoin yksi koulumuoto on yksipuolisesti etuoikeutettu (yhteiskoulu), gynmasian, lukion ja lukion lisäksi myös ammattikoulut, opistot ja lukiot heikkenevät. #3K18 @FDPBW @fdp @fdp</w:t>
      </w:r>
    </w:p>
    <w:p>
      <w:r>
        <w:rPr>
          <w:b/>
          <w:u w:val="single"/>
        </w:rPr>
        <w:t xml:space="preserve">197370</w:t>
      </w:r>
    </w:p>
    <w:p>
      <w:r>
        <w:t xml:space="preserve">Miehitetty ja valehdeltu kansa ja maa! |Sota ei ole ohi!</w:t>
      </w:r>
    </w:p>
    <w:p>
      <w:r>
        <w:rPr>
          <w:b/>
          <w:u w:val="single"/>
        </w:rPr>
        <w:t xml:space="preserve">197371</w:t>
      </w:r>
    </w:p>
    <w:p>
      <w:r>
        <w:t xml:space="preserve">@Wolfszeit1970 kyllä, olen kansandemokraatti ja olen ylpeä siitä!</w:t>
      </w:r>
    </w:p>
    <w:p>
      <w:r>
        <w:rPr>
          <w:b/>
          <w:u w:val="single"/>
        </w:rPr>
        <w:t xml:space="preserve">197372</w:t>
      </w:r>
    </w:p>
    <w:p>
      <w:r>
        <w:t xml:space="preserve">Suljetut rajat, aidat, turvapaikkalainsäädännön tiukentaminen, kaiken "vieraan" hylkääminen: Toivon Sebastian #Kurzille ja #Austrian uudelle hallitukselle, että jokainen sana juuttuu kurkkuun kristillisten joululaulujen mietiskelevän laulamisen aikana tänä vuonna.</w:t>
      </w:r>
    </w:p>
    <w:p>
      <w:r>
        <w:rPr>
          <w:b/>
          <w:u w:val="single"/>
        </w:rPr>
        <w:t xml:space="preserve">197373</w:t>
      </w:r>
    </w:p>
    <w:p>
      <w:r>
        <w:t xml:space="preserve">Jos luulet, että fasistien sananvapauden puolustaminen on sama asia kuin fasismi, olet idiootti.</w:t>
      </w:r>
    </w:p>
    <w:p>
      <w:r>
        <w:rPr>
          <w:b/>
          <w:u w:val="single"/>
        </w:rPr>
        <w:t xml:space="preserve">197374</w:t>
      </w:r>
    </w:p>
    <w:p>
      <w:r>
        <w:t xml:space="preserve">@mountainman1977 Oletko onnekas, että olen liberaali.</w:t>
      </w:r>
    </w:p>
    <w:p>
      <w:r>
        <w:rPr>
          <w:b/>
          <w:u w:val="single"/>
        </w:rPr>
        <w:t xml:space="preserve">197375</w:t>
      </w:r>
    </w:p>
    <w:p>
      <w:r>
        <w:t xml:space="preserve">Kirkko vieraannuttaa suuren osan kansasta, sanoo @Puettmann_Bonn. Hänellä on ehdotus siitä, miten kristittyjen pitäisi siksi lähteä uuteen vuoteen.</w:t>
      </w:r>
    </w:p>
    <w:p>
      <w:r>
        <w:rPr>
          <w:b/>
          <w:u w:val="single"/>
        </w:rPr>
        <w:t xml:space="preserve">197376</w:t>
      </w:r>
    </w:p>
    <w:p>
      <w:r>
        <w:t xml:space="preserve">Pyydän teitä poistamaan kaikki nämä uskonnolliset juhlapyhät. Kyllä, jouluakin, ihan sama minulle.</w:t>
      </w:r>
    </w:p>
    <w:p>
      <w:r>
        <w:rPr>
          <w:b/>
          <w:u w:val="single"/>
        </w:rPr>
        <w:t xml:space="preserve">197377</w:t>
      </w:r>
    </w:p>
    <w:p>
      <w:r>
        <w:t xml:space="preserve">@mihaelhadrian Kolme muuta suurta läntistä kirkkoisää ovat Hieronymus, Augustinus ja Gregorius Suuri. /fxn</w:t>
      </w:r>
    </w:p>
    <w:p>
      <w:r>
        <w:rPr>
          <w:b/>
          <w:u w:val="single"/>
        </w:rPr>
        <w:t xml:space="preserve">197378</w:t>
      </w:r>
    </w:p>
    <w:p>
      <w:r>
        <w:t xml:space="preserve">@JoeHellBack @ThomasMichael71 @alexa_jung60 @Tschonka @Mohrenpost Islamin voisi myös jättää. Voi kyllä, se on monimutkaista, islamissa siitä määrätään kuolemanrangaistus. Hieno uskonto todellakin...</w:t>
      </w:r>
    </w:p>
    <w:p>
      <w:r>
        <w:rPr>
          <w:b/>
          <w:u w:val="single"/>
        </w:rPr>
        <w:t xml:space="preserve">197379</w:t>
      </w:r>
    </w:p>
    <w:p>
      <w:r>
        <w:t xml:space="preserve">@KonseqLiberal Oikeiston vastaiset marssit olivat symbolisia. Täysin järjetöntä.</w:t>
      </w:r>
    </w:p>
    <w:p>
      <w:r>
        <w:rPr>
          <w:b/>
          <w:u w:val="single"/>
        </w:rPr>
        <w:t xml:space="preserve">197380</w:t>
      </w:r>
    </w:p>
    <w:p>
      <w:r>
        <w:t xml:space="preserve">Ihmisen suurin rukous ei pyydä voittoa vaan rauhaa. Dag Hammarskjöld</w:t>
      </w:r>
    </w:p>
    <w:p>
      <w:r>
        <w:rPr>
          <w:b/>
          <w:u w:val="single"/>
        </w:rPr>
        <w:t xml:space="preserve">197381</w:t>
      </w:r>
    </w:p>
    <w:p>
      <w:r>
        <w:t xml:space="preserve">@Gwen_Ny_ @ThomasMichael71 Ehkä hänellä oli kuukautiset tai jotain.</w:t>
      </w:r>
    </w:p>
    <w:p>
      <w:r>
        <w:rPr>
          <w:b/>
          <w:u w:val="single"/>
        </w:rPr>
        <w:t xml:space="preserve">197382</w:t>
      </w:r>
    </w:p>
    <w:p>
      <w:r>
        <w:t xml:space="preserve">@ThomasMichael71 @Tschonka @houelle_beck Kaikkien asianosaisten, myös palestiinalaisten, puolesta voi vain toivoa, ettei Palestiinan valtiota koskaan tule. Palealaiset elävät paremmin ja vapaammin Israelissa.</w:t>
      </w:r>
    </w:p>
    <w:p>
      <w:r>
        <w:rPr>
          <w:b/>
          <w:u w:val="single"/>
        </w:rPr>
        <w:t xml:space="preserve">197383</w:t>
      </w:r>
    </w:p>
    <w:p>
      <w:r>
        <w:t xml:space="preserve">Sydämessä on aina tilaa enemmän... Joten anna nyt kaipauksemme alkaa etsiä sinua... |LBR| Nelly Sachs</w:t>
      </w:r>
    </w:p>
    <w:p>
      <w:r>
        <w:rPr>
          <w:b/>
          <w:u w:val="single"/>
        </w:rPr>
        <w:t xml:space="preserve">197384</w:t>
      </w:r>
    </w:p>
    <w:p>
      <w:r>
        <w:t xml:space="preserve">Maa ilman vihreitä. Itävalta osoittaa, miten se toimii.</w:t>
      </w:r>
    </w:p>
    <w:p>
      <w:r>
        <w:rPr>
          <w:b/>
          <w:u w:val="single"/>
        </w:rPr>
        <w:t xml:space="preserve">197385</w:t>
      </w:r>
    </w:p>
    <w:p>
      <w:r>
        <w:t xml:space="preserve">@kjempeslu @connor_larkin Et osaa edes erottaa explitzit ja implisiittiset.</w:t>
      </w:r>
    </w:p>
    <w:p>
      <w:r>
        <w:rPr>
          <w:b/>
          <w:u w:val="single"/>
        </w:rPr>
        <w:t xml:space="preserve">197386</w:t>
      </w:r>
    </w:p>
    <w:p>
      <w:r>
        <w:t xml:space="preserve">@welt @Joemino Elektrojude eben ,nach Axel Stoll.</w:t>
      </w:r>
    </w:p>
    <w:p>
      <w:r>
        <w:rPr>
          <w:b/>
          <w:u w:val="single"/>
        </w:rPr>
        <w:t xml:space="preserve">197387</w:t>
      </w:r>
    </w:p>
    <w:p>
      <w:r>
        <w:t xml:space="preserve">Asialista: Vaalivuosi #AGH Berlin, #pakolaiset, sosiaaliset vuokrat, #gentrifikaatio ja maahanmuuttajataustaisten ihmisten osallistuminen.</w:t>
      </w:r>
    </w:p>
    <w:p>
      <w:r>
        <w:rPr>
          <w:b/>
          <w:u w:val="single"/>
        </w:rPr>
        <w:t xml:space="preserve">197388</w:t>
      </w:r>
    </w:p>
    <w:p>
      <w:r>
        <w:t xml:space="preserve">@MalteLehming Ab-so-lut. En tiedä, mitä muuta voisin ajatella.</w:t>
      </w:r>
    </w:p>
    <w:p>
      <w:r>
        <w:rPr>
          <w:b/>
          <w:u w:val="single"/>
        </w:rPr>
        <w:t xml:space="preserve">197389</w:t>
      </w:r>
    </w:p>
    <w:p>
      <w:r>
        <w:t xml:space="preserve">@MichaelFuchsR Onnittelut myös meiltä!</w:t>
      </w:r>
    </w:p>
    <w:p>
      <w:r>
        <w:rPr>
          <w:b/>
          <w:u w:val="single"/>
        </w:rPr>
        <w:t xml:space="preserve">197390</w:t>
      </w:r>
    </w:p>
    <w:p>
      <w:r>
        <w:t xml:space="preserve">@Uwe_Junge_MdL @Joemino miksi ei #perheenpaluulento? paluulento perheelle. Tämä olisi minun ehdotukseni koalitioneuvotteluihin.</w:t>
      </w:r>
    </w:p>
    <w:p>
      <w:r>
        <w:rPr>
          <w:b/>
          <w:u w:val="single"/>
        </w:rPr>
        <w:t xml:space="preserve">197391</w:t>
      </w:r>
    </w:p>
    <w:p>
      <w:r>
        <w:t xml:space="preserve">@aMarienbad @weltsichtig @stefanolix Mitä tarkoitat sillä, että analyysini alittaa "oikeudet"?</w:t>
      </w:r>
    </w:p>
    <w:p>
      <w:r>
        <w:rPr>
          <w:b/>
          <w:u w:val="single"/>
        </w:rPr>
        <w:t xml:space="preserve">197392</w:t>
      </w:r>
    </w:p>
    <w:p>
      <w:r>
        <w:t xml:space="preserve">Olen varoittanut tästä jo vuosia: Meidän on toimittava, muuten meitä kohdellaan. Kyllä, radikaalit islamistit, fundamentalistit, salafistit ja jihadistit kohtelevat meitä maassamme ja pakottavat meidät nurkkaan, jossa luovumme vapauksistamme pala palalta.</w:t>
      </w:r>
    </w:p>
    <w:p>
      <w:r>
        <w:rPr>
          <w:b/>
          <w:u w:val="single"/>
        </w:rPr>
        <w:t xml:space="preserve">197393</w:t>
      </w:r>
    </w:p>
    <w:p>
      <w:r>
        <w:t xml:space="preserve">@lawyerberlin Uckermark on aivan liian lähellä🏝</w:t>
      </w:r>
    </w:p>
    <w:p>
      <w:r>
        <w:rPr>
          <w:b/>
          <w:u w:val="single"/>
        </w:rPr>
        <w:t xml:space="preserve">197394</w:t>
      </w:r>
    </w:p>
    <w:p>
      <w:r>
        <w:t xml:space="preserve">Hyvää huomenta, hyvät miehet ☺</w:t>
      </w:r>
    </w:p>
    <w:p>
      <w:r>
        <w:rPr>
          <w:b/>
          <w:u w:val="single"/>
        </w:rPr>
        <w:t xml:space="preserve">197395</w:t>
      </w:r>
    </w:p>
    <w:p>
      <w:r>
        <w:t xml:space="preserve">Vain pipo päällä eikä mitään muuta 😀.</w:t>
      </w:r>
    </w:p>
    <w:p>
      <w:r>
        <w:rPr>
          <w:b/>
          <w:u w:val="single"/>
        </w:rPr>
        <w:t xml:space="preserve">197396</w:t>
      </w:r>
    </w:p>
    <w:p>
      <w:r>
        <w:t xml:space="preserve">@StackChipsYT @MiataMuc Muuten, se ei enää näytä minulle, kun @MiataMuc twiittaa jotain.</w:t>
      </w:r>
    </w:p>
    <w:p>
      <w:r>
        <w:rPr>
          <w:b/>
          <w:u w:val="single"/>
        </w:rPr>
        <w:t xml:space="preserve">197397</w:t>
      </w:r>
    </w:p>
    <w:p>
      <w:r>
        <w:t xml:space="preserve">@EliyahHavemann @RSL99 "JDN CHM"(=Juden Chemie) luultavasti LOK Leipzigin faniympäristöstä, tällä seuran BSG Chemie Leipzig on loukata "juutalaisiksi".</w:t>
      </w:r>
    </w:p>
    <w:p>
      <w:r>
        <w:rPr>
          <w:b/>
          <w:u w:val="single"/>
        </w:rPr>
        <w:t xml:space="preserve">197398</w:t>
      </w:r>
    </w:p>
    <w:p>
      <w:r>
        <w:t xml:space="preserve">@MiRo_SPD Jos koko sdp:n jengi kuolisi huomenna tuskissaan, se olisi mukavampaa kuin joulu ja pääsiäinen yhdessä.</w:t>
      </w:r>
    </w:p>
    <w:p>
      <w:r>
        <w:rPr>
          <w:b/>
          <w:u w:val="single"/>
        </w:rPr>
        <w:t xml:space="preserve">197399</w:t>
      </w:r>
    </w:p>
    <w:p>
      <w:r>
        <w:t xml:space="preserve">Tiesitkö, että 1,2 miljoonaa pakolaista maailmassa tarvitsee #sijoittamista, mutta vain 93 200 paikkaa on tarjolla?</w:t>
      </w:r>
    </w:p>
    <w:p>
      <w:r>
        <w:rPr>
          <w:b/>
          <w:u w:val="single"/>
        </w:rPr>
        <w:t xml:space="preserve">197400</w:t>
      </w:r>
    </w:p>
    <w:p>
      <w:r>
        <w:t xml:space="preserve">#Merkel jatka samaan malliin, #AFD vain vahvistuu #CDU</w:t>
      </w:r>
    </w:p>
    <w:p>
      <w:r>
        <w:rPr>
          <w:b/>
          <w:u w:val="single"/>
        </w:rPr>
        <w:t xml:space="preserve">197401</w:t>
      </w:r>
    </w:p>
    <w:p>
      <w:r>
        <w:t xml:space="preserve">@MerkelMussGehen @DerBerliiner |LBR| Ja hyöty = 0 Saksan Michel työskentelee turvapaikanhakijoille!</w:t>
      </w:r>
    </w:p>
    <w:p>
      <w:r>
        <w:rPr>
          <w:b/>
          <w:u w:val="single"/>
        </w:rPr>
        <w:t xml:space="preserve">197402</w:t>
      </w:r>
    </w:p>
    <w:p>
      <w:r>
        <w:t xml:space="preserve">@Jim_Beau_27 |LBR| Pian arkielämässä, turvapaikanhakijoiden hulluuden kanssa!</w:t>
      </w:r>
    </w:p>
    <w:p>
      <w:r>
        <w:rPr>
          <w:b/>
          <w:u w:val="single"/>
        </w:rPr>
        <w:t xml:space="preserve">197403</w:t>
      </w:r>
    </w:p>
    <w:p>
      <w:r>
        <w:t xml:space="preserve">@Markus Söder,Kiitos, että jouduin maksamaan 60 000 euroa perintöveroa äitipuoleltani saadusta perinnöstä, jotta minulla olisi katto pääni päällä!</w:t>
      </w:r>
    </w:p>
    <w:p>
      <w:r>
        <w:rPr>
          <w:b/>
          <w:u w:val="single"/>
        </w:rPr>
        <w:t xml:space="preserve">197404</w:t>
      </w:r>
    </w:p>
    <w:p>
      <w:r>
        <w:t xml:space="preserve">@haeslii_f @HelgeThiessen @NatalieRickli Eikö se, joka antaa (ei-)verbaalisia signaaleja, ole jo se, joka flirttailee?</w:t>
      </w:r>
    </w:p>
    <w:p>
      <w:r>
        <w:rPr>
          <w:b/>
          <w:u w:val="single"/>
        </w:rPr>
        <w:t xml:space="preserve">197405</w:t>
      </w:r>
    </w:p>
    <w:p>
      <w:r>
        <w:t xml:space="preserve">@DIELINKE_Bochum @ZDF-lähetys lykätään huomiseen ;-)</w:t>
      </w:r>
    </w:p>
    <w:p>
      <w:r>
        <w:rPr>
          <w:b/>
          <w:u w:val="single"/>
        </w:rPr>
        <w:t xml:space="preserve">197406</w:t>
      </w:r>
    </w:p>
    <w:p>
      <w:r>
        <w:t xml:space="preserve">@FranzoseDer Ei, sovelletaan kansainvälistä humanitaarista oikeutta, ja Iranin tulkinta islamilaisesta laista rikkoo sitä.</w:t>
      </w:r>
    </w:p>
    <w:p>
      <w:r>
        <w:rPr>
          <w:b/>
          <w:u w:val="single"/>
        </w:rPr>
        <w:t xml:space="preserve">197407</w:t>
      </w:r>
    </w:p>
    <w:p>
      <w:r>
        <w:t xml:space="preserve">@kampsabine @Mirjam_Fischer @cogat_israel @idfonline @IsraelinGermany @rosnersdomain @nytimes Mutta sitten olisi pitänyt selvittää uudisasukkaiden henkilötiedot jälkikäteen, jotta olisi voitu ryhtyä toimenpiteisiin heidän vandalismiaan vastaan.</w:t>
      </w:r>
    </w:p>
    <w:p>
      <w:r>
        <w:rPr>
          <w:b/>
          <w:u w:val="single"/>
        </w:rPr>
        <w:t xml:space="preserve">197408</w:t>
      </w:r>
    </w:p>
    <w:p>
      <w:r>
        <w:t xml:space="preserve">@Chat_Atkins Olin myös käyttänyt sitä enemmänkin yleisterminä erottaakseni sen nationalistisesta kollektivismista.</w:t>
      </w:r>
    </w:p>
    <w:p>
      <w:r>
        <w:rPr>
          <w:b/>
          <w:u w:val="single"/>
        </w:rPr>
        <w:t xml:space="preserve">197409</w:t>
      </w:r>
    </w:p>
    <w:p>
      <w:r>
        <w:t xml:space="preserve">@peteraltmaier @Besser_Deniz Paskon Yücelin päälle niin kauan kuin Saksan suurlähetystö Manilassa pursuaa ihmisyyden halveksuntaa !!!!</w:t>
      </w:r>
    </w:p>
    <w:p>
      <w:r>
        <w:rPr>
          <w:b/>
          <w:u w:val="single"/>
        </w:rPr>
        <w:t xml:space="preserve">197410</w:t>
      </w:r>
    </w:p>
    <w:p>
      <w:r>
        <w:t xml:space="preserve">tuleeko Boris #Palmerista saksalainen Peter #Pilz? #listepilz #nrw17 #hartaberfair #hartaberfair</w:t>
      </w:r>
    </w:p>
    <w:p>
      <w:r>
        <w:rPr>
          <w:b/>
          <w:u w:val="single"/>
        </w:rPr>
        <w:t xml:space="preserve">197411</w:t>
      </w:r>
    </w:p>
    <w:p>
      <w:r>
        <w:t xml:space="preserve">@ainyrockstar @AfD Minäkin istun sen läpi. Facebook on vielä vittumaisempi kuin Saksan vittumainen politiikka muselwaneineen.</w:t>
      </w:r>
    </w:p>
    <w:p>
      <w:r>
        <w:rPr>
          <w:b/>
          <w:u w:val="single"/>
        </w:rPr>
        <w:t xml:space="preserve">197412</w:t>
      </w:r>
    </w:p>
    <w:p>
      <w:r>
        <w:t xml:space="preserve">@siegstyle Onko seksi naisten kanssa nyt tuomittavaa, vai mitä?</w:t>
      </w:r>
    </w:p>
    <w:p>
      <w:r>
        <w:rPr>
          <w:b/>
          <w:u w:val="single"/>
        </w:rPr>
        <w:t xml:space="preserve">197413</w:t>
      </w:r>
    </w:p>
    <w:p>
      <w:r>
        <w:t xml:space="preserve">@MiataMuc @Gwen_Ny_ @ericcartmensmum @HelgeThiessen Kyse on myös miespuolisten palvelijoiden vapautumisesta naisista ja yhteiskunnasta.</w:t>
      </w:r>
    </w:p>
    <w:p>
      <w:r>
        <w:rPr>
          <w:b/>
          <w:u w:val="single"/>
        </w:rPr>
        <w:t xml:space="preserve">197414</w:t>
      </w:r>
    </w:p>
    <w:p>
      <w:r>
        <w:t xml:space="preserve">MILLOIN TÄMÄ SAKSAN KANSA VIHDOIN NOUSEE KANSANPETTUREITA VASTAAN?</w:t>
      </w:r>
    </w:p>
    <w:p>
      <w:r>
        <w:rPr>
          <w:b/>
          <w:u w:val="single"/>
        </w:rPr>
        <w:t xml:space="preserve">197415</w:t>
      </w:r>
    </w:p>
    <w:p>
      <w:r>
        <w:t xml:space="preserve">@StackChipsYT @ichbinmuckmuck @tonino85 Kysymys on tietenkin aina siitä, tekevätkö kliseehomot itsensä vain näkyvämmiksi. |Minäkään en erotu homona.</w:t>
      </w:r>
    </w:p>
    <w:p>
      <w:r>
        <w:rPr>
          <w:b/>
          <w:u w:val="single"/>
        </w:rPr>
        <w:t xml:space="preserve">197416</w:t>
      </w:r>
    </w:p>
    <w:p>
      <w:r>
        <w:t xml:space="preserve">SPD:n "musta perjantai": sen sijaan, että sosiaalidemokraatit asettaisivat yhdeksän poliittista sisällöllistä ja henkilöstöllistä käännekohtaa, he panostavat Merkelin kanssa "business as usual" -periaatteeseen. |LBR| #SPD #GroKo</w:t>
      </w:r>
    </w:p>
    <w:p>
      <w:r>
        <w:rPr>
          <w:b/>
          <w:u w:val="single"/>
        </w:rPr>
        <w:t xml:space="preserve">197417</w:t>
      </w:r>
    </w:p>
    <w:p>
      <w:r>
        <w:t xml:space="preserve">@BenjyR01 Ellei sinun ole pakko, lakien ja muiden asioiden vuoksi.</w:t>
      </w:r>
    </w:p>
    <w:p>
      <w:r>
        <w:rPr>
          <w:b/>
          <w:u w:val="single"/>
        </w:rPr>
        <w:t xml:space="preserve">197418</w:t>
      </w:r>
    </w:p>
    <w:p>
      <w:r>
        <w:t xml:space="preserve">@kjempeslu @connor_larkin Mutta oppositiota ei ole ilman hallitusta.</w:t>
      </w:r>
    </w:p>
    <w:p>
      <w:r>
        <w:rPr>
          <w:b/>
          <w:u w:val="single"/>
        </w:rPr>
        <w:t xml:space="preserve">197419</w:t>
      </w:r>
    </w:p>
    <w:p>
      <w:r>
        <w:t xml:space="preserve">@JoeHellBack @ThomasMichael71 @alexa_jung60 @Tschonka @Gwen_Ny_ @dasstimmvieh @Mohrenpost Jälleen kerran: olen ateisti. Olen liberaali. Hylkään islamin. Minulla on eettiset ja tieteelliset syyt tehdä niin.</w:t>
      </w:r>
    </w:p>
    <w:p>
      <w:r>
        <w:rPr>
          <w:b/>
          <w:u w:val="single"/>
        </w:rPr>
        <w:t xml:space="preserve">197420</w:t>
      </w:r>
    </w:p>
    <w:p>
      <w:r>
        <w:t xml:space="preserve">@TiloJung Jotta et olisi surullinen: sinun ja minun mummoni ovat maailman parhaita mummoja. Onko selvä?</w:t>
      </w:r>
    </w:p>
    <w:p>
      <w:r>
        <w:rPr>
          <w:b/>
          <w:u w:val="single"/>
        </w:rPr>
        <w:t xml:space="preserve">197421</w:t>
      </w:r>
    </w:p>
    <w:p>
      <w:r>
        <w:t xml:space="preserve">Hän herättää minut joka aamu... #ekdsynodi aloittaa viimeisen istuntopäivänsä Magdeburgissa. Synodin jäsen Filitz pitää 9.11. hartauden.</w:t>
      </w:r>
    </w:p>
    <w:p>
      <w:r>
        <w:rPr>
          <w:b/>
          <w:u w:val="single"/>
        </w:rPr>
        <w:t xml:space="preserve">197422</w:t>
      </w:r>
    </w:p>
    <w:p>
      <w:r>
        <w:t xml:space="preserve">Nyrkkisääntö: Kaikki, mikä suututtaa muslimimaailmaa, on tervetullutta.</w:t>
      </w:r>
    </w:p>
    <w:p>
      <w:r>
        <w:rPr>
          <w:b/>
          <w:u w:val="single"/>
        </w:rPr>
        <w:t xml:space="preserve">197423</w:t>
      </w:r>
    </w:p>
    <w:p>
      <w:r>
        <w:t xml:space="preserve">@Hruotland2017 @Matthias_Kamann Se, mikä on oikein, on se, että evankeliumissa kerrotaan lennosta, jolla on tietty sanoman tarkoitus. Katolinen kirkko ei kannata fundamentalistista Raamatun tulkintaa, joka sekoittaa pelastushistorian historiallisiin kertomuksiin. Tältä osin kysymys on jo nyt väärä.</w:t>
      </w:r>
    </w:p>
    <w:p>
      <w:r>
        <w:rPr>
          <w:b/>
          <w:u w:val="single"/>
        </w:rPr>
        <w:t xml:space="preserve">197424</w:t>
      </w:r>
    </w:p>
    <w:p>
      <w:r>
        <w:t xml:space="preserve">@MiataMuc Hölynpölyä. Meidän on vain sovittava päivämäärä ja suunniteltava. Pikemminkin pitkällä aikavälillä.</w:t>
      </w:r>
    </w:p>
    <w:p>
      <w:r>
        <w:rPr>
          <w:b/>
          <w:u w:val="single"/>
        </w:rPr>
        <w:t xml:space="preserve">197425</w:t>
      </w:r>
    </w:p>
    <w:p>
      <w:r>
        <w:t xml:space="preserve">Täällä ei siis ole ystäviä, vaan miehittäjiä ja vihollisia!</w:t>
      </w:r>
    </w:p>
    <w:p>
      <w:r>
        <w:rPr>
          <w:b/>
          <w:u w:val="single"/>
        </w:rPr>
        <w:t xml:space="preserve">197426</w:t>
      </w:r>
    </w:p>
    <w:p>
      <w:r>
        <w:t xml:space="preserve">@MDR_SAN @DemocracyMile |LBR| Minua hävettää olla ST !10 000 pilkkaa uhrejaan liittolaisetPommi HC:n murhaajat.</w:t>
      </w:r>
    </w:p>
    <w:p>
      <w:r>
        <w:rPr>
          <w:b/>
          <w:u w:val="single"/>
        </w:rPr>
        <w:t xml:space="preserve">197427</w:t>
      </w:r>
    </w:p>
    <w:p>
      <w:r>
        <w:t xml:space="preserve">Minun on noustava ylös. Mutta minä en halua 😞</w:t>
      </w:r>
    </w:p>
    <w:p>
      <w:r>
        <w:rPr>
          <w:b/>
          <w:u w:val="single"/>
        </w:rPr>
        <w:t xml:space="preserve">197428</w:t>
      </w:r>
    </w:p>
    <w:p>
      <w:r>
        <w:t xml:space="preserve">@AfD_Support Vedammten Autos. Mitä vähemmän, sitä parempi, sitä useammat eläimet selviytyvät.</w:t>
      </w:r>
    </w:p>
    <w:p>
      <w:r>
        <w:rPr>
          <w:b/>
          <w:u w:val="single"/>
        </w:rPr>
        <w:t xml:space="preserve">197429</w:t>
      </w:r>
    </w:p>
    <w:p>
      <w:r>
        <w:t xml:space="preserve">Koko maailmanhistoriassa on aina vain yksi todella merkittävä hetki - nykyhetki. Se, joka pakenee nykyhetkeä, pakenee Jumalan tunteja. Dietrich Bonhoeffer</w:t>
      </w:r>
    </w:p>
    <w:p>
      <w:r>
        <w:rPr>
          <w:b/>
          <w:u w:val="single"/>
        </w:rPr>
        <w:t xml:space="preserve">197430</w:t>
      </w:r>
    </w:p>
    <w:p>
      <w:r>
        <w:t xml:space="preserve">@FreavonWegen @DeusNeptune Hmmm, joten hän on tervetullut vinkumaan, kun työskentelen hänen kanssaan 😁</w:t>
      </w:r>
    </w:p>
    <w:p>
      <w:r>
        <w:rPr>
          <w:b/>
          <w:u w:val="single"/>
        </w:rPr>
        <w:t xml:space="preserve">197431</w:t>
      </w:r>
    </w:p>
    <w:p>
      <w:r>
        <w:t xml:space="preserve">An #Özdemir ei ole saksalainen minulle #Bündnis90dieGrünenille</w:t>
      </w:r>
    </w:p>
    <w:p>
      <w:r>
        <w:rPr>
          <w:b/>
          <w:u w:val="single"/>
        </w:rPr>
        <w:t xml:space="preserve">197432</w:t>
      </w:r>
    </w:p>
    <w:p>
      <w:r>
        <w:t xml:space="preserve">@oadiakosmos @gselsbaer @Fjordspringer @Schnubb36 @transsimian @3rd_stone_f_sun @AlfredAndPaul @TomBell46959788 @KosmosOadia @druzim @DasEbenbild @_DasEbenbild @_Apuleius @karlrahner_sj @veronikusz @LadyLeliana @VJanusch @HELMA__D @ifw_recht @gbs_org Kyllä ja sinä roikut tarinoissa, jonka he keksivät. Et siis näytä pitävän heidän ajatuksiaan kovinkaan tyhminä.</w:t>
      </w:r>
    </w:p>
    <w:p>
      <w:r>
        <w:rPr>
          <w:b/>
          <w:u w:val="single"/>
        </w:rPr>
        <w:t xml:space="preserve">197433</w:t>
      </w:r>
    </w:p>
    <w:p>
      <w:r>
        <w:t xml:space="preserve">Hyvät ja selkeät ilmoitukset - toivon, että antisemitismin torjunta tunnustetaan vihdoin poliittisten syklien ulkopuoliseksi tehtäväksi. Ilman viime viikkojen antisemitistisiä mellakoita ei luultavasti olisi syntynyt näin hyvää esitystä. @cducsubt</w:t>
      </w:r>
    </w:p>
    <w:p>
      <w:r>
        <w:rPr>
          <w:b/>
          <w:u w:val="single"/>
        </w:rPr>
        <w:t xml:space="preserve">197434</w:t>
      </w:r>
    </w:p>
    <w:p>
      <w:r>
        <w:t xml:space="preserve">@bluethenstaub @mountainman1977 @MiataMuc Kaikki odottavat muutenkin tulevansa heteroiksi.</w:t>
      </w:r>
    </w:p>
    <w:p>
      <w:r>
        <w:rPr>
          <w:b/>
          <w:u w:val="single"/>
        </w:rPr>
        <w:t xml:space="preserve">197435</w:t>
      </w:r>
    </w:p>
    <w:p>
      <w:r>
        <w:t xml:space="preserve">@GoeringEckardt Ilkeys ei sovi sinulle, @GoeringEckardt. Sinä et ole sellainen. Pidetään kunnon vaalikampanja.</w:t>
      </w:r>
    </w:p>
    <w:p>
      <w:r>
        <w:rPr>
          <w:b/>
          <w:u w:val="single"/>
        </w:rPr>
        <w:t xml:space="preserve">197436</w:t>
      </w:r>
    </w:p>
    <w:p>
      <w:r>
        <w:t xml:space="preserve">#Fakta: 54 prosenttia kaikista #pakolaisista tulee vain kolmesta maasta: #Syyria, #Afganistan ja #Somalia.</w:t>
      </w:r>
    </w:p>
    <w:p>
      <w:r>
        <w:rPr>
          <w:b/>
          <w:u w:val="single"/>
        </w:rPr>
        <w:t xml:space="preserve">197437</w:t>
      </w:r>
    </w:p>
    <w:p>
      <w:r>
        <w:t xml:space="preserve">@oadiakosmos @Schnubb36 @Shockadin @3rd_stone_f_sun @Fjordspringer @gselsbaer @transsimian @AlfredAndPaul @TomBell46959788 @KosmosOadia @druzim @DasEbenbild @_Apuleius @karlrahner_sj @veronikusz @LadyLeliana @VJanusch @HELMA__D @ifw_recht @gbs_org Jos siinä lukee esim. siinä sanotaan "kuolette samana päivänä", niin silloin ei ole mitään tulkittavaa. Se tarkoittaa, että he kuolevat samana päivänä. Jos näin ei tapahdu, lausunto oli valhe. Eihän sitä ole niin vaikea ymmärtää?</w:t>
      </w:r>
    </w:p>
    <w:p>
      <w:r>
        <w:rPr>
          <w:b/>
          <w:u w:val="single"/>
        </w:rPr>
        <w:t xml:space="preserve">197438</w:t>
      </w:r>
    </w:p>
    <w:p>
      <w:r>
        <w:t xml:space="preserve">Sosialisti ei tunne isänmaata, sosialisti tuntee vain hajoamisen!</w:t>
      </w:r>
    </w:p>
    <w:p>
      <w:r>
        <w:rPr>
          <w:b/>
          <w:u w:val="single"/>
        </w:rPr>
        <w:t xml:space="preserve">197439</w:t>
      </w:r>
    </w:p>
    <w:p>
      <w:r>
        <w:t xml:space="preserve">@Namiimon @ThomasMichael71 @dawa_zangpo @PalleMison @mountainman1977 @zeitonline Mistä sukupuoli sitten riippuu?</w:t>
      </w:r>
    </w:p>
    <w:p>
      <w:r>
        <w:rPr>
          <w:b/>
          <w:u w:val="single"/>
        </w:rPr>
        <w:t xml:space="preserve">197440</w:t>
      </w:r>
    </w:p>
    <w:p>
      <w:r>
        <w:t xml:space="preserve">@mariae_gloria Phuuuu, montaasi. Kaikki tietävät sen ;-) /jcm</w:t>
      </w:r>
    </w:p>
    <w:p>
      <w:r>
        <w:rPr>
          <w:b/>
          <w:u w:val="single"/>
        </w:rPr>
        <w:t xml:space="preserve">197441</w:t>
      </w:r>
    </w:p>
    <w:p>
      <w:r>
        <w:t xml:space="preserve">Jos kaikki ne, niin tasoita hyökkääjä.</w:t>
      </w:r>
    </w:p>
    <w:p>
      <w:r>
        <w:rPr>
          <w:b/>
          <w:u w:val="single"/>
        </w:rPr>
        <w:t xml:space="preserve">197442</w:t>
      </w:r>
    </w:p>
    <w:p>
      <w:r>
        <w:t xml:space="preserve">#Mossulin #pakolaiset kertovat elämästään taistelun kohteena olevassa kaupungissa ja vaarallisesta pakomatkastaan turvaan.</w:t>
      </w:r>
    </w:p>
    <w:p>
      <w:r>
        <w:rPr>
          <w:b/>
          <w:u w:val="single"/>
        </w:rPr>
        <w:t xml:space="preserve">197443</w:t>
      </w:r>
    </w:p>
    <w:p>
      <w:r>
        <w:t xml:space="preserve">@ScottiRacer @StackChipsYT @d_pesch @ThomasMichael71 @PiratNrw @ismail_kupeli Se ei vain ole totta. Naiset tuntevat aina olevansa epäedullisessa asemassa, kun heidän odotetaan työskentelevän ja saavuttavan jotain miesten tavoin.</w:t>
      </w:r>
    </w:p>
    <w:p>
      <w:r>
        <w:rPr>
          <w:b/>
          <w:u w:val="single"/>
        </w:rPr>
        <w:t xml:space="preserve">197444</w:t>
      </w:r>
    </w:p>
    <w:p>
      <w:r>
        <w:t xml:space="preserve">@EinRevoluzzer @krippmarie |LBR| Ja syyrialaiset desatuere-miehet elättävät itsensä Saksassa ilman työtä.</w:t>
      </w:r>
    </w:p>
    <w:p>
      <w:r>
        <w:rPr>
          <w:b/>
          <w:u w:val="single"/>
        </w:rPr>
        <w:t xml:space="preserve">197445</w:t>
      </w:r>
    </w:p>
    <w:p>
      <w:r>
        <w:t xml:space="preserve">@undsonst1975 Shh, älä kerro, mutta tosielämässä se on Reinin toisella puolella. Se istutetaan aina uudelleen #Tatorttia varten.</w:t>
      </w:r>
    </w:p>
    <w:p>
      <w:r>
        <w:rPr>
          <w:b/>
          <w:u w:val="single"/>
        </w:rPr>
        <w:t xml:space="preserve">197446</w:t>
      </w:r>
    </w:p>
    <w:p>
      <w:r>
        <w:t xml:space="preserve">@AfD_Bayern Aivan oikein! Ottakaa pois kaikkien AFD:n natsien henkilökortit ja antakaa pakolaisille saksalainen henkilökortti, koska he ovat yksinkertaisesti parempia ihmisiä kuin natsit.</w:t>
      </w:r>
    </w:p>
    <w:p>
      <w:r>
        <w:rPr>
          <w:b/>
          <w:u w:val="single"/>
        </w:rPr>
        <w:t xml:space="preserve">197447</w:t>
      </w:r>
    </w:p>
    <w:p>
      <w:r>
        <w:t xml:space="preserve">@MiataMuc Outoa. Näetkö minun uudelleentwiittaukseni ja vastaukseni TL:ssäsi?</w:t>
      </w:r>
    </w:p>
    <w:p>
      <w:r>
        <w:rPr>
          <w:b/>
          <w:u w:val="single"/>
        </w:rPr>
        <w:t xml:space="preserve">197448</w:t>
      </w:r>
    </w:p>
    <w:p>
      <w:r>
        <w:t xml:space="preserve">Mutta ennen kaikkea emme saa antaa tämän pysäyttää meitä. Meidän on jatkettava taistelua maamme ja vakaumuksemme puolesta.</w:t>
      </w:r>
    </w:p>
    <w:p>
      <w:r>
        <w:rPr>
          <w:b/>
          <w:u w:val="single"/>
        </w:rPr>
        <w:t xml:space="preserve">197449</w:t>
      </w:r>
    </w:p>
    <w:p>
      <w:r>
        <w:t xml:space="preserve">@Kjarrigan_Lies @ElmarBrok_MEP Kysymys kuului, miksi Turkin kanssa käytävien liittymisneuvottelujen lopettaminen on niin vaikeaa?</w:t>
      </w:r>
    </w:p>
    <w:p>
      <w:r>
        <w:rPr>
          <w:b/>
          <w:u w:val="single"/>
        </w:rPr>
        <w:t xml:space="preserve">197450</w:t>
      </w:r>
    </w:p>
    <w:p>
      <w:r>
        <w:t xml:space="preserve">Kuinka monta kunnon saksalaista tämä puolue on valehdellut ja pettänyt?</w:t>
      </w:r>
    </w:p>
    <w:p>
      <w:r>
        <w:rPr>
          <w:b/>
          <w:u w:val="single"/>
        </w:rPr>
        <w:t xml:space="preserve">197451</w:t>
      </w:r>
    </w:p>
    <w:p>
      <w:r>
        <w:t xml:space="preserve">@Frank_Pasemann @PeterPa34083139 "Pappien pitäisi rukoilla, ei hallita!" Martin Luther |LBR| Juuri niin minä puhun!</w:t>
      </w:r>
    </w:p>
    <w:p>
      <w:r>
        <w:rPr>
          <w:b/>
          <w:u w:val="single"/>
        </w:rPr>
        <w:t xml:space="preserve">197452</w:t>
      </w:r>
    </w:p>
    <w:p>
      <w:r>
        <w:t xml:space="preserve">Presidentti Schwaetzer: "Omasta uskosta puhuminen vaatii rohkeutta, koska samalla kertoo paljon itsestään." #ekdsynod</w:t>
      </w:r>
    </w:p>
    <w:p>
      <w:r>
        <w:rPr>
          <w:b/>
          <w:u w:val="single"/>
        </w:rPr>
        <w:t xml:space="preserve">197453</w:t>
      </w:r>
    </w:p>
    <w:p>
      <w:r>
        <w:t xml:space="preserve">Miehenä feminismi nolostuttaa minua jo nyt. Jos olisin nainen, taistelisin tätä paskaa vastaan omasta puolestani.</w:t>
      </w:r>
    </w:p>
    <w:p>
      <w:r>
        <w:rPr>
          <w:b/>
          <w:u w:val="single"/>
        </w:rPr>
        <w:t xml:space="preserve">197454</w:t>
      </w:r>
    </w:p>
    <w:p>
      <w:r>
        <w:t xml:space="preserve">Macron ei ota huomioon Attacia, Campactia, vihreitä, Merkeliä, CDU:ta ja vasemmistoa: Tobinin vero pois, sanoo @f_schaeffler.</w:t>
      </w:r>
    </w:p>
    <w:p>
      <w:r>
        <w:rPr>
          <w:b/>
          <w:u w:val="single"/>
        </w:rPr>
        <w:t xml:space="preserve">197455</w:t>
      </w:r>
    </w:p>
    <w:p>
      <w:r>
        <w:t xml:space="preserve">@SignDeeds @ThomasMichael71 @mountainman1977 Kolonialismi ei ole enää tekosyy Afrikan alikehitykselle.</w:t>
      </w:r>
    </w:p>
    <w:p>
      <w:r>
        <w:rPr>
          <w:b/>
          <w:u w:val="single"/>
        </w:rPr>
        <w:t xml:space="preserve">197456</w:t>
      </w:r>
    </w:p>
    <w:p>
      <w:r>
        <w:t xml:space="preserve">Nahles sanoi, että jotkut halusivat vähätellä tunnustelukeskustelujen tulosta - "valitettavasti myös omassa puolueessani".</w:t>
      </w:r>
    </w:p>
    <w:p>
      <w:r>
        <w:rPr>
          <w:b/>
          <w:u w:val="single"/>
        </w:rPr>
        <w:t xml:space="preserve">197457</w:t>
      </w:r>
    </w:p>
    <w:p>
      <w:r>
        <w:t xml:space="preserve">@tbb_berlin Ei riitä, että maahanmuuttajaehdokkaat merkitään alibiksi listojen taakse.</w:t>
      </w:r>
    </w:p>
    <w:p>
      <w:r>
        <w:rPr>
          <w:b/>
          <w:u w:val="single"/>
        </w:rPr>
        <w:t xml:space="preserve">197458</w:t>
      </w:r>
    </w:p>
    <w:p>
      <w:r>
        <w:t xml:space="preserve">@siwiarchiv Toistaiseksi ei ole mitään konkreettista muotoilua, paitsi poliittinen lupaus siitä, että Stasi-tiedostojen saatavuutta ei huononneta. Poliittinen lupaus siitä, että Stasin asiakirjojen saatavuus ei muutu huonompaan suuntaan.</w:t>
      </w:r>
    </w:p>
    <w:p>
      <w:r>
        <w:rPr>
          <w:b/>
          <w:u w:val="single"/>
        </w:rPr>
        <w:t xml:space="preserve">197459</w:t>
      </w:r>
    </w:p>
    <w:p>
      <w:r>
        <w:t xml:space="preserve">@PoliticsWorld @janjansen96 |LBR| Tämä on lopullinen tuho D.</w:t>
      </w:r>
    </w:p>
    <w:p>
      <w:r>
        <w:rPr>
          <w:b/>
          <w:u w:val="single"/>
        </w:rPr>
        <w:t xml:space="preserve">197460</w:t>
      </w:r>
    </w:p>
    <w:p>
      <w:r>
        <w:t xml:space="preserve">Onko @The_Greens jo kommentoinut heidän suosikkiuskontonsa antisemitistisiä mielenosoituksia?</w:t>
      </w:r>
    </w:p>
    <w:p>
      <w:r>
        <w:rPr>
          <w:b/>
          <w:u w:val="single"/>
        </w:rPr>
        <w:t xml:space="preserve">197461</w:t>
      </w:r>
    </w:p>
    <w:p>
      <w:r>
        <w:t xml:space="preserve">@sissyzk Böhmermann on pahin rähinöitsijä Göbbelsin jälkeen #LaferLichterLuther</w:t>
      </w:r>
    </w:p>
    <w:p>
      <w:r>
        <w:rPr>
          <w:b/>
          <w:u w:val="single"/>
        </w:rPr>
        <w:t xml:space="preserve">197462</w:t>
      </w:r>
    </w:p>
    <w:p>
      <w:r>
        <w:t xml:space="preserve">@Erdscheiblette @dieLinke En ole koskaan varma, onko vihreä vai vasen näiden luusereiden kanssa.</w:t>
      </w:r>
    </w:p>
    <w:p>
      <w:r>
        <w:rPr>
          <w:b/>
          <w:u w:val="single"/>
        </w:rPr>
        <w:t xml:space="preserve">197463</w:t>
      </w:r>
    </w:p>
    <w:p>
      <w:r>
        <w:t xml:space="preserve">@Womanu_NorthBirch @allesevolution Tiedätkö, mikä koivuissa on ihanaa? Ne ovat hiljaa.</w:t>
      </w:r>
    </w:p>
    <w:p>
      <w:r>
        <w:rPr>
          <w:b/>
          <w:u w:val="single"/>
        </w:rPr>
        <w:t xml:space="preserve">197464</w:t>
      </w:r>
    </w:p>
    <w:p>
      <w:r>
        <w:t xml:space="preserve">Heille on vain naurettava, siinä kaikki.</w:t>
      </w:r>
    </w:p>
    <w:p>
      <w:r>
        <w:rPr>
          <w:b/>
          <w:u w:val="single"/>
        </w:rPr>
        <w:t xml:space="preserve">197465</w:t>
      </w:r>
    </w:p>
    <w:p>
      <w:r>
        <w:t xml:space="preserve">Pyrkiessään ohittamaan AfD:n oikealta puolelta liittovaltion sisäministeri de Maizière näyttää menettäneen kaiken mittapuun", sanoo #TBB.</w:t>
      </w:r>
    </w:p>
    <w:p>
      <w:r>
        <w:rPr>
          <w:b/>
          <w:u w:val="single"/>
        </w:rPr>
        <w:t xml:space="preserve">197466</w:t>
      </w:r>
    </w:p>
    <w:p>
      <w:r>
        <w:t xml:space="preserve">@781Johnny: Huippu vapaamatkustaja Volker #Beck 4 viikkoa sairauslomaa. Kuka tahansa työntekijä irtisanottaisiin ilman irtisanomisaikaa. |MITÄ EMAKKO HALUAA?</w:t>
        <w:tab/>
        <w:t xml:space="preserve">OFFENSE</w:t>
        <w:tab/>
        <w:t xml:space="preserve">INSULT</w:t>
        <w:br/>
        <w:t xml:space="preserve">@lto_de Minua kiinnostaisi tietää, olisiko hän tehnyt saman ateistille</w:t>
        <w:t xml:space="preserve"> Tai mikä vaikutus sillä olisi tuomarin päätökseen vaatia ristin poistamista oikeudenkäynnin alussa.</w:t>
        <w:tab/>
        <w:t xml:space="preserve">OTHER</w:t>
        <w:tab/>
        <w:t xml:space="preserve">OTHER</w:t>
        <w:br/>
        <w:t xml:space="preserve">Pyhä Henki, anna, että voimme tehdä rauhan siellä, missä vastakohdat törmäävät, ja että elämämme on Jumalan armon heijastus</w:t>
        <w:t xml:space="preserve"> Kyllä, rakastakaamme ja sanokaamme sitä elämällämme.</w:t>
        <w:t xml:space="preserve">Frere Roger</w:t>
        <w:tab/>
        <w:t xml:space="preserve">MUUT</w:t>
        <w:tab/>
        <w:t xml:space="preserve">MUUT</w:t>
        <w:br/>
        <w:t xml:space="preserve">@StackChipsYT @Helheimer Voiko hän mitä? |1. hän on yhtenäisessä ohjelma-asiakirjassa. |2. Hän on Berliinin osavaltion SPD:n jäsen. |3. katso, mikä on hänen mielestään skandaalimaista.</w:t>
        <w:tab/>
        <w:t xml:space="preserve">MUUT</w:t>
        <w:tab/>
        <w:t xml:space="preserve">MUUT</w:t>
        <w:br/>
        <w:t xml:space="preserve">@Tho_Rie @anna_IIna Mutta KAIKILLA seurauksilla</w:t>
        <w:t xml:space="preserve"> Mukaan lukien vankila karkotettavien rikosten vuoksi.</w:t>
        <w:t xml:space="preserve">Aivoton Lirogreenin saastainen sikiölauma</w:t>
        <w:tab/>
        <w:t xml:space="preserve">OFFENSE</w:t>
        <w:tab/>
        <w:t xml:space="preserve">ABUSE</w:t>
        <w:br/>
        <w:t xml:space="preserve">Ennusteeni on: |LBR| @spdde @jusos lähtee koalitioneuvotteluihin, koska Schulz pelkää paskat housussa! |LBR| @cducsubt Merkelillä on luultavasti housut jalassa!</w:t>
        <w:t xml:space="preserve">Sitten sanon hyvästit SPD</w:t>
        <w:tab/>
        <w:t xml:space="preserve">MUUT</w:t>
        <w:tab/>
        <w:t xml:space="preserve">MUUT</w:t>
        <w:br/>
        <w:t xml:space="preserve">@shortymatic Persereikä olet vain !!!!! kuulut sianveressä kylpevään ja hyeenojen syömään !!!!</w:t>
        <w:tab/>
        <w:t xml:space="preserve">OFFENSE</w:t>
        <w:tab/>
        <w:t xml:space="preserve">ABUSE</w:t>
        <w:br/>
        <w:t xml:space="preserve">Ja ilman voimaa taistella vastaan islamin ja postmodernismin pahoinpitelemä länsi syöksyy kohti tuhoa</w:t>
        <w:tab/>
        <w:t xml:space="preserve">MUUT</w:t>
        <w:tab/>
        <w:t xml:space="preserve">MUUT</w:t>
        <w:br/>
        <w:t xml:space="preserve">@buerger18 Ehdotat, että taustalla oli tiedustelupalvelu, että Richard Gutjahr sattui olemaan paikalla, kun kaksi hyvin erilaista hyökkäystä tapahtui, ja varoitat *minua* tekemästä hätiköityjä johtopäätöksiä</w:t>
        <w:tab/>
        <w:t xml:space="preserve">MUUT</w:t>
        <w:tab/>
        <w:t xml:space="preserve">MUUT</w:t>
        <w:br/>
        <w:t xml:space="preserve">Antisemitismi ei ole aihe vain Bundestagissa</w:t>
        <w:t xml:space="preserve"> Kuuleminen tästä juuri nyt valiokunnassa #AH. Antisemitismin torjunta koskee meitä kaikkia.</w:t>
        <w:tab/>
        <w:t xml:space="preserve">MUUT</w:t>
        <w:tab/>
        <w:t xml:space="preserve">MUUT</w:t>
        <w:br/>
        <w:t xml:space="preserve">von Storchin kohdalla olisi halunnut tietää, miten teurastuskielto ja ympärileikkauksen vastainen agitaatio voisivat sopia yhteen sitoutumisen kanssa juutalaisten elämään Saksassa</w:t>
        <w:tab/>
        <w:t xml:space="preserve">MUUTA</w:t>
        <w:tab/>
        <w:t xml:space="preserve">MUUTA</w:t>
        <w:br/>
        <w:t xml:space="preserve">@ZeichenTaten @Tschonka @ThomasMichael71 @schneeridara @mountainman1977 Onko islamin käytäntö rangaista aviorikoksesta tai luopumuksesta ihmisoikeuksien mukaista?</w:t>
        <w:tab/>
        <w:t xml:space="preserve">OTHER</w:t>
        <w:tab/>
        <w:t xml:space="preserve">OTHER</w:t>
        <w:br/>
        <w:t xml:space="preserve">@jane71z Ei, maahanmuutto voi olla hyödyllistä, jos se on taloudellisesti valikoivaa, jos päästetään parhaat</w:t>
        <w:tab/>
        <w:t xml:space="preserve">MUUT</w:t>
        <w:tab/>
        <w:t xml:space="preserve">MUUT</w:t>
        <w:br/>
        <w:t xml:space="preserve">Pakolaiset, islam ja feminismi</w:t>
        <w:t xml:space="preserve"> Saksassa ei ole enää muita kysymyksiä. Se on ärsyttävää.</w:t>
        <w:tab/>
        <w:t xml:space="preserve">MUUT</w:t>
        <w:tab/>
        <w:t xml:space="preserve">MUUT</w:t>
        <w:br/>
        <w:t xml:space="preserve">@DER_PR0FESSOR @heutejournal @ClausKleber @ZDF @TiloJung On tärkeää puuttua ongelmiin</w:t>
        <w:t xml:space="preserve"> Emme kuitenkaan saa kriminalisoida tai leimata mitään ryhmää, ei muslimeja eikä pakolaisia.</w:t>
        <w:tab/>
        <w:t xml:space="preserve">MUUT</w:t>
        <w:tab/>
        <w:t xml:space="preserve">MUUT</w:t>
        <w:br/>
        <w:t xml:space="preserve">@rspctfl @freeWorld2 @NoBurkaverbot @m8Flo @ThomasMichael71 @Berlincopa @amazikat @BolzAndrea @LGnimag @dasstimmvieh @NordicSkulled @Suzimiya @innerworldtramp @waldenmonk @Coffee__Grind @houelle_beck @THesmert @Chinasky64a @MartinDomig Miksi miehesi saa islamilaisen lain mukaan olla useampi vaimo? |Miksi hän saa päättää, voitko erota vai et? |Joka elää tällaisia arvoja, ei ole vapautunut vaan keskiaikaisen maailmankuvan orja.</w:t>
        <w:tab/>
        <w:t xml:space="preserve">OFFENSE</w:t>
        <w:tab/>
        <w:t xml:space="preserve">ABUSE</w:t>
        <w:br/>
        <w:t xml:space="preserve">Jos liittovaltion vaalit ovat osoittaneet jotakin, se on kansalaisten ylivoimainen halu jatkaa niiden hallinnoimaa maata, jotka ovat viime vuosina toimineet niin menestyksekkäästi</w:t>
        <w:tab/>
        <w:t xml:space="preserve">MUUT</w:t>
        <w:tab/>
        <w:t xml:space="preserve">MUUT</w:t>
        <w:br/>
        <w:t xml:space="preserve">Ja vihreät ja heidän sosialistinsa, kuten aina, suurimmat rikolliset Saksan kansaa vastaan</w:t>
        <w:tab/>
        <w:t xml:space="preserve">RIKKOMUS</w:t>
        <w:tab/>
        <w:t xml:space="preserve">VÄÄRINKÄYTTÖ</w:t>
        <w:br/>
        <w:t xml:space="preserve">Nykyiseen feminismiin on kolme pääsyytä: |LBR| 1. heteroseksuaalisuus |LBR| 2. naisen narsismi |LBR| 3. toimivat ehkäisyvälineet</w:t>
        <w:tab/>
        <w:t xml:space="preserve">RIKKOMUS</w:t>
        <w:tab/>
        <w:t xml:space="preserve">VÄÄRINKÄYTTÖ</w:t>
        <w:br/>
        <w:t xml:space="preserve">Miksi @SWagenknecht aina jämähtää moderoinnin tielle?</w:t>
        <w:t xml:space="preserve">#Final round</w:t>
        <w:tab/>
        <w:t xml:space="preserve">OTHER</w:t>
        <w:tab/>
        <w:t xml:space="preserve">OTHER</w:t>
        <w:br/>
        <w:t xml:space="preserve">.@LPDWien |LBR| Nyt voin poistaa Itävallan matkustuslistaltani</w:t>
        <w:t xml:space="preserve"> Pian Euroopassa ei ole enää monta kohdetta jäljellä.</w:t>
        <w:tab/>
        <w:t xml:space="preserve">MUUTA</w:t>
        <w:tab/>
        <w:t xml:space="preserve">MUUTA</w:t>
        <w:br/>
        <w:t xml:space="preserve">@hanvoi @ulfposh @LauHofmann Kuinka monta naista saat oikeasti lisää sänkyyn, jos kaveeraat feministisesti?</w:t>
        <w:tab/>
        <w:t xml:space="preserve">OFFENSE</w:t>
        <w:tab/>
        <w:t xml:space="preserve">ABUSE</w:t>
        <w:br/>
        <w:t xml:space="preserve">He: Olen tällä hetkellä epävarma</w:t>
        <w:t xml:space="preserve"> |Minä: Älä valehtele. Tiedän, kuinka pitkä sinun on.</w:t>
        <w:tab/>
        <w:t xml:space="preserve">MUUT</w:t>
        <w:tab/>
        <w:t xml:space="preserve">MUUT</w:t>
        <w:br/>
        <w:t xml:space="preserve">#Merkel sinun ei tarvitse ottaa meitä vakavasti jatka muka olemattomien #verorahojemme tuhlaamista #pakolaisiin #CDU</w:t>
        <w:tab/>
        <w:t xml:space="preserve">RIKKOMUS</w:t>
        <w:tab/>
        <w:t xml:space="preserve">VÄÄRINKÄYTTÖ</w:t>
        <w:br/>
        <w:t xml:space="preserve">Joka tapauksessa ongelman ratkaisu ei todellakaan ole se, että EU:ssa laittomasti oleskelevat ihmiset jaetaan koko EU:n alueelle." Viktor Orbán Bildin haastattelussa.</w:t>
      </w:r>
    </w:p>
    <w:p>
      <w:r>
        <w:rPr>
          <w:b/>
          <w:u w:val="single"/>
        </w:rPr>
        <w:t xml:space="preserve">197467</w:t>
      </w:r>
    </w:p>
    <w:p>
      <w:r>
        <w:t xml:space="preserve">Hyvää sunnuntaita kaikille. Kirjoitan nyt hakemusta Facebookin kieltokanteen tekemiseksi. Ja kun saan sen valmiiksi, kirjoitan heti seuraavan. Ja minusta tuntuu, että tämä on vasta alkua. Pelit alkavat.</w:t>
      </w:r>
    </w:p>
    <w:p>
      <w:r>
        <w:rPr>
          <w:b/>
          <w:u w:val="single"/>
        </w:rPr>
        <w:t xml:space="preserve">197468</w:t>
      </w:r>
    </w:p>
    <w:p>
      <w:r>
        <w:t xml:space="preserve">@cyberdoc60 @SteinbachErika Siksi äänestän AFD:tä enkä äärioikeistoa.</w:t>
      </w:r>
    </w:p>
    <w:p>
      <w:r>
        <w:rPr>
          <w:b/>
          <w:u w:val="single"/>
        </w:rPr>
        <w:t xml:space="preserve">197469</w:t>
      </w:r>
    </w:p>
    <w:p>
      <w:r>
        <w:t xml:space="preserve">@JoeHellBack @ThomasMichael71 @alexa_jung60 @Tschonka @dasstimmvieh @Mohrenpost Sinäkin rakennat koko maailmankuvasi vain sen mukaan, mitä oikeistolaiset tekevät, eikö niin?</w:t>
      </w:r>
    </w:p>
    <w:p>
      <w:r>
        <w:rPr>
          <w:b/>
          <w:u w:val="single"/>
        </w:rPr>
        <w:t xml:space="preserve">197470</w:t>
      </w:r>
    </w:p>
    <w:p>
      <w:r>
        <w:t xml:space="preserve">@Outspoken_John Tai sitten vain arvioida pragmaattisesti, mikä on mielestäsi hyvää ja mikä ei ole mielestäsi niin hyvää.</w:t>
      </w:r>
    </w:p>
    <w:p>
      <w:r>
        <w:rPr>
          <w:b/>
          <w:u w:val="single"/>
        </w:rPr>
        <w:t xml:space="preserve">197471</w:t>
      </w:r>
    </w:p>
    <w:p>
      <w:r>
        <w:t xml:space="preserve">@rspctfl @Kischeph @Volker_Beck Miksi te kaikki mossit olette niin tyhmiä?</w:t>
      </w:r>
    </w:p>
    <w:p>
      <w:r>
        <w:rPr>
          <w:b/>
          <w:u w:val="single"/>
        </w:rPr>
        <w:t xml:space="preserve">197472</w:t>
      </w:r>
    </w:p>
    <w:p>
      <w:r>
        <w:t xml:space="preserve">@offbeat24 |LBR| Pärjääkö Schäubele paremmin?</w:t>
      </w:r>
    </w:p>
    <w:p>
      <w:r>
        <w:rPr>
          <w:b/>
          <w:u w:val="single"/>
        </w:rPr>
        <w:t xml:space="preserve">197473</w:t>
      </w:r>
    </w:p>
    <w:p>
      <w:r>
        <w:t xml:space="preserve">@Seiten99ueber Valitettavasti hyvin totta. Demon Merkel ja hänen nuolijansa ovat syyllisiä kaikkiin väärinkäytöksiin. Vastarintaa kuitenkin!</w:t>
      </w:r>
    </w:p>
    <w:p>
      <w:r>
        <w:rPr>
          <w:b/>
          <w:u w:val="single"/>
        </w:rPr>
        <w:t xml:space="preserve">197474</w:t>
      </w:r>
    </w:p>
    <w:p>
      <w:r>
        <w:t xml:space="preserve">@socialromantik Tajuan sen enemmän kuin sinä! Tämä hallitus on pelkkää BOLSCHEWISMIA!</w:t>
      </w:r>
    </w:p>
    <w:p>
      <w:r>
        <w:rPr>
          <w:b/>
          <w:u w:val="single"/>
        </w:rPr>
        <w:t xml:space="preserve">197475</w:t>
      </w:r>
    </w:p>
    <w:p>
      <w:r>
        <w:t xml:space="preserve">@diaeter @Rauten_Ratte Jotta voit ratkaista ongelman, sinun on ensin tunnistettava se konkreettisesti. On myös hyödyllistä olla edistämättä ongelman syytä.</w:t>
      </w:r>
    </w:p>
    <w:p>
      <w:r>
        <w:rPr>
          <w:b/>
          <w:u w:val="single"/>
        </w:rPr>
        <w:t xml:space="preserve">197476</w:t>
      </w:r>
    </w:p>
    <w:p>
      <w:r>
        <w:t xml:space="preserve">@ThomasMichael71 @JoeHellBack @alexa_jung60 @Tschonka @Gwen_Ny_ @dasstimmvieh @Mohrenpost Minä homomiehenä, minä ateistina, minä henkilönä, jolle yksilönvapaus on tärkeämpää kuin oletetun Jumalan käskyt.</w:t>
      </w:r>
    </w:p>
    <w:p>
      <w:r>
        <w:rPr>
          <w:b/>
          <w:u w:val="single"/>
        </w:rPr>
        <w:t xml:space="preserve">197477</w:t>
      </w:r>
    </w:p>
    <w:p>
      <w:r>
        <w:t xml:space="preserve">@cosmos4u @Saxoniagerd @Hart_Money @Astroholl Sinun tarvitsee vain lukea Koraania ja Hadithia tietääksesi, että islamismi on erottamaton osa islamia.</w:t>
      </w:r>
    </w:p>
    <w:p>
      <w:r>
        <w:rPr>
          <w:b/>
          <w:u w:val="single"/>
        </w:rPr>
        <w:t xml:space="preserve">197478</w:t>
      </w:r>
    </w:p>
    <w:p>
      <w:r>
        <w:t xml:space="preserve">@ThomasMichael71 @MichaelEfler Mutta tietysti SEDler pitää Stasi-säätiön tukea hyvänä 😀 .</w:t>
      </w:r>
    </w:p>
    <w:p>
      <w:r>
        <w:rPr>
          <w:b/>
          <w:u w:val="single"/>
        </w:rPr>
        <w:t xml:space="preserve">197479</w:t>
      </w:r>
    </w:p>
    <w:p>
      <w:r>
        <w:t xml:space="preserve">@mut_bayern @woernmuc Axel Hochrein on LSVD:n liittovaltuuston jäsen :)</w:t>
      </w:r>
    </w:p>
    <w:p>
      <w:r>
        <w:rPr>
          <w:b/>
          <w:u w:val="single"/>
        </w:rPr>
        <w:t xml:space="preserve">197480</w:t>
      </w:r>
    </w:p>
    <w:p>
      <w:r>
        <w:t xml:space="preserve">@therealkare Miten lapsesi tajusi, että hän oli natsi ja kuka taputti? Sinä vai muut matkustajat?</w:t>
      </w:r>
    </w:p>
    <w:p>
      <w:r>
        <w:rPr>
          <w:b/>
          <w:u w:val="single"/>
        </w:rPr>
        <w:t xml:space="preserve">197481</w:t>
      </w:r>
    </w:p>
    <w:p>
      <w:r>
        <w:t xml:space="preserve">@GeorgD63 |LBR| Kyllä, kyllä, Saksaa ollaan lakkauttamassa. Saksalaisvastaiset petturit......</w:t>
      </w:r>
    </w:p>
    <w:p>
      <w:r>
        <w:rPr>
          <w:b/>
          <w:u w:val="single"/>
        </w:rPr>
        <w:t xml:space="preserve">197482</w:t>
      </w:r>
    </w:p>
    <w:p>
      <w:r>
        <w:t xml:space="preserve">Kuka voi auttaa minua? Jos haluan ilmoittaa Frau tohtori Merkelistä,,,Im Erika'' ?! |Maanpetoksesta Saksan kansaa vastaan, perustuslaki, -</w:t>
      </w:r>
    </w:p>
    <w:p>
      <w:r>
        <w:rPr>
          <w:b/>
          <w:u w:val="single"/>
        </w:rPr>
        <w:t xml:space="preserve">197483</w:t>
      </w:r>
    </w:p>
    <w:p>
      <w:r>
        <w:t xml:space="preserve">@stefanolix Koko artikkeli on tyrkytys.</w:t>
      </w:r>
    </w:p>
    <w:p>
      <w:r>
        <w:rPr>
          <w:b/>
          <w:u w:val="single"/>
        </w:rPr>
        <w:t xml:space="preserve">197484</w:t>
      </w:r>
    </w:p>
    <w:p>
      <w:r>
        <w:t xml:space="preserve">"Eikö se olekin vähän siistiä?" Hän ansaitsee sen. #Tatort</w:t>
      </w:r>
    </w:p>
    <w:p>
      <w:r>
        <w:rPr>
          <w:b/>
          <w:u w:val="single"/>
        </w:rPr>
        <w:t xml:space="preserve">197485</w:t>
      </w:r>
    </w:p>
    <w:p>
      <w:r>
        <w:t xml:space="preserve">@MDRAktuell Korjaus twiittiin: #Stasi-asiakirjojen arkistossa on skannereita tiedostojen digitointia varten. Erityinen skannaustekniikka, jolla pätkien automaattinen digitointi voidaan tehdä, ei kuitenkaan ole vielä täysin kehittynyt. Siksi se on tällä hetkellä tauolla. Toistaiseksi on kuitenkin rekonstruoitu 91 000 sivua.</w:t>
      </w:r>
    </w:p>
    <w:p>
      <w:r>
        <w:rPr>
          <w:b/>
          <w:u w:val="single"/>
        </w:rPr>
        <w:t xml:space="preserve">197486</w:t>
      </w:r>
    </w:p>
    <w:p>
      <w:r>
        <w:t xml:space="preserve">@Allzu_Triviales @MartinSchulz Martin ei ole kiinnostunut siitä. Hän kannattaa laillista syrjintää.</w:t>
      </w:r>
    </w:p>
    <w:p>
      <w:r>
        <w:rPr>
          <w:b/>
          <w:u w:val="single"/>
        </w:rPr>
        <w:t xml:space="preserve">197487</w:t>
      </w:r>
    </w:p>
    <w:p>
      <w:r>
        <w:t xml:space="preserve">Olen 15.-19. toukokuuta Saksan karmeliittasisarten liittokokouksessa Münsterschwarzachissa yhdessä sisareni kanssa.</w:t>
      </w:r>
    </w:p>
    <w:p>
      <w:r>
        <w:rPr>
          <w:b/>
          <w:u w:val="single"/>
        </w:rPr>
        <w:t xml:space="preserve">197488</w:t>
      </w:r>
    </w:p>
    <w:p>
      <w:r>
        <w:t xml:space="preserve">@DanielFreyGER @derbeheimatete @Hartes_Geld Ja kun jään jumiin, perustan työryhmän. Kaikki on hyvin... ohmmmmmm</w:t>
      </w:r>
    </w:p>
    <w:p>
      <w:r>
        <w:rPr>
          <w:b/>
          <w:u w:val="single"/>
        </w:rPr>
        <w:t xml:space="preserve">197489</w:t>
      </w:r>
    </w:p>
    <w:p>
      <w:r>
        <w:t xml:space="preserve">@Augstein Voi paska - paniikki likaisesta islamista....</w:t>
      </w:r>
    </w:p>
    <w:p>
      <w:r>
        <w:rPr>
          <w:b/>
          <w:u w:val="single"/>
        </w:rPr>
        <w:t xml:space="preserve">197490</w:t>
      </w:r>
    </w:p>
    <w:p>
      <w:r>
        <w:t xml:space="preserve">@FeePatzer Kyllä, ole iloinen huomiosta. Ja jos jokin menee liian pitkälle, älä ole tyttö vaan kerro siitä.</w:t>
      </w:r>
    </w:p>
    <w:p>
      <w:r>
        <w:rPr>
          <w:b/>
          <w:u w:val="single"/>
        </w:rPr>
        <w:t xml:space="preserve">197491</w:t>
      </w:r>
    </w:p>
    <w:p>
      <w:r>
        <w:t xml:space="preserve">@republikaner |LBR| Päiväkodeissa lasten vieressä? olisi vielä mukavampaa. Näiden turvapaikanhakijoiden pitäisi vapista teltoissa kaukana sivistyksestä.</w:t>
      </w:r>
    </w:p>
    <w:p>
      <w:r>
        <w:rPr>
          <w:b/>
          <w:u w:val="single"/>
        </w:rPr>
        <w:t xml:space="preserve">197492</w:t>
      </w:r>
    </w:p>
    <w:p>
      <w:r>
        <w:t xml:space="preserve">@faber_christoph Australia pyysi Merkeliä jo vuonna 2015. Mutta demoni Merkel tekee päinvastoin 😠💩.</w:t>
      </w:r>
    </w:p>
    <w:p>
      <w:r>
        <w:rPr>
          <w:b/>
          <w:u w:val="single"/>
        </w:rPr>
        <w:t xml:space="preserve">197493</w:t>
      </w:r>
    </w:p>
    <w:p>
      <w:r>
        <w:t xml:space="preserve">@christian_neef Oletko koskaan ennen tehnyt vaalipäätöksen Saksassa venäläisen median varassa? Kenties ylireagointi?</w:t>
      </w:r>
    </w:p>
    <w:p>
      <w:r>
        <w:rPr>
          <w:b/>
          <w:u w:val="single"/>
        </w:rPr>
        <w:t xml:space="preserve">197494</w:t>
      </w:r>
    </w:p>
    <w:p>
      <w:r>
        <w:t xml:space="preserve">Uutistoimisto Reuter kertoo, että #selvityskeskustelut kestävät tunteja....</w:t>
      </w:r>
    </w:p>
    <w:p>
      <w:r>
        <w:rPr>
          <w:b/>
          <w:u w:val="single"/>
        </w:rPr>
        <w:t xml:space="preserve">197495</w:t>
      </w:r>
    </w:p>
    <w:p>
      <w:r>
        <w:t xml:space="preserve">@Achim7871 Tynnyri on aivan täynnä.</w:t>
      </w:r>
    </w:p>
    <w:p>
      <w:r>
        <w:rPr>
          <w:b/>
          <w:u w:val="single"/>
        </w:rPr>
        <w:t xml:space="preserve">197496</w:t>
      </w:r>
    </w:p>
    <w:p>
      <w:r>
        <w:t xml:space="preserve">Hyvää 💫 ja siunattua 💒 joulua 👶🏼 kaikille 🎄.</w:t>
      </w:r>
    </w:p>
    <w:p>
      <w:r>
        <w:rPr>
          <w:b/>
          <w:u w:val="single"/>
        </w:rPr>
        <w:t xml:space="preserve">197497</w:t>
      </w:r>
    </w:p>
    <w:p>
      <w:r>
        <w:t xml:space="preserve">von der Leyen olisi vihdoin hävitettävä! #OutOfTheCabinet #illner</w:t>
      </w:r>
    </w:p>
    <w:p>
      <w:r>
        <w:rPr>
          <w:b/>
          <w:u w:val="single"/>
        </w:rPr>
        <w:t xml:space="preserve">197498</w:t>
      </w:r>
    </w:p>
    <w:p>
      <w:r>
        <w:t xml:space="preserve">@Karl_Lauterbach Vau, mikä ylimielisyys ja demokratian kieltäminen! Kansalaiset äänestävät, tulos ei ole sopiva, joten on järjestettävä uudet vaalit. Ketä he oikeastaan haluavat pitää hölmöinä. Oletteko koskaan kuullut vähemmistöhallituksesta? Ja enemmistöjen löytäminen äänestäjien tahdon mukaisesti?</w:t>
      </w:r>
    </w:p>
    <w:p>
      <w:r>
        <w:rPr>
          <w:b/>
          <w:u w:val="single"/>
        </w:rPr>
        <w:t xml:space="preserve">197499</w:t>
      </w:r>
    </w:p>
    <w:p>
      <w:r>
        <w:t xml:space="preserve">Puolustakaa vapaata Saksaa ja vapaata Eurooppaa!</w:t>
      </w:r>
    </w:p>
    <w:p>
      <w:r>
        <w:rPr>
          <w:b/>
          <w:u w:val="single"/>
        </w:rPr>
        <w:t xml:space="preserve">197500</w:t>
      </w:r>
    </w:p>
    <w:p>
      <w:r>
        <w:t xml:space="preserve">@criticalpress1 jonka he sitten antavat turvapaikanhakijapakille asuttavaksi.</w:t>
      </w:r>
    </w:p>
    <w:p>
      <w:r>
        <w:rPr>
          <w:b/>
          <w:u w:val="single"/>
        </w:rPr>
        <w:t xml:space="preserve">197501</w:t>
      </w:r>
    </w:p>
    <w:p>
      <w:r>
        <w:t xml:space="preserve">Muuten, hyvät laatutoimittajat, ihmettelette nyt, miksi muslimit toimivat juutalaisvastaisesti. |Lukekaa vain Koraania ja Hadithia. |Vai eikö niillä ole mitään tekemistä islamin kanssa?</w:t>
      </w:r>
    </w:p>
    <w:p>
      <w:r>
        <w:rPr>
          <w:b/>
          <w:u w:val="single"/>
        </w:rPr>
        <w:t xml:space="preserve">197502</w:t>
      </w:r>
    </w:p>
    <w:p>
      <w:r>
        <w:t xml:space="preserve">Näiden itärannikon orjien on nähtävä, miten ihmiset ajattelevat.Saavat heidät vain naurunalaisiksi.</w:t>
      </w:r>
    </w:p>
    <w:p>
      <w:r>
        <w:rPr>
          <w:b/>
          <w:u w:val="single"/>
        </w:rPr>
        <w:t xml:space="preserve">197503</w:t>
      </w:r>
    </w:p>
    <w:p>
      <w:r>
        <w:t xml:space="preserve">@Lars_TSPD No, täältä tullaan...</w:t>
      </w:r>
    </w:p>
    <w:p>
      <w:r>
        <w:rPr>
          <w:b/>
          <w:u w:val="single"/>
        </w:rPr>
        <w:t xml:space="preserve">197504</w:t>
      </w:r>
    </w:p>
    <w:p>
      <w:r>
        <w:t xml:space="preserve">@ericcartmensmum @xXxOPEXOBxXxx @HelgeThiessen @MiataMuc Huomaa viimeinen kohtani: suurin osa naisista on opportunisteja.</w:t>
      </w:r>
    </w:p>
    <w:p>
      <w:r>
        <w:rPr>
          <w:b/>
          <w:u w:val="single"/>
        </w:rPr>
        <w:t xml:space="preserve">197505</w:t>
      </w:r>
    </w:p>
    <w:p>
      <w:r>
        <w:t xml:space="preserve">@Jolantel @StackChipsYT Mitä vikaa sukupuolten palkkaerossa on? Ne, jotka työskentelevät vähemmän ja huonommin palkatuissa töissä, ansaitsevat myös vähemmän.</w:t>
      </w:r>
    </w:p>
    <w:p>
      <w:r>
        <w:rPr>
          <w:b/>
          <w:u w:val="single"/>
        </w:rPr>
        <w:t xml:space="preserve">197506</w:t>
      </w:r>
    </w:p>
    <w:p>
      <w:r>
        <w:t xml:space="preserve">@umbilicussuevia @maailma |LBR| Valitettavasti hän ei ole vastuussa</w:t>
      </w:r>
    </w:p>
    <w:p>
      <w:r>
        <w:rPr>
          <w:b/>
          <w:u w:val="single"/>
        </w:rPr>
        <w:t xml:space="preserve">197507</w:t>
      </w:r>
    </w:p>
    <w:p>
      <w:r>
        <w:t xml:space="preserve">@FeePatzer Feminismi maalaa naiset heikoiksi ja hysteerisiksi. Se ei ole minun ongelmani.</w:t>
      </w:r>
    </w:p>
    <w:p>
      <w:r>
        <w:rPr>
          <w:b/>
          <w:u w:val="single"/>
        </w:rPr>
        <w:t xml:space="preserve">197508</w:t>
      </w:r>
    </w:p>
    <w:p>
      <w:r>
        <w:t xml:space="preserve">Harmi, etten voi katsoa #hartaberfair-ohjelmaa tänään, mutta Nicola #Beer #FDP:n ääni on yksinkertaisesti sietämätön.</w:t>
      </w:r>
    </w:p>
    <w:p>
      <w:r>
        <w:rPr>
          <w:b/>
          <w:u w:val="single"/>
        </w:rPr>
        <w:t xml:space="preserve">197509</w:t>
      </w:r>
    </w:p>
    <w:p>
      <w:r>
        <w:t xml:space="preserve">Usko, kansa ja isänmaa, ryöstämällä oikeus heidän mielensä. #NoAfD #AfD</w:t>
      </w:r>
    </w:p>
    <w:p>
      <w:r>
        <w:rPr>
          <w:b/>
          <w:u w:val="single"/>
        </w:rPr>
        <w:t xml:space="preserve">197510</w:t>
      </w:r>
    </w:p>
    <w:p>
      <w:r>
        <w:t xml:space="preserve">Minä ainakin olen ylpeä siitä, etten tee kunniaa tälle bolsevismin IM:lle!</w:t>
      </w:r>
    </w:p>
    <w:p>
      <w:r>
        <w:rPr>
          <w:b/>
          <w:u w:val="single"/>
        </w:rPr>
        <w:t xml:space="preserve">197511</w:t>
      </w:r>
    </w:p>
    <w:p>
      <w:r>
        <w:t xml:space="preserve">#Laschet ei halua lopettaa kivihiilen käyttöä - hän vaarantaa mieluummin kansalaisten terveyden. Tärkeintä on, että hiili on oikea #CDU pfui</w:t>
      </w:r>
    </w:p>
    <w:p>
      <w:r>
        <w:rPr>
          <w:b/>
          <w:u w:val="single"/>
        </w:rPr>
        <w:t xml:space="preserve">197512</w:t>
      </w:r>
    </w:p>
    <w:p>
      <w:r>
        <w:t xml:space="preserve">@Verlierer50 |LBR| Vaikka kristittynä olen eri mieltä vapaudesta hinnalla millä hyvänsä ja pidän aikaa ennen vuotta 68 normaalina.</w:t>
      </w:r>
    </w:p>
    <w:p>
      <w:r>
        <w:rPr>
          <w:b/>
          <w:u w:val="single"/>
        </w:rPr>
        <w:t xml:space="preserve">197513</w:t>
      </w:r>
    </w:p>
    <w:p>
      <w:r>
        <w:t xml:space="preserve">Ei pidä tehdä itseään niin helpoksi, kun on kyse #Antisemitismistä. Sitä esiintyy kaikissa ympäristöissä ja poliittisissa leireissä, ja on tärkeää, että @ruppert_stefan muistuttaa meitä tästä ja häpäisee näin Storchin.</w:t>
      </w:r>
    </w:p>
    <w:p>
      <w:r>
        <w:rPr>
          <w:b/>
          <w:u w:val="single"/>
        </w:rPr>
        <w:t xml:space="preserve">197514</w:t>
      </w:r>
    </w:p>
    <w:p>
      <w:r>
        <w:t xml:space="preserve">@Martin_Sellner @balleryna koska meille valehtelee vain saksalainen #Lügenpresse ,Mutta se on myös Ali .S</w:t>
      </w:r>
    </w:p>
    <w:p>
      <w:r>
        <w:rPr>
          <w:b/>
          <w:u w:val="single"/>
        </w:rPr>
        <w:t xml:space="preserve">197515</w:t>
      </w:r>
    </w:p>
    <w:p>
      <w:r>
        <w:t xml:space="preserve">Mene, komentajasi Obama ottaa sinut vastaan.</w:t>
      </w:r>
    </w:p>
    <w:p>
      <w:r>
        <w:rPr>
          <w:b/>
          <w:u w:val="single"/>
        </w:rPr>
        <w:t xml:space="preserve">197516</w:t>
      </w:r>
    </w:p>
    <w:p>
      <w:r>
        <w:t xml:space="preserve">@HeroJacques @AfD_LV_SH Vastalauseesi jäänee hedelmättömäksi. Heidän suhteensa oikeusvaltioperiaatteeseen on perustavanlaatuisen huonosti toimiva. He vaativat sitä vain silloin, kun tulos sopii heille.</w:t>
      </w:r>
    </w:p>
    <w:p>
      <w:r>
        <w:rPr>
          <w:b/>
          <w:u w:val="single"/>
        </w:rPr>
        <w:t xml:space="preserve">197517</w:t>
      </w:r>
    </w:p>
    <w:p>
      <w:r>
        <w:t xml:space="preserve">#CDU #Bundestagissa: Kansanedustajien vierailuoikeudet #Incirlikissä eivät ole tärkeitä, vaan sijoitusta on jatkettava. #Turkki on edelleen tärkeä. |👎🏼 👎🏼 👎🏼</w:t>
      </w:r>
    </w:p>
    <w:p>
      <w:r>
        <w:rPr>
          <w:b/>
          <w:u w:val="single"/>
        </w:rPr>
        <w:t xml:space="preserve">197518</w:t>
      </w:r>
    </w:p>
    <w:p>
      <w:r>
        <w:t xml:space="preserve">Kuinka tyhmä @AktuelleStunde juontaja on, voit kertoa siitä, että hän puhuu ankoille ja hän itse jälleen kerran rasvaisista hiuksistaan #WDR</w:t>
      </w:r>
    </w:p>
    <w:p>
      <w:r>
        <w:rPr>
          <w:b/>
          <w:u w:val="single"/>
        </w:rPr>
        <w:t xml:space="preserve">197519</w:t>
      </w:r>
    </w:p>
    <w:p>
      <w:r>
        <w:t xml:space="preserve">@FeePatzer Tätä kutsutaan tutkinnaksi. Selvitetään, mitä tapahtui. Syyttömyysolettama. Oikeusvaltio. Poliisiasema ei ole naisten juorujuhla parhaan ystäväsi kanssa.</w:t>
      </w:r>
    </w:p>
    <w:p>
      <w:r>
        <w:rPr>
          <w:b/>
          <w:u w:val="single"/>
        </w:rPr>
        <w:t xml:space="preserve">197520</w:t>
      </w:r>
    </w:p>
    <w:p>
      <w:r>
        <w:t xml:space="preserve">Naisten kanssa tekemisissä? Yksinkertaista. |Kysy ensin, onko hän feministi. Jos hän suostuu, naura hänelle ja lähde. |Jos hän vastaa kieltävästi, kaikki on hyvin.</w:t>
      </w:r>
    </w:p>
    <w:p>
      <w:r>
        <w:rPr>
          <w:b/>
          <w:u w:val="single"/>
        </w:rPr>
        <w:t xml:space="preserve">197521</w:t>
      </w:r>
    </w:p>
    <w:p>
      <w:r>
        <w:t xml:space="preserve">@nonnjochen @ChangeGER Eläimillä pitäisi olla samat oikeudet kuin ihmisillä.☺️🐶🐱🐭🐹🐰🐻🐼🐨🐯🦁🐮🐷</w:t>
      </w:r>
    </w:p>
    <w:p>
      <w:r>
        <w:rPr>
          <w:b/>
          <w:u w:val="single"/>
        </w:rPr>
        <w:t xml:space="preserve">197522</w:t>
      </w:r>
    </w:p>
    <w:p>
      <w:r>
        <w:t xml:space="preserve">@JoeHellBack @ThomasMichael71 @alexa_jung60 @Tschonka @Mohrenpost Pötyä. Kristinusko tai juutalaisuus eivät kiellä lähtemistä.</w:t>
      </w:r>
    </w:p>
    <w:p>
      <w:r>
        <w:rPr>
          <w:b/>
          <w:u w:val="single"/>
        </w:rPr>
        <w:t xml:space="preserve">197523</w:t>
      </w:r>
    </w:p>
    <w:p>
      <w:r>
        <w:t xml:space="preserve">@ThomasMichael71 @Sakoelabo Ehkä heillä kaikilla on kuukautiset.</w:t>
      </w:r>
    </w:p>
    <w:p>
      <w:r>
        <w:rPr>
          <w:b/>
          <w:u w:val="single"/>
        </w:rPr>
        <w:t xml:space="preserve">197524</w:t>
      </w:r>
    </w:p>
    <w:p>
      <w:r>
        <w:t xml:space="preserve">@Der_GERMANE Käsittämätöntä, mitä tämä maksaisi eläkeläiselle. |Mutta kaikki raha turvapaikkalasien hyväksi.</w:t>
      </w:r>
    </w:p>
    <w:p>
      <w:r>
        <w:rPr>
          <w:b/>
          <w:u w:val="single"/>
        </w:rPr>
        <w:t xml:space="preserve">197525</w:t>
      </w:r>
    </w:p>
    <w:p>
      <w:r>
        <w:t xml:space="preserve">@FridolinPSP Merkelin on lähdettävä ja kaikkien, jotka häntä tukevat!!!!</w:t>
      </w:r>
    </w:p>
    <w:p>
      <w:r>
        <w:rPr>
          <w:b/>
          <w:u w:val="single"/>
        </w:rPr>
        <w:t xml:space="preserve">197526</w:t>
      </w:r>
    </w:p>
    <w:p>
      <w:r>
        <w:t xml:space="preserve">@JoeHellBack @ThomasMichael71 @alexa_jung60 @Tschonka @Mohrenpost Mitä en ymmärrä: hylkäätte AfD:n. Miksei myös islamia? Mikä islamissa on parempaa?</w:t>
      </w:r>
    </w:p>
    <w:p>
      <w:r>
        <w:rPr>
          <w:b/>
          <w:u w:val="single"/>
        </w:rPr>
        <w:t xml:space="preserve">197527</w:t>
      </w:r>
    </w:p>
    <w:p>
      <w:r>
        <w:t xml:space="preserve">@fraeulein_tessa @jusos Pyhä paska. Jos Nahles kertoisi minulle, että tänään on keskiviikko, ostaisin varmuuden vuoksi mieluummin kalenterin.</w:t>
      </w:r>
    </w:p>
    <w:p>
      <w:r>
        <w:rPr>
          <w:b/>
          <w:u w:val="single"/>
        </w:rPr>
        <w:t xml:space="preserve">197528</w:t>
      </w:r>
    </w:p>
    <w:p>
      <w:r>
        <w:t xml:space="preserve">@NorgePrivacy @PeterPa34083139 Perinteiset naiset, kuten 1950-1960-luvuilta , olisivat minulle kristittynä parempia!</w:t>
      </w:r>
    </w:p>
    <w:p>
      <w:r>
        <w:rPr>
          <w:b/>
          <w:u w:val="single"/>
        </w:rPr>
        <w:t xml:space="preserve">197529</w:t>
      </w:r>
    </w:p>
    <w:p>
      <w:r>
        <w:t xml:space="preserve">Mutta hän on omien sanojensa mukaan vasta 20-vuotias. |Huomenna Diaa/Mohammedin nimi on Abdullah, hän on 26-vuotias ja jo naimisissa kotimaassaan.</w:t>
      </w:r>
    </w:p>
    <w:p>
      <w:r>
        <w:rPr>
          <w:b/>
          <w:u w:val="single"/>
        </w:rPr>
        <w:t xml:space="preserve">197530</w:t>
      </w:r>
    </w:p>
    <w:p>
      <w:r>
        <w:t xml:space="preserve">Jakarta vain saastaiset islamistit !!!! he haluavat vainota kristittyjä ....!!!!</w:t>
      </w:r>
    </w:p>
    <w:p>
      <w:r>
        <w:rPr>
          <w:b/>
          <w:u w:val="single"/>
        </w:rPr>
        <w:t xml:space="preserve">197531</w:t>
      </w:r>
    </w:p>
    <w:p>
      <w:r>
        <w:t xml:space="preserve">@Wittenberg_ |LBR| Peuraparka. Kuinka paljon enemmän?</w:t>
      </w:r>
    </w:p>
    <w:p>
      <w:r>
        <w:rPr>
          <w:b/>
          <w:u w:val="single"/>
        </w:rPr>
        <w:t xml:space="preserve">197532</w:t>
      </w:r>
    </w:p>
    <w:p>
      <w:r>
        <w:t xml:space="preserve">@ulfposh @welt Historian herjaus v #Lindner egoistinen yritys olla menettämättä liikaa. Hän oli csucdu:n kanssa samaa mieltä maataloudesta. #MoreMoney</w:t>
      </w:r>
    </w:p>
    <w:p>
      <w:r>
        <w:rPr>
          <w:b/>
          <w:u w:val="single"/>
        </w:rPr>
        <w:t xml:space="preserve">197533</w:t>
      </w:r>
    </w:p>
    <w:p>
      <w:r>
        <w:t xml:space="preserve">@nopgy @SPIEGELONLINE |LBR| Amis, apuasi tarvitaan.</w:t>
      </w:r>
    </w:p>
    <w:p>
      <w:r>
        <w:rPr>
          <w:b/>
          <w:u w:val="single"/>
        </w:rPr>
        <w:t xml:space="preserve">197534</w:t>
      </w:r>
    </w:p>
    <w:p>
      <w:r>
        <w:t xml:space="preserve">On aika tulla ihmissusiksi! Hajota, indoktrinoi, taistele vastaan!</w:t>
      </w:r>
    </w:p>
    <w:p>
      <w:r>
        <w:rPr>
          <w:b/>
          <w:u w:val="single"/>
        </w:rPr>
        <w:t xml:space="preserve">197535</w:t>
      </w:r>
    </w:p>
    <w:p>
      <w:r>
        <w:t xml:space="preserve">Noin klo 20.00 EKD-RV @landesbischof Bedford-Strohm kommentoi @ZDF Spezial -ohjelmassa Berliinin #Breitscheidplatzilla tapahtuneen rikoksen seurauksia.</w:t>
      </w:r>
    </w:p>
    <w:p>
      <w:r>
        <w:rPr>
          <w:b/>
          <w:u w:val="single"/>
        </w:rPr>
        <w:t xml:space="preserve">197536</w:t>
      </w:r>
    </w:p>
    <w:p>
      <w:r>
        <w:t xml:space="preserve">@nonnjochen |LBR| Turvapaikanhakijoiden pitäisi tehdä työtä majoituksen, ruoan jne. eteen ja maksaa RK:lle.</w:t>
      </w:r>
    </w:p>
    <w:p>
      <w:r>
        <w:rPr>
          <w:b/>
          <w:u w:val="single"/>
        </w:rPr>
        <w:t xml:space="preserve">197537</w:t>
      </w:r>
    </w:p>
    <w:p>
      <w:r>
        <w:t xml:space="preserve">#TagDerMenschenrechte |LBR| Rasistisen väkivallan taustalla olevien äärioikeistolaisten ja rasististen ideologioiden torjuminen on välttämätöntä.</w:t>
      </w:r>
    </w:p>
    <w:p>
      <w:r>
        <w:rPr>
          <w:b/>
          <w:u w:val="single"/>
        </w:rPr>
        <w:t xml:space="preserve">197538</w:t>
      </w:r>
    </w:p>
    <w:p>
      <w:r>
        <w:t xml:space="preserve">@Die_Gruenen @cem_oezdemir #Kinderfickerpartei ei kuulu liittopäiville.</w:t>
      </w:r>
    </w:p>
    <w:p>
      <w:r>
        <w:rPr>
          <w:b/>
          <w:u w:val="single"/>
        </w:rPr>
        <w:t xml:space="preserve">197539</w:t>
      </w:r>
    </w:p>
    <w:p>
      <w:r>
        <w:t xml:space="preserve">@Wahr_Sager |LBR| Mihin kerran kaunis kotimaamme päätyy? On hyvä, että olen jo 66-vuotias eikä minulla ole lapsia tai lapsenlapsia.</w:t>
      </w:r>
    </w:p>
    <w:p>
      <w:r>
        <w:rPr>
          <w:b/>
          <w:u w:val="single"/>
        </w:rPr>
        <w:t xml:space="preserve">197540</w:t>
      </w:r>
    </w:p>
    <w:p>
      <w:r>
        <w:t xml:space="preserve">Hänen tyhmyytensä tekee naisesta jumalallisen. |LBR| (Esther Vilar)</w:t>
      </w:r>
    </w:p>
    <w:p>
      <w:r>
        <w:rPr>
          <w:b/>
          <w:u w:val="single"/>
        </w:rPr>
        <w:t xml:space="preserve">197541</w:t>
      </w:r>
    </w:p>
    <w:p>
      <w:r>
        <w:t xml:space="preserve">@MiataMuc @Tom174_ Joo, hassua kyllä, en laskenut ulkomaalaisia 😁. |Mutta minä muistan ne kaikki.</w:t>
      </w:r>
    </w:p>
    <w:p>
      <w:r>
        <w:rPr>
          <w:b/>
          <w:u w:val="single"/>
        </w:rPr>
        <w:t xml:space="preserve">197542</w:t>
      </w:r>
    </w:p>
    <w:p>
      <w:r>
        <w:t xml:space="preserve">@LivaSommar @tollversterker @MissSchmaguelze @Kaktusimgesicht Ei ole helppoa, kun hän hölkkäilee.</w:t>
      </w:r>
    </w:p>
    <w:p>
      <w:r>
        <w:rPr>
          <w:b/>
          <w:u w:val="single"/>
        </w:rPr>
        <w:t xml:space="preserve">197543</w:t>
      </w:r>
    </w:p>
    <w:p>
      <w:r>
        <w:t xml:space="preserve">Hyvät ystävät, Perustetaan ilmainen keskusteluryhmä "Saksa" Frankfurtin/Mainin alueelle. |Ota yhteyttä!</w:t>
      </w:r>
    </w:p>
    <w:p>
      <w:r>
        <w:rPr>
          <w:b/>
          <w:u w:val="single"/>
        </w:rPr>
        <w:t xml:space="preserve">197544</w:t>
      </w:r>
    </w:p>
    <w:p>
      <w:r>
        <w:t xml:space="preserve">Merkel! Miksi niin monta henkivartijaa ???? Saksa on turvassa kaiken jälkeen????</w:t>
      </w:r>
    </w:p>
    <w:p>
      <w:r>
        <w:rPr>
          <w:b/>
          <w:u w:val="single"/>
        </w:rPr>
        <w:t xml:space="preserve">197545</w:t>
      </w:r>
    </w:p>
    <w:p>
      <w:r>
        <w:t xml:space="preserve">#CERD vaati muun muassa pakollista täydennyskoulutusta syyttäjille ja tuomareille.</w:t>
      </w:r>
    </w:p>
    <w:p>
      <w:r>
        <w:rPr>
          <w:b/>
          <w:u w:val="single"/>
        </w:rPr>
        <w:t xml:space="preserve">197546</w:t>
      </w:r>
    </w:p>
    <w:p>
      <w:r>
        <w:t xml:space="preserve">"Sillä uskonnotkaan eivät kuljeta ikuisesti pysyviä arvoja kautta aikojen, vaan ne pikemminkin rohkaisevat meitä jatkuvasti ymmärtämään ja arvioimaan nykyistä maailmaa uudelleen niiden perinteisten kirjoitusten ja riittien valossa." - Lucian Hölscher #ekdsynode #Bonnissa #ekdsynode #Bonnissa</w:t>
      </w:r>
    </w:p>
    <w:p>
      <w:r>
        <w:rPr>
          <w:b/>
          <w:u w:val="single"/>
        </w:rPr>
        <w:t xml:space="preserve">197547</w:t>
      </w:r>
    </w:p>
    <w:p>
      <w:r>
        <w:t xml:space="preserve">Murhayritys #Altenan pormestaria @Hollstein63 vastaan on vastenmielinen ja kammottava. Kaikki, jotka hyökkäävät demokraattisesti valittuja edustajia vastaan, hyökkäävät meitä vastaan koko demokratiana. Siksi: solidaarisuutta Altenalle ja pikaista paranemista sydämemme pohjasta!</w:t>
      </w:r>
    </w:p>
    <w:p>
      <w:r>
        <w:rPr>
          <w:b/>
          <w:u w:val="single"/>
        </w:rPr>
        <w:t xml:space="preserve">197548</w:t>
      </w:r>
    </w:p>
    <w:p>
      <w:r>
        <w:t xml:space="preserve">Tämä Göring on Saksan pahin valehtelija. On huono asia, että hän on tulossa hallitukseen. #illner</w:t>
      </w:r>
    </w:p>
    <w:p>
      <w:r>
        <w:rPr>
          <w:b/>
          <w:u w:val="single"/>
        </w:rPr>
        <w:t xml:space="preserve">197549</w:t>
      </w:r>
    </w:p>
    <w:p>
      <w:r>
        <w:t xml:space="preserve">@flyingtomoon @mortimer_niels @yourTherapist Sukupuolentutkimus on ideologista, feminististä roskaa.</w:t>
      </w:r>
    </w:p>
    <w:p>
      <w:r>
        <w:rPr>
          <w:b/>
          <w:u w:val="single"/>
        </w:rPr>
        <w:t xml:space="preserve">197550</w:t>
      </w:r>
    </w:p>
    <w:p>
      <w:r>
        <w:t xml:space="preserve">@w203go Ei tarvitse tietää, silti , KIITOS😊</w:t>
      </w:r>
    </w:p>
    <w:p>
      <w:r>
        <w:rPr>
          <w:b/>
          <w:u w:val="single"/>
        </w:rPr>
        <w:t xml:space="preserve">197551</w:t>
      </w:r>
    </w:p>
    <w:p>
      <w:r>
        <w:t xml:space="preserve">En halua nousta ylös! 😥</w:t>
      </w:r>
    </w:p>
    <w:p>
      <w:r>
        <w:rPr>
          <w:b/>
          <w:u w:val="single"/>
        </w:rPr>
        <w:t xml:space="preserve">197552</w:t>
      </w:r>
    </w:p>
    <w:p>
      <w:r>
        <w:t xml:space="preserve">@Sakoelabo @Padit1337 @SawsanChebli Olen osa kansaa. Joten suvereeni.</w:t>
      </w:r>
    </w:p>
    <w:p>
      <w:r>
        <w:rPr>
          <w:b/>
          <w:u w:val="single"/>
        </w:rPr>
        <w:t xml:space="preserve">197553</w:t>
      </w:r>
    </w:p>
    <w:p>
      <w:r>
        <w:t xml:space="preserve">@fdp Matkalla #NetzDG:n kanssa. Yhteistyö kaikkien liittopäivillä edustettuina olevien kansanedustajien kanssa lain saattamiseksi perustuslakituomioistuimen käsiteltäväksi abstraktilla muutoksenhakukanteella. Tähän tarvitaan 25 prosenttia parlamentin jäsenistä.</w:t>
      </w:r>
    </w:p>
    <w:p>
      <w:r>
        <w:rPr>
          <w:b/>
          <w:u w:val="single"/>
        </w:rPr>
        <w:t xml:space="preserve">197554</w:t>
      </w:r>
    </w:p>
    <w:p>
      <w:r>
        <w:t xml:space="preserve">@GoeringEckardt @Die_Gruenen Miten se sitten toimii: avioliitto ei ole täytetty? |Eikö näin ollut tähän asti? Sitten mitätöity tai eronnut</w:t>
      </w:r>
    </w:p>
    <w:p>
      <w:r>
        <w:rPr>
          <w:b/>
          <w:u w:val="single"/>
        </w:rPr>
        <w:t xml:space="preserve">197555</w:t>
      </w:r>
    </w:p>
    <w:p>
      <w:r>
        <w:t xml:space="preserve">@mj123451 soutaa takaisin. Päätoimittajalta voi odottaa herkempää kielellistä tarkkuutta.</w:t>
      </w:r>
    </w:p>
    <w:p>
      <w:r>
        <w:rPr>
          <w:b/>
          <w:u w:val="single"/>
        </w:rPr>
        <w:t xml:space="preserve">197556</w:t>
      </w:r>
    </w:p>
    <w:p>
      <w:r>
        <w:t xml:space="preserve">@ZeichenTaten @mountainman1977 @ThomasMichael71 Ja mitä Münchenin äidit sitten juovat? Vittel?</w:t>
      </w:r>
    </w:p>
    <w:p>
      <w:r>
        <w:rPr>
          <w:b/>
          <w:u w:val="single"/>
        </w:rPr>
        <w:t xml:space="preserve">197557</w:t>
      </w:r>
    </w:p>
    <w:p>
      <w:r>
        <w:t xml:space="preserve">Voin ajatella uudesta oikeistosta vain yhtä asiaa: hysteeristä. #NoAfD #AfD</w:t>
      </w:r>
    </w:p>
    <w:p>
      <w:r>
        <w:rPr>
          <w:b/>
          <w:u w:val="single"/>
        </w:rPr>
        <w:t xml:space="preserve">197558</w:t>
      </w:r>
    </w:p>
    <w:p>
      <w:r>
        <w:t xml:space="preserve">@Irina_Beller Rakas neiti Beller ,sinulla on todella kaunis vartalo ! |Todella kuuma! |LBR| Mfg</w:t>
      </w:r>
    </w:p>
    <w:p>
      <w:r>
        <w:rPr>
          <w:b/>
          <w:u w:val="single"/>
        </w:rPr>
        <w:t xml:space="preserve">197559</w:t>
      </w:r>
    </w:p>
    <w:p>
      <w:r>
        <w:t xml:space="preserve">@Kittypunk7 @ThomasMichael71 Mitä hyötyä heidän päätöksestään oli Saksalle?</w:t>
      </w:r>
    </w:p>
    <w:p>
      <w:r>
        <w:rPr>
          <w:b/>
          <w:u w:val="single"/>
        </w:rPr>
        <w:t xml:space="preserve">197560</w:t>
      </w:r>
    </w:p>
    <w:p>
      <w:r>
        <w:t xml:space="preserve">Papisto on aina sama! Ulvokaa mahtavien kanssa!</w:t>
      </w:r>
    </w:p>
    <w:p>
      <w:r>
        <w:rPr>
          <w:b/>
          <w:u w:val="single"/>
        </w:rPr>
        <w:t xml:space="preserve">197561</w:t>
      </w:r>
    </w:p>
    <w:p>
      <w:r>
        <w:t xml:space="preserve">@rspctfl @innerworldtramp @ergroovt @houelle_beck @ThomasMichael71 @ksemann2 @DrKassandraPari Koska en halua, että henkilökohtaista maailmankuvaasi levitetään luokassa.</w:t>
      </w:r>
    </w:p>
    <w:p>
      <w:r>
        <w:rPr>
          <w:b/>
          <w:u w:val="single"/>
        </w:rPr>
        <w:t xml:space="preserve">197562</w:t>
      </w:r>
    </w:p>
    <w:p>
      <w:r>
        <w:t xml:space="preserve">@DoraBromberger Eikö hän ole vielä lähtenyt? Hän haluaa jättää DE:n kaikkien muslimien kanssa, kun AFD pääsee liittopäiville. |Epäluotettava muslimi🖕</w:t>
      </w:r>
    </w:p>
    <w:p>
      <w:r>
        <w:rPr>
          <w:b/>
          <w:u w:val="single"/>
        </w:rPr>
        <w:t xml:space="preserve">197563</w:t>
      </w:r>
    </w:p>
    <w:p>
      <w:r>
        <w:t xml:space="preserve">Tämä uhrikulttuuri ja tämä jatkuva sosiaaliterapia käyvät todella hermoilleni.</w:t>
      </w:r>
    </w:p>
    <w:p>
      <w:r>
        <w:rPr>
          <w:b/>
          <w:u w:val="single"/>
        </w:rPr>
        <w:t xml:space="preserve">197564</w:t>
      </w:r>
    </w:p>
    <w:p>
      <w:r>
        <w:t xml:space="preserve">Yli puolet Jemenin terveyspalveluista on suljettu tai vain osittain toiminnassa. Myös lääkäreistä on akuutti pula.</w:t>
      </w:r>
    </w:p>
    <w:p>
      <w:r>
        <w:rPr>
          <w:b/>
          <w:u w:val="single"/>
        </w:rPr>
        <w:t xml:space="preserve">197565</w:t>
      </w:r>
    </w:p>
    <w:p>
      <w:r>
        <w:t xml:space="preserve">Isosuu #Özdemir on sanonut, että koalitiota ei tule, ellei bensiinimoottori ole historiaa vuoteen 2030 mennessä #Greens</w:t>
      </w:r>
    </w:p>
    <w:p>
      <w:r>
        <w:rPr>
          <w:b/>
          <w:u w:val="single"/>
        </w:rPr>
        <w:t xml:space="preserve">197566</w:t>
      </w:r>
    </w:p>
    <w:p>
      <w:r>
        <w:t xml:space="preserve">@HeikoMaas SPD:n POLIITTIKOT - SCHMAROTZERS, PAEDOPHILES JA DENUNCIANS !!!!</w:t>
      </w:r>
    </w:p>
    <w:p>
      <w:r>
        <w:rPr>
          <w:b/>
          <w:u w:val="single"/>
        </w:rPr>
        <w:t xml:space="preserve">197567</w:t>
      </w:r>
    </w:p>
    <w:p>
      <w:r>
        <w:t xml:space="preserve">@monstersandmen @mammothband |LBR| Luonto ennen kaikkea teknologiaa !</w:t>
      </w:r>
    </w:p>
    <w:p>
      <w:r>
        <w:rPr>
          <w:b/>
          <w:u w:val="single"/>
        </w:rPr>
        <w:t xml:space="preserve">197568</w:t>
      </w:r>
    </w:p>
    <w:p>
      <w:r>
        <w:t xml:space="preserve">@StackChipsYT Pidän useista niistä. Miksi juuri kuva 7?</w:t>
      </w:r>
    </w:p>
    <w:p>
      <w:r>
        <w:rPr>
          <w:b/>
          <w:u w:val="single"/>
        </w:rPr>
        <w:t xml:space="preserve">197569</w:t>
      </w:r>
    </w:p>
    <w:p>
      <w:r>
        <w:t xml:space="preserve">@stefanolix Mistä tämä välinpitämättömyys ja tietämättömyys aikamme vaarallisinta uskontoa kohtaan johtuu?</w:t>
      </w:r>
    </w:p>
    <w:p>
      <w:r>
        <w:rPr>
          <w:b/>
          <w:u w:val="single"/>
        </w:rPr>
        <w:t xml:space="preserve">197570</w:t>
      </w:r>
    </w:p>
    <w:p>
      <w:r>
        <w:t xml:space="preserve">@KonseqLiberal Ei, sitä kutsutaan "oikeinkirjoituksen korjaamiseksi".</w:t>
      </w:r>
    </w:p>
    <w:p>
      <w:r>
        <w:rPr>
          <w:b/>
          <w:u w:val="single"/>
        </w:rPr>
        <w:t xml:space="preserve">197571</w:t>
      </w:r>
    </w:p>
    <w:p>
      <w:r>
        <w:t xml:space="preserve">Tätä varten Jumala on lähettänyt teidät maailmaan, jotta te sanoin ja teoin todistaisitte hänen äänestään. Franciscus Assisilainen</w:t>
      </w:r>
    </w:p>
    <w:p>
      <w:r>
        <w:rPr>
          <w:b/>
          <w:u w:val="single"/>
        </w:rPr>
        <w:t xml:space="preserve">197572</w:t>
      </w:r>
    </w:p>
    <w:p>
      <w:r>
        <w:t xml:space="preserve">Suhtautuisin suvaitsevaisemmin islamilaisen maahanmuuton massoihin, jos minulle annettaisiin ymmärtää, että teemme täällä kaiken voitavamme maallistaaksemme nämä ihmiset ja muuttaaksemme heidät ateisteiksi.</w:t>
      </w:r>
    </w:p>
    <w:p>
      <w:r>
        <w:rPr>
          <w:b/>
          <w:u w:val="single"/>
        </w:rPr>
        <w:t xml:space="preserve">197573</w:t>
      </w:r>
    </w:p>
    <w:p>
      <w:r>
        <w:t xml:space="preserve">Yli 75 prosenttia maailman tunnetuista kansalaisuudettomista kuuluu vähemmistöihin. #Fact</w:t>
      </w:r>
    </w:p>
    <w:p>
      <w:r>
        <w:rPr>
          <w:b/>
          <w:u w:val="single"/>
        </w:rPr>
        <w:t xml:space="preserve">197574</w:t>
      </w:r>
    </w:p>
    <w:p>
      <w:r>
        <w:t xml:space="preserve">@allesevolution @DerDoktorant Ei pitäisi olla vaikeaa jakaa ihmisiä alalajeihin, kuten on tehty muiden lajien kanssa. Sitä vain paheksutaan historiallisista syistä.</w:t>
      </w:r>
    </w:p>
    <w:p>
      <w:r>
        <w:rPr>
          <w:b/>
          <w:u w:val="single"/>
        </w:rPr>
        <w:t xml:space="preserve">197575</w:t>
      </w:r>
    </w:p>
    <w:p>
      <w:r>
        <w:t xml:space="preserve">@PeterPa34083139 Ja saksalaiset lutkat sekaantuvat yhä useammin neekereihin tai arabeihin.</w:t>
      </w:r>
    </w:p>
    <w:p>
      <w:r>
        <w:rPr>
          <w:b/>
          <w:u w:val="single"/>
        </w:rPr>
        <w:t xml:space="preserve">197576</w:t>
      </w:r>
    </w:p>
    <w:p>
      <w:r>
        <w:t xml:space="preserve">@rspctfl @ergroovt @insideworldtramp @ThomasMichael71 @houelle_beck @ksemann2 @DrKassandraPari @AsraNomani Elettävää islamilaista yhteiskuntaa ei ole olemassa missään.</w:t>
      </w:r>
    </w:p>
    <w:p>
      <w:r>
        <w:rPr>
          <w:b/>
          <w:u w:val="single"/>
        </w:rPr>
        <w:t xml:space="preserve">197577</w:t>
      </w:r>
    </w:p>
    <w:p>
      <w:r>
        <w:t xml:space="preserve">@nfskiberlin @Senaatin kanslia_B Kiitos, että olitte paikalla!</w:t>
      </w:r>
    </w:p>
    <w:p>
      <w:r>
        <w:rPr>
          <w:b/>
          <w:u w:val="single"/>
        </w:rPr>
        <w:t xml:space="preserve">197578</w:t>
      </w:r>
    </w:p>
    <w:p>
      <w:r>
        <w:t xml:space="preserve">@Mica4711 @merdeux_ @efdlan @Istambul_Themen @chris_98763 @bernd471 @Trollkotze99 @ZwetschgenmandI @theDragonSLaw @D_EXIT_ @laos___ @1999wilbur @1999wilbur @GiedtPeter900 @NureinSchatten @BrigadoomDE @hebihebiheb @LittleJ07059497 @schneideru18 @Norbinator2403 @Yuma_lein @Matrixgofire @ISTANBUL_THEMES Mnemonic:"Ihmiset, joita et tunne, joita et tunne, joita et tunne" ⁉✔</w:t>
      </w:r>
    </w:p>
    <w:p>
      <w:r>
        <w:rPr>
          <w:b/>
          <w:u w:val="single"/>
        </w:rPr>
        <w:t xml:space="preserve">197579</w:t>
      </w:r>
    </w:p>
    <w:p>
      <w:r>
        <w:t xml:space="preserve">@StefanScharf_DD @Claudia_Mertes Muuten, poliittisessa vasemmistossa on vahva kristillisen fundamentalismin vastustaja.</w:t>
      </w:r>
    </w:p>
    <w:p>
      <w:r>
        <w:rPr>
          <w:b/>
          <w:u w:val="single"/>
        </w:rPr>
        <w:t xml:space="preserve">197580</w:t>
      </w:r>
    </w:p>
    <w:p>
      <w:r>
        <w:t xml:space="preserve">@kkleinigkeit @gegnspam @RenateKuenast Olen ilmoittanut jo kymmenkunta tapausta. Ystäväni myös.</w:t>
      </w:r>
    </w:p>
    <w:p>
      <w:r>
        <w:rPr>
          <w:b/>
          <w:u w:val="single"/>
        </w:rPr>
        <w:t xml:space="preserve">197581</w:t>
      </w:r>
    </w:p>
    <w:p>
      <w:r>
        <w:t xml:space="preserve">@PirateEntry @StackChipsYT Mutta jos he taistelevat vastaan, eivätkö he ole pahiksia, koska he sitten "hyökkäävät" naisen kimppuun?</w:t>
      </w:r>
    </w:p>
    <w:p>
      <w:r>
        <w:rPr>
          <w:b/>
          <w:u w:val="single"/>
        </w:rPr>
        <w:t xml:space="preserve">197582</w:t>
      </w:r>
    </w:p>
    <w:p>
      <w:r>
        <w:t xml:space="preserve">@ShakRiet Lopetin WAZ:n 41 vuoden jälkeen⁉ |LBR| Syy: yksipuolinen raportointi! |LBR| En ole koskaan äänestänyt SPD:tä Gerhard Schröderin jälkeen, enkä enää koskaan äänestä. |LBR| Syy: R67/H4 jne.</w:t>
      </w:r>
    </w:p>
    <w:p>
      <w:r>
        <w:rPr>
          <w:b/>
          <w:u w:val="single"/>
        </w:rPr>
        <w:t xml:space="preserve">197583</w:t>
      </w:r>
    </w:p>
    <w:p>
      <w:r>
        <w:t xml:space="preserve">Olen yrittäjä, mutta tähän asti olen aina äänestänyt @spdde:tä, mitä äänestän, kun SPD:tä, kuten @fdp:lle kävi, ei kohta enää ole olemassa..... Voi jeeeee</w:t>
      </w:r>
    </w:p>
    <w:p>
      <w:r>
        <w:rPr>
          <w:b/>
          <w:u w:val="single"/>
        </w:rPr>
        <w:t xml:space="preserve">197584</w:t>
      </w:r>
    </w:p>
    <w:p>
      <w:r>
        <w:t xml:space="preserve">@Bushman_McScrub @petrapebs @MarkusAlbrech16 @welt Paksuus ei korreloi seksuaalisen vetovoiman kanssa.</w:t>
      </w:r>
    </w:p>
    <w:p>
      <w:r>
        <w:rPr>
          <w:b/>
          <w:u w:val="single"/>
        </w:rPr>
        <w:t xml:space="preserve">197585</w:t>
      </w:r>
    </w:p>
    <w:p>
      <w:r>
        <w:t xml:space="preserve">@MiRo_SPD SPD:n saastuttaman ulkoministeriön myötä SPD osoittaa, että ihmisyyden halveksunta ja syrjintä ovat heidän korkeinta hyvyyttään !!!!</w:t>
      </w:r>
    </w:p>
    <w:p>
      <w:r>
        <w:rPr>
          <w:b/>
          <w:u w:val="single"/>
        </w:rPr>
        <w:t xml:space="preserve">197586</w:t>
      </w:r>
    </w:p>
    <w:p>
      <w:r>
        <w:t xml:space="preserve">@tiggena Miksi sinunlaisesi seksistiset rasistit pitäisi palkita?</w:t>
      </w:r>
    </w:p>
    <w:p>
      <w:r>
        <w:rPr>
          <w:b/>
          <w:u w:val="single"/>
        </w:rPr>
        <w:t xml:space="preserve">197587</w:t>
      </w:r>
    </w:p>
    <w:p>
      <w:r>
        <w:t xml:space="preserve">@pinselpoetin Kiitos ! Toivon samaa takaisin :-)</w:t>
      </w:r>
    </w:p>
    <w:p>
      <w:r>
        <w:rPr>
          <w:b/>
          <w:u w:val="single"/>
        </w:rPr>
        <w:t xml:space="preserve">197588</w:t>
      </w:r>
    </w:p>
    <w:p>
      <w:r>
        <w:t xml:space="preserve">@HilluAbblader Johdanto tähän: Georg Herbstritt "Bundesbürger im Dienst der DDR Spionage" tai BStU:n asiantuntijalausunto BT:lle bstu.de-sivuston kautta.</w:t>
      </w:r>
    </w:p>
    <w:p>
      <w:r>
        <w:rPr>
          <w:b/>
          <w:u w:val="single"/>
        </w:rPr>
        <w:t xml:space="preserve">197589</w:t>
      </w:r>
    </w:p>
    <w:p>
      <w:r>
        <w:t xml:space="preserve">@Sakoelabo @dasstimmvieh @Padit1337 @SawsanChebli Olet nuori ja kaunis.</w:t>
      </w:r>
    </w:p>
    <w:p>
      <w:r>
        <w:rPr>
          <w:b/>
          <w:u w:val="single"/>
        </w:rPr>
        <w:t xml:space="preserve">197590</w:t>
      </w:r>
    </w:p>
    <w:p>
      <w:r>
        <w:t xml:space="preserve">NYPD:n mukaan auto ajoi Manhattanilla jalankulku- ja pyörätielle ja törmäsi useisiin ihmisiin.</w:t>
      </w:r>
    </w:p>
    <w:p>
      <w:r>
        <w:rPr>
          <w:b/>
          <w:u w:val="single"/>
        </w:rPr>
        <w:t xml:space="preserve">197591</w:t>
      </w:r>
    </w:p>
    <w:p>
      <w:r>
        <w:t xml:space="preserve">@StefanScharf_DD @Claudia_Mertes Siksi vastustan islamin vahvistamista Euroopassa.</w:t>
      </w:r>
    </w:p>
    <w:p>
      <w:r>
        <w:rPr>
          <w:b/>
          <w:u w:val="single"/>
        </w:rPr>
        <w:t xml:space="preserve">197592</w:t>
      </w:r>
    </w:p>
    <w:p>
      <w:r>
        <w:t xml:space="preserve">@ScottiRacer Luulen, että hän on vain näyttelijä.</w:t>
      </w:r>
    </w:p>
    <w:p>
      <w:r>
        <w:rPr>
          <w:b/>
          <w:u w:val="single"/>
        </w:rPr>
        <w:t xml:space="preserve">197593</w:t>
      </w:r>
    </w:p>
    <w:p>
      <w:r>
        <w:t xml:space="preserve">Feministit haluavat naiskiintiön, mutta pitävät termiä "kiintiönainen" loukkaavana. |No, tytöt, toista ei voi saada ilman toista.</w:t>
      </w:r>
    </w:p>
    <w:p>
      <w:r>
        <w:rPr>
          <w:b/>
          <w:u w:val="single"/>
        </w:rPr>
        <w:t xml:space="preserve">197594</w:t>
      </w:r>
    </w:p>
    <w:p>
      <w:r>
        <w:t xml:space="preserve">@Karl_Lauterbach Saastainen SPD ulkoministereineen paskantaa perustuslakia ja erityisesti 6 artiklaa GG.</w:t>
      </w:r>
    </w:p>
    <w:p>
      <w:r>
        <w:rPr>
          <w:b/>
          <w:u w:val="single"/>
        </w:rPr>
        <w:t xml:space="preserve">197595</w:t>
      </w:r>
    </w:p>
    <w:p>
      <w:r>
        <w:t xml:space="preserve">@Market_Fool @clydevpg |LBR| Tällainen nuhjuinen möhkäle, jättää lapset yksin sodassa ja karkuruudessa...</w:t>
      </w:r>
    </w:p>
    <w:p>
      <w:r>
        <w:rPr>
          <w:b/>
          <w:u w:val="single"/>
        </w:rPr>
        <w:t xml:space="preserve">197596</w:t>
      </w:r>
    </w:p>
    <w:p>
      <w:r>
        <w:t xml:space="preserve">Tällä tavoin ennakkoluuloja pakolaisia kohtaan lietsotaan edelleen; heillä ei ole mitään käsitystä demokratiasta ja oikeusvaltiosta.</w:t>
      </w:r>
    </w:p>
    <w:p>
      <w:r>
        <w:rPr>
          <w:b/>
          <w:u w:val="single"/>
        </w:rPr>
        <w:t xml:space="preserve">197597</w:t>
      </w:r>
    </w:p>
    <w:p>
      <w:r>
        <w:t xml:space="preserve">@MiRo_SPD Pyhä paska. Mikä tekopyhyys kahden tekopyhän kesken.</w:t>
      </w:r>
    </w:p>
    <w:p>
      <w:r>
        <w:rPr>
          <w:b/>
          <w:u w:val="single"/>
        </w:rPr>
        <w:t xml:space="preserve">197598</w:t>
      </w:r>
    </w:p>
    <w:p>
      <w:r>
        <w:t xml:space="preserve">@StackChipsYT Ick vasteh Deine Aussage nua halb.</w:t>
      </w:r>
    </w:p>
    <w:p>
      <w:r>
        <w:rPr>
          <w:b/>
          <w:u w:val="single"/>
        </w:rPr>
        <w:t xml:space="preserve">197599</w:t>
      </w:r>
    </w:p>
    <w:p>
      <w:r>
        <w:t xml:space="preserve">Uudet vaalit on kuitenkin estettävä, koska se auttaisi AFD:tä tällä hetkellä.</w:t>
      </w:r>
    </w:p>
    <w:p>
      <w:r>
        <w:rPr>
          <w:b/>
          <w:u w:val="single"/>
        </w:rPr>
        <w:t xml:space="preserve">197600</w:t>
      </w:r>
    </w:p>
    <w:p>
      <w:r>
        <w:t xml:space="preserve">@Hamburg_Cradle Mistä fontista puhut? Katsotaanpa sitten...</w:t>
      </w:r>
    </w:p>
    <w:p>
      <w:r>
        <w:rPr>
          <w:b/>
          <w:u w:val="single"/>
        </w:rPr>
        <w:t xml:space="preserve">197601</w:t>
      </w:r>
    </w:p>
    <w:p>
      <w:r>
        <w:t xml:space="preserve">@HeikoMaas Outoa - Saksan suurlähetystö Manilassa olisi mieluummin antanut 15 kuukauden ikäisen tyttäreni kuolla likaan kuin tehnyt notaarin.</w:t>
      </w:r>
    </w:p>
    <w:p>
      <w:r>
        <w:rPr>
          <w:b/>
          <w:u w:val="single"/>
        </w:rPr>
        <w:t xml:space="preserve">197602</w:t>
      </w:r>
    </w:p>
    <w:p>
      <w:r>
        <w:t xml:space="preserve">@ZeichenTaten @mountainman1977 @ThomasMichael71 On hassua, että länsimaita tuomitaan jatkuvasti teollisesta maataloudesta, kun taas juomavesi on täysin juomakelpoista.</w:t>
      </w:r>
    </w:p>
    <w:p>
      <w:r>
        <w:rPr>
          <w:b/>
          <w:u w:val="single"/>
        </w:rPr>
        <w:t xml:space="preserve">197603</w:t>
      </w:r>
    </w:p>
    <w:p>
      <w:r>
        <w:t xml:space="preserve">@DoraBromberger @wg12307 Muslimit ja rauhaa rakastava on kuin.... |LBR| Täyttäkää. En keksi mitään hyvää sanottavaa.</w:t>
      </w:r>
    </w:p>
    <w:p>
      <w:r>
        <w:rPr>
          <w:b/>
          <w:u w:val="single"/>
        </w:rPr>
        <w:t xml:space="preserve">197604</w:t>
      </w:r>
    </w:p>
    <w:p>
      <w:r>
        <w:t xml:space="preserve">@redpillberlin @tollversterker Yhteiskunnalla, jossa naiset "hengailevat" miesten kanssa, ei ole tulevaisuutta.</w:t>
      </w:r>
    </w:p>
    <w:p>
      <w:r>
        <w:rPr>
          <w:b/>
          <w:u w:val="single"/>
        </w:rPr>
        <w:t xml:space="preserve">197605</w:t>
      </w:r>
    </w:p>
    <w:p>
      <w:r>
        <w:t xml:space="preserve">@Herr_Decker @berlinerzeitung Ehkä kyse on vain #FDP:stä, joka kalastelee #AfD:n hämärissä vesissä. Merkelin on mentävä jne. ei ole erilainen. Vain sanallisesti hienompi.</w:t>
      </w:r>
    </w:p>
    <w:p>
      <w:r>
        <w:rPr>
          <w:b/>
          <w:u w:val="single"/>
        </w:rPr>
        <w:t xml:space="preserve">197606</w:t>
      </w:r>
    </w:p>
    <w:p>
      <w:r>
        <w:t xml:space="preserve">Imaamit ja vihasaarnaajat puhuvat avoimesti jihadista vihamoskeijoissa ja levittävät ja ylistävät sharia-ideologiaa. Tällaista ei saa olla Saksassa, meidän yhteiskunnassamme.</w:t>
      </w:r>
    </w:p>
    <w:p>
      <w:r>
        <w:rPr>
          <w:b/>
          <w:u w:val="single"/>
        </w:rPr>
        <w:t xml:space="preserve">197607</w:t>
      </w:r>
    </w:p>
    <w:p>
      <w:r>
        <w:t xml:space="preserve">Itse asiassa vastustan kieltoja, mutta tekisin poikkeuksen vihreiden osalta.</w:t>
      </w:r>
    </w:p>
    <w:p>
      <w:r>
        <w:rPr>
          <w:b/>
          <w:u w:val="single"/>
        </w:rPr>
        <w:t xml:space="preserve">197608</w:t>
      </w:r>
    </w:p>
    <w:p>
      <w:r>
        <w:t xml:space="preserve">Missä Friedman on Merkelin voiton jälkeen?</w:t>
      </w:r>
    </w:p>
    <w:p>
      <w:r>
        <w:rPr>
          <w:b/>
          <w:u w:val="single"/>
        </w:rPr>
        <w:t xml:space="preserve">197609</w:t>
      </w:r>
    </w:p>
    <w:p>
      <w:r>
        <w:t xml:space="preserve">@berlincore Kaikki on hyvin. Nyt on kesä ☀️ #chillensiemalnbisschen |LBR| (P.S.: Tehdään se, kun olemme takaisin Bundestagissa).</w:t>
      </w:r>
    </w:p>
    <w:p>
      <w:r>
        <w:rPr>
          <w:b/>
          <w:u w:val="single"/>
        </w:rPr>
        <w:t xml:space="preserve">197610</w:t>
      </w:r>
    </w:p>
    <w:p>
      <w:r>
        <w:t xml:space="preserve">@Kittypunk7 @thom2805 Liberaali demokratia vastaan autoritaarinen islamilainen järjestelmä, joka opettaa lapsiaan tappamaan juutalaisia. |Ei, vastuu ei ole molemmilla.</w:t>
      </w:r>
    </w:p>
    <w:p>
      <w:r>
        <w:rPr>
          <w:b/>
          <w:u w:val="single"/>
        </w:rPr>
        <w:t xml:space="preserve">197611</w:t>
      </w:r>
    </w:p>
    <w:p>
      <w:r>
        <w:t xml:space="preserve">@MiRo_SPD Niin kauan kuin poliitikkojen kasvoilta tulee ohutta paskaa, mikään ei muutu. Se haisee edelleen !!!</w:t>
      </w:r>
    </w:p>
    <w:p>
      <w:r>
        <w:rPr>
          <w:b/>
          <w:u w:val="single"/>
        </w:rPr>
        <w:t xml:space="preserve">197612</w:t>
      </w:r>
    </w:p>
    <w:p>
      <w:r>
        <w:t xml:space="preserve">@Joemino @Jim_Beau_27 |LBR| Tämä lastenhäiritsijäpuolue pitäisi kieltää!</w:t>
      </w:r>
    </w:p>
    <w:p>
      <w:r>
        <w:rPr>
          <w:b/>
          <w:u w:val="single"/>
        </w:rPr>
        <w:t xml:space="preserve">197613</w:t>
      </w:r>
    </w:p>
    <w:p>
      <w:r>
        <w:t xml:space="preserve">@AutorToto @SeverinWeiland @fdp ei tule koskaan tukemaan @AfD:n kannattajia, jotka kaipaavat "Kansanvaltaa"! Merkel-muss-weg! komitea" ei koskaan tue heitä. Piste. Mutta se ei voi tarkoittaa, että vuoden 2015 oikeudenkäyntien vakava uudelleenarviointi parlamentaarisin keinoin ja oikeuksin ei ole oikeutettua. #nixfogcandle</w:t>
      </w:r>
    </w:p>
    <w:p>
      <w:r>
        <w:rPr>
          <w:b/>
          <w:u w:val="single"/>
        </w:rPr>
        <w:t xml:space="preserve">197614</w:t>
      </w:r>
    </w:p>
    <w:p>
      <w:r>
        <w:t xml:space="preserve">@HelgeThiessen Ja hän haluaa myös etuoikeuksia: |LBR| "Uskontoa ei tueta". |Jo mei, miksi pitäisi?</w:t>
      </w:r>
    </w:p>
    <w:p>
      <w:r>
        <w:rPr>
          <w:b/>
          <w:u w:val="single"/>
        </w:rPr>
        <w:t xml:space="preserve">197615</w:t>
      </w:r>
    </w:p>
    <w:p>
      <w:r>
        <w:t xml:space="preserve">@MiataMuc @Gwen_Ny_ @ericcartmensmum @HelgeThiessen Loppujen lopuksi sen nimi on: Miehet kulkevat omaa tietään.</w:t>
      </w:r>
    </w:p>
    <w:p>
      <w:r>
        <w:rPr>
          <w:b/>
          <w:u w:val="single"/>
        </w:rPr>
        <w:t xml:space="preserve">197616</w:t>
      </w:r>
    </w:p>
    <w:p>
      <w:r>
        <w:t xml:space="preserve">@HAMBURGonline |LBR| Heidän on nyt tarkoitus muuttaa vapaisiin asuntoihin yhteisiin asuntoihin, toisin sanoen keskellemme naapureiksi. Onko se yhä käynnissä?</w:t>
      </w:r>
    </w:p>
    <w:p>
      <w:r>
        <w:rPr>
          <w:b/>
          <w:u w:val="single"/>
        </w:rPr>
        <w:t xml:space="preserve">197617</w:t>
      </w:r>
    </w:p>
    <w:p>
      <w:r>
        <w:t xml:space="preserve">Puheenjohtaja Schwaetzer: "Keskity neljään tehtävään: Edistetään monipuolista osallistumista kirkon elämään, viestitään nykyaikaisella tavalla, syvennetään ekumeniaa, mietitään kirkkoa uudelleen" #ekdsynode</w:t>
      </w:r>
    </w:p>
    <w:p>
      <w:r>
        <w:rPr>
          <w:b/>
          <w:u w:val="single"/>
        </w:rPr>
        <w:t xml:space="preserve">197618</w:t>
      </w:r>
    </w:p>
    <w:p>
      <w:r>
        <w:t xml:space="preserve">@robert_fietzke |LBR| Juuri tätä kysyn itseltäni?</w:t>
      </w:r>
    </w:p>
    <w:p>
      <w:r>
        <w:rPr>
          <w:b/>
          <w:u w:val="single"/>
        </w:rPr>
        <w:t xml:space="preserve">197619</w:t>
      </w:r>
    </w:p>
    <w:p>
      <w:r>
        <w:t xml:space="preserve">@Christoph_Hi Kyllä, oletetaan, että läntiset jazidit erkanevat Lähi-idän jazideista ja poistavat endogamiasäännön. |LBR| Sitten meillä on kaksi muotoa, jotka eivät enää kunnioittaisi toisiaan. |Sinun on löydettävä ratkaisu kaikille.</w:t>
      </w:r>
    </w:p>
    <w:p>
      <w:r>
        <w:rPr>
          <w:b/>
          <w:u w:val="single"/>
        </w:rPr>
        <w:t xml:space="preserve">197620</w:t>
      </w:r>
    </w:p>
    <w:p>
      <w:r>
        <w:t xml:space="preserve">Oikeistopopulistit ovat tehneet heidän vastustamisestaan poliittisen muodin. Useimmat puolueet lupaavat itselleen pelastuksen #oppositiosta. Se on sitä, mitä "potti" oli ennen hippaleikissä: se on hyökkäämättömyyden perääntymispaikka. Vain äänestäjät voivat muuttaa sen.</w:t>
      </w:r>
    </w:p>
    <w:p>
      <w:r>
        <w:rPr>
          <w:b/>
          <w:u w:val="single"/>
        </w:rPr>
        <w:t xml:space="preserve">197621</w:t>
      </w:r>
    </w:p>
    <w:p>
      <w:r>
        <w:t xml:space="preserve">Maailma ylösalaisin: Matkavaroitus #Saksalle, kun sorto jatkuu #Turkissa. Ei asetta &amp;amp; Ei senttiäkään lisää #Erdoganille |LBR| #BTW17</w:t>
      </w:r>
    </w:p>
    <w:p>
      <w:r>
        <w:rPr>
          <w:b/>
          <w:u w:val="single"/>
        </w:rPr>
        <w:t xml:space="preserve">197622</w:t>
      </w:r>
    </w:p>
    <w:p>
      <w:r>
        <w:t xml:space="preserve">@xXxOPEXOBxXxx @cAPSLOCKcHRIS Roskaa kastikkeella. Jokainen syö sitä, mitä syö.</w:t>
      </w:r>
    </w:p>
    <w:p>
      <w:r>
        <w:rPr>
          <w:b/>
          <w:u w:val="single"/>
        </w:rPr>
        <w:t xml:space="preserve">197623</w:t>
      </w:r>
    </w:p>
    <w:p>
      <w:r>
        <w:t xml:space="preserve">@Namiimon @dawa_zangpo @ThomasMichael71 @PalleMison @mountainman1977 @zeitonline Ei, tässä maassa vain maahanmuuttajat saavat kähmiä naisia. Feminazit taas moittivat paikallisia.</w:t>
      </w:r>
    </w:p>
    <w:p>
      <w:r>
        <w:rPr>
          <w:b/>
          <w:u w:val="single"/>
        </w:rPr>
        <w:t xml:space="preserve">197624</w:t>
      </w:r>
    </w:p>
    <w:p>
      <w:r>
        <w:t xml:space="preserve">Minulla on Jumalan suunnitelmassa, Jumalan maan päällä, paikka, jota kenelläkään muulla ei ole. |John Henry Newmann</w:t>
      </w:r>
    </w:p>
    <w:p>
      <w:r>
        <w:rPr>
          <w:b/>
          <w:u w:val="single"/>
        </w:rPr>
        <w:t xml:space="preserve">197625</w:t>
      </w:r>
    </w:p>
    <w:p>
      <w:r>
        <w:t xml:space="preserve">@boraetlabora @Georgius_Bach @Die_Gruenen Ei, hän näyttää tyhmältä. 😾</w:t>
      </w:r>
    </w:p>
    <w:p>
      <w:r>
        <w:rPr>
          <w:b/>
          <w:u w:val="single"/>
        </w:rPr>
        <w:t xml:space="preserve">197626</w:t>
      </w:r>
    </w:p>
    <w:p>
      <w:r>
        <w:t xml:space="preserve">@VaniRedFox @Achim7871 Valitettavasti nykyään kaikki ovat toisilleen paholaisia. Riitoja ja tappeluita jokaisessa kotiseurakunnassa |LBR| Koen itse yhä uudelleen ja uudelleen. Yhteenkuuluvuus on poissa.😧</w:t>
      </w:r>
    </w:p>
    <w:p>
      <w:r>
        <w:rPr>
          <w:b/>
          <w:u w:val="single"/>
        </w:rPr>
        <w:t xml:space="preserve">197627</w:t>
      </w:r>
    </w:p>
    <w:p>
      <w:r>
        <w:t xml:space="preserve">@THesmert Tietojeni mukaan Länsiranta miehitettiin sen jälkeen, kun Jordania hävisi sodan Israelia vastaan.</w:t>
      </w:r>
    </w:p>
    <w:p>
      <w:r>
        <w:rPr>
          <w:b/>
          <w:u w:val="single"/>
        </w:rPr>
        <w:t xml:space="preserve">197628</w:t>
      </w:r>
    </w:p>
    <w:p>
      <w:r>
        <w:t xml:space="preserve">@MiataMuc Hyvä ettei silloin ollut seksuaalista häirintää 😁</w:t>
      </w:r>
    </w:p>
    <w:p>
      <w:r>
        <w:rPr>
          <w:b/>
          <w:u w:val="single"/>
        </w:rPr>
        <w:t xml:space="preserve">197629</w:t>
      </w:r>
    </w:p>
    <w:p>
      <w:r>
        <w:t xml:space="preserve">@uwekleinert Kiitos anteliaasta tuestasi!</w:t>
      </w:r>
    </w:p>
    <w:p>
      <w:r>
        <w:rPr>
          <w:b/>
          <w:u w:val="single"/>
        </w:rPr>
        <w:t xml:space="preserve">197630</w:t>
      </w:r>
    </w:p>
    <w:p>
      <w:r>
        <w:t xml:space="preserve">@key_boarder_kai Kuka sanoo "tuppi", Böhmermannin LeftGreenin likainen tekijätiimi erottuu jälleen kerran. #LaferLichterLuther</w:t>
      </w:r>
    </w:p>
    <w:p>
      <w:r>
        <w:rPr>
          <w:b/>
          <w:u w:val="single"/>
        </w:rPr>
        <w:t xml:space="preserve">197631</w:t>
      </w:r>
    </w:p>
    <w:p>
      <w:r>
        <w:t xml:space="preserve">@MartinSchulz Kokemukseni Saksan tekopyhimmästä puolueesta on kehittänyt vihan sitä kohtaan. SPD:n poliitikot ovat tekopyhiä koiria</w:t>
      </w:r>
    </w:p>
    <w:p>
      <w:r>
        <w:rPr>
          <w:b/>
          <w:u w:val="single"/>
        </w:rPr>
        <w:t xml:space="preserve">197632</w:t>
      </w:r>
    </w:p>
    <w:p>
      <w:r>
        <w:t xml:space="preserve">Tämä naulapommi-isku joulumarkkinoilla epäonnistui, koska kaksitoistavuotias ei onnistunut räjäyttämään kotitekoista räjähdettä.</w:t>
      </w:r>
    </w:p>
    <w:p>
      <w:r>
        <w:rPr>
          <w:b/>
          <w:u w:val="single"/>
        </w:rPr>
        <w:t xml:space="preserve">197633</w:t>
      </w:r>
    </w:p>
    <w:p>
      <w:r>
        <w:t xml:space="preserve">Niki #Lauda on minun silmissäni niin tyhmä, että hän haisee hän luulee, ettei hänen tarvitse noudattaa mitään sääntöjä #Mercedes #Formel1</w:t>
      </w:r>
    </w:p>
    <w:p>
      <w:r>
        <w:rPr>
          <w:b/>
          <w:u w:val="single"/>
        </w:rPr>
        <w:t xml:space="preserve">197634</w:t>
      </w:r>
    </w:p>
    <w:p>
      <w:r>
        <w:t xml:space="preserve">85 päivän jälkeen Twitter-syötteellä @Wallfall89 on yli 1400 twiittiä, noin 14 500 seuraajaa ja yli 17 miljoonaa näyttökertaa. Valmis!</w:t>
      </w:r>
    </w:p>
    <w:p>
      <w:r>
        <w:rPr>
          <w:b/>
          <w:u w:val="single"/>
        </w:rPr>
        <w:t xml:space="preserve">197635</w:t>
      </w:r>
    </w:p>
    <w:p>
      <w:r>
        <w:t xml:space="preserve">Tiedätkö, mitä täällä tapahtuu ???? NWO!!!! tulossa kuin käärme ovelasti ,mutta turvallisesti!!!!</w:t>
      </w:r>
    </w:p>
    <w:p>
      <w:r>
        <w:rPr>
          <w:b/>
          <w:u w:val="single"/>
        </w:rPr>
        <w:t xml:space="preserve">197636</w:t>
      </w:r>
    </w:p>
    <w:p>
      <w:r>
        <w:t xml:space="preserve">Katkaise saarto - #RespectChoose. Yhdessä #vapauden ja yhtäläisten oikeuksien puolesta. - LSVD:n motto vuoden 2017 liittopäivävaaleissa #btw2017 #vt2017</w:t>
      </w:r>
    </w:p>
    <w:p>
      <w:r>
        <w:rPr>
          <w:b/>
          <w:u w:val="single"/>
        </w:rPr>
        <w:t xml:space="preserve">197637</w:t>
      </w:r>
    </w:p>
    <w:p>
      <w:r>
        <w:t xml:space="preserve">Oikeistolaisten retoriikan ja PR-strategioiden tarkka analyysi paljastaa heidän vaarallisuutensa ja ystävällisen naamionsa #vt2017 #btw2017</w:t>
      </w:r>
    </w:p>
    <w:p>
      <w:r>
        <w:rPr>
          <w:b/>
          <w:u w:val="single"/>
        </w:rPr>
        <w:t xml:space="preserve">197638</w:t>
      </w:r>
    </w:p>
    <w:p>
      <w:r>
        <w:t xml:space="preserve">@StackChipsYT @ericcartmensmum @xXxOPEXOBxXxx Äänesi on kyllä mahtava 😎</w:t>
      </w:r>
    </w:p>
    <w:p>
      <w:r>
        <w:rPr>
          <w:b/>
          <w:u w:val="single"/>
        </w:rPr>
        <w:t xml:space="preserve">197639</w:t>
      </w:r>
    </w:p>
    <w:p>
      <w:r>
        <w:t xml:space="preserve">@Wahr_Sager Luulen, että suurin osa heistä on jo lähtenyt NPD:tä vastaan nostetun oikeusjutun jälkeen?</w:t>
      </w:r>
    </w:p>
    <w:p>
      <w:r>
        <w:rPr>
          <w:b/>
          <w:u w:val="single"/>
        </w:rPr>
        <w:t xml:space="preserve">197640</w:t>
      </w:r>
    </w:p>
    <w:p>
      <w:r>
        <w:t xml:space="preserve">Milloin Claudia Roth vihdoin ottaa esimerkkiä #PetraKellyltä? Saksa kiittäisi häntä.</w:t>
      </w:r>
    </w:p>
    <w:p>
      <w:r>
        <w:rPr>
          <w:b/>
          <w:u w:val="single"/>
        </w:rPr>
        <w:t xml:space="preserve">197641</w:t>
      </w:r>
    </w:p>
    <w:p>
      <w:r>
        <w:t xml:space="preserve">@schieritz haluaa valtiovarainministeriksi? Kaivoit kauhan esiin, eikä kukaan taaskaan huomannut!</w:t>
      </w:r>
    </w:p>
    <w:p>
      <w:r>
        <w:rPr>
          <w:b/>
          <w:u w:val="single"/>
        </w:rPr>
        <w:t xml:space="preserve">197642</w:t>
      </w:r>
    </w:p>
    <w:p>
      <w:r>
        <w:t xml:space="preserve">@hapatamast @Mischa0815 |LBR| Se on totuus. Kaikki roskaväki tulee D:hen ilman passia ilman kansiota.</w:t>
      </w:r>
    </w:p>
    <w:p>
      <w:r>
        <w:rPr>
          <w:b/>
          <w:u w:val="single"/>
        </w:rPr>
        <w:t xml:space="preserve">197643</w:t>
      </w:r>
    </w:p>
    <w:p>
      <w:r>
        <w:t xml:space="preserve">@spdde @hubertus_heil @MartinSchulz En voi kuvitella, että hän voisi ostaa postimerkin. Kippis</w:t>
      </w:r>
    </w:p>
    <w:p>
      <w:r>
        <w:rPr>
          <w:b/>
          <w:u w:val="single"/>
        </w:rPr>
        <w:t xml:space="preserve">197644</w:t>
      </w:r>
    </w:p>
    <w:p>
      <w:r>
        <w:t xml:space="preserve">@Mischa0815 @krippmarie @berlindirekt |LBR| Täsmälleen Sulje rajat, mutta tee se oikein. Turvapaikan loiset ulos!</w:t>
      </w:r>
    </w:p>
    <w:p>
      <w:r>
        <w:rPr>
          <w:b/>
          <w:u w:val="single"/>
        </w:rPr>
        <w:t xml:space="preserve">197645</w:t>
      </w:r>
    </w:p>
    <w:p>
      <w:r>
        <w:t xml:space="preserve">@Beatrix_vStorch @HeikoMaas @RegSprecher @BMJV_Bund Ainoa hyvä asia #Jamaika @HeikoMaas on vihdoin poissa!</w:t>
      </w:r>
    </w:p>
    <w:p>
      <w:r>
        <w:rPr>
          <w:b/>
          <w:u w:val="single"/>
        </w:rPr>
        <w:t xml:space="preserve">197646</w:t>
      </w:r>
    </w:p>
    <w:p>
      <w:r>
        <w:t xml:space="preserve">@R1chtungsweiser @66Freedom66 👍sinunkaan ei tarvitse sietää tätä hölynpölyä...</w:t>
      </w:r>
    </w:p>
    <w:p>
      <w:r>
        <w:rPr>
          <w:b/>
          <w:u w:val="single"/>
        </w:rPr>
        <w:t xml:space="preserve">197647</w:t>
      </w:r>
    </w:p>
    <w:p>
      <w:r>
        <w:t xml:space="preserve">@everlast_fs @rspctfl @m8Flo @BolzAndrea @innerworldtramp @LGnimag @dasstimmvieh @NordicSkulled @Suzimiya @waldenmonk @ThomasMichael71 @Coffee__Grind @houelle_beck @THesmert @Chinasky64a @MartinDomig Mene lomalle islamilaiseen maahan. Sitten tiedät, mitä gafferit ovat.</w:t>
      </w:r>
    </w:p>
    <w:p>
      <w:r>
        <w:rPr>
          <w:b/>
          <w:u w:val="single"/>
        </w:rPr>
        <w:t xml:space="preserve">197648</w:t>
      </w:r>
    </w:p>
    <w:p>
      <w:r>
        <w:t xml:space="preserve">@anna_IIna |LBR| Valitettavasti hyvin totta. Schlafmichel reagoi vain, kun otat voin hänen leivältään.</w:t>
      </w:r>
    </w:p>
    <w:p>
      <w:r>
        <w:rPr>
          <w:b/>
          <w:u w:val="single"/>
        </w:rPr>
        <w:t xml:space="preserve">197649</w:t>
      </w:r>
    </w:p>
    <w:p>
      <w:r>
        <w:t xml:space="preserve">@bo_bonn Olen jo eläkeläinen. Mutta nuoriso?</w:t>
      </w:r>
    </w:p>
    <w:p>
      <w:r>
        <w:rPr>
          <w:b/>
          <w:u w:val="single"/>
        </w:rPr>
        <w:t xml:space="preserve">197650</w:t>
      </w:r>
    </w:p>
    <w:p>
      <w:r>
        <w:t xml:space="preserve">@ZeichenTaten @Tschonka @ThomasMichael71 @schneeridara @mountainman1977 Olisin hyvin iloinen, jos esimerkiksi islamilainen kulttuuri liukenisi ja länsimaistuisi.</w:t>
      </w:r>
    </w:p>
    <w:p>
      <w:r>
        <w:rPr>
          <w:b/>
          <w:u w:val="single"/>
        </w:rPr>
        <w:t xml:space="preserve">197651</w:t>
      </w:r>
    </w:p>
    <w:p>
      <w:r>
        <w:t xml:space="preserve">@Schnubb36 @3rd_stone_f_sun @Schockadin @oadiakosmos @Fjordspringer @gselsbaer @transsimian @AlfredAndPaul @TomBell46959788 @KosmosOadia @druzim @DasEbenbild @_Apuleius @karlrahner_sj @veronikusz @LadyLeliana @VJanusch @HELMA__D @ifw_recht @gbs_org Mutta tiedättehän jo, kuka on ollut hallituksemme johdossa jo useita vuosia? Pieni vinkki: puolue alkaa "C:llä", kuten "Christian". Virkavalassa he vannoivat myös Jumalan nimeen. Vastaus kysymykseesi on siis KYLLÄ.</w:t>
      </w:r>
    </w:p>
    <w:p>
      <w:r>
        <w:rPr>
          <w:b/>
          <w:u w:val="single"/>
        </w:rPr>
        <w:t xml:space="preserve">197652</w:t>
      </w:r>
    </w:p>
    <w:p>
      <w:r>
        <w:t xml:space="preserve">Miksi minun pitää itse asiassa hakea uutta henkilökorttia, jos minua siedettäisiin tässä maassa myös "pakolaisena" ilman papereita?</w:t>
      </w:r>
    </w:p>
    <w:p>
      <w:r>
        <w:rPr>
          <w:b/>
          <w:u w:val="single"/>
        </w:rPr>
        <w:t xml:space="preserve">197653</w:t>
      </w:r>
    </w:p>
    <w:p>
      <w:r>
        <w:t xml:space="preserve">@Loser50 Voimme arvioida ihmisten sydämet niiden eläinten kohtelun perusteella ❤.</w:t>
      </w:r>
    </w:p>
    <w:p>
      <w:r>
        <w:rPr>
          <w:b/>
          <w:u w:val="single"/>
        </w:rPr>
        <w:t xml:space="preserve">197654</w:t>
      </w:r>
    </w:p>
    <w:p>
      <w:r>
        <w:t xml:space="preserve">Mielestäni @AfD:n kuvaaminen #Tatortissa ei ole liioiteltua eikä epärealistista. Meillä ei ole syytä valittaa. He ovat oikeistolaisia, joiden erottautumattomuutta äärioikeistolaisesta miljööstä ei ole toistaiseksi käsitelty täällä. "Valtion yleisradiotoiminnasta" ja kaikesta sellaisesta...</w:t>
      </w:r>
    </w:p>
    <w:p>
      <w:r>
        <w:rPr>
          <w:b/>
          <w:u w:val="single"/>
        </w:rPr>
        <w:t xml:space="preserve">197655</w:t>
      </w:r>
    </w:p>
    <w:p>
      <w:r>
        <w:t xml:space="preserve">@hugresch @saltomentale Siksi vaatimattomuus on sitä, että on ylpeä pienistä saavutuksista suhteessa omaan suoritukseensa.</w:t>
      </w:r>
    </w:p>
    <w:p>
      <w:r>
        <w:rPr>
          <w:b/>
          <w:u w:val="single"/>
        </w:rPr>
        <w:t xml:space="preserve">197656</w:t>
      </w:r>
    </w:p>
    <w:p>
      <w:r>
        <w:t xml:space="preserve">@zorras_sex jumalatar naisten keskuudessa!</w:t>
      </w:r>
    </w:p>
    <w:p>
      <w:r>
        <w:rPr>
          <w:b/>
          <w:u w:val="single"/>
        </w:rPr>
        <w:t xml:space="preserve">197657</w:t>
      </w:r>
    </w:p>
    <w:p>
      <w:r>
        <w:t xml:space="preserve">@ihaveahunger @bunnyfield @fricarfri @campact @Die_Gruenen @CSU @fdp @PetraCyber @typo3 Vaihtoehto: Naiset nostavat perseensä ylös omasta tahdostaan eivätkä aina syytä miehiä, kun jokin asia ei sovi heille.</w:t>
      </w:r>
    </w:p>
    <w:p>
      <w:r>
        <w:rPr>
          <w:b/>
          <w:u w:val="single"/>
        </w:rPr>
        <w:t xml:space="preserve">197658</w:t>
      </w:r>
    </w:p>
    <w:p>
      <w:r>
        <w:t xml:space="preserve">@kressZwitscher @AnjaReschke1 @barbarahans @t_hinrichs Ehkä vain enemmän journalismia ja vähemmän propagandaa.</w:t>
      </w:r>
    </w:p>
    <w:p>
      <w:r>
        <w:rPr>
          <w:b/>
          <w:u w:val="single"/>
        </w:rPr>
        <w:t xml:space="preserve">197659</w:t>
      </w:r>
    </w:p>
    <w:p>
      <w:r>
        <w:t xml:space="preserve">@AKolbusa Edistäkää poliittista valistusta ja osoittakaa journalistisesti tosiasioihin liittyvien kysymysten monimutkaisuus, jotta yksinkertaistajat ja kiihottajat löytäisivät vähemmän hedelmällistä maaperää.</w:t>
      </w:r>
    </w:p>
    <w:p>
      <w:r>
        <w:rPr>
          <w:b/>
          <w:u w:val="single"/>
        </w:rPr>
        <w:t xml:space="preserve">197660</w:t>
      </w:r>
    </w:p>
    <w:p>
      <w:r>
        <w:t xml:space="preserve">@GunterSeifert @AfD_Support Miksi reagoit Gabrieliin lainkaan? Älä välitä sosialistista.</w:t>
      </w:r>
    </w:p>
    <w:p>
      <w:r>
        <w:rPr>
          <w:b/>
          <w:u w:val="single"/>
        </w:rPr>
        <w:t xml:space="preserve">197661</w:t>
      </w:r>
    </w:p>
    <w:p>
      <w:r>
        <w:t xml:space="preserve">@HansAlbers6 SPD - SCHANDMÄULER, PÄDOPHILE UND DUMMKÖPFE |LBR| tai vain |LBR| SCHEINHEILGSTE PARTEI DEUTSCHLANDS !!!! |Minkä puolueen jäsen Steinmeier on????</w:t>
      </w:r>
    </w:p>
    <w:p>
      <w:r>
        <w:rPr>
          <w:b/>
          <w:u w:val="single"/>
        </w:rPr>
        <w:t xml:space="preserve">197662</w:t>
      </w:r>
    </w:p>
    <w:p>
      <w:r>
        <w:t xml:space="preserve">Roskaa joka nurkalla! Tämä maa ällöttää minua!</w:t>
      </w:r>
    </w:p>
    <w:p>
      <w:r>
        <w:rPr>
          <w:b/>
          <w:u w:val="single"/>
        </w:rPr>
        <w:t xml:space="preserve">197663</w:t>
      </w:r>
    </w:p>
    <w:p>
      <w:r>
        <w:t xml:space="preserve">@hugresch @saltomentale Huomaan, että monet alt-vasemmistolaiset etsivät nyt pelastusta nationalismista marxilaisen kollektivismin haaveileman unelman jälkeen. #noAfD #AfD</w:t>
      </w:r>
    </w:p>
    <w:p>
      <w:r>
        <w:rPr>
          <w:b/>
          <w:u w:val="single"/>
        </w:rPr>
        <w:t xml:space="preserve">197664</w:t>
      </w:r>
    </w:p>
    <w:p>
      <w:r>
        <w:t xml:space="preserve">@BonkeKolja @balleryna Onneksi meillä ei ole enää ydinaseita ...Puh onnea |LBR| oli...!</w:t>
      </w:r>
    </w:p>
    <w:p>
      <w:r>
        <w:rPr>
          <w:b/>
          <w:u w:val="single"/>
        </w:rPr>
        <w:t xml:space="preserve">197665</w:t>
      </w:r>
    </w:p>
    <w:p>
      <w:r>
        <w:t xml:space="preserve">Televisiomaksut ovat edelleen liian alhaiset, jotta @AktuelleStunde juontaja voi esiintyä aina vanhoissa ryysyissään ja rasvaisissa hiuksissaan #WDR</w:t>
      </w:r>
    </w:p>
    <w:p>
      <w:r>
        <w:rPr>
          <w:b/>
          <w:u w:val="single"/>
        </w:rPr>
        <w:t xml:space="preserve">197666</w:t>
      </w:r>
    </w:p>
    <w:p>
      <w:r>
        <w:t xml:space="preserve">@rbbabendschau @MerkelNo Viekää heidät pois, mieluiten Keski-Afrikkaan!</w:t>
      </w:r>
    </w:p>
    <w:p>
      <w:r>
        <w:rPr>
          <w:b/>
          <w:u w:val="single"/>
        </w:rPr>
        <w:t xml:space="preserve">197667</w:t>
      </w:r>
    </w:p>
    <w:p>
      <w:r>
        <w:t xml:space="preserve">@dukenford @allesevolution Mutta ehkä CDU menettää vielä enemmän. Olisi siistiä 😎</w:t>
      </w:r>
    </w:p>
    <w:p>
      <w:r>
        <w:rPr>
          <w:b/>
          <w:u w:val="single"/>
        </w:rPr>
        <w:t xml:space="preserve">197668</w:t>
      </w:r>
    </w:p>
    <w:p>
      <w:r>
        <w:t xml:space="preserve">@Christian_Frey Jälleen kerran, tämä on aivan selvää: ihmisviha ja viha eivät sovi yhteen evankeliumin kanssa.</w:t>
      </w:r>
    </w:p>
    <w:p>
      <w:r>
        <w:rPr>
          <w:b/>
          <w:u w:val="single"/>
        </w:rPr>
        <w:t xml:space="preserve">197669</w:t>
      </w:r>
    </w:p>
    <w:p>
      <w:r>
        <w:t xml:space="preserve">@domradio Hyvät kollegat, autamme aina mielellämme: Tämä tarkoittaa "ikuisesti taipumaton". Toivottavasti sinulla on hauskaa sen murtamisessa ;-)</w:t>
      </w:r>
    </w:p>
    <w:p>
      <w:r>
        <w:rPr>
          <w:b/>
          <w:u w:val="single"/>
        </w:rPr>
        <w:t xml:space="preserve">197670</w:t>
      </w:r>
    </w:p>
    <w:p>
      <w:r>
        <w:t xml:space="preserve">@MiataMuc Olen kirjautunut sisään. Mitä seuraavaksi?</w:t>
      </w:r>
    </w:p>
    <w:p>
      <w:r>
        <w:rPr>
          <w:b/>
          <w:u w:val="single"/>
        </w:rPr>
        <w:t xml:space="preserve">197671</w:t>
      </w:r>
    </w:p>
    <w:p>
      <w:r>
        <w:t xml:space="preserve">Yleisön ei pitäisi maksaa tällaisista typeristä ihmisistä, jotka tuhoavat terveytensä Wetten Dass #hartaberfairilla</w:t>
      </w:r>
    </w:p>
    <w:p>
      <w:r>
        <w:rPr>
          <w:b/>
          <w:u w:val="single"/>
        </w:rPr>
        <w:t xml:space="preserve">197672</w:t>
      </w:r>
    </w:p>
    <w:p>
      <w:r>
        <w:t xml:space="preserve">@Beatrix_vStorch Lopultakin Gernderin hulluuden loppu.</w:t>
      </w:r>
    </w:p>
    <w:p>
      <w:r>
        <w:rPr>
          <w:b/>
          <w:u w:val="single"/>
        </w:rPr>
        <w:t xml:space="preserve">197673</w:t>
      </w:r>
    </w:p>
    <w:p>
      <w:r>
        <w:t xml:space="preserve">@MiataMuc @matt_espunkt @KonseqLiberal Luulin, että olemme homoja?</w:t>
      </w:r>
    </w:p>
    <w:p>
      <w:r>
        <w:rPr>
          <w:b/>
          <w:u w:val="single"/>
        </w:rPr>
        <w:t xml:space="preserve">197674</w:t>
      </w:r>
    </w:p>
    <w:p>
      <w:r>
        <w:t xml:space="preserve">show #henkilökunta halpenee ja halpenee mitä juontajat ovat aina olleet #Pro7</w:t>
      </w:r>
    </w:p>
    <w:p>
      <w:r>
        <w:rPr>
          <w:b/>
          <w:u w:val="single"/>
        </w:rPr>
        <w:t xml:space="preserve">197675</w:t>
      </w:r>
    </w:p>
    <w:p>
      <w:r>
        <w:t xml:space="preserve">@lilly_blaudszun SPD - SHAMEFUL, PAEDOPHILES JA DENUNCIANS !!!! |Tämän sekopäisen likaisen puolueen vallanhimoinen lauma haluaa rikastua vielä 4 vuotta ja paskoa Saksan kansalaisten päälle.</w:t>
      </w:r>
    </w:p>
    <w:p>
      <w:r>
        <w:rPr>
          <w:b/>
          <w:u w:val="single"/>
        </w:rPr>
        <w:t xml:space="preserve">197676</w:t>
      </w:r>
    </w:p>
    <w:p>
      <w:r>
        <w:t xml:space="preserve">@slow_haus @JochenBittner Useimmat ihmisoikeusloukkaukset tehdään siellä, missä asuu ei-valkoisia miehiä. |Huono onni 😎</w:t>
      </w:r>
    </w:p>
    <w:p>
      <w:r>
        <w:rPr>
          <w:b/>
          <w:u w:val="single"/>
        </w:rPr>
        <w:t xml:space="preserve">197677</w:t>
      </w:r>
    </w:p>
    <w:p>
      <w:r>
        <w:t xml:space="preserve">@StephanJBauer @TichysEinblick Ai, Barcelonan kuolleet ovat liikenneonnettomuuden uhreja, herra Stephan Bauer? Mielenkiintoista.</w:t>
      </w:r>
    </w:p>
    <w:p>
      <w:r>
        <w:rPr>
          <w:b/>
          <w:u w:val="single"/>
        </w:rPr>
        <w:t xml:space="preserve">197678</w:t>
      </w:r>
    </w:p>
    <w:p>
      <w:r>
        <w:t xml:space="preserve">Ja nyt npd? |Ja nyt Holger Apfel?</w:t>
      </w:r>
    </w:p>
    <w:p>
      <w:r>
        <w:rPr>
          <w:b/>
          <w:u w:val="single"/>
        </w:rPr>
        <w:t xml:space="preserve">197679</w:t>
      </w:r>
    </w:p>
    <w:p>
      <w:r>
        <w:t xml:space="preserve">#SPD on minun silmissäni tästä lähtien kansakunnan imijä ja perseen nuolija</w:t>
      </w:r>
    </w:p>
    <w:p>
      <w:r>
        <w:rPr>
          <w:b/>
          <w:u w:val="single"/>
        </w:rPr>
        <w:t xml:space="preserve">197680</w:t>
      </w:r>
    </w:p>
    <w:p>
      <w:r>
        <w:t xml:space="preserve">@Tom174_ Itse asiassa ravistelen pikemminkin päätäni. Te heterot olette hulluja...</w:t>
      </w:r>
    </w:p>
    <w:p>
      <w:r>
        <w:rPr>
          <w:b/>
          <w:u w:val="single"/>
        </w:rPr>
        <w:t xml:space="preserve">197681</w:t>
      </w:r>
    </w:p>
    <w:p>
      <w:r>
        <w:t xml:space="preserve">...Tähti ei erehtynyt pysähtyessään pienten ihmisten talon ylle: siellä syntyy suuri tulevaisuus. |Sydämesi ei erehtynyt, kun se lähti etsimään tuntematonta..... |piispa Klaus Hemmerle</w:t>
      </w:r>
    </w:p>
    <w:p>
      <w:r>
        <w:rPr>
          <w:b/>
          <w:u w:val="single"/>
        </w:rPr>
        <w:t xml:space="preserve">197682</w:t>
      </w:r>
    </w:p>
    <w:p>
      <w:r>
        <w:t xml:space="preserve">Berliinin aluetuomioistuimen olisi pitänyt tietää, että kuten tiedämme, kaikki yhteiskuntamme rasistit eivät ole myös natseja, sanoo #TBB.</w:t>
      </w:r>
    </w:p>
    <w:p>
      <w:r>
        <w:rPr>
          <w:b/>
          <w:u w:val="single"/>
        </w:rPr>
        <w:t xml:space="preserve">197683</w:t>
      </w:r>
    </w:p>
    <w:p>
      <w:r>
        <w:t xml:space="preserve">Nouset ylös ja kenet näet ensimmäisenä Twitterissä? Ruma poika, hyvä alku päivälle ☺️☺️☺️☺️☺️ |LBR| @afdwürgt @Uwe_Junge_MdL #NoAfD</w:t>
      </w:r>
    </w:p>
    <w:p>
      <w:r>
        <w:rPr>
          <w:b/>
          <w:u w:val="single"/>
        </w:rPr>
        <w:t xml:space="preserve">197684</w:t>
      </w:r>
    </w:p>
    <w:p>
      <w:r>
        <w:t xml:space="preserve">@weestedoch |LBR| Voi sitä tekijää, jos hän olisi oikeistolainen ja olisi puukottanut neekerin, er nigerialaisen!</w:t>
      </w:r>
    </w:p>
    <w:p>
      <w:r>
        <w:rPr>
          <w:b/>
          <w:u w:val="single"/>
        </w:rPr>
        <w:t xml:space="preserve">197685</w:t>
      </w:r>
    </w:p>
    <w:p>
      <w:r>
        <w:t xml:space="preserve">@ZeichenTaten @Tschonka @ThomasMichael71 @schneeridara @mountainman1977 On vain tyhmää, kun kulttuurit vastustavat ihmisoikeuksia.</w:t>
      </w:r>
    </w:p>
    <w:p>
      <w:r>
        <w:rPr>
          <w:b/>
          <w:u w:val="single"/>
        </w:rPr>
        <w:t xml:space="preserve">197686</w:t>
      </w:r>
    </w:p>
    <w:p>
      <w:r>
        <w:t xml:space="preserve">@mountainman1977 @MiataMuc Osaatko arvioida, onko mies viehättävä?</w:t>
      </w:r>
    </w:p>
    <w:p>
      <w:r>
        <w:rPr>
          <w:b/>
          <w:u w:val="single"/>
        </w:rPr>
        <w:t xml:space="preserve">197687</w:t>
      </w:r>
    </w:p>
    <w:p>
      <w:r>
        <w:t xml:space="preserve">@oadiakosmos @Shockadin @3rd_stone_f_sun @Schnubb36 @Fjordspringer @gselsbaer @transsimian @AlfredAndPaul @TomBell46959788 @KosmosOadia @druzim @TheEbenbild @_Apuleius @karlrahner_sj @veronikusz @LadyLeliana @VJanusch @HELMA__D @ifw_recht @gbs_org Koska olen lukenut Raamattua ja se, mitä olen lukenut, ei ole samaa mieltä väitteidesi kanssa, Raamatullinen kristinusko" ei riitä, koska se tarkoittaa kristinuskoa sellaisena kuin se on kirjoitettu Raamattuun. Olet kuitenkin jättänyt suuria osia pois, tulkinnut uudelleen ja lisännyt suuria osia.</w:t>
      </w:r>
    </w:p>
    <w:p>
      <w:r>
        <w:rPr>
          <w:b/>
          <w:u w:val="single"/>
        </w:rPr>
        <w:t xml:space="preserve">197688</w:t>
      </w:r>
    </w:p>
    <w:p>
      <w:r>
        <w:t xml:space="preserve">Etnokulttuurisesti puhdas yhteiskunta ei ole mitään muuta kuin sosiaalinen monokulttuuri - mono on muuten myös espanjankielinen sana ja tarkoittaa apinaa. #noAfD #AfD #FDP #SPD #Greens #Leftists #Leftists</w:t>
      </w:r>
    </w:p>
    <w:p>
      <w:r>
        <w:rPr>
          <w:b/>
          <w:u w:val="single"/>
        </w:rPr>
        <w:t xml:space="preserve">197689</w:t>
      </w:r>
    </w:p>
    <w:p>
      <w:r>
        <w:t xml:space="preserve">Huomenna menen kampaajalle, silloin olen vielä tyylikkäämpi kuin nyt, ja voitte tehostaa palvontaa 😃.</w:t>
      </w:r>
    </w:p>
    <w:p>
      <w:r>
        <w:rPr>
          <w:b/>
          <w:u w:val="single"/>
        </w:rPr>
        <w:t xml:space="preserve">197690</w:t>
      </w:r>
    </w:p>
    <w:p>
      <w:r>
        <w:t xml:space="preserve">@Fjordspringer @Shockadin @oadiakosmos @Schnubb36 @gselsbaer @transsimian @3rd_stone_f_sun @AlfredAndPaul @TomBell46959788 @KosmosOadia @druzim @TheEbenbild @_Apuleius @karlrahner_sj @veronikusz @LadyLeliana @VJanusch @HELMA__D @ifw_recht @gbs_org En voi lukea Kosmosta nytkään:-(</w:t>
      </w:r>
    </w:p>
    <w:p>
      <w:r>
        <w:rPr>
          <w:b/>
          <w:u w:val="single"/>
        </w:rPr>
        <w:t xml:space="preserve">197691</w:t>
      </w:r>
    </w:p>
    <w:p>
      <w:r>
        <w:t xml:space="preserve">@ZeichenTaten @ThomasMichael71 @mountainman1977 Ja miten haluat muuttaa sen? Kenet haluatte pakottaa maksamaan enemmän raaka-aineista? Miten haluatte pakottaa yritykset jättämään enemmän varoja alkuperämaihin?</w:t>
      </w:r>
    </w:p>
    <w:p>
      <w:r>
        <w:rPr>
          <w:b/>
          <w:u w:val="single"/>
        </w:rPr>
        <w:t xml:space="preserve">197692</w:t>
      </w:r>
    </w:p>
    <w:p>
      <w:r>
        <w:t xml:space="preserve">@StackChipsYT @Helheimer Minusta hän näyttää ihan pedofiilien Barbielta.</w:t>
      </w:r>
    </w:p>
    <w:p>
      <w:r>
        <w:rPr>
          <w:b/>
          <w:u w:val="single"/>
        </w:rPr>
        <w:t xml:space="preserve">197693</w:t>
      </w:r>
    </w:p>
    <w:p>
      <w:r>
        <w:t xml:space="preserve">@weblump @NeudF @IsraelinSaksa ja kansainvälinen oikeus sisältää Kansainliiton mandaatin ja YK:n jakosuunnitelman.</w:t>
      </w:r>
    </w:p>
    <w:p>
      <w:r>
        <w:rPr>
          <w:b/>
          <w:u w:val="single"/>
        </w:rPr>
        <w:t xml:space="preserve">197694</w:t>
      </w:r>
    </w:p>
    <w:p>
      <w:r>
        <w:t xml:space="preserve">Gauck ja järjestelmän lemmingit heti myös oikeuteen!</w:t>
      </w:r>
    </w:p>
    <w:p>
      <w:r>
        <w:rPr>
          <w:b/>
          <w:u w:val="single"/>
        </w:rPr>
        <w:t xml:space="preserve">197695</w:t>
      </w:r>
    </w:p>
    <w:p>
      <w:r>
        <w:t xml:space="preserve">Minun silmissäni @KarlLagerfeld on paksu kuin näkkileipä. Luojan kiitos, että hän pääsee pian siitä yli</w:t>
      </w:r>
    </w:p>
    <w:p>
      <w:r>
        <w:rPr>
          <w:b/>
          <w:u w:val="single"/>
        </w:rPr>
        <w:t xml:space="preserve">197696</w:t>
      </w:r>
    </w:p>
    <w:p>
      <w:r>
        <w:t xml:space="preserve">Juuri nämä ihmiset, jotka tuhoavat maamme, jotka hallitsevat sitä, täyttävät omat taskunsa!</w:t>
      </w:r>
    </w:p>
    <w:p>
      <w:r>
        <w:rPr>
          <w:b/>
          <w:u w:val="single"/>
        </w:rPr>
        <w:t xml:space="preserve">197697</w:t>
      </w:r>
    </w:p>
    <w:p>
      <w:r>
        <w:t xml:space="preserve">Kaksoishyökkäys #Bagdadissa. Ainakin 27 ihmistä kuoli. Uutinen silloin tällöin. Muuten hiljaisuus. Olen varma, että se tulee kovemmaksi myöhemmin.</w:t>
      </w:r>
    </w:p>
    <w:p>
      <w:r>
        <w:rPr>
          <w:b/>
          <w:u w:val="single"/>
        </w:rPr>
        <w:t xml:space="preserve">197698</w:t>
      </w:r>
    </w:p>
    <w:p>
      <w:r>
        <w:t xml:space="preserve">@Meyermit_ey @larsklingbeil Herra Klingbeilin olisi opittava, ettei vaaleja voiteta nuorten äänestäjien avulla.</w:t>
      </w:r>
    </w:p>
    <w:p>
      <w:r>
        <w:rPr>
          <w:b/>
          <w:u w:val="single"/>
        </w:rPr>
        <w:t xml:space="preserve">197699</w:t>
      </w:r>
    </w:p>
    <w:p>
      <w:r>
        <w:t xml:space="preserve">@Frank_Pasemann @AfD_Magdeburg @focusonline Valitettavasti lasten pitäisi nykyään välttää kaikkia suuria tapahtumia. 100-prosenttista turvallisuutta ei ole olemassa.</w:t>
      </w:r>
    </w:p>
    <w:p>
      <w:r>
        <w:rPr>
          <w:b/>
          <w:u w:val="single"/>
        </w:rPr>
        <w:t xml:space="preserve">197700</w:t>
      </w:r>
    </w:p>
    <w:p>
      <w:r>
        <w:t xml:space="preserve">Rouva Merkel, jos Saksa ei toimi, se ei ole enää teidän maanne? |Ei! SINÄ ET OLE Saksa! |LBR| ,</w:t>
      </w:r>
    </w:p>
    <w:p>
      <w:r>
        <w:rPr>
          <w:b/>
          <w:u w:val="single"/>
        </w:rPr>
        <w:t xml:space="preserve">197701</w:t>
      </w:r>
    </w:p>
    <w:p>
      <w:r>
        <w:t xml:space="preserve">Menkää ulos pubien takahuoneista, menkää jakamaan, menkää tiedotuskoppeihin!</w:t>
      </w:r>
    </w:p>
    <w:p>
      <w:r>
        <w:rPr>
          <w:b/>
          <w:u w:val="single"/>
        </w:rPr>
        <w:t xml:space="preserve">197702</w:t>
      </w:r>
    </w:p>
    <w:p>
      <w:r>
        <w:t xml:space="preserve">@allesadventure Koska hän täyttää 70 vuotta 31. joulukuuta. Benedictuksen teksti on peräisin tilaisuutta varten julkaistusta juhlajulkaisusta.</w:t>
      </w:r>
    </w:p>
    <w:p>
      <w:r>
        <w:rPr>
          <w:b/>
          <w:u w:val="single"/>
        </w:rPr>
        <w:t xml:space="preserve">197703</w:t>
      </w:r>
    </w:p>
    <w:p>
      <w:r>
        <w:t xml:space="preserve">@DerDoktorant Ei sillä ole väliä. Joka päivä on uutta hulluutta ☺.</w:t>
      </w:r>
    </w:p>
    <w:p>
      <w:r>
        <w:rPr>
          <w:b/>
          <w:u w:val="single"/>
        </w:rPr>
        <w:t xml:space="preserve">197704</w:t>
      </w:r>
    </w:p>
    <w:p>
      <w:r>
        <w:t xml:space="preserve">@HeikoMaas Kuka tahansa, joka tekee politiikkaa kuten SPD:n vittumainen SPD, pettää kansan.</w:t>
      </w:r>
    </w:p>
    <w:p>
      <w:r>
        <w:rPr>
          <w:b/>
          <w:u w:val="single"/>
        </w:rPr>
        <w:t xml:space="preserve">197705</w:t>
      </w:r>
    </w:p>
    <w:p>
      <w:r>
        <w:t xml:space="preserve">#Fakta: 9 kymmenestä #pakolaisesta (86 %) asuu kehitysmaissa.</w:t>
      </w:r>
    </w:p>
    <w:p>
      <w:r>
        <w:rPr>
          <w:b/>
          <w:u w:val="single"/>
        </w:rPr>
        <w:t xml:space="preserve">197706</w:t>
      </w:r>
    </w:p>
    <w:p>
      <w:r>
        <w:t xml:space="preserve">Katsokaa luontoa: se on jatkuvasti toiminnassa, se ei koskaan seiso paikallaan, ja silti se on hiljainen. Mahatma Gandhi</w:t>
      </w:r>
    </w:p>
    <w:p>
      <w:r>
        <w:rPr>
          <w:b/>
          <w:u w:val="single"/>
        </w:rPr>
        <w:t xml:space="preserve">197707</w:t>
      </w:r>
    </w:p>
    <w:p>
      <w:r>
        <w:t xml:space="preserve">@JennyimWesten @_StultaMundi Jos sinulla ei ole määritelmää siitä, mitä naiset ovat, miten voit väittää, että naiset ovat naisia?</w:t>
      </w:r>
    </w:p>
    <w:p>
      <w:r>
        <w:rPr>
          <w:b/>
          <w:u w:val="single"/>
        </w:rPr>
        <w:t xml:space="preserve">197708</w:t>
      </w:r>
    </w:p>
    <w:p>
      <w:r>
        <w:t xml:space="preserve">@PLANETSAFER @m8Flo @BolzAndrea @innerworldtramp @LGnimag @dasstimmvieh @rspctfl @NordicSkulled @Suzimiya @waldenmonk @ThomasMichael71 @Coffee__Grind @houelle_beck @THesmert @Chinasky64a @MartinDomig Nämä päähuivit eivät viittaa arvoihin tai apartheidiin. |LBR| Et kai voi verrata yksinkertaista "vaatetta" islamilaiseen huiviin?</w:t>
      </w:r>
    </w:p>
    <w:p>
      <w:r>
        <w:rPr>
          <w:b/>
          <w:u w:val="single"/>
        </w:rPr>
        <w:t xml:space="preserve">197709</w:t>
      </w:r>
    </w:p>
    <w:p>
      <w:r>
        <w:t xml:space="preserve">#Kuntoutus on virallinen tunnustus siitä, että demokraattinen #Saksa syyllistyi vakaviin ihmisoikeusloukkauksiin #Vt2017</w:t>
      </w:r>
    </w:p>
    <w:p>
      <w:r>
        <w:rPr>
          <w:b/>
          <w:u w:val="single"/>
        </w:rPr>
        <w:t xml:space="preserve">197710</w:t>
      </w:r>
    </w:p>
    <w:p>
      <w:r>
        <w:t xml:space="preserve">Kiitos halvoista lauseista.Sucks!</w:t>
      </w:r>
    </w:p>
    <w:p>
      <w:r>
        <w:rPr>
          <w:b/>
          <w:u w:val="single"/>
        </w:rPr>
        <w:t xml:space="preserve">197711</w:t>
      </w:r>
    </w:p>
    <w:p>
      <w:r>
        <w:t xml:space="preserve">@MacproMastek @SaschaLitvin |LBR| Mutta Saksasta on tulossa yhä värikkäämpi, millä on tuhoisia seurauksia!</w:t>
      </w:r>
    </w:p>
    <w:p>
      <w:r>
        <w:rPr>
          <w:b/>
          <w:u w:val="single"/>
        </w:rPr>
        <w:t xml:space="preserve">197712</w:t>
      </w:r>
    </w:p>
    <w:p>
      <w:r>
        <w:t xml:space="preserve">@allesevolution @DerDoktorant Se ei ole koskaan aivan selvää alalajien kanssa. |LBR| Skandinaavien ja aboriginaalien välillä on kuitenkin eroja. Ja niiden alueellinen jakautuminen johtaisi myös minkä tahansa muun eläimen luokitteluun alalajeihin.</w:t>
      </w:r>
    </w:p>
    <w:p>
      <w:r>
        <w:rPr>
          <w:b/>
          <w:u w:val="single"/>
        </w:rPr>
        <w:t xml:space="preserve">197713</w:t>
      </w:r>
    </w:p>
    <w:p>
      <w:r>
        <w:t xml:space="preserve">#Dobrindt yrittää peitellä epäpätevyyttään provokaatioilla. #CSU #GROKO #nogroko</w:t>
      </w:r>
    </w:p>
    <w:p>
      <w:r>
        <w:rPr>
          <w:b/>
          <w:u w:val="single"/>
        </w:rPr>
        <w:t xml:space="preserve">197714</w:t>
      </w:r>
    </w:p>
    <w:p>
      <w:r>
        <w:t xml:space="preserve">@Tschonka @dasstimmvieh @ThomasMichael71 @PBahners On ala-arvoista, miten naisia kohdellaan yhteiskunnassamme. Asialle on tehtävä jotain!!!!</w:t>
      </w:r>
    </w:p>
    <w:p>
      <w:r>
        <w:rPr>
          <w:b/>
          <w:u w:val="single"/>
        </w:rPr>
        <w:t xml:space="preserve">197715</w:t>
      </w:r>
    </w:p>
    <w:p>
      <w:r>
        <w:t xml:space="preserve">@SandraSigel @Golzheimer Jokaisella on mahdollisuus valita, tappaako itsensä vai ei.</w:t>
      </w:r>
    </w:p>
    <w:p>
      <w:r>
        <w:rPr>
          <w:b/>
          <w:u w:val="single"/>
        </w:rPr>
        <w:t xml:space="preserve">197716</w:t>
      </w:r>
    </w:p>
    <w:p>
      <w:r>
        <w:t xml:space="preserve">En katso elokuvaa #loveparade täällä on vain tehty rahaa kärsimystä muiden, inhottavaa! @aktuelleStunde #WDR</w:t>
      </w:r>
    </w:p>
    <w:p>
      <w:r>
        <w:rPr>
          <w:b/>
          <w:u w:val="single"/>
        </w:rPr>
        <w:t xml:space="preserve">197717</w:t>
      </w:r>
    </w:p>
    <w:p>
      <w:r>
        <w:t xml:space="preserve">@Golzheimer @schneeridara Aina on ollut hulluja ja ulkopuolisia. Heille ei vain ole aiemmin annettu foorumia.</w:t>
      </w:r>
    </w:p>
    <w:p>
      <w:r>
        <w:rPr>
          <w:b/>
          <w:u w:val="single"/>
        </w:rPr>
        <w:t xml:space="preserve">197718</w:t>
      </w:r>
    </w:p>
    <w:p>
      <w:r>
        <w:t xml:space="preserve">onko #Nahlesilla ja #Schulzilla sama puhevika? ja onko muitakin yhtäläisyyksiä? #Bundestag</w:t>
      </w:r>
    </w:p>
    <w:p>
      <w:r>
        <w:rPr>
          <w:b/>
          <w:u w:val="single"/>
        </w:rPr>
        <w:t xml:space="preserve">197719</w:t>
      </w:r>
    </w:p>
    <w:p>
      <w:r>
        <w:t xml:space="preserve">@censorshipcontrol Uskonnonvapautta ei tarvita, kun on sanan- ja kokoontumisvapaus.</w:t>
      </w:r>
    </w:p>
    <w:p>
      <w:r>
        <w:rPr>
          <w:b/>
          <w:u w:val="single"/>
        </w:rPr>
        <w:t xml:space="preserve">197720</w:t>
      </w:r>
    </w:p>
    <w:p>
      <w:r>
        <w:t xml:space="preserve">Simone Peter on optisesti kuin Marin Le Pen, mutta rumemmalla iholla. #Jamaica @peter_simone</w:t>
      </w:r>
    </w:p>
    <w:p>
      <w:r>
        <w:rPr>
          <w:b/>
          <w:u w:val="single"/>
        </w:rPr>
        <w:t xml:space="preserve">197721</w:t>
      </w:r>
    </w:p>
    <w:p>
      <w:r>
        <w:t xml:space="preserve">Mitä ne, jotka nyt sanovat "SPD luovuttaa", olisivat kirjoittaneet, jos #SPD olisi käyttäytynyt kuten #FDP? #GroKo</w:t>
      </w:r>
    </w:p>
    <w:p>
      <w:r>
        <w:rPr>
          <w:b/>
          <w:u w:val="single"/>
        </w:rPr>
        <w:t xml:space="preserve">197722</w:t>
      </w:r>
    </w:p>
    <w:p>
      <w:r>
        <w:t xml:space="preserve">Traaginen todellisuus on yhä nykyäänkin se, että jokainen, joka puolustaa pakolaisia, voi joutua oikeistolaisten kiihotuksen ja jopa väkivallan kohteeksi. #ColourConfess</w:t>
      </w:r>
    </w:p>
    <w:p>
      <w:r>
        <w:rPr>
          <w:b/>
          <w:u w:val="single"/>
        </w:rPr>
        <w:t xml:space="preserve">197723</w:t>
      </w:r>
    </w:p>
    <w:p>
      <w:r>
        <w:t xml:space="preserve">@Harald_Georgii Ei, mielestäni instituutin kysymys on väärä. Vastaus "Ei GroKolle" on järkevä vain, jos väestö myös sanoo haluavansa punakelta-punavihreän, Jamaikan tai vähemmistöhallituksen.</w:t>
      </w:r>
    </w:p>
    <w:p>
      <w:r>
        <w:rPr>
          <w:b/>
          <w:u w:val="single"/>
        </w:rPr>
        <w:t xml:space="preserve">197724</w:t>
      </w:r>
    </w:p>
    <w:p>
      <w:r>
        <w:t xml:space="preserve">Uskon vapaaseen Eurooppaan ja vapaaseen Saksaan.</w:t>
      </w:r>
    </w:p>
    <w:p>
      <w:r>
        <w:rPr>
          <w:b/>
          <w:u w:val="single"/>
        </w:rPr>
        <w:t xml:space="preserve">197725</w:t>
      </w:r>
    </w:p>
    <w:p>
      <w:r>
        <w:t xml:space="preserve">Ei olisi koskaan pitänyt värvätä niin paljon turkkilaisia. #maischberger</w:t>
      </w:r>
    </w:p>
    <w:p>
      <w:r>
        <w:rPr>
          <w:b/>
          <w:u w:val="single"/>
        </w:rPr>
        <w:t xml:space="preserve">197726</w:t>
      </w:r>
    </w:p>
    <w:p>
      <w:r>
        <w:t xml:space="preserve">@houelle_beck Meikkaamista ja naisen tarvetta pukeutua voisi ehdottomasti kutsua narsismiksi.</w:t>
      </w:r>
    </w:p>
    <w:p>
      <w:r>
        <w:rPr>
          <w:b/>
          <w:u w:val="single"/>
        </w:rPr>
        <w:t xml:space="preserve">197727</w:t>
      </w:r>
    </w:p>
    <w:p>
      <w:r>
        <w:t xml:space="preserve">@StefanScharf_DD @Claudia_Mertes Voi olla. En kuitenkaan usko konservatiivisten kristittyjen ja muslimien väliseen liittoon Euroopassa - ainakaan tässä vaiheessa. |Mutta se ei ole mitenkään poissuljettua.</w:t>
      </w:r>
    </w:p>
    <w:p>
      <w:r>
        <w:rPr>
          <w:b/>
          <w:u w:val="single"/>
        </w:rPr>
        <w:t xml:space="preserve">197728</w:t>
      </w:r>
    </w:p>
    <w:p>
      <w:r>
        <w:t xml:space="preserve">Tiesitkö sinä? Noin 12 prosenttia Libanonissa pakolaisille syntyneistä vauvoista 🚼 tarvitsee vastasyntyneiden tehohoitoa. #Fact</w:t>
      </w:r>
    </w:p>
    <w:p>
      <w:r>
        <w:rPr>
          <w:b/>
          <w:u w:val="single"/>
        </w:rPr>
        <w:t xml:space="preserve">197729</w:t>
      </w:r>
    </w:p>
    <w:p>
      <w:r>
        <w:t xml:space="preserve">@mountainman1977 @allesevolution Haluan vain varmistaa keskeisen merkitykseni.</w:t>
      </w:r>
    </w:p>
    <w:p>
      <w:r>
        <w:rPr>
          <w:b/>
          <w:u w:val="single"/>
        </w:rPr>
        <w:t xml:space="preserve">197730</w:t>
      </w:r>
    </w:p>
    <w:p>
      <w:r>
        <w:t xml:space="preserve">@Claudia_Mertes Palaa asiaan. |Mutta mitä minuun tulee, voin jo antaa sinulle vastauksen: |Minua henkilökohtaisesti ei kiinnosta islamilainen yhteiskunta.</w:t>
      </w:r>
    </w:p>
    <w:p>
      <w:r>
        <w:rPr>
          <w:b/>
          <w:u w:val="single"/>
        </w:rPr>
        <w:t xml:space="preserve">197731</w:t>
      </w:r>
    </w:p>
    <w:p>
      <w:r>
        <w:t xml:space="preserve">et voi tehdä mitään @GoeringEckardt ! typerä pudottaja. #illner</w:t>
      </w:r>
    </w:p>
    <w:p>
      <w:r>
        <w:rPr>
          <w:b/>
          <w:u w:val="single"/>
        </w:rPr>
        <w:t xml:space="preserve">197732</w:t>
      </w:r>
    </w:p>
    <w:p>
      <w:r>
        <w:t xml:space="preserve">Älkää unohtako vieraanvaraisuutta, sillä sen avulla jotkut ovat majoittaneet enkeleitä tietämättään (Hebr 13:2). #Integration</w:t>
      </w:r>
    </w:p>
    <w:p>
      <w:r>
        <w:rPr>
          <w:b/>
          <w:u w:val="single"/>
        </w:rPr>
        <w:t xml:space="preserve">197733</w:t>
      </w:r>
    </w:p>
    <w:p>
      <w:r>
        <w:t xml:space="preserve">@KatjaBZaich Kyllä, myös omena haara toimii. /jcm</w:t>
      </w:r>
    </w:p>
    <w:p>
      <w:r>
        <w:rPr>
          <w:b/>
          <w:u w:val="single"/>
        </w:rPr>
        <w:t xml:space="preserve">197734</w:t>
      </w:r>
    </w:p>
    <w:p>
      <w:r>
        <w:t xml:space="preserve">@singlecaseinfos @ibikus31 Kastroi ja karkota tämä haiseva rotta.</w:t>
      </w:r>
    </w:p>
    <w:p>
      <w:r>
        <w:rPr>
          <w:b/>
          <w:u w:val="single"/>
        </w:rPr>
        <w:t xml:space="preserve">197735</w:t>
      </w:r>
    </w:p>
    <w:p>
      <w:r>
        <w:t xml:space="preserve">@Berlincopa @Pontifex_de Maallisesta näkökulmasta, epäilemättä. Sub specie aeternitatis, toiset saattavat tarvita universaalia paimenta enemmän. Ja vastapainoksi hillittömän nationalismin aikana - miksipä ei?</w:t>
      </w:r>
    </w:p>
    <w:p>
      <w:r>
        <w:rPr>
          <w:b/>
          <w:u w:val="single"/>
        </w:rPr>
        <w:t xml:space="preserve">197736</w:t>
      </w:r>
    </w:p>
    <w:p>
      <w:r>
        <w:t xml:space="preserve">@oadiakosmos @Shockadin @Schnubb36 @3rd_stone_f_sun @Fjordspringer @gselsbaer @transsimian @AlfredAndPaul @TomBell46959788 @KosmosOadia @KosmosOadia @druzim @TheEbenbild @_Apuleius @karlrahner_sj @veronikusz @LadyLeliana @VJanusch @HELMA__D @ifw_recht @gbs_org 😂 olet aivan herkullinen. Oletko koskaan ajatellut uraa komedian parissa? Vai oliko tuo sarkasmia?</w:t>
      </w:r>
    </w:p>
    <w:p>
      <w:r>
        <w:rPr>
          <w:b/>
          <w:u w:val="single"/>
        </w:rPr>
        <w:t xml:space="preserve">197737</w:t>
      </w:r>
    </w:p>
    <w:p>
      <w:r>
        <w:t xml:space="preserve">@ZeichenTaten @mountainman1977 @ThomasMichael71 Ongelmasi on se, että miljardeja kiinalaisia ja intialaisia ei voisi vähempää kiinnostaa, mitä saksalaiset vihreät suosittelevat heille.</w:t>
      </w:r>
    </w:p>
    <w:p>
      <w:r>
        <w:rPr>
          <w:b/>
          <w:u w:val="single"/>
        </w:rPr>
        <w:t xml:space="preserve">197738</w:t>
      </w:r>
    </w:p>
    <w:p>
      <w:r>
        <w:t xml:space="preserve">Mikä johtaa siihen, että kunnioitus ihmisiä kohtaan, jotka haluavat auttaa meitä ja joissain tapauksissa jopa vaarantavat henkensä, vähenee jatkuvasti? Mikään ei oikeuta tätä väkivaltaa. Tarvitsemme jälleen enemmän kunnioitusta toisiamme kohtaan, jotta voimme elää rauhanomaisesti rinnakkain.</w:t>
      </w:r>
    </w:p>
    <w:p>
      <w:r>
        <w:rPr>
          <w:b/>
          <w:u w:val="single"/>
        </w:rPr>
        <w:t xml:space="preserve">197739</w:t>
      </w:r>
    </w:p>
    <w:p>
      <w:r>
        <w:t xml:space="preserve">@Westminster1000 |LBR| Juuri nämä pelkurimaiset karkurit kuuluvat Syyrian rintamalle!</w:t>
      </w:r>
    </w:p>
    <w:p>
      <w:r>
        <w:rPr>
          <w:b/>
          <w:u w:val="single"/>
        </w:rPr>
        <w:t xml:space="preserve">197740</w:t>
      </w:r>
    </w:p>
    <w:p>
      <w:r>
        <w:t xml:space="preserve">@_StultaMundi @ttrwttr @Themrrroc @Kittypunk7 Ben on vain hieman rasisti. Ihmisoikeudet vain sivistyneille kansoille, mutta ei niille, jotka ovat aavikolla!</w:t>
      </w:r>
    </w:p>
    <w:p>
      <w:r>
        <w:rPr>
          <w:b/>
          <w:u w:val="single"/>
        </w:rPr>
        <w:t xml:space="preserve">197741</w:t>
      </w:r>
    </w:p>
    <w:p>
      <w:r>
        <w:t xml:space="preserve">@FraukePetry @AfD_Support |LBR| Juuri niin, NPD.Rechte, yhdistää voimansa.</w:t>
      </w:r>
    </w:p>
    <w:p>
      <w:r>
        <w:rPr>
          <w:b/>
          <w:u w:val="single"/>
        </w:rPr>
        <w:t xml:space="preserve">197742</w:t>
      </w:r>
    </w:p>
    <w:p>
      <w:r>
        <w:t xml:space="preserve">Miksi emme voisi vaihteeksi käsitellä ongelmia avoimesti ja ilman silmälaseja ja silti erilaistua?</w:t>
      </w:r>
    </w:p>
    <w:p>
      <w:r>
        <w:rPr>
          <w:b/>
          <w:u w:val="single"/>
        </w:rPr>
        <w:t xml:space="preserve">197743</w:t>
      </w:r>
    </w:p>
    <w:p>
      <w:r>
        <w:t xml:space="preserve">@Joemino Prostituoidut ei ole varaa edes Hartz IV, turvapaikanhakijat etsivät wichsvorlageni n porno!</w:t>
      </w:r>
    </w:p>
    <w:p>
      <w:r>
        <w:rPr>
          <w:b/>
          <w:u w:val="single"/>
        </w:rPr>
        <w:t xml:space="preserve">197744</w:t>
      </w:r>
    </w:p>
    <w:p>
      <w:r>
        <w:t xml:space="preserve">@El_Mocho2 @stefanolix Luulen, että sitä kutsutaan dialektiikaksi.</w:t>
      </w:r>
    </w:p>
    <w:p>
      <w:r>
        <w:rPr>
          <w:b/>
          <w:u w:val="single"/>
        </w:rPr>
        <w:t xml:space="preserve">197745</w:t>
      </w:r>
    </w:p>
    <w:p>
      <w:r>
        <w:t xml:space="preserve">@mz_Wittenberg Ja? Eivätkö syylliset ole vielä tunnistettu ja saaneet ankaraa rangaistusta?</w:t>
      </w:r>
    </w:p>
    <w:p>
      <w:r>
        <w:rPr>
          <w:b/>
          <w:u w:val="single"/>
        </w:rPr>
        <w:t xml:space="preserve">197746</w:t>
      </w:r>
    </w:p>
    <w:p>
      <w:r>
        <w:t xml:space="preserve">Äänestäjä on melko unohdettava. Mutta se ei ole huono asia. #CDU &amp;amp; #CSU tuottaa uusia skandaaleja lähes päivittäin. Voimme siis jatkuvasti muistuttaa äänestäjiä siitä, mitä roskaa he äänestävät. 😅 /TN</w:t>
      </w:r>
    </w:p>
    <w:p>
      <w:r>
        <w:rPr>
          <w:b/>
          <w:u w:val="single"/>
        </w:rPr>
        <w:t xml:space="preserve">197747</w:t>
      </w:r>
    </w:p>
    <w:p>
      <w:r>
        <w:t xml:space="preserve">Ja nyt minä lähden. Nähdään pian.</w:t>
      </w:r>
    </w:p>
    <w:p>
      <w:r>
        <w:rPr>
          <w:b/>
          <w:u w:val="single"/>
        </w:rPr>
        <w:t xml:space="preserve">197748</w:t>
      </w:r>
    </w:p>
    <w:p>
      <w:r>
        <w:t xml:space="preserve">Haluan toistaa: meidän on tarkistettava huolellisesti, kuka käy salafistien moskeijoissa ja kuka siellä saarnaa. Vain tiukalla valvonnalla voidaan estää radikaaleja suuntauksia.</w:t>
      </w:r>
    </w:p>
    <w:p>
      <w:r>
        <w:rPr>
          <w:b/>
          <w:u w:val="single"/>
        </w:rPr>
        <w:t xml:space="preserve">197749</w:t>
      </w:r>
    </w:p>
    <w:p>
      <w:r>
        <w:t xml:space="preserve">@a_huebner_law Tietenkin se on sinusta röyhkeää. Olet tottunut siihen, että suurin osa miehistä huomioi sinut, ottaa sinut huomioon ja käyttäytyy kohteliaasti. Lapsuudesta.</w:t>
      </w:r>
    </w:p>
    <w:p>
      <w:r>
        <w:rPr>
          <w:b/>
          <w:u w:val="single"/>
        </w:rPr>
        <w:t xml:space="preserve">197750</w:t>
      </w:r>
    </w:p>
    <w:p>
      <w:r>
        <w:t xml:space="preserve">Niin kauan kuin muistan, olen lukenut kommentaattoreilta, että Saksassa tehdään sosiaalisia leikkauksia. |No, onhan se jossain vaiheessa saatava valmiiksi, eikö niin? Tällainen purkaminen ei voi kestää ikuisesti.</w:t>
      </w:r>
    </w:p>
    <w:p>
      <w:r>
        <w:rPr>
          <w:b/>
          <w:u w:val="single"/>
        </w:rPr>
        <w:t xml:space="preserve">197751</w:t>
      </w:r>
    </w:p>
    <w:p>
      <w:r>
        <w:t xml:space="preserve">@dominiquehber Schulz tietää kaikki ongelmat ja nuolee kaikkien persettä. Silti hänen #fucked-upSPD:nsä auttoi aiheuttamaan ongelmat !!!!</w:t>
      </w:r>
    </w:p>
    <w:p>
      <w:r>
        <w:rPr>
          <w:b/>
          <w:u w:val="single"/>
        </w:rPr>
        <w:t xml:space="preserve">197752</w:t>
      </w:r>
    </w:p>
    <w:p>
      <w:r>
        <w:t xml:space="preserve">Sukupuoliroolien murtaminen? Kyllä, kiitos! Mutta ei silloin, kun naisilta riistetään heidän etuoikeutensa! |LBR| #Feminismi</w:t>
      </w:r>
    </w:p>
    <w:p>
      <w:r>
        <w:rPr>
          <w:b/>
          <w:u w:val="single"/>
        </w:rPr>
        <w:t xml:space="preserve">197753</w:t>
      </w:r>
    </w:p>
    <w:p>
      <w:r>
        <w:t xml:space="preserve">@Jala_varietas En halua kieltää mielipidettäsi.</w:t>
      </w:r>
    </w:p>
    <w:p>
      <w:r>
        <w:rPr>
          <w:b/>
          <w:u w:val="single"/>
        </w:rPr>
        <w:t xml:space="preserve">197754</w:t>
      </w:r>
    </w:p>
    <w:p>
      <w:r>
        <w:t xml:space="preserve">@HelalBeauty Se on oikein. Vastustan periaatteessa pakkokeinoja. Mietin vain, miten lumihiutaleista nuorisoamme voitaisiin taas kasvattaa hieman kurinalaisemmiksi, vahvemmiksi ja vastuuntuntoisemmiksi.</w:t>
      </w:r>
    </w:p>
    <w:p>
      <w:r>
        <w:rPr>
          <w:b/>
          <w:u w:val="single"/>
        </w:rPr>
        <w:t xml:space="preserve">197755</w:t>
      </w:r>
    </w:p>
    <w:p>
      <w:r>
        <w:t xml:space="preserve">@StephanusHH Äänestit ketä viimeksi ja päättäisit nyt toisin ja mistä syystä?</w:t>
      </w:r>
    </w:p>
    <w:p>
      <w:r>
        <w:rPr>
          <w:b/>
          <w:u w:val="single"/>
        </w:rPr>
        <w:t xml:space="preserve">197756</w:t>
      </w:r>
    </w:p>
    <w:p>
      <w:r>
        <w:t xml:space="preserve">@MiataMuc Emme ole enää koskaan niin vapaita kuin 90-luvulla ennen 11.9.2001.</w:t>
      </w:r>
    </w:p>
    <w:p>
      <w:r>
        <w:rPr>
          <w:b/>
          <w:u w:val="single"/>
        </w:rPr>
        <w:t xml:space="preserve">197757</w:t>
      </w:r>
    </w:p>
    <w:p>
      <w:r>
        <w:t xml:space="preserve">@AlexNeuber @Kreis_Weseler @larsklingbeil Kun sukupuoli ei ollut kriteeri, SPD menestyi äänestäjien keskuudessa paremmin.</w:t>
      </w:r>
    </w:p>
    <w:p>
      <w:r>
        <w:rPr>
          <w:b/>
          <w:u w:val="single"/>
        </w:rPr>
        <w:t xml:space="preserve">197758</w:t>
      </w:r>
    </w:p>
    <w:p>
      <w:r>
        <w:t xml:space="preserve">@Durch_LAUCH_t Ei, hän ei ole oikeassa sisällön suhteen. Seksuaalinen väkivalta on jo nyt rangaistava teko.</w:t>
      </w:r>
    </w:p>
    <w:p>
      <w:r>
        <w:rPr>
          <w:b/>
          <w:u w:val="single"/>
        </w:rPr>
        <w:t xml:space="preserve">197759</w:t>
      </w:r>
    </w:p>
    <w:p>
      <w:r>
        <w:t xml:space="preserve">@Bartzissey @MiataMuc Hach, Ochs on taas ilkeä tänään 😈.</w:t>
      </w:r>
    </w:p>
    <w:p>
      <w:r>
        <w:rPr>
          <w:b/>
          <w:u w:val="single"/>
        </w:rPr>
        <w:t xml:space="preserve">197760</w:t>
      </w:r>
    </w:p>
    <w:p>
      <w:r>
        <w:t xml:space="preserve">@karlaschnik @tagesspiegel @la_Biennale Oikein, Marianne Birthler oli liittovaltion Stasi-arkiston (BStU) komissaari vuosina 2000-2011.</w:t>
      </w:r>
    </w:p>
    <w:p>
      <w:r>
        <w:rPr>
          <w:b/>
          <w:u w:val="single"/>
        </w:rPr>
        <w:t xml:space="preserve">197761</w:t>
      </w:r>
    </w:p>
    <w:p>
      <w:r>
        <w:t xml:space="preserve">@althusmann mitä tulee nyt vapaan Kita GROKOssa ?</w:t>
      </w:r>
    </w:p>
    <w:p>
      <w:r>
        <w:rPr>
          <w:b/>
          <w:u w:val="single"/>
        </w:rPr>
        <w:t xml:space="preserve">197762</w:t>
      </w:r>
    </w:p>
    <w:p>
      <w:r>
        <w:t xml:space="preserve">Olen iloinen siitä, että kansalaisyhteiskunta on saanut uskomattoman paljon liikkeelle."</w:t>
        <w:t xml:space="preserve">EKD-RV @landesbischof Bedford-Strohm #reformaation vuosipäivänä</w:t>
        <w:tab/>
        <w:t xml:space="preserve">MUUT</w:t>
        <w:tab/>
        <w:t xml:space="preserve">MUUT</w:t>
        <w:br/>
        <w:t xml:space="preserve">@Beatrix_vStorch Claudia Roth on häpeäksi Saksalle</w:t>
        <w:t xml:space="preserve"> Ja häpeäksi JOKAISELLE puolueelle.</w:t>
        <w:tab/>
        <w:t xml:space="preserve">OFFENSE</w:t>
        <w:tab/>
        <w:t xml:space="preserve">INSULT</w:t>
        <w:br/>
        <w:t xml:space="preserve">#Yvonne #Willicks syö tiensä läpi maailman hän ei jo nyt mahdu 16 to 9 ruudulle #Servicezeit #WDR</w:t>
        <w:tab/>
        <w:t xml:space="preserve">OFFENSE</w:t>
        <w:tab/>
        <w:t xml:space="preserve">INSULT</w:t>
        <w:br/>
        <w:t xml:space="preserve">@pmaurus @UrsUrsen Älä edes sammuta!</w:t>
        <w:t xml:space="preserve">/sth</w:t>
        <w:tab/>
        <w:t xml:space="preserve">MUUT</w:t>
        <w:tab/>
        <w:t xml:space="preserve">MUUT</w:t>
        <w:br/>
        <w:t xml:space="preserve">@PaulRoegler @Tomahrweiler @conny_asf @tagesspiegel Se näkyy Merkelissä</w:t>
        <w:t xml:space="preserve"> Hän ei ole vieläkään kansleri, koska pahat miehet eivät anna hänen...</w:t>
        <w:tab/>
        <w:t xml:space="preserve">MUUT</w:t>
        <w:tab/>
        <w:t xml:space="preserve">MUUT</w:t>
        <w:br/>
        <w:t xml:space="preserve">@JoeHellBack @alexa_jung60 @Tschonka @ThomasMichael71 @Gwen_Ny_ @dasstimmvieh @Mohrenpost Minulla on ongelma katolilaisuuden, juutalaisuuden, Venäjän väestön ja uusnatsien kanssa</w:t>
        <w:tab/>
        <w:t xml:space="preserve">OFFENSE</w:t>
        <w:tab/>
        <w:t xml:space="preserve">ABUSE</w:t>
        <w:br/>
        <w:t xml:space="preserve">@MeliDeluxe Meinaan pudota naamaltani, kun näen tämän 🙈😂</w:t>
        <w:tab/>
        <w:t xml:space="preserve">MUUT</w:t>
        <w:tab/>
        <w:t xml:space="preserve">MUUT</w:t>
        <w:br/>
        <w:t xml:space="preserve">TBB järkyttynyt siitä, että AfD ei vain onnistunut pääsemään maahan, vaan myös siitä, että he ovat edelleen maassa.</w:t>
        <w:t xml:space="preserve">Einzug geschafft,sondern noch noch so stark im Bundestag vertreten wird #BTW17 #noafd</w:t>
        <w:tab/>
        <w:t xml:space="preserve">MUUT</w:t>
        <w:tab/>
        <w:t xml:space="preserve">MUUT</w:t>
        <w:br/>
        <w:t xml:space="preserve">@_teatimecookie_ Miehen saaminen tekemään näin olisi sama kuin saisi teidät naiset lopettamaan kenkiä täynnä olevien kauppojen ikkunoiden tuijottamisen.</w:t>
        <w:tab/>
        <w:t xml:space="preserve">OFFENSE</w:t>
        <w:tab/>
        <w:t xml:space="preserve">ABUSE</w:t>
        <w:br/>
        <w:t xml:space="preserve">Syy siihen, että ihmiset kysyvät jatkuvasti elämän tarkoitusta, on se, että he eivät pidä ilmeisestä vastauksesta.</w:t>
        <w:tab/>
        <w:t xml:space="preserve">MUUTA</w:t>
        <w:tab/>
        <w:t xml:space="preserve">MUUTA</w:t>
        <w:br/>
        <w:t xml:space="preserve">@hubertus_knabe joku kiinnittää huomiota :-) Keväällä 2016 ilmestyvä käsikirjoitus on niin hyvä kuin valmis.</w:t>
        <w:tab/>
        <w:t xml:space="preserve">MUUTA</w:t>
        <w:tab/>
        <w:t xml:space="preserve">MUUTA</w:t>
        <w:br/>
        <w:t xml:space="preserve">Liittovaltion sisäministeri #Kirchentagissa: pakolaisten rajapäivää koskeva asetus Saksassa - siitä voidaan keskustella." #dekt17</w:t>
      </w:r>
    </w:p>
    <w:p>
      <w:r>
        <w:rPr>
          <w:b/>
          <w:u w:val="single"/>
        </w:rPr>
        <w:t xml:space="preserve">197763</w:t>
      </w:r>
    </w:p>
    <w:p>
      <w:r>
        <w:t xml:space="preserve">@karlaschnik @OneStepBayond @kubyalcin @kahrs @Karl_Lauterbach @spdde @ThomasOppermann Näin ei saa käydä. Jos tulee toinen GroKo, niin silloin ei saa olla "business as usual". Myöskään GroKossa SPD:n ei pidä pelätä kiistellä koalitiokumppaninsa kanssa oikeasta tiestä ja pysyä tarvittaessa lujana.</w:t>
      </w:r>
    </w:p>
    <w:p>
      <w:r>
        <w:rPr>
          <w:b/>
          <w:u w:val="single"/>
        </w:rPr>
        <w:t xml:space="preserve">197764</w:t>
      </w:r>
    </w:p>
    <w:p>
      <w:r>
        <w:t xml:space="preserve">Trumpin #Verouudistuksen myötä #USA osoittaa, miten oikeistopolitiikka toimii: massiivinen uudelleenjako alhaalta ylöspäin, jättimäiset velat tuleville sukupolville. |Saksan pitäisi tehdä se toisinpäin. |LBR| #tulee oikeudenmukaisemmaksi</w:t>
      </w:r>
    </w:p>
    <w:p>
      <w:r>
        <w:rPr>
          <w:b/>
          <w:u w:val="single"/>
        </w:rPr>
        <w:t xml:space="preserve">197765</w:t>
      </w:r>
    </w:p>
    <w:p>
      <w:r>
        <w:t xml:space="preserve">@hwieduwilt Voimme pelata peliä vielä muutaman kierroksen (Miksi aloitat sen sanalla "myös tällaisella tavalla"?), mutta minä lopetan nyt.</w:t>
      </w:r>
    </w:p>
    <w:p>
      <w:r>
        <w:rPr>
          <w:b/>
          <w:u w:val="single"/>
        </w:rPr>
        <w:t xml:space="preserve">197766</w:t>
      </w:r>
    </w:p>
    <w:p>
      <w:r>
        <w:t xml:space="preserve">Juuri äsken @c_lindner sanoi vakavissaan #3K18:ssa, että vihreillä, vasemmistolla ja AfD:llä on "henkistä sukulaisuutta". Sanoo FDP, joka yhdessä AfD:n kanssa haluaa edelleen erottaa pakenevia perheitä toisistaan. On varmaan hullun rasittavaa keksiä aina uutta hölynpölyä populismihulluuden keskellä.</w:t>
      </w:r>
    </w:p>
    <w:p>
      <w:r>
        <w:rPr>
          <w:b/>
          <w:u w:val="single"/>
        </w:rPr>
        <w:t xml:space="preserve">197767</w:t>
      </w:r>
    </w:p>
    <w:p>
      <w:r>
        <w:t xml:space="preserve">@TnnMagazine @montagsdemoGIDA Tältä se näyttää. Höcke AfD:n paras!!!!</w:t>
      </w:r>
    </w:p>
    <w:p>
      <w:r>
        <w:rPr>
          <w:b/>
          <w:u w:val="single"/>
        </w:rPr>
        <w:t xml:space="preserve">197768</w:t>
      </w:r>
    </w:p>
    <w:p>
      <w:r>
        <w:t xml:space="preserve">@HeikoMaas VAPAUDEN AIKA ON TULLUT - SOCIS PLEASES UP!</w:t>
      </w:r>
    </w:p>
    <w:p>
      <w:r>
        <w:rPr>
          <w:b/>
          <w:u w:val="single"/>
        </w:rPr>
        <w:t xml:space="preserve">197769</w:t>
      </w:r>
    </w:p>
    <w:p>
      <w:r>
        <w:t xml:space="preserve">@CDU @moguai Tavallinen äänestäjä on maailman suurin kusipää !!!! Jokainen, joka äänestää jotain puoluetta vain siksi, että hän on aina äänestänyt sitä, on typerys.</w:t>
      </w:r>
    </w:p>
    <w:p>
      <w:r>
        <w:rPr>
          <w:b/>
          <w:u w:val="single"/>
        </w:rPr>
        <w:t xml:space="preserve">197770</w:t>
      </w:r>
    </w:p>
    <w:p>
      <w:r>
        <w:t xml:space="preserve">Rakkaat ystävät, älkää innostuko. Naurakaa orjille.</w:t>
      </w:r>
    </w:p>
    <w:p>
      <w:r>
        <w:rPr>
          <w:b/>
          <w:u w:val="single"/>
        </w:rPr>
        <w:t xml:space="preserve">197771</w:t>
      </w:r>
    </w:p>
    <w:p>
      <w:r>
        <w:t xml:space="preserve">Kukaan ei pysty tuhoamaan joulun sanomaa #EKD @Landesbischof Bedford-Strohm on #ZDFspezial.</w:t>
      </w:r>
    </w:p>
    <w:p>
      <w:r>
        <w:rPr>
          <w:b/>
          <w:u w:val="single"/>
        </w:rPr>
        <w:t xml:space="preserve">197772</w:t>
      </w:r>
    </w:p>
    <w:p>
      <w:r>
        <w:t xml:space="preserve">@Hruotland2017 Mikä kysymys on vielä auki @Matthias_Kamannin artikkelin jälkeen? /fxn</w:t>
      </w:r>
    </w:p>
    <w:p>
      <w:r>
        <w:rPr>
          <w:b/>
          <w:u w:val="single"/>
        </w:rPr>
        <w:t xml:space="preserve">197773</w:t>
      </w:r>
    </w:p>
    <w:p>
      <w:r>
        <w:t xml:space="preserve">Parlamenttiryhmäni sai liittopäivillä luonnosteltua liittovaltion asevoimien vetäytymistä #Incirlikistä. Olen utelias, sallivatko #CDU #CSU &amp; #SPD välittömän äänestyksen liittopäivillä.</w:t>
      </w:r>
    </w:p>
    <w:p>
      <w:r>
        <w:rPr>
          <w:b/>
          <w:u w:val="single"/>
        </w:rPr>
        <w:t xml:space="preserve">197774</w:t>
      </w:r>
    </w:p>
    <w:p>
      <w:r>
        <w:t xml:space="preserve">@Alma_Deutsch @MiRo_SPD @robinalexander_ @welt Lue kaikki siitä facebookissa osoitteessa: Yhdistys Saksan suurlähetystöjen ja ulkoministeriön mielivaltaa vastaan.</w:t>
      </w:r>
    </w:p>
    <w:p>
      <w:r>
        <w:rPr>
          <w:b/>
          <w:u w:val="single"/>
        </w:rPr>
        <w:t xml:space="preserve">197775</w:t>
      </w:r>
    </w:p>
    <w:p>
      <w:r>
        <w:t xml:space="preserve">@RolandTichy Ehdottiko joku oikeasti Nahlesia, vai oliko se vain suoliston ilmavaivoja????</w:t>
      </w:r>
    </w:p>
    <w:p>
      <w:r>
        <w:rPr>
          <w:b/>
          <w:u w:val="single"/>
        </w:rPr>
        <w:t xml:space="preserve">197776</w:t>
      </w:r>
    </w:p>
    <w:p>
      <w:r>
        <w:t xml:space="preserve">@iBiebs1DCookie Paskapuhetta !!!! Paljon parempi on sunnuntai sängyssä vaimoni kanssa !!!!</w:t>
      </w:r>
    </w:p>
    <w:p>
      <w:r>
        <w:rPr>
          <w:b/>
          <w:u w:val="single"/>
        </w:rPr>
        <w:t xml:space="preserve">197777</w:t>
      </w:r>
    </w:p>
    <w:p>
      <w:r>
        <w:t xml:space="preserve">@KonseqLiberal @CayVL Hei, tee kuin feministi ja huuda "seksuaalista häirintää" 😂 😂 😂 😂</w:t>
      </w:r>
    </w:p>
    <w:p>
      <w:r>
        <w:rPr>
          <w:b/>
          <w:u w:val="single"/>
        </w:rPr>
        <w:t xml:space="preserve">197778</w:t>
      </w:r>
    </w:p>
    <w:p>
      <w:r>
        <w:t xml:space="preserve">#hartaberfair Rouva #Bär ei ole vielä huomannut, että Saksa ei ole kriisialue.</w:t>
      </w:r>
    </w:p>
    <w:p>
      <w:r>
        <w:rPr>
          <w:b/>
          <w:u w:val="single"/>
        </w:rPr>
        <w:t xml:space="preserve">197779</w:t>
      </w:r>
    </w:p>
    <w:p>
      <w:r>
        <w:t xml:space="preserve">UNHCR:n mukaan Pakistanin viranomaiset pakottavat noin 360 000 pakolaista palaamaan #Afganistaniin vuoden loppuun mennessä.</w:t>
      </w:r>
    </w:p>
    <w:p>
      <w:r>
        <w:rPr>
          <w:b/>
          <w:u w:val="single"/>
        </w:rPr>
        <w:t xml:space="preserve">197780</w:t>
      </w:r>
    </w:p>
    <w:p>
      <w:r>
        <w:t xml:space="preserve">@ZDFheute No GroKo Jusosin tunnelmanmuokkaajat ovat vastuussa näistä gallup-tuloksista. Ne, jotka jatkuvasti haukkuvat omaa menestystään ja väittävät vääriä asioita, kuten eläkeasiassa, tekevät koko SPD:stä epäluotettavan!</w:t>
      </w:r>
    </w:p>
    <w:p>
      <w:r>
        <w:rPr>
          <w:b/>
          <w:u w:val="single"/>
        </w:rPr>
        <w:t xml:space="preserve">197781</w:t>
      </w:r>
    </w:p>
    <w:p>
      <w:r>
        <w:t xml:space="preserve">@ZeichenTaten @ThomasMichael71 @mountainman1977 Muuten, hyödykkeet eivät ole vaurauden tae. Pikemminkin päinvastoin. Kongo on täynnä timantteja, mutta niistä ei ole mitään hyötyä, jos hallitus on korruptoitunut ja suurin osa asukkaista on lukutaidottomia. Tällä ei ole mitään tekemistä kolonialismin ja yritysten kanssa.</w:t>
      </w:r>
    </w:p>
    <w:p>
      <w:r>
        <w:rPr>
          <w:b/>
          <w:u w:val="single"/>
        </w:rPr>
        <w:t xml:space="preserve">197782</w:t>
      </w:r>
    </w:p>
    <w:p>
      <w:r>
        <w:t xml:space="preserve">Minulta puuttuu twiitti ! Saksalaiset rakensivat Saksan uudelleen ,erityisesti saksalaiset naiset !!!! EI TURKKIA !!!! TAI muut</w:t>
      </w:r>
    </w:p>
    <w:p>
      <w:r>
        <w:rPr>
          <w:b/>
          <w:u w:val="single"/>
        </w:rPr>
        <w:t xml:space="preserve">197783</w:t>
      </w:r>
    </w:p>
    <w:p>
      <w:r>
        <w:t xml:space="preserve">Zeitgeist ja liian vähäinen vastarinta turmeltunutta, perverssiä länsimaista yhteiskuntaa vastaan.</w:t>
      </w:r>
    </w:p>
    <w:p>
      <w:r>
        <w:rPr>
          <w:b/>
          <w:u w:val="single"/>
        </w:rPr>
        <w:t xml:space="preserve">197784</w:t>
      </w:r>
    </w:p>
    <w:p>
      <w:r>
        <w:t xml:space="preserve">Erityistä herkkyyttä pakolaisnaisten tarpeille (...) kaikilla aloilla, joilla kirkko sitoutuu #pakolaisiin ... .</w:t>
      </w:r>
    </w:p>
    <w:p>
      <w:r>
        <w:rPr>
          <w:b/>
          <w:u w:val="single"/>
        </w:rPr>
        <w:t xml:space="preserve">197785</w:t>
      </w:r>
    </w:p>
    <w:p>
      <w:r>
        <w:t xml:space="preserve">Politiikalle. Monia totuuksia salataan poliittisista syistä.</w:t>
      </w:r>
    </w:p>
    <w:p>
      <w:r>
        <w:rPr>
          <w:b/>
          <w:u w:val="single"/>
        </w:rPr>
        <w:t xml:space="preserve">197786</w:t>
      </w:r>
    </w:p>
    <w:p>
      <w:r>
        <w:t xml:space="preserve">Ilmeisesti de Maizière ei halua ottaa huomioon elinoloja, joita ihmiset ovat paenneet #deMaizière</w:t>
      </w:r>
    </w:p>
    <w:p>
      <w:r>
        <w:rPr>
          <w:b/>
          <w:u w:val="single"/>
        </w:rPr>
        <w:t xml:space="preserve">197787</w:t>
      </w:r>
    </w:p>
    <w:p>
      <w:r>
        <w:t xml:space="preserve">Äitini puhdisti kerran ikkunani |LBR| #ichwars</w:t>
      </w:r>
    </w:p>
    <w:p>
      <w:r>
        <w:rPr>
          <w:b/>
          <w:u w:val="single"/>
        </w:rPr>
        <w:t xml:space="preserve">197788</w:t>
      </w:r>
    </w:p>
    <w:p>
      <w:r>
        <w:t xml:space="preserve">@DieterBrehms Näin sen pitäisi aina olla!!!!!!!!!!!!!!!👍</w:t>
      </w:r>
    </w:p>
    <w:p>
      <w:r>
        <w:rPr>
          <w:b/>
          <w:u w:val="single"/>
        </w:rPr>
        <w:t xml:space="preserve">197789</w:t>
      </w:r>
    </w:p>
    <w:p>
      <w:r>
        <w:t xml:space="preserve">BMW vs. Fiat... Hmm.... Pitäisi olla selvää. Fiat ei pelaa MM-kisoissa! #Tatort</w:t>
      </w:r>
    </w:p>
    <w:p>
      <w:r>
        <w:rPr>
          <w:b/>
          <w:u w:val="single"/>
        </w:rPr>
        <w:t xml:space="preserve">197790</w:t>
      </w:r>
    </w:p>
    <w:p>
      <w:r>
        <w:t xml:space="preserve">Genderistien voittaminen heidän omassa pelissään on helppoa ja hauskaa. Sano vain, että tunnet itsesi mustaksi lesbotransvestiitiksi.</w:t>
      </w:r>
    </w:p>
    <w:p>
      <w:r>
        <w:rPr>
          <w:b/>
          <w:u w:val="single"/>
        </w:rPr>
        <w:t xml:space="preserve">197791</w:t>
      </w:r>
    </w:p>
    <w:p>
      <w:r>
        <w:t xml:space="preserve">@n59_puppche olemme orjia joilla on erityisoikeudet ! vai tarkoitatko miljardöörejä siivoamassa , leipomassa korjaamassa ????</w:t>
      </w:r>
    </w:p>
    <w:p>
      <w:r>
        <w:rPr>
          <w:b/>
          <w:u w:val="single"/>
        </w:rPr>
        <w:t xml:space="preserve">197792</w:t>
      </w:r>
    </w:p>
    <w:p>
      <w:r>
        <w:t xml:space="preserve">@Bartzissey @MiataMuc @mountainman1977 Ei tarvitse olla pahalla tuulella ☺</w:t>
      </w:r>
    </w:p>
    <w:p>
      <w:r>
        <w:rPr>
          <w:b/>
          <w:u w:val="single"/>
        </w:rPr>
        <w:t xml:space="preserve">197793</w:t>
      </w:r>
    </w:p>
    <w:p>
      <w:r>
        <w:t xml:space="preserve">@johannesvogel @c_lindner Ole hyvä, Johannes. Tiedät sen paremmin. AfD vastustaa vapaata maailmankauppaa. Vihreät kannattavat vapaata maailmankauppaa - mutta oikeudenmukaisten ja demokraattisten sääntöjen mukaisesti. Juuri siksi hylkäämme #CETA:n. Voit nähdä eron itsekin, etkö vain?</w:t>
      </w:r>
    </w:p>
    <w:p>
      <w:r>
        <w:rPr>
          <w:b/>
          <w:u w:val="single"/>
        </w:rPr>
        <w:t xml:space="preserve">197794</w:t>
      </w:r>
    </w:p>
    <w:p>
      <w:r>
        <w:t xml:space="preserve">@maybritillner @KuehniKev Jusos haluavat laittaa Nahlesin ja Schulzin linnaan!</w:t>
      </w:r>
    </w:p>
    <w:p>
      <w:r>
        <w:rPr>
          <w:b/>
          <w:u w:val="single"/>
        </w:rPr>
        <w:t xml:space="preserve">197795</w:t>
      </w:r>
    </w:p>
    <w:p>
      <w:r>
        <w:t xml:space="preserve">@rasibo Sitten lähetämme nopeasti monia uudenvuoden terveisiä sen jälkeen!</w:t>
      </w:r>
    </w:p>
    <w:p>
      <w:r>
        <w:rPr>
          <w:b/>
          <w:u w:val="single"/>
        </w:rPr>
        <w:t xml:space="preserve">197796</w:t>
      </w:r>
    </w:p>
    <w:p>
      <w:r>
        <w:t xml:space="preserve">Uh-oh.... "Olet tervetullut mukaani" huoneessa 0.14 #Tatort</w:t>
      </w:r>
    </w:p>
    <w:p>
      <w:r>
        <w:rPr>
          <w:b/>
          <w:u w:val="single"/>
        </w:rPr>
        <w:t xml:space="preserve">197797</w:t>
      </w:r>
    </w:p>
    <w:p>
      <w:r>
        <w:t xml:space="preserve">Onko @peter_simone todella sukua Marine Le Penille @MLP_officiel? #zdf #ltwnds17</w:t>
      </w:r>
    </w:p>
    <w:p>
      <w:r>
        <w:rPr>
          <w:b/>
          <w:u w:val="single"/>
        </w:rPr>
        <w:t xml:space="preserve">197798</w:t>
      </w:r>
    </w:p>
    <w:p>
      <w:r>
        <w:t xml:space="preserve">@madeluxxe @WutzWilly @trf84 Berger olisi alipalkattu valtiovarainministerinä. Ei @schieritzillä ei ole mitään käsitystä oikeusvaltiosta.</w:t>
      </w:r>
    </w:p>
    <w:p>
      <w:r>
        <w:rPr>
          <w:b/>
          <w:u w:val="single"/>
        </w:rPr>
        <w:t xml:space="preserve">197799</w:t>
      </w:r>
    </w:p>
    <w:p>
      <w:r>
        <w:t xml:space="preserve">@SiegfriedRicht5 Hiljainen? Olen yrittänyt varoittaa tästä vuodesta 1984 lähtien.... Vuodesta 2010 lähtien olen ollut parlamentin jäsen ja varoitan lähes päivittäin.... Luuletteko todella, että olen ollut hiljaa? LG</w:t>
      </w:r>
    </w:p>
    <w:p>
      <w:r>
        <w:rPr>
          <w:b/>
          <w:u w:val="single"/>
        </w:rPr>
        <w:t xml:space="preserve">197800</w:t>
      </w:r>
    </w:p>
    <w:p>
      <w:r>
        <w:t xml:space="preserve">@Beatrix_vStorch Ja miksi Claudia Roth ei ollut vaalijulisteissa? ???</w:t>
      </w:r>
    </w:p>
    <w:p>
      <w:r>
        <w:rPr>
          <w:b/>
          <w:u w:val="single"/>
        </w:rPr>
        <w:t xml:space="preserve">197801</w:t>
      </w:r>
    </w:p>
    <w:p>
      <w:r>
        <w:t xml:space="preserve">Ja sitten aloin ymmärtää: |Naisille on syrjintää ja haittaa, kun heille ei tarjota juomaa, vaan he joutuvat maksamaan sen itse.</w:t>
      </w:r>
    </w:p>
    <w:p>
      <w:r>
        <w:rPr>
          <w:b/>
          <w:u w:val="single"/>
        </w:rPr>
        <w:t xml:space="preserve">197802</w:t>
      </w:r>
    </w:p>
    <w:p>
      <w:r>
        <w:t xml:space="preserve">Kovimmat rangaistukset ilman harkintaa, ilman armoa! Kansanpetoksestaŕ on tuomittava sen mukaisesti!</w:t>
      </w:r>
    </w:p>
    <w:p>
      <w:r>
        <w:rPr>
          <w:b/>
          <w:u w:val="single"/>
        </w:rPr>
        <w:t xml:space="preserve">197803</w:t>
      </w:r>
    </w:p>
    <w:p>
      <w:r>
        <w:t xml:space="preserve">@Evetiger Odotamme innolla myös sinun kuvaasi :)</w:t>
      </w:r>
    </w:p>
    <w:p>
      <w:r>
        <w:rPr>
          <w:b/>
          <w:u w:val="single"/>
        </w:rPr>
        <w:t xml:space="preserve">197804</w:t>
      </w:r>
    </w:p>
    <w:p>
      <w:r>
        <w:t xml:space="preserve">5 minuutin kuluttua tekopyhät ja valehtelijat ovat taas televisiossa!!!!</w:t>
      </w:r>
    </w:p>
    <w:p>
      <w:r>
        <w:rPr>
          <w:b/>
          <w:u w:val="single"/>
        </w:rPr>
        <w:t xml:space="preserve">197805</w:t>
      </w:r>
    </w:p>
    <w:p>
      <w:r>
        <w:t xml:space="preserve">@Tom174_ @FrankyB122 @stefanolix @Die_Gruenen Kuka tahansa kohtuullisen turvallisessa leirissä oleva henkilö ei kuitenkaan olisi oikeutettu turvapaikkaan täällä. Tai pakolaiseksi tunnustaminen.</w:t>
      </w:r>
    </w:p>
    <w:p>
      <w:r>
        <w:rPr>
          <w:b/>
          <w:u w:val="single"/>
        </w:rPr>
        <w:t xml:space="preserve">197806</w:t>
      </w:r>
    </w:p>
    <w:p>
      <w:r>
        <w:t xml:space="preserve">Eurooppa ja Saksa selviävät Merkelistä ja sosialisteista huolimatta!</w:t>
      </w:r>
    </w:p>
    <w:p>
      <w:r>
        <w:rPr>
          <w:b/>
          <w:u w:val="single"/>
        </w:rPr>
        <w:t xml:space="preserve">197807</w:t>
      </w:r>
    </w:p>
    <w:p>
      <w:r>
        <w:t xml:space="preserve">@Kahuna456 Minusta tuo on typerä sanavalinta. Se ei oikein sovi kuvaamaasi tilanteeseen. |"Pese turkkini, mutta älä kastele minua" sopii paljon paremmin.</w:t>
      </w:r>
    </w:p>
    <w:p>
      <w:r>
        <w:rPr>
          <w:b/>
          <w:u w:val="single"/>
        </w:rPr>
        <w:t xml:space="preserve">197808</w:t>
      </w:r>
    </w:p>
    <w:p>
      <w:r>
        <w:t xml:space="preserve">@Sascha_Foerster Kiitos paljon! (Ja takaraivoni on tietokoneistettu, joten se auttaa...) /fxn</w:t>
      </w:r>
    </w:p>
    <w:p>
      <w:r>
        <w:rPr>
          <w:b/>
          <w:u w:val="single"/>
        </w:rPr>
        <w:t xml:space="preserve">197809</w:t>
      </w:r>
    </w:p>
    <w:p>
      <w:r>
        <w:t xml:space="preserve">@RolandBauer11 @Caroline_Aus @LMU_Muenchen @BMFSFJ Tässäkin yhteydessä on tehtävä ero avioliiton oikeudellisen ja uskonnollisen käsitteen välillä. Kumman perheen näet tuhoutuneen?</w:t>
      </w:r>
    </w:p>
    <w:p>
      <w:r>
        <w:rPr>
          <w:b/>
          <w:u w:val="single"/>
        </w:rPr>
        <w:t xml:space="preserve">197810</w:t>
      </w:r>
    </w:p>
    <w:p>
      <w:r>
        <w:t xml:space="preserve">@mountainman1977 @MartinDomig @MiataMuc Tuleeko palvelu myös nuorempana? 😬</w:t>
      </w:r>
    </w:p>
    <w:p>
      <w:r>
        <w:rPr>
          <w:b/>
          <w:u w:val="single"/>
        </w:rPr>
        <w:t xml:space="preserve">197811</w:t>
      </w:r>
    </w:p>
    <w:p>
      <w:r>
        <w:t xml:space="preserve">Toinen #Neger #Tatort ilman minua ciao #WDR</w:t>
      </w:r>
    </w:p>
    <w:p>
      <w:r>
        <w:rPr>
          <w:b/>
          <w:u w:val="single"/>
        </w:rPr>
        <w:t xml:space="preserve">197812</w:t>
      </w:r>
    </w:p>
    <w:p>
      <w:r>
        <w:t xml:space="preserve">@HalleNpd |LBR| Tämän kirotun Merkelin hallituksen on lähdettävä. Mutta toivon NPD:n olevan yli 10 prosenttia.</w:t>
      </w:r>
    </w:p>
    <w:p>
      <w:r>
        <w:rPr>
          <w:b/>
          <w:u w:val="single"/>
        </w:rPr>
        <w:t xml:space="preserve">197813</w:t>
      </w:r>
    </w:p>
    <w:p>
      <w:r>
        <w:t xml:space="preserve">Sielun keskus on Jumala. Kun se rakastaa häntä kaikesta olemuksestaan, kaikesta tekojensa ja halujensa voimasta, se saavuttaa syvimmän keskuksensa. Johannes Ristin</w:t>
      </w:r>
    </w:p>
    <w:p>
      <w:r>
        <w:rPr>
          <w:b/>
          <w:u w:val="single"/>
        </w:rPr>
        <w:t xml:space="preserve">197814</w:t>
      </w:r>
    </w:p>
    <w:p>
      <w:r>
        <w:t xml:space="preserve">@StackChipsYT Puhe on loistava todiste siitä, kuinka etuoikeutettuja naiset ovat ja kuinka naiiveja feministit ovat.</w:t>
      </w:r>
    </w:p>
    <w:p>
      <w:r>
        <w:rPr>
          <w:b/>
          <w:u w:val="single"/>
        </w:rPr>
        <w:t xml:space="preserve">197815</w:t>
      </w:r>
    </w:p>
    <w:p>
      <w:r>
        <w:t xml:space="preserve">Olen siis todella hämmästynyt siitä, miten pitkälle @spdde hallitus menee selvityskeskustelujen tuloksen kanssa! Hauska</w:t>
      </w:r>
    </w:p>
    <w:p>
      <w:r>
        <w:rPr>
          <w:b/>
          <w:u w:val="single"/>
        </w:rPr>
        <w:t xml:space="preserve">197816</w:t>
      </w:r>
    </w:p>
    <w:p>
      <w:r>
        <w:t xml:space="preserve">Riippumatta asuinpaikan asemasta jokaisella maassamme asuvalla henkilöllä on oltava mahdollisuus saada asianmukaista terveydenhuoltoa.</w:t>
      </w:r>
    </w:p>
    <w:p>
      <w:r>
        <w:rPr>
          <w:b/>
          <w:u w:val="single"/>
        </w:rPr>
        <w:t xml:space="preserve">197817</w:t>
      </w:r>
    </w:p>
    <w:p>
      <w:r>
        <w:t xml:space="preserve">@JoeHellBack @ThomasMichael71 @alexa_jung60 @Tschonka @Gwen_Ny_ @dasstimmvieh @Mohrenpost Enkä voisi vähempää välittää, jos joku natsi hylkää islamin myös.</w:t>
      </w:r>
    </w:p>
    <w:p>
      <w:r>
        <w:rPr>
          <w:b/>
          <w:u w:val="single"/>
        </w:rPr>
        <w:t xml:space="preserve">197818</w:t>
      </w:r>
    </w:p>
    <w:p>
      <w:r>
        <w:t xml:space="preserve">@neythomas @tagesspiegel Niin eteenpäin tässä maassa, kuten tavallista.</w:t>
      </w:r>
    </w:p>
    <w:p>
      <w:r>
        <w:rPr>
          <w:b/>
          <w:u w:val="single"/>
        </w:rPr>
        <w:t xml:space="preserve">197819</w:t>
      </w:r>
    </w:p>
    <w:p>
      <w:r>
        <w:t xml:space="preserve">SPD:n fasistit, kutsukaa heitä vihdoinkin niin!</w:t>
      </w:r>
    </w:p>
    <w:p>
      <w:r>
        <w:rPr>
          <w:b/>
          <w:u w:val="single"/>
        </w:rPr>
        <w:t xml:space="preserve">197820</w:t>
      </w:r>
    </w:p>
    <w:p>
      <w:r>
        <w:t xml:space="preserve">@waldenmonk @RylahBD @Tevsa On tarpeeksi niitä, jotka kasvattavat lapsensa näin.</w:t>
      </w:r>
    </w:p>
    <w:p>
      <w:r>
        <w:rPr>
          <w:b/>
          <w:u w:val="single"/>
        </w:rPr>
        <w:t xml:space="preserve">197821</w:t>
      </w:r>
    </w:p>
    <w:p>
      <w:r>
        <w:t xml:space="preserve">Saksan naiset, Saksan uskollisuus, |LBR| Saksan viini ja Saksan laulu |LBR| Säilyttävät maailmalla |LBR| Vanhan kauniin äänensä, |LBR| Innoittavat meitä jaloihin tekoihin |LBR| Koko elämämme ajan - |LBR| Saksan naiset, Saksan uskollisuus, |LBR| Saksan viini ja Saksan laulu!</w:t>
      </w:r>
    </w:p>
    <w:p>
      <w:r>
        <w:rPr>
          <w:b/>
          <w:u w:val="single"/>
        </w:rPr>
        <w:t xml:space="preserve">197822</w:t>
      </w:r>
    </w:p>
    <w:p>
      <w:r>
        <w:t xml:space="preserve">Gauck pyytää anteeksi! Miehityksen satrappi!</w:t>
      </w:r>
    </w:p>
    <w:p>
      <w:r>
        <w:rPr>
          <w:b/>
          <w:u w:val="single"/>
        </w:rPr>
        <w:t xml:space="preserve">197823</w:t>
      </w:r>
    </w:p>
    <w:p>
      <w:r>
        <w:t xml:space="preserve">@aranxo Naisten juttuja. Giggle...Giggle... Giggle...Shoes...Giggle...Oh how cute...Giggle...Pants.... Kikattaa...</w:t>
      </w:r>
    </w:p>
    <w:p>
      <w:r>
        <w:rPr>
          <w:b/>
          <w:u w:val="single"/>
        </w:rPr>
        <w:t xml:space="preserve">197824</w:t>
      </w:r>
    </w:p>
    <w:p>
      <w:r>
        <w:t xml:space="preserve">@HelgeThiessen @littlewisehen Ja muutenkin kaikki kulttuurit ovat samanlaisia.</w:t>
      </w:r>
    </w:p>
    <w:p>
      <w:r>
        <w:rPr>
          <w:b/>
          <w:u w:val="single"/>
        </w:rPr>
        <w:t xml:space="preserve">197825</w:t>
      </w:r>
    </w:p>
    <w:p>
      <w:r>
        <w:t xml:space="preserve">Myös Israelin vastaisessa mielenosoituksessa antisemitistisen Quds-marssin pitkäaikainen järjestäjä sai pitää puheen. |LBR| #Berlin</w:t>
      </w:r>
    </w:p>
    <w:p>
      <w:r>
        <w:rPr>
          <w:b/>
          <w:u w:val="single"/>
        </w:rPr>
        <w:t xml:space="preserve">197826</w:t>
      </w:r>
    </w:p>
    <w:p>
      <w:r>
        <w:t xml:space="preserve">@SpookyMoth @fractality @olewahr @BMI_Bund @Hilfetelefon @BMFSFJ Olen jo kirjoittanut tämän: Miehet ovat todennäköisemmin sekä väkivaltarikosten tekijöitä että uhreja.</w:t>
      </w:r>
    </w:p>
    <w:p>
      <w:r>
        <w:rPr>
          <w:b/>
          <w:u w:val="single"/>
        </w:rPr>
        <w:t xml:space="preserve">197827</w:t>
      </w:r>
    </w:p>
    <w:p>
      <w:r>
        <w:t xml:space="preserve">@MiataMuc @Tom174_ @mountainman1977 @FrankyB122 @ThiloAdamitz En voi sanoa ennen huomista.</w:t>
      </w:r>
    </w:p>
    <w:p>
      <w:r>
        <w:rPr>
          <w:b/>
          <w:u w:val="single"/>
        </w:rPr>
        <w:t xml:space="preserve">197828</w:t>
      </w:r>
    </w:p>
    <w:p>
      <w:r>
        <w:t xml:space="preserve">Moni asia yhdistyy. Ruoka, vaatteet, elämäntapa... |Moustafa ei esimerkiksi tuntenut lemmikkejä. Koirat talossa? Sohvalla? Katastrofi hänelle.</w:t>
      </w:r>
    </w:p>
    <w:p>
      <w:r>
        <w:rPr>
          <w:b/>
          <w:u w:val="single"/>
        </w:rPr>
        <w:t xml:space="preserve">197829</w:t>
      </w:r>
    </w:p>
    <w:p>
      <w:r>
        <w:t xml:space="preserve">Mistä lähtien Romaniassa on ollut päteviä ammattitaitoisia työntekijöitä? |On vain mustalaisia!</w:t>
      </w:r>
    </w:p>
    <w:p>
      <w:r>
        <w:rPr>
          <w:b/>
          <w:u w:val="single"/>
        </w:rPr>
        <w:t xml:space="preserve">197830</w:t>
      </w:r>
    </w:p>
    <w:p>
      <w:r>
        <w:t xml:space="preserve">@spdbt @EvaHoegl Pyhä paska. Eikö se ole se, joka nauraa typerästi suruille ja tekee itsestään tärkeän irvistelemällä.</w:t>
      </w:r>
    </w:p>
    <w:p>
      <w:r>
        <w:rPr>
          <w:b/>
          <w:u w:val="single"/>
        </w:rPr>
        <w:t xml:space="preserve">197831</w:t>
      </w:r>
    </w:p>
    <w:p>
      <w:r>
        <w:t xml:space="preserve">@NorgePrivacy Vitun emansipaatio . Haluan puhtaita, moraalisia saksalaisia äitejä, kuten ennen 68-lukua.</w:t>
      </w:r>
    </w:p>
    <w:p>
      <w:r>
        <w:rPr>
          <w:b/>
          <w:u w:val="single"/>
        </w:rPr>
        <w:t xml:space="preserve">197832</w:t>
      </w:r>
    </w:p>
    <w:p>
      <w:r>
        <w:t xml:space="preserve">Erityisesti videoviestit ovat aivopesun ensimmäinen vaihe. Tällaisissa julkaistuissa videoissa muslimit esitetään useimmiten uhrin roolissa, ja IS:n taistelua ylistetään ja esitetään "oikeudenmukaisena".</w:t>
      </w:r>
    </w:p>
    <w:p>
      <w:r>
        <w:rPr>
          <w:b/>
          <w:u w:val="single"/>
        </w:rPr>
        <w:t xml:space="preserve">197833</w:t>
      </w:r>
    </w:p>
    <w:p>
      <w:r>
        <w:t xml:space="preserve">@ASF_SPDFrauen @spdbt Pyhä paska. Naisten ja naisten välillä on valtava ero.</w:t>
      </w:r>
    </w:p>
    <w:p>
      <w:r>
        <w:rPr>
          <w:b/>
          <w:u w:val="single"/>
        </w:rPr>
        <w:t xml:space="preserve">197834</w:t>
      </w:r>
    </w:p>
    <w:p>
      <w:r>
        <w:t xml:space="preserve">@ZweckKind @MGENBlog @1983film Mutta ateistinen valtio edellyttää kaikkien uskovien (pakollista) kitkemistä, eikö? |Uskonnollisuutta on sitä paitsi vaikea määritellä &amp;amp; vielä vaikeampaa on todeta ilman uskovien osallistumista. |LBR| Lopuksi, tämä on myös ristiriidassa ajatuksemme kanssa #openSocietystä.</w:t>
      </w:r>
    </w:p>
    <w:p>
      <w:r>
        <w:rPr>
          <w:b/>
          <w:u w:val="single"/>
        </w:rPr>
        <w:t xml:space="preserve">197835</w:t>
      </w:r>
    </w:p>
    <w:p>
      <w:r>
        <w:t xml:space="preserve">@schinkel_ib #Altena : |LBR| Tasavalta suree!!!!</w:t>
      </w:r>
    </w:p>
    <w:p>
      <w:r>
        <w:rPr>
          <w:b/>
          <w:u w:val="single"/>
        </w:rPr>
        <w:t xml:space="preserve">197836</w:t>
      </w:r>
    </w:p>
    <w:p>
      <w:r>
        <w:t xml:space="preserve">@Tattooforaweek |LBR| Luojan tähden, päästä eroon naisten tatuoinnista jälleen. Kammottavaa. Demoninen.</w:t>
      </w:r>
    </w:p>
    <w:p>
      <w:r>
        <w:rPr>
          <w:b/>
          <w:u w:val="single"/>
        </w:rPr>
        <w:t xml:space="preserve">197837</w:t>
      </w:r>
    </w:p>
    <w:p>
      <w:r>
        <w:t xml:space="preserve">@Ralf_Stegner SOSIAALISTEN FASKISTEJA ON PELKÄSTYNYT!</w:t>
      </w:r>
    </w:p>
    <w:p>
      <w:r>
        <w:rPr>
          <w:b/>
          <w:u w:val="single"/>
        </w:rPr>
        <w:t xml:space="preserve">197838</w:t>
      </w:r>
    </w:p>
    <w:p>
      <w:r>
        <w:t xml:space="preserve">Olen sanaton: @petertauber valehtelee suorassa lähetyksessä #Turkki-politiikasta. @cdu EI halua keskeyttää liittymisneuvotteluja. #TVDuell</w:t>
      </w:r>
    </w:p>
    <w:p>
      <w:r>
        <w:rPr>
          <w:b/>
          <w:u w:val="single"/>
        </w:rPr>
        <w:t xml:space="preserve">197839</w:t>
      </w:r>
    </w:p>
    <w:p>
      <w:r>
        <w:t xml:space="preserve">Horst #Seehofer on minulle pelkkä tyhmä puhuja #CSU</w:t>
      </w:r>
    </w:p>
    <w:p>
      <w:r>
        <w:rPr>
          <w:b/>
          <w:u w:val="single"/>
        </w:rPr>
        <w:t xml:space="preserve">197840</w:t>
      </w:r>
    </w:p>
    <w:p>
      <w:r>
        <w:t xml:space="preserve">miten on oikeastaan elämä merkityksettömyydessä @BerndLucke ? #LTWNDS17 #LtwNds #ltw17</w:t>
      </w:r>
    </w:p>
    <w:p>
      <w:r>
        <w:rPr>
          <w:b/>
          <w:u w:val="single"/>
        </w:rPr>
        <w:t xml:space="preserve">197841</w:t>
      </w:r>
    </w:p>
    <w:p>
      <w:r>
        <w:t xml:space="preserve">iSLAM EI KUULU SAKSAAN!!!! Eikä myöskään mustajalkaisia afrikkalaisia!!!!</w:t>
      </w:r>
    </w:p>
    <w:p>
      <w:r>
        <w:rPr>
          <w:b/>
          <w:u w:val="single"/>
        </w:rPr>
        <w:t xml:space="preserve">197842</w:t>
      </w:r>
    </w:p>
    <w:p>
      <w:r>
        <w:t xml:space="preserve">@raketenlurch @Kittypunk7 Jos vapaakauppa olisi huono asia, EU:n pitäisi olla kehitysmaa.</w:t>
      </w:r>
    </w:p>
    <w:p>
      <w:r>
        <w:rPr>
          <w:b/>
          <w:u w:val="single"/>
        </w:rPr>
        <w:t xml:space="preserve">197843</w:t>
      </w:r>
    </w:p>
    <w:p>
      <w:r>
        <w:t xml:space="preserve">Vihollinen on tunnistettu, tehkää hänet naurunalaiseksi, paljastakaa hänet, murtakaa hänen tahtonsa, valistakaa hänet!</w:t>
      </w:r>
    </w:p>
    <w:p>
      <w:r>
        <w:rPr>
          <w:b/>
          <w:u w:val="single"/>
        </w:rPr>
        <w:t xml:space="preserve">197844</w:t>
      </w:r>
    </w:p>
    <w:p>
      <w:r>
        <w:t xml:space="preserve">@JensPressH Pelkästään Breitscheidtplatzin hyökkäyksessä oli enemmän uhreja kuin koko NSU:ssa. Mutta kukaan ei puhu siitä.</w:t>
      </w:r>
    </w:p>
    <w:p>
      <w:r>
        <w:rPr>
          <w:b/>
          <w:u w:val="single"/>
        </w:rPr>
        <w:t xml:space="preserve">197845</w:t>
      </w:r>
    </w:p>
    <w:p>
      <w:r>
        <w:t xml:space="preserve">Olemme sitoutuneet "turvaamaan perustavanlaatuiset perustuslailliset, humanitaariset ja sosiaaliset saavutukset erityisesti kriisiaikoina".</w:t>
      </w:r>
    </w:p>
    <w:p>
      <w:r>
        <w:rPr>
          <w:b/>
          <w:u w:val="single"/>
        </w:rPr>
        <w:t xml:space="preserve">197846</w:t>
      </w:r>
    </w:p>
    <w:p>
      <w:r>
        <w:t xml:space="preserve">Vasemmistovihreät opiskelijat äänestävät vasemmalle. #palmer #maischberger #tübingen #tübingen</w:t>
      </w:r>
    </w:p>
    <w:p>
      <w:r>
        <w:rPr>
          <w:b/>
          <w:u w:val="single"/>
        </w:rPr>
        <w:t xml:space="preserve">197847</w:t>
      </w:r>
    </w:p>
    <w:p>
      <w:r>
        <w:t xml:space="preserve">Nyt Twitterissä: Vatikaanin maahanmuuttovirasto @M_RSection.</w:t>
      </w:r>
    </w:p>
    <w:p>
      <w:r>
        <w:rPr>
          <w:b/>
          <w:u w:val="single"/>
        </w:rPr>
        <w:t xml:space="preserve">197848</w:t>
      </w:r>
    </w:p>
    <w:p>
      <w:r>
        <w:t xml:space="preserve">@rspctfl @innerworldtramp @ThomasMichael71 @ksemann2 @DrKassandraPari Tietenkin huivi on moraalinen perversio, mutta vapauteen kuuluu myös oikeus olla moraaliton.</w:t>
      </w:r>
    </w:p>
    <w:p>
      <w:r>
        <w:rPr>
          <w:b/>
          <w:u w:val="single"/>
        </w:rPr>
        <w:t xml:space="preserve">197849</w:t>
      </w:r>
    </w:p>
    <w:p>
      <w:r>
        <w:t xml:space="preserve">Peruskoululaiset eivät ehkä osaa lukea, kirjoittaa ja laskea kunnolla, mutta sukupuolentutkimuksessa sitä ei tarvita.</w:t>
      </w:r>
    </w:p>
    <w:p>
      <w:r>
        <w:rPr>
          <w:b/>
          <w:u w:val="single"/>
        </w:rPr>
        <w:t xml:space="preserve">197850</w:t>
      </w:r>
    </w:p>
    <w:p>
      <w:r>
        <w:t xml:space="preserve">@AusHagen @krippmarie |LBR| He haluavat vain ostaa aikaa tgl.</w:t>
      </w:r>
    </w:p>
    <w:p>
      <w:r>
        <w:rPr>
          <w:b/>
          <w:u w:val="single"/>
        </w:rPr>
        <w:t xml:space="preserve">197851</w:t>
      </w:r>
    </w:p>
    <w:p>
      <w:r>
        <w:t xml:space="preserve">Niiden, jotka haluavat monikulttuurisuutta, on elettävä sen tosiasian kanssa, että he saavat myös typeriä kulttuureja.</w:t>
      </w:r>
    </w:p>
    <w:p>
      <w:r>
        <w:rPr>
          <w:b/>
          <w:u w:val="single"/>
        </w:rPr>
        <w:t xml:space="preserve">197852</w:t>
      </w:r>
    </w:p>
    <w:p>
      <w:r>
        <w:t xml:space="preserve">@Gruftipower |LBR| Olen nähnyt tämän ennenkin. Aasialaiset ovat raakoja, tunnottomia ja jumalattomia.</w:t>
      </w:r>
    </w:p>
    <w:p>
      <w:r>
        <w:rPr>
          <w:b/>
          <w:u w:val="single"/>
        </w:rPr>
        <w:t xml:space="preserve">197853</w:t>
      </w:r>
    </w:p>
    <w:p>
      <w:r>
        <w:t xml:space="preserve">@Wahr_Sager |LBR| Siksi minulle vain NPD!!!!</w:t>
      </w:r>
    </w:p>
    <w:p>
      <w:r>
        <w:rPr>
          <w:b/>
          <w:u w:val="single"/>
        </w:rPr>
        <w:t xml:space="preserve">197854</w:t>
      </w:r>
    </w:p>
    <w:p>
      <w:r>
        <w:t xml:space="preserve">@ronzheimer @c_lindner @fdp haastattelu korostaa kahdesti Westbindungia perustana, vuoropuhelua välineenä. Tärkeä ero. "Väliaikainen" =&amp;gt; vain EI tunnustamista.</w:t>
      </w:r>
    </w:p>
    <w:p>
      <w:r>
        <w:rPr>
          <w:b/>
          <w:u w:val="single"/>
        </w:rPr>
        <w:t xml:space="preserve">197855</w:t>
      </w:r>
    </w:p>
    <w:p>
      <w:r>
        <w:t xml:space="preserve">@e_tahirovic Olen homo. Hyväksyt tappamiseni. |Miten en siis voi pitää uskontoanne vääristyneenä?</w:t>
      </w:r>
    </w:p>
    <w:p>
      <w:r>
        <w:rPr>
          <w:b/>
          <w:u w:val="single"/>
        </w:rPr>
        <w:t xml:space="preserve">197856</w:t>
      </w:r>
    </w:p>
    <w:p>
      <w:r>
        <w:t xml:space="preserve">@kjempeslu Ei. Sinun on vain jätettävä asia puolueen päätettäväksi - tai liity ja osallistu, niin saat myös sananvaltaa.</w:t>
      </w:r>
    </w:p>
    <w:p>
      <w:r>
        <w:rPr>
          <w:b/>
          <w:u w:val="single"/>
        </w:rPr>
        <w:t xml:space="preserve">197857</w:t>
      </w:r>
    </w:p>
    <w:p>
      <w:r>
        <w:t xml:space="preserve">On surullista seurata lännen rappiota. Vielä surullisempaa on se, että tälle laskulle ei ole mitään syytä. Teemme sen itsellemme</w:t>
      </w:r>
    </w:p>
    <w:p>
      <w:r>
        <w:rPr>
          <w:b/>
          <w:u w:val="single"/>
        </w:rPr>
        <w:t xml:space="preserve">197858</w:t>
      </w:r>
    </w:p>
    <w:p>
      <w:r>
        <w:t xml:space="preserve">@Neodeutscher @KonseqLiberal En vuodata kyyneleitä Deutschistanille.</w:t>
      </w:r>
    </w:p>
    <w:p>
      <w:r>
        <w:rPr>
          <w:b/>
          <w:u w:val="single"/>
        </w:rPr>
        <w:t xml:space="preserve">197859</w:t>
      </w:r>
    </w:p>
    <w:p>
      <w:r>
        <w:t xml:space="preserve">Musta päivä #Turkki+demokratia. Välittömät seuraukset: EU:n liittymisneuvottelut on lopetettava, BuWehr on vedettävä pois ja asevienti on lopetettava.</w:t>
      </w:r>
    </w:p>
    <w:p>
      <w:r>
        <w:rPr>
          <w:b/>
          <w:u w:val="single"/>
        </w:rPr>
        <w:t xml:space="preserve">197860</w:t>
      </w:r>
    </w:p>
    <w:p>
      <w:r>
        <w:t xml:space="preserve">Mitä hän sanoo: "Olen feministi." |Mitä kuulen: "En ole järjissäni".</w:t>
      </w:r>
    </w:p>
    <w:p>
      <w:r>
        <w:rPr>
          <w:b/>
          <w:u w:val="single"/>
        </w:rPr>
        <w:t xml:space="preserve">197861</w:t>
      </w:r>
    </w:p>
    <w:p>
      <w:r>
        <w:t xml:space="preserve">Pakolaisten suojelu ja turvallisuus ovat toisiaan täydentäviä tavoitteita, ja niihin olisi pyrittävä yhdessä. - @RefugeesChief</w:t>
      </w:r>
    </w:p>
    <w:p>
      <w:r>
        <w:rPr>
          <w:b/>
          <w:u w:val="single"/>
        </w:rPr>
        <w:t xml:space="preserve">197862</w:t>
      </w:r>
    </w:p>
    <w:p>
      <w:r>
        <w:t xml:space="preserve">@Lata_mariusz Jos haluat vasemmistolaista politiikkaa, kenen kanssa haluat toteuttaa tätä politiikkaa sitten yksin, älä tee itsestäsi hölmöä, seiso edes sen takana!</w:t>
      </w:r>
    </w:p>
    <w:p>
      <w:r>
        <w:rPr>
          <w:b/>
          <w:u w:val="single"/>
        </w:rPr>
        <w:t xml:space="preserve">197863</w:t>
      </w:r>
    </w:p>
    <w:p>
      <w:r>
        <w:t xml:space="preserve">Koemme olevamme niitä, joilla voi ja joilla pitäisi olla valtava rohkeus mennä kohti Jumalan käsittämättömyyttä suojaavana salaisuutena, toivoen, rakastaen ja rukoillen. K. Rahner</w:t>
      </w:r>
    </w:p>
    <w:p>
      <w:r>
        <w:rPr>
          <w:b/>
          <w:u w:val="single"/>
        </w:rPr>
        <w:t xml:space="preserve">197864</w:t>
      </w:r>
    </w:p>
    <w:p>
      <w:r>
        <w:t xml:space="preserve">@MarioBuchinger @Tevsa Entä onko sinusta ongelmallista, että vain harvat naiset työskentelevät tienrakennusalalla?</w:t>
      </w:r>
    </w:p>
    <w:p>
      <w:r>
        <w:rPr>
          <w:b/>
          <w:u w:val="single"/>
        </w:rPr>
        <w:t xml:space="preserve">197865</w:t>
      </w:r>
    </w:p>
    <w:p>
      <w:r>
        <w:t xml:space="preserve">Myös Israel haluaa varmasti ottaa sinut vastaan.</w:t>
      </w:r>
    </w:p>
    <w:p>
      <w:r>
        <w:rPr>
          <w:b/>
          <w:u w:val="single"/>
        </w:rPr>
        <w:t xml:space="preserve">197866</w:t>
      </w:r>
    </w:p>
    <w:p>
      <w:r>
        <w:t xml:space="preserve">Tämä Volker Beck on vaaraksi Saksalle! Onneksi hän ei ole enää liittopäivillä. ....#maischberger</w:t>
      </w:r>
    </w:p>
    <w:p>
      <w:r>
        <w:rPr>
          <w:b/>
          <w:u w:val="single"/>
        </w:rPr>
        <w:t xml:space="preserve">197867</w:t>
      </w:r>
    </w:p>
    <w:p>
      <w:r>
        <w:t xml:space="preserve">Koston päivä koittaa. Toivottavasti Saksassa on tarpeeksi puita kansanpettureiden hirttämiseksi!</w:t>
      </w:r>
    </w:p>
    <w:p>
      <w:r>
        <w:rPr>
          <w:b/>
          <w:u w:val="single"/>
        </w:rPr>
        <w:t xml:space="preserve">197868</w:t>
      </w:r>
    </w:p>
    <w:p>
      <w:r>
        <w:t xml:space="preserve">Muuten, naiskiintiöt ovat vasta alkua. |Kiintiöitä vaaditaan yhä enemmän. Kunnes koko yhteiskunta on jakautunut vähemmistöihin ja ryhmiin ja kääntynyt toisiaan vastaan.</w:t>
      </w:r>
    </w:p>
    <w:p>
      <w:r>
        <w:rPr>
          <w:b/>
          <w:u w:val="single"/>
        </w:rPr>
        <w:t xml:space="preserve">197869</w:t>
      </w:r>
    </w:p>
    <w:p>
      <w:r>
        <w:t xml:space="preserve">@NetReaper @smsteinitz Jos naiset hermostuvat siitä, niin olkaa hyvä. He vain elävät maineensa mukaisesti hysteerisenä, heikkona sukupuolena ☺.</w:t>
      </w:r>
    </w:p>
    <w:p>
      <w:r>
        <w:rPr>
          <w:b/>
          <w:u w:val="single"/>
        </w:rPr>
        <w:t xml:space="preserve">197870</w:t>
      </w:r>
    </w:p>
    <w:p>
      <w:r>
        <w:t xml:space="preserve">@JekelAnke Hyvä rouva J., salafistit eivät ole olleet olemassa vain 2-3 vuotta tai Merkelin toimikauden aikana, vaan radikaalit islamistit ovat olleet keskuudessamme 1970-luvulta lähtien. Toisin sanoen kaikki he ovat osallisia ja vastuussa tästä päivästä. LG</w:t>
      </w:r>
    </w:p>
    <w:p>
      <w:r>
        <w:rPr>
          <w:b/>
          <w:u w:val="single"/>
        </w:rPr>
        <w:t xml:space="preserve">197871</w:t>
      </w:r>
    </w:p>
    <w:p>
      <w:r>
        <w:t xml:space="preserve">@Namiimon @CayVL @mountainman1977 @zeitonline Ja sieltäkö opit, että sukupuolikromosomeilla ei ole mitään tekemistä sukupuolen kanssa?</w:t>
      </w:r>
    </w:p>
    <w:p>
      <w:r>
        <w:rPr>
          <w:b/>
          <w:u w:val="single"/>
        </w:rPr>
        <w:t xml:space="preserve">197872</w:t>
      </w:r>
    </w:p>
    <w:p>
      <w:r>
        <w:t xml:space="preserve">Eikö suurella koalitiolla ole enää enemmistöä? @robinalexander_</w:t>
      </w:r>
    </w:p>
    <w:p>
      <w:r>
        <w:rPr>
          <w:b/>
          <w:u w:val="single"/>
        </w:rPr>
        <w:t xml:space="preserve">197873</w:t>
      </w:r>
    </w:p>
    <w:p>
      <w:r>
        <w:t xml:space="preserve">@FAKDBerlin Kyllä, keskustelussa Nikolaus Schneiderin kanssa, joka piti saarnan entisenä neuvoston puheenjohtajana.</w:t>
      </w:r>
    </w:p>
    <w:p>
      <w:r>
        <w:rPr>
          <w:b/>
          <w:u w:val="single"/>
        </w:rPr>
        <w:t xml:space="preserve">197874</w:t>
      </w:r>
    </w:p>
    <w:p>
      <w:r>
        <w:t xml:space="preserve">Hyvät ystävät, tarttukaamme suurinta rikollisjärjestöä kauluksesta! |Tuhotkaa sosialistit!</w:t>
      </w:r>
    </w:p>
    <w:p>
      <w:r>
        <w:rPr>
          <w:b/>
          <w:u w:val="single"/>
        </w:rPr>
        <w:t xml:space="preserve">197875</w:t>
      </w:r>
    </w:p>
    <w:p>
      <w:r>
        <w:t xml:space="preserve">@KonseqLiberal @Die_Gruenen @CDU @petertauber Jo riittää. Vihreät ovat nyt kuitenkin islamin ja islamilaisen yhteiskunnan suurimpia kannattajia.</w:t>
      </w:r>
    </w:p>
    <w:p>
      <w:r>
        <w:rPr>
          <w:b/>
          <w:u w:val="single"/>
        </w:rPr>
        <w:t xml:space="preserve">197876</w:t>
      </w:r>
    </w:p>
    <w:p>
      <w:r>
        <w:t xml:space="preserve">@MiataMuc Kun suutelen sinua haukottelet????</w:t>
      </w:r>
    </w:p>
    <w:p>
      <w:r>
        <w:rPr>
          <w:b/>
          <w:u w:val="single"/>
        </w:rPr>
        <w:t xml:space="preserve">197877</w:t>
      </w:r>
    </w:p>
    <w:p>
      <w:r>
        <w:t xml:space="preserve">@4Sonicc @DrKissler En voi, hän on estänyt minut. Mutta en minäkään mitään kaipaa :-) Oikeistolaista agitaatiota on runsaasti, voin lukea sitä myös muualta.</w:t>
      </w:r>
    </w:p>
    <w:p>
      <w:r>
        <w:rPr>
          <w:b/>
          <w:u w:val="single"/>
        </w:rPr>
        <w:t xml:space="preserve">197878</w:t>
      </w:r>
    </w:p>
    <w:p>
      <w:r>
        <w:t xml:space="preserve">Toivotan Jean-Luc #Mélenchonille onnea sunnuntaina! Hän yksin edustaa sosiaalista #turvallisuutta ja #oikeudenmukaisuutta! #France #JLM2017</w:t>
      </w:r>
    </w:p>
    <w:p>
      <w:r>
        <w:rPr>
          <w:b/>
          <w:u w:val="single"/>
        </w:rPr>
        <w:t xml:space="preserve">197879</w:t>
      </w:r>
    </w:p>
    <w:p>
      <w:r>
        <w:t xml:space="preserve">@LGrimsqueaker @StackChipsYT Duisburg... Koko Ruhrpott kuulostaa minusta kidutukselta.</w:t>
      </w:r>
    </w:p>
    <w:p>
      <w:r>
        <w:rPr>
          <w:b/>
          <w:u w:val="single"/>
        </w:rPr>
        <w:t xml:space="preserve">197880</w:t>
      </w:r>
    </w:p>
    <w:p>
      <w:r>
        <w:t xml:space="preserve">@kjempeslu @connor_larkin Lopeta nyt trollaaminen ja kouluta ensin itsesi - tai pysy viimeisessä.</w:t>
      </w:r>
    </w:p>
    <w:p>
      <w:r>
        <w:rPr>
          <w:b/>
          <w:u w:val="single"/>
        </w:rPr>
        <w:t xml:space="preserve">197881</w:t>
      </w:r>
    </w:p>
    <w:p>
      <w:r>
        <w:t xml:space="preserve">@Durch_LAUCH_t @KWGBerlin Teidän on täytynyt sekoittaa meidät. katholisch.de:n toimituksessa ei ole homofobiaa eikä "islamistien halailua".</w:t>
      </w:r>
    </w:p>
    <w:p>
      <w:r>
        <w:rPr>
          <w:b/>
          <w:u w:val="single"/>
        </w:rPr>
        <w:t xml:space="preserve">197882</w:t>
      </w:r>
    </w:p>
    <w:p>
      <w:r>
        <w:t xml:space="preserve">@Georg_Pazderski Vaadin "islamistisia joukkoja käsittelevää tutkimusryhmää".</w:t>
      </w:r>
    </w:p>
    <w:p>
      <w:r>
        <w:rPr>
          <w:b/>
          <w:u w:val="single"/>
        </w:rPr>
        <w:t xml:space="preserve">197883</w:t>
      </w:r>
    </w:p>
    <w:p>
      <w:r>
        <w:t xml:space="preserve">Kukki siellä, minne sinut on istutettu. Francis de Sales</w:t>
      </w:r>
    </w:p>
    <w:p>
      <w:r>
        <w:rPr>
          <w:b/>
          <w:u w:val="single"/>
        </w:rPr>
        <w:t xml:space="preserve">197884</w:t>
      </w:r>
    </w:p>
    <w:p>
      <w:r>
        <w:t xml:space="preserve">@rspctfl @insideworldtramp @ThomasMichael71 @houelle_beck @ergroovt @ksemann2 @DrKassandraPari Sanon niin. Olet uskonnollinen fanaatikko.</w:t>
      </w:r>
    </w:p>
    <w:p>
      <w:r>
        <w:rPr>
          <w:b/>
          <w:u w:val="single"/>
        </w:rPr>
        <w:t xml:space="preserve">197885</w:t>
      </w:r>
    </w:p>
    <w:p>
      <w:r>
        <w:t xml:space="preserve">@UlrichKelber @spon @fdp (Ja tunnen vielä vihreät niiden alkuaikoina. Usko minua: en ole koskaan ollut enkä tule koskaan olemaan sellainen. Etkä muuten sinäkään. Mukavaa iltaa!)</w:t>
      </w:r>
    </w:p>
    <w:p>
      <w:r>
        <w:rPr>
          <w:b/>
          <w:u w:val="single"/>
        </w:rPr>
        <w:t xml:space="preserve">197886</w:t>
      </w:r>
    </w:p>
    <w:p>
      <w:r>
        <w:t xml:space="preserve">@sigmargabriel @MartinSchulz Oli selvää, että vallanhimoiset roskaväki haluaa jatkaa loisimista täsmälleen samoilla häpeällisillä suilla. Ja tyhmä paskiainen saa siitä kiihottua.</w:t>
      </w:r>
    </w:p>
    <w:p>
      <w:r>
        <w:rPr>
          <w:b/>
          <w:u w:val="single"/>
        </w:rPr>
        <w:t xml:space="preserve">197887</w:t>
      </w:r>
    </w:p>
    <w:p>
      <w:r>
        <w:t xml:space="preserve">Kiitän kaikkia avustajia, teette erinomaista työtä ja ansaitsette kaiken mahdollisen kunnioituksen!</w:t>
      </w:r>
    </w:p>
    <w:p>
      <w:r>
        <w:rPr>
          <w:b/>
          <w:u w:val="single"/>
        </w:rPr>
        <w:t xml:space="preserve">197888</w:t>
      </w:r>
    </w:p>
    <w:p>
      <w:r>
        <w:t xml:space="preserve">@Allzu_Triviales @MartinSchulz No, pojista ei saa tulla tasa-arvovaltuutettuja.</w:t>
      </w:r>
    </w:p>
    <w:p>
      <w:r>
        <w:rPr>
          <w:b/>
          <w:u w:val="single"/>
        </w:rPr>
        <w:t xml:space="preserve">197889</w:t>
      </w:r>
    </w:p>
    <w:p>
      <w:r>
        <w:t xml:space="preserve">@oadiakosmos @Shockadin @Fjordspringer @Schnubb36 @gselsbaer @transsimian @3rd_stone_f_sun @AlfredAndPaul @TomBell46959788 @KosmosOadia @druzim @TheEbenbild @_Apuleius @karlrahner_sj @veronikusz @LadyLeliana @VJanusch @HELMA__D @ifw_recht @gbs_org ... mutta jälleen kerran uskonto seisoo jarruilla. Meidän on tietysti oltava varovaisia, ettei näitä teknologioita käytetä väärin tai ettei voitto mene vain eliitille. Olen kanssanne samaa mieltä ydinaseista, olisi toivonut, että kirkko olisi jarruttanut niitä.</w:t>
      </w:r>
    </w:p>
    <w:p>
      <w:r>
        <w:rPr>
          <w:b/>
          <w:u w:val="single"/>
        </w:rPr>
        <w:t xml:space="preserve">197890</w:t>
      </w:r>
    </w:p>
    <w:p>
      <w:r>
        <w:t xml:space="preserve">@jan_ni @MDRextra "Osallisuus" on MDR:n sana. Roland Jahn sanoo, että yhteisvastuu omista teoistaan kannustaa keskusteluun.</w:t>
      </w:r>
    </w:p>
    <w:p>
      <w:r>
        <w:rPr>
          <w:b/>
          <w:u w:val="single"/>
        </w:rPr>
        <w:t xml:space="preserve">197891</w:t>
      </w:r>
    </w:p>
    <w:p>
      <w:r>
        <w:t xml:space="preserve">@Tschonka @ZeichenTaten @ThomasMichael71 Mutta nämä kemikaalit eivät vahingoita. Elämmehän me yhä pidempään ja pidempään.</w:t>
      </w:r>
    </w:p>
    <w:p>
      <w:r>
        <w:rPr>
          <w:b/>
          <w:u w:val="single"/>
        </w:rPr>
        <w:t xml:space="preserve">197892</w:t>
      </w:r>
    </w:p>
    <w:p>
      <w:r>
        <w:t xml:space="preserve">Solidaarisuus vainottuja toimittajia kohtaan #Turkissa. Näytösoikeudenkäyntien lopettamisen puolesta! |LBR| #GazetecilereÖzgürlük |LBR| @cumhuriyetgzt</w:t>
      </w:r>
    </w:p>
    <w:p>
      <w:r>
        <w:rPr>
          <w:b/>
          <w:u w:val="single"/>
        </w:rPr>
        <w:t xml:space="preserve">197893</w:t>
      </w:r>
    </w:p>
    <w:p>
      <w:r>
        <w:t xml:space="preserve">@Frank_Pasemann Mikä se oli???? Tämä musta sika kuuluu minulle, joten sillä on kipua !!!!</w:t>
      </w:r>
    </w:p>
    <w:p>
      <w:r>
        <w:rPr>
          <w:b/>
          <w:u w:val="single"/>
        </w:rPr>
        <w:t xml:space="preserve">197894</w:t>
      </w:r>
    </w:p>
    <w:p>
      <w:r>
        <w:t xml:space="preserve">@sci_fanboi Älä välitä naisista. Antakaa heidän tulla toimeen ilman miehiä.</w:t>
      </w:r>
    </w:p>
    <w:p>
      <w:r>
        <w:rPr>
          <w:b/>
          <w:u w:val="single"/>
        </w:rPr>
        <w:t xml:space="preserve">197895</w:t>
      </w:r>
    </w:p>
    <w:p>
      <w:r>
        <w:t xml:space="preserve">@ThomasMichael71 @PBahners Eikö johdannossa sanota jotain Jumalasta?</w:t>
      </w:r>
    </w:p>
    <w:p>
      <w:r>
        <w:rPr>
          <w:b/>
          <w:u w:val="single"/>
        </w:rPr>
        <w:t xml:space="preserve">197896</w:t>
      </w:r>
    </w:p>
    <w:p>
      <w:r>
        <w:t xml:space="preserve">@_teatimecookie_ Kaikki rikokset lain edessä eivät ole eettisesti tuomittavia.</w:t>
      </w:r>
    </w:p>
    <w:p>
      <w:r>
        <w:rPr>
          <w:b/>
          <w:u w:val="single"/>
        </w:rPr>
        <w:t xml:space="preserve">197897</w:t>
      </w:r>
    </w:p>
    <w:p>
      <w:r>
        <w:t xml:space="preserve">@Sakoelabo @Padit1337 @SawsanChebli Toivon todellakin, että islamistinen Chebli pääsee pian eroon työstään.</w:t>
      </w:r>
    </w:p>
    <w:p>
      <w:r>
        <w:rPr>
          <w:b/>
          <w:u w:val="single"/>
        </w:rPr>
        <w:t xml:space="preserve">197898</w:t>
      </w:r>
    </w:p>
    <w:p>
      <w:r>
        <w:t xml:space="preserve">@ZeichenTaten @mountainman1977 @ThomasMichael71 Puhut globalisaatiosta, mutta mielesi pyörii aina Mecklenburg-Vorpommernin luomutilan ympärillä. |Luonnonmukainen maatalous on ylellisyyttä, eikä se sovellu nouseville teollisuusmaille, joissa vauraus lisääntyy ja väestömäärä kasvaa.</w:t>
      </w:r>
    </w:p>
    <w:p>
      <w:r>
        <w:rPr>
          <w:b/>
          <w:u w:val="single"/>
        </w:rPr>
        <w:t xml:space="preserve">197899</w:t>
      </w:r>
    </w:p>
    <w:p>
      <w:r>
        <w:t xml:space="preserve">@CoralHeart @ResDocs Hanukka päättyi vuonna 2017 20. joulukuuta. Paikalliset valmistelut uudenvuoden juhlia varten ovat käynnissä.</w:t>
      </w:r>
    </w:p>
    <w:p>
      <w:r>
        <w:rPr>
          <w:b/>
          <w:u w:val="single"/>
        </w:rPr>
        <w:t xml:space="preserve">197900</w:t>
      </w:r>
    </w:p>
    <w:p>
      <w:r>
        <w:t xml:space="preserve">@Jala_varietas Mitä komplekseja? Huomautan vain myrkyllisen naiseuden mekanismeista.</w:t>
      </w:r>
    </w:p>
    <w:p>
      <w:r>
        <w:rPr>
          <w:b/>
          <w:u w:val="single"/>
        </w:rPr>
        <w:t xml:space="preserve">197901</w:t>
      </w:r>
    </w:p>
    <w:p>
      <w:r>
        <w:t xml:space="preserve">@hwieduwilt Kyllä, voit tehdä siitä niin yksinkertaisen.</w:t>
      </w:r>
    </w:p>
    <w:p>
      <w:r>
        <w:rPr>
          <w:b/>
          <w:u w:val="single"/>
        </w:rPr>
        <w:t xml:space="preserve">197902</w:t>
      </w:r>
    </w:p>
    <w:p>
      <w:r>
        <w:t xml:space="preserve">@EconomyDE @janjansen96 Enemmistö = turvapaikanhakijat, rikolliset, terroristit, pelkurit.</w:t>
      </w:r>
    </w:p>
    <w:p>
      <w:r>
        <w:rPr>
          <w:b/>
          <w:u w:val="single"/>
        </w:rPr>
        <w:t xml:space="preserve">197903</w:t>
      </w:r>
    </w:p>
    <w:p>
      <w:r>
        <w:t xml:space="preserve">@Namiimon @mountainman1977 @zeitonline Kyllä, opiskele ensin biologiaa. Sitten puhumme lisää.</w:t>
      </w:r>
    </w:p>
    <w:p>
      <w:r>
        <w:rPr>
          <w:b/>
          <w:u w:val="single"/>
        </w:rPr>
        <w:t xml:space="preserve">197904</w:t>
      </w:r>
    </w:p>
    <w:p>
      <w:r>
        <w:t xml:space="preserve">Kukaan ei tarvitse näitä vitun loisia itäsaksalaisia #Morgenmagazin</w:t>
      </w:r>
    </w:p>
    <w:p>
      <w:r>
        <w:rPr>
          <w:b/>
          <w:u w:val="single"/>
        </w:rPr>
        <w:t xml:space="preserve">197905</w:t>
      </w:r>
    </w:p>
    <w:p>
      <w:r>
        <w:t xml:space="preserve">Jos kaikki ryhtyvät kasvissyöjiksi, tuleeko kaikilla olemaan ruma iho kuten Simone Petersillä? #JamaikaCoalition</w:t>
      </w:r>
    </w:p>
    <w:p>
      <w:r>
        <w:rPr>
          <w:b/>
          <w:u w:val="single"/>
        </w:rPr>
        <w:t xml:space="preserve">197906</w:t>
      </w:r>
    </w:p>
    <w:p>
      <w:r>
        <w:t xml:space="preserve">Jos tartun Jumalan käteen, joka koskettaa minua, löydän ehdottoman tuen ja ehdottoman turvallisuuden. |Edith Stein</w:t>
      </w:r>
    </w:p>
    <w:p>
      <w:r>
        <w:rPr>
          <w:b/>
          <w:u w:val="single"/>
        </w:rPr>
        <w:t xml:space="preserve">197907</w:t>
      </w:r>
    </w:p>
    <w:p>
      <w:r>
        <w:t xml:space="preserve">Radikaalien #puolueiden tavoitteena ei voi realistisesti olla enemmistön saavuttaminen vaaleissa, vaan muiden, maltillisten voimien muuttaminen, pelottelu, jakaminen ja lannistaminen. @spdde:n ei pitäisi antaa tämän laskelman toimia kuten se teki #CSU:n ja #FDP:n kanssa.</w:t>
      </w:r>
    </w:p>
    <w:p>
      <w:r>
        <w:rPr>
          <w:b/>
          <w:u w:val="single"/>
        </w:rPr>
        <w:t xml:space="preserve">197908</w:t>
      </w:r>
    </w:p>
    <w:p>
      <w:r>
        <w:t xml:space="preserve">@montagsdemoGIDA |LBR| Toivottavasti ei. Mutta entä Iran, jota hän arvostelee?</w:t>
      </w:r>
    </w:p>
    <w:p>
      <w:r>
        <w:rPr>
          <w:b/>
          <w:u w:val="single"/>
        </w:rPr>
        <w:t xml:space="preserve">197909</w:t>
      </w:r>
    </w:p>
    <w:p>
      <w:r>
        <w:t xml:space="preserve">@BWSpricht |LBR| Kaukana ei neekeri.</w:t>
      </w:r>
    </w:p>
    <w:p>
      <w:r>
        <w:rPr>
          <w:b/>
          <w:u w:val="single"/>
        </w:rPr>
        <w:t xml:space="preserve">197910</w:t>
      </w:r>
    </w:p>
    <w:p>
      <w:r>
        <w:t xml:space="preserve">Epäsosiaaliset ovat olleet vallassa jo kauan!</w:t>
      </w:r>
    </w:p>
    <w:p>
      <w:r>
        <w:rPr>
          <w:b/>
          <w:u w:val="single"/>
        </w:rPr>
        <w:t xml:space="preserve">197911</w:t>
      </w:r>
    </w:p>
    <w:p>
      <w:r>
        <w:t xml:space="preserve">Lait voivat muuttua, mutta tämä on se kuva, jonka Jumala on antanut meille, sanoo kardinaali Marx avioliitosta.</w:t>
      </w:r>
    </w:p>
    <w:p>
      <w:r>
        <w:rPr>
          <w:b/>
          <w:u w:val="single"/>
        </w:rPr>
        <w:t xml:space="preserve">197912</w:t>
      </w:r>
    </w:p>
    <w:p>
      <w:r>
        <w:t xml:space="preserve">@FeePatzer @X_crossss @Bommel_rockt Kuten sanoin, "ei" ei aina tarkoita "ei". Se voi myös tarkoittaa: "Katsotaanpa, oletko todella kiinnostunut, pidän leikistä, haluan nähdä, oletko tarpeeksi mies, ettet pelkää".</w:t>
      </w:r>
    </w:p>
    <w:p>
      <w:r>
        <w:rPr>
          <w:b/>
          <w:u w:val="single"/>
        </w:rPr>
        <w:t xml:space="preserve">197913</w:t>
      </w:r>
    </w:p>
    <w:p>
      <w:r>
        <w:t xml:space="preserve">Rakas @jensspahn, rakas @Daniel_W_Funke, onnittelut häidenne johdosta! Olen hyvin iloinen puolestasi!</w:t>
      </w:r>
    </w:p>
    <w:p>
      <w:r>
        <w:rPr>
          <w:b/>
          <w:u w:val="single"/>
        </w:rPr>
        <w:t xml:space="preserve">197914</w:t>
      </w:r>
    </w:p>
    <w:p>
      <w:r>
        <w:t xml:space="preserve">ehkä @aktuelleStunde pitäisi myös mennä maksukyvyttömäksi ja tehdä tilaa mielenkiintoiselle ohjelmalle mikään ei kuitenkaan toimi #WDR</w:t>
      </w:r>
    </w:p>
    <w:p>
      <w:r>
        <w:rPr>
          <w:b/>
          <w:u w:val="single"/>
        </w:rPr>
        <w:t xml:space="preserve">197915</w:t>
      </w:r>
    </w:p>
    <w:p>
      <w:r>
        <w:t xml:space="preserve">@boundborg Joku ei ymmärrä hyväntekijän määritelmää.</w:t>
      </w:r>
    </w:p>
    <w:p>
      <w:r>
        <w:rPr>
          <w:b/>
          <w:u w:val="single"/>
        </w:rPr>
        <w:t xml:space="preserve">197916</w:t>
      </w:r>
    </w:p>
    <w:p>
      <w:r>
        <w:t xml:space="preserve">Niin, olen nyt tainnut leipoa unelmieni miehen Sims4:n avulla 😃.</w:t>
      </w:r>
    </w:p>
    <w:p>
      <w:r>
        <w:rPr>
          <w:b/>
          <w:u w:val="single"/>
        </w:rPr>
        <w:t xml:space="preserve">197917</w:t>
      </w:r>
    </w:p>
    <w:p>
      <w:r>
        <w:t xml:space="preserve">Miksi kaikki vasemmistolaiset, ei-binääriset feministit todella uskovat, että heidän elämänsä olisi parempaa, jos Saksasta tulisi Syyria tai Turkki?</w:t>
      </w:r>
    </w:p>
    <w:p>
      <w:r>
        <w:rPr>
          <w:b/>
          <w:u w:val="single"/>
        </w:rPr>
        <w:t xml:space="preserve">197918</w:t>
      </w:r>
    </w:p>
    <w:p>
      <w:r>
        <w:t xml:space="preserve">@Tom174_ Ick bin laiska. Se ei ole tekosyy, vaan puhdas totuus.</w:t>
      </w:r>
    </w:p>
    <w:p>
      <w:r>
        <w:rPr>
          <w:b/>
          <w:u w:val="single"/>
        </w:rPr>
        <w:t xml:space="preserve">197919</w:t>
      </w:r>
    </w:p>
    <w:p>
      <w:r>
        <w:t xml:space="preserve">Ihmisarvo on loukkaamaton - kaikkien ihmisten - @PetraPauMaHe @TeamPetraPau @TeamPetraPau #Romadayn muistotunnissa</w:t>
      </w:r>
    </w:p>
    <w:p>
      <w:r>
        <w:rPr>
          <w:b/>
          <w:u w:val="single"/>
        </w:rPr>
        <w:t xml:space="preserve">197920</w:t>
      </w:r>
    </w:p>
    <w:p>
      <w:r>
        <w:t xml:space="preserve">@sanddrn Muuten, puoluekantani on täysin toissijainen teoriaani (maailmankuva, ihmiskuva, arvot) nähden. Siksi olen puolueeton äänestäjä. Tällä hetkellä selvästi lähellä CDU:ta, mutta muut puolueet tekevät siitä helppoa :-) Mutta ei "CDU-tyyppiä".</w:t>
      </w:r>
    </w:p>
    <w:p>
      <w:r>
        <w:rPr>
          <w:b/>
          <w:u w:val="single"/>
        </w:rPr>
        <w:t xml:space="preserve">197921</w:t>
      </w:r>
    </w:p>
    <w:p>
      <w:r>
        <w:t xml:space="preserve">Ennen kuin menemme pidemmälle, minun on tehtävä yksi asia selväksi: |Olette kaikki natseja!</w:t>
      </w:r>
    </w:p>
    <w:p>
      <w:r>
        <w:rPr>
          <w:b/>
          <w:u w:val="single"/>
        </w:rPr>
        <w:t xml:space="preserve">197922</w:t>
      </w:r>
    </w:p>
    <w:p>
      <w:r>
        <w:t xml:space="preserve">@El_Mocho2 @stefanolix Muista aina. Kuulut niihin toisen luokan ihmisiin, jotka joutuvat näyttämään henkilöllisyystodistuksensa toimistossa.</w:t>
      </w:r>
    </w:p>
    <w:p>
      <w:r>
        <w:rPr>
          <w:b/>
          <w:u w:val="single"/>
        </w:rPr>
        <w:t xml:space="preserve">197923</w:t>
      </w:r>
    </w:p>
    <w:p>
      <w:r>
        <w:t xml:space="preserve">@miss_tinotschka Katekismuksessa ja messukirjassa ei sanota, kumpi käsi on "oikea" ristinmerkin tekemisessä. /fxn</w:t>
      </w:r>
    </w:p>
    <w:p>
      <w:r>
        <w:rPr>
          <w:b/>
          <w:u w:val="single"/>
        </w:rPr>
        <w:t xml:space="preserve">197924</w:t>
      </w:r>
    </w:p>
    <w:p>
      <w:r>
        <w:t xml:space="preserve">@Loser50 Hasselloffin ensimmäinen hyvä teko</w:t>
      </w:r>
    </w:p>
    <w:p>
      <w:r>
        <w:rPr>
          <w:b/>
          <w:u w:val="single"/>
        </w:rPr>
        <w:t xml:space="preserve">197925</w:t>
      </w:r>
    </w:p>
    <w:p>
      <w:r>
        <w:t xml:space="preserve">@KiraSeidel: @WHHetzler @Titania0001 Kyllä, ja siksi Maas kuuluu myös roskakoriin |LBR| NO-TO A COURT OF JUSTICE!</w:t>
      </w:r>
    </w:p>
    <w:p>
      <w:r>
        <w:rPr>
          <w:b/>
          <w:u w:val="single"/>
        </w:rPr>
        <w:t xml:space="preserve">197926</w:t>
      </w:r>
    </w:p>
    <w:p>
      <w:r>
        <w:t xml:space="preserve">Nyt taas tyypillistä AfD-agitaatiota yhdistettynä röyhkeisiin valheisiin.... Mahdoton, vasemmistofasisti #Böhmermann.</w:t>
      </w:r>
    </w:p>
    <w:p>
      <w:r>
        <w:rPr>
          <w:b/>
          <w:u w:val="single"/>
        </w:rPr>
        <w:t xml:space="preserve">197927</w:t>
      </w:r>
    </w:p>
    <w:p>
      <w:r>
        <w:t xml:space="preserve">@True_Sayer Koska juutalaiset tekevät sitä myös - sallittua. Eläinten hyväksikäyttäjät kuuluvat helvettiin.</w:t>
      </w:r>
    </w:p>
    <w:p>
      <w:r>
        <w:rPr>
          <w:b/>
          <w:u w:val="single"/>
        </w:rPr>
        <w:t xml:space="preserve">197928</w:t>
      </w:r>
    </w:p>
    <w:p>
      <w:r>
        <w:t xml:space="preserve">NYT KASVATTAJA PUHUU ,, Im LARVE''</w:t>
      </w:r>
    </w:p>
    <w:p>
      <w:r>
        <w:rPr>
          <w:b/>
          <w:u w:val="single"/>
        </w:rPr>
        <w:t xml:space="preserve">197929</w:t>
      </w:r>
    </w:p>
    <w:p>
      <w:r>
        <w:t xml:space="preserve">Jos 90 prosenttia miesten tekemistä raiskauksista jää rankaisematta, eikö voisi olla niin, että 90 prosenttia naisista valehteli? |Miksi tämä on niin mahdoton ajatus?</w:t>
      </w:r>
    </w:p>
    <w:p>
      <w:r>
        <w:rPr>
          <w:b/>
          <w:u w:val="single"/>
        </w:rPr>
        <w:t xml:space="preserve">197930</w:t>
      </w:r>
    </w:p>
    <w:p>
      <w:r>
        <w:t xml:space="preserve">@mountainman1977 @sci_fanboi @Tom174_ Voi sentään. Haluan kissanpentuja!!!</w:t>
      </w:r>
    </w:p>
    <w:p>
      <w:r>
        <w:rPr>
          <w:b/>
          <w:u w:val="single"/>
        </w:rPr>
        <w:t xml:space="preserve">197931</w:t>
      </w:r>
    </w:p>
    <w:p>
      <w:r>
        <w:t xml:space="preserve">@StephDammi Lainsäätäjä voi kuitenkin lainsäädännöllä rajoittaa oikeutta väittää vääriä tosiseikkoja,</w:t>
      </w:r>
    </w:p>
    <w:p>
      <w:r>
        <w:rPr>
          <w:b/>
          <w:u w:val="single"/>
        </w:rPr>
        <w:t xml:space="preserve">197932</w:t>
      </w:r>
    </w:p>
    <w:p>
      <w:r>
        <w:t xml:space="preserve">@sanddrn @goldaufweiss Mitä vikaa hiljaisuuden kierteessä on?</w:t>
      </w:r>
    </w:p>
    <w:p>
      <w:r>
        <w:rPr>
          <w:b/>
          <w:u w:val="single"/>
        </w:rPr>
        <w:t xml:space="preserve">197933</w:t>
      </w:r>
    </w:p>
    <w:p>
      <w:r>
        <w:t xml:space="preserve">@oadiakosmos @Fjordspringer @3rd_stone_f_sun @AlfredAndPaul @Shockadin @Schnubb36 @gselsbaer @transsimian @TomBell46959788 @KosmosOadia @druzim @TheEbenbild @_Apuleius @karlrahner_sj @veronikusz @LadyLeliana @VJanusch @HELMA__D @ifw_recht @gbs_org Voit uskoa mitä haluat uskoa, kukaan ei halua kieltää sinua tekemästä niin. Mutta minua kiinnostaa, miksi joku uskoo vielä nykyäänkin tuollaiseen. Valitettavasti ette ole toistaiseksi pystynyt antamaan minulle tyydyttävää vastausta.</w:t>
      </w:r>
    </w:p>
    <w:p>
      <w:r>
        <w:rPr>
          <w:b/>
          <w:u w:val="single"/>
        </w:rPr>
        <w:t xml:space="preserve">197934</w:t>
      </w:r>
    </w:p>
    <w:p>
      <w:r>
        <w:t xml:space="preserve">@Neodeutscher @KonseqLiberal Jo, miksi tšekit haluaisivat sinunkin olevan natsien jälkeläinen?</w:t>
      </w:r>
    </w:p>
    <w:p>
      <w:r>
        <w:rPr>
          <w:b/>
          <w:u w:val="single"/>
        </w:rPr>
        <w:t xml:space="preserve">197935</w:t>
      </w:r>
    </w:p>
    <w:p>
      <w:r>
        <w:t xml:space="preserve">@brodnig Kiitos jännittävästä ja rakentavasta keskustelusta - se oli mahtavaa.</w:t>
      </w:r>
    </w:p>
    <w:p>
      <w:r>
        <w:rPr>
          <w:b/>
          <w:u w:val="single"/>
        </w:rPr>
        <w:t xml:space="preserve">197936</w:t>
      </w:r>
    </w:p>
    <w:p>
      <w:r>
        <w:t xml:space="preserve">@republikaner |LBR| Ja saksalaiset Hartz IV- ja perusturvan eläkeläiset saavat maksaa tietotekniikasta. |Vääryys huutaa taivaaseen!</w:t>
      </w:r>
    </w:p>
    <w:p>
      <w:r>
        <w:rPr>
          <w:b/>
          <w:u w:val="single"/>
        </w:rPr>
        <w:t xml:space="preserve">197937</w:t>
      </w:r>
    </w:p>
    <w:p>
      <w:r>
        <w:t xml:space="preserve">@poothverona vain näyttää todella paskalta puhallettava vene kasvoillaan, ja hänen olisi parempi esiintyä vain Halloweenissa.</w:t>
      </w:r>
    </w:p>
    <w:p>
      <w:r>
        <w:rPr>
          <w:b/>
          <w:u w:val="single"/>
        </w:rPr>
        <w:t xml:space="preserve">197938</w:t>
      </w:r>
    </w:p>
    <w:p>
      <w:r>
        <w:t xml:space="preserve">@mindph Sitten en ymmärrä twiittiäsi. Intersukupuolisuus ei ole jotain, mitä keksit. Se on biologisesti määräytynyt poikkeama.</w:t>
      </w:r>
    </w:p>
    <w:p>
      <w:r>
        <w:rPr>
          <w:b/>
          <w:u w:val="single"/>
        </w:rPr>
        <w:t xml:space="preserve">197939</w:t>
      </w:r>
    </w:p>
    <w:p>
      <w:r>
        <w:t xml:space="preserve">@haut_drauf @ibikus31 Mutta älä uskalla antaa turvapaikanhakijan kuolla saksalaisten käsissä!!!!.</w:t>
      </w:r>
    </w:p>
    <w:p>
      <w:r>
        <w:rPr>
          <w:b/>
          <w:u w:val="single"/>
        </w:rPr>
        <w:t xml:space="preserve">197940</w:t>
      </w:r>
    </w:p>
    <w:p>
      <w:r>
        <w:t xml:space="preserve">@sissis_welt Meillä ei ole mitään tekemistä sen kanssa, emmekä halua.</w:t>
      </w:r>
    </w:p>
    <w:p>
      <w:r>
        <w:rPr>
          <w:b/>
          <w:u w:val="single"/>
        </w:rPr>
        <w:t xml:space="preserve">197941</w:t>
      </w:r>
    </w:p>
    <w:p>
      <w:r>
        <w:t xml:space="preserve">@nationalfrager Käsittämätöntä. Ja he kutsuvat itseään kristityiksi.</w:t>
      </w:r>
    </w:p>
    <w:p>
      <w:r>
        <w:rPr>
          <w:b/>
          <w:u w:val="single"/>
        </w:rPr>
        <w:t xml:space="preserve">197942</w:t>
      </w:r>
    </w:p>
    <w:p>
      <w:r>
        <w:t xml:space="preserve">Kauheita uutisia #berlinistä. Ajatukseni ja syvin osanottoni ovat uhrien ja loukkaantuneiden ja heidän perheidensä kanssa.</w:t>
      </w:r>
    </w:p>
    <w:p>
      <w:r>
        <w:rPr>
          <w:b/>
          <w:u w:val="single"/>
        </w:rPr>
        <w:t xml:space="preserve">197943</w:t>
      </w:r>
    </w:p>
    <w:p>
      <w:r>
        <w:t xml:space="preserve">@glubbdidi Et voi valita jotakuta 100% ja sitten pudottaa 100%!</w:t>
      </w:r>
    </w:p>
    <w:p>
      <w:r>
        <w:rPr>
          <w:b/>
          <w:u w:val="single"/>
        </w:rPr>
        <w:t xml:space="preserve">197944</w:t>
      </w:r>
    </w:p>
    <w:p>
      <w:r>
        <w:t xml:space="preserve">Juutalaiset huutavat kolmen kuolleen nuoren takia, maailma vapisee ja itkee.</w:t>
      </w:r>
    </w:p>
    <w:p>
      <w:r>
        <w:rPr>
          <w:b/>
          <w:u w:val="single"/>
        </w:rPr>
        <w:t xml:space="preserve">197945</w:t>
      </w:r>
    </w:p>
    <w:p>
      <w:r>
        <w:t xml:space="preserve">Toukokuun 1. päivän tapahtuman jälkeen, kun Denis Cuspert/Deso Dogg esiintyi hänen jälkeensä Hizbollahin lipun kanssa ja sai laajaa hyväksyntää, Ben Salomo vetäytyi hiphopista viideksi vuodeksi, koska hän ei nähnyt itselleen paikkaa hiphopissa. #NEBA17</w:t>
      </w:r>
    </w:p>
    <w:p>
      <w:r>
        <w:rPr>
          <w:b/>
          <w:u w:val="single"/>
        </w:rPr>
        <w:t xml:space="preserve">197946</w:t>
      </w:r>
    </w:p>
    <w:p>
      <w:r>
        <w:t xml:space="preserve">Muuten ei mitään D-lippuja vastaan. 🇩🇪Mutta pidän enemmän mustavalko-punaisesta.</w:t>
      </w:r>
    </w:p>
    <w:p>
      <w:r>
        <w:rPr>
          <w:b/>
          <w:u w:val="single"/>
        </w:rPr>
        <w:t xml:space="preserve">197947</w:t>
      </w:r>
    </w:p>
    <w:p>
      <w:r>
        <w:t xml:space="preserve">Maailman suurin terroristijärjestö on Yhdysvallat ja sen itärannikko!</w:t>
      </w:r>
    </w:p>
    <w:p>
      <w:r>
        <w:rPr>
          <w:b/>
          <w:u w:val="single"/>
        </w:rPr>
        <w:t xml:space="preserve">197948</w:t>
      </w:r>
    </w:p>
    <w:p>
      <w:r>
        <w:t xml:space="preserve">EU:n ansiosta meidän kaikkien on muuten vahvistettava joka kerta, että hyväksymme evästeiden käytön verkkosivustoilla.</w:t>
      </w:r>
    </w:p>
    <w:p>
      <w:r>
        <w:rPr>
          <w:b/>
          <w:u w:val="single"/>
        </w:rPr>
        <w:t xml:space="preserve">197949</w:t>
      </w:r>
    </w:p>
    <w:p>
      <w:r>
        <w:t xml:space="preserve">@Humorless hei senkin pikku nössö. Huomasin heti, että sinua ei ole koskaan ennen nussittu kunnolla ja että olet silmäillyt talk show'ssa vastapäätäsi istuvia miehiä.</w:t>
      </w:r>
    </w:p>
    <w:p>
      <w:r>
        <w:rPr>
          <w:b/>
          <w:u w:val="single"/>
        </w:rPr>
        <w:t xml:space="preserve">197950</w:t>
      </w:r>
    </w:p>
    <w:p>
      <w:r>
        <w:t xml:space="preserve">@rspctfl @ThomasMichael71 @innerworldtramp @ergroovt @houelle_beck @ksemann2 @DrKassandraPari Tiedän. Asetat taikauskosi kaiken säädyllisyyden edelle.</w:t>
      </w:r>
    </w:p>
    <w:p>
      <w:r>
        <w:rPr>
          <w:b/>
          <w:u w:val="single"/>
        </w:rPr>
        <w:t xml:space="preserve">197951</w:t>
      </w:r>
    </w:p>
    <w:p>
      <w:r>
        <w:t xml:space="preserve">#Fakta: Vain 15 prosenttia kaikista #pakolaisista on teollistuneessa osassa maailmaa.</w:t>
      </w:r>
    </w:p>
    <w:p>
      <w:r>
        <w:rPr>
          <w:b/>
          <w:u w:val="single"/>
        </w:rPr>
        <w:t xml:space="preserve">197952</w:t>
      </w:r>
    </w:p>
    <w:p>
      <w:r>
        <w:t xml:space="preserve">@ThomasMichael71 @ZeichenTaten Ja tämä suuntaus tulee yksinomaan kaupunkilaisilta, jotka ovat vieraantuneet luonnosta ja siksi ihannoivat sitä.</w:t>
      </w:r>
    </w:p>
    <w:p>
      <w:r>
        <w:rPr>
          <w:b/>
          <w:u w:val="single"/>
        </w:rPr>
        <w:t xml:space="preserve">197953</w:t>
      </w:r>
    </w:p>
    <w:p>
      <w:r>
        <w:t xml:space="preserve">@oadiakosmos @Fjordspringer @AlfredAndPaul @3rd_stone_f_sun @transsimian @gselsbaer @TomBell46959788 @Schnubb36 @KosmosOadia @druzim @DasEbenbild @_Apuleius @karlrahner_sj @veronikusz @LadyLeliana @VJanusch @HELMA__D @ifw_recht @gbs_org Tiedän, mitä "uskoa" uskonnollisessa merkityksessä tarkoittaa. Olet kuvannut sen vaikuttavasti. Vain miksi on hämmentävää. Minun näkökulmastani on vain kolme mahdollista syytä: |1. indoktrinaatio varhaisesta iästä lähtien. |2. indoktrinaatio kohtalon iskun jälkeen. |3. mielisairaus.</w:t>
      </w:r>
    </w:p>
    <w:p>
      <w:r>
        <w:rPr>
          <w:b/>
          <w:u w:val="single"/>
        </w:rPr>
        <w:t xml:space="preserve">197954</w:t>
      </w:r>
    </w:p>
    <w:p>
      <w:r>
        <w:t xml:space="preserve">Kanadassa näin muuten kerran naisia tienrakennustöissä. |Mielenkiintoista on, että he eivät olleet valkoisia naisia.</w:t>
      </w:r>
    </w:p>
    <w:p>
      <w:r>
        <w:rPr>
          <w:b/>
          <w:u w:val="single"/>
        </w:rPr>
        <w:t xml:space="preserve">197955</w:t>
      </w:r>
    </w:p>
    <w:p>
      <w:r>
        <w:t xml:space="preserve">Jos joku poliitikko on häpeäksi Saksalle, se on Claudia Roth. #lanz #maischberger</w:t>
      </w:r>
    </w:p>
    <w:p>
      <w:r>
        <w:rPr>
          <w:b/>
          <w:u w:val="single"/>
        </w:rPr>
        <w:t xml:space="preserve">197956</w:t>
      </w:r>
    </w:p>
    <w:p>
      <w:r>
        <w:t xml:space="preserve">@LeubecherX Hyvä herra Leubecher, aivan oikein. Olen huomauttanut, että nämä tiedot ovat peräisin kriminologi Pfeifferin johtamasta tutkimuksesta, joka koskee maahanmuuttajien rikollisuuden syitä NS:ssä. Voisitko huomata, että tämä julkaistiin myös Welt-lehdessä, ja antaa linkin artikkeliin.</w:t>
      </w:r>
    </w:p>
    <w:p>
      <w:r>
        <w:rPr>
          <w:b/>
          <w:u w:val="single"/>
        </w:rPr>
        <w:t xml:space="preserve">197957</w:t>
      </w:r>
    </w:p>
    <w:p>
      <w:r>
        <w:t xml:space="preserve">@nbardEff Ei. He kaikki olisivat syyttäneet meitä vastuun piilottelusta.</w:t>
      </w:r>
    </w:p>
    <w:p>
      <w:r>
        <w:rPr>
          <w:b/>
          <w:u w:val="single"/>
        </w:rPr>
        <w:t xml:space="preserve">197958</w:t>
      </w:r>
    </w:p>
    <w:p>
      <w:r>
        <w:t xml:space="preserve">@Namiimon @CayVL @mountainman1977 @zeitonline Kyllä. Sukupuoli määräytyy kolmen osatekijän perusteella: |LBR| 1. gonosomit |LBR| 2. sukupuolihormonit |LBR| 3. sukupuolielimet.</w:t>
      </w:r>
    </w:p>
    <w:p>
      <w:r>
        <w:rPr>
          <w:b/>
          <w:u w:val="single"/>
        </w:rPr>
        <w:t xml:space="preserve">197959</w:t>
      </w:r>
    </w:p>
    <w:p>
      <w:r>
        <w:t xml:space="preserve">New Yorkin Manhattanin kaupunginosassa lava-auton kuljettaja tappoi ja haavoitti useita ihmisiä.</w:t>
      </w:r>
    </w:p>
    <w:p>
      <w:r>
        <w:rPr>
          <w:b/>
          <w:u w:val="single"/>
        </w:rPr>
        <w:t xml:space="preserve">197960</w:t>
      </w:r>
    </w:p>
    <w:p>
      <w:r>
        <w:t xml:space="preserve">@HollsteinM @APosener Miksi et pyydä Posenerin vaimoa rauhallisesti selittämään meille, että se ei toimi niin 😁</w:t>
      </w:r>
    </w:p>
    <w:p>
      <w:r>
        <w:rPr>
          <w:b/>
          <w:u w:val="single"/>
        </w:rPr>
        <w:t xml:space="preserve">197961</w:t>
      </w:r>
    </w:p>
    <w:p>
      <w:r>
        <w:t xml:space="preserve">@Meyermit_ey @maurice_breuer No siksi valtion on myös puututtava asiaan ja nostettava esimerkiksi minimipalkkaa. /TN</w:t>
      </w:r>
    </w:p>
    <w:p>
      <w:r>
        <w:rPr>
          <w:b/>
          <w:u w:val="single"/>
        </w:rPr>
        <w:t xml:space="preserve">197962</w:t>
      </w:r>
    </w:p>
    <w:p>
      <w:r>
        <w:t xml:space="preserve">@MDR_SAN |LBR| Lopuksi. Kuka herää aikaisin, jos ei ole pakko?</w:t>
      </w:r>
    </w:p>
    <w:p>
      <w:r>
        <w:rPr>
          <w:b/>
          <w:u w:val="single"/>
        </w:rPr>
        <w:t xml:space="preserve">197963</w:t>
      </w:r>
    </w:p>
    <w:p>
      <w:r>
        <w:t xml:space="preserve">Koska #SPD koostuu mielestäni vain limanuljaskoista ja selkärangattomista jäsenistä, se ei ole minulle enää valittavissa tästä päivästä lähtien. Taistelet pian 5 prosentin esteestä.</w:t>
      </w:r>
    </w:p>
    <w:p>
      <w:r>
        <w:rPr>
          <w:b/>
          <w:u w:val="single"/>
        </w:rPr>
        <w:t xml:space="preserve">197964</w:t>
      </w:r>
    </w:p>
    <w:p>
      <w:r>
        <w:t xml:space="preserve">@brodnig Olemme uteliaita ;) on hyvä matka</w:t>
      </w:r>
    </w:p>
    <w:p>
      <w:r>
        <w:rPr>
          <w:b/>
          <w:u w:val="single"/>
        </w:rPr>
        <w:t xml:space="preserve">197965</w:t>
      </w:r>
    </w:p>
    <w:p>
      <w:r>
        <w:t xml:space="preserve">@BoseGundolf @KnooshoodKnorke @heribertprantl Mene kotiin ja runkkaa Claudia Rothille.</w:t>
      </w:r>
    </w:p>
    <w:p>
      <w:r>
        <w:rPr>
          <w:b/>
          <w:u w:val="single"/>
        </w:rPr>
        <w:t xml:space="preserve">197966</w:t>
      </w:r>
    </w:p>
    <w:p>
      <w:r>
        <w:t xml:space="preserve">@rspctfl @Achtpanther @Kischeph @Volker_Beck Muslimeilla on tarpeeksi tilaa muualla. Heidän ei tarvitse levittäytyä kaikkialle.</w:t>
      </w:r>
    </w:p>
    <w:p>
      <w:r>
        <w:rPr>
          <w:b/>
          <w:u w:val="single"/>
        </w:rPr>
        <w:t xml:space="preserve">197967</w:t>
      </w:r>
    </w:p>
    <w:p>
      <w:r>
        <w:t xml:space="preserve">Jos sdp:tä ryhdytään uuteen GroKo:hon näillä ehdoilla, sitä ei enää voida auttaa. Toivotaan, että SPD:n pohja sanoo parhaalla Nahlesin saksankielellä: Ei, bätschi!</w:t>
      </w:r>
    </w:p>
    <w:p>
      <w:r>
        <w:rPr>
          <w:b/>
          <w:u w:val="single"/>
        </w:rPr>
        <w:t xml:space="preserve">197968</w:t>
      </w:r>
    </w:p>
    <w:p>
      <w:r>
        <w:t xml:space="preserve">@Tom174_ @FrankyB122 @stefanolix @Die_Gruenen En sekoita mitään. Jokainen, joka astuu Saksan rajan yli, on jo ylittänyt useita turvallisia kolmansia maita. GG:n mukaan hänellä ei ole oikeutta turvapaikkaan.</w:t>
      </w:r>
    </w:p>
    <w:p>
      <w:r>
        <w:rPr>
          <w:b/>
          <w:u w:val="single"/>
        </w:rPr>
        <w:t xml:space="preserve">197969</w:t>
      </w:r>
    </w:p>
    <w:p>
      <w:r>
        <w:t xml:space="preserve">Monet kristityt, jotka ovat sitoutuneet suojelua hakevien ihmisten huoliin, antavat kasvot kirkon #pakolaisavulle.</w:t>
      </w:r>
    </w:p>
    <w:p>
      <w:r>
        <w:rPr>
          <w:b/>
          <w:u w:val="single"/>
        </w:rPr>
        <w:t xml:space="preserve">197970</w:t>
      </w:r>
    </w:p>
    <w:p>
      <w:r>
        <w:t xml:space="preserve">@weidenkatzl Mutta puhun teurastamisesta, tappamisesta. Miten? Etukäteen tainnuttamisen ja elävältä nylkemisen välillä on ero.</w:t>
      </w:r>
    </w:p>
    <w:p>
      <w:r>
        <w:rPr>
          <w:b/>
          <w:u w:val="single"/>
        </w:rPr>
        <w:t xml:space="preserve">197971</w:t>
      </w:r>
    </w:p>
    <w:p>
      <w:r>
        <w:t xml:space="preserve">@Pflegebengel1 @MalteLehming @LisaKlaster Hyvä. Emme halua sinuakaan keskuuteemme.</w:t>
      </w:r>
    </w:p>
    <w:p>
      <w:r>
        <w:rPr>
          <w:b/>
          <w:u w:val="single"/>
        </w:rPr>
        <w:t xml:space="preserve">197972</w:t>
      </w:r>
    </w:p>
    <w:p>
      <w:r>
        <w:t xml:space="preserve">@IrisBuecker Tätä rikollista ei ole nimitelty, vaan hänelle on kerrottu totuus.</w:t>
      </w:r>
    </w:p>
    <w:p>
      <w:r>
        <w:rPr>
          <w:b/>
          <w:u w:val="single"/>
        </w:rPr>
        <w:t xml:space="preserve">197973</w:t>
      </w:r>
    </w:p>
    <w:p>
      <w:r>
        <w:t xml:space="preserve">@hugresch @saltomentale Fiksu uudelleentulkinta, se on totta.</w:t>
      </w:r>
    </w:p>
    <w:p>
      <w:r>
        <w:rPr>
          <w:b/>
          <w:u w:val="single"/>
        </w:rPr>
        <w:t xml:space="preserve">197974</w:t>
      </w:r>
    </w:p>
    <w:p>
      <w:r>
        <w:t xml:space="preserve">@MiataMuc Täysin hullu. Vain naisuhrit otetaan vakavasti.</w:t>
      </w:r>
    </w:p>
    <w:p>
      <w:r>
        <w:rPr>
          <w:b/>
          <w:u w:val="single"/>
        </w:rPr>
        <w:t xml:space="preserve">197975</w:t>
      </w:r>
    </w:p>
    <w:p>
      <w:r>
        <w:t xml:space="preserve">@MartinSchulz Pyhä paska. Ei kai mitään juotavaa</w:t>
      </w:r>
    </w:p>
    <w:p>
      <w:r>
        <w:rPr>
          <w:b/>
          <w:u w:val="single"/>
        </w:rPr>
        <w:t xml:space="preserve">197976</w:t>
      </w:r>
    </w:p>
    <w:p>
      <w:r>
        <w:t xml:space="preserve">@stefanolix @teite99 Hyödyllinen muuttoliike edellyttää puolustautumista hyödytöntä muuttoliikettä vastaan.</w:t>
      </w:r>
    </w:p>
    <w:p>
      <w:r>
        <w:rPr>
          <w:b/>
          <w:u w:val="single"/>
        </w:rPr>
        <w:t xml:space="preserve">197977</w:t>
      </w:r>
    </w:p>
    <w:p>
      <w:r>
        <w:t xml:space="preserve">@jackiedryder @TheSPIEGEL No, et saa koskaan tietää.</w:t>
      </w:r>
    </w:p>
    <w:p>
      <w:r>
        <w:rPr>
          <w:b/>
          <w:u w:val="single"/>
        </w:rPr>
        <w:t xml:space="preserve">197978</w:t>
      </w:r>
    </w:p>
    <w:p>
      <w:r>
        <w:t xml:space="preserve">@hubertus_heil @KristianLempa @janboehm Kun kaikki kunnon ihmiset lähtevät, sinä CDUSPDFDPLINKIVIHREÄT JA VIHREÄT olet ulkona ikkunasta.</w:t>
      </w:r>
    </w:p>
    <w:p>
      <w:r>
        <w:rPr>
          <w:b/>
          <w:u w:val="single"/>
        </w:rPr>
        <w:t xml:space="preserve">197979</w:t>
      </w:r>
    </w:p>
    <w:p>
      <w:r>
        <w:t xml:space="preserve">@JoeyGerlach Ja saksalaisten miesten pitäisi runkata tai tulla homoiksi. imee.💩</w:t>
      </w:r>
    </w:p>
    <w:p>
      <w:r>
        <w:rPr>
          <w:b/>
          <w:u w:val="single"/>
        </w:rPr>
        <w:t xml:space="preserve">197980</w:t>
      </w:r>
    </w:p>
    <w:p>
      <w:r>
        <w:t xml:space="preserve">Heiko Maas on kauhea. Hänen hölynpölystään pitäisi rangaista lailla. #reportAUSberlin</w:t>
      </w:r>
    </w:p>
    <w:p>
      <w:r>
        <w:rPr>
          <w:b/>
          <w:u w:val="single"/>
        </w:rPr>
        <w:t xml:space="preserve">197981</w:t>
      </w:r>
    </w:p>
    <w:p>
      <w:r>
        <w:t xml:space="preserve">puolue ilman selkärankaa #SPD kaatuu odotetusti. Yksinkertaisesti inhottavaa, inhottavaa ja pian alle 5 prosentin.</w:t>
      </w:r>
    </w:p>
    <w:p>
      <w:r>
        <w:rPr>
          <w:b/>
          <w:u w:val="single"/>
        </w:rPr>
        <w:t xml:space="preserve">197982</w:t>
      </w:r>
    </w:p>
    <w:p>
      <w:r>
        <w:t xml:space="preserve">@CSU sanoi juuri, että @spdde suostui Phoenixin ylärajaan. Ai mitä, SPD ei kutsu sitä ylärajaksi,,, CSU kutsuu sitä ylärajaksi.... |Kutsun sitä myös ylärajaksi! Huono SPD todella huono</w:t>
      </w:r>
    </w:p>
    <w:p>
      <w:r>
        <w:rPr>
          <w:b/>
          <w:u w:val="single"/>
        </w:rPr>
        <w:t xml:space="preserve">197983</w:t>
      </w:r>
    </w:p>
    <w:p>
      <w:r>
        <w:t xml:space="preserve">@pinkstinksde @JochenBittner @marthadear Olette ainoat, jotka ajattelevat täällä rasistisissa yhteyksissä.</w:t>
      </w:r>
    </w:p>
    <w:p>
      <w:r>
        <w:rPr>
          <w:b/>
          <w:u w:val="single"/>
        </w:rPr>
        <w:t xml:space="preserve">197984</w:t>
      </w:r>
    </w:p>
    <w:p>
      <w:r>
        <w:t xml:space="preserve">Tyypillistä #lanz taas koko ohjelma Vasemmistovihreiden vatsastapuhumista.</w:t>
      </w:r>
    </w:p>
    <w:p>
      <w:r>
        <w:rPr>
          <w:b/>
          <w:u w:val="single"/>
        </w:rPr>
        <w:t xml:space="preserve">197985</w:t>
      </w:r>
    </w:p>
    <w:p>
      <w:r>
        <w:t xml:space="preserve">@AmadeuAntonio Kaikki viime vuosien tappavat terrori-iskut Euroopassa meitä juutalaisia vastaan ovat olleet muslimimaahanmuuttajien tekemiä.  @Schlimmbo2</w:t>
      </w:r>
    </w:p>
    <w:p>
      <w:r>
        <w:rPr>
          <w:b/>
          <w:u w:val="single"/>
        </w:rPr>
        <w:t xml:space="preserve">197986</w:t>
      </w:r>
    </w:p>
    <w:p>
      <w:r>
        <w:t xml:space="preserve">Katolisuudessa paaviksi voi tulla vain mies. |LBR| Saksalaisessa feminismissä vain naisesta voi tulla tasa-arvovaltuutettu.</w:t>
      </w:r>
    </w:p>
    <w:p>
      <w:r>
        <w:rPr>
          <w:b/>
          <w:u w:val="single"/>
        </w:rPr>
        <w:t xml:space="preserve">197987</w:t>
      </w:r>
    </w:p>
    <w:p>
      <w:r>
        <w:t xml:space="preserve">@wagemanja @Fraunhofer "Epäonnistui" on dramaattinen. Läpimurron saavutti #Fraunhofer IPK kehittämällä palapeliohjelmiston vuonna 2013. Näin ollen 91 000 digit.puzzled-sivua. Skannaustekniikkaa, joka on monimutkainen, kehitetään edelleen. Luotamme tähän, hankkeeseen, jolla on tulevaisuus.</w:t>
      </w:r>
    </w:p>
    <w:p>
      <w:r>
        <w:rPr>
          <w:b/>
          <w:u w:val="single"/>
        </w:rPr>
        <w:t xml:space="preserve">197988</w:t>
      </w:r>
    </w:p>
    <w:p>
      <w:r>
        <w:t xml:space="preserve">minusta avioliitto kaikille on perverssi ja poikkeava...</w:t>
      </w:r>
    </w:p>
    <w:p>
      <w:r>
        <w:rPr>
          <w:b/>
          <w:u w:val="single"/>
        </w:rPr>
        <w:t xml:space="preserve">197989</w:t>
      </w:r>
    </w:p>
    <w:p>
      <w:r>
        <w:t xml:space="preserve">@ZeichenTaten @ThomasMichael71 @mountainman1977 Köyhyyden vähentäminen onnistuu vain kapitalistisin talousmenetelmin.</w:t>
      </w:r>
    </w:p>
    <w:p>
      <w:r>
        <w:rPr>
          <w:b/>
          <w:u w:val="single"/>
        </w:rPr>
        <w:t xml:space="preserve">197990</w:t>
      </w:r>
    </w:p>
    <w:p>
      <w:r>
        <w:t xml:space="preserve">@sebast_hartmann Kaikki on vain ihmisten paskapuhetta ja pelkuruutta.</w:t>
      </w:r>
    </w:p>
    <w:p>
      <w:r>
        <w:rPr>
          <w:b/>
          <w:u w:val="single"/>
        </w:rPr>
        <w:t xml:space="preserve">197991</w:t>
      </w:r>
    </w:p>
    <w:p>
      <w:r>
        <w:t xml:space="preserve">@BenjyR01 @allesevolution @DerDoktorant Alalajeja ei myöskään kasvateta hallitusti.</w:t>
      </w:r>
    </w:p>
    <w:p>
      <w:r>
        <w:rPr>
          <w:b/>
          <w:u w:val="single"/>
        </w:rPr>
        <w:t xml:space="preserve">197992</w:t>
      </w:r>
    </w:p>
    <w:p>
      <w:r>
        <w:t xml:space="preserve">Ehkä olen ainoa, joka voi pelastaa heteromiehen feminismiltä. |Ainakin yritän.</w:t>
      </w:r>
    </w:p>
    <w:p>
      <w:r>
        <w:rPr>
          <w:b/>
          <w:u w:val="single"/>
        </w:rPr>
        <w:t xml:space="preserve">197993</w:t>
      </w:r>
    </w:p>
    <w:p>
      <w:r>
        <w:t xml:space="preserve">@mountainman1977 @MartinDomig @MiataMuc Hihi. Vanhempani syövät Weißwürsteä joka perjantai (ILTA!!!!).</w:t>
      </w:r>
    </w:p>
    <w:p>
      <w:r>
        <w:rPr>
          <w:b/>
          <w:u w:val="single"/>
        </w:rPr>
        <w:t xml:space="preserve">197994</w:t>
      </w:r>
    </w:p>
    <w:p>
      <w:r>
        <w:t xml:space="preserve">@oadiakosmos @3rd_stone_f_sun @Schnubb36 @Fjordspringer @gselsbaer @transsimian @AlfredAndPaul @TomBell46959788 @KosmosOadia @druzim @DasEbenbild @_DasEbenbild @_Apuleius @karlrahner_sj @veronikusz @LadyLeliana @VJanusch @HELMA__D @ifw_recht @gbs_org Oliko ateisti? En tiedä, toimiiko hän aktiivisesti orjakaupassa. Onko sinulla linkkiä? Mitä yrität todistaa tuolla? Onko Voltaire ateistien johtaja? |Voisiko olla mahdollista, että mielestäsi paavilla ei ole mitään tekemistä kristinuskon kanssa?</w:t>
      </w:r>
    </w:p>
    <w:p>
      <w:r>
        <w:rPr>
          <w:b/>
          <w:u w:val="single"/>
        </w:rPr>
        <w:t xml:space="preserve">197995</w:t>
      </w:r>
    </w:p>
    <w:p>
      <w:r>
        <w:t xml:space="preserve">@AMLukassek @fxneumann Entä mitä mieltä olet uudenvuodenaaton ilotulituksesta? #Brotstattboeller</w:t>
      </w:r>
    </w:p>
    <w:p>
      <w:r>
        <w:rPr>
          <w:b/>
          <w:u w:val="single"/>
        </w:rPr>
        <w:t xml:space="preserve">197996</w:t>
      </w:r>
    </w:p>
    <w:p>
      <w:r>
        <w:t xml:space="preserve">@schneeridara @MiataMuc @Kittypunk7 Juutalaisetkaan eivät ole tehneet terrori-iskua toisensa jälkeen. Ja he ovat osoittaneet, että he voivat rakentaa sivistyneen maan. |Entä muslimit?</w:t>
      </w:r>
    </w:p>
    <w:p>
      <w:r>
        <w:rPr>
          <w:b/>
          <w:u w:val="single"/>
        </w:rPr>
        <w:t xml:space="preserve">197997</w:t>
      </w:r>
    </w:p>
    <w:p>
      <w:r>
        <w:t xml:space="preserve">@DIW_Berlin No, onhan se vain typerää, että sellaiset kvootit kuin ikä, kokemus, toimiala ja asema on jo laskettu, mutta pääasia on möläyttää.</w:t>
      </w:r>
    </w:p>
    <w:p>
      <w:r>
        <w:rPr>
          <w:b/>
          <w:u w:val="single"/>
        </w:rPr>
        <w:t xml:space="preserve">197998</w:t>
      </w:r>
    </w:p>
    <w:p>
      <w:r>
        <w:t xml:space="preserve">@oadiakosmos @Fjordspringer @gselsbaer @transsimian @3rd_stone_f_sun @Schnubb36 @AlfredAndPaul @TomBell46959788 @KosmosOadia @druzim @DasEbenbild @_DasEbenbild @_Apuleius @karlrahner_sj @veronikusz @LadyLeliana @VJanusch @HELMA__D @ifw_recht @gbs_org Näyttää siltä, kuin teillä olisi täysin erilainen todellisuuskäsitys. Ehkä myös sinä tulkitset sanan "tosiasiat" eri tavalla. Näen täällä vain yhden henkilön, joka jatkuvasti sivuuttaa tosiasiat, ja se olet sinä. Jopa Schnubbilla oli suuruutta tunnustaa uskonnolliset rikokset.</w:t>
      </w:r>
    </w:p>
    <w:p>
      <w:r>
        <w:rPr>
          <w:b/>
          <w:u w:val="single"/>
        </w:rPr>
        <w:t xml:space="preserve">197999</w:t>
      </w:r>
    </w:p>
    <w:p>
      <w:r>
        <w:t xml:space="preserve">@wisselstefan "Kotimaan avun" tarjoaminen hukkuvalle ei ole "järkevää" vaan kyynistä. Ennakointi ei tee sokeaksi.</w:t>
      </w:r>
    </w:p>
    <w:p>
      <w:r>
        <w:rPr>
          <w:b/>
          <w:u w:val="single"/>
        </w:rPr>
        <w:t xml:space="preserve">198000</w:t>
      </w:r>
    </w:p>
    <w:p>
      <w:r>
        <w:t xml:space="preserve">Eivätkö uskonnot itse asiassa ymmärrä, että Jumala kusettaa heitä? |LBR| Pala autiomaata pyhänä maana? |Kuka normaali ihminen hyväksyisi tuon kiinteistönvälittäjältä?</w:t>
      </w:r>
    </w:p>
    <w:p>
      <w:r>
        <w:rPr>
          <w:b/>
          <w:u w:val="single"/>
        </w:rPr>
        <w:t xml:space="preserve">198001</w:t>
      </w:r>
    </w:p>
    <w:p>
      <w:r>
        <w:t xml:space="preserve">@marspet Kyllä! Odotan innolla, että pääsen perjantaina aikaisin ylös ja äänestämään oikeudellisen tasa-arvon puolesta! #MarriageForEveryone 👩❤️👩❤️👨💕</w:t>
      </w:r>
    </w:p>
    <w:p>
      <w:r>
        <w:rPr>
          <w:b/>
          <w:u w:val="single"/>
        </w:rPr>
        <w:t xml:space="preserve">198002</w:t>
      </w:r>
    </w:p>
    <w:p>
      <w:r>
        <w:t xml:space="preserve">Minun on kuunneltava juuri nyt erään nuorten naisten ryhmän keskustelua. |Tämä on kidutusta, jota vain ihmiset voivat käsittää.</w:t>
      </w:r>
    </w:p>
    <w:p>
      <w:r>
        <w:rPr>
          <w:b/>
          <w:u w:val="single"/>
        </w:rPr>
        <w:t xml:space="preserve">198003</w:t>
      </w:r>
    </w:p>
    <w:p>
      <w:r>
        <w:t xml:space="preserve">@ManuelaSchwesig Hän rakastaa vaalikampanjoita, muut rakastavat perhettään. Tekee mieli oksentaa, mitä SPD tekee pitääkseen kiinni vallasta.</w:t>
      </w:r>
    </w:p>
    <w:p>
      <w:r>
        <w:rPr>
          <w:b/>
          <w:u w:val="single"/>
        </w:rPr>
        <w:t xml:space="preserve">198004</w:t>
      </w:r>
    </w:p>
    <w:p>
      <w:r>
        <w:t xml:space="preserve">Angela Merkel on mielestäni luotettava ja pätevä huippuehdokas. Ovatpa uudet vaalit tai vähemmistöhallitus, olen varma, että CDU valitsee oikean tien tulevaisuutta varten.</w:t>
      </w:r>
    </w:p>
    <w:p>
      <w:r>
        <w:rPr>
          <w:b/>
          <w:u w:val="single"/>
        </w:rPr>
        <w:t xml:space="preserve">198005</w:t>
      </w:r>
    </w:p>
    <w:p>
      <w:r>
        <w:t xml:space="preserve">@Namiimon @CayVL @mountainman1977 @zeitonline Tietenkin se on totta. Mutta sekasukupuolisuus ja väärennetyt sukupuolielimet eivät tee kolmatta sukupuolta.</w:t>
      </w:r>
    </w:p>
    <w:p>
      <w:r>
        <w:rPr>
          <w:b/>
          <w:u w:val="single"/>
        </w:rPr>
        <w:t xml:space="preserve">198006</w:t>
      </w:r>
    </w:p>
    <w:p>
      <w:r>
        <w:t xml:space="preserve">@SpookyMoth @olewahr @BMI_Bund @Help Hotline @BMFSFJ Rikostilastot puhuvat selvää kieltä. Miehet ovat yliedustettuina sekä uhrien että tekijöiden joukossa.</w:t>
      </w:r>
    </w:p>
    <w:p>
      <w:r>
        <w:rPr>
          <w:b/>
          <w:u w:val="single"/>
        </w:rPr>
        <w:t xml:space="preserve">198007</w:t>
      </w:r>
    </w:p>
    <w:p>
      <w:r>
        <w:t xml:space="preserve">@stefanolix @Claudia_Mertes Niiden, jotka haluavat turvallisen tilan, pitäisi pysyä kotona.</w:t>
      </w:r>
    </w:p>
    <w:p>
      <w:r>
        <w:rPr>
          <w:b/>
          <w:u w:val="single"/>
        </w:rPr>
        <w:t xml:space="preserve">198008</w:t>
      </w:r>
    </w:p>
    <w:p>
      <w:r>
        <w:t xml:space="preserve">@sanddrn Mikä on CDU:n "kaveri"? :-) Ja mistä lähtien kristillinen sosiaalietiikka ei ole ollut tiedettä?</w:t>
      </w:r>
    </w:p>
    <w:p>
      <w:r>
        <w:rPr>
          <w:b/>
          <w:u w:val="single"/>
        </w:rPr>
        <w:t xml:space="preserve">198009</w:t>
      </w:r>
    </w:p>
    <w:p>
      <w:r>
        <w:t xml:space="preserve">@_StultaMundi Kuinka seksikäs olet?</w:t>
      </w:r>
    </w:p>
    <w:p>
      <w:r>
        <w:rPr>
          <w:b/>
          <w:u w:val="single"/>
        </w:rPr>
        <w:t xml:space="preserve">198010</w:t>
      </w:r>
    </w:p>
    <w:p>
      <w:r>
        <w:t xml:space="preserve">@sahneschoko Voin myös luoda epäilyttäviä kyselyitä sinulle. Ettekö ole kaatuneet naamallenne jo tarpeeksi tämän kanssa?</w:t>
      </w:r>
    </w:p>
    <w:p>
      <w:r>
        <w:rPr>
          <w:b/>
          <w:u w:val="single"/>
        </w:rPr>
        <w:t xml:space="preserve">198011</w:t>
      </w:r>
    </w:p>
    <w:p>
      <w:r>
        <w:t xml:space="preserve">@AfD_Support |LBR| Miksi helvetissä FRG ei voi tehdä sitä?</w:t>
      </w:r>
    </w:p>
    <w:p>
      <w:r>
        <w:rPr>
          <w:b/>
          <w:u w:val="single"/>
        </w:rPr>
        <w:t xml:space="preserve">198012</w:t>
      </w:r>
    </w:p>
    <w:p>
      <w:r>
        <w:t xml:space="preserve">@freies_wort @SwitchAngel1975 @rostein45 |LBR| Kansan petturilauma, kaikki nuo siellä ylhäällä ja Antilegida-punkit</w:t>
      </w:r>
    </w:p>
    <w:p>
      <w:r>
        <w:rPr>
          <w:b/>
          <w:u w:val="single"/>
        </w:rPr>
        <w:t xml:space="preserve">198013</w:t>
      </w:r>
    </w:p>
    <w:p>
      <w:r>
        <w:t xml:space="preserve">Kaikki maailmalle aiheutunut vahinko on se, että Raamatun totuuksia ei tunnusteta kaikessa selvyydessään. Pyhä Teresa</w:t>
      </w:r>
    </w:p>
    <w:p>
      <w:r>
        <w:rPr>
          <w:b/>
          <w:u w:val="single"/>
        </w:rPr>
        <w:t xml:space="preserve">198014</w:t>
      </w:r>
    </w:p>
    <w:p>
      <w:r>
        <w:t xml:space="preserve">Ja Merkel sopii juuri tähän hajoamisjärjestelmään.</w:t>
      </w:r>
    </w:p>
    <w:p>
      <w:r>
        <w:rPr>
          <w:b/>
          <w:u w:val="single"/>
        </w:rPr>
        <w:t xml:space="preserve">198015</w:t>
      </w:r>
    </w:p>
    <w:p>
      <w:r>
        <w:t xml:space="preserve">@DonBarbone @hannes_elefant @ChSascha Ja koska en ole pikkutyttö, kuten sinä ilmeisesti olet, kestän tällaisen mielipiteen.</w:t>
      </w:r>
    </w:p>
    <w:p>
      <w:r>
        <w:rPr>
          <w:b/>
          <w:u w:val="single"/>
        </w:rPr>
        <w:t xml:space="preserve">198016</w:t>
      </w:r>
    </w:p>
    <w:p>
      <w:r>
        <w:t xml:space="preserve">@AfD_FraktionBB Juuri mitä tarvitsen sinun muukalaisvihasi kanssa! Pois tieltä #afdWuergt #AfDimBundestag</w:t>
      </w:r>
    </w:p>
    <w:p>
      <w:r>
        <w:rPr>
          <w:b/>
          <w:u w:val="single"/>
        </w:rPr>
        <w:t xml:space="preserve">198017</w:t>
      </w:r>
    </w:p>
    <w:p>
      <w:r>
        <w:t xml:space="preserve">@Jala_varietas Mutta kiva, että myönnät implisiittisesti, että virallisilla treffeillä odotetaan, että mies maksaa 😀.</w:t>
      </w:r>
    </w:p>
    <w:p>
      <w:r>
        <w:rPr>
          <w:b/>
          <w:u w:val="single"/>
        </w:rPr>
        <w:t xml:space="preserve">198018</w:t>
      </w:r>
    </w:p>
    <w:p>
      <w:r>
        <w:t xml:space="preserve">@oadiakosmos @Fjordspringer @AlfredAndPaul @3rd_stone_f_sun @transsimian @gselsbaer @TomBell46959788 @Schnubb36 @KosmosOadia @druzim @DasEbenbild @_DasEbenbild @_Apuleius @karlrahner_sj @veronikusz @LadyLeliana @VJanusch @HELMA__D @ifw_recht @gbs_org Soso, Jos siis havainnoit jotakin yhdessä 10 ihmisen kanssa ja olet ainoa, joka näkee Jumalan sillä hetkellä, niin silloin TIEDÄT, että Jumala on olemassa, vaikka kaikki muutkin ovat havainnoineet, eivätkä ole nähneet mitään? Sinulle ei siis ole epäilystäkään?</w:t>
      </w:r>
    </w:p>
    <w:p>
      <w:r>
        <w:rPr>
          <w:b/>
          <w:u w:val="single"/>
        </w:rPr>
        <w:t xml:space="preserve">198019</w:t>
      </w:r>
    </w:p>
    <w:p>
      <w:r>
        <w:t xml:space="preserve">Joten ystävät, pilkataanpa orjia julkisesti.</w:t>
      </w:r>
    </w:p>
    <w:p>
      <w:r>
        <w:rPr>
          <w:b/>
          <w:u w:val="single"/>
        </w:rPr>
        <w:t xml:space="preserve">198020</w:t>
      </w:r>
    </w:p>
    <w:p>
      <w:r>
        <w:t xml:space="preserve">14-vuotiaana kadulla NPD.Tänään 49,mutta uskon edelleen vapauteen!</w:t>
      </w:r>
    </w:p>
    <w:p>
      <w:r>
        <w:rPr>
          <w:b/>
          <w:u w:val="single"/>
        </w:rPr>
        <w:t xml:space="preserve">198021</w:t>
      </w:r>
    </w:p>
    <w:p>
      <w:r>
        <w:t xml:space="preserve">@Ralf_Stegner SoZi on aina ollut rikollinen Saksan kansaa vastaan!</w:t>
      </w:r>
    </w:p>
    <w:p>
      <w:r>
        <w:rPr>
          <w:b/>
          <w:u w:val="single"/>
        </w:rPr>
        <w:t xml:space="preserve">198022</w:t>
      </w:r>
    </w:p>
    <w:p>
      <w:r>
        <w:t xml:space="preserve">The Fat Pig @ Gabriel Talks Up Again ,All Before the 2017 Election 😂😂😂😂😂</w:t>
      </w:r>
    </w:p>
    <w:p>
      <w:r>
        <w:rPr>
          <w:b/>
          <w:u w:val="single"/>
        </w:rPr>
        <w:t xml:space="preserve">198023</w:t>
      </w:r>
    </w:p>
    <w:p>
      <w:r>
        <w:t xml:space="preserve">@SpookyMoth @olewahr @BMI_Bund @Hilfetelefon @BMFSFJ Väität siis, että naiset ovat yhtä usein väkivallan uhreja? Mihin te perustatte tämän teesin?</w:t>
      </w:r>
    </w:p>
    <w:p>
      <w:r>
        <w:rPr>
          <w:b/>
          <w:u w:val="single"/>
        </w:rPr>
        <w:t xml:space="preserve">198024</w:t>
      </w:r>
    </w:p>
    <w:p>
      <w:r>
        <w:t xml:space="preserve">@_denk_mal_ |LBR| ON AIKA VAROITTAA näitä rikollisia!</w:t>
      </w:r>
    </w:p>
    <w:p>
      <w:r>
        <w:rPr>
          <w:b/>
          <w:u w:val="single"/>
        </w:rPr>
        <w:t xml:space="preserve">198025</w:t>
      </w:r>
    </w:p>
    <w:p>
      <w:r>
        <w:t xml:space="preserve">Sinun on jatkuvasti löydettävä tiesi sinua ärsyttävien pienten ajatusten kautta suuriin ajatuksiin, jotka vahvistavat sinua. |Dietrich Bonhoeffer</w:t>
      </w:r>
    </w:p>
    <w:p>
      <w:r>
        <w:rPr>
          <w:b/>
          <w:u w:val="single"/>
        </w:rPr>
        <w:t xml:space="preserve">198026</w:t>
      </w:r>
    </w:p>
    <w:p>
      <w:r>
        <w:t xml:space="preserve">@Karlchen0815 @schulle60 |LBR| En kuule sitä enää. Nämä niin sanotut "pakolaiset" !</w:t>
      </w:r>
    </w:p>
    <w:p>
      <w:r>
        <w:rPr>
          <w:b/>
          <w:u w:val="single"/>
        </w:rPr>
        <w:t xml:space="preserve">198027</w:t>
      </w:r>
    </w:p>
    <w:p>
      <w:r>
        <w:t xml:space="preserve">@EveryEquality @awillburger Entisessä sosiaalisessa markkinataloudessa nämä sosiaalimenot olivat paljon pienemmät.</w:t>
      </w:r>
    </w:p>
    <w:p>
      <w:r>
        <w:rPr>
          <w:b/>
          <w:u w:val="single"/>
        </w:rPr>
        <w:t xml:space="preserve">198028</w:t>
      </w:r>
    </w:p>
    <w:p>
      <w:r>
        <w:t xml:space="preserve">@KonseqLiberal Onnittelut uudesta elämästäsi naisena ☺.</w:t>
      </w:r>
    </w:p>
    <w:p>
      <w:r>
        <w:rPr>
          <w:b/>
          <w:u w:val="single"/>
        </w:rPr>
        <w:t xml:space="preserve">198029</w:t>
      </w:r>
    </w:p>
    <w:p>
      <w:r>
        <w:t xml:space="preserve">@m_olympe @dushanwegner @AmadeuAntonio Jokaisella on oikeus sananvapauteen.</w:t>
      </w:r>
    </w:p>
    <w:p>
      <w:r>
        <w:rPr>
          <w:b/>
          <w:u w:val="single"/>
        </w:rPr>
        <w:t xml:space="preserve">198030</w:t>
      </w:r>
    </w:p>
    <w:p>
      <w:r>
        <w:t xml:space="preserve">@mountainman1977 @MiataMuc @MartinDomig Minulla ei ole tänä vuonna enää lomia (paitsi joulu).</w:t>
      </w:r>
    </w:p>
    <w:p>
      <w:r>
        <w:rPr>
          <w:b/>
          <w:u w:val="single"/>
        </w:rPr>
        <w:t xml:space="preserve">198031</w:t>
      </w:r>
    </w:p>
    <w:p>
      <w:r>
        <w:t xml:space="preserve">Rekrytoijat tarjoavat itseään ystävinä ja luottamushenkilöinä houkutellakseen heidät salafistien aatteeseen. Tämä voi olla hyvin vaarallista, eikä se suinkaan koske vain huonosti integroituneita naisia. Varoitan kaikkia naisia sitoutumasta näihin demokratian vihollisiin.</w:t>
      </w:r>
    </w:p>
    <w:p>
      <w:r>
        <w:rPr>
          <w:b/>
          <w:u w:val="single"/>
        </w:rPr>
        <w:t xml:space="preserve">198032</w:t>
      </w:r>
    </w:p>
    <w:p>
      <w:r>
        <w:t xml:space="preserve">@MarioBuchinger @Schneider91Ms @Tevsa @tagesschau Naisten yhtäläiset oikeudet on saavutettu jo kauan sitten. Yksilölliset elämänpolut ovat osa vapautta.</w:t>
      </w:r>
    </w:p>
    <w:p>
      <w:r>
        <w:rPr>
          <w:b/>
          <w:u w:val="single"/>
        </w:rPr>
        <w:t xml:space="preserve">198033</w:t>
      </w:r>
    </w:p>
    <w:p>
      <w:r>
        <w:t xml:space="preserve">@InfoTweepNL: #pegida |LBR| mutti multikulti |LBR| stop #eussr |LBR| stop |LBR| Tältä hajoaminen näyttää!</w:t>
        <w:tab/>
        <w:t xml:space="preserve">MUUTA</w:t>
        <w:tab/>
        <w:t xml:space="preserve">MUUTA</w:t>
        <w:br/>
        <w:t xml:space="preserve">Kutsukaa suurlähettiläs,karkottakaa,USA:n joukot pois Saksasta!</w:t>
        <w:tab/>
        <w:t xml:space="preserve">MUUT</w:t>
        <w:tab/>
        <w:t xml:space="preserve">MUUT</w:t>
        <w:br/>
        <w:t xml:space="preserve">Kun islamin arvostelijoita sensuroidaan ja muslimien juhlapäivistä keskustellaan, tiedät, mitä tulevaisuus tuo tullessaan.</w:t>
        <w:tab/>
        <w:t xml:space="preserve">OFFENSE</w:t>
        <w:tab/>
        <w:t xml:space="preserve">ABUSE</w:t>
        <w:br/>
        <w:t xml:space="preserve">@GermanyWatcher @balleryna |LBR| Katso myös jokainen demo Dresdenistä ja Leipzigista</w:t>
        <w:t xml:space="preserve"> Valitettavasti en voi mennä sinne itse.</w:t>
        <w:tab/>
        <w:t xml:space="preserve">OTHER</w:t>
        <w:tab/>
        <w:t xml:space="preserve">OTHER</w:t>
        <w:br/>
        <w:t xml:space="preserve">@musevg Ja minusta syytöksesi SPD:n syyllistämisestä vuonna 2013 on "hyvin niukka". Koska vasemmisto ei todellakaan esittänyt itseään kykenevänä muodostamaan koalitiota. Se, että SPD pystyy - suurimmaksi osaksi - ottamaan etäisyyttä radikaalivasemmistoon, on mielestäni sen ansiota.</w:t>
      </w:r>
    </w:p>
    <w:p>
      <w:r>
        <w:rPr>
          <w:b/>
          <w:u w:val="single"/>
        </w:rPr>
        <w:t xml:space="preserve">198034</w:t>
      </w:r>
    </w:p>
    <w:p>
      <w:r>
        <w:t xml:space="preserve">nyt kiteytyvät #poliitikot ja selkärangattomat #puolueet #Greens #FDP #Lindner</w:t>
      </w:r>
    </w:p>
    <w:p>
      <w:r>
        <w:rPr>
          <w:b/>
          <w:u w:val="single"/>
        </w:rPr>
        <w:t xml:space="preserve">198035</w:t>
      </w:r>
    </w:p>
    <w:p>
      <w:r>
        <w:t xml:space="preserve">@Rudisagmal Mutta hän löysi tiensä Saksan liittotasavaltaan, siihen ja rikoksiin hänen henkiset kykynsä olivat vielä riittävät.</w:t>
      </w:r>
    </w:p>
    <w:p>
      <w:r>
        <w:rPr>
          <w:b/>
          <w:u w:val="single"/>
        </w:rPr>
        <w:t xml:space="preserve">198036</w:t>
      </w:r>
    </w:p>
    <w:p>
      <w:r>
        <w:t xml:space="preserve">@cicero_online Mieluummin lukisin, että hän kuoli surkeasti...</w:t>
      </w:r>
    </w:p>
    <w:p>
      <w:r>
        <w:rPr>
          <w:b/>
          <w:u w:val="single"/>
        </w:rPr>
        <w:t xml:space="preserve">198037</w:t>
      </w:r>
    </w:p>
    <w:p>
      <w:r>
        <w:t xml:space="preserve">@allesevolution @dukenford Ei. Toimivan valtion rakenteet ovat jo olemassa. Byrokratia ei lakkaa toimimasta. Esimerkiksi Belgiassa ei ollut hallitusta aikoihin. Mitään pahaa ei tapahtunut.</w:t>
      </w:r>
    </w:p>
    <w:p>
      <w:r>
        <w:rPr>
          <w:b/>
          <w:u w:val="single"/>
        </w:rPr>
        <w:t xml:space="preserve">198038</w:t>
      </w:r>
    </w:p>
    <w:p>
      <w:r>
        <w:t xml:space="preserve">Kiitos #Lanz. #Lichtenhagen muistuttaa meitä. Ei askeltakaan uusnatseille!</w:t>
      </w:r>
    </w:p>
    <w:p>
      <w:r>
        <w:rPr>
          <w:b/>
          <w:u w:val="single"/>
        </w:rPr>
        <w:t xml:space="preserve">198039</w:t>
      </w:r>
    </w:p>
    <w:p>
      <w:r>
        <w:t xml:space="preserve">@KonseqLiberal Mitä muuta varten minulla on laskin?</w:t>
      </w:r>
    </w:p>
    <w:p>
      <w:r>
        <w:rPr>
          <w:b/>
          <w:u w:val="single"/>
        </w:rPr>
        <w:t xml:space="preserve">198040</w:t>
      </w:r>
    </w:p>
    <w:p>
      <w:r>
        <w:t xml:space="preserve">Tarvitsemme saksalaisen foxnews @David_Bendels. Jotta #annewillin kaltainen kierros päättyy tänään.</w:t>
      </w:r>
    </w:p>
    <w:p>
      <w:r>
        <w:rPr>
          <w:b/>
          <w:u w:val="single"/>
        </w:rPr>
        <w:t xml:space="preserve">198041</w:t>
      </w:r>
    </w:p>
    <w:p>
      <w:r>
        <w:t xml:space="preserve">@DrPhiloponus Äitisi leikkasi munat pois ! !!!!</w:t>
      </w:r>
    </w:p>
    <w:p>
      <w:r>
        <w:rPr>
          <w:b/>
          <w:u w:val="single"/>
        </w:rPr>
        <w:t xml:space="preserve">198042</w:t>
      </w:r>
    </w:p>
    <w:p>
      <w:r>
        <w:t xml:space="preserve">@Kahuna456 Älä viitsi. Kaikki olettavat, että he ovat heteroita joka tapauksessa. Ja jos hänet laittaisi pienen tytön viereen, hänestä tulisi söpö pari.</w:t>
      </w:r>
    </w:p>
    <w:p>
      <w:r>
        <w:rPr>
          <w:b/>
          <w:u w:val="single"/>
        </w:rPr>
        <w:t xml:space="preserve">198043</w:t>
      </w:r>
    </w:p>
    <w:p>
      <w:r>
        <w:t xml:space="preserve">Mitä teet, kun huomaat, että joku äänestää vihreitä?</w:t>
      </w:r>
    </w:p>
    <w:p>
      <w:r>
        <w:rPr>
          <w:b/>
          <w:u w:val="single"/>
        </w:rPr>
        <w:t xml:space="preserve">198044</w:t>
      </w:r>
    </w:p>
    <w:p>
      <w:r>
        <w:t xml:space="preserve">Andrea #Nahlesin kanssa, että #SPD:n on lopetettava lopullisesti.</w:t>
      </w:r>
    </w:p>
    <w:p>
      <w:r>
        <w:rPr>
          <w:b/>
          <w:u w:val="single"/>
        </w:rPr>
        <w:t xml:space="preserve">198045</w:t>
      </w:r>
    </w:p>
    <w:p>
      <w:r>
        <w:t xml:space="preserve">@davidbest95 @faz_donalphonso Liittohallituksemme on ilmeisesti unohtanut, ettei se edes tunnusta "Palestiinan" valtiota.</w:t>
      </w:r>
    </w:p>
    <w:p>
      <w:r>
        <w:rPr>
          <w:b/>
          <w:u w:val="single"/>
        </w:rPr>
        <w:t xml:space="preserve">198046</w:t>
      </w:r>
    </w:p>
    <w:p>
      <w:r>
        <w:t xml:space="preserve">Olen aina yllättynyt, kun huomaan, että ihmiset todella asuvat Hannoverissa 😁.</w:t>
      </w:r>
    </w:p>
    <w:p>
      <w:r>
        <w:rPr>
          <w:b/>
          <w:u w:val="single"/>
        </w:rPr>
        <w:t xml:space="preserve">198047</w:t>
      </w:r>
    </w:p>
    <w:p>
      <w:r>
        <w:t xml:space="preserve">Kun Merkel juhlii Klitškoa, siitä tulee vaarallista. Obaman orja juhlii uutta orjaa.</w:t>
      </w:r>
    </w:p>
    <w:p>
      <w:r>
        <w:rPr>
          <w:b/>
          <w:u w:val="single"/>
        </w:rPr>
        <w:t xml:space="preserve">198048</w:t>
      </w:r>
    </w:p>
    <w:p>
      <w:r>
        <w:t xml:space="preserve">@MarioBuchinger @Tevsa Vähemmän naisia hallituksissa ei ole ongelma. Vähemmän rahaa vähemmästä työstä ja huonommin palkattuja työpaikkoja ei myöskään ole.</w:t>
      </w:r>
    </w:p>
    <w:p>
      <w:r>
        <w:rPr>
          <w:b/>
          <w:u w:val="single"/>
        </w:rPr>
        <w:t xml:space="preserve">198049</w:t>
      </w:r>
    </w:p>
    <w:p>
      <w:r>
        <w:t xml:space="preserve">@xXxOPEXOBxXxx Kun joskus ryntäät sisään kovalla äänelläsi. Mutta jotenkin se on myös hauskaa ☺ Varsinkin kun @cAPSLOCKcHRIS sitten lopettaa sinut "No, anyway...". 😁😁😁</w:t>
      </w:r>
    </w:p>
    <w:p>
      <w:r>
        <w:rPr>
          <w:b/>
          <w:u w:val="single"/>
        </w:rPr>
        <w:t xml:space="preserve">198050</w:t>
      </w:r>
    </w:p>
    <w:p>
      <w:r>
        <w:t xml:space="preserve">@SteinbachErika SPD:n saastuttama natsilauma on nyt nimeltään ANTIFA.</w:t>
      </w:r>
    </w:p>
    <w:p>
      <w:r>
        <w:rPr>
          <w:b/>
          <w:u w:val="single"/>
        </w:rPr>
        <w:t xml:space="preserve">198051</w:t>
      </w:r>
    </w:p>
    <w:p>
      <w:r>
        <w:t xml:space="preserve">@Alice_Weidel @AfD @zeitonline @SPIEGELONLINE @merkur_de @tagesspiegel @focusonline @FAZ_Politik @FAZ_Politik @welt @WELT_Politik @ulfposh Koko lapsivittuilupuolueet ovat saamassa perseet niskaan.</w:t>
      </w:r>
    </w:p>
    <w:p>
      <w:r>
        <w:rPr>
          <w:b/>
          <w:u w:val="single"/>
        </w:rPr>
        <w:t xml:space="preserve">198052</w:t>
      </w:r>
    </w:p>
    <w:p>
      <w:r>
        <w:t xml:space="preserve">@Kittypunk7 @ShalimarHarper Kohl oli liittokansleri vuosina 1982-1998.</w:t>
      </w:r>
    </w:p>
    <w:p>
      <w:r>
        <w:rPr>
          <w:b/>
          <w:u w:val="single"/>
        </w:rPr>
        <w:t xml:space="preserve">198053</w:t>
      </w:r>
    </w:p>
    <w:p>
      <w:r>
        <w:t xml:space="preserve">@NetReaper @allesevolution Toisaalta saan tehdä aika paljon hänen kanssaan 😎😬😈😈😈😈😈</w:t>
      </w:r>
    </w:p>
    <w:p>
      <w:r>
        <w:rPr>
          <w:b/>
          <w:u w:val="single"/>
        </w:rPr>
        <w:t xml:space="preserve">198054</w:t>
      </w:r>
    </w:p>
    <w:p>
      <w:r>
        <w:t xml:space="preserve">@MiataMuc Se tarkoittaa, että olet nähnyt isäntäsi alasti useammin?</w:t>
      </w:r>
    </w:p>
    <w:p>
      <w:r>
        <w:rPr>
          <w:b/>
          <w:u w:val="single"/>
        </w:rPr>
        <w:t xml:space="preserve">198055</w:t>
      </w:r>
    </w:p>
    <w:p>
      <w:r>
        <w:t xml:space="preserve">@Karl_Lauterbach Parempi amatööri, joka pystyy oppimaan, kuin vittumaisen SPD:n surkea lauma - SCHMAROTZER, PÄDOPHILE und DENUNZIANTEN !!!!</w:t>
      </w:r>
    </w:p>
    <w:p>
      <w:r>
        <w:rPr>
          <w:b/>
          <w:u w:val="single"/>
        </w:rPr>
        <w:t xml:space="preserve">198056</w:t>
      </w:r>
    </w:p>
    <w:p>
      <w:r>
        <w:t xml:space="preserve">@kochkaese24 @c_lindner Olisin ollut niin johdonmukainen, että olisin tarkistanut, voimmeko löytää yhteisen lähestymistavan kiireellisiin tehtäviin nyt. Toiminta lasketaan.</w:t>
      </w:r>
    </w:p>
    <w:p>
      <w:r>
        <w:rPr>
          <w:b/>
          <w:u w:val="single"/>
        </w:rPr>
        <w:t xml:space="preserve">198057</w:t>
      </w:r>
    </w:p>
    <w:p>
      <w:r>
        <w:t xml:space="preserve">@andrittis @haut_drauf Jos viikingit ovat niin tyhmiä ja tekevät kaiken Asylntenin puolesta eivätkä sitä vastaan!</w:t>
      </w:r>
    </w:p>
    <w:p>
      <w:r>
        <w:rPr>
          <w:b/>
          <w:u w:val="single"/>
        </w:rPr>
        <w:t xml:space="preserve">198058</w:t>
      </w:r>
    </w:p>
    <w:p>
      <w:r>
        <w:t xml:space="preserve">@gerdhansi Missä on surkean puolueen "Vihreät" järjestämä #ihmisketju ?</w:t>
      </w:r>
    </w:p>
    <w:p>
      <w:r>
        <w:rPr>
          <w:b/>
          <w:u w:val="single"/>
        </w:rPr>
        <w:t xml:space="preserve">198059</w:t>
      </w:r>
    </w:p>
    <w:p>
      <w:r>
        <w:t xml:space="preserve">@m0rpheouz @Housewife4ever Olenko minäkin LGBT-hullu?</w:t>
      </w:r>
    </w:p>
    <w:p>
      <w:r>
        <w:rPr>
          <w:b/>
          <w:u w:val="single"/>
        </w:rPr>
        <w:t xml:space="preserve">198060</w:t>
      </w:r>
    </w:p>
    <w:p>
      <w:r>
        <w:t xml:space="preserve">Nykyaika on onnistunut vapauttamaan yksilön konservatiivis-autoritäärisistä kahleista - kuka haluaisi vapaaehtoisesti pukea nämä kahleet uudelleen? #NoAfD #AfD</w:t>
      </w:r>
    </w:p>
    <w:p>
      <w:r>
        <w:rPr>
          <w:b/>
          <w:u w:val="single"/>
        </w:rPr>
        <w:t xml:space="preserve">198061</w:t>
      </w:r>
    </w:p>
    <w:p>
      <w:r>
        <w:t xml:space="preserve">@MartinSchulz Sitten voit mennä ryyppäämään.</w:t>
      </w:r>
    </w:p>
    <w:p>
      <w:r>
        <w:rPr>
          <w:b/>
          <w:u w:val="single"/>
        </w:rPr>
        <w:t xml:space="preserve">198062</w:t>
      </w:r>
    </w:p>
    <w:p>
      <w:r>
        <w:t xml:space="preserve">@FVorwerg @krippmarie @SWagenknecht |LBR| Potkaise näitä miespuolisia turvapaikanhakijoita perseeseen ja lähetä heidät Syyrian rintamalle, mutta tee se nopeasti!!!!</w:t>
      </w:r>
    </w:p>
    <w:p>
      <w:r>
        <w:rPr>
          <w:b/>
          <w:u w:val="single"/>
        </w:rPr>
        <w:t xml:space="preserve">198063</w:t>
      </w:r>
    </w:p>
    <w:p>
      <w:r>
        <w:t xml:space="preserve">@MiataMuc @KonseqLiberal @KonseqLiberal rakkaus minua kohtaan on ilmeisesti ääretön 😀</w:t>
      </w:r>
    </w:p>
    <w:p>
      <w:r>
        <w:rPr>
          <w:b/>
          <w:u w:val="single"/>
        </w:rPr>
        <w:t xml:space="preserve">198064</w:t>
      </w:r>
    </w:p>
    <w:p>
      <w:r>
        <w:t xml:space="preserve">mitä metamfetamiinia @DoroBaer todella käyttää? Hänen ihonsa näyttää kamalalta ja sitten jatkuva räpyttely #terrible #maischberger</w:t>
      </w:r>
    </w:p>
    <w:p>
      <w:r>
        <w:rPr>
          <w:b/>
          <w:u w:val="single"/>
        </w:rPr>
        <w:t xml:space="preserve">198065</w:t>
      </w:r>
    </w:p>
    <w:p>
      <w:r>
        <w:t xml:space="preserve">@Her_Of_Twin Tietojemme mukaan kokoonpanon rekisteröintiä ei ole toistaiseksi tehty.</w:t>
      </w:r>
    </w:p>
    <w:p>
      <w:r>
        <w:rPr>
          <w:b/>
          <w:u w:val="single"/>
        </w:rPr>
        <w:t xml:space="preserve">198066</w:t>
      </w:r>
    </w:p>
    <w:p>
      <w:r>
        <w:t xml:space="preserve">Epämiellyttävä totuus: Seksuaalinen häirintä on liioiteltu ongelma.</w:t>
      </w:r>
    </w:p>
    <w:p>
      <w:r>
        <w:rPr>
          <w:b/>
          <w:u w:val="single"/>
        </w:rPr>
        <w:t xml:space="preserve">198067</w:t>
      </w:r>
    </w:p>
    <w:p>
      <w:r>
        <w:t xml:space="preserve">@Beatrix_vStorch Miksi vihreät ovat edelleen niin vahvoja?</w:t>
      </w:r>
    </w:p>
    <w:p>
      <w:r>
        <w:rPr>
          <w:b/>
          <w:u w:val="single"/>
        </w:rPr>
        <w:t xml:space="preserve">198068</w:t>
      </w:r>
    </w:p>
    <w:p>
      <w:r>
        <w:t xml:space="preserve">Jos kuvittelet, että kaikki ne, jotka nykyään opiskelevat sukupuolentutkimusta, olisivat menneet naimisiin ja hankkineet lapsia ennen vanhaan. Se on todella traagista. |LBR| #4genderstudies</w:t>
      </w:r>
    </w:p>
    <w:p>
      <w:r>
        <w:rPr>
          <w:b/>
          <w:u w:val="single"/>
        </w:rPr>
        <w:t xml:space="preserve">198069</w:t>
      </w:r>
    </w:p>
    <w:p>
      <w:r>
        <w:t xml:space="preserve">@hannes_elefant @ChSascha Ja missä tarkalleen ottaen puolustin rasismia nyt?</w:t>
      </w:r>
    </w:p>
    <w:p>
      <w:r>
        <w:rPr>
          <w:b/>
          <w:u w:val="single"/>
        </w:rPr>
        <w:t xml:space="preserve">198070</w:t>
      </w:r>
    </w:p>
    <w:p>
      <w:r>
        <w:t xml:space="preserve">@gutjahr Lue! Ja: Kiitos tekstistä. #Hatespeech</w:t>
      </w:r>
    </w:p>
    <w:p>
      <w:r>
        <w:rPr>
          <w:b/>
          <w:u w:val="single"/>
        </w:rPr>
        <w:t xml:space="preserve">198071</w:t>
      </w:r>
    </w:p>
    <w:p>
      <w:r>
        <w:t xml:space="preserve">@FeePatzer Seksuaalisen häirinnän ja flirttailun ero on siinä, miellyttääkö mies naista, joka lähestyy häntä.</w:t>
      </w:r>
    </w:p>
    <w:p>
      <w:r>
        <w:rPr>
          <w:b/>
          <w:u w:val="single"/>
        </w:rPr>
        <w:t xml:space="preserve">198072</w:t>
      </w:r>
    </w:p>
    <w:p>
      <w:r>
        <w:t xml:space="preserve">@ranzmann Onko hän mennyt syvälle vai juodaanko taas?</w:t>
      </w:r>
    </w:p>
    <w:p>
      <w:r>
        <w:rPr>
          <w:b/>
          <w:u w:val="single"/>
        </w:rPr>
        <w:t xml:space="preserve">198073</w:t>
      </w:r>
    </w:p>
    <w:p>
      <w:r>
        <w:t xml:space="preserve">@MasterofTwitr inshallah perseessäsi Odotan sinua helvetissä 40cm ja 10cm paksulla kyrvällä hän on</w:t>
      </w:r>
    </w:p>
    <w:p>
      <w:r>
        <w:rPr>
          <w:b/>
          <w:u w:val="single"/>
        </w:rPr>
        <w:t xml:space="preserve">198074</w:t>
      </w:r>
    </w:p>
    <w:p>
      <w:r>
        <w:t xml:space="preserve">@hans_ampel @JFDA_eV @treibhausev Kiitos, lisäämme tämän arviointiimme.</w:t>
      </w:r>
    </w:p>
    <w:p>
      <w:r>
        <w:rPr>
          <w:b/>
          <w:u w:val="single"/>
        </w:rPr>
        <w:t xml:space="preserve">198075</w:t>
      </w:r>
    </w:p>
    <w:p>
      <w:r>
        <w:t xml:space="preserve">Vau. Enää 19 seuraajaa, kunnes saavutamme 2000. Virnistä. /TN</w:t>
      </w:r>
    </w:p>
    <w:p>
      <w:r>
        <w:rPr>
          <w:b/>
          <w:u w:val="single"/>
        </w:rPr>
        <w:t xml:space="preserve">198076</w:t>
      </w:r>
    </w:p>
    <w:p>
      <w:r>
        <w:t xml:space="preserve">@Bus_Fauli En huomannut mitään siitä, että eilen sanottiin, että juna ei enää kulje kello XX alkaen. /TN</w:t>
      </w:r>
    </w:p>
    <w:p>
      <w:r>
        <w:rPr>
          <w:b/>
          <w:u w:val="single"/>
        </w:rPr>
        <w:t xml:space="preserve">198077</w:t>
      </w:r>
    </w:p>
    <w:p>
      <w:r>
        <w:t xml:space="preserve">@morningdew100 Riippuu siitä, mistä katsot....😀.</w:t>
      </w:r>
    </w:p>
    <w:p>
      <w:r>
        <w:rPr>
          <w:b/>
          <w:u w:val="single"/>
        </w:rPr>
        <w:t xml:space="preserve">198078</w:t>
      </w:r>
    </w:p>
    <w:p>
      <w:r>
        <w:t xml:space="preserve">@HartesGeld @clydevpg |LBR| Toki, tule aina sisään. Me saimme sen. Ulkomaalaiset . Saksalaiset pois.</w:t>
      </w:r>
    </w:p>
    <w:p>
      <w:r>
        <w:rPr>
          <w:b/>
          <w:u w:val="single"/>
        </w:rPr>
        <w:t xml:space="preserve">198079</w:t>
      </w:r>
    </w:p>
    <w:p>
      <w:r>
        <w:t xml:space="preserve">@einfachnurmark @JanAlbrecht @EmmanuelMacron Totta kai Saksalla on nyt hallitus. Ja näyttää jopa siltä, että se pysyy sellaisena.</w:t>
      </w:r>
    </w:p>
    <w:p>
      <w:r>
        <w:rPr>
          <w:b/>
          <w:u w:val="single"/>
        </w:rPr>
        <w:t xml:space="preserve">198080</w:t>
      </w:r>
    </w:p>
    <w:p>
      <w:r>
        <w:t xml:space="preserve">Kun @KerstinGriese kutsuu holokaustin muistomerkkiin kohdistuvia hyökkäyksiä häpeäksi, koko talo taputtaa. #AfD ei liikuta kättään - häpeällistä.</w:t>
      </w:r>
    </w:p>
    <w:p>
      <w:r>
        <w:rPr>
          <w:b/>
          <w:u w:val="single"/>
        </w:rPr>
        <w:t xml:space="preserve">198081</w:t>
      </w:r>
    </w:p>
    <w:p>
      <w:r>
        <w:t xml:space="preserve">@P_I @balleryna |LBR| ja lähes kaikki heistä haluavat Merkel-maahan.</w:t>
      </w:r>
    </w:p>
    <w:p>
      <w:r>
        <w:rPr>
          <w:b/>
          <w:u w:val="single"/>
        </w:rPr>
        <w:t xml:space="preserve">198082</w:t>
      </w:r>
    </w:p>
    <w:p>
      <w:r>
        <w:t xml:space="preserve">@vadderland @schweizerguy @megatwingo Tarkoitatko siis, että vain vaatteet määrittelevät sukupuolen?</w:t>
      </w:r>
    </w:p>
    <w:p>
      <w:r>
        <w:rPr>
          <w:b/>
          <w:u w:val="single"/>
        </w:rPr>
        <w:t xml:space="preserve">198083</w:t>
      </w:r>
    </w:p>
    <w:p>
      <w:r>
        <w:t xml:space="preserve">@AfDBerlin @vanBerlichingen Turvassa vähintään 10 henkivartijan kanssa.</w:t>
      </w:r>
    </w:p>
    <w:p>
      <w:r>
        <w:rPr>
          <w:b/>
          <w:u w:val="single"/>
        </w:rPr>
        <w:t xml:space="preserve">198084</w:t>
      </w:r>
    </w:p>
    <w:p>
      <w:r>
        <w:t xml:space="preserve">@Bartzissey @MiataMuc @mountainman1977 Älä ole mies ja mene lääkäriin.</w:t>
      </w:r>
    </w:p>
    <w:p>
      <w:r>
        <w:rPr>
          <w:b/>
          <w:u w:val="single"/>
        </w:rPr>
        <w:t xml:space="preserve">198085</w:t>
      </w:r>
    </w:p>
    <w:p>
      <w:r>
        <w:t xml:space="preserve">#kuluttaja ansa #ARD on yksi väärennös hotelleissa kameramies, joka oli huoneessa ei edes huomannut</w:t>
      </w:r>
    </w:p>
    <w:p>
      <w:r>
        <w:rPr>
          <w:b/>
          <w:u w:val="single"/>
        </w:rPr>
        <w:t xml:space="preserve">198086</w:t>
      </w:r>
    </w:p>
    <w:p>
      <w:r>
        <w:t xml:space="preserve">@claasen_nils @KajHoffmann Kenen kanssa haluatte hallita?</w:t>
      </w:r>
    </w:p>
    <w:p>
      <w:r>
        <w:rPr>
          <w:b/>
          <w:u w:val="single"/>
        </w:rPr>
        <w:t xml:space="preserve">198087</w:t>
      </w:r>
    </w:p>
    <w:p>
      <w:r>
        <w:t xml:space="preserve">@connor_larkin @kjempeslu Valmius ottaa vastuuta, myös ja ennen kaikkea hallita, on perustuslaillinen vaatimus, sitä ei ole säädetty. Mutta ilman sitä tasavalta ei toimi.</w:t>
      </w:r>
    </w:p>
    <w:p>
      <w:r>
        <w:rPr>
          <w:b/>
          <w:u w:val="single"/>
        </w:rPr>
        <w:t xml:space="preserve">198088</w:t>
      </w:r>
    </w:p>
    <w:p>
      <w:r>
        <w:t xml:space="preserve">@innerworldtramp @rspctfl @ThomasMichael71 @houelle_beck @ergroovt @ksemann2 @DrKassandraPari Ennen kaikkea se on korkealuokkaista paskaa.</w:t>
      </w:r>
    </w:p>
    <w:p>
      <w:r>
        <w:rPr>
          <w:b/>
          <w:u w:val="single"/>
        </w:rPr>
        <w:t xml:space="preserve">198089</w:t>
      </w:r>
    </w:p>
    <w:p>
      <w:r>
        <w:t xml:space="preserve">@RakuBLN Kuten aivan oikein huomautat, antisemitismi tulee myös Itä-Euroopasta. Se on myös syvälle juurtunut suuriin osiin saksalaista yhteiskuntaa. Sitä on tietysti myös arabimaailmassa. Se on kuitenkin suuri ero ongelmasta käytävässä keskustelussa. /TN</w:t>
      </w:r>
    </w:p>
    <w:p>
      <w:r>
        <w:rPr>
          <w:b/>
          <w:u w:val="single"/>
        </w:rPr>
        <w:t xml:space="preserve">198090</w:t>
      </w:r>
    </w:p>
    <w:p>
      <w:r>
        <w:t xml:space="preserve">@Tommyschett @Christoph_Hi Se vaihtelee. Nyt on monia avioliittoja, jotka on hyväksytty. |Naiset, jotka ovat menneet naimisiin venäläisten ja saksalaisten kanssa ja joilla on liberaali perhe, joka sietää sitä. |Myös ei-endogamisista suhteista peräisin olevat lapset hyväksytään.</w:t>
      </w:r>
    </w:p>
    <w:p>
      <w:r>
        <w:rPr>
          <w:b/>
          <w:u w:val="single"/>
        </w:rPr>
        <w:t xml:space="preserve">198091</w:t>
      </w:r>
    </w:p>
    <w:p>
      <w:r>
        <w:t xml:space="preserve">@bueti @ulfposh Juuri luin #Maalufista #TheCrusades. Suositellaan! Valaistavaa. Mutta myös julma.</w:t>
      </w:r>
    </w:p>
    <w:p>
      <w:r>
        <w:rPr>
          <w:b/>
          <w:u w:val="single"/>
        </w:rPr>
        <w:t xml:space="preserve">198092</w:t>
      </w:r>
    </w:p>
    <w:p>
      <w:r>
        <w:t xml:space="preserve">@tzounakis @VictorVetterle @SZ Kuinka tekopyhää. Valittaa Yücelistä, mutta ei välitä Saksan Manilan suurlähetystön epäinhimillisestä käytöksestä.</w:t>
      </w:r>
    </w:p>
    <w:p>
      <w:r>
        <w:rPr>
          <w:b/>
          <w:u w:val="single"/>
        </w:rPr>
        <w:t xml:space="preserve">198093</w:t>
      </w:r>
    </w:p>
    <w:p>
      <w:r>
        <w:t xml:space="preserve">@Golzheimer @schneeridara @CHSommers En ole koskaan kova, kun kyse on naisista 😀</w:t>
      </w:r>
    </w:p>
    <w:p>
      <w:r>
        <w:rPr>
          <w:b/>
          <w:u w:val="single"/>
        </w:rPr>
        <w:t xml:space="preserve">198094</w:t>
      </w:r>
    </w:p>
    <w:p>
      <w:r>
        <w:t xml:space="preserve">Kaikki viime vuosien seksismikeskustelut voi tiivistää yhteen sanaan: Paskapuhetta.</w:t>
      </w:r>
    </w:p>
    <w:p>
      <w:r>
        <w:rPr>
          <w:b/>
          <w:u w:val="single"/>
        </w:rPr>
        <w:t xml:space="preserve">198095</w:t>
      </w:r>
    </w:p>
    <w:p>
      <w:r>
        <w:t xml:space="preserve">@Bernd__Neuner @Tevsa @zeitonline Mutta Yhdysvallat ei tee meille mitään.</w:t>
      </w:r>
    </w:p>
    <w:p>
      <w:r>
        <w:rPr>
          <w:b/>
          <w:u w:val="single"/>
        </w:rPr>
        <w:t xml:space="preserve">198096</w:t>
      </w:r>
    </w:p>
    <w:p>
      <w:r>
        <w:t xml:space="preserve">@MartinSchulz Schulz sanoi juuri, että ulkomaiset hoitotyöntekijät ovat tervetulleita. SPD:n johtama ulkoministeriö on kuitenkin asettamassa esteitä.</w:t>
      </w:r>
    </w:p>
    <w:p>
      <w:r>
        <w:rPr>
          <w:b/>
          <w:u w:val="single"/>
        </w:rPr>
        <w:t xml:space="preserve">198097</w:t>
      </w:r>
    </w:p>
    <w:p>
      <w:r>
        <w:t xml:space="preserve">@StephDammi Kiitos paljon! Meillä on silti hauskaa (ja joskus sen takia)! /fxn</w:t>
      </w:r>
    </w:p>
    <w:p>
      <w:r>
        <w:rPr>
          <w:b/>
          <w:u w:val="single"/>
        </w:rPr>
        <w:t xml:space="preserve">198098</w:t>
      </w:r>
    </w:p>
    <w:p>
      <w:r>
        <w:t xml:space="preserve">@lawyerberlin Koch CDU:n huipulle.</w:t>
      </w:r>
    </w:p>
    <w:p>
      <w:r>
        <w:rPr>
          <w:b/>
          <w:u w:val="single"/>
        </w:rPr>
        <w:t xml:space="preserve">198099</w:t>
      </w:r>
    </w:p>
    <w:p>
      <w:r>
        <w:t xml:space="preserve">Vain niille, jotka hyväksyvät arvomme, oikeuksemme ja vapautemme, lakimme ja demokratiamme, pitäisi myöntää Saksan kansalaisuus.</w:t>
      </w:r>
    </w:p>
    <w:p>
      <w:r>
        <w:rPr>
          <w:b/>
          <w:u w:val="single"/>
        </w:rPr>
        <w:t xml:space="preserve">198100</w:t>
      </w:r>
    </w:p>
    <w:p>
      <w:r>
        <w:t xml:space="preserve">On jo aikakin, että vihdoinkin tulee ajokieltoja. Kun on kyse #Dieselistä, et pääse mihinkään ja kuulet vain typerää höpinää, kuten aina #LocalTime</w:t>
      </w:r>
    </w:p>
    <w:p>
      <w:r>
        <w:rPr>
          <w:b/>
          <w:u w:val="single"/>
        </w:rPr>
        <w:t xml:space="preserve">198101</w:t>
      </w:r>
    </w:p>
    <w:p>
      <w:r>
        <w:t xml:space="preserve">Olen ennenkin syönyt naisen valmistamaa ruokaa. #ichwars</w:t>
      </w:r>
    </w:p>
    <w:p>
      <w:r>
        <w:rPr>
          <w:b/>
          <w:u w:val="single"/>
        </w:rPr>
        <w:t xml:space="preserve">198102</w:t>
      </w:r>
    </w:p>
    <w:p>
      <w:r>
        <w:t xml:space="preserve">#Merkelin moraalinen konkurssi-ilmoitus: #Erdoganin &amp;ampin riveihin sulkeutuminen; ei vaatimusta oppositiojohtaja #Demirtasin vapauttamisesta. #Turkey</w:t>
      </w:r>
    </w:p>
    <w:p>
      <w:r>
        <w:rPr>
          <w:b/>
          <w:u w:val="single"/>
        </w:rPr>
        <w:t xml:space="preserve">198103</w:t>
      </w:r>
    </w:p>
    <w:p>
      <w:r>
        <w:t xml:space="preserve">@Alma_Deutsch @MiRo_SPD @robinalexander_ @welt Katsokaa vain jengiä Manilan suurlähetystössä - puhdasta ihmisyyden halveksuntaa !!!!</w:t>
      </w:r>
    </w:p>
    <w:p>
      <w:r>
        <w:rPr>
          <w:b/>
          <w:u w:val="single"/>
        </w:rPr>
        <w:t xml:space="preserve">198104</w:t>
      </w:r>
    </w:p>
    <w:p>
      <w:r>
        <w:t xml:space="preserve">@fl_ow_en @securitykartell Siellä hyppivät kaverit ovat kaikki hulluja. Strunzdumm</w:t>
      </w:r>
    </w:p>
    <w:p>
      <w:r>
        <w:rPr>
          <w:b/>
          <w:u w:val="single"/>
        </w:rPr>
        <w:t xml:space="preserve">198105</w:t>
      </w:r>
    </w:p>
    <w:p>
      <w:r>
        <w:t xml:space="preserve">@KokoLores100 oli luultavasti. Toimi puheiden sijaan!!!</w:t>
      </w:r>
    </w:p>
    <w:p>
      <w:r>
        <w:rPr>
          <w:b/>
          <w:u w:val="single"/>
        </w:rPr>
        <w:t xml:space="preserve">198106</w:t>
      </w:r>
    </w:p>
    <w:p>
      <w:r>
        <w:t xml:space="preserve">Toivotan kaikille niille, jotka seuraavat minua ja niille, joita seuraan kaikille niille, jotka pitävät minusta tai eivät onnellista uutta vuotta 2018!!!!</w:t>
      </w:r>
    </w:p>
    <w:p>
      <w:r>
        <w:rPr>
          <w:b/>
          <w:u w:val="single"/>
        </w:rPr>
        <w:t xml:space="preserve">198107</w:t>
      </w:r>
    </w:p>
    <w:p>
      <w:r>
        <w:t xml:space="preserve">@RolandBauer11 @Caroline_Aus @LMU_Muenchen @BMFSFJ ALSO #LSBTIQ:lla on oikeus perustaa perhe. Kyse on osallistavasta, ei yksinomaisesta oikeudesta.</w:t>
      </w:r>
    </w:p>
    <w:p>
      <w:r>
        <w:rPr>
          <w:b/>
          <w:u w:val="single"/>
        </w:rPr>
        <w:t xml:space="preserve">198108</w:t>
      </w:r>
    </w:p>
    <w:p>
      <w:r>
        <w:t xml:space="preserve">#Polizeiruf 110 on tänään tappavan tylsä - sammutan #ARD</w:t>
      </w:r>
    </w:p>
    <w:p>
      <w:r>
        <w:rPr>
          <w:b/>
          <w:u w:val="single"/>
        </w:rPr>
        <w:t xml:space="preserve">198109</w:t>
      </w:r>
    </w:p>
    <w:p>
      <w:r>
        <w:t xml:space="preserve">@endlosfrei: Merkel rikkoo voimassa olevaa lakia - ja kirkko taputtaa |LBR| THE ABUSE!</w:t>
        <w:tab/>
        <w:t xml:space="preserve">OFFENSE</w:t>
        <w:tab/>
        <w:t xml:space="preserve">ABUSE</w:t>
        <w:br/>
        <w:t xml:space="preserve">@stefanolix @LucasSchoppe1 Ensinnäkin: mitä tekemistä Saksan syrjinnän vastaisella lailla on Israelin kansalaisten kanssa?</w:t>
        <w:tab/>
        <w:t xml:space="preserve">MUUT</w:t>
        <w:tab/>
        <w:t xml:space="preserve">MUUT</w:t>
        <w:br/>
        <w:t xml:space="preserve">@Tschonka @ThomasMichael71 @PBahners Esimerkiksi</w:t>
        <w:t xml:space="preserve"> Toinen olisi: Vähemmistöjä koskevat vitsit. Se on täydellinen portti uhrikultille.</w:t>
        <w:tab/>
        <w:t xml:space="preserve">RIKOS</w:t>
        <w:tab/>
        <w:t xml:space="preserve">INSULT</w:t>
        <w:br/>
        <w:t xml:space="preserve">Naiset ovat jo kaksi päivää olleet syyttämättä ketään seksuaalisesta häirinnästä</w:t>
        <w:t xml:space="preserve"> |Mitä on tekeillä? Onko kenkiä ja käsilaukkuja myynnissä?</w:t>
        <w:t xml:space="preserve">|LBR| #MeToo</w:t>
        <w:tab/>
        <w:t xml:space="preserve">OFFENSE</w:t>
        <w:tab/>
        <w:t xml:space="preserve">ABUSE</w:t>
        <w:br/>
        <w:t xml:space="preserve">@Stef_Egli @kelghazzali @NZZ Periaate koskee hunnutettuja naisia. |Ongelmana on pikemminkin se, että burkkaa koskeva kieroutunut käsite on ylipäätään olemassa.</w:t>
        <w:tab/>
        <w:t xml:space="preserve">OFFENSE</w:t>
        <w:tab/>
        <w:t xml:space="preserve">ABUSE</w:t>
        <w:br/>
        <w:t xml:space="preserve">#Fact: 9 kymmenestä #pakolaisesta asuu #kehitysmaissa</w:t>
        <w:tab/>
        <w:t xml:space="preserve">MUUTA</w:t>
        <w:tab/>
        <w:t xml:space="preserve">MUUTA</w:t>
        <w:br/>
        <w:t xml:space="preserve">Antoiko hän aiemmin tarpeeksi käskyjä?</w:t>
        <w:tab/>
        <w:t xml:space="preserve">MUUTA</w:t>
        <w:tab/>
        <w:t xml:space="preserve">MUUTA</w:t>
        <w:br/>
        <w:t xml:space="preserve">@BlondJedi @RTLde Mitäs tämä tyhmäpää sekaantuu neekereihinkin?</w:t>
        <w:tab/>
        <w:t xml:space="preserve">OFFENSE</w:t>
        <w:tab/>
        <w:t xml:space="preserve">ABUSE</w:t>
        <w:br/>
        <w:t xml:space="preserve">@rspctfl @insideworldtramp @ThomasMichael71 @houelle_beck @ergroovt @ksemann2 @DrKassandraPari Olemme kaikki jo lukeneet Koraanin ja Hadithin</w:t>
        <w:t xml:space="preserve"> Taqiyya ei enää toimi.</w:t>
        <w:tab/>
        <w:t xml:space="preserve">MUUTA</w:t>
        <w:tab/>
        <w:t xml:space="preserve">MUUTA</w:t>
        <w:br/>
        <w:t xml:space="preserve">@Meyermit_ey @larsklingbeil No, epäilen, voiko sitä kutsua reiluksi, kun Juso puheenjohtaja käyttää väärää tietoa eläkkeistä lietsoakseen GroKon vastustusta!</w:t>
        <w:tab/>
        <w:t xml:space="preserve">MUUT</w:t>
        <w:tab/>
        <w:t xml:space="preserve">MUUT</w:t>
        <w:br/>
        <w:t xml:space="preserve">@Meyermit_ey @maurice_breuer Tämä taulukko osoittaa myös selvästi, että ne, joilla on muutenkin enemmän, saavat jopa enemmän kuin ne, jotka sitä todella tarvitsevat.</w:t>
        <w:t xml:space="preserve">/TN</w:t>
        <w:tab/>
        <w:t xml:space="preserve">MUUT</w:t>
        <w:tab/>
        <w:t xml:space="preserve">MUUT</w:t>
        <w:br/>
        <w:t xml:space="preserve">@JoeHellBack @ThomasMichael71 @alexa_jung60 @Tschonka @Mohrenpost Mieluummin kaikki tämä kuin yhteiskunta, jossa on suuri osa muslimeja</w:t>
        <w:tab/>
        <w:t xml:space="preserve">OFFENSE</w:t>
        <w:tab/>
        <w:t xml:space="preserve">ABUSE</w:t>
        <w:br/>
        <w:t xml:space="preserve">Sodan runtelemassa #Jemenissä on vahvistettu 90 #koleeratapausta</w:t>
        <w:t xml:space="preserve">Jo 8 ihmistä kuollut tautiin (luvut 17.11.2016)</w:t>
        <w:tab/>
        <w:t xml:space="preserve">MUUTA</w:t>
        <w:tab/>
        <w:t xml:space="preserve">MUUTA</w:t>
        <w:br/>
        <w:t xml:space="preserve">Syyllinen siitä, että demokratiamme nyt kärsii, koska meillä ei ole vieläkään hallitusta, on ja pysyy @fdp JA @c_lindner ! Tämä puolue on aiheuttanut Saksalle suurta vahinkoa, ja se on estettävä seuraavissa liittopäivävaaleissa. Ulos ja tällä kertaa lopullisesti.</w:t>
        <w:tab/>
        <w:t xml:space="preserve">MUUT</w:t>
        <w:tab/>
        <w:t xml:space="preserve">MUUT</w:t>
        <w:br/>
        <w:t xml:space="preserve">@KonseqLiberal @MiataMuc Älä usko kaikkea</w:t>
      </w:r>
      <w:r>
        <w:t xml:space="preserve"> Seksuaalinen vetovoima ei ole riippuvainen miesten ammatista.</w:t>
        <w:tab/>
        <w:t xml:space="preserve">OTHER</w:t>
        <w:tab/>
        <w:t xml:space="preserve">OTHER</w:t>
        <w:br/>
        <w:t xml:space="preserve">@HaraldRostock @anna_IIna ..I'm happy too ⁉ 💩</w:t>
        <w:tab/>
        <w:tab/>
        <w:t xml:space="preserve">OTHER</w:t>
        <w:br/>
        <w:t xml:space="preserve">@KonseqLiberal Ei, en näe unta naisista, jotka haluavat maata kanssani.</w:t>
        <w:tab/>
        <w:t xml:space="preserve">OTHER</w:t>
        <w:tab/>
        <w:t xml:space="preserve">OTHER</w:t>
        <w:br/>
        <w:t xml:space="preserve">@mountainman1977 @SignDeeds @ThomasMichael71 Right. Maatalouden teollistuminen oli ratkaiseva tekijä köyhyyden kierteen katkaisemisessa.</w:t>
        <w:tab/>
        <w:t xml:space="preserve">MUU</w:t>
        <w:tab/>
        <w:t xml:space="preserve">MUU</w:t>
        <w:br/>
        <w:t xml:space="preserve">Nykyisin voimassa oleva ,,Network Enforcement Act''!!!!</w:t>
        <w:t xml:space="preserve"> Varo mitä kirjoitat tulevaisuudessa!!!!</w:t>
        <w:tab/>
        <w:t xml:space="preserve">MUUT</w:t>
        <w:tab/>
        <w:t xml:space="preserve">MUUT</w:t>
        <w:br/>
        <w:t xml:space="preserve">@JoeHellBack @ThomasMichael71 @nigromontanus_ @alexa_jung60 @Tschonka @Mohrenpost Näen ihmisiä, jotka ovat huolissaan maansa tulevaisuudesta. Aivan kuten minä olen huolissani.</w:t>
        <w:tab/>
        <w:t xml:space="preserve">MUUT</w:t>
        <w:tab/>
        <w:t xml:space="preserve">MUUT</w:t>
        <w:br/>
        <w:t xml:space="preserve">@MKaltental Asuin HartzIV:ssä</w:t>
        <w:tab/>
        <w:t xml:space="preserve">MUUT</w:t>
        <w:tab/>
        <w:t xml:space="preserve">MUUT</w:t>
        <w:br/>
        <w:t xml:space="preserve">Ketään, joka väittää edustavansa kansan etuja, ei pidä uskoa - liian usein heidän nimissään on tehty rikoksia.</w:t>
        <w:t xml:space="preserve">#NoAfD #AfD</w:t>
        <w:tab/>
        <w:t xml:space="preserve">MUUT</w:t>
        <w:tab/>
        <w:t xml:space="preserve">MUUT</w:t>
        <w:br/>
        <w:t xml:space="preserve">He vain valittakoot, vapisuttakoot!</w:t>
        <w:tab/>
        <w:t xml:space="preserve">OTHER</w:t>
        <w:tab/>
        <w:t xml:space="preserve">OTHER</w:t>
        <w:br/>
        <w:t xml:space="preserve">@RudigerKirsch @heuteshow Jos vertaat pettämistä lasten panemiseen, olisin mieluummin toisessa kulmassa.</w:t>
        <w:tab/>
        <w:t xml:space="preserve">MUUT</w:t>
        <w:tab/>
        <w:t xml:space="preserve">MUUT</w:t>
        <w:br/>
        <w:t xml:space="preserve">@aberth66 @MatthiasMeisner 1. Islamisaatiota ei ole</w:t>
        <w:t xml:space="preserve"> Kristillisten kirkkojen kuolema on uskonnon omaa syytä. |2. Lasten hyväksikäyttö, raiskaukset ja perheväkivalta eivät tulleet vasta vuonna 2015, vaan ne ovat olleet Saksassa suuri ongelma jo pitkään.</w:t>
        <w:tab/>
        <w:t xml:space="preserve">MUUT</w:t>
        <w:tab/>
        <w:t xml:space="preserve">MUUT</w:t>
        <w:br/>
        <w:t xml:space="preserve">@patriarchator @gentlemind_tim @davidbest95 Tai käsittelemällä uskontoa sellaisena paskapuheena kuin se</w:t>
        <w:tab/>
        <w:t xml:space="preserve">OFFENSE</w:t>
        <w:tab/>
        <w:t xml:space="preserve">INSULT</w:t>
        <w:br/>
        <w:t xml:space="preserve">#Merkel tekee #CDU:sta tunnistamattoman #Jamaikan kautta tai hallitus ei kestä neljää vuotta #btwahl2017 Luojan kiitos</w:t>
        <w:tab/>
        <w:t xml:space="preserve">MUUT</w:t>
        <w:tab/>
        <w:t xml:space="preserve">MUUT</w:t>
        <w:br/>
        <w:t xml:space="preserve">melkein jäi häneltä juontaja huomaamatta</w:t>
        <w:t xml:space="preserve">of @AktuelleStunde with the shmoddrige black trousers and the greasy hair #WDR</w:t>
        <w:tab/>
        <w:t xml:space="preserve">OFFENSE</w:t>
        <w:tab/>
        <w:t xml:space="preserve">INSULT</w:t>
        <w:br/>
        <w:t xml:space="preserve">@Gwen_Ny_ @MiataMuc @ericcartmensmum @HelgeThiessen Miesten emansipaatio on vielä edessä.</w:t>
        <w:tab/>
        <w:t xml:space="preserve">MUUTA</w:t>
        <w:tab/>
        <w:t xml:space="preserve">MUUTA</w:t>
        <w:br/>
        <w:t xml:space="preserve">@spdde @thyssenkrupp Parempi sata ääntä #AFD:lle kuin yksi ääni Saksan tekopyhimmälle puolueelle</w:t>
        <w:tab/>
        <w:t xml:space="preserve">RIKOS</w:t>
        <w:tab/>
        <w:t xml:space="preserve">VÄKIVALTA</w:t>
        <w:br/>
        <w:t xml:space="preserve">#Turkkilaiset ovat liian tyhmiä #jalkapalloon he osaavat pelata vain #vuohien kanssa #RTL</w:t>
        <w:tab/>
        <w:t xml:space="preserve">RIKOS</w:t>
        <w:tab/>
        <w:t xml:space="preserve">VÄKIVALTA</w:t>
        <w:br/>
        <w:t xml:space="preserve">@Christoph_Hi</w:t>
        <w:t xml:space="preserve">otti käyttöön 1200-luvulla endogamiasäännön ja kastijärjestelmän. Vuosisadan jesidien uudistaja Sex Adi. |LBR| Jos olet kiinnostunut :). Se on siis itsessään uudistus.</w:t>
        <w:tab/>
        <w:t xml:space="preserve">OTHER</w:t>
        <w:tab/>
        <w:t xml:space="preserve">OTHER</w:t>
        <w:br/>
        <w:t xml:space="preserve">@Schwulemiker No, se ei sovi "logiikkaasi", että tutkimus on Saksan taloudellisen tutkimuksen instituutin tekemä</w:t>
      </w:r>
    </w:p>
    <w:p>
      <w:r>
        <w:rPr>
          <w:b/>
          <w:u w:val="single"/>
        </w:rPr>
        <w:t xml:space="preserve">198110</w:t>
      </w:r>
    </w:p>
    <w:p>
      <w:r>
        <w:t xml:space="preserve">@Claudia_Mertes Ja miksi ick ei saa polttaa symbolia?</w:t>
      </w:r>
    </w:p>
    <w:p>
      <w:r>
        <w:rPr>
          <w:b/>
          <w:u w:val="single"/>
        </w:rPr>
        <w:t xml:space="preserve">198111</w:t>
      </w:r>
    </w:p>
    <w:p>
      <w:r>
        <w:t xml:space="preserve">Ei #Orban ole eristyksissä politiikkansa kanssa, vaan #Merkel omansa kanssa. #tagesschau #hartaberfair</w:t>
      </w:r>
    </w:p>
    <w:p>
      <w:r>
        <w:rPr>
          <w:b/>
          <w:u w:val="single"/>
        </w:rPr>
        <w:t xml:space="preserve">198112</w:t>
      </w:r>
    </w:p>
    <w:p>
      <w:r>
        <w:t xml:space="preserve">@tagesspiegel sinä ja Kipping olette puolueen suurimmat "tuholaiset"!</w:t>
      </w:r>
    </w:p>
    <w:p>
      <w:r>
        <w:rPr>
          <w:b/>
          <w:u w:val="single"/>
        </w:rPr>
        <w:t xml:space="preserve">198113</w:t>
      </w:r>
    </w:p>
    <w:p>
      <w:r>
        <w:t xml:space="preserve">@JoeHellBack @ThomasMichael71 @alexa_jung60 @Tschonka @Mohrenpost Indonesian Acehin maakunnassa otettiin hiljattain käyttöön sharia-laki. Ja Turkki islamilaistuu parhaillaan. Hyviä esimerkkejä.</w:t>
      </w:r>
    </w:p>
    <w:p>
      <w:r>
        <w:rPr>
          <w:b/>
          <w:u w:val="single"/>
        </w:rPr>
        <w:t xml:space="preserve">198114</w:t>
      </w:r>
    </w:p>
    <w:p>
      <w:r>
        <w:t xml:space="preserve">@neythomas @CeglarM Tai se, että muslimit eivät kunnioita kaikkia muita.</w:t>
      </w:r>
    </w:p>
    <w:p>
      <w:r>
        <w:rPr>
          <w:b/>
          <w:u w:val="single"/>
        </w:rPr>
        <w:t xml:space="preserve">198115</w:t>
      </w:r>
    </w:p>
    <w:p>
      <w:r>
        <w:t xml:space="preserve">#ParadisePapaers : Miksi superrikkaiden &amp;amp; yritysten rikollinen käytäntö #veronkierto ei ole #Jamaikan ongelma?</w:t>
      </w:r>
    </w:p>
    <w:p>
      <w:r>
        <w:rPr>
          <w:b/>
          <w:u w:val="single"/>
        </w:rPr>
        <w:t xml:space="preserve">198116</w:t>
      </w:r>
    </w:p>
    <w:p>
      <w:r>
        <w:t xml:space="preserve">Isänmaallisuus tarkoittaa muiden ihmisten höyhenillä koristelua. #NoAfD #AfD</w:t>
      </w:r>
    </w:p>
    <w:p>
      <w:r>
        <w:rPr>
          <w:b/>
          <w:u w:val="single"/>
        </w:rPr>
        <w:t xml:space="preserve">198117</w:t>
      </w:r>
    </w:p>
    <w:p>
      <w:r>
        <w:t xml:space="preserve">Hyvät ystävät, mitä tekemistä tällä on pakolaisten kanssa?Pakenen sotaa pakenevana korkeintaan naapurimaahan.</w:t>
      </w:r>
    </w:p>
    <w:p>
      <w:r>
        <w:rPr>
          <w:b/>
          <w:u w:val="single"/>
        </w:rPr>
        <w:t xml:space="preserve">198118</w:t>
      </w:r>
    </w:p>
    <w:p>
      <w:r>
        <w:t xml:space="preserve">Veikkaan, että liberalismia syytetään pian Saksassa viharikoksena.</w:t>
      </w:r>
    </w:p>
    <w:p>
      <w:r>
        <w:rPr>
          <w:b/>
          <w:u w:val="single"/>
        </w:rPr>
        <w:t xml:space="preserve">198119</w:t>
      </w:r>
    </w:p>
    <w:p>
      <w:r>
        <w:t xml:space="preserve">@rbbinforadio Hyvä, koska myös osakkeenomistajilla on oikeuksia. #VW ei voi syrjäyttää kaikkia/kaikkea. Milloin #retrofit tulee? #Dieselgate</w:t>
      </w:r>
    </w:p>
    <w:p>
      <w:r>
        <w:rPr>
          <w:b/>
          <w:u w:val="single"/>
        </w:rPr>
        <w:t xml:space="preserve">198120</w:t>
      </w:r>
    </w:p>
    <w:p>
      <w:r>
        <w:t xml:space="preserve">@ZeichenTaten @Tschonka @ThomasMichael71 @schneeridara @mountainman1977 Sanoisit siis, että saksalainen kulttuuri oli ihmisoikeuksia vastaan vuoteen 1969 asti. |Ja olet iloinen, että tämä kulttuuri on menneisyyttä.</w:t>
      </w:r>
    </w:p>
    <w:p>
      <w:r>
        <w:rPr>
          <w:b/>
          <w:u w:val="single"/>
        </w:rPr>
        <w:t xml:space="preserve">198121</w:t>
      </w:r>
    </w:p>
    <w:p>
      <w:r>
        <w:t xml:space="preserve">Jälleen kerran muistettava: |Palestiinan valtiota ei ole olemassa, sellaista valtiota ei ole koskaan ollutkaan, ja jos saan tahtoni läpi, sellaista valtiota ei tule koskaan olemaankaan.</w:t>
      </w:r>
    </w:p>
    <w:p>
      <w:r>
        <w:rPr>
          <w:b/>
          <w:u w:val="single"/>
        </w:rPr>
        <w:t xml:space="preserve">198122</w:t>
      </w:r>
    </w:p>
    <w:p>
      <w:r>
        <w:t xml:space="preserve">@Tom174_ @sci_fanboi Ovatko muut selaimet mielestäsi parempia?</w:t>
      </w:r>
    </w:p>
    <w:p>
      <w:r>
        <w:rPr>
          <w:b/>
          <w:u w:val="single"/>
        </w:rPr>
        <w:t xml:space="preserve">198123</w:t>
      </w:r>
    </w:p>
    <w:p>
      <w:r>
        <w:t xml:space="preserve">Rakhinen osavaltiossa (#Myanmar) toteutetun sotilasoperaation aikana tuhoutui yli 1 000 #Rohingya-kansan vähemmistön taloa.</w:t>
      </w:r>
    </w:p>
    <w:p>
      <w:r>
        <w:rPr>
          <w:b/>
          <w:u w:val="single"/>
        </w:rPr>
        <w:t xml:space="preserve">198124</w:t>
      </w:r>
    </w:p>
    <w:p>
      <w:r>
        <w:t xml:space="preserve">Solidaarisuutta naisille, jotka osoittavat mieltään islamistien huivikieltoa vastaan, osoittavat mieltään maallisen valtion puolesta ja sosiaalisten parannusten puolesta #Iranissa. |LBR| #IranProtest</w:t>
      </w:r>
    </w:p>
    <w:p>
      <w:r>
        <w:rPr>
          <w:b/>
          <w:u w:val="single"/>
        </w:rPr>
        <w:t xml:space="preserve">198125</w:t>
      </w:r>
    </w:p>
    <w:p>
      <w:r>
        <w:t xml:space="preserve">#Ossi-näyttelijät ovat vain maanalaisia ja kolmannen luokan näyttelijöitä.</w:t>
      </w:r>
    </w:p>
    <w:p>
      <w:r>
        <w:rPr>
          <w:b/>
          <w:u w:val="single"/>
        </w:rPr>
        <w:t xml:space="preserve">198126</w:t>
      </w:r>
    </w:p>
    <w:p>
      <w:r>
        <w:t xml:space="preserve">Tuleeko tällä viikolla #maischbergerin ja #lanzin välille kilpailu siitä, kenellä on rumimman naaman omaava vieras?</w:t>
      </w:r>
    </w:p>
    <w:p>
      <w:r>
        <w:rPr>
          <w:b/>
          <w:u w:val="single"/>
        </w:rPr>
        <w:t xml:space="preserve">198127</w:t>
      </w:r>
    </w:p>
    <w:p>
      <w:r>
        <w:t xml:space="preserve">@herr_unknown @gamergateblogde Tuo ei ole minun väitteeni.</w:t>
      </w:r>
    </w:p>
    <w:p>
      <w:r>
        <w:rPr>
          <w:b/>
          <w:u w:val="single"/>
        </w:rPr>
        <w:t xml:space="preserve">198128</w:t>
      </w:r>
    </w:p>
    <w:p>
      <w:r>
        <w:t xml:space="preserve">@FrankFranz |LBR| Toivota vaalipuolueelleni menestystä!</w:t>
      </w:r>
    </w:p>
    <w:p>
      <w:r>
        <w:rPr>
          <w:b/>
          <w:u w:val="single"/>
        </w:rPr>
        <w:t xml:space="preserve">198129</w:t>
      </w:r>
    </w:p>
    <w:p>
      <w:r>
        <w:t xml:space="preserve">jotain niin strunzdummes kuin minun silmissäni neiti #Nahles ei saa jatkaa nolata Saksaa #FederalGovernment #SPD hän kuuluu kasvotusten</w:t>
      </w:r>
    </w:p>
    <w:p>
      <w:r>
        <w:rPr>
          <w:b/>
          <w:u w:val="single"/>
        </w:rPr>
        <w:t xml:space="preserve">198130</w:t>
      </w:r>
    </w:p>
    <w:p>
      <w:r>
        <w:t xml:space="preserve">Pääoman epäonnistuminen Saxon-korjauslaitoksessa PK:lla ei selvitetty! Huomaamaton vanki tuhoaa lampun&amp;amp;pistorasian + tekee itsemurhan? #Al-Bakr</w:t>
      </w:r>
    </w:p>
    <w:p>
      <w:r>
        <w:rPr>
          <w:b/>
          <w:u w:val="single"/>
        </w:rPr>
        <w:t xml:space="preserve">198131</w:t>
      </w:r>
    </w:p>
    <w:p>
      <w:r>
        <w:t xml:space="preserve">@alexabringmann @MullSSL Tuomio on ilman ehdonalaista vapautumista, mutta hän voi vielä valittaa.</w:t>
      </w:r>
    </w:p>
    <w:p>
      <w:r>
        <w:rPr>
          <w:b/>
          <w:u w:val="single"/>
        </w:rPr>
        <w:t xml:space="preserve">198132</w:t>
      </w:r>
    </w:p>
    <w:p>
      <w:r>
        <w:t xml:space="preserve">Milloin pääsemme vihdoin eroon tästä #Merkel #CDU</w:t>
      </w:r>
    </w:p>
    <w:p>
      <w:r>
        <w:rPr>
          <w:b/>
          <w:u w:val="single"/>
        </w:rPr>
        <w:t xml:space="preserve">198133</w:t>
      </w:r>
    </w:p>
    <w:p>
      <w:r>
        <w:t xml:space="preserve">@AfD_Support |LBR| No sitten, Gute Nach Deutschland.</w:t>
      </w:r>
    </w:p>
    <w:p>
      <w:r>
        <w:rPr>
          <w:b/>
          <w:u w:val="single"/>
        </w:rPr>
        <w:t xml:space="preserve">198134</w:t>
      </w:r>
    </w:p>
    <w:p>
      <w:r>
        <w:t xml:space="preserve">@JoeyGerlach: @WHetzler #afd #Pegida Tavallinen Soze ei ole huono ihminen. Hänellä on vain paljon huonoa tuuria ajattelussa. SoZi ei ajattele koskaan.</w:t>
      </w:r>
    </w:p>
    <w:p>
      <w:r>
        <w:rPr>
          <w:b/>
          <w:u w:val="single"/>
        </w:rPr>
        <w:t xml:space="preserve">198135</w:t>
      </w:r>
    </w:p>
    <w:p>
      <w:r>
        <w:t xml:space="preserve">@anna_IIna Saksalaisista on hitaasti mutta varmasti tulossa jälleen maailmanmahti ja he ovat heräämässä vastustamaan vihollisiaan!</w:t>
      </w:r>
    </w:p>
    <w:p>
      <w:r>
        <w:rPr>
          <w:b/>
          <w:u w:val="single"/>
        </w:rPr>
        <w:t xml:space="preserve">198136</w:t>
      </w:r>
    </w:p>
    <w:p>
      <w:r>
        <w:t xml:space="preserve">Pakolaiset eivät tarvitse sanktiouhkauksia, vaan aikaa toipua epäinhimillisistä vaikeuksista, sanoo #TBB #deMaiziere</w:t>
      </w:r>
    </w:p>
    <w:p>
      <w:r>
        <w:rPr>
          <w:b/>
          <w:u w:val="single"/>
        </w:rPr>
        <w:t xml:space="preserve">198137</w:t>
      </w:r>
    </w:p>
    <w:p>
      <w:r>
        <w:t xml:space="preserve">@GDhring @NiemaMovassat Toisin kuin sosiaaliset loiset, jotka tulevat tänne, on todella pakolaisia tiellä.</w:t>
      </w:r>
    </w:p>
    <w:p>
      <w:r>
        <w:rPr>
          <w:b/>
          <w:u w:val="single"/>
        </w:rPr>
        <w:t xml:space="preserve">198138</w:t>
      </w:r>
    </w:p>
    <w:p>
      <w:r>
        <w:t xml:space="preserve">@mz_wittenberg Piesteritz oli aina huippu Bernd Hanischin kaltaisten ihmisten ansiosta.</w:t>
      </w:r>
    </w:p>
    <w:p>
      <w:r>
        <w:rPr>
          <w:b/>
          <w:u w:val="single"/>
        </w:rPr>
        <w:t xml:space="preserve">198139</w:t>
      </w:r>
    </w:p>
    <w:p>
      <w:r>
        <w:t xml:space="preserve">Kirveshyökkäys #Düsseldorfissa: Mielisairaan henkilön kauhea teko. Toivon loukkaantuneille nopeaa ja täydellistä toipumista.</w:t>
      </w:r>
    </w:p>
    <w:p>
      <w:r>
        <w:rPr>
          <w:b/>
          <w:u w:val="single"/>
        </w:rPr>
        <w:t xml:space="preserve">198140</w:t>
      </w:r>
    </w:p>
    <w:p>
      <w:r>
        <w:t xml:space="preserve">@MiataMuc @Tom174_ Mutta me puhumme sinusta, ystäväni!</w:t>
      </w:r>
    </w:p>
    <w:p>
      <w:r>
        <w:rPr>
          <w:b/>
          <w:u w:val="single"/>
        </w:rPr>
        <w:t xml:space="preserve">198141</w:t>
      </w:r>
    </w:p>
    <w:p>
      <w:r>
        <w:t xml:space="preserve">@AuswaertigesAmt @IHRA_news Tekopyhät tekopyhät !!!! Eikö ulkoministeriö kohtele monia ihmisiä kolmannen tai jopa neljännen luokan ihmisinä?!!!?</w:t>
      </w:r>
    </w:p>
    <w:p>
      <w:r>
        <w:rPr>
          <w:b/>
          <w:u w:val="single"/>
        </w:rPr>
        <w:t xml:space="preserve">198142</w:t>
      </w:r>
    </w:p>
    <w:p>
      <w:r>
        <w:t xml:space="preserve">@StackChipsYT @bax_daniel @JochenBittner Ei lasketa. Baxille lapset ovat vanhempiensa omaisuutta. Puhdasta hävittämismassaa keskiaikaisia tapojaan varten.</w:t>
      </w:r>
    </w:p>
    <w:p>
      <w:r>
        <w:rPr>
          <w:b/>
          <w:u w:val="single"/>
        </w:rPr>
        <w:t xml:space="preserve">198143</w:t>
      </w:r>
    </w:p>
    <w:p>
      <w:r>
        <w:t xml:space="preserve">@SignDeeds @mountainman1977 @ThomasMichael71 Koska 2 miljardia kiinalaista ei voi ruokkia omavaraistaloudella. Ellet käske heitä pysymään köyhinä.</w:t>
      </w:r>
    </w:p>
    <w:p>
      <w:r>
        <w:rPr>
          <w:b/>
          <w:u w:val="single"/>
        </w:rPr>
        <w:t xml:space="preserve">198144</w:t>
      </w:r>
    </w:p>
    <w:p>
      <w:r>
        <w:t xml:space="preserve">@michaelaelfgen @umbilicussuevia |LBR| Juuri noin Koko paketti!</w:t>
      </w:r>
    </w:p>
    <w:p>
      <w:r>
        <w:rPr>
          <w:b/>
          <w:u w:val="single"/>
        </w:rPr>
        <w:t xml:space="preserve">198145</w:t>
      </w:r>
    </w:p>
    <w:p>
      <w:r>
        <w:t xml:space="preserve">odotetusti @aktuelleStunde juontaja oli vanhanaikaisissa housuissa ja rasvaisissa hiuksissa #WDR</w:t>
      </w:r>
    </w:p>
    <w:p>
      <w:r>
        <w:rPr>
          <w:b/>
          <w:u w:val="single"/>
        </w:rPr>
        <w:t xml:space="preserve">198146</w:t>
      </w:r>
    </w:p>
    <w:p>
      <w:r>
        <w:t xml:space="preserve">Kun näen #illnerin @ankedin kanssa, joka kaikessa vakavuudessaan pitää Xi Xinpingiä "uusliberaalina", kaipaan @SylkeTempeliä vielä enemmän kuin jo nyt.</w:t>
      </w:r>
    </w:p>
    <w:p>
      <w:r>
        <w:rPr>
          <w:b/>
          <w:u w:val="single"/>
        </w:rPr>
        <w:t xml:space="preserve">198147</w:t>
      </w:r>
    </w:p>
    <w:p>
      <w:r>
        <w:t xml:space="preserve">Teidän on vihdoinkin noustava ylös ja taisteltava! Saksalaiset ja eurooppalaiset heräävät vihdoinkin!</w:t>
      </w:r>
    </w:p>
    <w:p>
      <w:r>
        <w:rPr>
          <w:b/>
          <w:u w:val="single"/>
        </w:rPr>
        <w:t xml:space="preserve">198148</w:t>
      </w:r>
    </w:p>
    <w:p>
      <w:r>
        <w:t xml:space="preserve">@Tevsa @stefanolix Anna niiden tulla raskaaksi, koska ne eivät vuoda verta.</w:t>
      </w:r>
    </w:p>
    <w:p>
      <w:r>
        <w:rPr>
          <w:b/>
          <w:u w:val="single"/>
        </w:rPr>
        <w:t xml:space="preserve">198149</w:t>
      </w:r>
    </w:p>
    <w:p>
      <w:r>
        <w:t xml:space="preserve">En halua häiritä joulun mietiskelevää tunnelmaa. Mutta sen lisäksi, että asunnottomille järjestetään PR-rikkaita tapahtumia, olisi mukava luoda lisää kohtuuhintaisia asuntoja ja vahvistaa hyvinvointivaltiota, eikö niin?</w:t>
      </w:r>
    </w:p>
    <w:p>
      <w:r>
        <w:rPr>
          <w:b/>
          <w:u w:val="single"/>
        </w:rPr>
        <w:t xml:space="preserve">198150</w:t>
      </w:r>
    </w:p>
    <w:p>
      <w:r>
        <w:t xml:space="preserve">@michaelumlandt Mutta et tainnut koskaan suorittaa jatkokoulutusta, jotta sinusta tulisi sertifioitu Eifelin murteen kirjoittaja?</w:t>
      </w:r>
    </w:p>
    <w:p>
      <w:r>
        <w:rPr>
          <w:b/>
          <w:u w:val="single"/>
        </w:rPr>
        <w:t xml:space="preserve">198151</w:t>
      </w:r>
    </w:p>
    <w:p>
      <w:r>
        <w:t xml:space="preserve">@MiataMuc Ihmettelen vain, miksi koira tykkää ihmisuroksista, kuten täällä on jo useaan otteeseen todistettu 😀.</w:t>
      </w:r>
    </w:p>
    <w:p>
      <w:r>
        <w:rPr>
          <w:b/>
          <w:u w:val="single"/>
        </w:rPr>
        <w:t xml:space="preserve">198152</w:t>
      </w:r>
    </w:p>
    <w:p>
      <w:r>
        <w:t xml:space="preserve">Kuten #brandenburgertorissa, osallistujat tämänpäiväisessä mielenosoituksessa Berliinissä #Neuköllnissä sytyttivät juuri itse maalatun Israelin lipun. |LBR| #Antisemitismi</w:t>
      </w:r>
    </w:p>
    <w:p>
      <w:r>
        <w:rPr>
          <w:b/>
          <w:u w:val="single"/>
        </w:rPr>
        <w:t xml:space="preserve">198153</w:t>
      </w:r>
    </w:p>
    <w:p>
      <w:r>
        <w:t xml:space="preserve">@RogueFirstLady @realDonaldTrumpin ensimmäinen nainen ? Sinä voit olla hän, hän on muutenkin sairas.</w:t>
      </w:r>
    </w:p>
    <w:p>
      <w:r>
        <w:rPr>
          <w:b/>
          <w:u w:val="single"/>
        </w:rPr>
        <w:t xml:space="preserve">198154</w:t>
      </w:r>
    </w:p>
    <w:p>
      <w:r>
        <w:t xml:space="preserve">@No934 Se ei kuulu sinulle. Mutta niiden ihmisten luetteloa varten, joille tein pro bono -työtä, Twitterin on kymmenkertaistettava merkkien määrä.</w:t>
      </w:r>
    </w:p>
    <w:p>
      <w:r>
        <w:rPr>
          <w:b/>
          <w:u w:val="single"/>
        </w:rPr>
        <w:t xml:space="preserve">198155</w:t>
      </w:r>
    </w:p>
    <w:p>
      <w:r>
        <w:t xml:space="preserve">@Schnubb36 @Shockadin @3rd_stone_f_sun @oadiakosmos @Fjordspringer @gselsbaer @transsimian @AlfredAndPaul @TomBell46959788 @KosmosOadia @druzim @TheEbenbild @_Apuleius @karlrahner_sj @veronikusz @LadyLeliana @VJanusch @HELMA__D @ifw_recht @gbs_org Ikään kuin tämä olisi todiste totuudenmukaisuudesta. Vuosisatojen ajan tähän päivään asti nämä satusetät ovat mainostaneet työtään ja rummuttaneet sitä kaikille, jotka eivät ole halunneet kuulla sitä. Ristiriitaiset kirjoitukset tuhottiin. Ei ole yllättävää, jos tämä perustuu pakottamiseen.</w:t>
      </w:r>
    </w:p>
    <w:p>
      <w:r>
        <w:rPr>
          <w:b/>
          <w:u w:val="single"/>
        </w:rPr>
        <w:t xml:space="preserve">198156</w:t>
      </w:r>
    </w:p>
    <w:p>
      <w:r>
        <w:t xml:space="preserve">@krippmarie |LBR| Schmidt kertoi totuuden ja hyväntekijät ovat raivoissaan.</w:t>
      </w:r>
    </w:p>
    <w:p>
      <w:r>
        <w:rPr>
          <w:b/>
          <w:u w:val="single"/>
        </w:rPr>
        <w:t xml:space="preserve">198157</w:t>
      </w:r>
    </w:p>
    <w:p>
      <w:r>
        <w:t xml:space="preserve">En tunne itseäni tarpeeksi seksuaalisesti ahdistelluksi @Helheimer!</w:t>
      </w:r>
    </w:p>
    <w:p>
      <w:r>
        <w:rPr>
          <w:b/>
          <w:u w:val="single"/>
        </w:rPr>
        <w:t xml:space="preserve">198158</w:t>
      </w:r>
    </w:p>
    <w:p>
      <w:r>
        <w:t xml:space="preserve">@Melix19 Olet todella tehnyt sen! Olit cool jo silloin, kun aloitit näyttämöllä..... |Mutta nyt olet 1000 kertaa parempi! Mulla oli melkein live cam treffit sun kanssa ....Mutta sitten jänistin 🙈😊😔</w:t>
      </w:r>
    </w:p>
    <w:p>
      <w:r>
        <w:rPr>
          <w:b/>
          <w:u w:val="single"/>
        </w:rPr>
        <w:t xml:space="preserve">198159</w:t>
      </w:r>
    </w:p>
    <w:p>
      <w:r>
        <w:t xml:space="preserve">Ben Solomon: "Oikeistolaisen rockin lisäksi mikään genre ei ole niin antisemitistinen tai Israelin-vastainen kuin hiphop." #NEBA17</w:t>
      </w:r>
    </w:p>
    <w:p>
      <w:r>
        <w:rPr>
          <w:b/>
          <w:u w:val="single"/>
        </w:rPr>
        <w:t xml:space="preserve">198160</w:t>
      </w:r>
    </w:p>
    <w:p>
      <w:r>
        <w:t xml:space="preserve">Berliinissä järjestettävässä Israelin vastaisessa mielenosoituksessa huudetaan "Lapsimurhaaja Israel" ja "Intifada voittoon asti" -lauseita kaiutinpakettiautosta. |LBR| #Antisemitismi</w:t>
      </w:r>
    </w:p>
    <w:p>
      <w:r>
        <w:rPr>
          <w:b/>
          <w:u w:val="single"/>
        </w:rPr>
        <w:t xml:space="preserve">198161</w:t>
      </w:r>
    </w:p>
    <w:p>
      <w:r>
        <w:t xml:space="preserve">@rico_caviezel @tiresteel Aivan oikein. Olen pahin painajaisesi.</w:t>
      </w:r>
    </w:p>
    <w:p>
      <w:r>
        <w:rPr>
          <w:b/>
          <w:u w:val="single"/>
        </w:rPr>
        <w:t xml:space="preserve">198162</w:t>
      </w:r>
    </w:p>
    <w:p>
      <w:r>
        <w:t xml:space="preserve">Kun vihreät kieltäytyivät hallituksesta vuonna 2013 ja FDP vuonna 2017, suuri koalitio on viimeinen jäljellä oleva pragmaattinen vaihtoehto.</w:t>
      </w:r>
    </w:p>
    <w:p>
      <w:r>
        <w:rPr>
          <w:b/>
          <w:u w:val="single"/>
        </w:rPr>
        <w:t xml:space="preserve">198163</w:t>
      </w:r>
    </w:p>
    <w:p>
      <w:r>
        <w:t xml:space="preserve">Mikä läpimurto! Rikkaita hemmotellaan, köyhät unohdetaan - jos SPD:n pohja hyväksyy tämän GroKo-ohjelman, se voi yhtä hyvin kaivaa puolueen hautaa. |LBR| #Sondations #SPD #GroKo</w:t>
      </w:r>
    </w:p>
    <w:p>
      <w:r>
        <w:rPr>
          <w:b/>
          <w:u w:val="single"/>
        </w:rPr>
        <w:t xml:space="preserve">198164</w:t>
      </w:r>
    </w:p>
    <w:p>
      <w:r>
        <w:t xml:space="preserve">@uepsilonniks1 Kuvittele, että äitisi kuuntelisi, mitä sanot.</w:t>
      </w:r>
    </w:p>
    <w:p>
      <w:r>
        <w:rPr>
          <w:b/>
          <w:u w:val="single"/>
        </w:rPr>
        <w:t xml:space="preserve">198165</w:t>
      </w:r>
    </w:p>
    <w:p>
      <w:r>
        <w:t xml:space="preserve">@ArasBacho Aras, olet FAKE, etkö olekin?</w:t>
      </w:r>
    </w:p>
    <w:p>
      <w:r>
        <w:rPr>
          <w:b/>
          <w:u w:val="single"/>
        </w:rPr>
        <w:t xml:space="preserve">198166</w:t>
      </w:r>
    </w:p>
    <w:p>
      <w:r>
        <w:t xml:space="preserve">@loriotmiss @Sonny250874 Ai tuon pitäisi saada sinut oksentamaan. Mielenkiintoista, mikä saa sinut oksentamaan</w:t>
      </w:r>
    </w:p>
    <w:p>
      <w:r>
        <w:rPr>
          <w:b/>
          <w:u w:val="single"/>
        </w:rPr>
        <w:t xml:space="preserve">198167</w:t>
      </w:r>
    </w:p>
    <w:p>
      <w:r>
        <w:t xml:space="preserve">@spd_loga @DoraBromberger @HeikoMaas Ne, jotka ovat ylpeitä Steinmeierin teoista poikkeavan ulkoministeriön johtajana, eivät ole vähempää kuin todelliset natsit !!!!</w:t>
      </w:r>
    </w:p>
    <w:p>
      <w:r>
        <w:rPr>
          <w:b/>
          <w:u w:val="single"/>
        </w:rPr>
        <w:t xml:space="preserve">198168</w:t>
      </w:r>
    </w:p>
    <w:p>
      <w:r>
        <w:t xml:space="preserve">@RenateBergmann Ja kirjoita hätänumero paperille!</w:t>
      </w:r>
    </w:p>
    <w:p>
      <w:r>
        <w:rPr>
          <w:b/>
          <w:u w:val="single"/>
        </w:rPr>
        <w:t xml:space="preserve">198169</w:t>
      </w:r>
    </w:p>
    <w:p>
      <w:r>
        <w:t xml:space="preserve">Ystävät, nouskaa vastustamaan amerikkalaisia miehittäjiä ja heidän tukijoitaan!</w:t>
      </w:r>
    </w:p>
    <w:p>
      <w:r>
        <w:rPr>
          <w:b/>
          <w:u w:val="single"/>
        </w:rPr>
        <w:t xml:space="preserve">198170</w:t>
      </w:r>
    </w:p>
    <w:p>
      <w:r>
        <w:t xml:space="preserve">@dieLinke @b_riexinger Totta. FDP on vanhoista puolueista vähiten tyhmä.</w:t>
      </w:r>
    </w:p>
    <w:p>
      <w:r>
        <w:rPr>
          <w:b/>
          <w:u w:val="single"/>
        </w:rPr>
        <w:t xml:space="preserve">198171</w:t>
      </w:r>
    </w:p>
    <w:p>
      <w:r>
        <w:t xml:space="preserve">@FAZ_Politics Katolinen Puola näkee sen eri tavalla ., kuin Blüm.</w:t>
      </w:r>
    </w:p>
    <w:p>
      <w:r>
        <w:rPr>
          <w:b/>
          <w:u w:val="single"/>
        </w:rPr>
        <w:t xml:space="preserve">198172</w:t>
      </w:r>
    </w:p>
    <w:p>
      <w:r>
        <w:t xml:space="preserve">#Kanslerinviraston ministeri #Altmaier hikoilee kuin sika #Tagesthemen #CDU:ssa</w:t>
      </w:r>
    </w:p>
    <w:p>
      <w:r>
        <w:rPr>
          <w:b/>
          <w:u w:val="single"/>
        </w:rPr>
        <w:t xml:space="preserve">198173</w:t>
      </w:r>
    </w:p>
    <w:p>
      <w:r>
        <w:t xml:space="preserve">@NPDWittenberg |LBR| Joukko kansanpettureita, jotka yllyttävät omaa kansaansa vastaan.</w:t>
      </w:r>
    </w:p>
    <w:p>
      <w:r>
        <w:rPr>
          <w:b/>
          <w:u w:val="single"/>
        </w:rPr>
        <w:t xml:space="preserve">198174</w:t>
      </w:r>
    </w:p>
    <w:p>
      <w:r>
        <w:t xml:space="preserve">Keskimäärin 28 300 ihmistä pakenee joka päivä konfliktien, väkivallan ja vainon vuoksi. #Tosiasiat #Pakolaisten kanssa</w:t>
      </w:r>
    </w:p>
    <w:p>
      <w:r>
        <w:rPr>
          <w:b/>
          <w:u w:val="single"/>
        </w:rPr>
        <w:t xml:space="preserve">198175</w:t>
      </w:r>
    </w:p>
    <w:p>
      <w:r>
        <w:t xml:space="preserve">@sozialromantik Häpeäksi Saksalle on tämä BOLSCHEWISM-hallitus!</w:t>
      </w:r>
    </w:p>
    <w:p>
      <w:r>
        <w:rPr>
          <w:b/>
          <w:u w:val="single"/>
        </w:rPr>
        <w:t xml:space="preserve">198176</w:t>
      </w:r>
    </w:p>
    <w:p>
      <w:r>
        <w:t xml:space="preserve">@ZeichenTaten @mountainman1977 @ThomasMichael71 Taas: Miljardit kiinalaiset ja intialaiset eivät voisi vähempää välittää siitä, vähentääkö kourallinen saksalaisia CO2-päästöjään.</w:t>
      </w:r>
    </w:p>
    <w:p>
      <w:r>
        <w:rPr>
          <w:b/>
          <w:u w:val="single"/>
        </w:rPr>
        <w:t xml:space="preserve">198177</w:t>
      </w:r>
    </w:p>
    <w:p>
      <w:r>
        <w:t xml:space="preserve">@Tweet_van_Vleet @DerBerliiner |LBR| Juuri näin suojellaan ulkorajoja .roolimalli EU:n linnoitukselle!!!!.</w:t>
      </w:r>
    </w:p>
    <w:p>
      <w:r>
        <w:rPr>
          <w:b/>
          <w:u w:val="single"/>
        </w:rPr>
        <w:t xml:space="preserve">198178</w:t>
      </w:r>
    </w:p>
    <w:p>
      <w:r>
        <w:t xml:space="preserve">@oadiakosmos @Schnubb36 @3rd_stone_f_sun @Shockadin @Fjordspringer @gselsbaer @transsimian @AlfredAndPaul @TomBell46959788 @KosmosOadia @druzim @DasEbenbild @_Apuleius @karlrahner_sj @veronikusz @LadyLeliana @VJanusch @HELMA__D @ifw_recht @gbs_org Auta sitten kaltaistani yksinkertaista mieltä, jos olen ymmärtänyt jotain väärin. Miksi luulet, että nämä kristinuskon nimissä käydyt sodat eivät olleet kristinuskon nimissä käytyjä sotia?</w:t>
      </w:r>
    </w:p>
    <w:p>
      <w:r>
        <w:rPr>
          <w:b/>
          <w:u w:val="single"/>
        </w:rPr>
        <w:t xml:space="preserve">198179</w:t>
      </w:r>
    </w:p>
    <w:p>
      <w:r>
        <w:t xml:space="preserve">@sachark Parempi sata ääntä #AFD:lle kuin yksi ääni #SPD:lle , #pyhimmälle #puolueelle #Saksassa tai vittumaiselle CDU:lle.</w:t>
      </w:r>
    </w:p>
    <w:p>
      <w:r>
        <w:rPr>
          <w:b/>
          <w:u w:val="single"/>
        </w:rPr>
        <w:t xml:space="preserve">198180</w:t>
      </w:r>
    </w:p>
    <w:p>
      <w:r>
        <w:t xml:space="preserve">@freeWorld2 @rspctfl @NoBurkaverbot @m8Flo @ThomasMichael71 @Berlincopa @amazikat @BolzAndrea @LGnimag @dasstimmvieh @NordicSkulled @Suzimiya @innerworldtramp @waldenmonk @Coffee__Grind @houelle_beck @THesmert @Chinasky64a @MartinDomig Aivan, huivilla ei ole sijaa valtion laitoksissa.</w:t>
      </w:r>
    </w:p>
    <w:p>
      <w:r>
        <w:rPr>
          <w:b/>
          <w:u w:val="single"/>
        </w:rPr>
        <w:t xml:space="preserve">198181</w:t>
      </w:r>
    </w:p>
    <w:p>
      <w:r>
        <w:t xml:space="preserve">@allesevolution En halua mennä alas katsomaan, onko siellä uusia kommentteja. Mutta kun artikkeli toisensa jälkeen ilmestyy...</w:t>
      </w:r>
    </w:p>
    <w:p>
      <w:r>
        <w:rPr>
          <w:b/>
          <w:u w:val="single"/>
        </w:rPr>
        <w:t xml:space="preserve">198182</w:t>
      </w:r>
    </w:p>
    <w:p>
      <w:r>
        <w:t xml:space="preserve">@Meyermit_ey @maurice_breuer No, rakas Steffen. Laskekaa nyt, mitä 2000 euron kuukausituloilla elävällä tasavertaisella perheellä on enemmän, niin huomaatte ongelman. #SPD helpottaa paremmin ansaitsevia ja rikkaita enemmän kuin niitä, joilla on todella taloudellisia ongelmia. /TN</w:t>
      </w:r>
    </w:p>
    <w:p>
      <w:r>
        <w:rPr>
          <w:b/>
          <w:u w:val="single"/>
        </w:rPr>
        <w:t xml:space="preserve">198183</w:t>
      </w:r>
    </w:p>
    <w:p>
      <w:r>
        <w:t xml:space="preserve">Minusta on hyvä, että #Trump tunnustaa #Jerusalemin pääkaupungiksi - nyt #Israelilaiset saavat kunnon potkun hampaisiinsa</w:t>
      </w:r>
    </w:p>
    <w:p>
      <w:r>
        <w:rPr>
          <w:b/>
          <w:u w:val="single"/>
        </w:rPr>
        <w:t xml:space="preserve">198184</w:t>
      </w:r>
    </w:p>
    <w:p>
      <w:r>
        <w:t xml:space="preserve">#Leipzigin #Compact-konferenssissa #Höcke puhuu parhaalla salaliittoideologisella tavalla "globalisteista" ja "globaalista finanssipääomasta", joka vastustaa "ihmisiä". |LBR| #nocompact</w:t>
      </w:r>
    </w:p>
    <w:p>
      <w:r>
        <w:rPr>
          <w:b/>
          <w:u w:val="single"/>
        </w:rPr>
        <w:t xml:space="preserve">198185</w:t>
      </w:r>
    </w:p>
    <w:p>
      <w:r>
        <w:t xml:space="preserve">@stefanolix @Tom174_ @Die_Gruenen Tiedämme jo, että useimmat maahanmuuttajat eivät ole pakolaisia. |Tiedämme myös, että vihreät haluavat tehdä tästä maasta "monikulttuurisen" - hinnalla millä hyvänsä. |Siksi perheenyhdistämistä vastaan. 100 prosenttia.</w:t>
      </w:r>
    </w:p>
    <w:p>
      <w:r>
        <w:rPr>
          <w:b/>
          <w:u w:val="single"/>
        </w:rPr>
        <w:t xml:space="preserve">198186</w:t>
      </w:r>
    </w:p>
    <w:p>
      <w:r>
        <w:t xml:space="preserve">@oadiakosmos @Schnubb36 @3rd_stone_f_sun @Schockadin @Fjordspringer @gselsbaer @transsimian @AlfredAndPaul @TomBell46959788 @TomBell46959788 @KosmosOadia @druzim @DasEbenbild @_Apuleius @karlrahner_sj @veronikusz @LadyLeliana @VJanusch @HELMA__D @ifw_recht @gbs_org Mitä mieltä olet, että ateistit sekaantuivat Jumalan suunnitelmaan? Myös länsimaiden kristityt osallistuivat sotaan. Mahdollisesti "vääriä kristittyjä" taas sinun näkökulmastasi?</w:t>
      </w:r>
    </w:p>
    <w:p>
      <w:r>
        <w:rPr>
          <w:b/>
          <w:u w:val="single"/>
        </w:rPr>
        <w:t xml:space="preserve">198187</w:t>
      </w:r>
    </w:p>
    <w:p>
      <w:r>
        <w:t xml:space="preserve">@MarcusPretzell Voiko @Joerg_Meuthen sitten istua heidän kanssaan #ENF:ssä vai pitääkö hänen mennä #EFDD:hen ? @MarcusPretzell</w:t>
      </w:r>
    </w:p>
    <w:p>
      <w:r>
        <w:rPr>
          <w:b/>
          <w:u w:val="single"/>
        </w:rPr>
        <w:t xml:space="preserve">198188</w:t>
      </w:r>
    </w:p>
    <w:p>
      <w:r>
        <w:t xml:space="preserve">@balleryna Miksi et jätä A. H.u. NS-hallinto rauhassa😡</w:t>
      </w:r>
    </w:p>
    <w:p>
      <w:r>
        <w:rPr>
          <w:b/>
          <w:u w:val="single"/>
        </w:rPr>
        <w:t xml:space="preserve">198189</w:t>
      </w:r>
    </w:p>
    <w:p>
      <w:r>
        <w:t xml:space="preserve">@NBI_ffm @jusos Olen samaa mieltä kanssasi. Et vain ole ymmärtänyt minua tai olet esittänyt minut väärin.</w:t>
      </w:r>
    </w:p>
    <w:p>
      <w:r>
        <w:rPr>
          <w:b/>
          <w:u w:val="single"/>
        </w:rPr>
        <w:t xml:space="preserve">198190</w:t>
      </w:r>
    </w:p>
    <w:p>
      <w:r>
        <w:t xml:space="preserve">@Sminkflinte @SawsanChebli En välitä, vaikka se olisi seksististä.</w:t>
      </w:r>
    </w:p>
    <w:p>
      <w:r>
        <w:rPr>
          <w:b/>
          <w:u w:val="single"/>
        </w:rPr>
        <w:t xml:space="preserve">198191</w:t>
      </w:r>
    </w:p>
    <w:p>
      <w:r>
        <w:t xml:space="preserve">@dennis_wieland @spdde SPD - SCHMAROTZER, PÄDOPHILE UND DUMMKÖPFE |LBR| oder |LBR| Scheinheilgste Partei Deutschlands !!!!</w:t>
      </w:r>
    </w:p>
    <w:p>
      <w:r>
        <w:rPr>
          <w:b/>
          <w:u w:val="single"/>
        </w:rPr>
        <w:t xml:space="preserve">198192</w:t>
      </w:r>
    </w:p>
    <w:p>
      <w:r>
        <w:t xml:space="preserve">@rspctfl @ThomasMichael71 @innerworldtramp @ergroovt @houelle_beck @ksemann2 @DrKassandraPari Mutta sinä et ole eri uskontojen ilmentymä muslimina. Olet uskonnollinen fanaatikko.</w:t>
      </w:r>
    </w:p>
    <w:p>
      <w:r>
        <w:rPr>
          <w:b/>
          <w:u w:val="single"/>
        </w:rPr>
        <w:t xml:space="preserve">198193</w:t>
      </w:r>
    </w:p>
    <w:p>
      <w:r>
        <w:t xml:space="preserve">Olipa puolue tai uskonto mikä tahansa, tärkeintä on, että uskotte vapaiden kansojen Eurooppaan!</w:t>
      </w:r>
    </w:p>
    <w:p>
      <w:r>
        <w:rPr>
          <w:b/>
          <w:u w:val="single"/>
        </w:rPr>
        <w:t xml:space="preserve">198194</w:t>
      </w:r>
    </w:p>
    <w:p>
      <w:r>
        <w:t xml:space="preserve">@Wupperkauz "Leivonnaisia, jotka ovat kausiluonteisia joulun aikaan." Meillä ei ole vielä 280 merkkiä twiittejä varten. /jcm</w:t>
      </w:r>
    </w:p>
    <w:p>
      <w:r>
        <w:rPr>
          <w:b/>
          <w:u w:val="single"/>
        </w:rPr>
        <w:t xml:space="preserve">198195</w:t>
      </w:r>
    </w:p>
    <w:p>
      <w:r>
        <w:t xml:space="preserve">@_StultaMundi Niinkö? Millainen kuvaus on esimerkiksi Leviticus?</w:t>
      </w:r>
    </w:p>
    <w:p>
      <w:r>
        <w:rPr>
          <w:b/>
          <w:u w:val="single"/>
        </w:rPr>
        <w:t xml:space="preserve">198196</w:t>
      </w:r>
    </w:p>
    <w:p>
      <w:r>
        <w:t xml:space="preserve">@AfD_Support |LBR| Turvapaikanhakijoiden kautta kulkee vain liete. Siinä on tämän huijarilauman rikastuminen.</w:t>
      </w:r>
    </w:p>
    <w:p>
      <w:r>
        <w:rPr>
          <w:b/>
          <w:u w:val="single"/>
        </w:rPr>
        <w:t xml:space="preserve">198197</w:t>
      </w:r>
    </w:p>
    <w:p>
      <w:r>
        <w:t xml:space="preserve">@mountainman1977 @Bartzissey @MiataMuc Älä unohda asianajajaa puolellasi.</w:t>
      </w:r>
    </w:p>
    <w:p>
      <w:r>
        <w:rPr>
          <w:b/>
          <w:u w:val="single"/>
        </w:rPr>
        <w:t xml:space="preserve">198198</w:t>
      </w:r>
    </w:p>
    <w:p>
      <w:r>
        <w:t xml:space="preserve">#Left &amp;amp; #Greens nyt #Bundestagissa haluavat äänestää yhteisestä esityksestä: vetäytyminen #Incirlikistä. #CDU #SPD #CSU:n on nyt näytettävä värinsä...</w:t>
      </w:r>
    </w:p>
    <w:p>
      <w:r>
        <w:rPr>
          <w:b/>
          <w:u w:val="single"/>
        </w:rPr>
        <w:t xml:space="preserve">198199</w:t>
      </w:r>
    </w:p>
    <w:p>
      <w:r>
        <w:t xml:space="preserve">@rspctfl @ergroovt @innerworldtramp @ThomasMichael71 @houelle_beck @ksemann2 @DrKassandraPari En kunnioita uskomuksiasi.</w:t>
      </w:r>
    </w:p>
    <w:p>
      <w:r>
        <w:rPr>
          <w:b/>
          <w:u w:val="single"/>
        </w:rPr>
        <w:t xml:space="preserve">198200</w:t>
      </w:r>
    </w:p>
    <w:p>
      <w:r>
        <w:t xml:space="preserve">@RalfiCB |LBR| Haseloff on menettänyt täysin kosketuksen todellisuuteen. Kukaan ei halua turvapaikanhakijoita, eivät varsinkaan eläkeläiset, jotka usein joutuvat tulemaan toimeen perusetuuksilla.</w:t>
      </w:r>
    </w:p>
    <w:p>
      <w:r>
        <w:rPr>
          <w:b/>
          <w:u w:val="single"/>
        </w:rPr>
        <w:t xml:space="preserve">198201</w:t>
      </w:r>
    </w:p>
    <w:p>
      <w:r>
        <w:t xml:space="preserve">Aikaisin Shabbat Shalom! |LBR| (Olen pian töissä) |LBR| Rauhallista ja hiljaista viikonloppua!</w:t>
      </w:r>
    </w:p>
    <w:p>
      <w:r>
        <w:rPr>
          <w:b/>
          <w:u w:val="single"/>
        </w:rPr>
        <w:t xml:space="preserve">198202</w:t>
      </w:r>
    </w:p>
    <w:p>
      <w:r>
        <w:t xml:space="preserve">@hugresch @saltomentale Isänmaallisuus viittaa yleensä menneisyyteen, eli johonkin, jonka luomiseksi et tehnyt mitään.</w:t>
      </w:r>
    </w:p>
    <w:p>
      <w:r>
        <w:rPr>
          <w:b/>
          <w:u w:val="single"/>
        </w:rPr>
        <w:t xml:space="preserve">198203</w:t>
      </w:r>
    </w:p>
    <w:p>
      <w:r>
        <w:t xml:space="preserve">@Ave_Platon Kyllä, se on totta. Mutta se, että Deniz ei ole enää eristyksissä, mikä on kidutuksen muoto, on syy olla onnellinen. Minä ainakin olen iloinen hänen puolestaan ja jatkan taistelua hänen vapauttamisensa puolesta.</w:t>
      </w:r>
    </w:p>
    <w:p>
      <w:r>
        <w:rPr>
          <w:b/>
          <w:u w:val="single"/>
        </w:rPr>
        <w:t xml:space="preserve">198204</w:t>
      </w:r>
    </w:p>
    <w:p>
      <w:r>
        <w:t xml:space="preserve">@JoeHellBack @ThomasMichael71 @alexa_jung60 @Tschonka @Gwen_Ny_ @dasstimmvieh @Mohrenpost Kysy muslimiystäviltäsi, miksi he tukevat pedofiilisen sodanlietsojan keksimää ideologiaa.</w:t>
      </w:r>
    </w:p>
    <w:p>
      <w:r>
        <w:rPr>
          <w:b/>
          <w:u w:val="single"/>
        </w:rPr>
        <w:t xml:space="preserve">198205</w:t>
      </w:r>
    </w:p>
    <w:p>
      <w:r>
        <w:t xml:space="preserve">@oadiakosmos @Schnubb36 @Fjordspringer @gselsbaer @transsimian @3rd_stone_f_sun @AlfredAndPaul @TomBell46959788 @KosmosOadia @druzim @DasEbenbild @_DasEbenbild @_Apuleius @karlrahner_sj @veronikusz @LadyLeliana @VJanusch @HELMA__D @ifw_recht @gbs_org Aha, joka jo kaventaa epäiltyjen joukkoa. Kristittyjen Jumala on siis se, jota juutalaiset ja muslimit palvovat, eikö totta? Vai onko jokin toinen ryhmä?</w:t>
      </w:r>
    </w:p>
    <w:p>
      <w:r>
        <w:rPr>
          <w:b/>
          <w:u w:val="single"/>
        </w:rPr>
        <w:t xml:space="preserve">198206</w:t>
      </w:r>
    </w:p>
    <w:p>
      <w:r>
        <w:t xml:space="preserve">Merkel tuhoaa tämän maan porvarillis-konservatiivisen ytimen, josta jokainen sivilisaatio on riippuvainen.</w:t>
      </w:r>
    </w:p>
    <w:p>
      <w:r>
        <w:rPr>
          <w:b/>
          <w:u w:val="single"/>
        </w:rPr>
        <w:t xml:space="preserve">198207</w:t>
      </w:r>
    </w:p>
    <w:p>
      <w:r>
        <w:t xml:space="preserve">@click Anteeksi, en näe yhteyttä maallisen yhteiskunnan ja islamin välillä.</w:t>
      </w:r>
    </w:p>
    <w:p>
      <w:r>
        <w:rPr>
          <w:b/>
          <w:u w:val="single"/>
        </w:rPr>
        <w:t xml:space="preserve">198208</w:t>
      </w:r>
    </w:p>
    <w:p>
      <w:r>
        <w:t xml:space="preserve">Niin kauan kuin #Kahrsin ja #Heilin kaltaiset aselobbarit määräävät #SPD:n ulkopolitiikan sävyn, kaikki puheet #r2g:stä ovat harhaa. |LBR| #BTW2017 #btw17 #btw17</w:t>
      </w:r>
    </w:p>
    <w:p>
      <w:r>
        <w:rPr>
          <w:b/>
          <w:u w:val="single"/>
        </w:rPr>
        <w:t xml:space="preserve">198209</w:t>
      </w:r>
    </w:p>
    <w:p>
      <w:r>
        <w:t xml:space="preserve">Mene jokaiseen tiedotustelineeseen ja naura orjille.Ei ole kiellettyä.</w:t>
      </w:r>
    </w:p>
    <w:p>
      <w:r>
        <w:rPr>
          <w:b/>
          <w:u w:val="single"/>
        </w:rPr>
        <w:t xml:space="preserve">198210</w:t>
      </w:r>
    </w:p>
    <w:p>
      <w:r>
        <w:t xml:space="preserve">@m8Flo @everlast_fs @rspctfl @BolzAndrea @innerworldtramp @LGnimag @dasstimmvieh @NordicSkulled @Suzimiya @waldenmonk @ThomasMichael71 @Coffee__Grind @houelle_beck @THesmert @Chinasky64a @MartinDomig Peruskouluikäisille lapsille ei missään nimessä voi laittaa päähuivia. |Tämä ei ole Kabul eikä Saudi-Arabia!</w:t>
      </w:r>
    </w:p>
    <w:p>
      <w:r>
        <w:rPr>
          <w:b/>
          <w:u w:val="single"/>
        </w:rPr>
        <w:t xml:space="preserve">198211</w:t>
      </w:r>
    </w:p>
    <w:p>
      <w:r>
        <w:t xml:space="preserve">@Eckleben @Hartes_Geld Dislike-nappi olisi erittäin hyvä 👆👇👇</w:t>
      </w:r>
    </w:p>
    <w:p>
      <w:r>
        <w:rPr>
          <w:b/>
          <w:u w:val="single"/>
        </w:rPr>
        <w:t xml:space="preserve">198212</w:t>
      </w:r>
    </w:p>
    <w:p>
      <w:r>
        <w:t xml:space="preserve">Saksa on menossa nurin ja Merkel on haudankaivaja!</w:t>
      </w:r>
    </w:p>
    <w:p>
      <w:r>
        <w:rPr>
          <w:b/>
          <w:u w:val="single"/>
        </w:rPr>
        <w:t xml:space="preserve">198213</w:t>
      </w:r>
    </w:p>
    <w:p>
      <w:r>
        <w:t xml:space="preserve">kuten aina @AktuelleStunde juontaja vanhanaikaisilla housuilla ja rasvaisilla hiuksilla #WDR</w:t>
      </w:r>
    </w:p>
    <w:p>
      <w:r>
        <w:rPr>
          <w:b/>
          <w:u w:val="single"/>
        </w:rPr>
        <w:t xml:space="preserve">198214</w:t>
      </w:r>
    </w:p>
    <w:p>
      <w:r>
        <w:t xml:space="preserve">@rakeeede @MartinsNameHere Ei, voit ilmoittaa meille valtakunnallisista antisemitistisistä tapahtumista/ilmiöistä.</w:t>
      </w:r>
    </w:p>
    <w:p>
      <w:r>
        <w:rPr>
          <w:b/>
          <w:u w:val="single"/>
        </w:rPr>
        <w:t xml:space="preserve">198215</w:t>
      </w:r>
    </w:p>
    <w:p>
      <w:r>
        <w:t xml:space="preserve">Ensin Voigt, sitten Apfel, nyt Marx.Lopetetaanko VS:n henkilökunta nyt?</w:t>
      </w:r>
    </w:p>
    <w:p>
      <w:r>
        <w:rPr>
          <w:b/>
          <w:u w:val="single"/>
        </w:rPr>
        <w:t xml:space="preserve">198216</w:t>
      </w:r>
    </w:p>
    <w:p>
      <w:r>
        <w:t xml:space="preserve">@Alltags_Kotze Feminismi- ja sukupuolijuttusi ovat tielläsi.</w:t>
      </w:r>
    </w:p>
    <w:p>
      <w:r>
        <w:rPr>
          <w:b/>
          <w:u w:val="single"/>
        </w:rPr>
        <w:t xml:space="preserve">198217</w:t>
      </w:r>
    </w:p>
    <w:p>
      <w:r>
        <w:t xml:space="preserve">Jos katsot vain taustapeiliin, ajat kärryt seinään. #noAfD #AfD</w:t>
      </w:r>
    </w:p>
    <w:p>
      <w:r>
        <w:rPr>
          <w:b/>
          <w:u w:val="single"/>
        </w:rPr>
        <w:t xml:space="preserve">198218</w:t>
      </w:r>
    </w:p>
    <w:p>
      <w:r>
        <w:t xml:space="preserve">Feminismi on naisellisuuden islamismia.</w:t>
      </w:r>
    </w:p>
    <w:p>
      <w:r>
        <w:rPr>
          <w:b/>
          <w:u w:val="single"/>
        </w:rPr>
        <w:t xml:space="preserve">198219</w:t>
      </w:r>
    </w:p>
    <w:p>
      <w:r>
        <w:t xml:space="preserve">@gabonn Kuka nauraa niin likaisesti ????</w:t>
      </w:r>
    </w:p>
    <w:p>
      <w:r>
        <w:rPr>
          <w:b/>
          <w:u w:val="single"/>
        </w:rPr>
        <w:t xml:space="preserve">198220</w:t>
      </w:r>
    </w:p>
    <w:p>
      <w:r>
        <w:t xml:space="preserve">UdoUlfkotte Tärkeintä on, että turvapaikanhakijat ovat terveitä. Saksalaiset potilaat (eläkeläiset) voivat nähdä, missä he asuvat.</w:t>
      </w:r>
    </w:p>
    <w:p>
      <w:r>
        <w:rPr>
          <w:b/>
          <w:u w:val="single"/>
        </w:rPr>
        <w:t xml:space="preserve">198221</w:t>
      </w:r>
    </w:p>
    <w:p>
      <w:r>
        <w:t xml:space="preserve">Eläköön voitto, isänmaan hallitsija! |Hail Keisari! Tunne kirkkauden loisto! Korkeaa kunniaa koko matkan! Olla kansan suosikki ! Eläköön keisari!!!</w:t>
      </w:r>
    </w:p>
    <w:p>
      <w:r>
        <w:rPr>
          <w:b/>
          <w:u w:val="single"/>
        </w:rPr>
        <w:t xml:space="preserve">198222</w:t>
      </w:r>
    </w:p>
    <w:p>
      <w:r>
        <w:t xml:space="preserve">@rspctfl @everlast_fs @m8Flo @BolzAndrea @innerworldtramp @LGnimag @dasstimmvieh @NordicSkulled @Suzimiya @waldenmonk @ThomasMichael71 @Coffee__Grind @houelle_beck @THesmert @Chinasky64a @MartinDomig Voit antaa miehesi lyödä sinua minun puolestani, alistaa sinua ja elää arvoja, jotka kuuluisivat keskiajalle. |Mutta tee minulle palvelus, älä kutsu itseäsi vapautuneeksi tai vapaaksi. Nämä termit ansaitsevat kunnioitusta.</w:t>
      </w:r>
    </w:p>
    <w:p>
      <w:r>
        <w:rPr>
          <w:b/>
          <w:u w:val="single"/>
        </w:rPr>
        <w:t xml:space="preserve">198223</w:t>
      </w:r>
    </w:p>
    <w:p>
      <w:r>
        <w:t xml:space="preserve">#Greens vaatii pakotteita #Venäjää vastaan. Ulvovan sodan, sapelinkalistelun ja eskalaation sijaan tarvitsemme vihdoinkin uuden #rentoutumispolitiikan.</w:t>
      </w:r>
    </w:p>
    <w:p>
      <w:r>
        <w:rPr>
          <w:b/>
          <w:u w:val="single"/>
        </w:rPr>
        <w:t xml:space="preserve">198224</w:t>
      </w:r>
    </w:p>
    <w:p>
      <w:r>
        <w:t xml:space="preserve">@ThomasMichael71 @mountainman1977 @houelle_beck Israelin hallinto Länsirannalla ei ole lainkaan samanlaista kuin Puolan hallinto Saksan itäisillä alueilla vuosina 1945-1990. Paitsi että Israel myöntää siellä asuville arabeille itsehallinto-oikeudet.</w:t>
      </w:r>
    </w:p>
    <w:p>
      <w:r>
        <w:rPr>
          <w:b/>
          <w:u w:val="single"/>
        </w:rPr>
        <w:t xml:space="preserve">198225</w:t>
      </w:r>
    </w:p>
    <w:p>
      <w:r>
        <w:t xml:space="preserve">@SteinbachErika Minusta AFD:n äänestäjät ovat parempia kuin rasvaiset jänishousut, jotka loisivat jatkuvasti kaikkien kustannuksella.</w:t>
      </w:r>
    </w:p>
    <w:p>
      <w:r>
        <w:rPr>
          <w:b/>
          <w:u w:val="single"/>
        </w:rPr>
        <w:t xml:space="preserve">198226</w:t>
      </w:r>
    </w:p>
    <w:p>
      <w:r>
        <w:t xml:space="preserve">@schlabonski No, kaikki eivät voi rakastaa sinua. Aina on joku, joka ei pidä sinusta.</w:t>
      </w:r>
    </w:p>
    <w:p>
      <w:r>
        <w:rPr>
          <w:b/>
          <w:u w:val="single"/>
        </w:rPr>
        <w:t xml:space="preserve">198227</w:t>
      </w:r>
    </w:p>
    <w:p>
      <w:r>
        <w:t xml:space="preserve">@RKnillmann @lawyerberlin @AfD Aha, islam on uskonto 😂😂😂😂</w:t>
      </w:r>
    </w:p>
    <w:p>
      <w:r>
        <w:rPr>
          <w:b/>
          <w:u w:val="single"/>
        </w:rPr>
        <w:t xml:space="preserve">198228</w:t>
      </w:r>
    </w:p>
    <w:p>
      <w:r>
        <w:t xml:space="preserve">@podilein Mannheim, kosmopoliittinen ja värikäs. Ja typerät monikulttuurisuusaktivistit. Vain tyhmä</w:t>
      </w:r>
    </w:p>
    <w:p>
      <w:r>
        <w:rPr>
          <w:b/>
          <w:u w:val="single"/>
        </w:rPr>
        <w:t xml:space="preserve">198229</w:t>
      </w:r>
    </w:p>
    <w:p>
      <w:r>
        <w:t xml:space="preserve">@stephanweil entä ilmaiset päiväkodit GROKOssa ???</w:t>
      </w:r>
    </w:p>
    <w:p>
      <w:r>
        <w:rPr>
          <w:b/>
          <w:u w:val="single"/>
        </w:rPr>
        <w:t xml:space="preserve">198230</w:t>
      </w:r>
    </w:p>
    <w:p>
      <w:r>
        <w:t xml:space="preserve">@Bartzissey Koska vähemmistöt kiinnostavat vasemmistoa vain, jos niitä voidaan käyttää länttä vastaan.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docId:04C07F10831B07B6B01A57C3A3DB9E2D</keywords>
  <dc:description>generated by python-docx</dc:description>
  <lastModifiedBy/>
  <revision>1</revision>
  <dcterms:created xsi:type="dcterms:W3CDTF">2013-12-23T23:15:00.0000000Z</dcterms:created>
  <dcterms:modified xsi:type="dcterms:W3CDTF">2013-12-23T23:15:00.0000000Z</dcterms:modified>
  <category/>
</coreProperties>
</file>